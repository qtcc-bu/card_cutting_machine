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58F51" w14:textId="429C2DC1" w:rsidR="00A95652" w:rsidRDefault="00081466" w:rsidP="00081466">
      <w:pPr>
        <w:pStyle w:val="Heading1"/>
      </w:pPr>
      <w:r>
        <w:t>2nc NU R1</w:t>
      </w:r>
    </w:p>
    <w:p w14:paraId="2D00D01A" w14:textId="6DAB60EC" w:rsidR="006D7F92" w:rsidRPr="00AF71FE" w:rsidRDefault="006D7F92" w:rsidP="006D7F92">
      <w:pPr>
        <w:pStyle w:val="Heading2"/>
      </w:pPr>
      <w:r>
        <w:lastRenderedPageBreak/>
        <w:t>1nc</w:t>
      </w:r>
    </w:p>
    <w:p w14:paraId="0B3EDAC2" w14:textId="77777777" w:rsidR="006D7F92" w:rsidRDefault="006D7F92" w:rsidP="006D7F92">
      <w:pPr>
        <w:pStyle w:val="Heading3"/>
      </w:pPr>
      <w:r>
        <w:lastRenderedPageBreak/>
        <w:t>1NC – OFF</w:t>
      </w:r>
    </w:p>
    <w:p w14:paraId="055AE8E5" w14:textId="77777777" w:rsidR="006D7F92" w:rsidRDefault="006D7F92" w:rsidP="006D7F92">
      <w:pPr>
        <w:pStyle w:val="Heading4"/>
      </w:pPr>
      <w:r w:rsidRPr="009F3548">
        <w:t xml:space="preserve">Next off is </w:t>
      </w:r>
      <w:r>
        <w:t>the regulations cp.</w:t>
      </w:r>
    </w:p>
    <w:p w14:paraId="0BA5574F" w14:textId="77777777" w:rsidR="006D7F92" w:rsidRPr="009F3548" w:rsidRDefault="006D7F92" w:rsidP="006D7F92"/>
    <w:p w14:paraId="5E5490CF" w14:textId="77777777" w:rsidR="00313AA2" w:rsidRDefault="00313AA2" w:rsidP="00313AA2">
      <w:pPr>
        <w:pStyle w:val="Heading4"/>
      </w:pPr>
      <w:r>
        <w:t>The United States federal government should substantially increase</w:t>
      </w:r>
    </w:p>
    <w:p w14:paraId="6D444584" w14:textId="77777777" w:rsidR="00313AA2" w:rsidRDefault="00313AA2" w:rsidP="00313AA2">
      <w:pPr>
        <w:pStyle w:val="Heading4"/>
      </w:pPr>
      <w:r>
        <w:t>prohibitions on anticompetitive business practices by at least expanding the</w:t>
      </w:r>
    </w:p>
    <w:p w14:paraId="6F2BBD81" w14:textId="77777777" w:rsidR="00313AA2" w:rsidRDefault="00313AA2" w:rsidP="00313AA2">
      <w:pPr>
        <w:pStyle w:val="Heading4"/>
      </w:pPr>
      <w:r>
        <w:t>scope of 15 §§ 41-58 to increase FTC anti-trust investigations and prohibitions</w:t>
      </w:r>
    </w:p>
    <w:p w14:paraId="7C11F512" w14:textId="77777777" w:rsidR="00313AA2" w:rsidRDefault="00313AA2" w:rsidP="00313AA2">
      <w:pPr>
        <w:pStyle w:val="Heading4"/>
      </w:pPr>
      <w:r>
        <w:t xml:space="preserve">of cross-border mergers and acquisitions through non-antitrust regulations. </w:t>
      </w:r>
    </w:p>
    <w:p w14:paraId="39DBBA9C" w14:textId="77777777" w:rsidR="006D7F92" w:rsidRPr="00604CC2" w:rsidRDefault="006D7F92" w:rsidP="006D7F92"/>
    <w:p w14:paraId="3D92CFBC" w14:textId="77777777" w:rsidR="006D7F92" w:rsidRDefault="006D7F92" w:rsidP="006D7F92">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443829B3" w14:textId="77777777" w:rsidR="006D7F92" w:rsidRPr="00604CC2" w:rsidRDefault="006D7F92" w:rsidP="006D7F92">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39A4A007" w14:textId="77777777" w:rsidR="006D7F92" w:rsidRPr="00604CC2" w:rsidRDefault="006D7F92" w:rsidP="006D7F92">
      <w:pPr>
        <w:rPr>
          <w:sz w:val="16"/>
        </w:rPr>
      </w:pPr>
      <w:r w:rsidRPr="00604CC2">
        <w:rPr>
          <w:sz w:val="16"/>
        </w:rPr>
        <w:t xml:space="preserve">5 </w:t>
      </w:r>
      <w:r w:rsidRPr="00AF7BF5">
        <w:rPr>
          <w:rStyle w:val="StyleUnderline"/>
          <w:highlight w:val="cyan"/>
        </w:rPr>
        <w:t>What</w:t>
      </w:r>
      <w:r w:rsidRPr="00AF7BF5">
        <w:rPr>
          <w:sz w:val="16"/>
          <w:highlight w:val="cyan"/>
        </w:rPr>
        <w:t xml:space="preserve"> </w:t>
      </w:r>
      <w:r w:rsidRPr="00604CC2">
        <w:rPr>
          <w:sz w:val="16"/>
        </w:rPr>
        <w:t xml:space="preserve">entity or </w:t>
      </w:r>
      <w:r w:rsidRPr="00AF7BF5">
        <w:rPr>
          <w:rStyle w:val="StyleUnderline"/>
          <w:highlight w:val="cyan"/>
        </w:rPr>
        <w:t xml:space="preserve">agency is responsible for </w:t>
      </w:r>
      <w:r w:rsidRPr="00604CC2">
        <w:rPr>
          <w:rStyle w:val="StyleUnderline"/>
        </w:rPr>
        <w:t xml:space="preserve">enforcing </w:t>
      </w:r>
      <w:r w:rsidRPr="00AF7BF5">
        <w:rPr>
          <w:rStyle w:val="Emphasis"/>
          <w:highlight w:val="cyan"/>
        </w:rPr>
        <w:t>prohibitions on anticompetitive</w:t>
      </w:r>
      <w:r w:rsidRPr="00604CC2">
        <w:rPr>
          <w:sz w:val="16"/>
        </w:rPr>
        <w:t xml:space="preserve"> vertical </w:t>
      </w:r>
      <w:r w:rsidRPr="00AF7BF5">
        <w:rPr>
          <w:rStyle w:val="Emphasis"/>
          <w:highlight w:val="cyan"/>
        </w:rPr>
        <w:t>restraints</w:t>
      </w:r>
      <w:r w:rsidRPr="00604CC2">
        <w:rPr>
          <w:sz w:val="16"/>
        </w:rPr>
        <w:t>? Do governments or ministers have a role?</w:t>
      </w:r>
    </w:p>
    <w:p w14:paraId="7B9C0AE0" w14:textId="77777777" w:rsidR="006D7F92" w:rsidRPr="00604CC2" w:rsidRDefault="006D7F92" w:rsidP="006D7F92">
      <w:pPr>
        <w:rPr>
          <w:sz w:val="16"/>
        </w:rPr>
      </w:pPr>
      <w:r w:rsidRPr="00AF7BF5">
        <w:rPr>
          <w:rStyle w:val="StyleUnderline"/>
          <w:highlight w:val="cyan"/>
        </w:rPr>
        <w:t>The</w:t>
      </w:r>
      <w:r w:rsidRPr="00AF7BF5">
        <w:rPr>
          <w:sz w:val="16"/>
          <w:highlight w:val="cyan"/>
        </w:rPr>
        <w:t xml:space="preserve"> </w:t>
      </w:r>
      <w:r w:rsidRPr="00604CC2">
        <w:rPr>
          <w:sz w:val="16"/>
        </w:rPr>
        <w:t>Federal Trade Commission (</w:t>
      </w:r>
      <w:r w:rsidRPr="00AF7BF5">
        <w:rPr>
          <w:rStyle w:val="Emphasis"/>
          <w:highlight w:val="cyan"/>
        </w:rPr>
        <w:t>FTC</w:t>
      </w:r>
      <w:r w:rsidRPr="00604CC2">
        <w:rPr>
          <w:sz w:val="16"/>
        </w:rPr>
        <w:t xml:space="preserve">) </w:t>
      </w:r>
      <w:r w:rsidRPr="00AF7BF5">
        <w:rPr>
          <w:rStyle w:val="StyleUnderline"/>
          <w:highlight w:val="cyan"/>
        </w:rPr>
        <w:t>and</w:t>
      </w:r>
      <w:r w:rsidRPr="00AF7BF5">
        <w:rPr>
          <w:sz w:val="16"/>
          <w:highlight w:val="cyan"/>
        </w:rPr>
        <w:t xml:space="preserve"> </w:t>
      </w:r>
      <w:r w:rsidRPr="00604CC2">
        <w:rPr>
          <w:sz w:val="16"/>
        </w:rPr>
        <w:t>the Antitrust Division of the Department of Justice (</w:t>
      </w:r>
      <w:proofErr w:type="spellStart"/>
      <w:r w:rsidRPr="00AF7BF5">
        <w:rPr>
          <w:rStyle w:val="Emphasis"/>
          <w:highlight w:val="cyan"/>
        </w:rPr>
        <w:t>DoJ</w:t>
      </w:r>
      <w:proofErr w:type="spellEnd"/>
      <w:r w:rsidRPr="00604CC2">
        <w:rPr>
          <w:sz w:val="16"/>
        </w:rPr>
        <w:t xml:space="preserve">) </w:t>
      </w:r>
      <w:r w:rsidRPr="00AF7BF5">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AF7BF5">
        <w:rPr>
          <w:rStyle w:val="Emphasis"/>
          <w:highlight w:val="cyan"/>
        </w:rPr>
        <w:t>responsible</w:t>
      </w:r>
      <w:r w:rsidRPr="00AF7BF5">
        <w:rPr>
          <w:rStyle w:val="StyleUnderline"/>
          <w:highlight w:val="cyan"/>
        </w:rPr>
        <w:t xml:space="preserve"> for </w:t>
      </w:r>
      <w:r w:rsidRPr="00604CC2">
        <w:rPr>
          <w:rStyle w:val="StyleUnderline"/>
        </w:rPr>
        <w:t xml:space="preserve">the enforcement of </w:t>
      </w:r>
      <w:r w:rsidRPr="00AF7BF5">
        <w:rPr>
          <w:rStyle w:val="Emphasis"/>
          <w:highlight w:val="cyan"/>
        </w:rPr>
        <w:t>federal antitrust laws</w:t>
      </w:r>
      <w:r w:rsidRPr="00604CC2">
        <w:rPr>
          <w:sz w:val="16"/>
        </w:rPr>
        <w:t>.</w:t>
      </w:r>
      <w:r w:rsidRPr="004D14B7">
        <w:rPr>
          <w:rStyle w:val="StyleUnderline"/>
        </w:rPr>
        <w:t xml:space="preserve"> The FTC </w:t>
      </w:r>
      <w:r w:rsidRPr="00AF7BF5">
        <w:rPr>
          <w:rStyle w:val="StyleUnderline"/>
          <w:highlight w:val="cyan"/>
        </w:rPr>
        <w:t xml:space="preserve">and </w:t>
      </w:r>
      <w:r w:rsidRPr="004D14B7">
        <w:rPr>
          <w:rStyle w:val="StyleUnderline"/>
        </w:rPr>
        <w:t xml:space="preserve">the </w:t>
      </w:r>
      <w:proofErr w:type="spellStart"/>
      <w:r w:rsidRPr="004D14B7">
        <w:rPr>
          <w:rStyle w:val="StyleUnderline"/>
        </w:rPr>
        <w:t>DoJ</w:t>
      </w:r>
      <w:proofErr w:type="spellEnd"/>
      <w:r w:rsidRPr="004D14B7">
        <w:rPr>
          <w:rStyle w:val="StyleUnderline"/>
        </w:rPr>
        <w:t xml:space="preserve"> </w:t>
      </w:r>
      <w:r w:rsidRPr="00AF7BF5">
        <w:rPr>
          <w:rStyle w:val="StyleUnderline"/>
          <w:highlight w:val="cyan"/>
        </w:rPr>
        <w:t>have jurisdiction</w:t>
      </w:r>
      <w:r w:rsidRPr="00AF7BF5">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2C5A2784" w14:textId="77777777" w:rsidR="006D7F92" w:rsidRDefault="006D7F92" w:rsidP="006D7F92">
      <w:pPr>
        <w:rPr>
          <w:sz w:val="16"/>
        </w:rPr>
      </w:pPr>
      <w:r w:rsidRPr="00604CC2">
        <w:rPr>
          <w:sz w:val="16"/>
        </w:rPr>
        <w:t xml:space="preserve">Additionally, </w:t>
      </w:r>
      <w:r w:rsidRPr="00AF7BF5">
        <w:rPr>
          <w:rStyle w:val="Emphasis"/>
          <w:highlight w:val="cyan"/>
        </w:rPr>
        <w:t>other agencies</w:t>
      </w:r>
      <w:r w:rsidRPr="00604CC2">
        <w:rPr>
          <w:sz w:val="16"/>
        </w:rPr>
        <w:t xml:space="preserve">, such as the Securities and Exchange Commission and Federal Communications Commission, </w:t>
      </w:r>
      <w:r w:rsidRPr="00AF7BF5">
        <w:rPr>
          <w:rStyle w:val="StyleUnderline"/>
          <w:highlight w:val="cyan"/>
        </w:rPr>
        <w:t>maintain oversight</w:t>
      </w:r>
      <w:r w:rsidRPr="00604CC2">
        <w:rPr>
          <w:rStyle w:val="StyleUnderline"/>
        </w:rPr>
        <w:t xml:space="preserve"> authority </w:t>
      </w:r>
      <w:r w:rsidRPr="00AF7BF5">
        <w:rPr>
          <w:rStyle w:val="StyleUnderline"/>
          <w:highlight w:val="cyan"/>
        </w:rPr>
        <w:t xml:space="preserve">over </w:t>
      </w:r>
      <w:r w:rsidRPr="00AF7BF5">
        <w:rPr>
          <w:rStyle w:val="Emphasis"/>
          <w:highlight w:val="cyan"/>
        </w:rPr>
        <w:t>regulated industries</w:t>
      </w:r>
      <w:r w:rsidRPr="00AF7BF5">
        <w:rPr>
          <w:rStyle w:val="StyleUnderline"/>
          <w:highlight w:val="cyan"/>
        </w:rPr>
        <w:t xml:space="preserve"> pursuant to</w:t>
      </w:r>
      <w:r w:rsidRPr="00604CC2">
        <w:rPr>
          <w:sz w:val="16"/>
        </w:rPr>
        <w:t xml:space="preserve"> various </w:t>
      </w:r>
      <w:r w:rsidRPr="00AF7BF5">
        <w:rPr>
          <w:rStyle w:val="StyleUnderline"/>
          <w:highlight w:val="cyan"/>
        </w:rPr>
        <w:t>federal statutes, and</w:t>
      </w:r>
      <w:r w:rsidRPr="00604CC2">
        <w:rPr>
          <w:rStyle w:val="StyleUnderline"/>
        </w:rPr>
        <w:t xml:space="preserve"> therefore </w:t>
      </w:r>
      <w:r w:rsidRPr="00AF7BF5">
        <w:rPr>
          <w:rStyle w:val="StyleUnderline"/>
          <w:highlight w:val="cyan"/>
        </w:rPr>
        <w:t xml:space="preserve">may </w:t>
      </w:r>
      <w:r w:rsidRPr="00AF7BF5">
        <w:rPr>
          <w:rStyle w:val="Emphasis"/>
          <w:highlight w:val="cyan"/>
        </w:rPr>
        <w:t>review</w:t>
      </w:r>
      <w:r w:rsidRPr="00604CC2">
        <w:rPr>
          <w:sz w:val="16"/>
        </w:rPr>
        <w:t xml:space="preserve"> vertical </w:t>
      </w:r>
      <w:r w:rsidRPr="00AF7BF5">
        <w:rPr>
          <w:rStyle w:val="Emphasis"/>
          <w:highlight w:val="cyan"/>
        </w:rPr>
        <w:t>restraints for anti-competitive effects</w:t>
      </w:r>
      <w:r w:rsidRPr="00604CC2">
        <w:rPr>
          <w:sz w:val="16"/>
        </w:rPr>
        <w:t>.</w:t>
      </w:r>
    </w:p>
    <w:p w14:paraId="45E4776C" w14:textId="77777777" w:rsidR="006D7F92" w:rsidRDefault="006D7F92" w:rsidP="006D7F92">
      <w:pPr>
        <w:pStyle w:val="Heading3"/>
      </w:pPr>
      <w:r>
        <w:lastRenderedPageBreak/>
        <w:t>1NC – OFF</w:t>
      </w:r>
    </w:p>
    <w:p w14:paraId="68C640A0" w14:textId="77777777" w:rsidR="006D7F92" w:rsidRDefault="006D7F92" w:rsidP="006D7F92">
      <w:pPr>
        <w:pStyle w:val="Heading4"/>
      </w:pPr>
      <w:r>
        <w:t>Next off is the states cp.</w:t>
      </w:r>
    </w:p>
    <w:p w14:paraId="18AA2487" w14:textId="77777777" w:rsidR="006D7F92" w:rsidRPr="009F3548" w:rsidRDefault="006D7F92" w:rsidP="006D7F92"/>
    <w:p w14:paraId="0B24718C" w14:textId="77777777" w:rsidR="00313AA2" w:rsidRDefault="00313AA2" w:rsidP="00313AA2">
      <w:pPr>
        <w:pStyle w:val="Heading4"/>
      </w:pPr>
      <w:r>
        <w:t>The fifty states and all relevant territories should substantially increase</w:t>
      </w:r>
    </w:p>
    <w:p w14:paraId="1024AFA6" w14:textId="77777777" w:rsidR="00313AA2" w:rsidRDefault="00313AA2" w:rsidP="00313AA2">
      <w:pPr>
        <w:pStyle w:val="Heading4"/>
      </w:pPr>
      <w:r>
        <w:t>prohibitions on anticompetitive business practices by at least expanding the</w:t>
      </w:r>
    </w:p>
    <w:p w14:paraId="6A733816" w14:textId="77777777" w:rsidR="00313AA2" w:rsidRDefault="00313AA2" w:rsidP="00313AA2">
      <w:pPr>
        <w:pStyle w:val="Heading4"/>
      </w:pPr>
      <w:r>
        <w:t>scope of 15 §§ 41-58 to increase FTC anti-trust investigations and prohibitions</w:t>
      </w:r>
    </w:p>
    <w:p w14:paraId="613B9A74" w14:textId="77777777" w:rsidR="00313AA2" w:rsidRDefault="00313AA2" w:rsidP="00313AA2">
      <w:pPr>
        <w:pStyle w:val="Heading4"/>
      </w:pPr>
      <w:r>
        <w:t>of cross-border mergers and acquisitions.</w:t>
      </w:r>
    </w:p>
    <w:p w14:paraId="2F2DFEA5" w14:textId="77777777" w:rsidR="006D7F92" w:rsidRPr="00DD7D2C" w:rsidRDefault="006D7F92" w:rsidP="006D7F92"/>
    <w:p w14:paraId="128ED43D" w14:textId="77777777" w:rsidR="006D7F92" w:rsidRPr="00E03133" w:rsidRDefault="006D7F92" w:rsidP="006D7F92">
      <w:pPr>
        <w:pStyle w:val="Heading4"/>
      </w:pPr>
      <w:r>
        <w:t xml:space="preserve">States can pursue </w:t>
      </w:r>
      <w:r w:rsidRPr="000F3915">
        <w:rPr>
          <w:u w:val="single"/>
        </w:rPr>
        <w:t>autonomous</w:t>
      </w:r>
      <w:r>
        <w:t xml:space="preserve"> anti-trust enforcement even when </w:t>
      </w:r>
      <w:r w:rsidRPr="000F3915">
        <w:rPr>
          <w:u w:val="single"/>
        </w:rPr>
        <w:t>conflicting</w:t>
      </w:r>
      <w:r>
        <w:t xml:space="preserve"> with federal law.  </w:t>
      </w:r>
    </w:p>
    <w:p w14:paraId="0C70E8E7" w14:textId="77777777" w:rsidR="006D7F92" w:rsidRPr="00E03133" w:rsidRDefault="006D7F92" w:rsidP="006D7F92">
      <w:r w:rsidRPr="00E03133">
        <w:t xml:space="preserve">Erik </w:t>
      </w:r>
      <w:r w:rsidRPr="00E03133">
        <w:rPr>
          <w:b/>
          <w:bCs/>
          <w:sz w:val="26"/>
          <w:szCs w:val="26"/>
        </w:rPr>
        <w:t>Knudsen 20.</w:t>
      </w:r>
      <w:r w:rsidRPr="00E03133">
        <w:t xml:space="preserve"> Erik G. Knudsen is a partner in the Corporate Department and Private Equity Buyouts &amp; Investment Group.</w:t>
      </w:r>
      <w:r>
        <w:t xml:space="preserve"> </w:t>
      </w:r>
      <w:r w:rsidRPr="00E03133">
        <w:t xml:space="preserve">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w:t>
      </w:r>
      <w:proofErr w:type="gramStart"/>
      <w:r w:rsidRPr="00E03133">
        <w:t>distribution</w:t>
      </w:r>
      <w:proofErr w:type="gramEnd"/>
      <w:r w:rsidRPr="00E03133">
        <w:t xml:space="preserve"> and manufacturing. "Trends </w:t>
      </w:r>
      <w:proofErr w:type="gramStart"/>
      <w:r w:rsidRPr="00E03133">
        <w:t>In</w:t>
      </w:r>
      <w:proofErr w:type="gramEnd"/>
      <w:r w:rsidRPr="00E03133">
        <w:t xml:space="preserve"> State Antitrust Enforcement: Colorado Expands Attorney General’s Authority To Challenge Transactions On Competition Grounds." JD Supra. 4-16-2020. https://www.jdsupra.com/legalnews/trends-in-state-antitrust-enforcement-42950</w:t>
      </w:r>
    </w:p>
    <w:p w14:paraId="62A396FF" w14:textId="77777777" w:rsidR="006D7F92" w:rsidRPr="000F3915" w:rsidRDefault="006D7F92" w:rsidP="006D7F92">
      <w:pPr>
        <w:rPr>
          <w:sz w:val="16"/>
        </w:rPr>
      </w:pPr>
      <w:r w:rsidRPr="00E03133">
        <w:rPr>
          <w:u w:val="single"/>
        </w:rPr>
        <w:t xml:space="preserve">At the federal level, the U.S. antitrust laws—including </w:t>
      </w:r>
      <w:r w:rsidRPr="000F649B">
        <w:rPr>
          <w:u w:val="single"/>
        </w:rPr>
        <w:t xml:space="preserve">the </w:t>
      </w:r>
      <w:r w:rsidRPr="00AF7BF5">
        <w:rPr>
          <w:highlight w:val="cyan"/>
          <w:u w:val="single"/>
        </w:rPr>
        <w:t xml:space="preserve">Sherman </w:t>
      </w:r>
      <w:r w:rsidRPr="000F649B">
        <w:rPr>
          <w:u w:val="single"/>
        </w:rPr>
        <w:t>Act</w:t>
      </w:r>
      <w:r w:rsidRPr="00E03133">
        <w:rPr>
          <w:u w:val="single"/>
        </w:rPr>
        <w:t xml:space="preserve"> </w:t>
      </w:r>
      <w:r w:rsidRPr="00AF7BF5">
        <w:rPr>
          <w:highlight w:val="cyan"/>
          <w:u w:val="single"/>
        </w:rPr>
        <w:t>and</w:t>
      </w:r>
      <w:r w:rsidRPr="00E03133">
        <w:rPr>
          <w:u w:val="single"/>
        </w:rPr>
        <w:t xml:space="preserve"> the </w:t>
      </w:r>
      <w:r w:rsidRPr="00AF7BF5">
        <w:rPr>
          <w:highlight w:val="cyan"/>
          <w:u w:val="single"/>
        </w:rPr>
        <w:t>Clayton Act,</w:t>
      </w:r>
      <w:r w:rsidRPr="00E03133">
        <w:rPr>
          <w:u w:val="single"/>
        </w:rPr>
        <w:t xml:space="preserve"> which governs mergers and acquisitions—</w:t>
      </w:r>
      <w:r w:rsidRPr="000F649B">
        <w:rPr>
          <w:u w:val="single"/>
        </w:rPr>
        <w:t xml:space="preserve">are </w:t>
      </w:r>
      <w:r w:rsidRPr="00AF7BF5">
        <w:rPr>
          <w:highlight w:val="cyan"/>
          <w:u w:val="single"/>
        </w:rPr>
        <w:t>enforced by</w:t>
      </w:r>
      <w:r w:rsidRPr="00E03133">
        <w:rPr>
          <w:u w:val="single"/>
        </w:rPr>
        <w:t xml:space="preserve"> the </w:t>
      </w:r>
      <w:r w:rsidRPr="00AF7BF5">
        <w:rPr>
          <w:highlight w:val="cyan"/>
          <w:u w:val="single"/>
        </w:rPr>
        <w:t>FTC and DOJ</w:t>
      </w:r>
      <w:r w:rsidRPr="00E03133">
        <w:rPr>
          <w:u w:val="single"/>
        </w:rPr>
        <w:t xml:space="preserve">. </w:t>
      </w:r>
      <w:r w:rsidRPr="00AF7BF5">
        <w:rPr>
          <w:highlight w:val="cyan"/>
          <w:u w:val="single"/>
        </w:rPr>
        <w:t xml:space="preserve">States </w:t>
      </w:r>
      <w:r w:rsidRPr="000F649B">
        <w:rPr>
          <w:u w:val="single"/>
        </w:rPr>
        <w:t xml:space="preserve">also </w:t>
      </w:r>
      <w:r w:rsidRPr="00AF7BF5">
        <w:rPr>
          <w:highlight w:val="cyan"/>
          <w:u w:val="single"/>
        </w:rPr>
        <w:t xml:space="preserve">have antitrust laws, </w:t>
      </w:r>
      <w:r w:rsidRPr="000F649B">
        <w:rPr>
          <w:u w:val="single"/>
        </w:rPr>
        <w:t xml:space="preserve">which are </w:t>
      </w:r>
      <w:r w:rsidRPr="00AF7BF5">
        <w:rPr>
          <w:highlight w:val="cyan"/>
          <w:u w:val="single"/>
        </w:rPr>
        <w:t>enforced by state AGs</w:t>
      </w:r>
      <w:r w:rsidRPr="00E03133">
        <w:rPr>
          <w:u w:val="single"/>
        </w:rPr>
        <w:t xml:space="preserve"> and are often patterned after their federal </w:t>
      </w:r>
      <w:proofErr w:type="gramStart"/>
      <w:r w:rsidRPr="00E03133">
        <w:rPr>
          <w:u w:val="single"/>
        </w:rPr>
        <w:t>analogs, but</w:t>
      </w:r>
      <w:proofErr w:type="gramEnd"/>
      <w:r w:rsidRPr="00E03133">
        <w:rPr>
          <w:u w:val="single"/>
        </w:rPr>
        <w:t xml:space="preserve"> </w:t>
      </w:r>
      <w:r w:rsidRPr="000F649B">
        <w:rPr>
          <w:u w:val="single"/>
        </w:rPr>
        <w:t xml:space="preserve">can </w:t>
      </w:r>
      <w:r w:rsidRPr="000F3915">
        <w:rPr>
          <w:u w:val="single"/>
        </w:rPr>
        <w:t>contain important differences</w:t>
      </w:r>
      <w:r w:rsidRPr="00E03133">
        <w:rPr>
          <w:u w:val="single"/>
        </w:rPr>
        <w:t xml:space="preserve">. </w:t>
      </w:r>
      <w:r w:rsidRPr="00AF7BF5">
        <w:rPr>
          <w:highlight w:val="cyan"/>
          <w:u w:val="single"/>
        </w:rPr>
        <w:t>States</w:t>
      </w:r>
      <w:r w:rsidRPr="00E03133">
        <w:rPr>
          <w:u w:val="single"/>
        </w:rPr>
        <w:t xml:space="preserve"> frequently </w:t>
      </w:r>
      <w:r w:rsidRPr="00AF7BF5">
        <w:rPr>
          <w:highlight w:val="cyan"/>
          <w:u w:val="single"/>
        </w:rPr>
        <w:t>collaborate</w:t>
      </w:r>
      <w:r w:rsidRPr="00E03133">
        <w:rPr>
          <w:u w:val="single"/>
        </w:rPr>
        <w:t xml:space="preserve"> </w:t>
      </w:r>
      <w:r w:rsidRPr="00AF7BF5">
        <w:rPr>
          <w:highlight w:val="cyan"/>
          <w:u w:val="single"/>
        </w:rPr>
        <w:t xml:space="preserve">with </w:t>
      </w:r>
      <w:r w:rsidRPr="000F649B">
        <w:rPr>
          <w:u w:val="single"/>
        </w:rPr>
        <w:t xml:space="preserve">the </w:t>
      </w:r>
      <w:r w:rsidRPr="00AF7BF5">
        <w:rPr>
          <w:highlight w:val="cyan"/>
          <w:u w:val="single"/>
        </w:rPr>
        <w:t>federal antitrust agencies and</w:t>
      </w:r>
      <w:r w:rsidRPr="00E03133">
        <w:rPr>
          <w:u w:val="single"/>
        </w:rPr>
        <w:t xml:space="preserve">/or other </w:t>
      </w:r>
      <w:r w:rsidRPr="00AF7BF5">
        <w:rPr>
          <w:highlight w:val="cyan"/>
          <w:u w:val="single"/>
        </w:rPr>
        <w:t>states</w:t>
      </w:r>
      <w:r w:rsidRPr="00E03133">
        <w:rPr>
          <w:u w:val="single"/>
        </w:rPr>
        <w:t xml:space="preserve"> </w:t>
      </w:r>
      <w:r w:rsidRPr="00AF7BF5">
        <w:rPr>
          <w:highlight w:val="cyan"/>
          <w:u w:val="single"/>
        </w:rPr>
        <w:t>on merger investigations</w:t>
      </w:r>
      <w:r w:rsidRPr="00E03133">
        <w:rPr>
          <w:u w:val="single"/>
        </w:rPr>
        <w:t xml:space="preserve">. However, the Supreme Court has recognized that </w:t>
      </w:r>
      <w:r w:rsidRPr="00AF7BF5">
        <w:rPr>
          <w:highlight w:val="cyan"/>
          <w:u w:val="single"/>
        </w:rPr>
        <w:t>states</w:t>
      </w:r>
      <w:r w:rsidRPr="00E03133">
        <w:rPr>
          <w:u w:val="single"/>
        </w:rPr>
        <w:t xml:space="preserve"> are not required to do so, and </w:t>
      </w:r>
      <w:r w:rsidRPr="00AF7BF5">
        <w:rPr>
          <w:highlight w:val="cyan"/>
          <w:u w:val="single"/>
        </w:rPr>
        <w:t xml:space="preserve">have </w:t>
      </w:r>
      <w:r w:rsidRPr="000F649B">
        <w:rPr>
          <w:u w:val="single"/>
        </w:rPr>
        <w:t xml:space="preserve">the </w:t>
      </w:r>
      <w:r w:rsidRPr="00AF7BF5">
        <w:rPr>
          <w:rStyle w:val="Emphasis"/>
          <w:highlight w:val="cyan"/>
        </w:rPr>
        <w:t xml:space="preserve">right to make enforcement decisions </w:t>
      </w:r>
      <w:r w:rsidRPr="00CE3C5E">
        <w:rPr>
          <w:rStyle w:val="Emphasis"/>
        </w:rPr>
        <w:t xml:space="preserve">that </w:t>
      </w:r>
      <w:r w:rsidRPr="00AF7BF5">
        <w:rPr>
          <w:rStyle w:val="Emphasis"/>
          <w:highlight w:val="cyan"/>
        </w:rPr>
        <w:t xml:space="preserve">differ from </w:t>
      </w:r>
      <w:r w:rsidRPr="00CE3C5E">
        <w:rPr>
          <w:rStyle w:val="Emphasis"/>
        </w:rPr>
        <w:t xml:space="preserve">other </w:t>
      </w:r>
      <w:r w:rsidRPr="00AF7BF5">
        <w:rPr>
          <w:rStyle w:val="Emphasis"/>
          <w:highlight w:val="cyan"/>
        </w:rPr>
        <w:t>federal and state authorities</w:t>
      </w:r>
      <w:r w:rsidRPr="00E03133">
        <w:rPr>
          <w:u w:val="single"/>
        </w:rPr>
        <w:t>.</w:t>
      </w:r>
      <w:hyperlink r:id="rId6" w:anchor="_ftn3" w:history="1">
        <w:r w:rsidRPr="00E03133">
          <w:rPr>
            <w:rStyle w:val="Hyperlink"/>
          </w:rPr>
          <w:t>[3]</w:t>
        </w:r>
      </w:hyperlink>
      <w:r>
        <w:rPr>
          <w:u w:val="single"/>
        </w:rPr>
        <w:t xml:space="preserve"> </w:t>
      </w:r>
      <w:r w:rsidRPr="00AF7BF5">
        <w:rPr>
          <w:highlight w:val="cyan"/>
          <w:u w:val="single"/>
        </w:rPr>
        <w:t>States</w:t>
      </w:r>
      <w:r w:rsidRPr="00E03133">
        <w:rPr>
          <w:u w:val="single"/>
        </w:rPr>
        <w:t xml:space="preserve"> have sometimes </w:t>
      </w:r>
      <w:r w:rsidRPr="00AF7BF5">
        <w:rPr>
          <w:highlight w:val="cyan"/>
          <w:u w:val="single"/>
        </w:rPr>
        <w:t xml:space="preserve">exercised </w:t>
      </w:r>
      <w:r w:rsidRPr="000F649B">
        <w:rPr>
          <w:u w:val="single"/>
        </w:rPr>
        <w:t xml:space="preserve">this </w:t>
      </w:r>
      <w:r w:rsidRPr="00AF7BF5">
        <w:rPr>
          <w:highlight w:val="cyan"/>
          <w:u w:val="single"/>
        </w:rPr>
        <w:t xml:space="preserve">authority in </w:t>
      </w:r>
      <w:r w:rsidRPr="000F3915">
        <w:rPr>
          <w:u w:val="single"/>
        </w:rPr>
        <w:t xml:space="preserve">order </w:t>
      </w:r>
      <w:r w:rsidRPr="00AF7BF5">
        <w:rPr>
          <w:highlight w:val="cyan"/>
          <w:u w:val="single"/>
        </w:rPr>
        <w:t xml:space="preserve">to “fill </w:t>
      </w:r>
      <w:r w:rsidRPr="000F649B">
        <w:rPr>
          <w:u w:val="single"/>
        </w:rPr>
        <w:t xml:space="preserve">the </w:t>
      </w:r>
      <w:r w:rsidRPr="00AF7BF5">
        <w:rPr>
          <w:highlight w:val="cyan"/>
          <w:u w:val="single"/>
        </w:rPr>
        <w:t>gap” of</w:t>
      </w:r>
      <w:r w:rsidRPr="00E03133">
        <w:rPr>
          <w:u w:val="single"/>
        </w:rPr>
        <w:t xml:space="preserve"> perceived </w:t>
      </w:r>
      <w:r w:rsidRPr="00AF7BF5">
        <w:rPr>
          <w:highlight w:val="cyan"/>
          <w:u w:val="single"/>
        </w:rPr>
        <w:t xml:space="preserve">under-enforcement at </w:t>
      </w:r>
      <w:r w:rsidRPr="000F649B">
        <w:rPr>
          <w:u w:val="single"/>
        </w:rPr>
        <w:t xml:space="preserve">the </w:t>
      </w:r>
      <w:r w:rsidRPr="00AF7BF5">
        <w:rPr>
          <w:highlight w:val="cyan"/>
          <w:u w:val="single"/>
        </w:rPr>
        <w:t>fed</w:t>
      </w:r>
      <w:r w:rsidRPr="000F3915">
        <w:rPr>
          <w:u w:val="single"/>
        </w:rPr>
        <w:t>eral</w:t>
      </w:r>
      <w:r w:rsidRPr="00AF7BF5">
        <w:rPr>
          <w:highlight w:val="cyan"/>
          <w:u w:val="single"/>
        </w:rPr>
        <w:t xml:space="preserve"> level.</w:t>
      </w:r>
      <w:r>
        <w:rPr>
          <w:u w:val="single"/>
        </w:rPr>
        <w:t xml:space="preserve"> </w:t>
      </w:r>
      <w:r w:rsidRPr="000F3915">
        <w:rPr>
          <w:u w:val="single"/>
        </w:rPr>
        <w:t xml:space="preserve">For </w:t>
      </w:r>
      <w:r w:rsidRPr="00AF7BF5">
        <w:rPr>
          <w:highlight w:val="cyan"/>
          <w:u w:val="single"/>
        </w:rPr>
        <w:t>example</w:t>
      </w:r>
      <w:r w:rsidRPr="00E03133">
        <w:rPr>
          <w:u w:val="single"/>
        </w:rPr>
        <w:t xml:space="preserve">, in June 2017, the </w:t>
      </w:r>
      <w:r w:rsidRPr="00AF7BF5">
        <w:rPr>
          <w:highlight w:val="cyan"/>
          <w:u w:val="single"/>
        </w:rPr>
        <w:t xml:space="preserve">California AG sued </w:t>
      </w:r>
      <w:r w:rsidRPr="000F3915">
        <w:rPr>
          <w:u w:val="single"/>
        </w:rPr>
        <w:t xml:space="preserve">to block </w:t>
      </w:r>
      <w:r w:rsidRPr="00AF7BF5">
        <w:rPr>
          <w:highlight w:val="cyan"/>
          <w:u w:val="single"/>
        </w:rPr>
        <w:t xml:space="preserve">Valero </w:t>
      </w:r>
      <w:r w:rsidRPr="000F649B">
        <w:rPr>
          <w:u w:val="single"/>
        </w:rPr>
        <w:t xml:space="preserve">Energy Partners LP’s acquisition of two petroleum terminals in Northern California, </w:t>
      </w:r>
      <w:r w:rsidRPr="00AF7BF5">
        <w:rPr>
          <w:highlight w:val="cyan"/>
          <w:u w:val="single"/>
        </w:rPr>
        <w:t>despite</w:t>
      </w:r>
      <w:r w:rsidRPr="000F649B">
        <w:rPr>
          <w:u w:val="single"/>
        </w:rPr>
        <w:t xml:space="preserve"> the </w:t>
      </w:r>
      <w:r w:rsidRPr="00AF7BF5">
        <w:rPr>
          <w:highlight w:val="cyan"/>
          <w:u w:val="single"/>
        </w:rPr>
        <w:t>FTC’s</w:t>
      </w:r>
      <w:r w:rsidRPr="000F649B">
        <w:rPr>
          <w:u w:val="single"/>
        </w:rPr>
        <w:t xml:space="preserve"> </w:t>
      </w:r>
      <w:r w:rsidRPr="00AF7BF5">
        <w:rPr>
          <w:highlight w:val="cyan"/>
          <w:u w:val="single"/>
        </w:rPr>
        <w:t>decision not to</w:t>
      </w:r>
      <w:r w:rsidRPr="000F649B">
        <w:rPr>
          <w:u w:val="single"/>
        </w:rPr>
        <w:t xml:space="preserve"> challenge the deal. Several months later, the parties abandoned the transaction.</w:t>
      </w:r>
      <w:r w:rsidRPr="000F3915">
        <w:rPr>
          <w:sz w:val="16"/>
        </w:rPr>
        <w:t xml:space="preserve"> More broadly, </w:t>
      </w:r>
      <w:r w:rsidRPr="000F649B">
        <w:rPr>
          <w:u w:val="single"/>
        </w:rPr>
        <w:t>in recent years, there has been a</w:t>
      </w:r>
      <w:r w:rsidRPr="00AF7BF5">
        <w:rPr>
          <w:highlight w:val="cyan"/>
          <w:u w:val="single"/>
        </w:rPr>
        <w:t xml:space="preserve"> growing trend of </w:t>
      </w:r>
      <w:r w:rsidRPr="00AF7BF5">
        <w:rPr>
          <w:rStyle w:val="Emphasis"/>
          <w:highlight w:val="cyan"/>
        </w:rPr>
        <w:t>robust and autonomous state antitrust enforcement</w:t>
      </w:r>
      <w:r w:rsidRPr="000F3915">
        <w:rPr>
          <w:rStyle w:val="Emphasis"/>
        </w:rPr>
        <w:t>,</w:t>
      </w:r>
      <w:r w:rsidRPr="000F3915">
        <w:rPr>
          <w:u w:val="single"/>
        </w:rPr>
        <w:t xml:space="preserve"> as</w:t>
      </w:r>
      <w:r w:rsidRPr="000F649B">
        <w:rPr>
          <w:u w:val="single"/>
        </w:rPr>
        <w:t xml:space="preserve"> </w:t>
      </w:r>
      <w:r w:rsidRPr="00AF7BF5">
        <w:rPr>
          <w:highlight w:val="cyan"/>
          <w:u w:val="single"/>
        </w:rPr>
        <w:t xml:space="preserve">illustrated by </w:t>
      </w:r>
      <w:r w:rsidRPr="00AF7BF5">
        <w:rPr>
          <w:rStyle w:val="Emphasis"/>
          <w:highlight w:val="cyan"/>
        </w:rPr>
        <w:t xml:space="preserve">major </w:t>
      </w:r>
      <w:r w:rsidRPr="000F3915">
        <w:rPr>
          <w:rStyle w:val="Emphasis"/>
        </w:rPr>
        <w:t xml:space="preserve">investigations and </w:t>
      </w:r>
      <w:r w:rsidRPr="00AF7BF5">
        <w:rPr>
          <w:rStyle w:val="Emphasis"/>
          <w:highlight w:val="cyan"/>
        </w:rPr>
        <w:t xml:space="preserve">enforcement </w:t>
      </w:r>
      <w:r w:rsidRPr="000F3915">
        <w:rPr>
          <w:rStyle w:val="Emphasis"/>
        </w:rPr>
        <w:t xml:space="preserve">actions </w:t>
      </w:r>
      <w:r w:rsidRPr="00AF7BF5">
        <w:rPr>
          <w:rStyle w:val="Emphasis"/>
          <w:highlight w:val="cyan"/>
        </w:rPr>
        <w:t>by state coalitions</w:t>
      </w:r>
      <w:r w:rsidRPr="00E03133">
        <w:rPr>
          <w:u w:val="single"/>
        </w:rPr>
        <w:t xml:space="preserve"> </w:t>
      </w:r>
      <w:r w:rsidRPr="000F649B">
        <w:rPr>
          <w:u w:val="single"/>
        </w:rPr>
        <w:t>in the healthcare, pharmaceutical, telecom, and technology sectors, among others.</w:t>
      </w:r>
      <w:r>
        <w:rPr>
          <w:u w:val="single"/>
        </w:rPr>
        <w:t xml:space="preserve"> </w:t>
      </w:r>
      <w:r w:rsidRPr="000F649B">
        <w:rPr>
          <w:u w:val="single"/>
        </w:rPr>
        <w:t>Consistent with this</w:t>
      </w:r>
      <w:r w:rsidRPr="00E03133">
        <w:rPr>
          <w:u w:val="single"/>
        </w:rPr>
        <w:t xml:space="preserve">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AF7BF5">
        <w:rPr>
          <w:highlight w:val="cyan"/>
          <w:u w:val="single"/>
        </w:rPr>
        <w:t>states</w:t>
      </w:r>
      <w:r w:rsidRPr="00E03133">
        <w:rPr>
          <w:u w:val="single"/>
        </w:rPr>
        <w:t xml:space="preserve"> such as California and New York that </w:t>
      </w:r>
      <w:r w:rsidRPr="000F649B">
        <w:rPr>
          <w:u w:val="single"/>
        </w:rPr>
        <w:t xml:space="preserve">have </w:t>
      </w:r>
      <w:r w:rsidRPr="00AF7BF5">
        <w:rPr>
          <w:highlight w:val="cyan"/>
          <w:u w:val="single"/>
        </w:rPr>
        <w:t>demonstrated an ap</w:t>
      </w:r>
      <w:r w:rsidRPr="00AF7BF5">
        <w:rPr>
          <w:rStyle w:val="Emphasis"/>
          <w:highlight w:val="cyan"/>
        </w:rPr>
        <w:t>petite for aggressive, independent antitrust enforcement,</w:t>
      </w:r>
      <w:r w:rsidRPr="000F3915">
        <w:rPr>
          <w:rStyle w:val="Emphasis"/>
        </w:rPr>
        <w:t xml:space="preserve"> </w:t>
      </w:r>
      <w:r w:rsidRPr="00AF7BF5">
        <w:rPr>
          <w:rStyle w:val="Emphasis"/>
          <w:highlight w:val="cyan"/>
        </w:rPr>
        <w:t>even</w:t>
      </w:r>
      <w:r w:rsidRPr="000F3915">
        <w:rPr>
          <w:rStyle w:val="Emphasis"/>
        </w:rPr>
        <w:t xml:space="preserve"> </w:t>
      </w:r>
      <w:r w:rsidRPr="00AF7BF5">
        <w:rPr>
          <w:rStyle w:val="Emphasis"/>
          <w:highlight w:val="cyan"/>
        </w:rPr>
        <w:t>where it may depart</w:t>
      </w:r>
      <w:r w:rsidRPr="000F3915">
        <w:rPr>
          <w:rStyle w:val="Emphasis"/>
        </w:rPr>
        <w:t xml:space="preserve"> (or conflict) </w:t>
      </w:r>
      <w:r w:rsidRPr="00AF7BF5">
        <w:rPr>
          <w:rStyle w:val="Emphasis"/>
          <w:highlight w:val="cyan"/>
        </w:rPr>
        <w:t>with federal action.</w:t>
      </w:r>
      <w:r>
        <w:rPr>
          <w:rStyle w:val="Emphasis"/>
        </w:rPr>
        <w:t xml:space="preserve"> </w:t>
      </w:r>
    </w:p>
    <w:p w14:paraId="38E48D81" w14:textId="77777777" w:rsidR="006D7F92" w:rsidRPr="00DD7D2C" w:rsidRDefault="006D7F92" w:rsidP="006D7F92"/>
    <w:p w14:paraId="53EB1C15" w14:textId="77777777" w:rsidR="006D7F92" w:rsidRPr="00DD7D2C" w:rsidRDefault="006D7F92" w:rsidP="006D7F92">
      <w:pPr>
        <w:pStyle w:val="Heading3"/>
      </w:pPr>
      <w:r>
        <w:lastRenderedPageBreak/>
        <w:t>1NC – OFF</w:t>
      </w:r>
    </w:p>
    <w:p w14:paraId="7DA14158" w14:textId="77777777" w:rsidR="006D7F92" w:rsidRDefault="006D7F92" w:rsidP="006D7F92">
      <w:pPr>
        <w:pStyle w:val="Heading4"/>
      </w:pPr>
      <w:r>
        <w:t>Next off is the rule making counterplan.</w:t>
      </w:r>
    </w:p>
    <w:p w14:paraId="2E54C681" w14:textId="77777777" w:rsidR="006D7F92" w:rsidRPr="009F3548" w:rsidRDefault="006D7F92" w:rsidP="006D7F92"/>
    <w:p w14:paraId="6B420FE4" w14:textId="7A71312E" w:rsidR="006D7F92" w:rsidRDefault="00313AA2" w:rsidP="00313AA2">
      <w:pPr>
        <w:pStyle w:val="Heading4"/>
      </w:pPr>
      <w:r w:rsidRPr="00313AA2">
        <w:t>Text: The United States federal government should delegate antitrust rulemaking authority to a new expert agency. The agency should begin notice-and-comment rulemaking to</w:t>
      </w:r>
      <w:r>
        <w:t xml:space="preserve"> </w:t>
      </w:r>
      <w:r>
        <w:t>expand</w:t>
      </w:r>
      <w:r>
        <w:t xml:space="preserve"> the </w:t>
      </w:r>
      <w:r>
        <w:t>scope of 15 §§ 41-58 to increase FTC anti-trust investigations and prohibitions</w:t>
      </w:r>
      <w:r>
        <w:t xml:space="preserve"> </w:t>
      </w:r>
      <w:r>
        <w:t>of cross-border mergers and acquisitions</w:t>
      </w:r>
    </w:p>
    <w:p w14:paraId="6378AC24" w14:textId="77777777" w:rsidR="00313AA2" w:rsidRPr="00313AA2" w:rsidRDefault="00313AA2" w:rsidP="00313AA2"/>
    <w:p w14:paraId="60688F31" w14:textId="77777777" w:rsidR="006D7F92" w:rsidRDefault="006D7F92" w:rsidP="006D7F92">
      <w:pPr>
        <w:pStyle w:val="Heading4"/>
      </w:pPr>
      <w:r>
        <w:t xml:space="preserve">Solves the </w:t>
      </w:r>
      <w:r w:rsidRPr="00DD4F3B">
        <w:rPr>
          <w:u w:val="single"/>
        </w:rPr>
        <w:t>case</w:t>
      </w:r>
      <w:r>
        <w:t xml:space="preserve">, engages </w:t>
      </w:r>
      <w:r w:rsidRPr="00DD4F3B">
        <w:rPr>
          <w:u w:val="single"/>
        </w:rPr>
        <w:t>notice and comment</w:t>
      </w:r>
      <w:r>
        <w:t xml:space="preserve">, and </w:t>
      </w:r>
      <w:r w:rsidRPr="00DD4F3B">
        <w:rPr>
          <w:u w:val="single"/>
        </w:rPr>
        <w:t xml:space="preserve">avoids courts </w:t>
      </w:r>
      <w:proofErr w:type="spellStart"/>
      <w:r w:rsidRPr="00DD4F3B">
        <w:rPr>
          <w:u w:val="single"/>
        </w:rPr>
        <w:t>disads</w:t>
      </w:r>
      <w:proofErr w:type="spellEnd"/>
      <w:r>
        <w:t xml:space="preserve">. </w:t>
      </w:r>
    </w:p>
    <w:p w14:paraId="264A4443" w14:textId="77777777" w:rsidR="006D7F92" w:rsidRPr="007848B1" w:rsidRDefault="006D7F92" w:rsidP="006D7F92">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0A2982AE" w14:textId="77777777" w:rsidR="006D7F92" w:rsidRPr="00E51F3C" w:rsidRDefault="006D7F92" w:rsidP="006D7F92">
      <w:pPr>
        <w:rPr>
          <w:sz w:val="16"/>
        </w:rPr>
      </w:pPr>
      <w:r w:rsidRPr="00AF7BF5">
        <w:rPr>
          <w:rStyle w:val="StyleUnderline"/>
          <w:highlight w:val="cyan"/>
        </w:rPr>
        <w:t>Without</w:t>
      </w:r>
      <w:r w:rsidRPr="00E51F3C">
        <w:rPr>
          <w:sz w:val="16"/>
        </w:rPr>
        <w:t xml:space="preserve"> the informational benefits of expertise and </w:t>
      </w:r>
      <w:r w:rsidRPr="00AF7BF5">
        <w:rPr>
          <w:rStyle w:val="Emphasis"/>
          <w:highlight w:val="cyan"/>
        </w:rPr>
        <w:t>notice-and-comment</w:t>
      </w:r>
      <w:r w:rsidRPr="006E1FC6">
        <w:rPr>
          <w:rStyle w:val="Emphasis"/>
        </w:rPr>
        <w:t xml:space="preserve"> rulemaking</w:t>
      </w:r>
      <w:r w:rsidRPr="00E51F3C">
        <w:rPr>
          <w:sz w:val="16"/>
        </w:rPr>
        <w:t xml:space="preserve">, the </w:t>
      </w:r>
      <w:r w:rsidRPr="00AF7BF5">
        <w:rPr>
          <w:rStyle w:val="StyleUnderline"/>
          <w:highlight w:val="cyan"/>
        </w:rPr>
        <w:t>Court may be</w:t>
      </w:r>
      <w:r w:rsidRPr="00E51F3C">
        <w:rPr>
          <w:rStyle w:val="StyleUnderline"/>
        </w:rPr>
        <w:t xml:space="preserve"> a </w:t>
      </w:r>
      <w:r w:rsidRPr="00AF7BF5">
        <w:rPr>
          <w:rStyle w:val="StyleUnderline"/>
          <w:highlight w:val="cyan"/>
        </w:rPr>
        <w:t>poor</w:t>
      </w:r>
      <w:r w:rsidRPr="00E51F3C">
        <w:rPr>
          <w:rStyle w:val="StyleUnderline"/>
        </w:rPr>
        <w:t xml:space="preserve"> choice </w:t>
      </w:r>
      <w:r w:rsidRPr="00AF7BF5">
        <w:rPr>
          <w:rStyle w:val="StyleUnderline"/>
          <w:highlight w:val="cyan"/>
        </w:rPr>
        <w:t>to define</w:t>
      </w:r>
      <w:r w:rsidRPr="00E51F3C">
        <w:rPr>
          <w:rStyle w:val="StyleUnderline"/>
        </w:rPr>
        <w:t xml:space="preserve"> </w:t>
      </w:r>
      <w:r w:rsidRPr="00E51F3C">
        <w:rPr>
          <w:sz w:val="16"/>
        </w:rPr>
        <w:t xml:space="preserve">the broad proscriptions of the </w:t>
      </w:r>
      <w:r w:rsidRPr="00AF7BF5">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AF7BF5">
        <w:rPr>
          <w:rStyle w:val="Emphasis"/>
          <w:highlight w:val="cyan"/>
        </w:rPr>
        <w:t>give</w:t>
      </w:r>
      <w:r w:rsidRPr="00E51F3C">
        <w:rPr>
          <w:rStyle w:val="Emphasis"/>
        </w:rPr>
        <w:t xml:space="preserve"> the </w:t>
      </w:r>
      <w:r w:rsidRPr="00AF7BF5">
        <w:rPr>
          <w:rStyle w:val="Emphasis"/>
          <w:highlight w:val="cyan"/>
        </w:rPr>
        <w:t>power to interpret</w:t>
      </w:r>
      <w:r w:rsidRPr="00E51F3C">
        <w:rPr>
          <w:sz w:val="16"/>
        </w:rPr>
        <w:t xml:space="preserve"> the Act </w:t>
      </w:r>
      <w:r w:rsidRPr="00AF7BF5">
        <w:rPr>
          <w:rStyle w:val="Emphasis"/>
          <w:highlight w:val="cyan"/>
        </w:rPr>
        <w:t>to an</w:t>
      </w:r>
      <w:r w:rsidRPr="00E51F3C">
        <w:rPr>
          <w:rStyle w:val="Emphasis"/>
        </w:rPr>
        <w:t xml:space="preserve"> expert </w:t>
      </w:r>
      <w:r w:rsidRPr="00AF7BF5">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xml:space="preserve">, 241 and the case for it is strengthened by this Article's observation that the Court has tried to approximate administrative decision making by relying on amicus briefs. The obvious candidates for reallocation are the two existing antitrust agencies: </w:t>
      </w:r>
      <w:proofErr w:type="gramStart"/>
      <w:r w:rsidRPr="00E51F3C">
        <w:rPr>
          <w:sz w:val="16"/>
        </w:rPr>
        <w:t>the</w:t>
      </w:r>
      <w:proofErr w:type="gramEnd"/>
      <w:r w:rsidRPr="00E51F3C">
        <w:rPr>
          <w:sz w:val="16"/>
        </w:rPr>
        <w:t xml:space="preserve"> Department of Justice's Antitrust Division and the FTC.</w:t>
      </w:r>
    </w:p>
    <w:p w14:paraId="7586F37F" w14:textId="77777777" w:rsidR="006D7F92" w:rsidRPr="00E51F3C" w:rsidRDefault="006D7F92" w:rsidP="006D7F92">
      <w:pPr>
        <w:rPr>
          <w:sz w:val="16"/>
          <w:szCs w:val="16"/>
        </w:rPr>
      </w:pPr>
      <w:r w:rsidRPr="00E51F3C">
        <w:rPr>
          <w:sz w:val="16"/>
          <w:szCs w:val="16"/>
        </w:rPr>
        <w:t>A. The Agency Solution</w:t>
      </w:r>
    </w:p>
    <w:p w14:paraId="5538485F" w14:textId="77777777" w:rsidR="006D7F92" w:rsidRPr="00E51F3C" w:rsidRDefault="006D7F92" w:rsidP="006D7F92">
      <w:pPr>
        <w:rPr>
          <w:sz w:val="16"/>
        </w:rPr>
      </w:pPr>
      <w:r w:rsidRPr="00E51F3C">
        <w:rPr>
          <w:rStyle w:val="StyleUnderline"/>
        </w:rPr>
        <w:t xml:space="preserve">Using </w:t>
      </w:r>
      <w:r w:rsidRPr="00AF7BF5">
        <w:rPr>
          <w:rStyle w:val="StyleUnderline"/>
          <w:highlight w:val="cyan"/>
        </w:rPr>
        <w:t>agencies</w:t>
      </w:r>
      <w:r w:rsidRPr="00E51F3C">
        <w:rPr>
          <w:rStyle w:val="StyleUnderline"/>
        </w:rPr>
        <w:t xml:space="preserve"> to </w:t>
      </w:r>
      <w:r w:rsidRPr="00AF7BF5">
        <w:rPr>
          <w:rStyle w:val="StyleUnderline"/>
          <w:highlight w:val="cyan"/>
        </w:rPr>
        <w:t xml:space="preserve">give </w:t>
      </w:r>
      <w:r w:rsidRPr="00AF7BF5">
        <w:rPr>
          <w:rStyle w:val="Emphasis"/>
          <w:highlight w:val="cyan"/>
        </w:rPr>
        <w:t>specific meaning to</w:t>
      </w:r>
      <w:r w:rsidRPr="00E51F3C">
        <w:rPr>
          <w:sz w:val="16"/>
        </w:rPr>
        <w:t xml:space="preserve"> American </w:t>
      </w:r>
      <w:proofErr w:type="spellStart"/>
      <w:r w:rsidRPr="00AF7BF5">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AF7BF5">
        <w:rPr>
          <w:rStyle w:val="StyleUnderline"/>
          <w:highlight w:val="cyan"/>
        </w:rPr>
        <w:t>avoiding</w:t>
      </w:r>
      <w:r w:rsidRPr="00E51F3C">
        <w:rPr>
          <w:sz w:val="16"/>
        </w:rPr>
        <w:t xml:space="preserve"> the </w:t>
      </w:r>
      <w:r w:rsidRPr="00AF7BF5">
        <w:rPr>
          <w:rStyle w:val="StyleUnderline"/>
          <w:highlight w:val="cyan"/>
        </w:rPr>
        <w:t>problems with</w:t>
      </w:r>
      <w:r w:rsidRPr="00E51F3C">
        <w:rPr>
          <w:rStyle w:val="StyleUnderline"/>
        </w:rPr>
        <w:t xml:space="preserve"> the </w:t>
      </w:r>
      <w:r w:rsidRPr="00AF7BF5">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6B3D3A74" w14:textId="77777777" w:rsidR="006D7F92" w:rsidRPr="00E51F3C" w:rsidRDefault="006D7F92" w:rsidP="006D7F92">
      <w:pPr>
        <w:rPr>
          <w:sz w:val="16"/>
        </w:rPr>
      </w:pPr>
      <w:r w:rsidRPr="00AF7BF5">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AF7BF5">
        <w:rPr>
          <w:rStyle w:val="StyleUnderline"/>
          <w:highlight w:val="cyan"/>
        </w:rPr>
        <w:t xml:space="preserve">could </w:t>
      </w:r>
      <w:r w:rsidRPr="00AF7BF5">
        <w:rPr>
          <w:rStyle w:val="Emphasis"/>
          <w:highlight w:val="cyan"/>
        </w:rPr>
        <w:t>announce</w:t>
      </w:r>
      <w:r w:rsidRPr="00E51F3C">
        <w:rPr>
          <w:rStyle w:val="Emphasis"/>
        </w:rPr>
        <w:t xml:space="preserve"> its </w:t>
      </w:r>
      <w:r w:rsidRPr="00AF7BF5">
        <w:rPr>
          <w:rStyle w:val="Emphasis"/>
          <w:highlight w:val="cyan"/>
        </w:rPr>
        <w:t>intention to regulate</w:t>
      </w:r>
      <w:r w:rsidRPr="00E51F3C">
        <w:rPr>
          <w:rStyle w:val="Emphasis"/>
        </w:rPr>
        <w:t xml:space="preserve"> publicly </w:t>
      </w:r>
      <w:r w:rsidRPr="00AF7BF5">
        <w:rPr>
          <w:rStyle w:val="Emphasis"/>
          <w:highlight w:val="cyan"/>
        </w:rPr>
        <w:t>and provide a</w:t>
      </w:r>
      <w:r w:rsidRPr="00E51F3C">
        <w:rPr>
          <w:rStyle w:val="Emphasis"/>
        </w:rPr>
        <w:t xml:space="preserve"> convenient </w:t>
      </w:r>
      <w:r w:rsidRPr="00AF7BF5">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AF7BF5">
        <w:rPr>
          <w:rStyle w:val="Emphasis"/>
          <w:highlight w:val="cyan"/>
        </w:rPr>
        <w:t>perspectives</w:t>
      </w:r>
      <w:r w:rsidRPr="00E51F3C">
        <w:rPr>
          <w:rStyle w:val="StyleUnderline"/>
        </w:rPr>
        <w:t xml:space="preserve">, but </w:t>
      </w:r>
      <w:r w:rsidRPr="00AF7BF5">
        <w:rPr>
          <w:rStyle w:val="StyleUnderline"/>
          <w:highlight w:val="cyan"/>
        </w:rPr>
        <w:t>it would</w:t>
      </w:r>
      <w:r w:rsidRPr="00E51F3C">
        <w:rPr>
          <w:sz w:val="16"/>
        </w:rPr>
        <w:t xml:space="preserve"> also </w:t>
      </w:r>
      <w:r w:rsidRPr="00AF7BF5">
        <w:rPr>
          <w:rStyle w:val="StyleUnderline"/>
          <w:highlight w:val="cyan"/>
        </w:rPr>
        <w:t xml:space="preserve">have </w:t>
      </w:r>
      <w:r w:rsidRPr="00E51F3C">
        <w:rPr>
          <w:rStyle w:val="StyleUnderline"/>
        </w:rPr>
        <w:t xml:space="preserve">the </w:t>
      </w:r>
      <w:r w:rsidRPr="00AF7BF5">
        <w:rPr>
          <w:rStyle w:val="Emphasis"/>
          <w:highlight w:val="cyan"/>
        </w:rPr>
        <w:t>obligation</w:t>
      </w:r>
      <w:r w:rsidRPr="00AF7BF5">
        <w:rPr>
          <w:rStyle w:val="StyleUnderline"/>
          <w:highlight w:val="cyan"/>
        </w:rPr>
        <w:t xml:space="preserve"> to </w:t>
      </w:r>
      <w:r w:rsidRPr="00AF7BF5">
        <w:rPr>
          <w:rStyle w:val="Emphasis"/>
          <w:highlight w:val="cyan"/>
        </w:rPr>
        <w:t>respond</w:t>
      </w:r>
      <w:r w:rsidRPr="00AF7BF5">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26F85B18" w14:textId="77777777" w:rsidR="006D7F92" w:rsidRPr="00E51F3C" w:rsidRDefault="006D7F92" w:rsidP="006D7F92">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xml:space="preserve">,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w:t>
      </w:r>
      <w:proofErr w:type="gramStart"/>
      <w:r w:rsidRPr="00E51F3C">
        <w:rPr>
          <w:sz w:val="16"/>
          <w:szCs w:val="16"/>
        </w:rPr>
        <w:t>Thus</w:t>
      </w:r>
      <w:proofErr w:type="gramEnd"/>
      <w:r w:rsidRPr="00E51F3C">
        <w:rPr>
          <w:sz w:val="16"/>
          <w:szCs w:val="16"/>
        </w:rPr>
        <w:t xml:space="preserve"> Supreme Court lawmaking in antitrust is a kind of one-way ratchet.246</w:t>
      </w:r>
    </w:p>
    <w:p w14:paraId="20CB7160" w14:textId="77777777" w:rsidR="006D7F92" w:rsidRDefault="006D7F92" w:rsidP="006D7F92">
      <w:pPr>
        <w:rPr>
          <w:rStyle w:val="StyleUnderline"/>
        </w:rPr>
      </w:pPr>
      <w:r w:rsidRPr="00E51F3C">
        <w:rPr>
          <w:sz w:val="16"/>
        </w:rPr>
        <w:lastRenderedPageBreak/>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w:t>
      </w:r>
      <w:proofErr w:type="gramStart"/>
      <w:r w:rsidRPr="00E51F3C">
        <w:rPr>
          <w:sz w:val="16"/>
        </w:rPr>
        <w:t>follow, and</w:t>
      </w:r>
      <w:proofErr w:type="gramEnd"/>
      <w:r w:rsidRPr="00E51F3C">
        <w:rPr>
          <w:sz w:val="16"/>
        </w:rPr>
        <w:t xml:space="preserve"> raising the level of regulation would effect a kind of taking of property from firms operating under the status quo. </w:t>
      </w:r>
      <w:proofErr w:type="gramStart"/>
      <w:r w:rsidRPr="00E51F3C">
        <w:rPr>
          <w:sz w:val="16"/>
        </w:rPr>
        <w:t>So</w:t>
      </w:r>
      <w:proofErr w:type="gramEnd"/>
      <w:r w:rsidRPr="00E51F3C">
        <w:rPr>
          <w:sz w:val="16"/>
        </w:rPr>
        <w:t xml:space="preserve"> if the Court is making antitrust policy, laissez-faire may be the only sensible approach. But that is not to say that it is the most sensible approach. </w:t>
      </w:r>
      <w:r w:rsidRPr="00AF7BF5">
        <w:rPr>
          <w:rStyle w:val="StyleUnderline"/>
          <w:highlight w:val="cyan"/>
        </w:rPr>
        <w:t>An agency could provide firms</w:t>
      </w:r>
      <w:r w:rsidRPr="00E51F3C">
        <w:rPr>
          <w:rStyle w:val="StyleUnderline"/>
        </w:rPr>
        <w:t xml:space="preserve"> with the necessary </w:t>
      </w:r>
      <w:r w:rsidRPr="00AF7BF5">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AF7BF5">
        <w:rPr>
          <w:rStyle w:val="StyleUnderline"/>
          <w:highlight w:val="cyan"/>
        </w:rPr>
        <w:t xml:space="preserve">The current </w:t>
      </w:r>
      <w:proofErr w:type="gramStart"/>
      <w:r w:rsidRPr="00AF7BF5">
        <w:rPr>
          <w:rStyle w:val="StyleUnderline"/>
          <w:highlight w:val="cyan"/>
        </w:rPr>
        <w:t xml:space="preserve">state </w:t>
      </w:r>
      <w:r w:rsidRPr="00E51F3C">
        <w:rPr>
          <w:rStyle w:val="StyleUnderline"/>
        </w:rPr>
        <w:t>of affairs</w:t>
      </w:r>
      <w:proofErr w:type="gramEnd"/>
      <w:r w:rsidRPr="00E51F3C">
        <w:rPr>
          <w:rStyle w:val="StyleUnderline"/>
        </w:rPr>
        <w:t xml:space="preserve"> </w:t>
      </w:r>
      <w:r w:rsidRPr="00AF7BF5">
        <w:rPr>
          <w:rStyle w:val="StyleUnderline"/>
          <w:highlight w:val="cyan"/>
        </w:rPr>
        <w:t xml:space="preserve">is </w:t>
      </w:r>
      <w:r w:rsidRPr="00E51F3C">
        <w:rPr>
          <w:rStyle w:val="StyleUnderline"/>
        </w:rPr>
        <w:t xml:space="preserve">that much </w:t>
      </w:r>
      <w:r w:rsidRPr="00AF7BF5">
        <w:rPr>
          <w:rStyle w:val="StyleUnderline"/>
          <w:highlight w:val="cyan"/>
        </w:rPr>
        <w:t xml:space="preserve">more is </w:t>
      </w:r>
      <w:r w:rsidRPr="00AF7BF5">
        <w:rPr>
          <w:rStyle w:val="Emphasis"/>
          <w:highlight w:val="cyan"/>
        </w:rPr>
        <w:t>illegal on the books</w:t>
      </w:r>
      <w:r w:rsidRPr="00AF7BF5">
        <w:rPr>
          <w:rStyle w:val="StyleUnderline"/>
          <w:highlight w:val="cyan"/>
        </w:rPr>
        <w:t xml:space="preserve"> than </w:t>
      </w:r>
      <w:r w:rsidRPr="00E51F3C">
        <w:rPr>
          <w:rStyle w:val="StyleUnderline"/>
        </w:rPr>
        <w:t xml:space="preserve">antitrust </w:t>
      </w:r>
      <w:r w:rsidRPr="00AF7BF5">
        <w:rPr>
          <w:rStyle w:val="StyleUnderline"/>
          <w:highlight w:val="cyan"/>
        </w:rPr>
        <w:t xml:space="preserve">lawyers think is </w:t>
      </w:r>
      <w:r w:rsidRPr="00E51F3C">
        <w:rPr>
          <w:rStyle w:val="StyleUnderline"/>
        </w:rPr>
        <w:t xml:space="preserve">actually </w:t>
      </w:r>
      <w:r w:rsidRPr="00AF7BF5">
        <w:rPr>
          <w:rStyle w:val="StyleUnderline"/>
          <w:highlight w:val="cyan"/>
        </w:rPr>
        <w:t xml:space="preserve">likely to be </w:t>
      </w:r>
      <w:r w:rsidRPr="00AF7BF5">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37C9388E" w14:textId="77777777" w:rsidR="006D7F92" w:rsidRDefault="006D7F92" w:rsidP="006D7F92">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3D8B80C5" w14:textId="77777777" w:rsidR="006D7F92" w:rsidRPr="0050450C" w:rsidRDefault="006D7F92" w:rsidP="006D7F92">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2BD7CF99" w14:textId="77777777" w:rsidR="006D7F92" w:rsidRDefault="006D7F92" w:rsidP="006D7F92">
      <w:pPr>
        <w:rPr>
          <w:sz w:val="16"/>
        </w:rPr>
      </w:pPr>
      <w:r w:rsidRPr="00AF7BF5">
        <w:rPr>
          <w:rStyle w:val="StyleUnderline"/>
          <w:highlight w:val="cyan"/>
        </w:rPr>
        <w:t xml:space="preserve">Redressing </w:t>
      </w:r>
      <w:proofErr w:type="spellStart"/>
      <w:r w:rsidRPr="00AF7BF5">
        <w:rPr>
          <w:rStyle w:val="StyleUnderline"/>
          <w:highlight w:val="cyan"/>
        </w:rPr>
        <w:t>antitrust’s</w:t>
      </w:r>
      <w:proofErr w:type="spellEnd"/>
      <w:r w:rsidRPr="00AF7BF5">
        <w:rPr>
          <w:rStyle w:val="StyleUnderline"/>
          <w:highlight w:val="cyan"/>
        </w:rPr>
        <w:t xml:space="preserve"> </w:t>
      </w:r>
      <w:r w:rsidRPr="00AF7BF5">
        <w:rPr>
          <w:rStyle w:val="Emphasis"/>
          <w:highlight w:val="cyan"/>
        </w:rPr>
        <w:t>democracy deficit</w:t>
      </w:r>
      <w:r w:rsidRPr="00AF7BF5">
        <w:rPr>
          <w:sz w:val="16"/>
          <w:highlight w:val="cyan"/>
        </w:rPr>
        <w:t xml:space="preserve"> </w:t>
      </w:r>
      <w:r w:rsidRPr="00AF7BF5">
        <w:rPr>
          <w:rStyle w:val="StyleUnderline"/>
          <w:highlight w:val="cyan"/>
        </w:rPr>
        <w:t xml:space="preserve">on the </w:t>
      </w:r>
      <w:r w:rsidRPr="00AF7BF5">
        <w:rPr>
          <w:rStyle w:val="Emphasis"/>
          <w:highlight w:val="cyan"/>
        </w:rPr>
        <w:t>procedural side</w:t>
      </w:r>
      <w:r w:rsidRPr="00AF7BF5">
        <w:rPr>
          <w:sz w:val="16"/>
          <w:highlight w:val="cyan"/>
        </w:rPr>
        <w:t xml:space="preserve"> </w:t>
      </w:r>
      <w:r w:rsidRPr="00AF7BF5">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AF7BF5">
        <w:rPr>
          <w:rStyle w:val="Emphasis"/>
          <w:highlight w:val="cyan"/>
        </w:rPr>
        <w:t>procedures</w:t>
      </w:r>
      <w:r w:rsidRPr="00AF7BF5">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AF7BF5">
        <w:rPr>
          <w:rStyle w:val="StyleUnderline"/>
          <w:highlight w:val="cyan"/>
        </w:rPr>
        <w:t xml:space="preserve">allows </w:t>
      </w:r>
      <w:r w:rsidRPr="00A86327">
        <w:rPr>
          <w:rStyle w:val="StyleUnderline"/>
        </w:rPr>
        <w:t xml:space="preserve">interested </w:t>
      </w:r>
      <w:r w:rsidRPr="00AF7BF5">
        <w:rPr>
          <w:rStyle w:val="StyleUnderline"/>
          <w:highlight w:val="cyan"/>
        </w:rPr>
        <w:t xml:space="preserve">persons to </w:t>
      </w:r>
      <w:r w:rsidRPr="00AF7BF5">
        <w:rPr>
          <w:rStyle w:val="Emphasis"/>
          <w:highlight w:val="cyan"/>
        </w:rPr>
        <w:t>participate in decisions</w:t>
      </w:r>
      <w:r w:rsidRPr="00AF7BF5">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AF7BF5">
        <w:rPr>
          <w:rStyle w:val="StyleUnderline"/>
          <w:highlight w:val="cyan"/>
        </w:rPr>
        <w:t xml:space="preserve">agencies that </w:t>
      </w:r>
      <w:r w:rsidRPr="00F7584C">
        <w:rPr>
          <w:rStyle w:val="StyleUnderline"/>
        </w:rPr>
        <w:t xml:space="preserve">properly </w:t>
      </w:r>
      <w:r w:rsidRPr="00AF7BF5">
        <w:rPr>
          <w:rStyle w:val="StyleUnderline"/>
          <w:highlight w:val="cyan"/>
        </w:rPr>
        <w:t xml:space="preserve">follow </w:t>
      </w:r>
      <w:r w:rsidRPr="00F7584C">
        <w:rPr>
          <w:rStyle w:val="StyleUnderline"/>
        </w:rPr>
        <w:t xml:space="preserve">these strictures normally </w:t>
      </w:r>
      <w:r w:rsidRPr="00AF7BF5">
        <w:rPr>
          <w:rStyle w:val="StyleUnderline"/>
          <w:highlight w:val="cyan"/>
        </w:rPr>
        <w:t xml:space="preserve">are </w:t>
      </w:r>
      <w:r w:rsidRPr="00AF7BF5">
        <w:rPr>
          <w:rStyle w:val="Emphasis"/>
          <w:highlight w:val="cyan"/>
        </w:rPr>
        <w:t xml:space="preserve">granted </w:t>
      </w:r>
      <w:r w:rsidRPr="00F7584C">
        <w:rPr>
          <w:rStyle w:val="Emphasis"/>
        </w:rPr>
        <w:t xml:space="preserve">a degree of </w:t>
      </w:r>
      <w:r w:rsidRPr="00AF7BF5">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AF7BF5">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AF7BF5">
        <w:rPr>
          <w:rStyle w:val="Emphasis"/>
          <w:highlight w:val="cyan"/>
        </w:rPr>
        <w:t xml:space="preserve">make antitrust </w:t>
      </w:r>
      <w:r w:rsidRPr="00F7584C">
        <w:rPr>
          <w:rStyle w:val="Emphasis"/>
        </w:rPr>
        <w:t xml:space="preserve">enforcement decisions </w:t>
      </w:r>
      <w:r w:rsidRPr="00AF7BF5">
        <w:rPr>
          <w:rStyle w:val="Emphasis"/>
          <w:highlight w:val="cyan"/>
        </w:rPr>
        <w:t xml:space="preserve">more transparent and </w:t>
      </w:r>
      <w:r w:rsidRPr="00F7584C">
        <w:rPr>
          <w:rStyle w:val="Emphasis"/>
        </w:rPr>
        <w:t xml:space="preserve">more </w:t>
      </w:r>
      <w:r w:rsidRPr="00AF7BF5">
        <w:rPr>
          <w:rStyle w:val="Emphasis"/>
          <w:highlight w:val="cyan"/>
        </w:rPr>
        <w:t>responsive</w:t>
      </w:r>
      <w:r w:rsidRPr="00AF7BF5">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AF7BF5">
        <w:rPr>
          <w:rStyle w:val="StyleUnderline"/>
          <w:highlight w:val="cyan"/>
        </w:rPr>
        <w:t>promoting</w:t>
      </w:r>
      <w:r w:rsidRPr="00AF7BF5">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AF7BF5">
        <w:rPr>
          <w:rStyle w:val="Emphasis"/>
          <w:highlight w:val="cyan"/>
        </w:rPr>
        <w:t>democratic legitimacy</w:t>
      </w:r>
      <w:r w:rsidRPr="00F7584C">
        <w:rPr>
          <w:sz w:val="16"/>
        </w:rPr>
        <w:t xml:space="preserve">. </w:t>
      </w:r>
    </w:p>
    <w:p w14:paraId="1143E5BE" w14:textId="77777777" w:rsidR="006D7F92" w:rsidRDefault="006D7F92" w:rsidP="006D7F92">
      <w:pPr>
        <w:rPr>
          <w:sz w:val="16"/>
        </w:rPr>
      </w:pPr>
      <w:r>
        <w:rPr>
          <w:sz w:val="16"/>
        </w:rPr>
        <w:t>CONCLUSION</w:t>
      </w:r>
    </w:p>
    <w:p w14:paraId="74D17699" w14:textId="77777777" w:rsidR="006D7F92" w:rsidRDefault="006D7F92" w:rsidP="006D7F92">
      <w:pPr>
        <w:rPr>
          <w:sz w:val="16"/>
        </w:rPr>
      </w:pPr>
      <w:r>
        <w:rPr>
          <w:sz w:val="16"/>
        </w:rPr>
        <w:t xml:space="preserve">Free markets and </w:t>
      </w:r>
      <w:r w:rsidRPr="00AF7BF5">
        <w:rPr>
          <w:rStyle w:val="StyleUnderline"/>
          <w:highlight w:val="cyan"/>
        </w:rPr>
        <w:t xml:space="preserve">free people cannot be assured by </w:t>
      </w:r>
      <w:r w:rsidRPr="00F7584C">
        <w:rPr>
          <w:rStyle w:val="StyleUnderline"/>
        </w:rPr>
        <w:t xml:space="preserve">the efforts of </w:t>
      </w:r>
      <w:r w:rsidRPr="00AF7BF5">
        <w:rPr>
          <w:rStyle w:val="StyleUnderline"/>
          <w:highlight w:val="cyan"/>
        </w:rPr>
        <w:t>technocrats</w:t>
      </w:r>
      <w:r>
        <w:rPr>
          <w:sz w:val="16"/>
        </w:rPr>
        <w:t xml:space="preserve">. Ultimately, </w:t>
      </w:r>
      <w:r w:rsidRPr="00AF7BF5">
        <w:rPr>
          <w:rStyle w:val="StyleUnderline"/>
          <w:highlight w:val="cyan"/>
        </w:rPr>
        <w:t xml:space="preserve">both come </w:t>
      </w:r>
      <w:r w:rsidRPr="00F7584C">
        <w:rPr>
          <w:rStyle w:val="StyleUnderline"/>
        </w:rPr>
        <w:t xml:space="preserve">about </w:t>
      </w:r>
      <w:r w:rsidRPr="00AF7BF5">
        <w:rPr>
          <w:rStyle w:val="StyleUnderline"/>
          <w:highlight w:val="cyan"/>
        </w:rPr>
        <w:t xml:space="preserve">through </w:t>
      </w:r>
      <w:r w:rsidRPr="00F7584C">
        <w:rPr>
          <w:rStyle w:val="StyleUnderline"/>
        </w:rPr>
        <w:t xml:space="preserve">the workings of </w:t>
      </w:r>
      <w:r w:rsidRPr="00AF7BF5">
        <w:rPr>
          <w:rStyle w:val="Emphasis"/>
          <w:highlight w:val="cyan"/>
        </w:rPr>
        <w:t>democratic institutions</w:t>
      </w:r>
      <w:r>
        <w:rPr>
          <w:sz w:val="16"/>
        </w:rPr>
        <w:t xml:space="preserve">, respectful of the legislature’s goals and constrained from engaging in arbitrary action. </w:t>
      </w:r>
      <w:r w:rsidRPr="00AF7BF5">
        <w:rPr>
          <w:rStyle w:val="StyleUnderline"/>
          <w:highlight w:val="cyan"/>
        </w:rPr>
        <w:t xml:space="preserve">Antitrust has moved </w:t>
      </w:r>
      <w:r w:rsidRPr="00AF7BF5">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AF7BF5">
        <w:rPr>
          <w:rStyle w:val="StyleUnderline"/>
          <w:highlight w:val="cyan"/>
        </w:rPr>
        <w:t xml:space="preserve">to move </w:t>
      </w:r>
      <w:r w:rsidRPr="00F7584C">
        <w:rPr>
          <w:rStyle w:val="StyleUnderline"/>
        </w:rPr>
        <w:t xml:space="preserve">the needle </w:t>
      </w:r>
      <w:r w:rsidRPr="00AF7BF5">
        <w:rPr>
          <w:rStyle w:val="StyleUnderline"/>
          <w:highlight w:val="cyan"/>
        </w:rPr>
        <w:t>back</w:t>
      </w:r>
      <w:r w:rsidRPr="00F7584C">
        <w:rPr>
          <w:rStyle w:val="StyleUnderline"/>
        </w:rPr>
        <w:t xml:space="preserve">. Doing so </w:t>
      </w:r>
      <w:r w:rsidRPr="00AF7BF5">
        <w:rPr>
          <w:rStyle w:val="StyleUnderline"/>
          <w:highlight w:val="cyan"/>
        </w:rPr>
        <w:t xml:space="preserve">will </w:t>
      </w:r>
      <w:r w:rsidRPr="00AF7BF5">
        <w:rPr>
          <w:rStyle w:val="Emphasis"/>
          <w:highlight w:val="cyan"/>
        </w:rPr>
        <w:t>strengthen</w:t>
      </w:r>
      <w:r w:rsidRPr="00AF7BF5">
        <w:rPr>
          <w:sz w:val="16"/>
          <w:highlight w:val="cyan"/>
        </w:rPr>
        <w:t xml:space="preserve"> </w:t>
      </w:r>
      <w:r>
        <w:rPr>
          <w:sz w:val="16"/>
        </w:rPr>
        <w:t xml:space="preserve">the institutions of antitrust, the market economy, and </w:t>
      </w:r>
      <w:r w:rsidRPr="00AF7BF5">
        <w:rPr>
          <w:rStyle w:val="Emphasis"/>
          <w:highlight w:val="cyan"/>
        </w:rPr>
        <w:t>the democratic branches of government themselves</w:t>
      </w:r>
      <w:r>
        <w:rPr>
          <w:sz w:val="16"/>
        </w:rPr>
        <w:t xml:space="preserve">. </w:t>
      </w:r>
    </w:p>
    <w:p w14:paraId="22BFBDDA" w14:textId="77777777" w:rsidR="006D7F92" w:rsidRDefault="006D7F92" w:rsidP="006D7F92">
      <w:pPr>
        <w:pStyle w:val="Heading4"/>
        <w:rPr>
          <w:rFonts w:cs="Times New Roman"/>
        </w:rPr>
      </w:pPr>
      <w:r w:rsidRPr="00C3309E">
        <w:rPr>
          <w:rFonts w:cs="Times New Roman"/>
        </w:rPr>
        <w:t xml:space="preserve">Democracy solves war </w:t>
      </w:r>
    </w:p>
    <w:p w14:paraId="30E307D2" w14:textId="77777777" w:rsidR="006D7F92" w:rsidRPr="001D4534" w:rsidRDefault="006D7F92" w:rsidP="006D7F92">
      <w:r w:rsidRPr="001D4534">
        <w:t xml:space="preserve">Christopher </w:t>
      </w:r>
      <w:proofErr w:type="spellStart"/>
      <w:r w:rsidRPr="001D4534">
        <w:rPr>
          <w:rStyle w:val="Style13ptBold"/>
        </w:rPr>
        <w:t>Kutz</w:t>
      </w:r>
      <w:proofErr w:type="spellEnd"/>
      <w:r w:rsidRPr="001D4534">
        <w:rPr>
          <w:rStyle w:val="Style13ptBold"/>
        </w:rPr>
        <w:t xml:space="preserve"> 16</w:t>
      </w:r>
      <w:r w:rsidRPr="001D4534">
        <w:t xml:space="preserve">. PhD UC Berkeley, JD Yale, Professor, </w:t>
      </w:r>
      <w:proofErr w:type="spellStart"/>
      <w:r w:rsidRPr="001D4534">
        <w:t>Boalt</w:t>
      </w:r>
      <w:proofErr w:type="spellEnd"/>
      <w:r w:rsidRPr="001D4534">
        <w:t xml:space="preserve"> Hall School of Law @ UC Berkeley, Visiting Professor at </w:t>
      </w:r>
      <w:proofErr w:type="gramStart"/>
      <w:r w:rsidRPr="001D4534">
        <w:t>Columbia</w:t>
      </w:r>
      <w:proofErr w:type="gramEnd"/>
      <w:r w:rsidRPr="001D4534">
        <w:t xml:space="preserve"> and Stanford law schools, as well as at Sciences Po University. “Introduction: War, Politics, Democracy,” in On War and Democracy, 1. </w:t>
      </w:r>
    </w:p>
    <w:p w14:paraId="10AFE2E7" w14:textId="77777777" w:rsidR="006D7F92" w:rsidRDefault="006D7F92" w:rsidP="006D7F92">
      <w:pPr>
        <w:rPr>
          <w:rStyle w:val="StyleUnderline"/>
        </w:rPr>
      </w:pPr>
      <w:r w:rsidRPr="00565E23">
        <w:rPr>
          <w:sz w:val="16"/>
          <w:szCs w:val="18"/>
        </w:rPr>
        <w:t>Despite Churchill’s famous quip</w:t>
      </w:r>
      <w:proofErr w:type="gramStart"/>
      <w:r w:rsidRPr="00565E23">
        <w:rPr>
          <w:sz w:val="16"/>
          <w:szCs w:val="18"/>
        </w:rPr>
        <w:t>—“</w:t>
      </w:r>
      <w:proofErr w:type="gramEnd"/>
      <w:r w:rsidRPr="00565E23">
        <w:rPr>
          <w:sz w:val="16"/>
          <w:szCs w:val="18"/>
        </w:rPr>
        <w:t>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AF7BF5">
        <w:rPr>
          <w:rStyle w:val="StyleUnderline"/>
          <w:highlight w:val="cyan"/>
        </w:rPr>
        <w:t>Democracy</w:t>
      </w:r>
      <w:r w:rsidRPr="00565E23">
        <w:rPr>
          <w:sz w:val="16"/>
          <w:szCs w:val="18"/>
        </w:rPr>
        <w:t xml:space="preserve">, understood roughly for now as a political system with wide suffrage in which power is allocated to officials by popular election, </w:t>
      </w:r>
      <w:r w:rsidRPr="00AF7BF5">
        <w:rPr>
          <w:rStyle w:val="StyleUnderline"/>
          <w:highlight w:val="cyan"/>
        </w:rPr>
        <w:t>can solve</w:t>
      </w:r>
      <w:r w:rsidRPr="00565E23">
        <w:rPr>
          <w:sz w:val="16"/>
          <w:szCs w:val="18"/>
        </w:rPr>
        <w:t xml:space="preserve"> or help solve </w:t>
      </w:r>
      <w:r w:rsidRPr="00AF7BF5">
        <w:rPr>
          <w:rStyle w:val="StyleUnderline"/>
          <w:highlight w:val="cyan"/>
        </w:rPr>
        <w:t xml:space="preserve">a </w:t>
      </w:r>
      <w:r w:rsidRPr="00AF7BF5">
        <w:rPr>
          <w:rStyle w:val="Emphasis"/>
          <w:highlight w:val="cyan"/>
        </w:rPr>
        <w:t>host of problems</w:t>
      </w:r>
      <w:r w:rsidRPr="00AF7BF5">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AF7BF5">
        <w:rPr>
          <w:rStyle w:val="Emphasis"/>
          <w:highlight w:val="cyan"/>
        </w:rPr>
        <w:t>revolutionary violence</w:t>
      </w:r>
      <w:r w:rsidRPr="000A06A8">
        <w:rPr>
          <w:rStyle w:val="StyleUnderline"/>
        </w:rPr>
        <w:t xml:space="preserve"> that condemns </w:t>
      </w:r>
      <w:r w:rsidRPr="000A06A8">
        <w:rPr>
          <w:rStyle w:val="StyleUnderline"/>
        </w:rPr>
        <w:lastRenderedPageBreak/>
        <w:t xml:space="preserve">autocratic regimes, </w:t>
      </w:r>
      <w:r w:rsidRPr="00833FF1">
        <w:rPr>
          <w:rStyle w:val="StyleUnderline"/>
        </w:rPr>
        <w:t>because</w:t>
      </w:r>
      <w:r w:rsidRPr="000A06A8">
        <w:rPr>
          <w:rStyle w:val="StyleUnderline"/>
        </w:rPr>
        <w:t xml:space="preserve"> mass </w:t>
      </w:r>
      <w:r w:rsidRPr="00AF7BF5">
        <w:rPr>
          <w:rStyle w:val="StyleUnderline"/>
          <w:highlight w:val="cyan"/>
        </w:rPr>
        <w:t>politics</w:t>
      </w:r>
      <w:r w:rsidRPr="000A06A8">
        <w:rPr>
          <w:rStyle w:val="StyleUnderline"/>
        </w:rPr>
        <w:t xml:space="preserve"> can </w:t>
      </w:r>
      <w:r w:rsidRPr="00CF0E12">
        <w:rPr>
          <w:rStyle w:val="StyleUnderline"/>
        </w:rPr>
        <w:t xml:space="preserve">work </w:t>
      </w:r>
      <w:r w:rsidRPr="00AF7BF5">
        <w:rPr>
          <w:rStyle w:val="StyleUnderline"/>
          <w:highlight w:val="cyan"/>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solve the problem of </w:t>
      </w:r>
      <w:r w:rsidRPr="00AF7BF5">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AF7BF5">
        <w:rPr>
          <w:rStyle w:val="StyleUnderline"/>
          <w:highlight w:val="cyan"/>
        </w:rPr>
        <w:t>markets</w:t>
      </w:r>
      <w:r w:rsidRPr="00CF0E12">
        <w:rPr>
          <w:rStyle w:val="StyleUnderline"/>
        </w:rPr>
        <w:t xml:space="preserve"> that</w:t>
      </w:r>
      <w:r w:rsidRPr="000A06A8">
        <w:rPr>
          <w:rStyle w:val="StyleUnderline"/>
        </w:rPr>
        <w:t xml:space="preserve"> have </w:t>
      </w:r>
      <w:r w:rsidRPr="00AF7BF5">
        <w:rPr>
          <w:rStyle w:val="StyleUnderline"/>
          <w:highlight w:val="cyan"/>
        </w:rPr>
        <w:t>made</w:t>
      </w:r>
      <w:r w:rsidRPr="00CF0E12">
        <w:rPr>
          <w:rStyle w:val="StyleUnderline"/>
        </w:rPr>
        <w:t xml:space="preserve"> democratic </w:t>
      </w:r>
      <w:r w:rsidRPr="00AF7BF5">
        <w:rPr>
          <w:rStyle w:val="StyleUnderline"/>
          <w:highlight w:val="cyan"/>
        </w:rPr>
        <w:t>societies</w:t>
      </w:r>
      <w:r w:rsidRPr="00CF0E12">
        <w:rPr>
          <w:rStyle w:val="StyleUnderline"/>
        </w:rPr>
        <w:t xml:space="preserve"> far </w:t>
      </w:r>
      <w:r w:rsidRPr="00AF7BF5">
        <w:rPr>
          <w:rStyle w:val="StyleUnderline"/>
          <w:highlight w:val="cyan"/>
        </w:rPr>
        <w:t>richer</w:t>
      </w:r>
      <w:r w:rsidRPr="00565E23">
        <w:rPr>
          <w:sz w:val="16"/>
          <w:szCs w:val="18"/>
        </w:rPr>
        <w:t xml:space="preserve"> than their competitors. </w:t>
      </w:r>
      <w:r w:rsidRPr="000A06A8">
        <w:rPr>
          <w:rStyle w:val="StyleUnderline"/>
        </w:rPr>
        <w:t xml:space="preserve">It can help solve the problem of </w:t>
      </w:r>
      <w:r w:rsidRPr="00AF7BF5">
        <w:rPr>
          <w:rStyle w:val="Emphasis"/>
          <w:highlight w:val="cyan"/>
        </w:rPr>
        <w:t>environmental despoliation</w:t>
      </w:r>
      <w:r w:rsidRPr="00833FF1">
        <w:rPr>
          <w:rStyle w:val="StyleUnderline"/>
        </w:rPr>
        <w:t xml:space="preserve">, which occurs </w:t>
      </w:r>
      <w:r w:rsidRPr="00AF7BF5">
        <w:rPr>
          <w:rStyle w:val="StyleUnderline"/>
          <w:highlight w:val="cyan"/>
        </w:rPr>
        <w:t>when</w:t>
      </w:r>
      <w:r w:rsidRPr="000A06A8">
        <w:rPr>
          <w:rStyle w:val="StyleUnderline"/>
        </w:rPr>
        <w:t xml:space="preserve"> those operating </w:t>
      </w:r>
      <w:r w:rsidRPr="00AF7BF5">
        <w:rPr>
          <w:rStyle w:val="StyleUnderline"/>
          <w:highlight w:val="cyan"/>
        </w:rPr>
        <w:t>polluting factories</w:t>
      </w:r>
      <w:r w:rsidRPr="00565E23">
        <w:rPr>
          <w:sz w:val="16"/>
          <w:szCs w:val="18"/>
        </w:rPr>
        <w:t xml:space="preserve"> (whether private citizens or the state) </w:t>
      </w:r>
      <w:r w:rsidRPr="00AF7BF5">
        <w:rPr>
          <w:rStyle w:val="StyleUnderline"/>
          <w:highlight w:val="cyan"/>
        </w:rPr>
        <w:t>do not</w:t>
      </w:r>
      <w:r w:rsidRPr="000A06A8">
        <w:rPr>
          <w:rStyle w:val="StyleUnderline"/>
        </w:rPr>
        <w:t xml:space="preserve"> need to </w:t>
      </w:r>
      <w:r w:rsidRPr="00AF7BF5">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AF7BF5">
        <w:rPr>
          <w:rStyle w:val="StyleUnderline"/>
          <w:highlight w:val="cyan"/>
        </w:rPr>
        <w:t>And</w:t>
      </w:r>
      <w:r w:rsidRPr="000A06A8">
        <w:rPr>
          <w:rStyle w:val="StyleUnderline"/>
        </w:rPr>
        <w:t xml:space="preserve"> democracy has been famously thought to help solve the problem of </w:t>
      </w:r>
      <w:r w:rsidRPr="00AF7BF5">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AF7BF5">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AF7BF5">
        <w:rPr>
          <w:rStyle w:val="StyleUnderline"/>
          <w:highlight w:val="cyan"/>
        </w:rPr>
        <w:t>given</w:t>
      </w:r>
      <w:r w:rsidRPr="000A06A8">
        <w:rPr>
          <w:rStyle w:val="StyleUnderline"/>
        </w:rPr>
        <w:t xml:space="preserve"> new energy with </w:t>
      </w:r>
      <w:r w:rsidRPr="00AF7BF5">
        <w:rPr>
          <w:rStyle w:val="StyleUnderline"/>
          <w:highlight w:val="cyan"/>
        </w:rPr>
        <w:t>the wave of democratization</w:t>
      </w:r>
      <w:r w:rsidRPr="000A06A8">
        <w:rPr>
          <w:rStyle w:val="StyleUnderline"/>
        </w:rPr>
        <w:t xml:space="preserve"> at the end of the twentieth century.</w:t>
      </w:r>
    </w:p>
    <w:p w14:paraId="11F7625E" w14:textId="77777777" w:rsidR="006D7F92" w:rsidRDefault="006D7F92" w:rsidP="006D7F92">
      <w:pPr>
        <w:pStyle w:val="Heading3"/>
      </w:pPr>
      <w:r>
        <w:lastRenderedPageBreak/>
        <w:t>1NC – OFF</w:t>
      </w:r>
    </w:p>
    <w:p w14:paraId="5A8574DB" w14:textId="77777777" w:rsidR="006D7F92" w:rsidRDefault="006D7F92" w:rsidP="006D7F92">
      <w:pPr>
        <w:pStyle w:val="Heading4"/>
      </w:pPr>
      <w:r>
        <w:t>Next off is the cap k.</w:t>
      </w:r>
    </w:p>
    <w:p w14:paraId="4CE0E50D" w14:textId="77777777" w:rsidR="006D7F92" w:rsidRPr="009F3548" w:rsidRDefault="006D7F92" w:rsidP="006D7F92"/>
    <w:p w14:paraId="6AC00859" w14:textId="77777777" w:rsidR="006D7F92" w:rsidRPr="00052F83" w:rsidRDefault="006D7F92" w:rsidP="006D7F92">
      <w:pPr>
        <w:pStyle w:val="Heading4"/>
        <w:rPr>
          <w:rFonts w:asciiTheme="minorHAnsi" w:hAnsiTheme="minorHAnsi"/>
        </w:rPr>
      </w:pPr>
      <w:r w:rsidRPr="00052F83">
        <w:rPr>
          <w:rFonts w:asciiTheme="minorHAnsi" w:hAnsiTheme="minorHAnsi"/>
        </w:rPr>
        <w:t xml:space="preserve">Anti-trust is a capitalist </w:t>
      </w:r>
      <w:proofErr w:type="spellStart"/>
      <w:r w:rsidRPr="00052F83">
        <w:rPr>
          <w:rFonts w:asciiTheme="minorHAnsi" w:hAnsiTheme="minorHAnsi"/>
          <w:u w:val="single"/>
        </w:rPr>
        <w:t>psy</w:t>
      </w:r>
      <w:proofErr w:type="spellEnd"/>
      <w:r w:rsidRPr="00052F83">
        <w:rPr>
          <w:rFonts w:asciiTheme="minorHAnsi" w:hAnsiTheme="minorHAnsi"/>
          <w:u w:val="single"/>
        </w:rPr>
        <w:t xml:space="preserve">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p>
    <w:p w14:paraId="640D3C5C" w14:textId="77777777" w:rsidR="006D7F92" w:rsidRPr="00052F83" w:rsidRDefault="006D7F92" w:rsidP="006D7F92">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6AD18331" w14:textId="77777777" w:rsidR="006D7F92" w:rsidRPr="00052F83" w:rsidRDefault="006D7F92" w:rsidP="006D7F92">
      <w:pPr>
        <w:rPr>
          <w:rFonts w:asciiTheme="minorHAnsi" w:hAnsiTheme="minorHAnsi"/>
          <w:sz w:val="16"/>
          <w:szCs w:val="16"/>
        </w:rPr>
      </w:pPr>
      <w:r w:rsidRPr="00052F83">
        <w:rPr>
          <w:rFonts w:asciiTheme="minorHAnsi" w:hAnsiTheme="minorHAnsi"/>
          <w:sz w:val="16"/>
          <w:szCs w:val="16"/>
        </w:rPr>
        <w:t>I.  Neoliberal Reason</w:t>
      </w:r>
    </w:p>
    <w:p w14:paraId="02A2CC9D"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As Michel Foucault and others have argued, </w:t>
      </w:r>
      <w:r w:rsidRPr="00AF7BF5">
        <w:rPr>
          <w:rStyle w:val="StyleUnderline"/>
          <w:rFonts w:asciiTheme="minorHAnsi" w:hAnsiTheme="minorHAnsi"/>
          <w:highlight w:val="cyan"/>
        </w:rPr>
        <w:t>neoliberalism</w:t>
      </w:r>
      <w:r w:rsidRPr="00052F83">
        <w:rPr>
          <w:rStyle w:val="StyleUnderline"/>
          <w:rFonts w:asciiTheme="minorHAnsi" w:hAnsiTheme="minorHAnsi"/>
        </w:rPr>
        <w:t xml:space="preserve"> entails far more than an economic doctrine favoring deregulated markets</w:t>
      </w:r>
      <w:r w:rsidRPr="00052F83">
        <w:rPr>
          <w:rFonts w:asciiTheme="minorHAnsi" w:hAnsiTheme="minorHAnsi"/>
          <w:sz w:val="16"/>
        </w:rPr>
        <w:t xml:space="preserve">.4 </w:t>
      </w:r>
      <w:r w:rsidRPr="00052F83">
        <w:rPr>
          <w:rStyle w:val="StyleUnderline"/>
          <w:rFonts w:asciiTheme="minorHAnsi" w:hAnsiTheme="minorHAnsi"/>
        </w:rPr>
        <w:t xml:space="preserve">It </w:t>
      </w:r>
      <w:r w:rsidRPr="00AF7BF5">
        <w:rPr>
          <w:rStyle w:val="StyleUnderline"/>
          <w:rFonts w:asciiTheme="minorHAnsi" w:hAnsiTheme="minorHAnsi"/>
          <w:highlight w:val="cyan"/>
        </w:rPr>
        <w:t>is</w:t>
      </w:r>
      <w:r w:rsidRPr="00052F83">
        <w:rPr>
          <w:rStyle w:val="StyleUnderline"/>
          <w:rFonts w:asciiTheme="minorHAnsi" w:hAnsiTheme="minorHAnsi"/>
        </w:rPr>
        <w:t xml:space="preserve"> a novel form of </w:t>
      </w:r>
      <w:r w:rsidRPr="00AF7BF5">
        <w:rPr>
          <w:rStyle w:val="Emphasis"/>
          <w:rFonts w:asciiTheme="minorHAnsi" w:hAnsiTheme="minorHAnsi"/>
          <w:highlight w:val="cyan"/>
        </w:rPr>
        <w:t>governmentality</w:t>
      </w:r>
      <w:r w:rsidRPr="00052F83">
        <w:rPr>
          <w:rFonts w:asciiTheme="minorHAnsi" w:hAnsiTheme="minorHAnsi"/>
          <w:sz w:val="16"/>
        </w:rPr>
        <w:t>—</w:t>
      </w:r>
      <w:r w:rsidRPr="00052F83">
        <w:rPr>
          <w:rStyle w:val="StyleUnderline"/>
          <w:rFonts w:asciiTheme="minorHAnsi" w:hAnsiTheme="minorHAnsi"/>
        </w:rPr>
        <w:t xml:space="preserve">a </w:t>
      </w:r>
      <w:r w:rsidRPr="00052F83">
        <w:rPr>
          <w:rStyle w:val="Emphasis"/>
          <w:rFonts w:asciiTheme="minorHAnsi" w:hAnsiTheme="minorHAnsi"/>
        </w:rPr>
        <w:t>rationality</w:t>
      </w:r>
      <w:r w:rsidRPr="00052F83">
        <w:rPr>
          <w:rStyle w:val="StyleUnderline"/>
          <w:rFonts w:asciiTheme="minorHAnsi" w:hAnsiTheme="minorHAnsi"/>
        </w:rPr>
        <w:t xml:space="preserve"> </w:t>
      </w:r>
      <w:r w:rsidRPr="00AF7BF5">
        <w:rPr>
          <w:rStyle w:val="StyleUnderline"/>
          <w:rFonts w:asciiTheme="minorHAnsi" w:hAnsiTheme="minorHAnsi"/>
          <w:highlight w:val="cyan"/>
        </w:rPr>
        <w:t>linked to</w:t>
      </w:r>
      <w:r w:rsidRPr="00052F83">
        <w:rPr>
          <w:rStyle w:val="StyleUnderline"/>
          <w:rFonts w:asciiTheme="minorHAnsi" w:hAnsiTheme="minorHAnsi"/>
        </w:rPr>
        <w:t xml:space="preserve"> technologies of power that govern </w:t>
      </w:r>
      <w:r w:rsidRPr="00AF7BF5">
        <w:rPr>
          <w:rStyle w:val="StyleUnderline"/>
          <w:rFonts w:asciiTheme="minorHAnsi" w:hAnsiTheme="minorHAnsi"/>
          <w:highlight w:val="cyan"/>
        </w:rPr>
        <w:t>conduct</w:t>
      </w:r>
      <w:r w:rsidRPr="00052F83">
        <w:rPr>
          <w:rFonts w:asciiTheme="minorHAnsi" w:hAnsiTheme="minorHAnsi"/>
          <w:sz w:val="16"/>
        </w:rPr>
        <w:t xml:space="preserve">, </w:t>
      </w:r>
      <w:r w:rsidRPr="00052F83">
        <w:rPr>
          <w:rStyle w:val="StyleUnderline"/>
          <w:rFonts w:asciiTheme="minorHAnsi" w:hAnsiTheme="minorHAnsi"/>
        </w:rPr>
        <w:t xml:space="preserve">not just through direct state action but through </w:t>
      </w:r>
      <w:r w:rsidRPr="00052F83">
        <w:rPr>
          <w:rStyle w:val="Emphasis"/>
          <w:rFonts w:asciiTheme="minorHAnsi" w:hAnsiTheme="minorHAnsi"/>
        </w:rPr>
        <w:t>liberty itself</w:t>
      </w:r>
      <w:r w:rsidRPr="00052F83">
        <w:rPr>
          <w:rFonts w:asciiTheme="minorHAnsi" w:hAnsiTheme="minorHAnsi"/>
          <w:sz w:val="16"/>
        </w:rPr>
        <w:t xml:space="preserve">.5 Not isolated to the traditionally demarcated sphere of economics, neoliberal society entails a whole economic-juridical order. </w:t>
      </w:r>
    </w:p>
    <w:p w14:paraId="3A906665" w14:textId="77777777" w:rsidR="006D7F92" w:rsidRPr="00052F83" w:rsidRDefault="006D7F92" w:rsidP="006D7F92">
      <w:pPr>
        <w:rPr>
          <w:rFonts w:asciiTheme="minorHAnsi" w:hAnsiTheme="minorHAnsi"/>
          <w:sz w:val="16"/>
        </w:rPr>
      </w:pPr>
      <w:r w:rsidRPr="00AF7BF5">
        <w:rPr>
          <w:rStyle w:val="StyleUnderline"/>
          <w:rFonts w:asciiTheme="minorHAnsi" w:hAnsiTheme="minorHAnsi"/>
          <w:highlight w:val="cyan"/>
        </w:rPr>
        <w:t xml:space="preserve">The </w:t>
      </w:r>
      <w:r w:rsidRPr="00AF7BF5">
        <w:rPr>
          <w:rStyle w:val="Emphasis"/>
          <w:rFonts w:asciiTheme="minorHAnsi" w:hAnsiTheme="minorHAnsi"/>
          <w:highlight w:val="cyan"/>
        </w:rPr>
        <w:t>central</w:t>
      </w:r>
      <w:r w:rsidRPr="00AF7BF5">
        <w:rPr>
          <w:rStyle w:val="StyleUnderline"/>
          <w:rFonts w:asciiTheme="minorHAnsi" w:hAnsiTheme="minorHAnsi"/>
          <w:highlight w:val="cyan"/>
        </w:rPr>
        <w:t xml:space="preserve"> program</w:t>
      </w:r>
      <w:r w:rsidRPr="00052F83">
        <w:rPr>
          <w:rFonts w:asciiTheme="minorHAnsi" w:hAnsiTheme="minorHAnsi"/>
          <w:sz w:val="16"/>
        </w:rPr>
        <w:t xml:space="preserve"> of neoliberal governmentality </w:t>
      </w:r>
      <w:r w:rsidRPr="00AF7BF5">
        <w:rPr>
          <w:rStyle w:val="StyleUnderline"/>
          <w:rFonts w:asciiTheme="minorHAnsi" w:hAnsiTheme="minorHAnsi"/>
          <w:highlight w:val="cyan"/>
        </w:rPr>
        <w:t>is</w:t>
      </w:r>
      <w:r w:rsidRPr="00052F83">
        <w:rPr>
          <w:rStyle w:val="StyleUnderline"/>
          <w:rFonts w:asciiTheme="minorHAnsi" w:hAnsiTheme="minorHAnsi"/>
        </w:rPr>
        <w:t xml:space="preserve"> the absolute generalization of</w:t>
      </w:r>
      <w:r w:rsidRPr="00052F83">
        <w:rPr>
          <w:rStyle w:val="Emphasis"/>
          <w:rFonts w:asciiTheme="minorHAnsi" w:hAnsiTheme="minorHAnsi"/>
        </w:rPr>
        <w:t xml:space="preserve"> </w:t>
      </w:r>
      <w:r w:rsidRPr="00AF7BF5">
        <w:rPr>
          <w:rStyle w:val="Emphasis"/>
          <w:rFonts w:asciiTheme="minorHAnsi" w:hAnsiTheme="minorHAnsi"/>
          <w:highlight w:val="cyan"/>
        </w:rPr>
        <w:t>competition as a universal behavioral norm</w:t>
      </w:r>
      <w:r w:rsidRPr="00052F83">
        <w:rPr>
          <w:rFonts w:asciiTheme="minorHAnsi" w:hAnsi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AF7BF5">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AF7BF5">
        <w:rPr>
          <w:rStyle w:val="StyleUnderline"/>
          <w:rFonts w:asciiTheme="minorHAnsi" w:hAnsiTheme="minorHAnsi"/>
          <w:highlight w:val="cyan"/>
        </w:rPr>
        <w:t xml:space="preserve">market is the </w:t>
      </w:r>
      <w:r w:rsidRPr="00AF7BF5">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It processes 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defined 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50B515D9" w14:textId="77777777" w:rsidR="006D7F92" w:rsidRPr="00052F83" w:rsidRDefault="006D7F92" w:rsidP="006D7F92">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 xml:space="preserve">These abstract, exchangeable factors of production had to be </w:t>
      </w:r>
      <w:proofErr w:type="spellStart"/>
      <w:r w:rsidRPr="00052F83">
        <w:rPr>
          <w:rStyle w:val="StyleUnderline"/>
          <w:rFonts w:asciiTheme="minorHAnsi" w:hAnsiTheme="minorHAnsi"/>
        </w:rPr>
        <w:t>disembedded</w:t>
      </w:r>
      <w:proofErr w:type="spellEnd"/>
      <w:r w:rsidRPr="00052F83">
        <w:rPr>
          <w:rStyle w:val="StyleUnderline"/>
          <w:rFonts w:asciiTheme="minorHAnsi" w:hAnsiTheme="minorHAnsi"/>
        </w:rPr>
        <w:t xml:space="preserve"> from concrete non-market social relations, norms, and values</w:t>
      </w:r>
      <w:r w:rsidRPr="00052F83">
        <w:rPr>
          <w:rFonts w:asciiTheme="minorHAnsi" w:hAnsiTheme="minorHAnsi"/>
          <w:sz w:val="16"/>
        </w:rPr>
        <w:t xml:space="preserve">. Instead of merely </w:t>
      </w:r>
      <w:proofErr w:type="spellStart"/>
      <w:r w:rsidRPr="00052F83">
        <w:rPr>
          <w:rFonts w:asciiTheme="minorHAnsi" w:hAnsiTheme="minorHAnsi"/>
          <w:sz w:val="16"/>
        </w:rPr>
        <w:t>disembedding</w:t>
      </w:r>
      <w:proofErr w:type="spellEnd"/>
      <w:r w:rsidRPr="00052F83">
        <w:rPr>
          <w:rFonts w:asciiTheme="minorHAnsi" w:hAnsiTheme="minorHAnsi"/>
          <w:sz w:val="16"/>
        </w:rPr>
        <w:t xml:space="preserve">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AF7BF5">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AF7BF5">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AF7BF5">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AF7BF5">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4E13F88D" w14:textId="77777777" w:rsidR="006D7F92" w:rsidRPr="00052F83" w:rsidRDefault="006D7F92" w:rsidP="006D7F92">
      <w:pPr>
        <w:rPr>
          <w:rStyle w:val="StyleUnderline"/>
          <w:rFonts w:asciiTheme="minorHAnsi" w:hAnsiTheme="minorHAnsi"/>
        </w:rPr>
      </w:pPr>
      <w:r w:rsidRPr="00052F83">
        <w:rPr>
          <w:rStyle w:val="Emphasis"/>
          <w:rFonts w:asciiTheme="minorHAnsi" w:hAnsiTheme="minorHAnsi"/>
        </w:rPr>
        <w:t>Neoliberalism does not allege that markets are natural</w:t>
      </w:r>
      <w:r w:rsidRPr="00052F83">
        <w:rPr>
          <w:rFonts w:asciiTheme="minorHAnsi" w:hAnsiTheme="minorHAnsi"/>
          <w:sz w:val="16"/>
        </w:rPr>
        <w:t xml:space="preserve">; </w:t>
      </w:r>
      <w:r w:rsidRPr="00AF7BF5">
        <w:rPr>
          <w:rStyle w:val="Emphasis"/>
          <w:rFonts w:asciiTheme="minorHAnsi" w:hAnsiTheme="minorHAnsi"/>
          <w:highlight w:val="cyan"/>
        </w:rPr>
        <w:t>competition</w:t>
      </w:r>
      <w:r w:rsidRPr="00052F83">
        <w:rPr>
          <w:rStyle w:val="Emphasis"/>
          <w:rFonts w:asciiTheme="minorHAnsi" w:hAnsiTheme="minorHAnsi"/>
        </w:rPr>
        <w:t xml:space="preserve"> </w:t>
      </w:r>
      <w:r w:rsidRPr="00AF7BF5">
        <w:rPr>
          <w:rStyle w:val="Emphasis"/>
          <w:rFonts w:asciiTheme="minorHAnsi" w:hAnsiTheme="minorHAnsi"/>
          <w:highlight w:val="cyan"/>
        </w:rPr>
        <w:t>must be constructed</w:t>
      </w:r>
      <w:r w:rsidRPr="00052F83">
        <w:rPr>
          <w:rFonts w:asciiTheme="minorHAnsi" w:hAnsiTheme="minorHAnsi"/>
          <w:sz w:val="16"/>
        </w:rPr>
        <w:t xml:space="preserve">. </w:t>
      </w:r>
      <w:r w:rsidRPr="00052F83">
        <w:rPr>
          <w:rStyle w:val="StyleUnderline"/>
          <w:rFonts w:asciiTheme="minorHAnsi" w:hAnsiTheme="minorHAnsi"/>
        </w:rPr>
        <w:t>Rather than endorsing laissez-faire overseen by a night watchman</w:t>
      </w:r>
      <w:r w:rsidRPr="00052F83">
        <w:rPr>
          <w:rFonts w:asciiTheme="minorHAnsi" w:hAnsiTheme="minorHAnsi"/>
          <w:sz w:val="16"/>
        </w:rPr>
        <w:t xml:space="preserve">, </w:t>
      </w:r>
      <w:r w:rsidRPr="00AF7BF5">
        <w:rPr>
          <w:rStyle w:val="StyleUnderline"/>
          <w:rFonts w:asciiTheme="minorHAnsi" w:hAnsiTheme="minorHAnsi"/>
          <w:highlight w:val="cyan"/>
        </w:rPr>
        <w:t xml:space="preserve">it stipulates a </w:t>
      </w:r>
      <w:r w:rsidRPr="00AF7BF5">
        <w:rPr>
          <w:rStyle w:val="Emphasis"/>
          <w:rFonts w:asciiTheme="minorHAnsi" w:hAnsiTheme="minorHAnsi"/>
          <w:highlight w:val="cyan"/>
        </w:rPr>
        <w:t>strong state</w:t>
      </w:r>
      <w:r w:rsidRPr="00052F83">
        <w:rPr>
          <w:rStyle w:val="StyleUnderline"/>
          <w:rFonts w:asciiTheme="minorHAnsi" w:hAnsiTheme="minorHAnsi"/>
        </w:rPr>
        <w:t xml:space="preserve"> engaged </w:t>
      </w:r>
      <w:r w:rsidRPr="00AF7BF5">
        <w:rPr>
          <w:rStyle w:val="StyleUnderline"/>
          <w:rFonts w:asciiTheme="minorHAnsi" w:hAnsiTheme="minorHAnsi"/>
          <w:highlight w:val="cyan"/>
        </w:rPr>
        <w:t xml:space="preserve">in </w:t>
      </w:r>
      <w:r w:rsidRPr="00AF7BF5">
        <w:rPr>
          <w:rStyle w:val="Emphasis"/>
          <w:rFonts w:asciiTheme="minorHAnsi" w:hAnsiTheme="minorHAnsi"/>
          <w:highlight w:val="cyan"/>
        </w:rPr>
        <w:t>permanent vigilance</w:t>
      </w:r>
      <w:r w:rsidRPr="00052F83">
        <w:rPr>
          <w:rStyle w:val="StyleUnderline"/>
          <w:rFonts w:asciiTheme="minorHAnsi" w:hAnsiTheme="minorHAnsi"/>
        </w:rPr>
        <w:t xml:space="preserve">, activity, and intervention </w:t>
      </w:r>
      <w:r w:rsidRPr="00AF7BF5">
        <w:rPr>
          <w:rStyle w:val="StyleUnderline"/>
          <w:rFonts w:asciiTheme="minorHAnsi" w:hAnsiTheme="minorHAnsi"/>
          <w:highlight w:val="cyan"/>
        </w:rPr>
        <w:t xml:space="preserve">to </w:t>
      </w:r>
      <w:r w:rsidRPr="00AF7BF5">
        <w:rPr>
          <w:rStyle w:val="Emphasis"/>
          <w:rFonts w:asciiTheme="minorHAnsi" w:hAnsiTheme="minorHAnsi"/>
          <w:highlight w:val="cyan"/>
        </w:rPr>
        <w:t>maintain artificial competition</w:t>
      </w:r>
      <w:r w:rsidRPr="00052F83">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AF7BF5">
        <w:rPr>
          <w:rStyle w:val="StyleUnderline"/>
          <w:rFonts w:asciiTheme="minorHAnsi" w:hAnsiTheme="minorHAnsi"/>
          <w:highlight w:val="cyan"/>
        </w:rPr>
        <w:t>Governance</w:t>
      </w:r>
      <w:r w:rsidRPr="00052F83">
        <w:rPr>
          <w:rStyle w:val="StyleUnderline"/>
          <w:rFonts w:asciiTheme="minorHAnsi" w:hAnsiTheme="minorHAnsi"/>
        </w:rPr>
        <w:t xml:space="preserve"> depoliticizes public power, </w:t>
      </w:r>
      <w:r w:rsidRPr="00AF7BF5">
        <w:rPr>
          <w:rStyle w:val="StyleUnderline"/>
          <w:rFonts w:asciiTheme="minorHAnsi" w:hAnsiTheme="minorHAnsi"/>
          <w:highlight w:val="cyan"/>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technical </w:t>
      </w:r>
      <w:r w:rsidRPr="00AF7BF5">
        <w:rPr>
          <w:rStyle w:val="Emphasis"/>
          <w:rFonts w:asciiTheme="minorHAnsi" w:hAnsiTheme="minorHAnsi"/>
          <w:highlight w:val="cyan"/>
        </w:rPr>
        <w:t>problem-solving</w:t>
      </w:r>
      <w:r w:rsidRPr="00AF7BF5">
        <w:rPr>
          <w:rStyle w:val="StyleUnderline"/>
          <w:rFonts w:asciiTheme="minorHAnsi" w:hAnsiTheme="minorHAnsi"/>
          <w:highlight w:val="cyan"/>
        </w:rPr>
        <w:t xml:space="preserve"> by </w:t>
      </w:r>
      <w:r w:rsidRPr="00AF7BF5">
        <w:rPr>
          <w:rStyle w:val="Emphasis"/>
          <w:rFonts w:asciiTheme="minorHAnsi" w:hAnsiTheme="minorHAnsi"/>
          <w:highlight w:val="cyan"/>
        </w:rPr>
        <w:t>experts</w:t>
      </w:r>
      <w:r w:rsidRPr="00052F83">
        <w:rPr>
          <w:rStyle w:val="StyleUnderline"/>
          <w:rFonts w:asciiTheme="minorHAnsi" w:hAnsiTheme="minorHAnsi"/>
        </w:rPr>
        <w:t xml:space="preserve">, and relies on “best-practices” </w:t>
      </w:r>
      <w:r w:rsidRPr="00AF7BF5">
        <w:rPr>
          <w:rStyle w:val="StyleUnderline"/>
          <w:rFonts w:asciiTheme="minorHAnsi" w:hAnsiTheme="minorHAnsi"/>
          <w:highlight w:val="cyan"/>
        </w:rPr>
        <w:t xml:space="preserve">that </w:t>
      </w:r>
      <w:r w:rsidRPr="00AF7BF5">
        <w:rPr>
          <w:rStyle w:val="Emphasis"/>
          <w:rFonts w:asciiTheme="minorHAnsi" w:hAnsiTheme="minorHAnsi"/>
          <w:highlight w:val="cyan"/>
        </w:rPr>
        <w:t>dissolve</w:t>
      </w:r>
      <w:r w:rsidRPr="00052F83">
        <w:rPr>
          <w:rStyle w:val="Emphasis"/>
          <w:rFonts w:asciiTheme="minorHAnsi" w:hAnsiTheme="minorHAnsi"/>
        </w:rPr>
        <w:t xml:space="preserve"> the </w:t>
      </w:r>
      <w:r w:rsidRPr="00AF7BF5">
        <w:rPr>
          <w:rStyle w:val="Emphasis"/>
          <w:rFonts w:asciiTheme="minorHAnsi" w:hAnsiTheme="minorHAnsi"/>
          <w:highlight w:val="cyan"/>
        </w:rPr>
        <w:t>distinction between</w:t>
      </w:r>
      <w:r w:rsidRPr="00052F83">
        <w:rPr>
          <w:rStyle w:val="Emphasis"/>
          <w:rFonts w:asciiTheme="minorHAnsi" w:hAnsiTheme="minorHAnsi"/>
        </w:rPr>
        <w:t xml:space="preserve"> </w:t>
      </w:r>
      <w:r w:rsidRPr="00AF7BF5">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6F332771" w14:textId="77777777" w:rsidR="006D7F92" w:rsidRPr="00052F83" w:rsidRDefault="006D7F92" w:rsidP="006D7F92">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AF7BF5">
        <w:rPr>
          <w:rStyle w:val="StyleUnderline"/>
          <w:rFonts w:asciiTheme="minorHAnsi" w:hAnsiTheme="minorHAnsi"/>
          <w:highlight w:val="cyan"/>
        </w:rPr>
        <w:t xml:space="preserve">Neoliberal reason renders </w:t>
      </w:r>
      <w:r w:rsidRPr="00AF7BF5">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AF7BF5">
        <w:rPr>
          <w:rStyle w:val="StyleUnderline"/>
          <w:rFonts w:asciiTheme="minorHAnsi" w:hAnsiTheme="minorHAnsi"/>
          <w:highlight w:val="cyan"/>
        </w:rPr>
        <w:t xml:space="preserve">the </w:t>
      </w:r>
      <w:r w:rsidRPr="00AF7BF5">
        <w:rPr>
          <w:rStyle w:val="Emphasis"/>
          <w:rFonts w:asciiTheme="minorHAnsi" w:hAnsiTheme="minorHAnsi"/>
          <w:highlight w:val="cyan"/>
        </w:rPr>
        <w:t>exhaustive figuration of 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w:t>
      </w:r>
      <w:r w:rsidRPr="00052F83">
        <w:rPr>
          <w:rFonts w:asciiTheme="minorHAnsi" w:hAnsiTheme="minorHAnsi"/>
          <w:sz w:val="16"/>
        </w:rPr>
        <w:lastRenderedPageBreak/>
        <w:t xml:space="preserve">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187CFB4F"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0DC1D6DA"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II. From Keynesian State Capitalism to Neoliberal Deregulation </w:t>
      </w:r>
    </w:p>
    <w:p w14:paraId="605C11CE" w14:textId="77777777" w:rsidR="006D7F92" w:rsidRPr="00052F83" w:rsidRDefault="006D7F92" w:rsidP="006D7F92">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slew of </w:t>
      </w:r>
      <w:r w:rsidRPr="00AF7BF5">
        <w:rPr>
          <w:rStyle w:val="StyleUnderline"/>
          <w:rFonts w:asciiTheme="minorHAnsi" w:hAnsiTheme="minorHAnsi"/>
          <w:highlight w:val="cyan"/>
        </w:rPr>
        <w:t>New Deal innovations included</w:t>
      </w:r>
      <w:r w:rsidRPr="00052F83">
        <w:rPr>
          <w:rStyle w:val="StyleUnderline"/>
          <w:rFonts w:asciiTheme="minorHAnsi" w:hAnsiTheme="minorHAnsi"/>
        </w:rPr>
        <w:t xml:space="preserve"> state oversight of labor negotiations, </w:t>
      </w:r>
      <w:r w:rsidRPr="00AF7BF5">
        <w:rPr>
          <w:rStyle w:val="Emphasis"/>
          <w:rFonts w:asciiTheme="minorHAnsi" w:hAnsiTheme="minorHAnsi"/>
          <w:highlight w:val="cyan"/>
        </w:rPr>
        <w:t>invigorated antitrust</w:t>
      </w:r>
      <w:r w:rsidRPr="00052F83">
        <w:rPr>
          <w:rStyle w:val="StyleUnderline"/>
          <w:rFonts w:asciiTheme="minorHAnsi" w:hAnsiTheme="minorHAnsi"/>
        </w:rPr>
        <w:t>,</w:t>
      </w:r>
      <w:r w:rsidRPr="00052F83">
        <w:rPr>
          <w:rFonts w:asciiTheme="minorHAnsi" w:hAnsiTheme="minorHAnsi"/>
          <w:sz w:val="16"/>
        </w:rPr>
        <w:t xml:space="preserve"> Keynesian countercyclical </w:t>
      </w:r>
      <w:r w:rsidRPr="00052F83">
        <w:rPr>
          <w:rStyle w:val="StyleUnderline"/>
          <w:rFonts w:asciiTheme="minorHAnsi" w:hAnsiTheme="minorHAnsi"/>
        </w:rPr>
        <w:t>deficits to stimulate demand and increase purchasing power</w:t>
      </w:r>
      <w:r w:rsidRPr="00052F83">
        <w:rPr>
          <w:rFonts w:asciiTheme="minorHAnsi" w:hAnsiTheme="minorHAnsi"/>
          <w:sz w:val="16"/>
        </w:rPr>
        <w:t xml:space="preserve">, </w:t>
      </w:r>
      <w:r w:rsidRPr="00052F83">
        <w:rPr>
          <w:rStyle w:val="StyleUnderline"/>
          <w:rFonts w:asciiTheme="minorHAnsi" w:hAnsiTheme="minorHAnsi"/>
        </w:rPr>
        <w:t>an expansive public sector</w:t>
      </w:r>
      <w:r w:rsidRPr="00052F83">
        <w:rPr>
          <w:rFonts w:asciiTheme="minorHAnsi" w:hAnsiTheme="minorHAnsi"/>
          <w:sz w:val="16"/>
        </w:rPr>
        <w:t xml:space="preserve"> sheltered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and social insurance</w:t>
      </w:r>
      <w:r w:rsidRPr="00052F83">
        <w:rPr>
          <w:rFonts w:asciiTheme="minorHAnsi" w:hAnsiTheme="minorHAnsi"/>
          <w:sz w:val="16"/>
        </w:rPr>
        <w:t xml:space="preserve">. </w:t>
      </w:r>
      <w:r w:rsidRPr="00AF7BF5">
        <w:rPr>
          <w:rStyle w:val="Emphasis"/>
          <w:rFonts w:asciiTheme="minorHAnsi" w:hAnsiTheme="minorHAnsi"/>
          <w:highlight w:val="cyan"/>
        </w:rPr>
        <w:t>Regulation and redistribution</w:t>
      </w:r>
      <w:r w:rsidRPr="00052F83">
        <w:rPr>
          <w:rStyle w:val="StyleUnderline"/>
          <w:rFonts w:asciiTheme="minorHAnsi" w:hAnsiTheme="minorHAnsi"/>
        </w:rPr>
        <w:t xml:space="preserve"> </w:t>
      </w:r>
      <w:r w:rsidRPr="00AF7BF5">
        <w:rPr>
          <w:rStyle w:val="StyleUnderline"/>
          <w:rFonts w:asciiTheme="minorHAnsi" w:hAnsiTheme="minorHAnsi"/>
          <w:highlight w:val="cyan"/>
        </w:rPr>
        <w:t>ensured the conditions</w:t>
      </w:r>
      <w:r w:rsidRPr="00052F83">
        <w:rPr>
          <w:rStyle w:val="StyleUnderline"/>
          <w:rFonts w:asciiTheme="minorHAnsi" w:hAnsiTheme="minorHAnsi"/>
        </w:rPr>
        <w:t xml:space="preserve"> necessary </w:t>
      </w:r>
      <w:r w:rsidRPr="00AF7BF5">
        <w:rPr>
          <w:rStyle w:val="StyleUnderline"/>
          <w:rFonts w:asciiTheme="minorHAnsi" w:hAnsiTheme="minorHAnsi"/>
          <w:highlight w:val="cyan"/>
        </w:rPr>
        <w:t>for</w:t>
      </w:r>
      <w:r w:rsidRPr="00052F83">
        <w:rPr>
          <w:rStyle w:val="StyleUnderline"/>
          <w:rFonts w:asciiTheme="minorHAnsi" w:hAnsiTheme="minorHAnsi"/>
        </w:rPr>
        <w:t xml:space="preserve"> an economic system based on </w:t>
      </w:r>
      <w:r w:rsidRPr="00AF7BF5">
        <w:rPr>
          <w:rStyle w:val="Emphasis"/>
          <w:rFonts w:asciiTheme="minorHAnsi" w:hAnsiTheme="minorHAnsi"/>
          <w:highlight w:val="cyan"/>
        </w:rPr>
        <w:t>capital accumulation</w:t>
      </w:r>
      <w:r w:rsidRPr="00052F83">
        <w:rPr>
          <w:rFonts w:asciiTheme="minorHAnsi" w:hAnsiTheme="minorHAnsi"/>
          <w:sz w:val="16"/>
        </w:rPr>
        <w:t xml:space="preserve">, </w:t>
      </w:r>
      <w:r w:rsidRPr="00052F83">
        <w:rPr>
          <w:rStyle w:val="StyleUnderline"/>
          <w:rFonts w:asciiTheme="minorHAnsi" w:hAnsiTheme="minorHAnsi"/>
        </w:rPr>
        <w:t>private property, and corporate profit to endure</w:t>
      </w:r>
      <w:r w:rsidRPr="00052F83">
        <w:rPr>
          <w:rFonts w:asciiTheme="minorHAnsi" w:hAnsiTheme="minorHAnsi"/>
          <w:sz w:val="16"/>
        </w:rPr>
        <w:t xml:space="preserve">. </w:t>
      </w:r>
    </w:p>
    <w:p w14:paraId="4723F6E9"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49C411C6" w14:textId="77777777" w:rsidR="006D7F92" w:rsidRPr="00052F83" w:rsidRDefault="006D7F92" w:rsidP="006D7F92">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052F83">
        <w:rPr>
          <w:rStyle w:val="StyleUnderline"/>
          <w:rFonts w:asciiTheme="minorHAnsi" w:hAnsiTheme="minorHAnsi"/>
        </w:rPr>
        <w:t xml:space="preserve">The </w:t>
      </w:r>
      <w:r w:rsidRPr="00AF7BF5">
        <w:rPr>
          <w:rStyle w:val="StyleUnderline"/>
          <w:rFonts w:asciiTheme="minorHAnsi" w:hAnsiTheme="minorHAnsi"/>
          <w:highlight w:val="cyan"/>
        </w:rPr>
        <w:t xml:space="preserve">Keynesian </w:t>
      </w:r>
      <w:r w:rsidRPr="00052F83">
        <w:rPr>
          <w:rStyle w:val="StyleUnderline"/>
          <w:rFonts w:asciiTheme="minorHAnsi" w:hAnsiTheme="minorHAnsi"/>
        </w:rPr>
        <w:t xml:space="preserve">welfare </w:t>
      </w:r>
      <w:r w:rsidRPr="00AF7BF5">
        <w:rPr>
          <w:rStyle w:val="StyleUnderline"/>
          <w:rFonts w:asciiTheme="minorHAnsi" w:hAnsiTheme="minorHAnsi"/>
          <w:highlight w:val="cyan"/>
        </w:rPr>
        <w:t xml:space="preserve">settlement </w:t>
      </w:r>
      <w:r w:rsidRPr="00AF7BF5">
        <w:rPr>
          <w:rStyle w:val="Emphasis"/>
          <w:rFonts w:asciiTheme="minorHAnsi" w:hAnsiTheme="minorHAnsi"/>
          <w:highlight w:val="cyan"/>
        </w:rPr>
        <w:t>pacified the working class</w:t>
      </w:r>
      <w:r w:rsidRPr="00AF7BF5">
        <w:rPr>
          <w:rFonts w:asciiTheme="minorHAnsi" w:hAnsiTheme="minorHAnsi"/>
          <w:sz w:val="16"/>
          <w:highlight w:val="cyan"/>
        </w:rPr>
        <w:t xml:space="preserve">, </w:t>
      </w:r>
      <w:r w:rsidRPr="00AF7BF5">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AF7BF5">
        <w:rPr>
          <w:rStyle w:val="Emphasis"/>
          <w:rFonts w:asciiTheme="minorHAnsi" w:hAnsiTheme="minorHAnsi"/>
          <w:highlight w:val="cyan"/>
        </w:rPr>
        <w:t>from</w:t>
      </w:r>
      <w:r w:rsidRPr="00052F83">
        <w:rPr>
          <w:rStyle w:val="Emphasis"/>
          <w:rFonts w:asciiTheme="minorHAnsi" w:hAnsiTheme="minorHAnsi"/>
        </w:rPr>
        <w:t xml:space="preserve"> more </w:t>
      </w:r>
      <w:r w:rsidRPr="00AF7BF5">
        <w:rPr>
          <w:rStyle w:val="Emphasis"/>
          <w:rFonts w:asciiTheme="minorHAnsi" w:hAnsiTheme="minorHAnsi"/>
          <w:highlight w:val="cyan"/>
        </w:rPr>
        <w:t>radical political pressures</w:t>
      </w:r>
      <w:r w:rsidRPr="00052F83">
        <w:rPr>
          <w:rFonts w:asciiTheme="minorHAnsi" w:hAnsiTheme="minorHAnsi"/>
          <w:sz w:val="16"/>
        </w:rPr>
        <w:t xml:space="preserve">. </w:t>
      </w:r>
      <w:r w:rsidRPr="00052F83">
        <w:rPr>
          <w:rStyle w:val="StyleUnderline"/>
          <w:rFonts w:asciiTheme="minorHAnsi" w:hAnsiTheme="minorHAnsi"/>
        </w:rPr>
        <w:t xml:space="preserve">Newly available, mass-produced commodities encouraged leveled-down notions of citizenship as welfare clientelism and </w:t>
      </w:r>
      <w:proofErr w:type="spellStart"/>
      <w:r w:rsidRPr="00052F83">
        <w:rPr>
          <w:rStyle w:val="StyleUnderline"/>
          <w:rFonts w:asciiTheme="minorHAnsi" w:hAnsiTheme="minorHAnsi"/>
        </w:rPr>
        <w:t>privatistic</w:t>
      </w:r>
      <w:proofErr w:type="spellEnd"/>
      <w:r w:rsidRPr="00052F83">
        <w:rPr>
          <w:rStyle w:val="StyleUnderline"/>
          <w:rFonts w:asciiTheme="minorHAnsi" w:hAnsiTheme="minorHAnsi"/>
        </w:rPr>
        <w:t xml:space="preserve">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01EABD90"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w:t>
      </w:r>
      <w:r w:rsidRPr="00052F83">
        <w:rPr>
          <w:rFonts w:asciiTheme="minorHAnsi" w:hAnsiTheme="minorHAnsi"/>
          <w:sz w:val="16"/>
        </w:rPr>
        <w:lastRenderedPageBreak/>
        <w:t xml:space="preserve">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052F83">
        <w:rPr>
          <w:rFonts w:asciiTheme="minorHAnsi" w:hAnsiTheme="minorHAnsi"/>
          <w:sz w:val="16"/>
        </w:rPr>
        <w:t>policy-making</w:t>
      </w:r>
      <w:proofErr w:type="gramEnd"/>
      <w:r w:rsidRPr="00052F83">
        <w:rPr>
          <w:rFonts w:asciiTheme="minorHAnsi" w:hAnsiTheme="minorHAnsi"/>
          <w:sz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2576EE9E"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052F83">
        <w:rPr>
          <w:rFonts w:asciiTheme="minorHAnsi" w:hAnsiTheme="minorHAnsi"/>
          <w:sz w:val="16"/>
        </w:rPr>
        <w:t>Streeck</w:t>
      </w:r>
      <w:proofErr w:type="spellEnd"/>
      <w:r w:rsidRPr="00052F83">
        <w:rPr>
          <w:rFonts w:asciiTheme="minorHAnsi" w:hAnsiTheme="minorHAnsi"/>
          <w:sz w:val="16"/>
        </w:rPr>
        <w:t xml:space="preserve"> explains, </w:t>
      </w:r>
      <w:r w:rsidRPr="00AF7BF5">
        <w:rPr>
          <w:rStyle w:val="StyleUnderline"/>
          <w:rFonts w:asciiTheme="minorHAnsi" w:hAnsiTheme="minorHAnsi"/>
          <w:highlight w:val="cyan"/>
        </w:rPr>
        <w:t>the state “</w:t>
      </w:r>
      <w:r w:rsidRPr="00AF7BF5">
        <w:rPr>
          <w:rStyle w:val="Emphasis"/>
          <w:rFonts w:asciiTheme="minorHAnsi" w:hAnsiTheme="minorHAnsi"/>
          <w:highlight w:val="cyan"/>
        </w:rPr>
        <w:t>bought time</w:t>
      </w:r>
      <w:r w:rsidRPr="00AF7BF5">
        <w:rPr>
          <w:rStyle w:val="StyleUnderline"/>
          <w:rFonts w:asciiTheme="minorHAnsi" w:hAnsiTheme="minorHAnsi"/>
          <w:highlight w:val="cyan"/>
        </w:rPr>
        <w:t xml:space="preserve">” </w:t>
      </w:r>
      <w:r w:rsidRPr="00052F83">
        <w:rPr>
          <w:rStyle w:val="StyleUnderline"/>
          <w:rFonts w:asciiTheme="minorHAnsi" w:hAnsiTheme="minorHAnsi"/>
        </w:rPr>
        <w:t xml:space="preserve">by finding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AF7BF5">
        <w:rPr>
          <w:rStyle w:val="StyleUnderline"/>
          <w:rFonts w:asciiTheme="minorHAnsi" w:hAnsiTheme="minorHAnsi"/>
          <w:highlight w:val="cyan"/>
        </w:rPr>
        <w:t xml:space="preserve">Each </w:t>
      </w:r>
      <w:r w:rsidRPr="00052F83">
        <w:rPr>
          <w:rStyle w:val="StyleUnderline"/>
          <w:rFonts w:asciiTheme="minorHAnsi" w:hAnsiTheme="minorHAnsi"/>
        </w:rPr>
        <w:t xml:space="preserve">successive attempt </w:t>
      </w:r>
      <w:r w:rsidRPr="00AF7BF5">
        <w:rPr>
          <w:rStyle w:val="StyleUnderline"/>
          <w:rFonts w:asciiTheme="minorHAnsi" w:hAnsiTheme="minorHAnsi"/>
          <w:highlight w:val="cyan"/>
        </w:rPr>
        <w:t>exhausted itself, leading to</w:t>
      </w:r>
      <w:r w:rsidRPr="00052F83">
        <w:rPr>
          <w:rStyle w:val="StyleUnderline"/>
          <w:rFonts w:asciiTheme="minorHAnsi" w:hAnsiTheme="minorHAnsi"/>
        </w:rPr>
        <w:t xml:space="preserve"> </w:t>
      </w:r>
      <w:r w:rsidRPr="00AF7BF5">
        <w:rPr>
          <w:rStyle w:val="Emphasis"/>
          <w:rFonts w:asciiTheme="minorHAnsi" w:hAnsiTheme="minorHAnsi"/>
          <w:highlight w:val="cyan"/>
        </w:rPr>
        <w:t xml:space="preserve">new </w:t>
      </w:r>
      <w:r w:rsidRPr="00052F83">
        <w:rPr>
          <w:rStyle w:val="Emphasis"/>
          <w:rFonts w:asciiTheme="minorHAnsi" w:hAnsiTheme="minorHAnsi"/>
        </w:rPr>
        <w:t xml:space="preserve">and </w:t>
      </w:r>
      <w:r w:rsidRPr="00AF7BF5">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5EACEACE" w14:textId="77777777" w:rsidR="006D7F92" w:rsidRPr="00052F83" w:rsidRDefault="006D7F92" w:rsidP="006D7F92">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 xml:space="preserve">Growing private debt enabled people to hold on despite lost </w:t>
      </w:r>
      <w:proofErr w:type="gramStart"/>
      <w:r w:rsidRPr="00052F83">
        <w:rPr>
          <w:rStyle w:val="StyleUnderline"/>
          <w:rFonts w:asciiTheme="minorHAnsi" w:hAnsiTheme="minorHAnsi"/>
        </w:rPr>
        <w:t>savings, and</w:t>
      </w:r>
      <w:proofErr w:type="gramEnd"/>
      <w:r w:rsidRPr="00052F83">
        <w:rPr>
          <w:rStyle w:val="StyleUnderline"/>
          <w:rFonts w:asciiTheme="minorHAnsi" w:hAnsiTheme="minorHAnsi"/>
        </w:rPr>
        <w:t xml:space="preserve">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2AB8D5A7"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0FE921F7"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rsidRPr="00052F83">
        <w:rPr>
          <w:rFonts w:asciiTheme="minorHAnsi" w:hAnsiTheme="minorHAnsi"/>
          <w:sz w:val="16"/>
        </w:rPr>
        <w:t>highly-educated</w:t>
      </w:r>
      <w:proofErr w:type="gramEnd"/>
      <w:r w:rsidRPr="00052F83">
        <w:rPr>
          <w:rFonts w:asciiTheme="minorHAnsi" w:hAnsiTheme="minorHAnsi"/>
          <w:sz w:val="16"/>
        </w:rP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7DC8C057"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AF7BF5">
        <w:rPr>
          <w:rStyle w:val="StyleUnderline"/>
          <w:rFonts w:asciiTheme="minorHAnsi" w:hAnsiTheme="minorHAnsi"/>
          <w:highlight w:val="cyan"/>
        </w:rPr>
        <w:t>Time</w:t>
      </w:r>
      <w:r w:rsidRPr="00052F83">
        <w:rPr>
          <w:rStyle w:val="StyleUnderline"/>
          <w:rFonts w:asciiTheme="minorHAnsi" w:hAnsiTheme="minorHAnsi"/>
        </w:rPr>
        <w:t xml:space="preserve"> has </w:t>
      </w:r>
      <w:r w:rsidRPr="00AF7BF5">
        <w:rPr>
          <w:rStyle w:val="StyleUnderline"/>
          <w:rFonts w:asciiTheme="minorHAnsi" w:hAnsiTheme="minorHAnsi"/>
          <w:highlight w:val="cyan"/>
        </w:rPr>
        <w:t xml:space="preserve">belied the </w:t>
      </w:r>
      <w:r w:rsidRPr="00AF7BF5">
        <w:rPr>
          <w:rStyle w:val="Emphasis"/>
          <w:rFonts w:asciiTheme="minorHAnsi" w:hAnsiTheme="minorHAnsi"/>
          <w:highlight w:val="cyan"/>
        </w:rPr>
        <w:t>premature</w:t>
      </w:r>
      <w:r w:rsidRPr="00AF7BF5">
        <w:rPr>
          <w:rStyle w:val="StyleUnderline"/>
          <w:rFonts w:asciiTheme="minorHAnsi" w:hAnsiTheme="minorHAnsi"/>
          <w:highlight w:val="cyan"/>
        </w:rPr>
        <w:t xml:space="preserve"> conclusion that </w:t>
      </w:r>
      <w:r w:rsidRPr="00AF7BF5">
        <w:rPr>
          <w:rStyle w:val="Emphasis"/>
          <w:rFonts w:asciiTheme="minorHAnsi" w:hAnsiTheme="minorHAnsi"/>
          <w:highlight w:val="cyan"/>
        </w:rPr>
        <w:t>contradiction</w:t>
      </w:r>
      <w:r w:rsidRPr="00052F83">
        <w:rPr>
          <w:rStyle w:val="Emphasis"/>
          <w:rFonts w:asciiTheme="minorHAnsi" w:hAnsiTheme="minorHAnsi"/>
        </w:rPr>
        <w:t xml:space="preserve"> and crisis potential </w:t>
      </w:r>
      <w:r w:rsidRPr="00AF7BF5">
        <w:rPr>
          <w:rStyle w:val="Emphasis"/>
          <w:rFonts w:asciiTheme="minorHAnsi" w:hAnsiTheme="minorHAnsi"/>
          <w:highlight w:val="cyan"/>
        </w:rPr>
        <w:t>had been overcome by state capital</w:t>
      </w:r>
      <w:r w:rsidRPr="00052F83">
        <w:rPr>
          <w:rStyle w:val="Emphasis"/>
          <w:rFonts w:asciiTheme="minorHAnsi" w:hAnsiTheme="minorHAnsi"/>
        </w:rPr>
        <w:t>ism</w:t>
      </w:r>
      <w:r w:rsidRPr="00052F83">
        <w:rPr>
          <w:rFonts w:asciiTheme="minorHAnsi" w:hAnsiTheme="minorHAnsi"/>
          <w:sz w:val="16"/>
        </w:rPr>
        <w:t xml:space="preserve">. </w:t>
      </w:r>
      <w:r w:rsidRPr="00052F83">
        <w:rPr>
          <w:rStyle w:val="StyleUnderline"/>
          <w:rFonts w:asciiTheme="minorHAnsi" w:hAnsiTheme="minorHAnsi"/>
        </w:rPr>
        <w:t>Contradiction was relocated into cross-cutting imperatives for the state to enable capital accumulation and distribute consumption</w:t>
      </w:r>
      <w:r w:rsidRPr="00052F83">
        <w:rPr>
          <w:rFonts w:asciiTheme="minorHAnsi" w:hAnsiTheme="minorHAnsi"/>
          <w:sz w:val="16"/>
        </w:rPr>
        <w:t xml:space="preserve">. In hindsight, </w:t>
      </w:r>
      <w:r w:rsidRPr="00AF7BF5">
        <w:rPr>
          <w:rStyle w:val="StyleUnderline"/>
          <w:rFonts w:asciiTheme="minorHAnsi" w:hAnsiTheme="minorHAnsi"/>
          <w:highlight w:val="cyan"/>
        </w:rPr>
        <w:t xml:space="preserve">we find only a window of stabilization of an </w:t>
      </w:r>
      <w:r w:rsidRPr="00AF7BF5">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AF7BF5">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AF7BF5">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1987D1FA" w14:textId="77777777" w:rsidR="006D7F92" w:rsidRPr="00052F83" w:rsidRDefault="006D7F92" w:rsidP="006D7F92">
      <w:pPr>
        <w:pStyle w:val="Heading4"/>
        <w:rPr>
          <w:rFonts w:asciiTheme="minorHAnsi" w:hAnsiTheme="minorHAnsi"/>
        </w:rPr>
      </w:pPr>
      <w:r w:rsidRPr="00052F83">
        <w:rPr>
          <w:rFonts w:asciiTheme="minorHAnsi" w:hAnsiTheme="minorHAnsi"/>
        </w:rPr>
        <w:lastRenderedPageBreak/>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0A8F2DC7" w14:textId="77777777" w:rsidR="006D7F92" w:rsidRPr="00052F83" w:rsidRDefault="006D7F92" w:rsidP="006D7F92">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31DBE97C" w14:textId="77777777" w:rsidR="006D7F92" w:rsidRPr="00052F83" w:rsidRDefault="006D7F92" w:rsidP="006D7F92">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w:t>
      </w:r>
      <w:proofErr w:type="gramStart"/>
      <w:r w:rsidRPr="00052F83">
        <w:rPr>
          <w:rFonts w:asciiTheme="minorHAnsi" w:hAnsiTheme="minorHAnsi"/>
          <w:sz w:val="16"/>
          <w:szCs w:val="16"/>
        </w:rPr>
        <w:t>expected,</w:t>
      </w:r>
      <w:proofErr w:type="gramEnd"/>
      <w:r w:rsidRPr="00052F83">
        <w:rPr>
          <w:rFonts w:asciiTheme="minorHAnsi" w:hAnsiTheme="minorHAnsi"/>
          <w:sz w:val="16"/>
          <w:szCs w:val="16"/>
        </w:rPr>
        <w:t xml:space="preserve">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5C990ABE"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052F83">
        <w:rPr>
          <w:rFonts w:asciiTheme="minorHAnsi" w:hAnsiTheme="minorHAnsi"/>
          <w:sz w:val="16"/>
        </w:rPr>
        <w:t>infrastructures</w:t>
      </w:r>
      <w:proofErr w:type="gramEnd"/>
      <w:r w:rsidRPr="00052F83">
        <w:rPr>
          <w:rFonts w:asciiTheme="minorHAnsi" w:hAnsiTheme="minorHAnsi"/>
          <w:sz w:val="16"/>
        </w:rPr>
        <w:t xml:space="preserve"> and using them to build a world of plenty, what must we imagine after the apocalypse has befallen us? What does it mean that as </w:t>
      </w:r>
      <w:r w:rsidRPr="00AF7BF5">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AF7BF5">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AF7BF5">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AF7BF5">
        <w:rPr>
          <w:rStyle w:val="StyleUnderline"/>
          <w:rFonts w:asciiTheme="minorHAnsi" w:hAnsiTheme="minorHAnsi"/>
          <w:highlight w:val="cyan"/>
        </w:rPr>
        <w:t>of</w:t>
      </w:r>
      <w:r w:rsidRPr="00052F83">
        <w:rPr>
          <w:rStyle w:val="StyleUnderline"/>
          <w:rFonts w:asciiTheme="minorHAnsi" w:hAnsiTheme="minorHAnsi"/>
        </w:rPr>
        <w:t xml:space="preserve"> much </w:t>
      </w:r>
      <w:r w:rsidRPr="00AF7BF5">
        <w:rPr>
          <w:rStyle w:val="Emphasis"/>
          <w:rFonts w:asciiTheme="minorHAnsi" w:hAnsiTheme="minorHAnsi"/>
          <w:highlight w:val="cyan"/>
        </w:rPr>
        <w:t>organic</w:t>
      </w:r>
      <w:r w:rsidRPr="00AF7BF5">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763E0CE9" w14:textId="77777777" w:rsidR="006D7F92" w:rsidRPr="00052F83" w:rsidRDefault="006D7F92" w:rsidP="006D7F92">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AF7BF5">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AF7BF5">
        <w:rPr>
          <w:rStyle w:val="StyleUnderline"/>
          <w:rFonts w:asciiTheme="minorHAnsi" w:hAnsiTheme="minorHAnsi"/>
          <w:highlight w:val="cyan"/>
        </w:rPr>
        <w:t>is</w:t>
      </w:r>
      <w:r w:rsidRPr="00052F83">
        <w:rPr>
          <w:rStyle w:val="StyleUnderline"/>
          <w:rFonts w:asciiTheme="minorHAnsi" w:hAnsiTheme="minorHAnsi"/>
        </w:rPr>
        <w:t xml:space="preserve"> not </w:t>
      </w:r>
      <w:r w:rsidRPr="00AF7BF5">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AF7BF5">
        <w:rPr>
          <w:rStyle w:val="StyleUnderline"/>
          <w:rFonts w:asciiTheme="minorHAnsi" w:hAnsiTheme="minorHAnsi"/>
          <w:highlight w:val="cyan"/>
        </w:rPr>
        <w:t>on</w:t>
      </w:r>
      <w:r w:rsidRPr="00052F83">
        <w:rPr>
          <w:rStyle w:val="StyleUnderline"/>
          <w:rFonts w:asciiTheme="minorHAnsi" w:hAnsiTheme="minorHAnsi"/>
        </w:rPr>
        <w:t xml:space="preserve"> the </w:t>
      </w:r>
      <w:r w:rsidRPr="00AF7BF5">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AF7BF5">
        <w:rPr>
          <w:rStyle w:val="StyleUnderline"/>
          <w:rFonts w:asciiTheme="minorHAnsi" w:hAnsiTheme="minorHAnsi"/>
          <w:highlight w:val="cyan"/>
        </w:rPr>
        <w:t xml:space="preserve">capitalist </w:t>
      </w:r>
      <w:r w:rsidRPr="00AF7BF5">
        <w:rPr>
          <w:rStyle w:val="Emphasis"/>
          <w:rFonts w:asciiTheme="minorHAnsi" w:hAnsiTheme="minorHAnsi"/>
          <w:highlight w:val="cyan"/>
        </w:rPr>
        <w:t>metabolism</w:t>
      </w:r>
      <w:r w:rsidRPr="00052F83">
        <w:rPr>
          <w:rFonts w:asciiTheme="minorHAnsi" w:hAnsiTheme="minorHAnsi"/>
          <w:sz w:val="16"/>
        </w:rPr>
        <w:t xml:space="preserve"> – the </w:t>
      </w:r>
      <w:proofErr w:type="spellStart"/>
      <w:r w:rsidRPr="00052F83">
        <w:rPr>
          <w:rFonts w:asciiTheme="minorHAnsi" w:hAnsiTheme="minorHAnsi"/>
          <w:sz w:val="16"/>
        </w:rPr>
        <w:t>Stoffwechsel</w:t>
      </w:r>
      <w:proofErr w:type="spellEnd"/>
      <w:r w:rsidRPr="00052F83">
        <w:rPr>
          <w:rFonts w:asciiTheme="minorHAnsi" w:hAnsiTheme="minorHAnsi"/>
          <w:sz w:val="16"/>
        </w:rPr>
        <w:t xml:space="preserve">-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AF7BF5">
        <w:rPr>
          <w:rStyle w:val="StyleUnderline"/>
          <w:rFonts w:asciiTheme="minorHAnsi" w:hAnsiTheme="minorHAnsi"/>
          <w:highlight w:val="cyan"/>
        </w:rPr>
        <w:t xml:space="preserve">the </w:t>
      </w:r>
      <w:r w:rsidRPr="00AF7BF5">
        <w:rPr>
          <w:rStyle w:val="Emphasis"/>
          <w:rFonts w:asciiTheme="minorHAnsi" w:hAnsiTheme="minorHAnsi"/>
          <w:highlight w:val="cyan"/>
        </w:rPr>
        <w:t>water</w:t>
      </w:r>
      <w:r w:rsidRPr="00052F83">
        <w:rPr>
          <w:rStyle w:val="StyleUnderline"/>
          <w:rFonts w:asciiTheme="minorHAnsi" w:hAnsiTheme="minorHAnsi"/>
        </w:rPr>
        <w:t xml:space="preserve"> cycle, the </w:t>
      </w:r>
      <w:r w:rsidRPr="00AF7BF5">
        <w:rPr>
          <w:rStyle w:val="Emphasis"/>
          <w:rFonts w:asciiTheme="minorHAnsi" w:hAnsiTheme="minorHAnsi"/>
          <w:highlight w:val="cyan"/>
        </w:rPr>
        <w:t>rock</w:t>
      </w:r>
      <w:r w:rsidRPr="00052F83">
        <w:rPr>
          <w:rStyle w:val="StyleUnderline"/>
          <w:rFonts w:asciiTheme="minorHAnsi" w:hAnsiTheme="minorHAnsi"/>
        </w:rPr>
        <w:t xml:space="preserve"> cycle, the </w:t>
      </w:r>
      <w:r w:rsidRPr="00AF7BF5">
        <w:rPr>
          <w:rStyle w:val="Emphasis"/>
          <w:rFonts w:asciiTheme="minorHAnsi" w:hAnsiTheme="minorHAnsi"/>
          <w:highlight w:val="cyan"/>
        </w:rPr>
        <w:t>nitrogen</w:t>
      </w:r>
      <w:r w:rsidRPr="00052F83">
        <w:rPr>
          <w:rStyle w:val="StyleUnderline"/>
          <w:rFonts w:asciiTheme="minorHAnsi" w:hAnsiTheme="minorHAnsi"/>
        </w:rPr>
        <w:t xml:space="preserve"> cycle, the </w:t>
      </w:r>
      <w:r w:rsidRPr="00AF7BF5">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AF7BF5">
        <w:rPr>
          <w:rStyle w:val="Emphasis"/>
          <w:rFonts w:asciiTheme="minorHAnsi" w:hAnsiTheme="minorHAnsi"/>
          <w:highlight w:val="cyan"/>
        </w:rPr>
        <w:t>carbon</w:t>
      </w:r>
      <w:r w:rsidRPr="00AF7BF5">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AF7BF5">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AF7BF5">
        <w:rPr>
          <w:rStyle w:val="StyleUnderline"/>
          <w:rFonts w:asciiTheme="minorHAnsi" w:hAnsiTheme="minorHAnsi"/>
          <w:highlight w:val="cyan"/>
        </w:rPr>
        <w:t xml:space="preserve">as </w:t>
      </w:r>
      <w:r w:rsidRPr="00AF7BF5">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AF7BF5">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45824A72"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This circuit </w:t>
      </w:r>
      <w:r w:rsidRPr="00AF7BF5">
        <w:rPr>
          <w:rStyle w:val="StyleUnderline"/>
          <w:rFonts w:asciiTheme="minorHAnsi" w:hAnsiTheme="minorHAnsi"/>
          <w:highlight w:val="cyan"/>
        </w:rPr>
        <w:t xml:space="preserve">accumulates </w:t>
      </w:r>
      <w:r w:rsidRPr="00AF7BF5">
        <w:rPr>
          <w:rStyle w:val="Emphasis"/>
          <w:rFonts w:asciiTheme="minorHAnsi" w:hAnsiTheme="minorHAnsi"/>
          <w:highlight w:val="cyan"/>
        </w:rPr>
        <w:t>profit</w:t>
      </w:r>
      <w:r w:rsidRPr="00AF7BF5">
        <w:rPr>
          <w:rStyle w:val="StyleUnderline"/>
          <w:rFonts w:asciiTheme="minorHAnsi" w:hAnsiTheme="minorHAnsi"/>
          <w:highlight w:val="cyan"/>
        </w:rPr>
        <w:t xml:space="preserve"> and </w:t>
      </w:r>
      <w:r w:rsidRPr="00AF7BF5">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AF7BF5">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AF7BF5">
        <w:rPr>
          <w:rStyle w:val="StyleUnderline"/>
          <w:rFonts w:asciiTheme="minorHAnsi" w:hAnsiTheme="minorHAnsi"/>
          <w:highlight w:val="cyan"/>
        </w:rPr>
        <w:t>on</w:t>
      </w:r>
      <w:r w:rsidRPr="00052F83">
        <w:rPr>
          <w:rStyle w:val="StyleUnderline"/>
          <w:rFonts w:asciiTheme="minorHAnsi" w:hAnsiTheme="minorHAnsi"/>
        </w:rPr>
        <w:t xml:space="preserve"> ‘</w:t>
      </w:r>
      <w:r w:rsidRPr="00AF7BF5">
        <w:rPr>
          <w:rStyle w:val="Emphasis"/>
          <w:rFonts w:asciiTheme="minorHAnsi" w:hAnsiTheme="minorHAnsi"/>
          <w:highlight w:val="cyan"/>
        </w:rPr>
        <w:t>adaptation</w:t>
      </w:r>
      <w:r w:rsidRPr="00052F83">
        <w:rPr>
          <w:rStyle w:val="StyleUnderline"/>
          <w:rFonts w:asciiTheme="minorHAnsi" w:hAnsiTheme="minorHAnsi"/>
        </w:rPr>
        <w:t xml:space="preserve">’ </w:t>
      </w:r>
      <w:r w:rsidRPr="00AF7BF5">
        <w:rPr>
          <w:rStyle w:val="StyleUnderline"/>
          <w:rFonts w:asciiTheme="minorHAnsi" w:hAnsiTheme="minorHAnsi"/>
          <w:highlight w:val="cyan"/>
        </w:rPr>
        <w:t>versus</w:t>
      </w:r>
      <w:r w:rsidRPr="00052F83">
        <w:rPr>
          <w:rStyle w:val="StyleUnderline"/>
          <w:rFonts w:asciiTheme="minorHAnsi" w:hAnsiTheme="minorHAnsi"/>
        </w:rPr>
        <w:t xml:space="preserve"> ‘</w:t>
      </w:r>
      <w:r w:rsidRPr="00AF7BF5">
        <w:rPr>
          <w:rStyle w:val="Emphasis"/>
          <w:rFonts w:asciiTheme="minorHAnsi" w:hAnsiTheme="minorHAnsi"/>
          <w:highlight w:val="cyan"/>
        </w:rPr>
        <w:t>mitigation</w:t>
      </w:r>
      <w:r w:rsidRPr="00052F83">
        <w:rPr>
          <w:rStyle w:val="StyleUnderline"/>
          <w:rFonts w:asciiTheme="minorHAnsi" w:hAnsiTheme="minorHAnsi"/>
        </w:rPr>
        <w:t xml:space="preserve">’ </w:t>
      </w:r>
      <w:r w:rsidRPr="00AF7BF5">
        <w:rPr>
          <w:rStyle w:val="StyleUnderline"/>
          <w:rFonts w:asciiTheme="minorHAnsi" w:hAnsiTheme="minorHAnsi"/>
          <w:highlight w:val="cyan"/>
        </w:rPr>
        <w:t xml:space="preserve">take place on </w:t>
      </w:r>
      <w:r w:rsidRPr="00AF7BF5">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AF7BF5">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AF7BF5">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AF7BF5">
        <w:rPr>
          <w:rStyle w:val="StyleUnderline"/>
          <w:rFonts w:asciiTheme="minorHAnsi" w:hAnsiTheme="minorHAnsi"/>
          <w:highlight w:val="cyan"/>
        </w:rPr>
        <w:t xml:space="preserve">that benefits </w:t>
      </w:r>
      <w:r w:rsidRPr="00AF7BF5">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w:t>
      </w:r>
      <w:proofErr w:type="gramStart"/>
      <w:r w:rsidRPr="00052F83">
        <w:rPr>
          <w:rFonts w:asciiTheme="minorHAnsi" w:hAnsiTheme="minorHAnsi"/>
          <w:sz w:val="16"/>
        </w:rPr>
        <w:t>a period of time</w:t>
      </w:r>
      <w:proofErr w:type="gramEnd"/>
      <w:r w:rsidRPr="00052F83">
        <w:rPr>
          <w:rFonts w:asciiTheme="minorHAnsi" w:hAnsiTheme="minorHAnsi"/>
          <w:sz w:val="16"/>
        </w:rPr>
        <w:t xml:space="preserve"> until new thresholds must be crossed, and new life sacrificed to the pagan idol of capital. Already, </w:t>
      </w:r>
      <w:r w:rsidRPr="00AF7BF5">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AF7BF5">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AF7BF5">
        <w:rPr>
          <w:rStyle w:val="Emphasis"/>
          <w:rFonts w:asciiTheme="minorHAnsi" w:hAnsiTheme="minorHAnsi"/>
          <w:highlight w:val="cyan"/>
        </w:rPr>
        <w:t>acceptable</w:t>
      </w:r>
      <w:r w:rsidRPr="00AF7BF5">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AF7BF5">
        <w:rPr>
          <w:rStyle w:val="StyleUnderline"/>
          <w:rFonts w:asciiTheme="minorHAnsi" w:hAnsiTheme="minorHAnsi"/>
          <w:highlight w:val="cyan"/>
        </w:rPr>
        <w:t>at</w:t>
      </w:r>
      <w:r w:rsidRPr="00052F83">
        <w:rPr>
          <w:rStyle w:val="StyleUnderline"/>
          <w:rFonts w:asciiTheme="minorHAnsi" w:hAnsiTheme="minorHAnsi"/>
        </w:rPr>
        <w:t xml:space="preserve"> the very </w:t>
      </w:r>
      <w:r w:rsidRPr="00AF7BF5">
        <w:rPr>
          <w:rStyle w:val="StyleUnderline"/>
          <w:rFonts w:asciiTheme="minorHAnsi" w:hAnsiTheme="minorHAnsi"/>
          <w:highlight w:val="cyan"/>
        </w:rPr>
        <w:t>least</w:t>
      </w:r>
      <w:r w:rsidRPr="00052F83">
        <w:rPr>
          <w:rStyle w:val="StyleUnderline"/>
          <w:rFonts w:asciiTheme="minorHAnsi" w:hAnsiTheme="minorHAnsi"/>
        </w:rPr>
        <w:t xml:space="preserve">, the </w:t>
      </w:r>
      <w:r w:rsidRPr="00AF7BF5">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AF7BF5">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AF7BF5">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AF7BF5">
        <w:rPr>
          <w:rStyle w:val="Emphasis"/>
          <w:rFonts w:asciiTheme="minorHAnsi" w:hAnsiTheme="minorHAnsi"/>
          <w:highlight w:val="cyan"/>
        </w:rPr>
        <w:t>ocean acidification</w:t>
      </w:r>
      <w:r w:rsidRPr="00052F83">
        <w:rPr>
          <w:rStyle w:val="StyleUnderline"/>
          <w:rFonts w:asciiTheme="minorHAnsi" w:hAnsiTheme="minorHAnsi"/>
        </w:rPr>
        <w:t xml:space="preserve">, </w:t>
      </w:r>
      <w:r w:rsidRPr="00AF7BF5">
        <w:rPr>
          <w:rStyle w:val="Emphasis"/>
          <w:rFonts w:asciiTheme="minorHAnsi" w:hAnsiTheme="minorHAnsi"/>
          <w:highlight w:val="cyan"/>
        </w:rPr>
        <w:t>soil de-</w:t>
      </w:r>
      <w:proofErr w:type="spellStart"/>
      <w:r w:rsidRPr="00AF7BF5">
        <w:rPr>
          <w:rStyle w:val="Emphasis"/>
          <w:rFonts w:asciiTheme="minorHAnsi" w:hAnsiTheme="minorHAnsi"/>
          <w:highlight w:val="cyan"/>
        </w:rPr>
        <w:t>fertilisation</w:t>
      </w:r>
      <w:proofErr w:type="spellEnd"/>
      <w:r w:rsidRPr="00052F83">
        <w:rPr>
          <w:rStyle w:val="StyleUnderline"/>
          <w:rFonts w:asciiTheme="minorHAnsi" w:hAnsiTheme="minorHAnsi"/>
        </w:rPr>
        <w:t xml:space="preserve"> and more intense </w:t>
      </w:r>
      <w:r w:rsidRPr="00AF7BF5">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AF7BF5">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AF7BF5">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326EBE5F" w14:textId="77777777" w:rsidR="006D7F92" w:rsidRPr="00052F83" w:rsidRDefault="006D7F92" w:rsidP="006D7F92">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5D8A1CE0" w14:textId="77777777" w:rsidR="006D7F92" w:rsidRPr="00052F83" w:rsidRDefault="006D7F92" w:rsidP="006D7F92">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16829977" w14:textId="77777777" w:rsidR="006D7F92" w:rsidRPr="00052F83" w:rsidRDefault="006D7F92" w:rsidP="006D7F92">
      <w:pPr>
        <w:rPr>
          <w:rFonts w:asciiTheme="minorHAnsi" w:hAnsiTheme="minorHAnsi"/>
          <w:sz w:val="16"/>
        </w:rPr>
      </w:pPr>
      <w:r w:rsidRPr="00052F83">
        <w:rPr>
          <w:rFonts w:asciiTheme="minorHAnsi" w:hAnsiTheme="minorHAnsi"/>
          <w:sz w:val="16"/>
        </w:rPr>
        <w:lastRenderedPageBreak/>
        <w:t>Silvia Federici provides a longer historical perspective, noting that ‘</w:t>
      </w:r>
      <w:proofErr w:type="spellStart"/>
      <w:r w:rsidRPr="00052F83">
        <w:rPr>
          <w:rStyle w:val="StyleUnderline"/>
          <w:rFonts w:asciiTheme="minorHAnsi" w:hAnsiTheme="minorHAnsi"/>
        </w:rPr>
        <w:t>commoning</w:t>
      </w:r>
      <w:proofErr w:type="spellEnd"/>
      <w:r w:rsidRPr="00052F83">
        <w:rPr>
          <w:rStyle w:val="StyleUnderline"/>
          <w:rFonts w:asciiTheme="minorHAnsi" w:hAnsiTheme="minorHAnsi"/>
        </w:rPr>
        <w:t xml:space="preserve">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proofErr w:type="spellStart"/>
      <w:r w:rsidRPr="00052F83">
        <w:rPr>
          <w:rStyle w:val="StyleUnderline"/>
          <w:rFonts w:asciiTheme="minorHAnsi" w:hAnsiTheme="minorHAnsi"/>
        </w:rPr>
        <w:t>organised</w:t>
      </w:r>
      <w:proofErr w:type="spellEnd"/>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AF7BF5">
        <w:rPr>
          <w:rStyle w:val="StyleUnderline"/>
          <w:rFonts w:asciiTheme="minorHAnsi" w:hAnsiTheme="minorHAnsi"/>
          <w:highlight w:val="cyan"/>
        </w:rPr>
        <w:t xml:space="preserve">for </w:t>
      </w:r>
      <w:r w:rsidRPr="00AF7BF5">
        <w:rPr>
          <w:rStyle w:val="Emphasis"/>
          <w:rFonts w:asciiTheme="minorHAnsi" w:hAnsiTheme="minorHAnsi"/>
          <w:highlight w:val="cyan"/>
        </w:rPr>
        <w:t>thousands</w:t>
      </w:r>
      <w:r w:rsidRPr="00AF7BF5">
        <w:rPr>
          <w:rStyle w:val="StyleUnderline"/>
          <w:rFonts w:asciiTheme="minorHAnsi" w:hAnsiTheme="minorHAnsi"/>
          <w:highlight w:val="cyan"/>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AF7BF5">
        <w:rPr>
          <w:rStyle w:val="StyleUnderline"/>
          <w:rFonts w:asciiTheme="minorHAnsi" w:hAnsiTheme="minorHAnsi"/>
          <w:highlight w:val="cyan"/>
        </w:rPr>
        <w:t>the</w:t>
      </w:r>
      <w:r w:rsidRPr="00052F83">
        <w:rPr>
          <w:rFonts w:asciiTheme="minorHAnsi" w:hAnsiTheme="minorHAnsi"/>
          <w:sz w:val="16"/>
        </w:rPr>
        <w:t xml:space="preserve"> principle of the </w:t>
      </w:r>
      <w:r w:rsidRPr="00AF7BF5">
        <w:rPr>
          <w:rStyle w:val="StyleUnderline"/>
          <w:rFonts w:asciiTheme="minorHAnsi" w:hAnsiTheme="minorHAnsi"/>
          <w:highlight w:val="cyan"/>
        </w:rPr>
        <w:t>common</w:t>
      </w:r>
      <w:r w:rsidRPr="00052F83">
        <w:rPr>
          <w:rStyle w:val="StyleUnderline"/>
          <w:rFonts w:asciiTheme="minorHAnsi" w:hAnsiTheme="minorHAnsi"/>
        </w:rPr>
        <w:t xml:space="preserve">’ is to </w:t>
      </w:r>
      <w:r w:rsidRPr="00AF7BF5">
        <w:rPr>
          <w:rStyle w:val="StyleUnderline"/>
          <w:rFonts w:asciiTheme="minorHAnsi" w:hAnsiTheme="minorHAnsi"/>
          <w:highlight w:val="cyan"/>
        </w:rPr>
        <w:t>speak</w:t>
      </w:r>
      <w:r w:rsidRPr="00052F83">
        <w:rPr>
          <w:rStyle w:val="StyleUnderline"/>
          <w:rFonts w:asciiTheme="minorHAnsi" w:hAnsiTheme="minorHAnsi"/>
        </w:rPr>
        <w:t xml:space="preserve"> ‘</w:t>
      </w:r>
      <w:r w:rsidRPr="00AF7BF5">
        <w:rPr>
          <w:rStyle w:val="StyleUnderline"/>
          <w:rFonts w:asciiTheme="minorHAnsi" w:hAnsiTheme="minorHAnsi"/>
          <w:highlight w:val="cyan"/>
        </w:rPr>
        <w:t xml:space="preserve">not only of </w:t>
      </w:r>
      <w:r w:rsidRPr="00AF7BF5">
        <w:rPr>
          <w:rStyle w:val="Emphasis"/>
          <w:rFonts w:asciiTheme="minorHAnsi" w:hAnsiTheme="minorHAnsi"/>
          <w:highlight w:val="cyan"/>
        </w:rPr>
        <w:t>small</w:t>
      </w:r>
      <w:r w:rsidRPr="00052F83">
        <w:rPr>
          <w:rStyle w:val="StyleUnderline"/>
          <w:rFonts w:asciiTheme="minorHAnsi" w:hAnsiTheme="minorHAnsi"/>
        </w:rPr>
        <w:t xml:space="preserve">-scale </w:t>
      </w:r>
      <w:r w:rsidRPr="00AF7BF5">
        <w:rPr>
          <w:rStyle w:val="StyleUnderline"/>
          <w:rFonts w:asciiTheme="minorHAnsi" w:hAnsiTheme="minorHAnsi"/>
          <w:highlight w:val="cyan"/>
        </w:rPr>
        <w:t>experiments</w:t>
      </w:r>
      <w:r w:rsidRPr="00052F83">
        <w:rPr>
          <w:rFonts w:asciiTheme="minorHAnsi" w:hAnsiTheme="minorHAnsi"/>
          <w:sz w:val="16"/>
        </w:rPr>
        <w:t xml:space="preserve"> [</w:t>
      </w:r>
      <w:r w:rsidRPr="00AF7BF5">
        <w:rPr>
          <w:rStyle w:val="StyleUnderline"/>
          <w:rFonts w:asciiTheme="minorHAnsi" w:hAnsiTheme="minorHAnsi"/>
          <w:highlight w:val="cyan"/>
        </w:rPr>
        <w:t>but</w:t>
      </w:r>
      <w:r w:rsidRPr="00052F83">
        <w:rPr>
          <w:rFonts w:asciiTheme="minorHAnsi" w:hAnsiTheme="minorHAnsi"/>
          <w:sz w:val="16"/>
        </w:rPr>
        <w:t xml:space="preserve">] of </w:t>
      </w:r>
      <w:r w:rsidRPr="00AF7BF5">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AF7BF5">
        <w:rPr>
          <w:rStyle w:val="StyleUnderline"/>
          <w:rFonts w:asciiTheme="minorHAnsi" w:hAnsiTheme="minorHAnsi"/>
          <w:highlight w:val="cyan"/>
        </w:rPr>
        <w:t>formations that</w:t>
      </w:r>
      <w:r w:rsidRPr="00052F83">
        <w:rPr>
          <w:rFonts w:asciiTheme="minorHAnsi" w:hAnsiTheme="minorHAnsi"/>
          <w:sz w:val="16"/>
        </w:rPr>
        <w:t xml:space="preserve"> in the past </w:t>
      </w:r>
      <w:r w:rsidRPr="00AF7BF5">
        <w:rPr>
          <w:rStyle w:val="StyleUnderline"/>
          <w:rFonts w:asciiTheme="minorHAnsi" w:hAnsiTheme="minorHAnsi"/>
          <w:highlight w:val="cyan"/>
        </w:rPr>
        <w:t>were</w:t>
      </w:r>
      <w:r w:rsidRPr="00052F83">
        <w:rPr>
          <w:rStyle w:val="StyleUnderline"/>
          <w:rFonts w:asciiTheme="minorHAnsi" w:hAnsiTheme="minorHAnsi"/>
        </w:rPr>
        <w:t xml:space="preserve"> </w:t>
      </w:r>
      <w:r w:rsidRPr="00AF7BF5">
        <w:rPr>
          <w:rStyle w:val="Emphasis"/>
          <w:rFonts w:asciiTheme="minorHAnsi" w:hAnsiTheme="minorHAnsi"/>
          <w:highlight w:val="cyan"/>
        </w:rPr>
        <w:t>continent</w:t>
      </w:r>
      <w:r w:rsidRPr="00AF7BF5">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AF7BF5">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AF7BF5">
        <w:rPr>
          <w:rStyle w:val="StyleUnderline"/>
          <w:rFonts w:asciiTheme="minorHAnsi" w:hAnsiTheme="minorHAnsi"/>
          <w:highlight w:val="cyan"/>
        </w:rPr>
        <w:t>is neither</w:t>
      </w:r>
      <w:r w:rsidRPr="00052F83">
        <w:rPr>
          <w:rFonts w:asciiTheme="minorHAnsi" w:hAnsiTheme="minorHAnsi"/>
          <w:sz w:val="16"/>
        </w:rPr>
        <w:t xml:space="preserve"> a </w:t>
      </w:r>
      <w:r w:rsidRPr="00AF7BF5">
        <w:rPr>
          <w:rStyle w:val="Emphasis"/>
          <w:rFonts w:asciiTheme="minorHAnsi" w:hAnsiTheme="minorHAnsi"/>
          <w:highlight w:val="cyan"/>
        </w:rPr>
        <w:t>utopia</w:t>
      </w:r>
      <w:r w:rsidRPr="00052F83">
        <w:rPr>
          <w:rFonts w:asciiTheme="minorHAnsi" w:hAnsiTheme="minorHAnsi"/>
          <w:sz w:val="16"/>
        </w:rPr>
        <w:t xml:space="preserve"> </w:t>
      </w:r>
      <w:r w:rsidRPr="00AF7BF5">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AF7BF5">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w:t>
      </w:r>
      <w:proofErr w:type="spellStart"/>
      <w:r w:rsidRPr="00052F83">
        <w:rPr>
          <w:rFonts w:asciiTheme="minorHAnsi" w:hAnsiTheme="minorHAnsi"/>
          <w:sz w:val="16"/>
        </w:rPr>
        <w:t>commoning</w:t>
      </w:r>
      <w:proofErr w:type="spellEnd"/>
      <w:r w:rsidRPr="00052F83">
        <w:rPr>
          <w:rFonts w:asciiTheme="minorHAnsi" w:hAnsiTheme="minorHAnsi"/>
          <w:sz w:val="16"/>
        </w:rPr>
        <w:t xml:space="preserve"> are diverse, that </w:t>
      </w:r>
      <w:r w:rsidRPr="00AF7BF5">
        <w:rPr>
          <w:rStyle w:val="StyleUnderline"/>
          <w:rFonts w:asciiTheme="minorHAnsi" w:hAnsiTheme="minorHAnsi"/>
          <w:highlight w:val="cyan"/>
        </w:rPr>
        <w:t>many</w:t>
      </w:r>
      <w:r w:rsidRPr="00052F83">
        <w:rPr>
          <w:rStyle w:val="StyleUnderline"/>
          <w:rFonts w:asciiTheme="minorHAnsi" w:hAnsiTheme="minorHAnsi"/>
        </w:rPr>
        <w:t xml:space="preserve"> </w:t>
      </w:r>
      <w:r w:rsidRPr="00AF7BF5">
        <w:rPr>
          <w:rStyle w:val="StyleUnderline"/>
          <w:rFonts w:asciiTheme="minorHAnsi" w:hAnsiTheme="minorHAnsi"/>
          <w:highlight w:val="cyan"/>
        </w:rPr>
        <w:t xml:space="preserve">are susceptible to </w:t>
      </w:r>
      <w:r w:rsidRPr="00AF7BF5">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w:t>
      </w:r>
      <w:proofErr w:type="spellStart"/>
      <w:r w:rsidRPr="00052F83">
        <w:rPr>
          <w:rFonts w:asciiTheme="minorHAnsi" w:hAnsiTheme="minorHAnsi"/>
          <w:sz w:val="16"/>
        </w:rPr>
        <w:t>stabilise</w:t>
      </w:r>
      <w:proofErr w:type="spellEnd"/>
      <w:r w:rsidRPr="00052F83">
        <w:rPr>
          <w:rFonts w:asciiTheme="minorHAnsi" w:hAnsiTheme="minorHAnsi"/>
          <w:sz w:val="16"/>
        </w:rPr>
        <w:t xml:space="preserve"> capitalism.87 </w:t>
      </w:r>
      <w:r w:rsidRPr="00AF7BF5">
        <w:rPr>
          <w:rStyle w:val="StyleUnderline"/>
          <w:rFonts w:asciiTheme="minorHAnsi" w:hAnsiTheme="minorHAnsi"/>
          <w:highlight w:val="cyan"/>
        </w:rPr>
        <w:t>What matters</w:t>
      </w:r>
      <w:r w:rsidRPr="00052F83">
        <w:rPr>
          <w:rFonts w:asciiTheme="minorHAnsi" w:hAnsiTheme="minorHAnsi"/>
          <w:sz w:val="16"/>
        </w:rPr>
        <w:t xml:space="preserve"> to Federici </w:t>
      </w:r>
      <w:r w:rsidRPr="00AF7BF5">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AF7BF5">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AF7BF5">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AF7BF5">
        <w:rPr>
          <w:rStyle w:val="Emphasis"/>
          <w:rFonts w:asciiTheme="minorHAnsi" w:hAnsiTheme="minorHAnsi"/>
          <w:highlight w:val="cyan"/>
        </w:rPr>
        <w:t>no longer built on</w:t>
      </w:r>
      <w:r w:rsidRPr="00052F83">
        <w:rPr>
          <w:rStyle w:val="Emphasis"/>
          <w:rFonts w:asciiTheme="minorHAnsi" w:hAnsiTheme="minorHAnsi"/>
        </w:rPr>
        <w:t xml:space="preserve"> a </w:t>
      </w:r>
      <w:r w:rsidRPr="00AF7BF5">
        <w:rPr>
          <w:rStyle w:val="Emphasis"/>
          <w:rFonts w:asciiTheme="minorHAnsi" w:hAnsiTheme="minorHAnsi"/>
          <w:highlight w:val="cyan"/>
        </w:rPr>
        <w:t>competitive principle</w:t>
      </w:r>
      <w:r w:rsidRPr="00052F83">
        <w:rPr>
          <w:rFonts w:asciiTheme="minorHAnsi" w:hAnsiTheme="minorHAnsi"/>
          <w:sz w:val="16"/>
        </w:rPr>
        <w:t xml:space="preserve">, </w:t>
      </w:r>
      <w:r w:rsidRPr="00AF7BF5">
        <w:rPr>
          <w:rStyle w:val="Emphasis"/>
          <w:rFonts w:asciiTheme="minorHAnsi" w:hAnsiTheme="minorHAnsi"/>
          <w:highlight w:val="cyan"/>
        </w:rPr>
        <w:t>but on</w:t>
      </w:r>
      <w:r w:rsidRPr="00052F83">
        <w:rPr>
          <w:rStyle w:val="Emphasis"/>
          <w:rFonts w:asciiTheme="minorHAnsi" w:hAnsiTheme="minorHAnsi"/>
        </w:rPr>
        <w:t xml:space="preserve"> the principle of </w:t>
      </w:r>
      <w:r w:rsidRPr="00AF7BF5">
        <w:rPr>
          <w:rStyle w:val="Emphasis"/>
          <w:rFonts w:asciiTheme="minorHAnsi" w:hAnsiTheme="minorHAnsi"/>
          <w:highlight w:val="cyan"/>
        </w:rPr>
        <w:t>collective solidarity</w:t>
      </w:r>
      <w:r w:rsidRPr="00052F83">
        <w:rPr>
          <w:rFonts w:asciiTheme="minorHAnsi" w:hAnsiTheme="minorHAnsi"/>
          <w:sz w:val="16"/>
        </w:rPr>
        <w:t xml:space="preserve"> [</w:t>
      </w:r>
      <w:r w:rsidRPr="00AF7BF5">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p>
    <w:p w14:paraId="2B4626C6" w14:textId="77777777" w:rsidR="006D7F92" w:rsidRPr="00052F83" w:rsidRDefault="006D7F92" w:rsidP="006D7F92">
      <w:pPr>
        <w:rPr>
          <w:rFonts w:asciiTheme="minorHAnsi" w:hAnsiTheme="minorHAnsi"/>
          <w:sz w:val="16"/>
        </w:rPr>
      </w:pPr>
      <w:r w:rsidRPr="00052F83">
        <w:rPr>
          <w:rFonts w:asciiTheme="minorHAnsi" w:hAnsiTheme="minorHAnsi"/>
          <w:sz w:val="16"/>
        </w:rPr>
        <w:t xml:space="preserve">Federici’s analysis resonates with the political thought and proposals developed by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 their 2018 work, ‘On Common: Revolution in the 21st century.’11 For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w:t>
      </w:r>
      <w:r w:rsidRPr="00AF7BF5">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w:t>
      </w:r>
      <w:proofErr w:type="spellStart"/>
      <w:r w:rsidRPr="00052F83">
        <w:rPr>
          <w:rFonts w:asciiTheme="minorHAnsi" w:hAnsiTheme="minorHAnsi"/>
          <w:sz w:val="16"/>
        </w:rPr>
        <w:t>programme</w:t>
      </w:r>
      <w:proofErr w:type="spellEnd"/>
      <w:r w:rsidRPr="00052F83">
        <w:rPr>
          <w:rFonts w:asciiTheme="minorHAnsi" w:hAnsiTheme="minorHAnsi"/>
          <w:sz w:val="16"/>
        </w:rPr>
        <w:t xml:space="preserve"> </w:t>
      </w:r>
      <w:r w:rsidRPr="00052F83">
        <w:rPr>
          <w:rStyle w:val="StyleUnderline"/>
          <w:rFonts w:asciiTheme="minorHAnsi" w:hAnsiTheme="minorHAnsi"/>
        </w:rPr>
        <w:t xml:space="preserve">that </w:t>
      </w:r>
      <w:r w:rsidRPr="00AF7BF5">
        <w:rPr>
          <w:rStyle w:val="StyleUnderline"/>
          <w:rFonts w:asciiTheme="minorHAnsi" w:hAnsiTheme="minorHAnsi"/>
          <w:highlight w:val="cyan"/>
        </w:rPr>
        <w:t>transcends</w:t>
      </w:r>
      <w:r w:rsidRPr="00052F83">
        <w:rPr>
          <w:rFonts w:asciiTheme="minorHAnsi" w:hAnsiTheme="minorHAnsi"/>
          <w:sz w:val="16"/>
        </w:rPr>
        <w:t xml:space="preserve"> and overcomes </w:t>
      </w:r>
      <w:r w:rsidRPr="00AF7BF5">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AF7BF5">
        <w:rPr>
          <w:rStyle w:val="StyleUnderline"/>
          <w:rFonts w:asciiTheme="minorHAnsi" w:hAnsiTheme="minorHAnsi"/>
          <w:highlight w:val="cyan"/>
        </w:rPr>
        <w:t xml:space="preserve">of </w:t>
      </w:r>
      <w:r w:rsidRPr="00AF7BF5">
        <w:rPr>
          <w:rStyle w:val="Emphasis"/>
          <w:rFonts w:asciiTheme="minorHAnsi" w:hAnsiTheme="minorHAnsi"/>
          <w:highlight w:val="cyan"/>
        </w:rPr>
        <w:t>neoliberal ideological hegemony</w:t>
      </w:r>
      <w:r w:rsidRPr="00AF7BF5">
        <w:rPr>
          <w:rStyle w:val="StyleUnderline"/>
          <w:rFonts w:asciiTheme="minorHAnsi" w:hAnsiTheme="minorHAnsi"/>
          <w:highlight w:val="cyan"/>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AF7BF5">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AF7BF5">
        <w:rPr>
          <w:rStyle w:val="StyleUnderline"/>
          <w:rFonts w:asciiTheme="minorHAnsi" w:hAnsiTheme="minorHAnsi"/>
          <w:highlight w:val="cyan"/>
        </w:rPr>
        <w:t>which</w:t>
      </w:r>
      <w:r w:rsidRPr="00052F83">
        <w:rPr>
          <w:rFonts w:asciiTheme="minorHAnsi" w:hAnsiTheme="minorHAnsi"/>
          <w:sz w:val="16"/>
        </w:rPr>
        <w:t xml:space="preserve"> appears to </w:t>
      </w:r>
      <w:r w:rsidRPr="00AF7BF5">
        <w:rPr>
          <w:rStyle w:val="Emphasis"/>
          <w:rFonts w:asciiTheme="minorHAnsi" w:hAnsiTheme="minorHAnsi"/>
          <w:highlight w:val="cyan"/>
        </w:rPr>
        <w:t>foreclose</w:t>
      </w:r>
      <w:r w:rsidRPr="00052F83">
        <w:rPr>
          <w:rStyle w:val="Emphasis"/>
          <w:rFonts w:asciiTheme="minorHAnsi" w:hAnsiTheme="minorHAnsi"/>
        </w:rPr>
        <w:t xml:space="preserve"> all </w:t>
      </w:r>
      <w:r w:rsidRPr="00AF7BF5">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AF7BF5">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AF7BF5">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AF7BF5">
        <w:rPr>
          <w:rStyle w:val="Emphasis"/>
          <w:rFonts w:asciiTheme="minorHAnsi" w:hAnsiTheme="minorHAnsi"/>
          <w:highlight w:val="cyan"/>
        </w:rPr>
        <w:t>Eschewing</w:t>
      </w:r>
      <w:r w:rsidRPr="00052F83">
        <w:rPr>
          <w:rFonts w:asciiTheme="minorHAnsi" w:hAnsiTheme="minorHAnsi"/>
          <w:sz w:val="16"/>
        </w:rPr>
        <w:t xml:space="preserve"> </w:t>
      </w:r>
      <w:proofErr w:type="spellStart"/>
      <w:r w:rsidRPr="00052F83">
        <w:rPr>
          <w:rFonts w:asciiTheme="minorHAnsi" w:hAnsiTheme="minorHAnsi"/>
          <w:sz w:val="16"/>
        </w:rPr>
        <w:t>Bollier’s</w:t>
      </w:r>
      <w:proofErr w:type="spellEnd"/>
      <w:r w:rsidRPr="00052F83">
        <w:rPr>
          <w:rFonts w:asciiTheme="minorHAnsi" w:hAnsiTheme="minorHAnsi"/>
          <w:sz w:val="16"/>
        </w:rPr>
        <w:t xml:space="preserve"> ‘triarchy’ of a </w:t>
      </w:r>
      <w:r w:rsidRPr="00AF7BF5">
        <w:rPr>
          <w:rStyle w:val="Emphasis"/>
          <w:rFonts w:asciiTheme="minorHAnsi" w:hAnsiTheme="minorHAnsi"/>
          <w:highlight w:val="cyan"/>
        </w:rPr>
        <w:t>market</w:t>
      </w:r>
      <w:r w:rsidRPr="00052F83">
        <w:rPr>
          <w:rFonts w:asciiTheme="minorHAnsi" w:hAnsiTheme="minorHAnsi"/>
          <w:sz w:val="16"/>
        </w:rPr>
        <w:t>/</w:t>
      </w:r>
      <w:r w:rsidRPr="00AF7BF5">
        <w:rPr>
          <w:rStyle w:val="Emphasis"/>
          <w:rFonts w:asciiTheme="minorHAnsi" w:hAnsiTheme="minorHAnsi"/>
          <w:highlight w:val="cyan"/>
        </w:rPr>
        <w:t>state</w:t>
      </w:r>
      <w:r w:rsidRPr="00052F83">
        <w:rPr>
          <w:rFonts w:asciiTheme="minorHAnsi" w:hAnsiTheme="minorHAnsi"/>
          <w:sz w:val="16"/>
        </w:rPr>
        <w:t xml:space="preserve">/ </w:t>
      </w:r>
      <w:r w:rsidRPr="00AF7BF5">
        <w:rPr>
          <w:rStyle w:val="Emphasis"/>
          <w:rFonts w:asciiTheme="minorHAnsi" w:hAnsiTheme="minorHAnsi"/>
          <w:highlight w:val="cyan"/>
        </w:rPr>
        <w:t>commons</w:t>
      </w:r>
      <w:r w:rsidRPr="00AF7BF5">
        <w:rPr>
          <w:rFonts w:asciiTheme="minorHAnsi" w:hAnsiTheme="minorHAnsi"/>
          <w:sz w:val="16"/>
          <w:highlight w:val="cyan"/>
        </w:rPr>
        <w:t xml:space="preserve"> </w:t>
      </w:r>
      <w:r w:rsidRPr="00AF7BF5">
        <w:rPr>
          <w:rStyle w:val="Emphasis"/>
          <w:rFonts w:asciiTheme="minorHAnsi" w:hAnsiTheme="minorHAnsi"/>
          <w:highlight w:val="cyan"/>
        </w:rPr>
        <w:t>coexistence</w:t>
      </w:r>
      <w:r w:rsidRPr="00052F83">
        <w:rPr>
          <w:rFonts w:asciiTheme="minorHAnsi" w:hAnsiTheme="minorHAnsi"/>
          <w:sz w:val="16"/>
        </w:rPr>
        <w:t xml:space="preserv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argue for a politics of </w:t>
      </w:r>
      <w:r w:rsidRPr="00AF7BF5">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AF7BF5">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AF7BF5">
        <w:rPr>
          <w:rStyle w:val="StyleUnderline"/>
          <w:rFonts w:asciiTheme="minorHAnsi" w:hAnsiTheme="minorHAnsi"/>
          <w:highlight w:val="cyan"/>
        </w:rPr>
        <w:t>citizenry</w:t>
      </w:r>
      <w:r w:rsidRPr="00AF7BF5">
        <w:rPr>
          <w:rFonts w:asciiTheme="minorHAnsi" w:hAnsiTheme="minorHAnsi"/>
          <w:sz w:val="16"/>
          <w:highlight w:val="cyan"/>
        </w:rPr>
        <w:t xml:space="preserve"> </w:t>
      </w:r>
      <w:r w:rsidRPr="00AF7BF5">
        <w:rPr>
          <w:rStyle w:val="StyleUnderline"/>
          <w:rFonts w:asciiTheme="minorHAnsi" w:hAnsiTheme="minorHAnsi"/>
          <w:highlight w:val="cyan"/>
        </w:rPr>
        <w:t xml:space="preserve">that </w:t>
      </w:r>
      <w:r w:rsidRPr="00AF7BF5">
        <w:rPr>
          <w:rStyle w:val="Emphasis"/>
          <w:rFonts w:asciiTheme="minorHAnsi" w:hAnsiTheme="minorHAnsi"/>
          <w:highlight w:val="cyan"/>
        </w:rPr>
        <w:t>directly</w:t>
      </w:r>
      <w:r w:rsidRPr="00AF7BF5">
        <w:rPr>
          <w:rStyle w:val="StyleUnderline"/>
          <w:rFonts w:asciiTheme="minorHAnsi" w:hAnsiTheme="minorHAnsi"/>
          <w:highlight w:val="cyan"/>
        </w:rPr>
        <w:t xml:space="preserve"> </w:t>
      </w:r>
      <w:r w:rsidRPr="00AF7BF5">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AF7BF5">
        <w:rPr>
          <w:rStyle w:val="StyleUnderline"/>
          <w:rFonts w:asciiTheme="minorHAnsi" w:hAnsiTheme="minorHAnsi"/>
          <w:highlight w:val="cyan"/>
        </w:rPr>
        <w:t>and</w:t>
      </w:r>
      <w:r w:rsidRPr="00052F83">
        <w:rPr>
          <w:rFonts w:asciiTheme="minorHAnsi" w:hAnsiTheme="minorHAnsi"/>
          <w:sz w:val="16"/>
        </w:rPr>
        <w:t xml:space="preserve"> in the process </w:t>
      </w:r>
      <w:r w:rsidRPr="00AF7BF5">
        <w:rPr>
          <w:rStyle w:val="StyleUnderline"/>
          <w:rFonts w:asciiTheme="minorHAnsi" w:hAnsiTheme="minorHAnsi"/>
          <w:highlight w:val="cyan"/>
        </w:rPr>
        <w:t xml:space="preserve">not </w:t>
      </w:r>
      <w:r w:rsidRPr="00AF7BF5">
        <w:rPr>
          <w:rStyle w:val="Emphasis"/>
          <w:rFonts w:asciiTheme="minorHAnsi" w:hAnsiTheme="minorHAnsi"/>
          <w:highlight w:val="cyan"/>
        </w:rPr>
        <w:t>merely</w:t>
      </w:r>
      <w:r w:rsidRPr="00AF7BF5">
        <w:rPr>
          <w:rStyle w:val="StyleUnderline"/>
          <w:rFonts w:asciiTheme="minorHAnsi" w:hAnsiTheme="minorHAnsi"/>
          <w:highlight w:val="cyan"/>
        </w:rPr>
        <w:t xml:space="preserve"> transforms</w:t>
      </w:r>
      <w:r w:rsidRPr="00052F83">
        <w:rPr>
          <w:rFonts w:asciiTheme="minorHAnsi" w:hAnsiTheme="minorHAnsi"/>
          <w:sz w:val="16"/>
        </w:rPr>
        <w:t xml:space="preserve"> the </w:t>
      </w:r>
      <w:r w:rsidRPr="00AF7BF5">
        <w:rPr>
          <w:rStyle w:val="StyleUnderline"/>
          <w:rFonts w:asciiTheme="minorHAnsi" w:hAnsiTheme="minorHAnsi"/>
          <w:highlight w:val="cyan"/>
        </w:rPr>
        <w:t>institutions responsible</w:t>
      </w:r>
      <w:r w:rsidRPr="00052F83">
        <w:rPr>
          <w:rFonts w:asciiTheme="minorHAnsi" w:hAnsiTheme="minorHAnsi"/>
          <w:sz w:val="16"/>
        </w:rPr>
        <w:t xml:space="preserve"> for the management of services and allocation of resources, </w:t>
      </w:r>
      <w:r w:rsidRPr="00AF7BF5">
        <w:rPr>
          <w:rStyle w:val="StyleUnderline"/>
          <w:rFonts w:asciiTheme="minorHAnsi" w:hAnsiTheme="minorHAnsi"/>
          <w:highlight w:val="cyan"/>
        </w:rPr>
        <w:t xml:space="preserve">but creates </w:t>
      </w:r>
      <w:r w:rsidRPr="00AF7BF5">
        <w:rPr>
          <w:rStyle w:val="Emphasis"/>
          <w:rFonts w:asciiTheme="minorHAnsi" w:hAnsiTheme="minorHAnsi"/>
          <w:highlight w:val="cyan"/>
        </w:rPr>
        <w:t>new</w:t>
      </w:r>
      <w:r w:rsidRPr="00AF7BF5">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3D4A4AC7" w14:textId="77777777" w:rsidR="006D7F92" w:rsidRPr="00052F83" w:rsidRDefault="006D7F92" w:rsidP="006D7F92">
      <w:pPr>
        <w:rPr>
          <w:rFonts w:asciiTheme="minorHAnsi" w:hAnsiTheme="minorHAnsi"/>
          <w:sz w:val="16"/>
        </w:rPr>
      </w:pP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describe this form of politics as ‘</w:t>
      </w:r>
      <w:proofErr w:type="spellStart"/>
      <w:r w:rsidRPr="00052F83">
        <w:rPr>
          <w:rFonts w:asciiTheme="minorHAnsi" w:hAnsiTheme="minorHAnsi"/>
          <w:sz w:val="16"/>
        </w:rPr>
        <w:t>instituent</w:t>
      </w:r>
      <w:proofErr w:type="spellEnd"/>
      <w:r w:rsidRPr="00052F83">
        <w:rPr>
          <w:rFonts w:asciiTheme="minorHAnsi" w:hAnsiTheme="minorHAnsi"/>
          <w:sz w:val="16"/>
        </w:rPr>
        <w:t xml:space="preserve"> praxis’: the common, they argue, is ‘not produced but instituted.’11 This acknowledges the conventional understanding of Ostrom, </w:t>
      </w:r>
      <w:proofErr w:type="spellStart"/>
      <w:r w:rsidRPr="00052F83">
        <w:rPr>
          <w:rFonts w:asciiTheme="minorHAnsi" w:hAnsiTheme="minorHAnsi"/>
          <w:sz w:val="16"/>
        </w:rPr>
        <w:t>Bollier</w:t>
      </w:r>
      <w:proofErr w:type="spellEnd"/>
      <w:r w:rsidRPr="00052F83">
        <w:rPr>
          <w:rFonts w:asciiTheme="minorHAnsi" w:hAnsiTheme="minorHAnsi"/>
          <w:sz w:val="16"/>
        </w:rPr>
        <w:t xml:space="preserve"> and others of ‘</w:t>
      </w:r>
      <w:r w:rsidRPr="00052F83">
        <w:rPr>
          <w:rStyle w:val="StyleUnderline"/>
          <w:rFonts w:asciiTheme="minorHAnsi" w:hAnsiTheme="minorHAnsi"/>
        </w:rPr>
        <w:t xml:space="preserve">the </w:t>
      </w:r>
      <w:r w:rsidRPr="00AF7BF5">
        <w:rPr>
          <w:rStyle w:val="StyleUnderline"/>
          <w:rFonts w:asciiTheme="minorHAnsi" w:hAnsiTheme="minorHAnsi"/>
          <w:highlight w:val="cyan"/>
        </w:rPr>
        <w:t>commons</w:t>
      </w:r>
      <w:r w:rsidRPr="00AF7BF5">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AF7BF5">
        <w:rPr>
          <w:rStyle w:val="StyleUnderline"/>
          <w:rFonts w:asciiTheme="minorHAnsi" w:hAnsiTheme="minorHAnsi"/>
          <w:highlight w:val="cyan"/>
        </w:rPr>
        <w:t>in</w:t>
      </w:r>
      <w:r w:rsidRPr="00052F83">
        <w:rPr>
          <w:rFonts w:asciiTheme="minorHAnsi" w:hAnsiTheme="minorHAnsi"/>
          <w:sz w:val="16"/>
        </w:rPr>
        <w:t xml:space="preserve"> the rules – the </w:t>
      </w:r>
      <w:r w:rsidRPr="00AF7BF5">
        <w:rPr>
          <w:rStyle w:val="Emphasis"/>
          <w:rFonts w:asciiTheme="minorHAnsi" w:hAnsiTheme="minorHAnsi"/>
          <w:highlight w:val="cyan"/>
        </w:rPr>
        <w:t>laws</w:t>
      </w:r>
      <w:r w:rsidRPr="00052F83">
        <w:rPr>
          <w:rFonts w:asciiTheme="minorHAnsi" w:hAnsiTheme="minorHAnsi"/>
          <w:sz w:val="16"/>
        </w:rPr>
        <w:t xml:space="preserve"> – that a community </w:t>
      </w:r>
      <w:r w:rsidRPr="00AF7BF5">
        <w:rPr>
          <w:rStyle w:val="StyleUnderline"/>
          <w:rFonts w:asciiTheme="minorHAnsi" w:hAnsiTheme="minorHAnsi"/>
          <w:highlight w:val="cyan"/>
        </w:rPr>
        <w:t>establishes</w:t>
      </w:r>
      <w:r w:rsidRPr="00052F83">
        <w:rPr>
          <w:rFonts w:asciiTheme="minorHAnsi" w:hAnsiTheme="minorHAnsi"/>
          <w:sz w:val="16"/>
        </w:rPr>
        <w:t xml:space="preserve"> for the </w:t>
      </w:r>
      <w:r w:rsidRPr="00AF7BF5">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proofErr w:type="gramStart"/>
      <w:r w:rsidRPr="00AF7BF5">
        <w:rPr>
          <w:rStyle w:val="StyleUnderline"/>
          <w:rFonts w:asciiTheme="minorHAnsi" w:hAnsiTheme="minorHAnsi"/>
          <w:highlight w:val="cyan"/>
        </w:rPr>
        <w:t>resources</w:t>
      </w:r>
      <w:r w:rsidRPr="00052F83">
        <w:rPr>
          <w:rFonts w:asciiTheme="minorHAnsi" w:hAnsiTheme="minorHAnsi"/>
          <w:sz w:val="16"/>
        </w:rPr>
        <w:t>, but</w:t>
      </w:r>
      <w:proofErr w:type="gramEnd"/>
      <w:r w:rsidRPr="00052F83">
        <w:rPr>
          <w:rFonts w:asciiTheme="minorHAnsi" w:hAnsiTheme="min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rFonts w:asciiTheme="minorHAnsi" w:hAnsiTheme="minorHAnsi"/>
          <w:sz w:val="16"/>
        </w:rPr>
        <w:t>conflictuality</w:t>
      </w:r>
      <w:proofErr w:type="spellEnd"/>
      <w:r w:rsidRPr="00052F83">
        <w:rPr>
          <w:rFonts w:asciiTheme="minorHAnsi" w:hAnsiTheme="minorHAnsi"/>
          <w:sz w:val="16"/>
        </w:rPr>
        <w:t xml:space="preserve"> through the coproduction of rules.’90 To ‘institute’ in this context should not be misunderstood as ‘to </w:t>
      </w:r>
      <w:proofErr w:type="spellStart"/>
      <w:r w:rsidRPr="00052F83">
        <w:rPr>
          <w:rFonts w:asciiTheme="minorHAnsi" w:hAnsiTheme="minorHAnsi"/>
          <w:sz w:val="16"/>
        </w:rPr>
        <w:t>institutionalise</w:t>
      </w:r>
      <w:proofErr w:type="spellEnd"/>
      <w:r w:rsidRPr="00052F83">
        <w:rPr>
          <w:rFonts w:asciiTheme="minorHAnsi" w:hAnsiTheme="minorHAnsi"/>
          <w:sz w:val="16"/>
        </w:rPr>
        <w:t xml:space="preserve"> [or] render official;’ rather it is ‘to recreate with, or on the basis of, what already exists.’ 90 </w:t>
      </w:r>
      <w:r w:rsidRPr="00AF7BF5">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insist </w:t>
      </w:r>
      <w:r w:rsidRPr="00AF7BF5">
        <w:rPr>
          <w:rStyle w:val="StyleUnderline"/>
          <w:rFonts w:asciiTheme="minorHAnsi" w:hAnsiTheme="minorHAnsi"/>
          <w:highlight w:val="cyan"/>
        </w:rPr>
        <w:t>will</w:t>
      </w:r>
      <w:r w:rsidRPr="00052F83">
        <w:rPr>
          <w:rFonts w:asciiTheme="minorHAnsi" w:hAnsiTheme="minorHAnsi"/>
          <w:sz w:val="16"/>
        </w:rPr>
        <w:t xml:space="preserve"> ultimately </w:t>
      </w:r>
      <w:r w:rsidRPr="00AF7BF5">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AF7BF5">
        <w:rPr>
          <w:rStyle w:val="Emphasis"/>
          <w:rFonts w:asciiTheme="minorHAnsi" w:hAnsiTheme="minorHAnsi"/>
          <w:highlight w:val="cyan"/>
        </w:rPr>
        <w:t>revolution</w:t>
      </w:r>
      <w:r w:rsidRPr="00052F83">
        <w:rPr>
          <w:rFonts w:asciiTheme="minorHAnsi" w:hAnsiTheme="minorHAnsi"/>
          <w:sz w:val="16"/>
        </w:rPr>
        <w:t xml:space="preserve">, </w:t>
      </w:r>
      <w:r w:rsidRPr="00AF7BF5">
        <w:rPr>
          <w:rStyle w:val="StyleUnderline"/>
          <w:rFonts w:asciiTheme="minorHAnsi" w:hAnsiTheme="minorHAnsi"/>
          <w:highlight w:val="cyan"/>
        </w:rPr>
        <w:t>not in</w:t>
      </w:r>
      <w:r w:rsidRPr="00052F83">
        <w:rPr>
          <w:rStyle w:val="StyleUnderline"/>
          <w:rFonts w:asciiTheme="minorHAnsi" w:hAnsiTheme="minorHAnsi"/>
        </w:rPr>
        <w:t xml:space="preserve"> the form of </w:t>
      </w:r>
      <w:r w:rsidRPr="00AF7BF5">
        <w:rPr>
          <w:rStyle w:val="StyleUnderline"/>
          <w:rFonts w:asciiTheme="minorHAnsi" w:hAnsiTheme="minorHAnsi"/>
          <w:highlight w:val="cyan"/>
        </w:rPr>
        <w:t xml:space="preserve">a </w:t>
      </w:r>
      <w:r w:rsidRPr="00AF7BF5">
        <w:rPr>
          <w:rStyle w:val="Emphasis"/>
          <w:rFonts w:asciiTheme="minorHAnsi" w:hAnsiTheme="minorHAnsi"/>
          <w:highlight w:val="cyan"/>
        </w:rPr>
        <w:t>violent</w:t>
      </w:r>
      <w:r w:rsidRPr="00AF7BF5">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AF7BF5">
        <w:rPr>
          <w:rStyle w:val="StyleUnderline"/>
          <w:rFonts w:asciiTheme="minorHAnsi" w:hAnsiTheme="minorHAnsi"/>
          <w:highlight w:val="cyan"/>
        </w:rPr>
        <w:t>but</w:t>
      </w:r>
      <w:r w:rsidRPr="00052F83">
        <w:rPr>
          <w:rStyle w:val="StyleUnderline"/>
          <w:rFonts w:asciiTheme="minorHAnsi" w:hAnsiTheme="minorHAnsi"/>
        </w:rPr>
        <w:t xml:space="preserve"> rather </w:t>
      </w:r>
      <w:r w:rsidRPr="00AF7BF5">
        <w:rPr>
          <w:rStyle w:val="StyleUnderline"/>
          <w:rFonts w:asciiTheme="minorHAnsi" w:hAnsiTheme="minorHAnsi"/>
          <w:highlight w:val="cyan"/>
        </w:rPr>
        <w:t>through</w:t>
      </w:r>
      <w:r w:rsidRPr="00052F83">
        <w:rPr>
          <w:rStyle w:val="StyleUnderline"/>
          <w:rFonts w:asciiTheme="minorHAnsi" w:hAnsiTheme="minorHAnsi"/>
        </w:rPr>
        <w:t xml:space="preserve"> the ‘</w:t>
      </w:r>
      <w:r w:rsidRPr="00AF7BF5">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AF7BF5">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AF7BF5">
        <w:rPr>
          <w:rStyle w:val="Emphasis"/>
          <w:rFonts w:asciiTheme="minorHAnsi" w:hAnsiTheme="minorHAnsi"/>
          <w:highlight w:val="cyan"/>
        </w:rPr>
        <w:t>oligarchy</w:t>
      </w:r>
      <w:r w:rsidRPr="00052F83">
        <w:rPr>
          <w:rStyle w:val="StyleUnderline"/>
          <w:rFonts w:asciiTheme="minorHAnsi" w:hAnsiTheme="minorHAnsi"/>
        </w:rPr>
        <w:t xml:space="preserve">’ </w:t>
      </w:r>
      <w:r w:rsidRPr="00AF7BF5">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AF7BF5">
        <w:rPr>
          <w:rStyle w:val="Emphasis"/>
          <w:rFonts w:asciiTheme="minorHAnsi" w:hAnsiTheme="minorHAnsi"/>
          <w:highlight w:val="cyan"/>
        </w:rPr>
        <w:t>deliberative</w:t>
      </w:r>
      <w:r w:rsidRPr="00AF7BF5">
        <w:rPr>
          <w:rStyle w:val="StyleUnderline"/>
          <w:rFonts w:asciiTheme="minorHAnsi" w:hAnsiTheme="minorHAnsi"/>
          <w:highlight w:val="cyan"/>
        </w:rPr>
        <w:t xml:space="preserve"> democracy</w:t>
      </w:r>
      <w:r w:rsidRPr="00052F83">
        <w:rPr>
          <w:rFonts w:asciiTheme="minorHAnsi" w:hAnsiTheme="minorHAnsi"/>
          <w:sz w:val="16"/>
        </w:rPr>
        <w:t xml:space="preserve">.11 Such a vision is premised on a mass </w:t>
      </w:r>
      <w:proofErr w:type="spellStart"/>
      <w:r w:rsidRPr="00052F83">
        <w:rPr>
          <w:rFonts w:asciiTheme="minorHAnsi" w:hAnsiTheme="minorHAnsi"/>
          <w:sz w:val="16"/>
        </w:rPr>
        <w:t>politicisation</w:t>
      </w:r>
      <w:proofErr w:type="spellEnd"/>
      <w:r w:rsidRPr="00052F83">
        <w:rPr>
          <w:rFonts w:asciiTheme="minorHAnsi" w:hAnsiTheme="minorHAnsi"/>
          <w:sz w:val="16"/>
        </w:rPr>
        <w:t xml:space="preserve"> of society; in effect a return of mass popular political contestation and a turn away from the </w:t>
      </w:r>
      <w:proofErr w:type="spellStart"/>
      <w:r w:rsidRPr="00052F83">
        <w:rPr>
          <w:rFonts w:asciiTheme="minorHAnsi" w:hAnsiTheme="minorHAnsi"/>
          <w:sz w:val="16"/>
        </w:rPr>
        <w:t>postpolitical</w:t>
      </w:r>
      <w:proofErr w:type="spellEnd"/>
      <w:r w:rsidRPr="00052F83">
        <w:rPr>
          <w:rFonts w:asciiTheme="minorHAnsi" w:hAnsiTheme="minorHAnsi"/>
          <w:sz w:val="16"/>
        </w:rPr>
        <w:t xml:space="preserve"> era of the neoliberal consumer.91-92</w:t>
      </w:r>
    </w:p>
    <w:p w14:paraId="7D0220AB" w14:textId="77777777" w:rsidR="006D7F92" w:rsidRDefault="006D7F92" w:rsidP="006D7F92">
      <w:pPr>
        <w:pStyle w:val="Heading3"/>
      </w:pPr>
      <w:r>
        <w:lastRenderedPageBreak/>
        <w:t>1NC – OFF</w:t>
      </w:r>
    </w:p>
    <w:p w14:paraId="55AC2E1D" w14:textId="77777777" w:rsidR="006D7F92" w:rsidRDefault="006D7F92" w:rsidP="006D7F92">
      <w:pPr>
        <w:pStyle w:val="Heading4"/>
      </w:pPr>
      <w:r>
        <w:t>Next off is the FTC DA.</w:t>
      </w:r>
    </w:p>
    <w:p w14:paraId="49720140" w14:textId="77777777" w:rsidR="006D7F92" w:rsidRPr="00DD7D2C" w:rsidRDefault="006D7F92" w:rsidP="006D7F92"/>
    <w:p w14:paraId="35A6D19D" w14:textId="77777777" w:rsidR="006D7F92" w:rsidRPr="00DF71DB" w:rsidRDefault="006D7F92" w:rsidP="006D7F92">
      <w:pPr>
        <w:pStyle w:val="Heading4"/>
      </w:pPr>
      <w:r>
        <w:t>First off is the FTC DA</w:t>
      </w:r>
    </w:p>
    <w:p w14:paraId="5BC433F3" w14:textId="77777777" w:rsidR="006D7F92" w:rsidRPr="00DF71DB" w:rsidRDefault="006D7F92" w:rsidP="006D7F92">
      <w:pPr>
        <w:keepNext/>
        <w:keepLines/>
        <w:spacing w:before="40" w:after="0"/>
        <w:outlineLvl w:val="3"/>
        <w:rPr>
          <w:rFonts w:eastAsiaTheme="majorEastAsia" w:cstheme="majorBidi"/>
          <w:b/>
          <w:iCs/>
          <w:sz w:val="26"/>
        </w:rPr>
      </w:pPr>
      <w:r w:rsidRPr="00DF71DB">
        <w:rPr>
          <w:rFonts w:eastAsiaTheme="majorEastAsia" w:cstheme="majorBidi"/>
          <w:b/>
          <w:iCs/>
          <w:sz w:val="26"/>
        </w:rPr>
        <w:t>FTC’s increasing enforcement in privacy now---it’s focused on algorithmic bias</w:t>
      </w:r>
    </w:p>
    <w:p w14:paraId="1109C8CC" w14:textId="77777777" w:rsidR="006D7F92" w:rsidRPr="00DF71DB" w:rsidRDefault="006D7F92" w:rsidP="006D7F92">
      <w:r w:rsidRPr="00DF71DB">
        <w:t xml:space="preserve">James V. </w:t>
      </w:r>
      <w:r w:rsidRPr="00DF71DB">
        <w:rPr>
          <w:b/>
          <w:bCs/>
          <w:sz w:val="26"/>
        </w:rPr>
        <w:t>Fazio, 21</w:t>
      </w:r>
      <w:r w:rsidRPr="00DF71DB">
        <w:t xml:space="preserve"> – special counsel in the Intellectual Property Practice Group at Sheppard, Mullin, Richter &amp; Hampton LLP, with </w:t>
      </w:r>
      <w:proofErr w:type="spellStart"/>
      <w:r w:rsidRPr="00DF71DB">
        <w:t>Liisa</w:t>
      </w:r>
      <w:proofErr w:type="spellEnd"/>
      <w:r w:rsidRPr="00DF71DB">
        <w:t xml:space="preserve"> M. Thomas, 3/11. “What Is FTC’s Course Under Biden?” https://www.natlawreview.com/article/what-ftc-s-course-under-biden</w:t>
      </w:r>
    </w:p>
    <w:p w14:paraId="3F68F394" w14:textId="77777777" w:rsidR="006D7F92" w:rsidRPr="00BB438A" w:rsidRDefault="006D7F92" w:rsidP="006D7F92">
      <w:pPr>
        <w:rPr>
          <w:sz w:val="16"/>
        </w:rPr>
      </w:pPr>
      <w:r w:rsidRPr="00DF71DB">
        <w:rPr>
          <w:sz w:val="16"/>
        </w:rPr>
        <w:t xml:space="preserve">The </w:t>
      </w:r>
      <w:r w:rsidRPr="00BB438A">
        <w:rPr>
          <w:u w:val="single"/>
        </w:rPr>
        <w:t>new</w:t>
      </w:r>
      <w:r w:rsidRPr="00BB438A">
        <w:rPr>
          <w:sz w:val="16"/>
        </w:rPr>
        <w:t xml:space="preserve"> acting </w:t>
      </w:r>
      <w:r w:rsidRPr="00BB438A">
        <w:rPr>
          <w:u w:val="single"/>
        </w:rPr>
        <w:t>FTC chair</w:t>
      </w:r>
      <w:r w:rsidRPr="00BB438A">
        <w:rPr>
          <w:sz w:val="16"/>
        </w:rPr>
        <w:t xml:space="preserve">, Rebecca Kelly </w:t>
      </w:r>
      <w:r w:rsidRPr="00BB438A">
        <w:rPr>
          <w:u w:val="single"/>
        </w:rPr>
        <w:t>Slaughter</w:t>
      </w:r>
      <w:r w:rsidRPr="00BB438A">
        <w:rPr>
          <w:sz w:val="16"/>
        </w:rPr>
        <w:t xml:space="preserve">, recently </w:t>
      </w:r>
      <w:r w:rsidRPr="00BB438A">
        <w:rPr>
          <w:u w:val="single"/>
        </w:rPr>
        <w:t xml:space="preserve">signaled that the </w:t>
      </w:r>
      <w:r w:rsidRPr="00AF7BF5">
        <w:rPr>
          <w:highlight w:val="cyan"/>
          <w:u w:val="single"/>
        </w:rPr>
        <w:t xml:space="preserve">FTC </w:t>
      </w:r>
      <w:r w:rsidRPr="00BB438A">
        <w:rPr>
          <w:u w:val="single"/>
        </w:rPr>
        <w:t xml:space="preserve">may </w:t>
      </w:r>
      <w:r w:rsidRPr="00AF7BF5">
        <w:rPr>
          <w:b/>
          <w:iCs/>
          <w:highlight w:val="cyan"/>
          <w:u w:val="single"/>
        </w:rPr>
        <w:t>increase enforcement</w:t>
      </w:r>
      <w:r w:rsidRPr="00DF71DB">
        <w:rPr>
          <w:u w:val="single"/>
        </w:rPr>
        <w:t xml:space="preserve"> and penalties </w:t>
      </w:r>
      <w:r w:rsidRPr="00AF7BF5">
        <w:rPr>
          <w:highlight w:val="cyan"/>
          <w:u w:val="single"/>
        </w:rPr>
        <w:t xml:space="preserve">in the </w:t>
      </w:r>
      <w:r w:rsidRPr="00AF7BF5">
        <w:rPr>
          <w:b/>
          <w:iCs/>
          <w:highlight w:val="cyan"/>
          <w:u w:val="single"/>
        </w:rPr>
        <w:t>privacy and data security</w:t>
      </w:r>
      <w:r w:rsidRPr="00AF7BF5">
        <w:rPr>
          <w:highlight w:val="cyan"/>
          <w:u w:val="single"/>
        </w:rPr>
        <w:t xml:space="preserve"> realm</w:t>
      </w:r>
      <w:r w:rsidRPr="00DF71DB">
        <w:rPr>
          <w:sz w:val="16"/>
        </w:rPr>
        <w:t xml:space="preserve">. </w:t>
      </w:r>
      <w:r w:rsidRPr="00BB438A">
        <w:rPr>
          <w:u w:val="single"/>
        </w:rPr>
        <w:t>Slaughter pointed to several areas of focus for the FTC this year</w:t>
      </w:r>
      <w:r w:rsidRPr="00BB438A">
        <w:rPr>
          <w:sz w:val="16"/>
        </w:rPr>
        <w:t>, which companies will want to keep in mind:</w:t>
      </w:r>
    </w:p>
    <w:p w14:paraId="38555AD2" w14:textId="77777777" w:rsidR="006D7F92" w:rsidRPr="00DF71DB" w:rsidRDefault="006D7F92" w:rsidP="006D7F92">
      <w:pPr>
        <w:rPr>
          <w:sz w:val="13"/>
          <w:szCs w:val="21"/>
        </w:rPr>
      </w:pPr>
      <w:r w:rsidRPr="00BB438A">
        <w:rPr>
          <w:sz w:val="13"/>
          <w:szCs w:val="21"/>
        </w:rPr>
        <w:t xml:space="preserve">Notifying Consumers About FTC Allegations: Slaughter referred favorably to two recent cases: (1) the </w:t>
      </w:r>
      <w:proofErr w:type="spellStart"/>
      <w:r w:rsidRPr="00BB438A">
        <w:rPr>
          <w:sz w:val="13"/>
          <w:szCs w:val="21"/>
        </w:rPr>
        <w:t>Everalbum</w:t>
      </w:r>
      <w:proofErr w:type="spellEnd"/>
      <w:r w:rsidRPr="00BB438A">
        <w:rPr>
          <w:sz w:val="13"/>
          <w:szCs w:val="21"/>
        </w:rPr>
        <w:t xml:space="preserve"> biometric settlement from earlier this year (which we wrote about at the time); and (2) the Flo Health settlement over alleged deceptive data sharing practices (which we</w:t>
      </w:r>
      <w:r w:rsidRPr="00DF71DB">
        <w:rPr>
          <w:sz w:val="13"/>
          <w:szCs w:val="21"/>
        </w:rPr>
        <w:t xml:space="preserv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p>
    <w:p w14:paraId="3D89ECE7" w14:textId="77777777" w:rsidR="006D7F92" w:rsidRPr="00DF71DB" w:rsidRDefault="006D7F92" w:rsidP="006D7F92">
      <w:pPr>
        <w:rPr>
          <w:sz w:val="13"/>
          <w:szCs w:val="21"/>
        </w:rPr>
      </w:pPr>
      <w:r w:rsidRPr="00DF71DB">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p>
    <w:p w14:paraId="6F521FC0" w14:textId="77777777" w:rsidR="006D7F92" w:rsidRPr="00DF71DB" w:rsidRDefault="006D7F92" w:rsidP="006D7F92">
      <w:pPr>
        <w:rPr>
          <w:sz w:val="13"/>
          <w:szCs w:val="21"/>
        </w:rPr>
      </w:pPr>
      <w:r w:rsidRPr="00DF71DB">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p>
    <w:p w14:paraId="3C98EDAE" w14:textId="77777777" w:rsidR="006D7F92" w:rsidRPr="00DF71DB" w:rsidRDefault="006D7F92" w:rsidP="006D7F92">
      <w:pPr>
        <w:rPr>
          <w:sz w:val="13"/>
          <w:szCs w:val="21"/>
        </w:rPr>
      </w:pPr>
      <w:r w:rsidRPr="00DF71DB">
        <w:rPr>
          <w:sz w:val="13"/>
          <w:szCs w:val="21"/>
        </w:rPr>
        <w:t>Examination of Health Apps: The FTC will take a closer look at health apps, including telehealth and contact tracing apps, as more and more consumers are relying on such apps to manage their health during the pandemic.</w:t>
      </w:r>
    </w:p>
    <w:p w14:paraId="51E2F976" w14:textId="77777777" w:rsidR="006D7F92" w:rsidRPr="00DF71DB" w:rsidRDefault="006D7F92" w:rsidP="006D7F92">
      <w:pPr>
        <w:rPr>
          <w:sz w:val="13"/>
          <w:szCs w:val="21"/>
        </w:rPr>
      </w:pPr>
      <w:r w:rsidRPr="00DF71DB">
        <w:rPr>
          <w:sz w:val="13"/>
          <w:szCs w:val="21"/>
        </w:rPr>
        <w:t>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p>
    <w:p w14:paraId="0B890820" w14:textId="77777777" w:rsidR="006D7F92" w:rsidRPr="00DF71DB" w:rsidRDefault="006D7F92" w:rsidP="006D7F92">
      <w:pPr>
        <w:rPr>
          <w:sz w:val="16"/>
        </w:rPr>
      </w:pPr>
      <w:r w:rsidRPr="00DF71DB">
        <w:rPr>
          <w:sz w:val="16"/>
        </w:rPr>
        <w:t xml:space="preserve">Racial Equality and </w:t>
      </w:r>
      <w:r w:rsidRPr="00AF7BF5">
        <w:rPr>
          <w:highlight w:val="cyan"/>
          <w:u w:val="single"/>
        </w:rPr>
        <w:t>AI/Biometrics</w:t>
      </w:r>
      <w:r w:rsidRPr="00DF71DB">
        <w:rPr>
          <w:u w:val="single"/>
        </w:rPr>
        <w:t>/</w:t>
      </w:r>
      <w:proofErr w:type="spellStart"/>
      <w:r w:rsidRPr="00DF71DB">
        <w:rPr>
          <w:u w:val="single"/>
        </w:rPr>
        <w:t>Geotracking</w:t>
      </w:r>
      <w:proofErr w:type="spellEnd"/>
      <w:r w:rsidRPr="00DF71DB">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F7BF5">
        <w:rPr>
          <w:highlight w:val="cyan"/>
          <w:u w:val="single"/>
        </w:rPr>
        <w:t>The FTC intends to focus on algorithmic discrimination</w:t>
      </w:r>
      <w:r w:rsidRPr="00DF71DB">
        <w:rPr>
          <w:sz w:val="16"/>
        </w:rPr>
        <w:t xml:space="preserve">, </w:t>
      </w:r>
      <w:r w:rsidRPr="00DF71DB">
        <w:rPr>
          <w:u w:val="single"/>
        </w:rPr>
        <w:t>as well as on the discrimination potentially embedded into facial recognition tech</w:t>
      </w:r>
      <w:r w:rsidRPr="00DF71DB">
        <w:rPr>
          <w:sz w:val="16"/>
        </w:rPr>
        <w:t>nologies. (</w:t>
      </w:r>
      <w:proofErr w:type="gramStart"/>
      <w:r w:rsidRPr="00DF71DB">
        <w:rPr>
          <w:sz w:val="16"/>
        </w:rPr>
        <w:t>This mirrors</w:t>
      </w:r>
      <w:proofErr w:type="gramEnd"/>
      <w:r w:rsidRPr="00DF71DB">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p>
    <w:p w14:paraId="23096874" w14:textId="77777777" w:rsidR="006D7F92" w:rsidRPr="00DF71DB" w:rsidRDefault="006D7F92" w:rsidP="006D7F92">
      <w:pPr>
        <w:rPr>
          <w:sz w:val="16"/>
        </w:rPr>
      </w:pPr>
      <w:r w:rsidRPr="00DF71DB">
        <w:rPr>
          <w:sz w:val="16"/>
        </w:rPr>
        <w:t xml:space="preserve">Putting it Into Practice: </w:t>
      </w:r>
      <w:r w:rsidRPr="00AF7BF5">
        <w:rPr>
          <w:highlight w:val="cyan"/>
          <w:u w:val="single"/>
        </w:rPr>
        <w:t>Companies</w:t>
      </w:r>
      <w:r w:rsidRPr="00DF71DB">
        <w:rPr>
          <w:u w:val="single"/>
        </w:rPr>
        <w:t xml:space="preserve"> that</w:t>
      </w:r>
      <w:r w:rsidRPr="00DF71DB">
        <w:rPr>
          <w:sz w:val="16"/>
        </w:rPr>
        <w:t xml:space="preserve"> operate health apps, that are in the education technology space, or that </w:t>
      </w:r>
      <w:r w:rsidRPr="00DF71DB">
        <w:rPr>
          <w:u w:val="single"/>
        </w:rPr>
        <w:t xml:space="preserve">use algorithms or facial recognition tools </w:t>
      </w:r>
      <w:r w:rsidRPr="00AF7BF5">
        <w:rPr>
          <w:highlight w:val="cyan"/>
          <w:u w:val="single"/>
        </w:rPr>
        <w:t>will</w:t>
      </w:r>
      <w:r w:rsidRPr="00DF71DB">
        <w:rPr>
          <w:u w:val="single"/>
        </w:rPr>
        <w:t xml:space="preserve"> want to </w:t>
      </w:r>
      <w:r w:rsidRPr="00AF7BF5">
        <w:rPr>
          <w:highlight w:val="cyan"/>
          <w:u w:val="single"/>
        </w:rPr>
        <w:t>keep in mind</w:t>
      </w:r>
      <w:r w:rsidRPr="00DF71DB">
        <w:rPr>
          <w:u w:val="single"/>
        </w:rPr>
        <w:t xml:space="preserve"> that </w:t>
      </w:r>
      <w:r w:rsidRPr="00AF7BF5">
        <w:rPr>
          <w:highlight w:val="cyan"/>
          <w:u w:val="single"/>
        </w:rPr>
        <w:t>these</w:t>
      </w:r>
      <w:r w:rsidRPr="00DF71DB">
        <w:rPr>
          <w:u w:val="single"/>
        </w:rPr>
        <w:t xml:space="preserve"> are areas </w:t>
      </w:r>
      <w:r w:rsidRPr="00AF7BF5">
        <w:rPr>
          <w:highlight w:val="cyan"/>
          <w:u w:val="single"/>
        </w:rPr>
        <w:t>of focus for the FTC</w:t>
      </w:r>
      <w:r w:rsidRPr="00DF71DB">
        <w:rPr>
          <w:sz w:val="16"/>
        </w:rPr>
        <w:t xml:space="preserve">. And for everyone, keep in mind that </w:t>
      </w:r>
      <w:r w:rsidRPr="00AF7BF5">
        <w:rPr>
          <w:highlight w:val="cyan"/>
          <w:u w:val="single"/>
        </w:rPr>
        <w:t xml:space="preserve">the FTC has indicated it will </w:t>
      </w:r>
      <w:r w:rsidRPr="00AF7BF5">
        <w:rPr>
          <w:b/>
          <w:iCs/>
          <w:highlight w:val="cyan"/>
          <w:u w:val="single"/>
        </w:rPr>
        <w:t>beef up privacy law penalties</w:t>
      </w:r>
      <w:r w:rsidRPr="00DF71DB">
        <w:rPr>
          <w:sz w:val="16"/>
        </w:rPr>
        <w:t xml:space="preserve"> and will ask for more notification to injured consumers. </w:t>
      </w:r>
    </w:p>
    <w:p w14:paraId="3AF8DFCA" w14:textId="77777777" w:rsidR="006D7F92" w:rsidRPr="00DF71DB" w:rsidRDefault="006D7F92" w:rsidP="006D7F92"/>
    <w:p w14:paraId="78AE2451" w14:textId="77777777" w:rsidR="006D7F92" w:rsidRPr="00DF71DB" w:rsidRDefault="006D7F92" w:rsidP="006D7F92">
      <w:pPr>
        <w:keepNext/>
        <w:keepLines/>
        <w:spacing w:before="40" w:after="0"/>
        <w:outlineLvl w:val="3"/>
        <w:rPr>
          <w:rFonts w:eastAsiaTheme="majorEastAsia" w:cstheme="majorBidi"/>
          <w:b/>
          <w:iCs/>
          <w:sz w:val="26"/>
        </w:rPr>
      </w:pPr>
      <w:bookmarkStart w:id="0" w:name="_Hlk80107816"/>
      <w:r w:rsidRPr="00DF71DB">
        <w:rPr>
          <w:rFonts w:eastAsiaTheme="majorEastAsia" w:cstheme="majorBidi"/>
          <w:b/>
          <w:iCs/>
          <w:sz w:val="26"/>
        </w:rPr>
        <w:t xml:space="preserve">Antitrust enforcement saps up FTC resources and personnel, which are </w:t>
      </w:r>
      <w:r w:rsidRPr="00DF71DB">
        <w:rPr>
          <w:rFonts w:eastAsiaTheme="majorEastAsia" w:cstheme="majorBidi"/>
          <w:b/>
          <w:iCs/>
          <w:sz w:val="26"/>
          <w:u w:val="single"/>
        </w:rPr>
        <w:t>finite</w:t>
      </w:r>
      <w:r w:rsidRPr="00DF71DB">
        <w:rPr>
          <w:rFonts w:eastAsiaTheme="majorEastAsia" w:cstheme="majorBidi"/>
          <w:b/>
          <w:iCs/>
          <w:sz w:val="26"/>
        </w:rPr>
        <w:t xml:space="preserve"> </w:t>
      </w:r>
    </w:p>
    <w:bookmarkEnd w:id="0"/>
    <w:p w14:paraId="4BB432C2" w14:textId="77777777" w:rsidR="006D7F92" w:rsidRPr="00DF71DB" w:rsidRDefault="006D7F92" w:rsidP="006D7F92">
      <w:r w:rsidRPr="002C76A7">
        <w:rPr>
          <w:lang w:val="de-DE"/>
        </w:rPr>
        <w:t xml:space="preserve">Tara L. </w:t>
      </w:r>
      <w:bookmarkStart w:id="1" w:name="_Hlk80107785"/>
      <w:r w:rsidRPr="002C76A7">
        <w:rPr>
          <w:b/>
          <w:bCs/>
          <w:sz w:val="26"/>
          <w:lang w:val="de-DE"/>
        </w:rPr>
        <w:t>Reinhart, et al. 21</w:t>
      </w:r>
      <w:bookmarkEnd w:id="1"/>
      <w:r w:rsidRPr="002C76A7">
        <w:rPr>
          <w:lang w:val="de-DE"/>
        </w:rPr>
        <w:t xml:space="preserve">. </w:t>
      </w:r>
      <w:r w:rsidRPr="00DF71DB">
        <w:t xml:space="preserve">**Head of Skadden, Arps, Slate, Meagher &amp; </w:t>
      </w:r>
      <w:proofErr w:type="spellStart"/>
      <w:r w:rsidRPr="00DF71DB">
        <w:t>Flom</w:t>
      </w:r>
      <w:proofErr w:type="spellEnd"/>
      <w:r w:rsidRPr="00DF71DB">
        <w:t xml:space="preserve"> LLP’s Antitrust/Competition Group. **Steven C. Sunshine, Co-head of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LLP’s Antitrust/Competition Group. **David P. Whales, antitrust lawyer with over 25 years of experience in both private and public sectors. **Julia Y. York, partner at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 </w:t>
      </w:r>
      <w:r w:rsidRPr="00DF71DB">
        <w:lastRenderedPageBreak/>
        <w:t>**</w:t>
      </w:r>
      <w:proofErr w:type="spellStart"/>
      <w:r w:rsidRPr="00DF71DB">
        <w:t>Bre</w:t>
      </w:r>
      <w:proofErr w:type="spellEnd"/>
      <w:r w:rsidRPr="00DF71DB">
        <w:t xml:space="preserve"> Jordan, associate at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 focusing on antitrust law. “Lina Khan’s Appointment as FTC Chair Reflects Biden Administration’s Aggressive Stance on Antitrust Enforcement.” 6/18/21. https://www.skadden.com/insights/publications/2021/06/lina-khans-appointment-as-ftc-chair</w:t>
      </w:r>
    </w:p>
    <w:p w14:paraId="5B0C15B7" w14:textId="77777777" w:rsidR="006D7F92" w:rsidRPr="00DF71DB" w:rsidRDefault="006D7F92" w:rsidP="006D7F92">
      <w:pPr>
        <w:rPr>
          <w:u w:val="single"/>
        </w:rPr>
      </w:pPr>
      <w:r w:rsidRPr="00DF71DB">
        <w:rPr>
          <w:sz w:val="16"/>
        </w:rPr>
        <w:t xml:space="preserve">Second, like all antitrust enforcers, Ms. Khan and </w:t>
      </w:r>
      <w:r w:rsidRPr="00AF7BF5">
        <w:rPr>
          <w:highlight w:val="cyan"/>
          <w:u w:val="single"/>
        </w:rPr>
        <w:t xml:space="preserve">the FTC </w:t>
      </w:r>
      <w:r w:rsidRPr="00936049">
        <w:rPr>
          <w:u w:val="single"/>
        </w:rPr>
        <w:t xml:space="preserve">will </w:t>
      </w:r>
      <w:r w:rsidRPr="00AF7BF5">
        <w:rPr>
          <w:highlight w:val="cyan"/>
          <w:u w:val="single"/>
        </w:rPr>
        <w:t>face resource constraints</w:t>
      </w:r>
      <w:r w:rsidRPr="00DF71DB">
        <w:rPr>
          <w:sz w:val="16"/>
        </w:rPr>
        <w:t xml:space="preserve">. Bringing </w:t>
      </w:r>
      <w:r w:rsidRPr="00AF7BF5">
        <w:rPr>
          <w:b/>
          <w:iCs/>
          <w:highlight w:val="cyan"/>
          <w:u w:val="single"/>
        </w:rPr>
        <w:t>antitrust litigation is</w:t>
      </w:r>
      <w:r w:rsidRPr="00DF71DB">
        <w:rPr>
          <w:b/>
          <w:iCs/>
          <w:u w:val="single"/>
        </w:rPr>
        <w:t xml:space="preserve"> an </w:t>
      </w:r>
      <w:r w:rsidRPr="00BB438A">
        <w:rPr>
          <w:b/>
          <w:iCs/>
          <w:u w:val="single"/>
        </w:rPr>
        <w:t>expen</w:t>
      </w:r>
      <w:r w:rsidRPr="00936049">
        <w:rPr>
          <w:b/>
          <w:iCs/>
          <w:u w:val="single"/>
        </w:rPr>
        <w:t xml:space="preserve">sive and </w:t>
      </w:r>
      <w:r w:rsidRPr="00AF7BF5">
        <w:rPr>
          <w:b/>
          <w:iCs/>
          <w:highlight w:val="cyan"/>
          <w:u w:val="single"/>
        </w:rPr>
        <w:t>laborious</w:t>
      </w:r>
      <w:r w:rsidRPr="00936049">
        <w:rPr>
          <w:b/>
          <w:iCs/>
          <w:u w:val="single"/>
        </w:rPr>
        <w:t xml:space="preserve"> process</w:t>
      </w:r>
      <w:r w:rsidRPr="00936049">
        <w:rPr>
          <w:sz w:val="16"/>
        </w:rPr>
        <w:t>, often</w:t>
      </w:r>
      <w:r w:rsidRPr="00DF71DB">
        <w:rPr>
          <w:sz w:val="16"/>
        </w:rPr>
        <w:t xml:space="preserve"> </w:t>
      </w:r>
      <w:r w:rsidRPr="00AF7BF5">
        <w:rPr>
          <w:highlight w:val="cyan"/>
          <w:u w:val="single"/>
        </w:rPr>
        <w:t xml:space="preserve">requiring millions </w:t>
      </w:r>
      <w:r w:rsidRPr="00BB438A">
        <w:rPr>
          <w:u w:val="single"/>
        </w:rPr>
        <w:t>of dollars</w:t>
      </w:r>
      <w:r w:rsidRPr="00DF71DB">
        <w:rPr>
          <w:u w:val="single"/>
        </w:rPr>
        <w:t xml:space="preserve"> for expert fees </w:t>
      </w:r>
      <w:r w:rsidRPr="00AF7BF5">
        <w:rPr>
          <w:highlight w:val="cyan"/>
          <w:u w:val="single"/>
        </w:rPr>
        <w:t xml:space="preserve">and </w:t>
      </w:r>
      <w:r w:rsidRPr="00DF71DB">
        <w:rPr>
          <w:u w:val="single"/>
        </w:rPr>
        <w:t xml:space="preserve">a </w:t>
      </w:r>
      <w:r w:rsidRPr="00AF7BF5">
        <w:rPr>
          <w:highlight w:val="cyan"/>
          <w:u w:val="single"/>
        </w:rPr>
        <w:t xml:space="preserve">large army of </w:t>
      </w:r>
      <w:r w:rsidRPr="00936049">
        <w:rPr>
          <w:u w:val="single"/>
        </w:rPr>
        <w:t xml:space="preserve">FTC staff </w:t>
      </w:r>
      <w:r w:rsidRPr="00AF7BF5">
        <w:rPr>
          <w:highlight w:val="cyan"/>
          <w:u w:val="single"/>
        </w:rPr>
        <w:t>attorneys</w:t>
      </w:r>
      <w:r w:rsidRPr="00DF71DB">
        <w:rPr>
          <w:u w:val="single"/>
        </w:rPr>
        <w:t xml:space="preserve"> and </w:t>
      </w:r>
      <w:r w:rsidRPr="00936049">
        <w:rPr>
          <w:u w:val="single"/>
        </w:rPr>
        <w:t>taking many months or even years to accomplish</w:t>
      </w:r>
      <w:r w:rsidRPr="00936049">
        <w:rPr>
          <w:sz w:val="16"/>
        </w:rPr>
        <w:t>. Typically</w:t>
      </w:r>
      <w:r w:rsidRPr="00DF71DB">
        <w:rPr>
          <w:sz w:val="16"/>
        </w:rPr>
        <w:t xml:space="preserve">, </w:t>
      </w:r>
      <w:r w:rsidRPr="00DF71DB">
        <w:rPr>
          <w:u w:val="single"/>
        </w:rPr>
        <w:t xml:space="preserve">the </w:t>
      </w:r>
      <w:r w:rsidRPr="00AF7BF5">
        <w:rPr>
          <w:highlight w:val="cyan"/>
          <w:u w:val="single"/>
        </w:rPr>
        <w:t xml:space="preserve">FTC can only litigate a </w:t>
      </w:r>
      <w:r w:rsidRPr="00AF7BF5">
        <w:rPr>
          <w:b/>
          <w:iCs/>
          <w:highlight w:val="cyan"/>
          <w:u w:val="single"/>
        </w:rPr>
        <w:t>handful of</w:t>
      </w:r>
      <w:r w:rsidRPr="00DF71DB">
        <w:rPr>
          <w:b/>
          <w:iCs/>
          <w:u w:val="single"/>
        </w:rPr>
        <w:t xml:space="preserve"> antitrust </w:t>
      </w:r>
      <w:r w:rsidRPr="00AF7BF5">
        <w:rPr>
          <w:b/>
          <w:iCs/>
          <w:highlight w:val="cyan"/>
          <w:u w:val="single"/>
        </w:rPr>
        <w:t>matters</w:t>
      </w:r>
      <w:r w:rsidRPr="00AF7BF5">
        <w:rPr>
          <w:highlight w:val="cyan"/>
          <w:u w:val="single"/>
        </w:rPr>
        <w:t xml:space="preserve"> </w:t>
      </w:r>
      <w:r w:rsidRPr="00936049">
        <w:rPr>
          <w:u w:val="single"/>
        </w:rPr>
        <w:t>at a time</w:t>
      </w:r>
      <w:r w:rsidRPr="00936049">
        <w:rPr>
          <w:sz w:val="16"/>
        </w:rPr>
        <w:t>. It seems likely that Congress</w:t>
      </w:r>
      <w:r w:rsidRPr="00DF71DB">
        <w:rPr>
          <w:sz w:val="16"/>
        </w:rPr>
        <w:t xml:space="preserve"> will provide more funding to the FTC in the current environment, but </w:t>
      </w:r>
      <w:r w:rsidRPr="00AF7BF5">
        <w:rPr>
          <w:highlight w:val="cyan"/>
          <w:u w:val="single"/>
        </w:rPr>
        <w:t>even with</w:t>
      </w:r>
      <w:r w:rsidRPr="00DF71DB">
        <w:rPr>
          <w:sz w:val="16"/>
        </w:rPr>
        <w:t xml:space="preserve"> these </w:t>
      </w:r>
      <w:r w:rsidRPr="00AF7BF5">
        <w:rPr>
          <w:highlight w:val="cyan"/>
          <w:u w:val="single"/>
        </w:rPr>
        <w:t>extra resources</w:t>
      </w:r>
      <w:r w:rsidRPr="00DF71DB">
        <w:rPr>
          <w:u w:val="single"/>
        </w:rPr>
        <w:t xml:space="preserve">, the </w:t>
      </w:r>
      <w:r w:rsidRPr="00AF7BF5">
        <w:rPr>
          <w:b/>
          <w:iCs/>
          <w:highlight w:val="cyan"/>
          <w:u w:val="single"/>
        </w:rPr>
        <w:t>FTC will</w:t>
      </w:r>
      <w:r w:rsidRPr="00DF71DB">
        <w:rPr>
          <w:b/>
          <w:iCs/>
          <w:u w:val="single"/>
        </w:rPr>
        <w:t xml:space="preserve"> still </w:t>
      </w:r>
      <w:r w:rsidRPr="00AF7BF5">
        <w:rPr>
          <w:b/>
          <w:iCs/>
          <w:highlight w:val="cyan"/>
          <w:u w:val="single"/>
        </w:rPr>
        <w:t>have to pick its cases carefully</w:t>
      </w:r>
      <w:r w:rsidRPr="00DF71DB">
        <w:rPr>
          <w:u w:val="single"/>
        </w:rPr>
        <w:t xml:space="preserve"> and cannot challenge every deal or every instance of alleged unlawful conduct.</w:t>
      </w:r>
    </w:p>
    <w:p w14:paraId="79A9F421" w14:textId="77777777" w:rsidR="006D7F92" w:rsidRPr="00DF71DB" w:rsidRDefault="006D7F92" w:rsidP="006D7F92"/>
    <w:p w14:paraId="0807905A" w14:textId="77777777" w:rsidR="006D7F92" w:rsidRPr="00DF71DB" w:rsidRDefault="006D7F92" w:rsidP="006D7F92">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That </w:t>
      </w:r>
      <w:r w:rsidRPr="00DF71DB">
        <w:rPr>
          <w:rFonts w:eastAsiaTheme="majorEastAsia" w:cstheme="majorBidi"/>
          <w:b/>
          <w:iCs/>
          <w:sz w:val="26"/>
          <w:u w:val="single"/>
        </w:rPr>
        <w:t>trades off</w:t>
      </w:r>
      <w:r w:rsidRPr="00DF71DB">
        <w:rPr>
          <w:rFonts w:eastAsiaTheme="majorEastAsia" w:cstheme="majorBidi"/>
          <w:b/>
          <w:iCs/>
          <w:sz w:val="26"/>
        </w:rPr>
        <w:t xml:space="preserve"> with the necessary resources for privacy enforcement</w:t>
      </w:r>
    </w:p>
    <w:p w14:paraId="253971A3" w14:textId="77777777" w:rsidR="006D7F92" w:rsidRPr="00DF71DB" w:rsidRDefault="006D7F92" w:rsidP="006D7F92">
      <w:r w:rsidRPr="00DF71DB">
        <w:t xml:space="preserve">John O. </w:t>
      </w:r>
      <w:r w:rsidRPr="00DF71DB">
        <w:rPr>
          <w:b/>
          <w:bCs/>
          <w:sz w:val="26"/>
        </w:rPr>
        <w:t>McGinnis</w:t>
      </w:r>
      <w:r w:rsidRPr="00DF71DB">
        <w:t xml:space="preserve">* </w:t>
      </w:r>
      <w:r w:rsidRPr="00DF71DB">
        <w:rPr>
          <w:b/>
          <w:bCs/>
          <w:sz w:val="26"/>
        </w:rPr>
        <w:t>and</w:t>
      </w:r>
      <w:r w:rsidRPr="00DF71DB">
        <w:t xml:space="preserve"> Linda </w:t>
      </w:r>
      <w:r w:rsidRPr="00DF71DB">
        <w:rPr>
          <w:b/>
          <w:bCs/>
          <w:sz w:val="26"/>
        </w:rPr>
        <w:t>Sun</w:t>
      </w:r>
      <w:r w:rsidRPr="00DF71DB">
        <w:t xml:space="preserve">** </w:t>
      </w:r>
      <w:r w:rsidRPr="00DF71DB">
        <w:rPr>
          <w:b/>
          <w:bCs/>
          <w:sz w:val="26"/>
        </w:rPr>
        <w:t>20</w:t>
      </w:r>
      <w:r w:rsidRPr="00DF71DB">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27C942BF" w14:textId="77777777" w:rsidR="006D7F92" w:rsidRPr="00BB438A" w:rsidRDefault="006D7F92" w:rsidP="006D7F92">
      <w:pPr>
        <w:rPr>
          <w:u w:val="single"/>
        </w:rPr>
      </w:pPr>
      <w:r w:rsidRPr="00AF7BF5">
        <w:rPr>
          <w:highlight w:val="cyan"/>
          <w:u w:val="single"/>
        </w:rPr>
        <w:t>The FTC needs</w:t>
      </w:r>
      <w:r w:rsidRPr="00DF71DB">
        <w:rPr>
          <w:sz w:val="16"/>
        </w:rPr>
        <w:t xml:space="preserve"> more </w:t>
      </w:r>
      <w:r w:rsidRPr="00AF7BF5">
        <w:rPr>
          <w:b/>
          <w:iCs/>
          <w:highlight w:val="cyan"/>
          <w:u w:val="single"/>
        </w:rPr>
        <w:t>resources</w:t>
      </w:r>
      <w:r w:rsidRPr="00AF7BF5">
        <w:rPr>
          <w:sz w:val="16"/>
          <w:highlight w:val="cyan"/>
        </w:rPr>
        <w:t xml:space="preserve"> </w:t>
      </w:r>
      <w:r w:rsidRPr="00AF7BF5">
        <w:rPr>
          <w:highlight w:val="cyan"/>
          <w:u w:val="single"/>
        </w:rPr>
        <w:t>to</w:t>
      </w:r>
      <w:r w:rsidRPr="00DF71DB">
        <w:rPr>
          <w:u w:val="single"/>
        </w:rPr>
        <w:t xml:space="preserve"> adequately </w:t>
      </w:r>
      <w:r w:rsidRPr="00AF7BF5">
        <w:rPr>
          <w:highlight w:val="cyan"/>
          <w:u w:val="single"/>
        </w:rPr>
        <w:t>address</w:t>
      </w:r>
      <w:r w:rsidRPr="00DF71DB">
        <w:rPr>
          <w:u w:val="single"/>
        </w:rPr>
        <w:t xml:space="preserve"> the nation’s growing </w:t>
      </w:r>
      <w:r w:rsidRPr="00AF7BF5">
        <w:rPr>
          <w:highlight w:val="cyan"/>
          <w:u w:val="single"/>
        </w:rPr>
        <w:t>privacy concerns</w:t>
      </w:r>
      <w:r w:rsidRPr="00DF71DB">
        <w:rPr>
          <w:sz w:val="16"/>
        </w:rPr>
        <w:t xml:space="preserve">. Currently, </w:t>
      </w:r>
      <w:r w:rsidRPr="00AF7BF5">
        <w:rPr>
          <w:highlight w:val="cyan"/>
          <w:u w:val="single"/>
        </w:rPr>
        <w:t>the FTC oversees</w:t>
      </w:r>
      <w:r w:rsidRPr="00DF71DB">
        <w:rPr>
          <w:u w:val="single"/>
        </w:rPr>
        <w:t xml:space="preserve"> both consumer protection—encompassing </w:t>
      </w:r>
      <w:r w:rsidRPr="00AF7BF5">
        <w:rPr>
          <w:highlight w:val="cyan"/>
          <w:u w:val="single"/>
        </w:rPr>
        <w:t>privacy—and</w:t>
      </w:r>
      <w:r w:rsidRPr="00DF71DB">
        <w:rPr>
          <w:u w:val="single"/>
        </w:rPr>
        <w:t xml:space="preserve"> </w:t>
      </w:r>
      <w:r w:rsidRPr="00AF7BF5">
        <w:rPr>
          <w:highlight w:val="cyan"/>
          <w:u w:val="single"/>
        </w:rPr>
        <w:t>antitrust</w:t>
      </w:r>
      <w:r w:rsidRPr="00DF71DB">
        <w:rPr>
          <w:sz w:val="16"/>
        </w:rPr>
        <w:t xml:space="preserve">,249 making the FTC the chief federal agency on privacy policy and enforcement250 and the nation’s de-facto privacy agency.251 </w:t>
      </w:r>
      <w:r w:rsidRPr="00DF71DB">
        <w:rPr>
          <w:u w:val="single"/>
        </w:rPr>
        <w:t>The agency has long-standing experience in enforcing privacy statutes2</w:t>
      </w:r>
      <w:r w:rsidRPr="00DF71DB">
        <w:rPr>
          <w:sz w:val="16"/>
        </w:rPr>
        <w:t xml:space="preserve">52 </w:t>
      </w:r>
      <w:r w:rsidRPr="00DF71DB">
        <w:rPr>
          <w:u w:val="single"/>
        </w:rPr>
        <w:t>and also has special privacy assets, such as an internet lab capable of high-quality tech forensics</w:t>
      </w:r>
      <w:r w:rsidRPr="00DF71DB">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w:t>
      </w:r>
      <w:r w:rsidRPr="00BB438A">
        <w:rPr>
          <w:sz w:val="16"/>
        </w:rPr>
        <w:t xml:space="preserve">2019 study, over 80% of Americans feel that they have little to no control over the data collected on them by companies and the government.255 </w:t>
      </w:r>
      <w:r w:rsidRPr="00BB438A">
        <w:rPr>
          <w:u w:val="single"/>
        </w:rPr>
        <w:t>To adequately address privacy concerns, the FTC needs</w:t>
      </w:r>
      <w:r w:rsidRPr="00BB438A">
        <w:rPr>
          <w:sz w:val="16"/>
        </w:rPr>
        <w:t xml:space="preserve"> more </w:t>
      </w:r>
      <w:r w:rsidRPr="00BB438A">
        <w:rPr>
          <w:u w:val="single"/>
        </w:rPr>
        <w:t>resources</w:t>
      </w:r>
      <w:r w:rsidRPr="00BB438A">
        <w:rPr>
          <w:sz w:val="16"/>
        </w:rPr>
        <w:t xml:space="preserve">.256 </w:t>
      </w:r>
      <w:r w:rsidRPr="00BB438A">
        <w:rPr>
          <w:u w:val="single"/>
        </w:rPr>
        <w:t>The agency has been explicit that it needs more</w:t>
      </w:r>
      <w:r w:rsidRPr="00BB438A">
        <w:rPr>
          <w:sz w:val="16"/>
        </w:rPr>
        <w:t xml:space="preserve"> man</w:t>
      </w:r>
      <w:r w:rsidRPr="00BB438A">
        <w:rPr>
          <w:u w:val="single"/>
        </w:rPr>
        <w:t>power</w:t>
      </w:r>
      <w:r w:rsidRPr="00BB438A">
        <w:rPr>
          <w:sz w:val="16"/>
        </w:rPr>
        <w:t xml:space="preserve"> </w:t>
      </w:r>
      <w:r w:rsidRPr="00BB438A">
        <w:rPr>
          <w:u w:val="single"/>
        </w:rPr>
        <w:t>to police tech companies. In requesting increased funding from Congress, FTC Director</w:t>
      </w:r>
      <w:r w:rsidRPr="00BB438A">
        <w:rPr>
          <w:sz w:val="16"/>
        </w:rPr>
        <w:t xml:space="preserve"> Joseph </w:t>
      </w:r>
      <w:r w:rsidRPr="00BB438A">
        <w:rPr>
          <w:u w:val="single"/>
        </w:rPr>
        <w:t>Simons said the money would allow the agency to hire additional staff and bring more privacy</w:t>
      </w:r>
    </w:p>
    <w:p w14:paraId="6F126CA1" w14:textId="77777777" w:rsidR="006D7F92" w:rsidRPr="00DF71DB" w:rsidRDefault="006D7F92" w:rsidP="006D7F92">
      <w:pPr>
        <w:rPr>
          <w:sz w:val="16"/>
        </w:rPr>
      </w:pPr>
      <w:r w:rsidRPr="00BB438A">
        <w:rPr>
          <w:u w:val="single"/>
        </w:rPr>
        <w:t>cases</w:t>
      </w:r>
      <w:r w:rsidRPr="00DF71DB">
        <w:rPr>
          <w:sz w:val="16"/>
        </w:rPr>
        <w:t>.257 A former director of the FTC’s Bureau of Consumer Protection, which houses the</w:t>
      </w:r>
    </w:p>
    <w:p w14:paraId="30DE5520" w14:textId="77777777" w:rsidR="006D7F92" w:rsidRPr="00DF71DB" w:rsidRDefault="006D7F92" w:rsidP="006D7F92">
      <w:pPr>
        <w:rPr>
          <w:sz w:val="16"/>
        </w:rPr>
      </w:pPr>
      <w:r w:rsidRPr="00DF71DB">
        <w:rPr>
          <w:sz w:val="16"/>
        </w:rPr>
        <w:t>privacy unit, has called the FTC “woefully understaffed.”258</w:t>
      </w:r>
    </w:p>
    <w:p w14:paraId="5C74712F" w14:textId="77777777" w:rsidR="006D7F92" w:rsidRPr="00DF71DB" w:rsidRDefault="006D7F92" w:rsidP="006D7F92">
      <w:pPr>
        <w:rPr>
          <w:sz w:val="16"/>
        </w:rPr>
      </w:pPr>
      <w:r w:rsidRPr="00DF71DB">
        <w:rPr>
          <w:sz w:val="16"/>
        </w:rPr>
        <w:t>As of the spring of 2019, the FTC had only forty employees dedicated to privacy and data</w:t>
      </w:r>
    </w:p>
    <w:p w14:paraId="7A26F9A1" w14:textId="77777777" w:rsidR="006D7F92" w:rsidRPr="00DF71DB" w:rsidRDefault="006D7F92" w:rsidP="006D7F92">
      <w:pPr>
        <w:rPr>
          <w:sz w:val="16"/>
        </w:rPr>
      </w:pPr>
      <w:proofErr w:type="gramStart"/>
      <w:r w:rsidRPr="00DF71DB">
        <w:rPr>
          <w:sz w:val="16"/>
        </w:rPr>
        <w:t>security,</w:t>
      </w:r>
      <w:proofErr w:type="gramEnd"/>
      <w:r w:rsidRPr="00DF71DB">
        <w:rPr>
          <w:sz w:val="16"/>
        </w:rPr>
        <w:t xml:space="preserve"> compared to 500 and 110 employees at comparable agencies in the UK. and Ireland, respectively.259 </w:t>
      </w:r>
      <w:r w:rsidRPr="00DF71DB">
        <w:rPr>
          <w:u w:val="single"/>
        </w:rPr>
        <w:t xml:space="preserve">Without more lawyers, investigators, and technologists, </w:t>
      </w:r>
      <w:r w:rsidRPr="00AF7BF5">
        <w:rPr>
          <w:highlight w:val="cyan"/>
          <w:u w:val="single"/>
        </w:rPr>
        <w:t xml:space="preserve">the FTC will </w:t>
      </w:r>
      <w:r w:rsidRPr="00936049">
        <w:rPr>
          <w:u w:val="single"/>
        </w:rPr>
        <w:t xml:space="preserve">be forced to </w:t>
      </w:r>
      <w:r w:rsidRPr="00AF7BF5">
        <w:rPr>
          <w:highlight w:val="cyan"/>
          <w:u w:val="single"/>
        </w:rPr>
        <w:t xml:space="preserve">conduct privacy </w:t>
      </w:r>
      <w:r w:rsidRPr="00936049">
        <w:rPr>
          <w:u w:val="single"/>
        </w:rPr>
        <w:t xml:space="preserve">investigations </w:t>
      </w:r>
      <w:r w:rsidRPr="00AF7BF5">
        <w:rPr>
          <w:highlight w:val="cyan"/>
          <w:u w:val="single"/>
        </w:rPr>
        <w:t xml:space="preserve">less thoroughly, and </w:t>
      </w:r>
      <w:r w:rsidRPr="00BB438A">
        <w:rPr>
          <w:u w:val="single"/>
        </w:rPr>
        <w:t>in some cases</w:t>
      </w:r>
      <w:r w:rsidRPr="00AF7BF5">
        <w:rPr>
          <w:highlight w:val="cyan"/>
          <w:u w:val="single"/>
        </w:rPr>
        <w:t xml:space="preserve">, </w:t>
      </w:r>
      <w:r w:rsidRPr="00AF7BF5">
        <w:rPr>
          <w:b/>
          <w:iCs/>
          <w:highlight w:val="cyan"/>
          <w:u w:val="single"/>
        </w:rPr>
        <w:t>forgo them altogether</w:t>
      </w:r>
      <w:r w:rsidRPr="00DF71DB">
        <w:rPr>
          <w:sz w:val="16"/>
        </w:rPr>
        <w:t xml:space="preserve">.260 Currently, </w:t>
      </w:r>
      <w:r w:rsidRPr="00AF7BF5">
        <w:rPr>
          <w:highlight w:val="cyan"/>
          <w:u w:val="single"/>
        </w:rPr>
        <w:t xml:space="preserve">the FT C’s resources are </w:t>
      </w:r>
      <w:r w:rsidRPr="00AF7BF5">
        <w:rPr>
          <w:b/>
          <w:iCs/>
          <w:highlight w:val="cyan"/>
          <w:u w:val="single"/>
        </w:rPr>
        <w:t>spread thin across multiple missions</w:t>
      </w:r>
      <w:r w:rsidRPr="00AF7BF5">
        <w:rPr>
          <w:highlight w:val="cyan"/>
          <w:u w:val="single"/>
        </w:rPr>
        <w:t xml:space="preserve">, to the </w:t>
      </w:r>
      <w:r w:rsidRPr="00AF7BF5">
        <w:rPr>
          <w:b/>
          <w:iCs/>
          <w:highlight w:val="cyan"/>
          <w:u w:val="single"/>
        </w:rPr>
        <w:t>detriment of its privacy efforts</w:t>
      </w:r>
      <w:r w:rsidRPr="00AF7BF5">
        <w:rPr>
          <w:sz w:val="16"/>
          <w:highlight w:val="cyan"/>
        </w:rPr>
        <w:t xml:space="preserve">. </w:t>
      </w:r>
      <w:r w:rsidRPr="00BB438A">
        <w:rPr>
          <w:u w:val="single"/>
        </w:rPr>
        <w:t>Removing</w:t>
      </w:r>
      <w:r w:rsidRPr="00BB438A">
        <w:rPr>
          <w:sz w:val="16"/>
        </w:rPr>
        <w:t xml:space="preserve"> the agency’s </w:t>
      </w:r>
      <w:r w:rsidRPr="00BB438A">
        <w:rPr>
          <w:u w:val="single"/>
        </w:rPr>
        <w:t>antitrust</w:t>
      </w:r>
      <w:r w:rsidRPr="00BB438A">
        <w:rPr>
          <w:sz w:val="16"/>
        </w:rPr>
        <w:t xml:space="preserve"> responsibilities would </w:t>
      </w:r>
      <w:r w:rsidRPr="00BB438A">
        <w:rPr>
          <w:u w:val="single"/>
        </w:rPr>
        <w:t>reallocate resources from the antitrust department to</w:t>
      </w:r>
      <w:r w:rsidRPr="00BB438A">
        <w:rPr>
          <w:sz w:val="16"/>
        </w:rPr>
        <w:t xml:space="preserve"> its </w:t>
      </w:r>
      <w:r w:rsidRPr="00BB438A">
        <w:rPr>
          <w:u w:val="single"/>
        </w:rPr>
        <w:t>privacy</w:t>
      </w:r>
      <w:r w:rsidRPr="00BB438A">
        <w:rPr>
          <w:sz w:val="16"/>
        </w:rPr>
        <w:t xml:space="preserve"> unit and other areas of consumer protection. Further, it would </w:t>
      </w:r>
      <w:r w:rsidRPr="00BB438A">
        <w:rPr>
          <w:u w:val="single"/>
        </w:rPr>
        <w:t>free up the scarce time of the commissioners to oversee this essential effort</w:t>
      </w:r>
      <w:r w:rsidRPr="00BB438A">
        <w:rPr>
          <w:sz w:val="16"/>
        </w:rPr>
        <w:t>.261</w:t>
      </w:r>
    </w:p>
    <w:p w14:paraId="4443825C" w14:textId="77777777" w:rsidR="006D7F92" w:rsidRPr="00DF71DB" w:rsidRDefault="006D7F92" w:rsidP="006D7F92"/>
    <w:p w14:paraId="6CECDA69" w14:textId="77777777" w:rsidR="006D7F92" w:rsidRPr="00DF71DB" w:rsidRDefault="006D7F92" w:rsidP="006D7F92">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Unchecked algorithmic bias risks massive inequality, suffering, and </w:t>
      </w:r>
      <w:r w:rsidRPr="00DF71DB">
        <w:rPr>
          <w:rFonts w:eastAsiaTheme="majorEastAsia" w:cstheme="majorBidi"/>
          <w:b/>
          <w:iCs/>
          <w:sz w:val="26"/>
          <w:u w:val="single"/>
        </w:rPr>
        <w:t>extinction</w:t>
      </w:r>
      <w:r w:rsidRPr="00DF71DB">
        <w:rPr>
          <w:rFonts w:eastAsiaTheme="majorEastAsia" w:cstheme="majorBidi"/>
          <w:b/>
          <w:iCs/>
          <w:sz w:val="26"/>
        </w:rPr>
        <w:t xml:space="preserve"> </w:t>
      </w:r>
    </w:p>
    <w:p w14:paraId="5583E9ED" w14:textId="77777777" w:rsidR="006D7F92" w:rsidRPr="00DF71DB" w:rsidRDefault="006D7F92" w:rsidP="006D7F92">
      <w:pPr>
        <w:rPr>
          <w:b/>
          <w:bCs/>
          <w:sz w:val="26"/>
        </w:rPr>
      </w:pPr>
      <w:r w:rsidRPr="00DF71DB">
        <w:rPr>
          <w:b/>
          <w:bCs/>
          <w:sz w:val="26"/>
        </w:rPr>
        <w:t>Thomas 20</w:t>
      </w:r>
      <w:r w:rsidRPr="00DF71DB">
        <w:t xml:space="preserve"> – Quoting AI experts including MIT Physics Professors, Senior Features Writer for </w:t>
      </w:r>
      <w:proofErr w:type="spellStart"/>
      <w:r w:rsidRPr="00DF71DB">
        <w:t>BuiltIn</w:t>
      </w:r>
      <w:proofErr w:type="spellEnd"/>
    </w:p>
    <w:p w14:paraId="40B205A2" w14:textId="77777777" w:rsidR="006D7F92" w:rsidRPr="00DF71DB" w:rsidRDefault="006D7F92" w:rsidP="006D7F92">
      <w:r w:rsidRPr="00DF71DB">
        <w:lastRenderedPageBreak/>
        <w:t xml:space="preserve">Mike Thomas, THE FUTURE OF ARTIFICIAL INTELLIGENCE: 7 ways AI can change the world for better ... or worse, Updated: April 20, 2020, </w:t>
      </w:r>
      <w:hyperlink r:id="rId7" w:history="1">
        <w:r w:rsidRPr="00DF71DB">
          <w:t>https://builtin.com/artificial-intelligence/artificial-intelligence-future</w:t>
        </w:r>
      </w:hyperlink>
    </w:p>
    <w:p w14:paraId="088EFE35" w14:textId="77777777" w:rsidR="006D7F92" w:rsidRPr="00DF71DB" w:rsidRDefault="006D7F92" w:rsidP="006D7F92">
      <w:pPr>
        <w:rPr>
          <w:sz w:val="16"/>
        </w:rPr>
      </w:pPr>
      <w:proofErr w:type="spellStart"/>
      <w:r w:rsidRPr="00BB438A">
        <w:rPr>
          <w:u w:val="single"/>
        </w:rPr>
        <w:t>Klabjan</w:t>
      </w:r>
      <w:proofErr w:type="spellEnd"/>
      <w:r w:rsidRPr="00BB438A">
        <w:rPr>
          <w:sz w:val="16"/>
        </w:rPr>
        <w:t xml:space="preserve"> also </w:t>
      </w:r>
      <w:r w:rsidRPr="00BB438A">
        <w:rPr>
          <w:u w:val="single"/>
        </w:rPr>
        <w:t xml:space="preserve">puts </w:t>
      </w:r>
      <w:r w:rsidRPr="00BB438A">
        <w:rPr>
          <w:b/>
          <w:iCs/>
          <w:u w:val="single"/>
        </w:rPr>
        <w:t>little stock in extreme scenarios</w:t>
      </w:r>
      <w:r w:rsidRPr="00BB438A">
        <w:rPr>
          <w:sz w:val="16"/>
        </w:rPr>
        <w:t xml:space="preserve"> — the type </w:t>
      </w:r>
      <w:r w:rsidRPr="00BB438A">
        <w:rPr>
          <w:u w:val="single"/>
        </w:rPr>
        <w:t>involving</w:t>
      </w:r>
      <w:r w:rsidRPr="00BB438A">
        <w:rPr>
          <w:sz w:val="16"/>
        </w:rPr>
        <w:t xml:space="preserve">, say, </w:t>
      </w:r>
      <w:r w:rsidRPr="00BB438A">
        <w:rPr>
          <w:u w:val="single"/>
        </w:rPr>
        <w:t xml:space="preserve">murderous cyborgs that turn the earth into a smoldering hellscape. He’s </w:t>
      </w:r>
      <w:r w:rsidRPr="00BB438A">
        <w:rPr>
          <w:b/>
          <w:iCs/>
          <w:u w:val="single"/>
        </w:rPr>
        <w:t>much</w:t>
      </w:r>
      <w:r w:rsidRPr="00BB438A">
        <w:rPr>
          <w:u w:val="single"/>
        </w:rPr>
        <w:t xml:space="preserve"> more concerned with </w:t>
      </w:r>
      <w:r w:rsidRPr="00AF7BF5">
        <w:rPr>
          <w:highlight w:val="cyan"/>
          <w:u w:val="single"/>
        </w:rPr>
        <w:t>machines</w:t>
      </w:r>
      <w:r w:rsidRPr="00DF71DB">
        <w:rPr>
          <w:sz w:val="16"/>
        </w:rPr>
        <w:t xml:space="preserve"> — war robots, for instance — </w:t>
      </w:r>
      <w:r w:rsidRPr="00BB438A">
        <w:rPr>
          <w:u w:val="single"/>
        </w:rPr>
        <w:t xml:space="preserve">being </w:t>
      </w:r>
      <w:r w:rsidRPr="00AF7BF5">
        <w:rPr>
          <w:b/>
          <w:iCs/>
          <w:highlight w:val="cyan"/>
          <w:u w:val="single"/>
        </w:rPr>
        <w:t>fed faulty “incentives</w:t>
      </w:r>
      <w:r w:rsidRPr="00AF7BF5">
        <w:rPr>
          <w:highlight w:val="cyan"/>
          <w:u w:val="single"/>
        </w:rPr>
        <w:t>” by</w:t>
      </w:r>
      <w:r w:rsidRPr="00DF71DB">
        <w:rPr>
          <w:sz w:val="16"/>
        </w:rPr>
        <w:t xml:space="preserve"> nefarious </w:t>
      </w:r>
      <w:r w:rsidRPr="00AF7BF5">
        <w:rPr>
          <w:highlight w:val="cyan"/>
          <w:u w:val="single"/>
        </w:rPr>
        <w:t>humans</w:t>
      </w:r>
      <w:r w:rsidRPr="00DF71DB">
        <w:rPr>
          <w:u w:val="single"/>
        </w:rPr>
        <w:t xml:space="preserve">. </w:t>
      </w:r>
      <w:r w:rsidRPr="00AF7BF5">
        <w:rPr>
          <w:highlight w:val="cyan"/>
          <w:u w:val="single"/>
        </w:rPr>
        <w:t>As</w:t>
      </w:r>
      <w:r w:rsidRPr="00BB438A">
        <w:rPr>
          <w:u w:val="single"/>
        </w:rPr>
        <w:t xml:space="preserve"> MIT physics professors and leading AI researcher</w:t>
      </w:r>
      <w:r w:rsidRPr="00BB438A">
        <w:rPr>
          <w:sz w:val="16"/>
        </w:rPr>
        <w:t xml:space="preserve"> Max </w:t>
      </w:r>
      <w:proofErr w:type="spellStart"/>
      <w:r w:rsidRPr="00BB438A">
        <w:rPr>
          <w:sz w:val="16"/>
        </w:rPr>
        <w:t>Tegmark</w:t>
      </w:r>
      <w:proofErr w:type="spellEnd"/>
      <w:r w:rsidRPr="00BB438A">
        <w:rPr>
          <w:sz w:val="16"/>
        </w:rPr>
        <w:t xml:space="preserve"> </w:t>
      </w:r>
      <w:r w:rsidRPr="00BB438A">
        <w:rPr>
          <w:u w:val="single"/>
        </w:rPr>
        <w:t>put it in a 2018 TED</w:t>
      </w:r>
      <w:r w:rsidRPr="00DF71DB">
        <w:rPr>
          <w:u w:val="single"/>
        </w:rPr>
        <w:t xml:space="preserve"> Talk, “</w:t>
      </w:r>
      <w:r w:rsidRPr="00AF7BF5">
        <w:rPr>
          <w:highlight w:val="cyan"/>
          <w:u w:val="single"/>
        </w:rPr>
        <w:t xml:space="preserve">The </w:t>
      </w:r>
      <w:r w:rsidRPr="00AF7BF5">
        <w:rPr>
          <w:b/>
          <w:iCs/>
          <w:highlight w:val="cyan"/>
          <w:u w:val="single"/>
        </w:rPr>
        <w:t>real threat</w:t>
      </w:r>
      <w:r w:rsidRPr="00AF7BF5">
        <w:rPr>
          <w:highlight w:val="cyan"/>
          <w:u w:val="single"/>
        </w:rPr>
        <w:t xml:space="preserve"> from AI is</w:t>
      </w:r>
      <w:r w:rsidRPr="00DF71DB">
        <w:rPr>
          <w:u w:val="single"/>
        </w:rPr>
        <w:t xml:space="preserve">n’t </w:t>
      </w:r>
      <w:r w:rsidRPr="00DF71DB">
        <w:rPr>
          <w:b/>
          <w:iCs/>
          <w:u w:val="single"/>
        </w:rPr>
        <w:t>malice</w:t>
      </w:r>
      <w:r w:rsidRPr="00DF71DB">
        <w:rPr>
          <w:u w:val="single"/>
        </w:rPr>
        <w:t xml:space="preserve">, like in silly Hollywood movies, but </w:t>
      </w:r>
      <w:r w:rsidRPr="00AF7BF5">
        <w:rPr>
          <w:b/>
          <w:iCs/>
          <w:highlight w:val="cyan"/>
          <w:u w:val="single"/>
        </w:rPr>
        <w:t>competence</w:t>
      </w:r>
      <w:r w:rsidRPr="00DF71DB">
        <w:rPr>
          <w:u w:val="single"/>
        </w:rPr>
        <w:t xml:space="preserve"> — AI accomplishing goals that just aren’t aligned with ours</w:t>
      </w:r>
      <w:r w:rsidRPr="00DF71DB">
        <w:rPr>
          <w:sz w:val="16"/>
        </w:rPr>
        <w:t>.” That’s Laird’s take, too.</w:t>
      </w:r>
    </w:p>
    <w:p w14:paraId="70BAEF5F" w14:textId="77777777" w:rsidR="006D7F92" w:rsidRPr="00DF71DB" w:rsidRDefault="006D7F92" w:rsidP="006D7F92">
      <w:pPr>
        <w:rPr>
          <w:sz w:val="16"/>
        </w:rPr>
      </w:pPr>
      <w:r w:rsidRPr="00DF71DB">
        <w:rPr>
          <w:sz w:val="16"/>
        </w:rPr>
        <w:t xml:space="preserve">“I definitely don’t see </w:t>
      </w:r>
      <w:r w:rsidRPr="00DF71DB">
        <w:rPr>
          <w:u w:val="single"/>
        </w:rPr>
        <w:t>the scenario where something wakes up and decides</w:t>
      </w:r>
      <w:r w:rsidRPr="00DF71DB">
        <w:rPr>
          <w:sz w:val="16"/>
        </w:rPr>
        <w:t xml:space="preserve"> it wants </w:t>
      </w:r>
      <w:r w:rsidRPr="00DF71DB">
        <w:rPr>
          <w:u w:val="single"/>
        </w:rPr>
        <w:t>to take over the world</w:t>
      </w:r>
      <w:r w:rsidRPr="00DF71DB">
        <w:rPr>
          <w:sz w:val="16"/>
        </w:rPr>
        <w:t xml:space="preserve">,” he says. “I think </w:t>
      </w:r>
      <w:r w:rsidRPr="00DF71DB">
        <w:rPr>
          <w:u w:val="single"/>
        </w:rPr>
        <w:t>that’s science fiction and not the way it’s going to play out.”</w:t>
      </w:r>
    </w:p>
    <w:p w14:paraId="4E7E1196" w14:textId="77777777" w:rsidR="006D7F92" w:rsidRPr="00DF71DB" w:rsidRDefault="006D7F92" w:rsidP="006D7F92">
      <w:pPr>
        <w:rPr>
          <w:sz w:val="16"/>
        </w:rPr>
      </w:pPr>
      <w:r w:rsidRPr="00DF71DB">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DF71DB">
        <w:rPr>
          <w:sz w:val="16"/>
        </w:rPr>
        <w:t>actually be</w:t>
      </w:r>
      <w:proofErr w:type="gramEnd"/>
      <w:r w:rsidRPr="00DF71DB">
        <w:rPr>
          <w:sz w:val="16"/>
        </w:rPr>
        <w:t xml:space="preserve"> a blessing.</w:t>
      </w:r>
    </w:p>
    <w:p w14:paraId="55758DEB" w14:textId="77777777" w:rsidR="006D7F92" w:rsidRPr="00DF71DB" w:rsidRDefault="006D7F92" w:rsidP="006D7F92">
      <w:pPr>
        <w:rPr>
          <w:sz w:val="16"/>
        </w:rPr>
      </w:pPr>
      <w:r w:rsidRPr="00DF71DB">
        <w:rPr>
          <w:sz w:val="16"/>
        </w:rPr>
        <w:t>“Time to understand what we’re creating and how we’re going to incorporate it into society,” Laird says, “might be exactly what we need.”</w:t>
      </w:r>
    </w:p>
    <w:p w14:paraId="19D255D4" w14:textId="77777777" w:rsidR="006D7F92" w:rsidRPr="00DF71DB" w:rsidRDefault="006D7F92" w:rsidP="006D7F92">
      <w:pPr>
        <w:rPr>
          <w:sz w:val="16"/>
        </w:rPr>
      </w:pPr>
      <w:r w:rsidRPr="00DF71DB">
        <w:rPr>
          <w:u w:val="single"/>
        </w:rPr>
        <w:t>But</w:t>
      </w:r>
      <w:r w:rsidRPr="00DF71DB">
        <w:rPr>
          <w:sz w:val="16"/>
        </w:rPr>
        <w:t xml:space="preserve"> no one knows for sure.</w:t>
      </w:r>
    </w:p>
    <w:p w14:paraId="3533573F" w14:textId="77777777" w:rsidR="006D7F92" w:rsidRPr="00DF71DB" w:rsidRDefault="006D7F92" w:rsidP="006D7F92">
      <w:pPr>
        <w:rPr>
          <w:sz w:val="16"/>
        </w:rPr>
      </w:pPr>
      <w:r w:rsidRPr="00DF71DB">
        <w:rPr>
          <w:sz w:val="16"/>
        </w:rPr>
        <w:t>“</w:t>
      </w:r>
      <w:r w:rsidRPr="00DF71DB">
        <w:rPr>
          <w:u w:val="single"/>
        </w:rPr>
        <w:t>There are several major breakthroughs that have to occur, and</w:t>
      </w:r>
      <w:r w:rsidRPr="00DF71DB">
        <w:rPr>
          <w:sz w:val="16"/>
        </w:rPr>
        <w:t xml:space="preserve"> those </w:t>
      </w:r>
      <w:r w:rsidRPr="00DF71DB">
        <w:rPr>
          <w:u w:val="single"/>
        </w:rPr>
        <w:t>could come very quickly</w:t>
      </w:r>
      <w:r w:rsidRPr="00DF71DB">
        <w:rPr>
          <w:sz w:val="16"/>
        </w:rPr>
        <w:t xml:space="preserve">,” Russell said during his Westminster talk. </w:t>
      </w:r>
      <w:r w:rsidRPr="00DF71DB">
        <w:rPr>
          <w:u w:val="single"/>
        </w:rPr>
        <w:t>Referencing the rapid transformational effect of nuclear fission</w:t>
      </w:r>
      <w:r w:rsidRPr="00DF71DB">
        <w:rPr>
          <w:sz w:val="16"/>
        </w:rPr>
        <w:t xml:space="preserve"> (atom splitting) by British physicist Ernest Rutherford in 1917, </w:t>
      </w:r>
      <w:r w:rsidRPr="00DF71DB">
        <w:rPr>
          <w:u w:val="single"/>
        </w:rPr>
        <w:t>he added, “It’s very, very hard to predict when these conceptual breakthroughs are going to happen</w:t>
      </w:r>
      <w:r w:rsidRPr="00DF71DB">
        <w:rPr>
          <w:sz w:val="16"/>
        </w:rPr>
        <w:t>.”</w:t>
      </w:r>
    </w:p>
    <w:p w14:paraId="0DA6CC54" w14:textId="77777777" w:rsidR="006D7F92" w:rsidRPr="00DF71DB" w:rsidRDefault="006D7F92" w:rsidP="006D7F92">
      <w:pPr>
        <w:rPr>
          <w:u w:val="single"/>
        </w:rPr>
      </w:pPr>
      <w:r w:rsidRPr="00DF71DB">
        <w:rPr>
          <w:u w:val="single"/>
        </w:rPr>
        <w:t>But whenever they do</w:t>
      </w:r>
      <w:r w:rsidRPr="00DF71DB">
        <w:rPr>
          <w:sz w:val="16"/>
        </w:rPr>
        <w:t xml:space="preserve">, if they do, </w:t>
      </w:r>
      <w:r w:rsidRPr="00BB438A">
        <w:rPr>
          <w:u w:val="single"/>
        </w:rPr>
        <w:t xml:space="preserve">he emphasized the importance of </w:t>
      </w:r>
      <w:r w:rsidRPr="00AF7BF5">
        <w:rPr>
          <w:highlight w:val="cyan"/>
          <w:u w:val="single"/>
        </w:rPr>
        <w:t>preparation.</w:t>
      </w:r>
      <w:r w:rsidRPr="00DF71DB">
        <w:rPr>
          <w:u w:val="single"/>
        </w:rPr>
        <w:t xml:space="preserve"> </w:t>
      </w:r>
      <w:r w:rsidRPr="00DF71DB">
        <w:rPr>
          <w:sz w:val="16"/>
        </w:rPr>
        <w:t xml:space="preserve">That means starting or continuing discussions about the ethical use of A.G.I. and whether it should be regulated. </w:t>
      </w:r>
      <w:r w:rsidRPr="00BB438A">
        <w:rPr>
          <w:u w:val="single"/>
        </w:rPr>
        <w:t xml:space="preserve">That </w:t>
      </w:r>
      <w:r w:rsidRPr="00AF7BF5">
        <w:rPr>
          <w:highlight w:val="cyan"/>
          <w:u w:val="single"/>
        </w:rPr>
        <w:t xml:space="preserve">means working to </w:t>
      </w:r>
      <w:r w:rsidRPr="00AF7BF5">
        <w:rPr>
          <w:b/>
          <w:iCs/>
          <w:highlight w:val="cyan"/>
          <w:u w:val="single"/>
        </w:rPr>
        <w:t>eliminate data bias</w:t>
      </w:r>
      <w:r w:rsidRPr="00AF7BF5">
        <w:rPr>
          <w:highlight w:val="cyan"/>
          <w:u w:val="single"/>
        </w:rPr>
        <w:t xml:space="preserve">, which has a </w:t>
      </w:r>
      <w:r w:rsidRPr="00AF7BF5">
        <w:rPr>
          <w:b/>
          <w:iCs/>
          <w:highlight w:val="cyan"/>
          <w:u w:val="single"/>
        </w:rPr>
        <w:t xml:space="preserve">corrupting effect </w:t>
      </w:r>
      <w:r w:rsidRPr="00BB438A">
        <w:rPr>
          <w:b/>
          <w:iCs/>
          <w:u w:val="single"/>
        </w:rPr>
        <w:t>on algorithms</w:t>
      </w:r>
      <w:r w:rsidRPr="00BB438A">
        <w:rPr>
          <w:u w:val="single"/>
        </w:rPr>
        <w:t xml:space="preserve"> and is </w:t>
      </w:r>
      <w:r w:rsidRPr="00BB438A">
        <w:rPr>
          <w:b/>
          <w:iCs/>
          <w:u w:val="single"/>
        </w:rPr>
        <w:t>currently a fat fly in the AI ointment</w:t>
      </w:r>
      <w:r w:rsidRPr="00DF71DB">
        <w:rPr>
          <w:sz w:val="16"/>
        </w:rPr>
        <w:t xml:space="preserve">. That means working to invent and augment security measures capable of keeping the technology in check. </w:t>
      </w:r>
      <w:r w:rsidRPr="00DF71DB">
        <w:rPr>
          <w:u w:val="single"/>
        </w:rPr>
        <w:t>And it means having the humility to realize that just because we can doesn’t mean we should.</w:t>
      </w:r>
    </w:p>
    <w:p w14:paraId="52F96E15" w14:textId="77777777" w:rsidR="006D7F92" w:rsidRPr="00DF71DB" w:rsidRDefault="006D7F92" w:rsidP="006D7F92">
      <w:pPr>
        <w:rPr>
          <w:sz w:val="16"/>
        </w:rPr>
      </w:pPr>
      <w:r w:rsidRPr="00DF71DB">
        <w:rPr>
          <w:sz w:val="16"/>
        </w:rPr>
        <w:t xml:space="preserve">“Our situation with technology is complicated, but the big picture is rather simple,” </w:t>
      </w:r>
      <w:proofErr w:type="spellStart"/>
      <w:r w:rsidRPr="00DF71DB">
        <w:rPr>
          <w:sz w:val="16"/>
        </w:rPr>
        <w:t>Tegmark</w:t>
      </w:r>
      <w:proofErr w:type="spellEnd"/>
      <w:r w:rsidRPr="00DF71DB">
        <w:rPr>
          <w:sz w:val="16"/>
        </w:rPr>
        <w:t xml:space="preserve"> said during his TED Talk. “Most </w:t>
      </w:r>
      <w:r w:rsidRPr="00DF71DB">
        <w:rPr>
          <w:u w:val="single"/>
        </w:rPr>
        <w:t xml:space="preserve">AGI </w:t>
      </w:r>
      <w:r w:rsidRPr="00AF7BF5">
        <w:rPr>
          <w:highlight w:val="cyan"/>
          <w:u w:val="single"/>
        </w:rPr>
        <w:t xml:space="preserve">researchers expect AGI within decades, </w:t>
      </w:r>
      <w:r w:rsidRPr="00936049">
        <w:rPr>
          <w:u w:val="single"/>
        </w:rPr>
        <w:t xml:space="preserve">and </w:t>
      </w:r>
      <w:r w:rsidRPr="00AF7BF5">
        <w:rPr>
          <w:b/>
          <w:iCs/>
          <w:highlight w:val="cyan"/>
          <w:u w:val="single"/>
        </w:rPr>
        <w:t xml:space="preserve">if we </w:t>
      </w:r>
      <w:r w:rsidRPr="00936049">
        <w:rPr>
          <w:b/>
          <w:iCs/>
          <w:u w:val="single"/>
        </w:rPr>
        <w:t xml:space="preserve">just </w:t>
      </w:r>
      <w:r w:rsidRPr="00AF7BF5">
        <w:rPr>
          <w:b/>
          <w:iCs/>
          <w:highlight w:val="cyan"/>
          <w:u w:val="single"/>
        </w:rPr>
        <w:t xml:space="preserve">bumble </w:t>
      </w:r>
      <w:r w:rsidRPr="00936049">
        <w:rPr>
          <w:b/>
          <w:iCs/>
          <w:u w:val="single"/>
        </w:rPr>
        <w:t>into this unprepared</w:t>
      </w:r>
      <w:r w:rsidRPr="00AF7BF5">
        <w:rPr>
          <w:highlight w:val="cyan"/>
          <w:u w:val="single"/>
        </w:rPr>
        <w:t>, it will</w:t>
      </w:r>
      <w:r w:rsidRPr="00DF71DB">
        <w:rPr>
          <w:sz w:val="16"/>
        </w:rPr>
        <w:t xml:space="preserve"> probably </w:t>
      </w:r>
      <w:r w:rsidRPr="00BB438A">
        <w:rPr>
          <w:b/>
          <w:iCs/>
          <w:u w:val="single"/>
        </w:rPr>
        <w:t>be the biggest mistake in human history</w:t>
      </w:r>
      <w:r w:rsidRPr="00BB438A">
        <w:rPr>
          <w:sz w:val="16"/>
        </w:rPr>
        <w:t xml:space="preserve">. </w:t>
      </w:r>
      <w:r w:rsidRPr="00BB438A">
        <w:rPr>
          <w:u w:val="single"/>
        </w:rPr>
        <w:t>It could</w:t>
      </w:r>
      <w:r w:rsidRPr="00AF7BF5">
        <w:rPr>
          <w:highlight w:val="cyan"/>
          <w:u w:val="single"/>
        </w:rPr>
        <w:t xml:space="preserve"> enable brutal</w:t>
      </w:r>
      <w:r w:rsidRPr="00DF71DB">
        <w:rPr>
          <w:sz w:val="16"/>
        </w:rPr>
        <w:t xml:space="preserve"> global </w:t>
      </w:r>
      <w:r w:rsidRPr="00AF7BF5">
        <w:rPr>
          <w:highlight w:val="cyan"/>
          <w:u w:val="single"/>
        </w:rPr>
        <w:t xml:space="preserve">dictatorship with </w:t>
      </w:r>
      <w:r w:rsidRPr="00936049">
        <w:rPr>
          <w:b/>
          <w:iCs/>
          <w:u w:val="single"/>
        </w:rPr>
        <w:t xml:space="preserve">unprecedented </w:t>
      </w:r>
      <w:r w:rsidRPr="00AF7BF5">
        <w:rPr>
          <w:b/>
          <w:iCs/>
          <w:highlight w:val="cyan"/>
          <w:u w:val="single"/>
        </w:rPr>
        <w:t>inequality</w:t>
      </w:r>
      <w:r w:rsidRPr="00AF7BF5">
        <w:rPr>
          <w:highlight w:val="cyan"/>
          <w:u w:val="single"/>
        </w:rPr>
        <w:t xml:space="preserve">, </w:t>
      </w:r>
      <w:r w:rsidRPr="00936049">
        <w:rPr>
          <w:u w:val="single"/>
        </w:rPr>
        <w:t>surveillance</w:t>
      </w:r>
      <w:r w:rsidRPr="00AF7BF5">
        <w:rPr>
          <w:highlight w:val="cyan"/>
          <w:u w:val="single"/>
        </w:rPr>
        <w:t xml:space="preserve">, </w:t>
      </w:r>
      <w:r w:rsidRPr="00AF7BF5">
        <w:rPr>
          <w:b/>
          <w:iCs/>
          <w:highlight w:val="cyan"/>
          <w:u w:val="single"/>
        </w:rPr>
        <w:t>suffering</w:t>
      </w:r>
      <w:r w:rsidRPr="00AF7BF5">
        <w:rPr>
          <w:highlight w:val="cyan"/>
          <w:u w:val="single"/>
        </w:rPr>
        <w:t xml:space="preserve"> and</w:t>
      </w:r>
      <w:r w:rsidRPr="00DF71DB">
        <w:rPr>
          <w:u w:val="single"/>
        </w:rPr>
        <w:t xml:space="preserve"> maybe </w:t>
      </w:r>
      <w:r w:rsidRPr="00DF71DB">
        <w:rPr>
          <w:b/>
          <w:iCs/>
          <w:u w:val="single"/>
        </w:rPr>
        <w:t xml:space="preserve">even human </w:t>
      </w:r>
      <w:r w:rsidRPr="00AF7BF5">
        <w:rPr>
          <w:b/>
          <w:iCs/>
          <w:highlight w:val="cyan"/>
          <w:u w:val="single"/>
        </w:rPr>
        <w:t>extinction</w:t>
      </w:r>
      <w:r w:rsidRPr="00DF71DB">
        <w:rPr>
          <w:sz w:val="16"/>
        </w:rPr>
        <w:t xml:space="preserve">. </w:t>
      </w:r>
      <w:r w:rsidRPr="00DF71DB">
        <w:rPr>
          <w:b/>
          <w:iCs/>
          <w:u w:val="single"/>
        </w:rPr>
        <w:t xml:space="preserve">But </w:t>
      </w:r>
      <w:r w:rsidRPr="00AF7BF5">
        <w:rPr>
          <w:b/>
          <w:iCs/>
          <w:highlight w:val="cyan"/>
          <w:u w:val="single"/>
        </w:rPr>
        <w:t>if we</w:t>
      </w:r>
      <w:r w:rsidRPr="00DF71DB">
        <w:rPr>
          <w:b/>
          <w:iCs/>
          <w:u w:val="single"/>
        </w:rPr>
        <w:t xml:space="preserve"> </w:t>
      </w:r>
      <w:r w:rsidRPr="00AF7BF5">
        <w:rPr>
          <w:b/>
          <w:iCs/>
          <w:highlight w:val="cyan"/>
          <w:u w:val="single"/>
        </w:rPr>
        <w:t>steer carefully</w:t>
      </w:r>
      <w:r w:rsidRPr="00AF7BF5">
        <w:rPr>
          <w:highlight w:val="cyan"/>
          <w:u w:val="single"/>
        </w:rPr>
        <w:t xml:space="preserve">, we could end up in a </w:t>
      </w:r>
      <w:r w:rsidRPr="00AF7BF5">
        <w:rPr>
          <w:b/>
          <w:iCs/>
          <w:highlight w:val="cyan"/>
          <w:u w:val="single"/>
        </w:rPr>
        <w:t>fantastic future</w:t>
      </w:r>
      <w:r w:rsidRPr="00AF7BF5">
        <w:rPr>
          <w:sz w:val="16"/>
          <w:highlight w:val="cyan"/>
        </w:rPr>
        <w:t xml:space="preserve"> </w:t>
      </w:r>
      <w:r w:rsidRPr="00936049">
        <w:rPr>
          <w:u w:val="single"/>
        </w:rPr>
        <w:t xml:space="preserve">where </w:t>
      </w:r>
      <w:r w:rsidRPr="00936049">
        <w:rPr>
          <w:b/>
          <w:iCs/>
          <w:u w:val="single"/>
        </w:rPr>
        <w:t>everybody’s better off</w:t>
      </w:r>
      <w:r w:rsidRPr="00936049">
        <w:rPr>
          <w:u w:val="single"/>
        </w:rPr>
        <w:t xml:space="preserve">—the poor are richer, the rich are richer, </w:t>
      </w:r>
      <w:r w:rsidRPr="00936049">
        <w:rPr>
          <w:b/>
          <w:iCs/>
          <w:u w:val="single"/>
        </w:rPr>
        <w:t>everybody’s healthy and free</w:t>
      </w:r>
      <w:r w:rsidRPr="00936049">
        <w:rPr>
          <w:sz w:val="16"/>
        </w:rPr>
        <w:t xml:space="preserve"> to live out their dreams.”</w:t>
      </w:r>
    </w:p>
    <w:p w14:paraId="3028D37F" w14:textId="77777777" w:rsidR="006D7F92" w:rsidRDefault="006D7F92" w:rsidP="006D7F92">
      <w:pPr>
        <w:pStyle w:val="Heading3"/>
      </w:pPr>
      <w:r>
        <w:lastRenderedPageBreak/>
        <w:t>1NC – OFF</w:t>
      </w:r>
    </w:p>
    <w:p w14:paraId="29467F76" w14:textId="77777777" w:rsidR="006D7F92" w:rsidRDefault="006D7F92" w:rsidP="006D7F92">
      <w:pPr>
        <w:pStyle w:val="Heading4"/>
      </w:pPr>
      <w:r>
        <w:t>Next off is the Politics DA.</w:t>
      </w:r>
    </w:p>
    <w:p w14:paraId="1094A0EB" w14:textId="77777777" w:rsidR="006D7F92" w:rsidRPr="00A85FAA" w:rsidRDefault="006D7F92" w:rsidP="006D7F92"/>
    <w:p w14:paraId="30EE230D" w14:textId="77777777" w:rsidR="006D7F92" w:rsidRDefault="006D7F92" w:rsidP="006D7F92">
      <w:pPr>
        <w:pStyle w:val="Heading4"/>
      </w:pPr>
      <w:r>
        <w:t>Infrastructure will pass now but can be derailed</w:t>
      </w:r>
    </w:p>
    <w:p w14:paraId="3AC36EBB" w14:textId="77777777" w:rsidR="006D7F92" w:rsidRDefault="006D7F92" w:rsidP="006D7F92">
      <w:r>
        <w:t xml:space="preserve">Laura </w:t>
      </w:r>
      <w:r w:rsidRPr="00D47E80">
        <w:rPr>
          <w:rStyle w:val="Heading4Char"/>
        </w:rPr>
        <w:t>Tyson &amp;</w:t>
      </w:r>
      <w:r>
        <w:t xml:space="preserve"> Lenny </w:t>
      </w:r>
      <w:r w:rsidRPr="00D47E80">
        <w:rPr>
          <w:rStyle w:val="Heading4Char"/>
        </w:rPr>
        <w:t>Mendonca 9-14</w:t>
      </w:r>
      <w:r>
        <w:t xml:space="preserve">-2021, Laura Tyson, former chair of the US president's Council of Economic Advisers, is professor </w:t>
      </w:r>
      <w:proofErr w:type="gramStart"/>
      <w:r>
        <w:t>of</w:t>
      </w:r>
      <w:proofErr w:type="gramEnd"/>
      <w:r>
        <w:t xml:space="preserve"> the Graduate School at the Haas School of Business and chair of the Blum Centre Board of Trustees at the University of California, Berkeley. Lenny Mendonca, senior partner emeritus at McKinsey &amp; Company, is a former chief economic and business adviser to Governor Gavin Newsom of California and chair of the California High-Speed Rail Authority "Why America must go big on infrastructure," Jordan Times, https://www.jordantimes.com/opinion/project-syndicate/why-america-must-go-big-infrastructure</w:t>
      </w:r>
    </w:p>
    <w:p w14:paraId="767BE0EF" w14:textId="77777777" w:rsidR="006D7F92" w:rsidRDefault="006D7F92" w:rsidP="006D7F92">
      <w:r>
        <w:t>Economists across the political spectrum have long advocated an increase in infrastructure investment in the United States. Now, Congress is debating infrastructure spending packages that would secure the current economic recovery and boost potential growth over the next decade.</w:t>
      </w:r>
    </w:p>
    <w:p w14:paraId="09712B56" w14:textId="77777777" w:rsidR="006D7F92" w:rsidRDefault="006D7F92" w:rsidP="006D7F92">
      <w:r w:rsidRPr="00AF7BF5">
        <w:rPr>
          <w:rStyle w:val="StyleUnderline"/>
          <w:highlight w:val="cyan"/>
        </w:rPr>
        <w:t xml:space="preserve">Despite deep partisan divisions </w:t>
      </w:r>
      <w:r w:rsidRPr="00A85FAA">
        <w:rPr>
          <w:rStyle w:val="StyleUnderline"/>
        </w:rPr>
        <w:t>on most other issues</w:t>
      </w:r>
      <w:r>
        <w:t xml:space="preserve">, </w:t>
      </w:r>
      <w:r w:rsidRPr="00AF7BF5">
        <w:rPr>
          <w:rStyle w:val="StyleUnderline"/>
          <w:highlight w:val="cyan"/>
        </w:rPr>
        <w:t>the Senate recently passed the</w:t>
      </w:r>
      <w:r>
        <w:t xml:space="preserve"> $1 trillion Infrastructure Investment and Jobs Act (</w:t>
      </w:r>
      <w:r w:rsidRPr="00AF7BF5">
        <w:rPr>
          <w:rStyle w:val="StyleUnderline"/>
          <w:highlight w:val="cyan"/>
        </w:rPr>
        <w:t>IIJA</w:t>
      </w:r>
      <w:r>
        <w:t xml:space="preserve">) by a large majority. The bill now must pass the House of Representatives, where Speaker Nancy </w:t>
      </w:r>
      <w:r w:rsidRPr="00AF7BF5">
        <w:rPr>
          <w:rStyle w:val="StyleUnderline"/>
          <w:highlight w:val="cyan"/>
        </w:rPr>
        <w:t>Pelosi has secured an agreement for a vote by the end of September</w:t>
      </w:r>
      <w:r>
        <w:t xml:space="preserve">. </w:t>
      </w:r>
      <w:r w:rsidRPr="00AF7BF5">
        <w:rPr>
          <w:rStyle w:val="StyleUnderline"/>
          <w:highlight w:val="cyan"/>
        </w:rPr>
        <w:t xml:space="preserve">Approval looks likely </w:t>
      </w:r>
      <w:r w:rsidRPr="00AF7BF5">
        <w:rPr>
          <w:rStyle w:val="Emphasis"/>
          <w:highlight w:val="cyan"/>
        </w:rPr>
        <w:t>but is by no means certain</w:t>
      </w:r>
      <w:r>
        <w:t xml:space="preserve">, </w:t>
      </w:r>
      <w:r w:rsidRPr="00AF7BF5">
        <w:rPr>
          <w:rStyle w:val="StyleUnderline"/>
          <w:highlight w:val="cyan"/>
        </w:rPr>
        <w:t>given</w:t>
      </w:r>
      <w:r w:rsidRPr="00A85FAA">
        <w:t xml:space="preserve"> </w:t>
      </w:r>
      <w:r w:rsidRPr="00A85FAA">
        <w:rPr>
          <w:rStyle w:val="StyleUnderline"/>
        </w:rPr>
        <w:t xml:space="preserve">complete </w:t>
      </w:r>
      <w:r w:rsidRPr="00AF7BF5">
        <w:rPr>
          <w:rStyle w:val="StyleUnderline"/>
          <w:highlight w:val="cyan"/>
        </w:rPr>
        <w:t xml:space="preserve">lack of support from House Republicans and </w:t>
      </w:r>
      <w:r w:rsidRPr="00A85FAA">
        <w:rPr>
          <w:rStyle w:val="StyleUnderline"/>
        </w:rPr>
        <w:t>ongoing</w:t>
      </w:r>
      <w:r w:rsidRPr="00AF7BF5">
        <w:rPr>
          <w:rStyle w:val="StyleUnderline"/>
          <w:highlight w:val="cyan"/>
        </w:rPr>
        <w:t xml:space="preserve"> divisions among House Dem</w:t>
      </w:r>
      <w:r>
        <w:t>ocrat</w:t>
      </w:r>
      <w:r w:rsidRPr="00AF7BF5">
        <w:rPr>
          <w:rStyle w:val="StyleUnderline"/>
          <w:highlight w:val="cyan"/>
        </w:rPr>
        <w:t>s</w:t>
      </w:r>
      <w:r>
        <w:t>.</w:t>
      </w:r>
    </w:p>
    <w:p w14:paraId="5598351E" w14:textId="77777777" w:rsidR="006D7F92" w:rsidRDefault="006D7F92" w:rsidP="006D7F92"/>
    <w:p w14:paraId="4B3AA68D" w14:textId="77777777" w:rsidR="006D7F92" w:rsidRPr="004D3B74" w:rsidRDefault="006D7F92" w:rsidP="006D7F92">
      <w:pPr>
        <w:pStyle w:val="Heading4"/>
        <w:rPr>
          <w:rFonts w:cs="Arial"/>
        </w:rPr>
      </w:pPr>
      <w:r w:rsidRPr="004D3B74">
        <w:rPr>
          <w:rFonts w:cs="Arial"/>
        </w:rPr>
        <w:t xml:space="preserve">Antitrust reform </w:t>
      </w:r>
      <w:r w:rsidRPr="00953DCD">
        <w:rPr>
          <w:rFonts w:cs="Arial"/>
          <w:u w:val="single"/>
        </w:rPr>
        <w:t>requires PC</w:t>
      </w:r>
      <w:r w:rsidRPr="004D3B74">
        <w:rPr>
          <w:rFonts w:cs="Arial"/>
        </w:rPr>
        <w:t xml:space="preserve"> and </w:t>
      </w:r>
      <w:r w:rsidRPr="00953DCD">
        <w:rPr>
          <w:rFonts w:cs="Arial"/>
          <w:u w:val="single"/>
        </w:rPr>
        <w:t xml:space="preserve">trades off </w:t>
      </w:r>
      <w:r w:rsidRPr="004D3B74">
        <w:rPr>
          <w:rFonts w:cs="Arial"/>
        </w:rPr>
        <w:t>with other legislative priorities</w:t>
      </w:r>
      <w:r>
        <w:rPr>
          <w:rFonts w:cs="Arial"/>
        </w:rPr>
        <w:t>.</w:t>
      </w:r>
    </w:p>
    <w:p w14:paraId="24144338" w14:textId="77777777" w:rsidR="006D7F92" w:rsidRPr="004D3B74" w:rsidRDefault="006D7F92" w:rsidP="006D7F92">
      <w:r w:rsidRPr="004D3B74">
        <w:t xml:space="preserve">Peter C. </w:t>
      </w:r>
      <w:r w:rsidRPr="004D3B74">
        <w:rPr>
          <w:rStyle w:val="Style13ptBold"/>
        </w:rPr>
        <w:t>Carstensen 21</w:t>
      </w:r>
      <w:r w:rsidRPr="004D3B74">
        <w:t>, the Fred W. &amp; Vi Miller Chair in Law Emeritus, University of Wisconsin Law School, February 2021, “THE “OUGHT” AND “IS LIKELY” OF BIDEN ANTITRUST,” https://www.concurrences.com/en/review/issues/no-1-2021/on-topic/the-new-us-antitrust-administration-en</w:t>
      </w:r>
    </w:p>
    <w:p w14:paraId="38638693" w14:textId="77777777" w:rsidR="006D7F92" w:rsidRPr="004D3B74" w:rsidRDefault="006D7F92" w:rsidP="006D7F92">
      <w:pPr>
        <w:rPr>
          <w:sz w:val="16"/>
        </w:rPr>
      </w:pPr>
      <w:r w:rsidRPr="004D3B74">
        <w:rPr>
          <w:sz w:val="16"/>
        </w:rPr>
        <w:t xml:space="preserve">14. Similarly, </w:t>
      </w:r>
      <w:r w:rsidRPr="00AF7BF5">
        <w:rPr>
          <w:rStyle w:val="Emphasis"/>
          <w:highlight w:val="cyan"/>
        </w:rPr>
        <w:t>despite bipartisan murmurs</w:t>
      </w:r>
      <w:r w:rsidRPr="004D3B74">
        <w:rPr>
          <w:rStyle w:val="StyleUnderline"/>
        </w:rPr>
        <w:t xml:space="preserve"> about competitive issues, the </w:t>
      </w:r>
      <w:r w:rsidRPr="00AF7BF5">
        <w:rPr>
          <w:rStyle w:val="StyleUnderline"/>
          <w:highlight w:val="cyan"/>
        </w:rPr>
        <w:t xml:space="preserve">potential </w:t>
      </w:r>
      <w:r w:rsidRPr="00953DCD">
        <w:rPr>
          <w:rStyle w:val="StyleUnderline"/>
        </w:rPr>
        <w:t xml:space="preserve">in a </w:t>
      </w:r>
      <w:r w:rsidRPr="00AF7BF5">
        <w:rPr>
          <w:rStyle w:val="StyleUnderline"/>
          <w:highlight w:val="cyan"/>
        </w:rPr>
        <w:t>closely divided Congress</w:t>
      </w:r>
      <w:r w:rsidRPr="004D3B74">
        <w:rPr>
          <w:rStyle w:val="StyleUnderline"/>
        </w:rPr>
        <w:t xml:space="preserve"> that any </w:t>
      </w:r>
      <w:r w:rsidRPr="00953DCD">
        <w:rPr>
          <w:rStyle w:val="StyleUnderline"/>
        </w:rPr>
        <w:t xml:space="preserve">major </w:t>
      </w:r>
      <w:r w:rsidRPr="00AF7BF5">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AF7BF5">
        <w:rPr>
          <w:rStyle w:val="StyleUnderline"/>
          <w:highlight w:val="cyan"/>
        </w:rPr>
        <w:t>challenge</w:t>
      </w:r>
      <w:r w:rsidRPr="004D3B74">
        <w:rPr>
          <w:sz w:val="16"/>
        </w:rPr>
        <w:t xml:space="preserve"> here </w:t>
      </w:r>
      <w:r w:rsidRPr="00AF7BF5">
        <w:rPr>
          <w:rStyle w:val="StyleUnderline"/>
          <w:highlight w:val="cyan"/>
        </w:rPr>
        <w:t>is how</w:t>
      </w:r>
      <w:r w:rsidRPr="004D3B74">
        <w:rPr>
          <w:rStyle w:val="StyleUnderline"/>
        </w:rPr>
        <w:t xml:space="preserve"> the </w:t>
      </w:r>
      <w:r w:rsidRPr="00AF7BF5">
        <w:rPr>
          <w:rStyle w:val="StyleUnderline"/>
          <w:highlight w:val="cyan"/>
        </w:rPr>
        <w:t>Biden</w:t>
      </w:r>
      <w:r w:rsidRPr="004D3B74">
        <w:rPr>
          <w:rStyle w:val="StyleUnderline"/>
        </w:rPr>
        <w:t xml:space="preserve"> administration </w:t>
      </w:r>
      <w:r w:rsidRPr="00AF7BF5">
        <w:rPr>
          <w:rStyle w:val="StyleUnderline"/>
          <w:highlight w:val="cyan"/>
        </w:rPr>
        <w:t>will rank</w:t>
      </w:r>
      <w:r w:rsidRPr="004D3B74">
        <w:rPr>
          <w:rStyle w:val="StyleUnderline"/>
        </w:rPr>
        <w:t xml:space="preserve"> its </w:t>
      </w:r>
      <w:r w:rsidRPr="00AF7BF5">
        <w:rPr>
          <w:rStyle w:val="StyleUnderline"/>
          <w:highlight w:val="cyan"/>
        </w:rPr>
        <w:t xml:space="preserve">commitments. </w:t>
      </w:r>
      <w:r w:rsidRPr="00953DCD">
        <w:rPr>
          <w:rStyle w:val="StyleUnderline"/>
        </w:rPr>
        <w:t xml:space="preserve">If it were </w:t>
      </w:r>
      <w:r w:rsidRPr="00AF7BF5">
        <w:rPr>
          <w:rStyle w:val="StyleUnderline"/>
          <w:highlight w:val="cyan"/>
        </w:rPr>
        <w:t xml:space="preserve">to make reform of competition law </w:t>
      </w:r>
      <w:r w:rsidRPr="00953DCD">
        <w:rPr>
          <w:rStyle w:val="StyleUnderline"/>
        </w:rPr>
        <w:t xml:space="preserve">a </w:t>
      </w:r>
      <w:r w:rsidRPr="006939E9">
        <w:rPr>
          <w:rStyle w:val="StyleUnderline"/>
        </w:rPr>
        <w:t>major</w:t>
      </w:r>
      <w:r w:rsidRPr="004D3B74">
        <w:rPr>
          <w:rStyle w:val="StyleUnderline"/>
        </w:rPr>
        <w:t xml:space="preserve"> and primary </w:t>
      </w:r>
      <w:r w:rsidRPr="00953DCD">
        <w:rPr>
          <w:rStyle w:val="StyleUnderline"/>
        </w:rPr>
        <w:t xml:space="preserve">commitment, it </w:t>
      </w:r>
      <w:r w:rsidRPr="00AF7BF5">
        <w:rPr>
          <w:rStyle w:val="StyleUnderline"/>
          <w:highlight w:val="cyan"/>
        </w:rPr>
        <w:t xml:space="preserve">would </w:t>
      </w:r>
      <w:r w:rsidRPr="00AF7BF5">
        <w:rPr>
          <w:rStyle w:val="Emphasis"/>
          <w:highlight w:val="cyan"/>
        </w:rPr>
        <w:t>have to trade off other goals</w:t>
      </w:r>
      <w:r w:rsidRPr="004D3B74">
        <w:rPr>
          <w:rStyle w:val="StyleUnderline"/>
        </w:rPr>
        <w:t xml:space="preserve">, which might include </w:t>
      </w:r>
      <w:r w:rsidRPr="006939E9">
        <w:rPr>
          <w:rStyle w:val="StyleUnderline"/>
        </w:rPr>
        <w:t>health care reform or increases in the minimum wage</w:t>
      </w:r>
      <w:r w:rsidRPr="004D3B74">
        <w:rPr>
          <w:sz w:val="16"/>
        </w:rPr>
        <w:t xml:space="preserve">. It is likely in this </w:t>
      </w:r>
      <w:r w:rsidRPr="00953DCD">
        <w:rPr>
          <w:sz w:val="16"/>
        </w:rPr>
        <w:t xml:space="preserve">circumstance </w:t>
      </w:r>
      <w:r w:rsidRPr="00953DCD">
        <w:rPr>
          <w:rStyle w:val="StyleUnderline"/>
        </w:rPr>
        <w:t>the n</w:t>
      </w:r>
      <w:r w:rsidRPr="004D3B74">
        <w:rPr>
          <w:rStyle w:val="StyleUnderline"/>
        </w:rPr>
        <w:t xml:space="preserve">ew </w:t>
      </w:r>
      <w:r w:rsidRPr="00AF7BF5">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AF7BF5">
        <w:rPr>
          <w:rStyle w:val="StyleUnderline"/>
          <w:highlight w:val="cyan"/>
        </w:rPr>
        <w:t>would</w:t>
      </w:r>
      <w:r w:rsidRPr="004D3B74">
        <w:rPr>
          <w:rStyle w:val="StyleUnderline"/>
        </w:rPr>
        <w:t xml:space="preserve"> elect to </w:t>
      </w:r>
      <w:r w:rsidRPr="00AF7BF5">
        <w:rPr>
          <w:rStyle w:val="Emphasis"/>
          <w:highlight w:val="cyan"/>
        </w:rPr>
        <w:t>give up stricter competition rules</w:t>
      </w:r>
      <w:r w:rsidRPr="004D3B74">
        <w:rPr>
          <w:rStyle w:val="StyleUnderline"/>
        </w:rPr>
        <w:t xml:space="preserve"> </w:t>
      </w:r>
      <w:proofErr w:type="gramStart"/>
      <w:r w:rsidRPr="004D3B74">
        <w:rPr>
          <w:rStyle w:val="StyleUnderline"/>
        </w:rPr>
        <w:t xml:space="preserve">in order </w:t>
      </w:r>
      <w:r w:rsidRPr="00AF7BF5">
        <w:rPr>
          <w:rStyle w:val="StyleUnderline"/>
          <w:highlight w:val="cyan"/>
        </w:rPr>
        <w:t>to</w:t>
      </w:r>
      <w:proofErr w:type="gramEnd"/>
      <w:r w:rsidRPr="00AF7BF5">
        <w:rPr>
          <w:rStyle w:val="StyleUnderline"/>
          <w:highlight w:val="cyan"/>
        </w:rPr>
        <w:t xml:space="preserve"> achieve other legislative priorities</w:t>
      </w:r>
      <w:r w:rsidRPr="004D3B74">
        <w:rPr>
          <w:sz w:val="16"/>
        </w:rPr>
        <w:t>.</w:t>
      </w:r>
    </w:p>
    <w:p w14:paraId="5D2E76F7" w14:textId="77777777" w:rsidR="006D7F92" w:rsidRPr="004D3B74" w:rsidRDefault="006D7F92" w:rsidP="006D7F92">
      <w:pPr>
        <w:rPr>
          <w:sz w:val="16"/>
        </w:rPr>
      </w:pP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5A96B918" w14:textId="77777777" w:rsidR="006D7F92" w:rsidRPr="00311E48" w:rsidRDefault="006D7F92" w:rsidP="006D7F92">
      <w:pPr>
        <w:rPr>
          <w:sz w:val="16"/>
        </w:rPr>
      </w:pPr>
      <w:r w:rsidRPr="004D3B74">
        <w:rPr>
          <w:sz w:val="16"/>
        </w:rPr>
        <w:lastRenderedPageBreak/>
        <w:t xml:space="preserve">16. In sum, this is a pessimistic prognostication for the likely Biden antitrust enforcement </w:t>
      </w:r>
      <w:r w:rsidRPr="00953DCD">
        <w:rPr>
          <w:sz w:val="16"/>
        </w:rPr>
        <w:t xml:space="preserve">agenda. </w:t>
      </w:r>
      <w:r w:rsidRPr="00953DCD">
        <w:rPr>
          <w:rStyle w:val="StyleUnderline"/>
        </w:rPr>
        <w:t xml:space="preserve">There is </w:t>
      </w:r>
      <w:r w:rsidRPr="00AF7BF5">
        <w:rPr>
          <w:rStyle w:val="StyleUnderline"/>
          <w:highlight w:val="cyan"/>
        </w:rPr>
        <w:t>much</w:t>
      </w:r>
      <w:r w:rsidRPr="004D3B74">
        <w:rPr>
          <w:rStyle w:val="StyleUnderline"/>
        </w:rPr>
        <w:t xml:space="preserve"> that ought </w:t>
      </w:r>
      <w:r w:rsidRPr="00AF7BF5">
        <w:rPr>
          <w:rStyle w:val="StyleUnderline"/>
          <w:highlight w:val="cyan"/>
        </w:rPr>
        <w:t xml:space="preserve">to be done. </w:t>
      </w:r>
      <w:r w:rsidRPr="00953DCD">
        <w:rPr>
          <w:rStyle w:val="StyleUnderline"/>
        </w:rPr>
        <w:t xml:space="preserve">But this </w:t>
      </w:r>
      <w:r w:rsidRPr="00AF7BF5">
        <w:rPr>
          <w:rStyle w:val="StyleUnderline"/>
          <w:highlight w:val="cyan"/>
        </w:rPr>
        <w:t>requires</w:t>
      </w:r>
      <w:r w:rsidRPr="004D3B74">
        <w:rPr>
          <w:rStyle w:val="StyleUnderline"/>
        </w:rPr>
        <w:t xml:space="preserve"> a </w:t>
      </w:r>
      <w:r w:rsidRPr="00AF7BF5">
        <w:rPr>
          <w:rStyle w:val="StyleUnderline"/>
          <w:highlight w:val="cyan"/>
        </w:rPr>
        <w:t>willingness</w:t>
      </w:r>
      <w:r w:rsidRPr="004D3B74">
        <w:rPr>
          <w:rStyle w:val="StyleUnderline"/>
        </w:rPr>
        <w:t xml:space="preserve"> to take major enforcement risks, </w:t>
      </w:r>
      <w:r w:rsidRPr="00AF7BF5">
        <w:rPr>
          <w:rStyle w:val="StyleUnderline"/>
          <w:highlight w:val="cyan"/>
        </w:rPr>
        <w:t xml:space="preserve">to invest </w:t>
      </w:r>
      <w:r w:rsidRPr="00AF7BF5">
        <w:rPr>
          <w:rStyle w:val="Emphasis"/>
          <w:highlight w:val="cyan"/>
        </w:rPr>
        <w:t>significant political capital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AF7BF5">
        <w:rPr>
          <w:rStyle w:val="StyleUnderline"/>
          <w:highlight w:val="cyan"/>
        </w:rPr>
        <w:t>early signs are</w:t>
      </w:r>
      <w:r w:rsidRPr="004D3B74">
        <w:rPr>
          <w:rStyle w:val="StyleUnderline"/>
        </w:rPr>
        <w:t xml:space="preserve"> that </w:t>
      </w:r>
      <w:r w:rsidRPr="00AF7BF5">
        <w:rPr>
          <w:rStyle w:val="StyleUnderline"/>
          <w:highlight w:val="cyan"/>
        </w:rPr>
        <w:t>the</w:t>
      </w:r>
      <w:r w:rsidRPr="004D3B74">
        <w:rPr>
          <w:rStyle w:val="StyleUnderline"/>
        </w:rPr>
        <w:t xml:space="preserve"> new </w:t>
      </w:r>
      <w:r w:rsidRPr="00AF7BF5">
        <w:rPr>
          <w:rStyle w:val="StyleUnderline"/>
          <w:highlight w:val="cyan"/>
        </w:rPr>
        <w:t>admin</w:t>
      </w:r>
      <w:r w:rsidRPr="00953DCD">
        <w:rPr>
          <w:rStyle w:val="StyleUnderline"/>
        </w:rPr>
        <w:t>istration</w:t>
      </w:r>
      <w:r w:rsidRPr="00AF7BF5">
        <w:rPr>
          <w:rStyle w:val="StyleUnderline"/>
          <w:highlight w:val="cyan"/>
        </w:rPr>
        <w:t xml:space="preserve"> will be no more committed to </w:t>
      </w:r>
      <w:r w:rsidRPr="00953DCD">
        <w:rPr>
          <w:rStyle w:val="StyleUnderline"/>
        </w:rPr>
        <w:t xml:space="preserve">robust </w:t>
      </w:r>
      <w:r w:rsidRPr="00AF7BF5">
        <w:rPr>
          <w:rStyle w:val="StyleUnderline"/>
          <w:highlight w:val="cyan"/>
        </w:rPr>
        <w:t>competition policy than</w:t>
      </w:r>
      <w:r w:rsidRPr="004D3B74">
        <w:rPr>
          <w:sz w:val="16"/>
        </w:rPr>
        <w:t xml:space="preserve"> the </w:t>
      </w:r>
      <w:r w:rsidRPr="00AF7BF5">
        <w:rPr>
          <w:rStyle w:val="StyleUnderline"/>
          <w:highlight w:val="cyan"/>
        </w:rPr>
        <w:t>Obama</w:t>
      </w:r>
      <w:r w:rsidRPr="004D3B74">
        <w:rPr>
          <w:sz w:val="16"/>
        </w:rPr>
        <w:t xml:space="preserve"> administration. Events may force a more vigorous policy—I will cling to that hope as the Biden administration takes shape.</w:t>
      </w:r>
    </w:p>
    <w:p w14:paraId="6347C5FA" w14:textId="77777777" w:rsidR="006D7F92" w:rsidRPr="006768F1" w:rsidRDefault="006D7F92" w:rsidP="006D7F92">
      <w:pPr>
        <w:pStyle w:val="Heading4"/>
        <w:rPr>
          <w:rFonts w:asciiTheme="minorHAnsi" w:hAnsiTheme="minorHAnsi" w:cstheme="minorHAnsi"/>
        </w:rPr>
      </w:pPr>
      <w:r w:rsidRPr="006768F1">
        <w:rPr>
          <w:rFonts w:asciiTheme="minorHAnsi" w:hAnsiTheme="minorHAnsi" w:cstheme="minorHAnsi"/>
        </w:rPr>
        <w:t xml:space="preserve">Infrastructure’s key to ag production, connectivity, and </w:t>
      </w:r>
      <w:r w:rsidRPr="006768F1">
        <w:rPr>
          <w:rFonts w:asciiTheme="minorHAnsi" w:hAnsiTheme="minorHAnsi" w:cstheme="minorHAnsi"/>
          <w:u w:val="single"/>
        </w:rPr>
        <w:t>global food security</w:t>
      </w:r>
    </w:p>
    <w:p w14:paraId="5382F61D" w14:textId="77777777" w:rsidR="006D7F92" w:rsidRPr="006768F1" w:rsidRDefault="006D7F92" w:rsidP="006D7F92">
      <w:pPr>
        <w:rPr>
          <w:rFonts w:asciiTheme="minorHAnsi" w:hAnsiTheme="minorHAnsi" w:cstheme="minorHAnsi"/>
        </w:rPr>
      </w:pPr>
      <w:r w:rsidRPr="006768F1">
        <w:rPr>
          <w:rStyle w:val="Style13ptBold"/>
          <w:rFonts w:asciiTheme="minorHAnsi" w:hAnsiTheme="minorHAnsi" w:cstheme="minorHAnsi"/>
        </w:rPr>
        <w:t>Jahn 19</w:t>
      </w:r>
      <w:r w:rsidRPr="006768F1">
        <w:rPr>
          <w:rFonts w:asciiTheme="minorHAnsi" w:hAnsiTheme="minorHAnsi" w:cstheme="minorHAnsi"/>
        </w:rPr>
        <w:t xml:space="preserve"> — Chris; contributor and president of The Fertilizer Institute. (“America is in desperate need of infrastructure investment: Senate highway bill a step in the right direction” The Hill. August 7, 2019. </w:t>
      </w:r>
      <w:hyperlink r:id="rId8" w:history="1">
        <w:r w:rsidRPr="006768F1">
          <w:rPr>
            <w:rStyle w:val="Hyperlink"/>
            <w:rFonts w:asciiTheme="minorHAnsi" w:hAnsiTheme="minorHAnsi" w:cstheme="minorHAnsi"/>
          </w:rPr>
          <w:t>https://thehill.com/blogs/congress-blog/politics/456602-america-is-in-desperate-need-of-infrastructure-investment-senate)</w:t>
        </w:r>
      </w:hyperlink>
      <w:r w:rsidRPr="006768F1">
        <w:rPr>
          <w:rFonts w:asciiTheme="minorHAnsi" w:hAnsiTheme="minorHAnsi" w:cstheme="minorHAnsi"/>
        </w:rPr>
        <w:t xml:space="preserve"> </w:t>
      </w:r>
    </w:p>
    <w:p w14:paraId="62289EC2" w14:textId="77777777" w:rsidR="006D7F92" w:rsidRPr="006768F1" w:rsidRDefault="006D7F92" w:rsidP="006D7F92">
      <w:pPr>
        <w:rPr>
          <w:rFonts w:asciiTheme="minorHAnsi" w:hAnsiTheme="minorHAnsi" w:cstheme="minorHAnsi"/>
          <w:sz w:val="16"/>
        </w:rPr>
      </w:pPr>
      <w:r w:rsidRPr="006768F1">
        <w:rPr>
          <w:rFonts w:asciiTheme="minorHAnsi" w:hAnsiTheme="minorHAnsi" w:cstheme="minorHAnsi"/>
          <w:sz w:val="16"/>
        </w:rPr>
        <w:t xml:space="preserve">It’s no secret that </w:t>
      </w:r>
      <w:r w:rsidRPr="006768F1">
        <w:rPr>
          <w:rStyle w:val="StyleUnderline"/>
          <w:rFonts w:asciiTheme="minorHAnsi" w:hAnsiTheme="minorHAnsi" w:cstheme="minorHAnsi"/>
        </w:rPr>
        <w:t xml:space="preserve">our country’s </w:t>
      </w:r>
      <w:r w:rsidRPr="00AF7BF5">
        <w:rPr>
          <w:rStyle w:val="Emphasis"/>
          <w:rFonts w:asciiTheme="minorHAnsi" w:hAnsiTheme="minorHAnsi" w:cstheme="minorHAnsi"/>
          <w:highlight w:val="cyan"/>
        </w:rPr>
        <w:t>infrastructure is in</w:t>
      </w:r>
      <w:r w:rsidRPr="006768F1">
        <w:rPr>
          <w:rStyle w:val="Emphasis"/>
          <w:rFonts w:asciiTheme="minorHAnsi" w:hAnsiTheme="minorHAnsi" w:cstheme="minorHAnsi"/>
        </w:rPr>
        <w:t xml:space="preserve"> desperate </w:t>
      </w:r>
      <w:r w:rsidRPr="00AF7BF5">
        <w:rPr>
          <w:rStyle w:val="Emphasis"/>
          <w:rFonts w:asciiTheme="minorHAnsi" w:hAnsiTheme="minorHAnsi" w:cstheme="minorHAnsi"/>
          <w:highlight w:val="cyan"/>
        </w:rPr>
        <w:t>need of investment</w:t>
      </w:r>
      <w:r w:rsidRPr="006768F1">
        <w:rPr>
          <w:rFonts w:asciiTheme="minorHAnsi" w:hAnsiTheme="minorHAnsi" w:cstheme="minorHAnsi"/>
          <w:sz w:val="16"/>
        </w:rPr>
        <w:t xml:space="preserve"> after years of neglect. We’ve all groaned and said some choice words when hitting deep potholes or been late to an appointment due to road or bridge closures. </w:t>
      </w:r>
      <w:r w:rsidRPr="006768F1">
        <w:rPr>
          <w:rStyle w:val="StyleUnderline"/>
          <w:rFonts w:asciiTheme="minorHAnsi" w:hAnsiTheme="minorHAnsi" w:cstheme="minorHAnsi"/>
        </w:rPr>
        <w:t>As</w:t>
      </w:r>
      <w:r w:rsidRPr="006768F1">
        <w:rPr>
          <w:rFonts w:asciiTheme="minorHAnsi" w:hAnsiTheme="minorHAnsi" w:cstheme="minorHAnsi"/>
          <w:sz w:val="16"/>
        </w:rPr>
        <w:t xml:space="preserve"> our network of </w:t>
      </w:r>
      <w:r w:rsidRPr="006768F1">
        <w:rPr>
          <w:rStyle w:val="StyleUnderline"/>
          <w:rFonts w:asciiTheme="minorHAnsi" w:hAnsiTheme="minorHAnsi" w:cstheme="minorHAnsi"/>
        </w:rPr>
        <w:t>roads and bridges</w:t>
      </w:r>
      <w:r w:rsidRPr="006768F1">
        <w:rPr>
          <w:rFonts w:asciiTheme="minorHAnsi" w:hAnsiTheme="minorHAnsi" w:cstheme="minorHAnsi"/>
          <w:sz w:val="16"/>
        </w:rPr>
        <w:t xml:space="preserve"> have continued to </w:t>
      </w:r>
      <w:r w:rsidRPr="006768F1">
        <w:rPr>
          <w:rStyle w:val="StyleUnderline"/>
          <w:rFonts w:asciiTheme="minorHAnsi" w:hAnsiTheme="minorHAnsi" w:cstheme="minorHAnsi"/>
        </w:rPr>
        <w:t xml:space="preserve">crumble, </w:t>
      </w:r>
      <w:r w:rsidRPr="00AF7BF5">
        <w:rPr>
          <w:rStyle w:val="StyleUnderline"/>
          <w:rFonts w:asciiTheme="minorHAnsi" w:hAnsiTheme="minorHAnsi" w:cstheme="minorHAnsi"/>
          <w:highlight w:val="cyan"/>
        </w:rPr>
        <w:t>the situation</w:t>
      </w:r>
      <w:r w:rsidRPr="006768F1">
        <w:rPr>
          <w:rStyle w:val="StyleUnderline"/>
          <w:rFonts w:asciiTheme="minorHAnsi" w:hAnsiTheme="minorHAnsi" w:cstheme="minorHAnsi"/>
        </w:rPr>
        <w:t xml:space="preserve"> has </w:t>
      </w:r>
      <w:r w:rsidRPr="00AF7BF5">
        <w:rPr>
          <w:rStyle w:val="StyleUnderline"/>
          <w:rFonts w:asciiTheme="minorHAnsi" w:hAnsiTheme="minorHAnsi" w:cstheme="minorHAnsi"/>
          <w:highlight w:val="cyan"/>
        </w:rPr>
        <w:t>degraded</w:t>
      </w:r>
      <w:r w:rsidRPr="006768F1">
        <w:rPr>
          <w:rFonts w:asciiTheme="minorHAnsi" w:hAnsiTheme="minorHAnsi" w:cstheme="minorHAnsi"/>
          <w:sz w:val="16"/>
        </w:rPr>
        <w:t xml:space="preserve"> from an occasional personal inconvenience </w:t>
      </w:r>
      <w:r w:rsidRPr="00AF7BF5">
        <w:rPr>
          <w:rStyle w:val="StyleUnderline"/>
          <w:rFonts w:asciiTheme="minorHAnsi" w:hAnsiTheme="minorHAnsi" w:cstheme="minorHAnsi"/>
          <w:highlight w:val="cyan"/>
        </w:rPr>
        <w:t xml:space="preserve">to </w:t>
      </w:r>
      <w:r w:rsidRPr="00AF7BF5">
        <w:rPr>
          <w:rStyle w:val="Emphasis"/>
          <w:rFonts w:asciiTheme="minorHAnsi" w:hAnsiTheme="minorHAnsi" w:cstheme="minorHAnsi"/>
          <w:highlight w:val="cyan"/>
        </w:rPr>
        <w:t>a serious barrier to</w:t>
      </w:r>
      <w:r w:rsidRPr="006768F1">
        <w:rPr>
          <w:rStyle w:val="Emphasis"/>
          <w:rFonts w:asciiTheme="minorHAnsi" w:hAnsiTheme="minorHAnsi" w:cstheme="minorHAnsi"/>
        </w:rPr>
        <w:t xml:space="preserve"> </w:t>
      </w:r>
      <w:r w:rsidRPr="006768F1">
        <w:rPr>
          <w:rStyle w:val="StyleUnderline"/>
          <w:rFonts w:asciiTheme="minorHAnsi" w:hAnsiTheme="minorHAnsi" w:cstheme="minorHAnsi"/>
        </w:rPr>
        <w:t xml:space="preserve">national </w:t>
      </w:r>
      <w:r w:rsidRPr="006768F1">
        <w:rPr>
          <w:rStyle w:val="Emphasis"/>
          <w:rFonts w:asciiTheme="minorHAnsi" w:hAnsiTheme="minorHAnsi" w:cstheme="minorHAnsi"/>
        </w:rPr>
        <w:t>economic growth</w:t>
      </w:r>
      <w:r w:rsidRPr="006768F1">
        <w:rPr>
          <w:rStyle w:val="StyleUnderline"/>
          <w:rFonts w:asciiTheme="minorHAnsi" w:hAnsiTheme="minorHAnsi" w:cstheme="minorHAnsi"/>
        </w:rPr>
        <w:t xml:space="preserve"> and </w:t>
      </w:r>
      <w:r w:rsidRPr="00AF7BF5">
        <w:rPr>
          <w:rStyle w:val="Emphasis"/>
          <w:rFonts w:asciiTheme="minorHAnsi" w:hAnsiTheme="minorHAnsi" w:cstheme="minorHAnsi"/>
          <w:highlight w:val="cyan"/>
        </w:rPr>
        <w:t>prosperity.</w:t>
      </w:r>
      <w:r w:rsidRPr="006768F1">
        <w:rPr>
          <w:rFonts w:asciiTheme="minorHAnsi" w:hAnsiTheme="minorHAnsi" w:cstheme="minorHAnsi"/>
          <w:sz w:val="16"/>
        </w:rPr>
        <w:t xml:space="preserve"> </w:t>
      </w:r>
      <w:r w:rsidRPr="006768F1">
        <w:rPr>
          <w:rStyle w:val="StyleUnderline"/>
          <w:rFonts w:asciiTheme="minorHAnsi" w:hAnsiTheme="minorHAnsi" w:cstheme="minorHAnsi"/>
        </w:rPr>
        <w:t xml:space="preserve">The infrastructure </w:t>
      </w:r>
      <w:r w:rsidRPr="00AF7BF5">
        <w:rPr>
          <w:rStyle w:val="StyleUnderline"/>
          <w:rFonts w:asciiTheme="minorHAnsi" w:hAnsiTheme="minorHAnsi" w:cstheme="minorHAnsi"/>
          <w:highlight w:val="cyan"/>
        </w:rPr>
        <w:t>network</w:t>
      </w:r>
      <w:r w:rsidRPr="006768F1">
        <w:rPr>
          <w:rFonts w:asciiTheme="minorHAnsi" w:hAnsiTheme="minorHAnsi" w:cstheme="minorHAnsi"/>
          <w:sz w:val="16"/>
        </w:rPr>
        <w:t xml:space="preserve"> we depend upon </w:t>
      </w:r>
      <w:r w:rsidRPr="006768F1">
        <w:rPr>
          <w:rStyle w:val="StyleUnderline"/>
          <w:rFonts w:asciiTheme="minorHAnsi" w:hAnsiTheme="minorHAnsi" w:cstheme="minorHAnsi"/>
        </w:rPr>
        <w:t>to move people and commercial</w:t>
      </w:r>
      <w:r w:rsidRPr="006768F1">
        <w:rPr>
          <w:rFonts w:asciiTheme="minorHAnsi" w:hAnsiTheme="minorHAnsi" w:cstheme="minorHAnsi"/>
          <w:sz w:val="16"/>
        </w:rPr>
        <w:t xml:space="preserve"> goods has long outlived its designed lifespan and </w:t>
      </w:r>
      <w:r w:rsidRPr="006768F1">
        <w:rPr>
          <w:rStyle w:val="StyleUnderline"/>
          <w:rFonts w:asciiTheme="minorHAnsi" w:hAnsiTheme="minorHAnsi" w:cstheme="minorHAnsi"/>
        </w:rPr>
        <w:t xml:space="preserve">is </w:t>
      </w:r>
      <w:r w:rsidRPr="00AF7BF5">
        <w:rPr>
          <w:rStyle w:val="StyleUnderline"/>
          <w:rFonts w:asciiTheme="minorHAnsi" w:hAnsiTheme="minorHAnsi" w:cstheme="minorHAnsi"/>
          <w:highlight w:val="cyan"/>
        </w:rPr>
        <w:t xml:space="preserve">operating on </w:t>
      </w:r>
      <w:r w:rsidRPr="00AF7BF5">
        <w:rPr>
          <w:rStyle w:val="Emphasis"/>
          <w:rFonts w:asciiTheme="minorHAnsi" w:hAnsiTheme="minorHAnsi" w:cstheme="minorHAnsi"/>
          <w:highlight w:val="cyan"/>
        </w:rPr>
        <w:t>borrowed time.</w:t>
      </w:r>
      <w:r w:rsidRPr="006768F1">
        <w:rPr>
          <w:rFonts w:asciiTheme="minorHAnsi" w:hAnsiTheme="minorHAnsi" w:cstheme="minorHAnsi"/>
          <w:sz w:val="16"/>
        </w:rPr>
        <w:t xml:space="preserve"> For agriculture, recent </w:t>
      </w:r>
      <w:r w:rsidRPr="006768F1">
        <w:rPr>
          <w:rStyle w:val="StyleUnderline"/>
          <w:rFonts w:asciiTheme="minorHAnsi" w:hAnsiTheme="minorHAnsi" w:cstheme="minorHAnsi"/>
        </w:rPr>
        <w:t>flooding</w:t>
      </w:r>
      <w:r w:rsidRPr="006768F1">
        <w:rPr>
          <w:rFonts w:asciiTheme="minorHAnsi" w:hAnsiTheme="minorHAnsi" w:cstheme="minorHAnsi"/>
          <w:sz w:val="16"/>
        </w:rPr>
        <w:t xml:space="preserve"> in the Midwest </w:t>
      </w:r>
      <w:r w:rsidRPr="006768F1">
        <w:rPr>
          <w:rStyle w:val="StyleUnderline"/>
          <w:rFonts w:asciiTheme="minorHAnsi" w:hAnsiTheme="minorHAnsi" w:cstheme="minorHAnsi"/>
        </w:rPr>
        <w:t>highlights how vulnerable our network is</w:t>
      </w:r>
      <w:r w:rsidRPr="006768F1">
        <w:rPr>
          <w:rFonts w:asciiTheme="minorHAnsi" w:hAnsiTheme="minorHAnsi" w:cstheme="minorHAnsi"/>
          <w:sz w:val="16"/>
        </w:rPr>
        <w:t xml:space="preserve">, the extensive nature of disrepair </w:t>
      </w:r>
      <w:r w:rsidRPr="006768F1">
        <w:rPr>
          <w:rStyle w:val="StyleUnderline"/>
          <w:rFonts w:asciiTheme="minorHAnsi" w:hAnsiTheme="minorHAnsi" w:cstheme="minorHAnsi"/>
        </w:rPr>
        <w:t xml:space="preserve">and how quickly </w:t>
      </w:r>
      <w:r w:rsidRPr="00AF7BF5">
        <w:rPr>
          <w:rStyle w:val="Emphasis"/>
          <w:rFonts w:asciiTheme="minorHAnsi" w:hAnsiTheme="minorHAnsi" w:cstheme="minorHAnsi"/>
          <w:highlight w:val="cyan"/>
        </w:rPr>
        <w:t>critical food supply chains can be severed.</w:t>
      </w:r>
      <w:r w:rsidRPr="006768F1">
        <w:rPr>
          <w:rFonts w:asciiTheme="minorHAnsi" w:hAnsiTheme="minorHAnsi" w:cstheme="minorHAnsi"/>
          <w:sz w:val="16"/>
        </w:rPr>
        <w:t xml:space="preserve"> These </w:t>
      </w:r>
      <w:r w:rsidRPr="00AF7BF5">
        <w:rPr>
          <w:rStyle w:val="StyleUnderline"/>
          <w:rFonts w:asciiTheme="minorHAnsi" w:hAnsiTheme="minorHAnsi" w:cstheme="minorHAnsi"/>
          <w:highlight w:val="cyan"/>
        </w:rPr>
        <w:t>disruptions</w:t>
      </w:r>
      <w:r w:rsidRPr="006768F1">
        <w:rPr>
          <w:rFonts w:asciiTheme="minorHAnsi" w:hAnsiTheme="minorHAnsi" w:cstheme="minorHAnsi"/>
          <w:sz w:val="16"/>
        </w:rPr>
        <w:t xml:space="preserve"> are not just headaches for the fertilizer and farming industries; they can potentially </w:t>
      </w:r>
      <w:r w:rsidRPr="00AF7BF5">
        <w:rPr>
          <w:rStyle w:val="StyleUnderline"/>
          <w:rFonts w:asciiTheme="minorHAnsi" w:hAnsiTheme="minorHAnsi" w:cstheme="minorHAnsi"/>
          <w:highlight w:val="cyan"/>
        </w:rPr>
        <w:t>lead to higher prices</w:t>
      </w:r>
      <w:r w:rsidRPr="006768F1">
        <w:rPr>
          <w:rFonts w:asciiTheme="minorHAnsi" w:hAnsiTheme="minorHAnsi" w:cstheme="minorHAnsi"/>
          <w:sz w:val="16"/>
        </w:rPr>
        <w:t xml:space="preserve"> on everyday goods for all consumers. Last week Sens. </w:t>
      </w:r>
      <w:hyperlink r:id="rId9" w:history="1">
        <w:r w:rsidRPr="006768F1">
          <w:rPr>
            <w:rStyle w:val="Hyperlink"/>
            <w:rFonts w:asciiTheme="minorHAnsi" w:hAnsiTheme="minorHAnsi" w:cstheme="minorHAnsi"/>
            <w:sz w:val="16"/>
          </w:rPr>
          <w:t xml:space="preserve">John </w:t>
        </w:r>
        <w:proofErr w:type="spellStart"/>
        <w:r w:rsidRPr="006768F1">
          <w:rPr>
            <w:rStyle w:val="Hyperlink"/>
            <w:rFonts w:asciiTheme="minorHAnsi" w:hAnsiTheme="minorHAnsi" w:cstheme="minorHAnsi"/>
            <w:sz w:val="16"/>
          </w:rPr>
          <w:t>Barrasso</w:t>
        </w:r>
        <w:proofErr w:type="spellEnd"/>
      </w:hyperlink>
      <w:r w:rsidRPr="006768F1">
        <w:rPr>
          <w:rFonts w:asciiTheme="minorHAnsi" w:hAnsiTheme="minorHAnsi" w:cstheme="minorHAnsi"/>
          <w:sz w:val="16"/>
        </w:rPr>
        <w:t xml:space="preserve"> (R-Wyo.), </w:t>
      </w:r>
      <w:hyperlink r:id="rId10" w:history="1">
        <w:r w:rsidRPr="006768F1">
          <w:rPr>
            <w:rStyle w:val="Hyperlink"/>
            <w:rFonts w:asciiTheme="minorHAnsi" w:hAnsiTheme="minorHAnsi" w:cstheme="minorHAnsi"/>
            <w:sz w:val="16"/>
          </w:rPr>
          <w:t>Tom Carper</w:t>
        </w:r>
      </w:hyperlink>
      <w:r w:rsidRPr="006768F1">
        <w:rPr>
          <w:rFonts w:asciiTheme="minorHAnsi" w:hAnsiTheme="minorHAnsi" w:cstheme="minorHAnsi"/>
          <w:sz w:val="16"/>
        </w:rPr>
        <w:t xml:space="preserve"> (D-Del.), </w:t>
      </w:r>
      <w:hyperlink r:id="rId11" w:history="1">
        <w:r w:rsidRPr="006768F1">
          <w:rPr>
            <w:rStyle w:val="Hyperlink"/>
            <w:rFonts w:asciiTheme="minorHAnsi" w:hAnsiTheme="minorHAnsi" w:cstheme="minorHAnsi"/>
            <w:sz w:val="16"/>
          </w:rPr>
          <w:t>Shelley Moore Capito</w:t>
        </w:r>
      </w:hyperlink>
      <w:r w:rsidRPr="006768F1">
        <w:rPr>
          <w:rFonts w:asciiTheme="minorHAnsi" w:hAnsiTheme="minorHAnsi" w:cstheme="minorHAnsi"/>
          <w:sz w:val="16"/>
        </w:rPr>
        <w:t xml:space="preserve"> (R-W.Va.) and </w:t>
      </w:r>
      <w:hyperlink r:id="rId12" w:history="1">
        <w:r w:rsidRPr="006768F1">
          <w:rPr>
            <w:rStyle w:val="Hyperlink"/>
            <w:rFonts w:asciiTheme="minorHAnsi" w:hAnsiTheme="minorHAnsi" w:cstheme="minorHAnsi"/>
            <w:sz w:val="16"/>
          </w:rPr>
          <w:t>Ben Cardin</w:t>
        </w:r>
      </w:hyperlink>
      <w:r w:rsidRPr="006768F1">
        <w:rPr>
          <w:rFonts w:asciiTheme="minorHAnsi" w:hAnsiTheme="minorHAnsi" w:cstheme="minorHAnsi"/>
          <w:sz w:val="16"/>
        </w:rPr>
        <w:t xml:space="preserve"> (D-Md.) demonstrated much needed leadership by introducing </w:t>
      </w:r>
      <w:hyperlink r:id="rId13" w:history="1">
        <w:r w:rsidRPr="006768F1">
          <w:rPr>
            <w:rStyle w:val="Hyperlink"/>
            <w:rFonts w:asciiTheme="minorHAnsi" w:hAnsiTheme="minorHAnsi" w:cstheme="minorHAnsi"/>
            <w:sz w:val="16"/>
          </w:rPr>
          <w:t>“America’s Transportation Infrastructure Act of 2019,”</w:t>
        </w:r>
      </w:hyperlink>
      <w:r w:rsidRPr="006768F1">
        <w:rPr>
          <w:rFonts w:asciiTheme="minorHAnsi" w:hAnsiTheme="minorHAnsi" w:cstheme="minorHAnsi"/>
          <w:sz w:val="16"/>
        </w:rPr>
        <w:t xml:space="preserve"> legislation that would provide $287 billion over five years to maintain and repair our crumbling roads and bridges. The </w:t>
      </w:r>
      <w:r w:rsidRPr="00AF7BF5">
        <w:rPr>
          <w:rStyle w:val="StyleUnderline"/>
          <w:rFonts w:asciiTheme="minorHAnsi" w:hAnsiTheme="minorHAnsi" w:cstheme="minorHAnsi"/>
          <w:highlight w:val="cyan"/>
        </w:rPr>
        <w:t>funding</w:t>
      </w:r>
      <w:r w:rsidRPr="006768F1">
        <w:rPr>
          <w:rFonts w:asciiTheme="minorHAnsi" w:hAnsiTheme="minorHAnsi" w:cstheme="minorHAnsi"/>
          <w:sz w:val="16"/>
        </w:rPr>
        <w:t xml:space="preserve"> level authorized in the bill is a nearly 30 percent increase over current levels and </w:t>
      </w:r>
      <w:r w:rsidRPr="006768F1">
        <w:rPr>
          <w:rStyle w:val="StyleUnderline"/>
          <w:rFonts w:asciiTheme="minorHAnsi" w:hAnsiTheme="minorHAnsi" w:cstheme="minorHAnsi"/>
        </w:rPr>
        <w:t xml:space="preserve">will be </w:t>
      </w:r>
      <w:r w:rsidRPr="00AF7BF5">
        <w:rPr>
          <w:rStyle w:val="StyleUnderline"/>
          <w:rFonts w:asciiTheme="minorHAnsi" w:hAnsiTheme="minorHAnsi" w:cstheme="minorHAnsi"/>
          <w:highlight w:val="cyan"/>
        </w:rPr>
        <w:t>a</w:t>
      </w:r>
      <w:r w:rsidRPr="006768F1">
        <w:rPr>
          <w:rStyle w:val="StyleUnderline"/>
          <w:rFonts w:asciiTheme="minorHAnsi" w:hAnsiTheme="minorHAnsi" w:cstheme="minorHAnsi"/>
        </w:rPr>
        <w:t xml:space="preserve"> much-needed </w:t>
      </w:r>
      <w:r w:rsidRPr="006768F1">
        <w:rPr>
          <w:rStyle w:val="Emphasis"/>
          <w:rFonts w:asciiTheme="minorHAnsi" w:hAnsiTheme="minorHAnsi" w:cstheme="minorHAnsi"/>
        </w:rPr>
        <w:t xml:space="preserve">economic </w:t>
      </w:r>
      <w:r w:rsidRPr="00AF7BF5">
        <w:rPr>
          <w:rStyle w:val="Emphasis"/>
          <w:rFonts w:asciiTheme="minorHAnsi" w:hAnsiTheme="minorHAnsi" w:cstheme="minorHAnsi"/>
          <w:highlight w:val="cyan"/>
        </w:rPr>
        <w:t>shot in the arm</w:t>
      </w:r>
      <w:r w:rsidRPr="00AF7BF5">
        <w:rPr>
          <w:rStyle w:val="StyleUnderline"/>
          <w:rFonts w:asciiTheme="minorHAnsi" w:hAnsiTheme="minorHAnsi" w:cstheme="minorHAnsi"/>
          <w:highlight w:val="cyan"/>
        </w:rPr>
        <w:t xml:space="preserve"> for</w:t>
      </w:r>
      <w:r w:rsidRPr="006768F1">
        <w:rPr>
          <w:rStyle w:val="StyleUnderline"/>
          <w:rFonts w:asciiTheme="minorHAnsi" w:hAnsiTheme="minorHAnsi" w:cstheme="minorHAnsi"/>
        </w:rPr>
        <w:t xml:space="preserve"> all </w:t>
      </w:r>
      <w:r w:rsidRPr="00AF7BF5">
        <w:rPr>
          <w:rStyle w:val="StyleUnderline"/>
          <w:rFonts w:asciiTheme="minorHAnsi" w:hAnsiTheme="minorHAnsi" w:cstheme="minorHAnsi"/>
          <w:highlight w:val="cyan"/>
        </w:rPr>
        <w:t>communities</w:t>
      </w:r>
      <w:r w:rsidRPr="006768F1">
        <w:rPr>
          <w:rStyle w:val="StyleUnderline"/>
          <w:rFonts w:asciiTheme="minorHAnsi" w:hAnsiTheme="minorHAnsi" w:cstheme="minorHAnsi"/>
        </w:rPr>
        <w:t xml:space="preserve"> and local economies across the country.</w:t>
      </w:r>
      <w:r w:rsidRPr="006768F1">
        <w:rPr>
          <w:rFonts w:asciiTheme="minorHAnsi" w:hAnsiTheme="minorHAnsi" w:cstheme="minorHAnsi"/>
          <w:sz w:val="16"/>
        </w:rPr>
        <w:t xml:space="preserve"> Our country’s </w:t>
      </w:r>
      <w:r w:rsidRPr="006768F1">
        <w:rPr>
          <w:rStyle w:val="StyleUnderline"/>
          <w:rFonts w:asciiTheme="minorHAnsi" w:hAnsiTheme="minorHAnsi" w:cstheme="minorHAnsi"/>
        </w:rPr>
        <w:t>roads and bridges</w:t>
      </w:r>
      <w:r w:rsidRPr="006768F1">
        <w:rPr>
          <w:rFonts w:asciiTheme="minorHAnsi" w:hAnsiTheme="minorHAnsi" w:cstheme="minorHAnsi"/>
          <w:sz w:val="16"/>
        </w:rPr>
        <w:t xml:space="preserve"> have always </w:t>
      </w:r>
      <w:r w:rsidRPr="006768F1">
        <w:rPr>
          <w:rStyle w:val="StyleUnderline"/>
          <w:rFonts w:asciiTheme="minorHAnsi" w:hAnsiTheme="minorHAnsi" w:cstheme="minorHAnsi"/>
        </w:rPr>
        <w:t>played a critical role in getting plant nutrients to farmers’ fields</w:t>
      </w:r>
      <w:r w:rsidRPr="006768F1">
        <w:rPr>
          <w:rFonts w:asciiTheme="minorHAnsi" w:hAnsiTheme="minorHAnsi" w:cstheme="minorHAnsi"/>
          <w:sz w:val="16"/>
        </w:rPr>
        <w:t xml:space="preserve"> when they are needed. But with </w:t>
      </w:r>
      <w:hyperlink r:id="rId14" w:history="1">
        <w:r w:rsidRPr="006768F1">
          <w:rPr>
            <w:rStyle w:val="Hyperlink"/>
            <w:rFonts w:asciiTheme="minorHAnsi" w:hAnsiTheme="minorHAnsi" w:cstheme="minorHAnsi"/>
            <w:sz w:val="16"/>
          </w:rPr>
          <w:t>railroad rate increases</w:t>
        </w:r>
      </w:hyperlink>
      <w:r w:rsidRPr="006768F1">
        <w:rPr>
          <w:rFonts w:asciiTheme="minorHAnsi" w:hAnsiTheme="minorHAnsi" w:cstheme="minorHAnsi"/>
          <w:sz w:val="16"/>
        </w:rPr>
        <w:t xml:space="preserve">, rail service challenges and stalled reform efforts due to oversight board vacancies, </w:t>
      </w:r>
      <w:r w:rsidRPr="006768F1">
        <w:rPr>
          <w:rStyle w:val="StyleUnderline"/>
          <w:rFonts w:asciiTheme="minorHAnsi" w:hAnsiTheme="minorHAnsi" w:cstheme="minorHAnsi"/>
        </w:rPr>
        <w:t xml:space="preserve">roadway infrastructure is </w:t>
      </w:r>
      <w:r w:rsidRPr="006768F1">
        <w:rPr>
          <w:rStyle w:val="Emphasis"/>
          <w:rFonts w:asciiTheme="minorHAnsi" w:hAnsiTheme="minorHAnsi" w:cstheme="minorHAnsi"/>
        </w:rPr>
        <w:t>more important</w:t>
      </w:r>
      <w:r w:rsidRPr="006768F1">
        <w:rPr>
          <w:rStyle w:val="StyleUnderline"/>
          <w:rFonts w:asciiTheme="minorHAnsi" w:hAnsiTheme="minorHAnsi" w:cstheme="minorHAnsi"/>
        </w:rPr>
        <w:t xml:space="preserve"> now </w:t>
      </w:r>
      <w:r w:rsidRPr="006768F1">
        <w:rPr>
          <w:rStyle w:val="Emphasis"/>
          <w:rFonts w:asciiTheme="minorHAnsi" w:hAnsiTheme="minorHAnsi" w:cstheme="minorHAnsi"/>
        </w:rPr>
        <w:t>than ever.</w:t>
      </w:r>
      <w:r w:rsidRPr="006768F1">
        <w:rPr>
          <w:rFonts w:asciiTheme="minorHAnsi" w:hAnsiTheme="minorHAnsi" w:cstheme="minorHAnsi"/>
          <w:sz w:val="16"/>
        </w:rPr>
        <w:t xml:space="preserve"> Unfortunately, the state of our road system is hurting our industry’s ability to deliver fertilizer to customers. Last year we had truck drivers waiting in line for up to 11 hours to pick up fertilizer due to bottlenecks and breakdowns in road networks. This year we saw heavy </w:t>
      </w:r>
      <w:r w:rsidRPr="00AF7BF5">
        <w:rPr>
          <w:rStyle w:val="Emphasis"/>
          <w:rFonts w:asciiTheme="minorHAnsi" w:hAnsiTheme="minorHAnsi" w:cstheme="minorHAnsi"/>
          <w:highlight w:val="cyan"/>
        </w:rPr>
        <w:t>rains wash away</w:t>
      </w:r>
      <w:r w:rsidRPr="006768F1">
        <w:rPr>
          <w:rStyle w:val="StyleUnderline"/>
          <w:rFonts w:asciiTheme="minorHAnsi" w:hAnsiTheme="minorHAnsi" w:cstheme="minorHAnsi"/>
        </w:rPr>
        <w:t xml:space="preserve"> deteriorating </w:t>
      </w:r>
      <w:r w:rsidRPr="00AF7BF5">
        <w:rPr>
          <w:rStyle w:val="Emphasis"/>
          <w:rFonts w:asciiTheme="minorHAnsi" w:hAnsiTheme="minorHAnsi" w:cstheme="minorHAnsi"/>
          <w:highlight w:val="cyan"/>
        </w:rPr>
        <w:t xml:space="preserve">roads </w:t>
      </w:r>
      <w:r w:rsidRPr="00AF7BF5">
        <w:rPr>
          <w:rStyle w:val="StyleUnderline"/>
          <w:rFonts w:asciiTheme="minorHAnsi" w:hAnsiTheme="minorHAnsi" w:cstheme="minorHAnsi"/>
          <w:highlight w:val="cyan"/>
        </w:rPr>
        <w:t>and bridges</w:t>
      </w:r>
      <w:r w:rsidRPr="006768F1">
        <w:rPr>
          <w:rFonts w:asciiTheme="minorHAnsi" w:hAnsiTheme="minorHAnsi" w:cstheme="minorHAnsi"/>
          <w:sz w:val="16"/>
        </w:rPr>
        <w:t xml:space="preserve"> that should have long ago been repaired and upgraded to standards </w:t>
      </w:r>
      <w:r w:rsidRPr="00AF7BF5">
        <w:rPr>
          <w:rStyle w:val="Emphasis"/>
          <w:rFonts w:asciiTheme="minorHAnsi" w:hAnsiTheme="minorHAnsi" w:cstheme="minorHAnsi"/>
          <w:highlight w:val="cyan"/>
        </w:rPr>
        <w:t>that keep our economy growing</w:t>
      </w:r>
      <w:r w:rsidRPr="00AF7BF5">
        <w:rPr>
          <w:rStyle w:val="StyleUnderline"/>
          <w:rFonts w:asciiTheme="minorHAnsi" w:hAnsiTheme="minorHAnsi" w:cstheme="minorHAnsi"/>
          <w:highlight w:val="cyan"/>
        </w:rPr>
        <w:t xml:space="preserve"> and</w:t>
      </w:r>
      <w:r w:rsidRPr="006768F1">
        <w:rPr>
          <w:rStyle w:val="StyleUnderline"/>
          <w:rFonts w:asciiTheme="minorHAnsi" w:hAnsiTheme="minorHAnsi" w:cstheme="minorHAnsi"/>
        </w:rPr>
        <w:t xml:space="preserve"> our </w:t>
      </w:r>
      <w:r w:rsidRPr="00AF7BF5">
        <w:rPr>
          <w:rStyle w:val="StyleUnderline"/>
          <w:rFonts w:asciiTheme="minorHAnsi" w:hAnsiTheme="minorHAnsi" w:cstheme="minorHAnsi"/>
          <w:highlight w:val="cyan"/>
        </w:rPr>
        <w:t xml:space="preserve">communities </w:t>
      </w:r>
      <w:r w:rsidRPr="00AF7BF5">
        <w:rPr>
          <w:rStyle w:val="Emphasis"/>
          <w:rFonts w:asciiTheme="minorHAnsi" w:hAnsiTheme="minorHAnsi" w:cstheme="minorHAnsi"/>
          <w:highlight w:val="cyan"/>
        </w:rPr>
        <w:t>connected.</w:t>
      </w:r>
      <w:r w:rsidRPr="006768F1">
        <w:rPr>
          <w:rFonts w:asciiTheme="minorHAnsi" w:hAnsiTheme="minorHAnsi" w:cstheme="minorHAnsi"/>
          <w:sz w:val="16"/>
        </w:rPr>
        <w:t xml:space="preserve"> The Senate proposal would provide $6 billion over five years to address the backlog of bridges in poor condition nationwide and alleviate and prevent future network delays. The importance of the timeliness of fertilizer deliveries cannot be overstated. </w:t>
      </w:r>
      <w:r w:rsidRPr="006768F1">
        <w:rPr>
          <w:rStyle w:val="StyleUnderline"/>
          <w:rFonts w:asciiTheme="minorHAnsi" w:hAnsiTheme="minorHAnsi" w:cstheme="minorHAnsi"/>
        </w:rPr>
        <w:t xml:space="preserve">The safe and </w:t>
      </w:r>
      <w:r w:rsidRPr="00AF7BF5">
        <w:rPr>
          <w:rStyle w:val="Emphasis"/>
          <w:rFonts w:asciiTheme="minorHAnsi" w:hAnsiTheme="minorHAnsi" w:cstheme="minorHAnsi"/>
          <w:highlight w:val="cyan"/>
        </w:rPr>
        <w:t>reliable delivery of fertilizer</w:t>
      </w:r>
      <w:r w:rsidRPr="006768F1">
        <w:rPr>
          <w:rStyle w:val="StyleUnderline"/>
          <w:rFonts w:asciiTheme="minorHAnsi" w:hAnsiTheme="minorHAnsi" w:cstheme="minorHAnsi"/>
        </w:rPr>
        <w:t xml:space="preserve"> to ensure that nutrients can be applied at just the right time</w:t>
      </w:r>
      <w:r w:rsidRPr="006768F1">
        <w:rPr>
          <w:rFonts w:asciiTheme="minorHAnsi" w:hAnsiTheme="minorHAnsi" w:cstheme="minorHAnsi"/>
          <w:sz w:val="16"/>
        </w:rPr>
        <w:t xml:space="preserve"> in the growing process </w:t>
      </w:r>
      <w:r w:rsidRPr="00AF7BF5">
        <w:rPr>
          <w:rStyle w:val="StyleUnderline"/>
          <w:rFonts w:asciiTheme="minorHAnsi" w:hAnsiTheme="minorHAnsi" w:cstheme="minorHAnsi"/>
          <w:highlight w:val="cyan"/>
        </w:rPr>
        <w:t>is</w:t>
      </w:r>
      <w:r w:rsidRPr="006768F1">
        <w:rPr>
          <w:rStyle w:val="StyleUnderline"/>
          <w:rFonts w:asciiTheme="minorHAnsi" w:hAnsiTheme="minorHAnsi" w:cstheme="minorHAnsi"/>
        </w:rPr>
        <w:t xml:space="preserve"> </w:t>
      </w:r>
      <w:proofErr w:type="gramStart"/>
      <w:r w:rsidRPr="006768F1">
        <w:rPr>
          <w:rStyle w:val="StyleUnderline"/>
          <w:rFonts w:asciiTheme="minorHAnsi" w:hAnsiTheme="minorHAnsi" w:cstheme="minorHAnsi"/>
        </w:rPr>
        <w:t xml:space="preserve">absolutely </w:t>
      </w:r>
      <w:r w:rsidRPr="00AF7BF5">
        <w:rPr>
          <w:rStyle w:val="Emphasis"/>
          <w:rFonts w:asciiTheme="minorHAnsi" w:hAnsiTheme="minorHAnsi" w:cstheme="minorHAnsi"/>
          <w:highlight w:val="cyan"/>
        </w:rPr>
        <w:t>essential</w:t>
      </w:r>
      <w:proofErr w:type="gramEnd"/>
      <w:r w:rsidRPr="00AF7BF5">
        <w:rPr>
          <w:rStyle w:val="Emphasis"/>
          <w:rFonts w:asciiTheme="minorHAnsi" w:hAnsiTheme="minorHAnsi" w:cstheme="minorHAnsi"/>
          <w:highlight w:val="cyan"/>
        </w:rPr>
        <w:t xml:space="preserve"> to</w:t>
      </w:r>
      <w:r w:rsidRPr="006768F1">
        <w:rPr>
          <w:rStyle w:val="StyleUnderline"/>
          <w:rFonts w:asciiTheme="minorHAnsi" w:hAnsiTheme="minorHAnsi" w:cstheme="minorHAnsi"/>
        </w:rPr>
        <w:t xml:space="preserve"> both </w:t>
      </w:r>
      <w:r w:rsidRPr="00AF7BF5">
        <w:rPr>
          <w:rStyle w:val="StyleUnderline"/>
          <w:rFonts w:asciiTheme="minorHAnsi" w:hAnsiTheme="minorHAnsi" w:cstheme="minorHAnsi"/>
          <w:highlight w:val="cyan"/>
        </w:rPr>
        <w:t>keeping crop yields high</w:t>
      </w:r>
      <w:r w:rsidRPr="006768F1">
        <w:rPr>
          <w:rStyle w:val="StyleUnderline"/>
          <w:rFonts w:asciiTheme="minorHAnsi" w:hAnsiTheme="minorHAnsi" w:cstheme="minorHAnsi"/>
        </w:rPr>
        <w:t xml:space="preserve"> enough </w:t>
      </w:r>
      <w:r w:rsidRPr="00AF7BF5">
        <w:rPr>
          <w:rStyle w:val="StyleUnderline"/>
          <w:rFonts w:asciiTheme="minorHAnsi" w:hAnsiTheme="minorHAnsi" w:cstheme="minorHAnsi"/>
          <w:highlight w:val="cyan"/>
        </w:rPr>
        <w:t xml:space="preserve">to </w:t>
      </w:r>
      <w:r w:rsidRPr="00AF7BF5">
        <w:rPr>
          <w:rStyle w:val="Emphasis"/>
          <w:rFonts w:asciiTheme="minorHAnsi" w:hAnsiTheme="minorHAnsi" w:cstheme="minorHAnsi"/>
          <w:highlight w:val="cyan"/>
        </w:rPr>
        <w:t>sate global demand</w:t>
      </w:r>
      <w:r w:rsidRPr="006768F1">
        <w:rPr>
          <w:rStyle w:val="StyleUnderline"/>
          <w:rFonts w:asciiTheme="minorHAnsi" w:hAnsiTheme="minorHAnsi" w:cstheme="minorHAnsi"/>
        </w:rPr>
        <w:t xml:space="preserve"> and protecting the environment.</w:t>
      </w:r>
      <w:r w:rsidRPr="006768F1">
        <w:rPr>
          <w:rFonts w:asciiTheme="minorHAnsi" w:hAnsiTheme="minorHAnsi" w:cstheme="minorHAnsi"/>
          <w:sz w:val="16"/>
        </w:rPr>
        <w:t xml:space="preserve"> The Fertilizer Institute (TFI) has for years been tirelessly promoting 4R Nutrient Stewardship, a collection of best management practices which include using the Right fertilizer source, at the Right rate, at the Right time and in the Right place. The 4Rs have been identified by multiple conservation and environmental stakeholders as one of the most impactful pathways to keep fertilizer on fields where it belongs and out of waterways where it doesn’t. A key part of that formula is getting it there at the Right time and a reliable infrastructure network is necessary to make that happen. In addition to providing needed investment in roads and bridges, the Senate legislation supports increased research for carbon capture and storage projects. Thanks to years of investment, nitrogen fertilizer production efficiency has essentially reached its technical efficiency limit due to the laws of chemistry. </w:t>
      </w:r>
      <w:r w:rsidRPr="006768F1">
        <w:rPr>
          <w:rStyle w:val="StyleUnderline"/>
          <w:rFonts w:asciiTheme="minorHAnsi" w:hAnsiTheme="minorHAnsi" w:cstheme="minorHAnsi"/>
        </w:rPr>
        <w:t>Carbon capture and recycling</w:t>
      </w:r>
      <w:r w:rsidRPr="006768F1">
        <w:rPr>
          <w:rFonts w:asciiTheme="minorHAnsi" w:hAnsiTheme="minorHAnsi" w:cstheme="minorHAnsi"/>
          <w:sz w:val="16"/>
        </w:rPr>
        <w:t xml:space="preserve"> is and will continue to be a strategy to </w:t>
      </w:r>
      <w:r w:rsidRPr="006768F1">
        <w:rPr>
          <w:rStyle w:val="StyleUnderline"/>
          <w:rFonts w:asciiTheme="minorHAnsi" w:hAnsiTheme="minorHAnsi" w:cstheme="minorHAnsi"/>
        </w:rPr>
        <w:t>reduce emissions</w:t>
      </w:r>
      <w:r w:rsidRPr="006768F1">
        <w:rPr>
          <w:rFonts w:asciiTheme="minorHAnsi" w:hAnsiTheme="minorHAnsi" w:cstheme="minorHAnsi"/>
          <w:sz w:val="16"/>
        </w:rPr>
        <w:t xml:space="preserve"> from the nitrogen fertilizer production process. In 2016, our industry captured 8 million metric tons of carbon dioxide, the equivalent of removing 1.7 million cars from the road for a year. Additional </w:t>
      </w:r>
      <w:r w:rsidRPr="006768F1">
        <w:rPr>
          <w:rStyle w:val="StyleUnderline"/>
          <w:rFonts w:asciiTheme="minorHAnsi" w:hAnsiTheme="minorHAnsi" w:cstheme="minorHAnsi"/>
        </w:rPr>
        <w:t>investments in research and development</w:t>
      </w:r>
      <w:r w:rsidRPr="006768F1">
        <w:rPr>
          <w:rFonts w:asciiTheme="minorHAnsi" w:hAnsiTheme="minorHAnsi" w:cstheme="minorHAnsi"/>
          <w:sz w:val="16"/>
        </w:rPr>
        <w:t xml:space="preserve"> in this area </w:t>
      </w:r>
      <w:r w:rsidRPr="006768F1">
        <w:rPr>
          <w:rStyle w:val="StyleUnderline"/>
          <w:rFonts w:asciiTheme="minorHAnsi" w:hAnsiTheme="minorHAnsi" w:cstheme="minorHAnsi"/>
        </w:rPr>
        <w:t xml:space="preserve">will help continue to reduce emissions by making the technology more feasible, </w:t>
      </w:r>
      <w:proofErr w:type="gramStart"/>
      <w:r w:rsidRPr="006768F1">
        <w:rPr>
          <w:rStyle w:val="StyleUnderline"/>
          <w:rFonts w:asciiTheme="minorHAnsi" w:hAnsiTheme="minorHAnsi" w:cstheme="minorHAnsi"/>
        </w:rPr>
        <w:t>efficient</w:t>
      </w:r>
      <w:proofErr w:type="gramEnd"/>
      <w:r w:rsidRPr="006768F1">
        <w:rPr>
          <w:rStyle w:val="StyleUnderline"/>
          <w:rFonts w:asciiTheme="minorHAnsi" w:hAnsiTheme="minorHAnsi" w:cstheme="minorHAnsi"/>
        </w:rPr>
        <w:t xml:space="preserve"> and scalable</w:t>
      </w:r>
      <w:r w:rsidRPr="006768F1">
        <w:rPr>
          <w:rFonts w:asciiTheme="minorHAnsi" w:hAnsiTheme="minorHAnsi" w:cstheme="minorHAnsi"/>
          <w:sz w:val="16"/>
        </w:rPr>
        <w:t xml:space="preserve"> for future use. At the end of the day, the fertilizer </w:t>
      </w:r>
      <w:r w:rsidRPr="00AF7BF5">
        <w:rPr>
          <w:rStyle w:val="StyleUnderline"/>
          <w:rFonts w:asciiTheme="minorHAnsi" w:hAnsiTheme="minorHAnsi" w:cstheme="minorHAnsi"/>
          <w:highlight w:val="cyan"/>
        </w:rPr>
        <w:t>industry relies</w:t>
      </w:r>
      <w:r w:rsidRPr="006768F1">
        <w:rPr>
          <w:rStyle w:val="StyleUnderline"/>
          <w:rFonts w:asciiTheme="minorHAnsi" w:hAnsiTheme="minorHAnsi" w:cstheme="minorHAnsi"/>
        </w:rPr>
        <w:t xml:space="preserve"> heavily </w:t>
      </w:r>
      <w:r w:rsidRPr="00AF7BF5">
        <w:rPr>
          <w:rStyle w:val="StyleUnderline"/>
          <w:rFonts w:asciiTheme="minorHAnsi" w:hAnsiTheme="minorHAnsi" w:cstheme="minorHAnsi"/>
          <w:highlight w:val="cyan"/>
        </w:rPr>
        <w:t>on</w:t>
      </w:r>
      <w:r w:rsidRPr="006768F1">
        <w:rPr>
          <w:rStyle w:val="StyleUnderline"/>
          <w:rFonts w:asciiTheme="minorHAnsi" w:hAnsiTheme="minorHAnsi" w:cstheme="minorHAnsi"/>
        </w:rPr>
        <w:t xml:space="preserve"> the </w:t>
      </w:r>
      <w:r w:rsidRPr="00AF7BF5">
        <w:rPr>
          <w:rStyle w:val="Emphasis"/>
          <w:rFonts w:asciiTheme="minorHAnsi" w:hAnsiTheme="minorHAnsi" w:cstheme="minorHAnsi"/>
          <w:highlight w:val="cyan"/>
        </w:rPr>
        <w:t>timely delivery</w:t>
      </w:r>
      <w:r w:rsidRPr="006768F1">
        <w:rPr>
          <w:rStyle w:val="Emphasis"/>
          <w:rFonts w:asciiTheme="minorHAnsi" w:hAnsiTheme="minorHAnsi" w:cstheme="minorHAnsi"/>
        </w:rPr>
        <w:t xml:space="preserve"> of product</w:t>
      </w:r>
      <w:r w:rsidRPr="006768F1">
        <w:rPr>
          <w:rFonts w:asciiTheme="minorHAnsi" w:hAnsiTheme="minorHAnsi" w:cstheme="minorHAnsi"/>
          <w:sz w:val="16"/>
          <w:szCs w:val="16"/>
        </w:rPr>
        <w:t xml:space="preserve"> </w:t>
      </w:r>
      <w:r w:rsidRPr="006768F1">
        <w:rPr>
          <w:rFonts w:asciiTheme="minorHAnsi" w:hAnsiTheme="minorHAnsi" w:cstheme="minorHAnsi"/>
          <w:sz w:val="16"/>
        </w:rPr>
        <w:t xml:space="preserve">to growers where and when they need it </w:t>
      </w:r>
      <w:r w:rsidRPr="006768F1">
        <w:rPr>
          <w:rStyle w:val="Emphasis"/>
          <w:rFonts w:asciiTheme="minorHAnsi" w:hAnsiTheme="minorHAnsi" w:cstheme="minorHAnsi"/>
        </w:rPr>
        <w:t xml:space="preserve">so they can grow the food, </w:t>
      </w:r>
      <w:proofErr w:type="gramStart"/>
      <w:r w:rsidRPr="006768F1">
        <w:rPr>
          <w:rStyle w:val="Emphasis"/>
          <w:rFonts w:asciiTheme="minorHAnsi" w:hAnsiTheme="minorHAnsi" w:cstheme="minorHAnsi"/>
        </w:rPr>
        <w:t>fuel</w:t>
      </w:r>
      <w:proofErr w:type="gramEnd"/>
      <w:r w:rsidRPr="006768F1">
        <w:rPr>
          <w:rStyle w:val="Emphasis"/>
          <w:rFonts w:asciiTheme="minorHAnsi" w:hAnsiTheme="minorHAnsi" w:cstheme="minorHAnsi"/>
        </w:rPr>
        <w:t xml:space="preserve"> and fiber </w:t>
      </w:r>
      <w:r w:rsidRPr="00AF7BF5">
        <w:rPr>
          <w:rStyle w:val="Emphasis"/>
          <w:rFonts w:asciiTheme="minorHAnsi" w:hAnsiTheme="minorHAnsi" w:cstheme="minorHAnsi"/>
          <w:highlight w:val="cyan"/>
        </w:rPr>
        <w:t>to feed a growing world.</w:t>
      </w:r>
      <w:r w:rsidRPr="006768F1">
        <w:rPr>
          <w:rFonts w:asciiTheme="minorHAnsi" w:hAnsiTheme="minorHAnsi" w:cstheme="minorHAnsi"/>
          <w:sz w:val="16"/>
        </w:rPr>
        <w:t xml:space="preserve"> Our country’s farmers are the best and most productive in the world and </w:t>
      </w:r>
      <w:r w:rsidRPr="006768F1">
        <w:rPr>
          <w:rStyle w:val="StyleUnderline"/>
          <w:rFonts w:asciiTheme="minorHAnsi" w:hAnsiTheme="minorHAnsi" w:cstheme="minorHAnsi"/>
        </w:rPr>
        <w:t xml:space="preserve">the </w:t>
      </w:r>
      <w:r w:rsidRPr="00AF7BF5">
        <w:rPr>
          <w:rStyle w:val="StyleUnderline"/>
          <w:rFonts w:asciiTheme="minorHAnsi" w:hAnsiTheme="minorHAnsi" w:cstheme="minorHAnsi"/>
          <w:highlight w:val="cyan"/>
        </w:rPr>
        <w:t>U</w:t>
      </w:r>
      <w:r w:rsidRPr="006768F1">
        <w:rPr>
          <w:rStyle w:val="StyleUnderline"/>
          <w:rFonts w:asciiTheme="minorHAnsi" w:hAnsiTheme="minorHAnsi" w:cstheme="minorHAnsi"/>
        </w:rPr>
        <w:t xml:space="preserve">nited </w:t>
      </w:r>
      <w:r w:rsidRPr="00AF7BF5">
        <w:rPr>
          <w:rStyle w:val="StyleUnderline"/>
          <w:rFonts w:asciiTheme="minorHAnsi" w:hAnsiTheme="minorHAnsi" w:cstheme="minorHAnsi"/>
          <w:highlight w:val="cyan"/>
        </w:rPr>
        <w:lastRenderedPageBreak/>
        <w:t>S</w:t>
      </w:r>
      <w:r w:rsidRPr="006768F1">
        <w:rPr>
          <w:rStyle w:val="StyleUnderline"/>
          <w:rFonts w:asciiTheme="minorHAnsi" w:hAnsiTheme="minorHAnsi" w:cstheme="minorHAnsi"/>
        </w:rPr>
        <w:t xml:space="preserve">tates </w:t>
      </w:r>
      <w:r w:rsidRPr="00AF7BF5">
        <w:rPr>
          <w:rStyle w:val="StyleUnderline"/>
          <w:rFonts w:asciiTheme="minorHAnsi" w:hAnsiTheme="minorHAnsi" w:cstheme="minorHAnsi"/>
          <w:highlight w:val="cyan"/>
        </w:rPr>
        <w:t>is the</w:t>
      </w:r>
      <w:r w:rsidRPr="006768F1">
        <w:rPr>
          <w:rStyle w:val="StyleUnderline"/>
          <w:rFonts w:asciiTheme="minorHAnsi" w:hAnsiTheme="minorHAnsi" w:cstheme="minorHAnsi"/>
        </w:rPr>
        <w:t xml:space="preserve"> globe’s </w:t>
      </w:r>
      <w:r w:rsidRPr="00AF7BF5">
        <w:rPr>
          <w:rStyle w:val="Emphasis"/>
          <w:rFonts w:asciiTheme="minorHAnsi" w:hAnsiTheme="minorHAnsi" w:cstheme="minorHAnsi"/>
          <w:highlight w:val="cyan"/>
        </w:rPr>
        <w:t>top ag</w:t>
      </w:r>
      <w:r w:rsidRPr="006768F1">
        <w:rPr>
          <w:rStyle w:val="Emphasis"/>
          <w:rFonts w:asciiTheme="minorHAnsi" w:hAnsiTheme="minorHAnsi" w:cstheme="minorHAnsi"/>
        </w:rPr>
        <w:t xml:space="preserve">ricultural </w:t>
      </w:r>
      <w:r w:rsidRPr="00AF7BF5">
        <w:rPr>
          <w:rStyle w:val="Emphasis"/>
          <w:rFonts w:asciiTheme="minorHAnsi" w:hAnsiTheme="minorHAnsi" w:cstheme="minorHAnsi"/>
          <w:highlight w:val="cyan"/>
        </w:rPr>
        <w:t>exporter.</w:t>
      </w:r>
      <w:r w:rsidRPr="006768F1">
        <w:rPr>
          <w:rStyle w:val="Emphasis"/>
          <w:rFonts w:asciiTheme="minorHAnsi" w:hAnsiTheme="minorHAnsi" w:cstheme="minorHAnsi"/>
        </w:rPr>
        <w:t xml:space="preserve"> </w:t>
      </w:r>
      <w:r w:rsidRPr="006768F1">
        <w:rPr>
          <w:rStyle w:val="StyleUnderline"/>
          <w:rFonts w:asciiTheme="minorHAnsi" w:hAnsiTheme="minorHAnsi" w:cstheme="minorHAnsi"/>
        </w:rPr>
        <w:t>A robust and well-maintained infrastructure network to facilitate the movement of critical inputs is necessary</w:t>
      </w:r>
      <w:r w:rsidRPr="006768F1">
        <w:rPr>
          <w:rFonts w:asciiTheme="minorHAnsi" w:hAnsiTheme="minorHAnsi" w:cstheme="minorHAnsi"/>
          <w:sz w:val="16"/>
        </w:rPr>
        <w:t xml:space="preserve"> to ensure that doesn’t change. “America’s Transportation Infrastructure Act” will help ensure U.S. agriculture has a 21st century transportation network that allows it to thrive</w:t>
      </w:r>
      <w:r w:rsidRPr="006768F1">
        <w:rPr>
          <w:rFonts w:asciiTheme="minorHAnsi" w:hAnsiTheme="minorHAnsi" w:cstheme="minorHAnsi"/>
        </w:rPr>
        <w:t xml:space="preserve"> </w:t>
      </w:r>
      <w:r w:rsidRPr="006768F1">
        <w:rPr>
          <w:rFonts w:asciiTheme="minorHAnsi" w:hAnsiTheme="minorHAnsi" w:cstheme="minorHAnsi"/>
          <w:sz w:val="16"/>
        </w:rPr>
        <w:t>and grow in a competitive global marketplace.</w:t>
      </w:r>
    </w:p>
    <w:p w14:paraId="4B5F6BB7" w14:textId="77777777" w:rsidR="006D7F92" w:rsidRPr="006768F1" w:rsidRDefault="006D7F92" w:rsidP="006D7F92">
      <w:pPr>
        <w:pStyle w:val="Heading4"/>
        <w:rPr>
          <w:rFonts w:asciiTheme="minorHAnsi" w:hAnsiTheme="minorHAnsi" w:cstheme="minorHAnsi"/>
          <w:u w:val="single"/>
        </w:rPr>
      </w:pPr>
      <w:r w:rsidRPr="006768F1">
        <w:rPr>
          <w:rFonts w:asciiTheme="minorHAnsi" w:hAnsiTheme="minorHAnsi" w:cstheme="minorHAnsi"/>
        </w:rPr>
        <w:t xml:space="preserve">US ag and food security </w:t>
      </w:r>
      <w:r w:rsidRPr="006768F1">
        <w:rPr>
          <w:rFonts w:asciiTheme="minorHAnsi" w:hAnsiTheme="minorHAnsi" w:cstheme="minorHAnsi"/>
          <w:u w:val="single"/>
        </w:rPr>
        <w:t>stabilize</w:t>
      </w:r>
      <w:r w:rsidRPr="006768F1">
        <w:rPr>
          <w:rFonts w:asciiTheme="minorHAnsi" w:hAnsiTheme="minorHAnsi" w:cstheme="minorHAnsi"/>
        </w:rPr>
        <w:t xml:space="preserve"> the globe—collapse greenlights </w:t>
      </w:r>
      <w:r w:rsidRPr="006768F1">
        <w:rPr>
          <w:rFonts w:asciiTheme="minorHAnsi" w:hAnsiTheme="minorHAnsi" w:cstheme="minorHAnsi"/>
          <w:i/>
          <w:u w:val="single"/>
        </w:rPr>
        <w:t>great power wars</w:t>
      </w:r>
    </w:p>
    <w:p w14:paraId="26B43342" w14:textId="77777777" w:rsidR="006D7F92" w:rsidRPr="006768F1" w:rsidRDefault="006D7F92" w:rsidP="006D7F92">
      <w:pPr>
        <w:rPr>
          <w:rFonts w:asciiTheme="minorHAnsi" w:hAnsiTheme="minorHAnsi" w:cstheme="minorHAnsi"/>
        </w:rPr>
      </w:pPr>
      <w:r w:rsidRPr="006768F1">
        <w:rPr>
          <w:rStyle w:val="Style13ptBold"/>
          <w:rFonts w:asciiTheme="minorHAnsi" w:hAnsiTheme="minorHAnsi" w:cstheme="minorHAnsi"/>
        </w:rPr>
        <w:t>Castellaw 17</w:t>
      </w:r>
      <w:r w:rsidRPr="006768F1">
        <w:rPr>
          <w:rFonts w:asciiTheme="minorHAnsi" w:hAnsiTheme="minorHAnsi" w:cstheme="minorHAnsi"/>
        </w:rPr>
        <w:t xml:space="preserve">—Lieutenant General, former President of the non-profit Crockett Policy Institute (John, “Opinion: Food Security Strategy Is Essential to Our National Security,” </w:t>
      </w:r>
      <w:hyperlink r:id="rId15" w:history="1">
        <w:r w:rsidRPr="006768F1">
          <w:rPr>
            <w:rStyle w:val="Hyperlink"/>
            <w:rFonts w:asciiTheme="minorHAnsi" w:hAnsiTheme="minorHAnsi" w:cstheme="minorHAnsi"/>
          </w:rPr>
          <w:t>https://www.agri-pulse.com/articles/9203-opinion-food-security-strategy-is-essential-to-our-national-security</w:t>
        </w:r>
      </w:hyperlink>
      <w:r w:rsidRPr="006768F1">
        <w:rPr>
          <w:rFonts w:asciiTheme="minorHAnsi" w:hAnsiTheme="minorHAnsi" w:cstheme="minorHAnsi"/>
        </w:rPr>
        <w:t>)</w:t>
      </w:r>
    </w:p>
    <w:p w14:paraId="6A1F3467" w14:textId="77777777" w:rsidR="006D7F92" w:rsidRPr="006768F1" w:rsidRDefault="006D7F92" w:rsidP="006D7F92">
      <w:pPr>
        <w:rPr>
          <w:rFonts w:asciiTheme="minorHAnsi" w:hAnsiTheme="minorHAnsi" w:cstheme="minorHAnsi"/>
          <w:sz w:val="16"/>
        </w:rPr>
      </w:pPr>
      <w:r w:rsidRPr="006768F1">
        <w:rPr>
          <w:rFonts w:asciiTheme="minorHAnsi" w:hAnsiTheme="minorHAnsi" w:cstheme="minorHAnsi"/>
          <w:sz w:val="16"/>
        </w:rPr>
        <w:t xml:space="preserve">The United States faces many threats to our National Security. These </w:t>
      </w:r>
      <w:r w:rsidRPr="00AF7BF5">
        <w:rPr>
          <w:rStyle w:val="StyleUnderline"/>
          <w:rFonts w:asciiTheme="minorHAnsi" w:hAnsiTheme="minorHAnsi" w:cstheme="minorHAnsi"/>
          <w:highlight w:val="cyan"/>
        </w:rPr>
        <w:t>threats include</w:t>
      </w:r>
      <w:r w:rsidRPr="006768F1">
        <w:rPr>
          <w:rFonts w:asciiTheme="minorHAnsi" w:hAnsiTheme="minorHAnsi" w:cstheme="minorHAnsi"/>
          <w:sz w:val="16"/>
        </w:rPr>
        <w:t xml:space="preserve"> continuing wars with </w:t>
      </w:r>
      <w:r w:rsidRPr="006768F1">
        <w:rPr>
          <w:rStyle w:val="Emphasis"/>
          <w:rFonts w:asciiTheme="minorHAnsi" w:hAnsiTheme="minorHAnsi" w:cstheme="minorHAnsi"/>
        </w:rPr>
        <w:t>extremist elements</w:t>
      </w:r>
      <w:r w:rsidRPr="006768F1">
        <w:rPr>
          <w:rFonts w:asciiTheme="minorHAnsi" w:hAnsiTheme="minorHAnsi" w:cstheme="minorHAnsi"/>
          <w:sz w:val="16"/>
        </w:rPr>
        <w:t xml:space="preserve"> such as ISIS </w:t>
      </w:r>
      <w:r w:rsidRPr="006768F1">
        <w:rPr>
          <w:rStyle w:val="StyleUnderline"/>
          <w:rFonts w:asciiTheme="minorHAnsi" w:hAnsiTheme="minorHAnsi" w:cstheme="minorHAnsi"/>
        </w:rPr>
        <w:t>and</w:t>
      </w:r>
      <w:r w:rsidRPr="006768F1">
        <w:rPr>
          <w:rFonts w:asciiTheme="minorHAnsi" w:hAnsiTheme="minorHAnsi" w:cstheme="minorHAnsi"/>
          <w:sz w:val="16"/>
        </w:rPr>
        <w:t xml:space="preserve"> potential </w:t>
      </w:r>
      <w:r w:rsidRPr="006768F1">
        <w:rPr>
          <w:rStyle w:val="StyleUnderline"/>
          <w:rFonts w:asciiTheme="minorHAnsi" w:hAnsiTheme="minorHAnsi" w:cstheme="minorHAnsi"/>
        </w:rPr>
        <w:t xml:space="preserve">wars with </w:t>
      </w:r>
      <w:r w:rsidRPr="00AF7BF5">
        <w:rPr>
          <w:rStyle w:val="Emphasis"/>
          <w:rFonts w:asciiTheme="minorHAnsi" w:hAnsiTheme="minorHAnsi" w:cstheme="minorHAnsi"/>
          <w:highlight w:val="cyan"/>
        </w:rPr>
        <w:t>rogue</w:t>
      </w:r>
      <w:r w:rsidRPr="006768F1">
        <w:rPr>
          <w:rStyle w:val="Emphasis"/>
          <w:rFonts w:asciiTheme="minorHAnsi" w:hAnsiTheme="minorHAnsi" w:cstheme="minorHAnsi"/>
        </w:rPr>
        <w:t xml:space="preserve"> state</w:t>
      </w:r>
      <w:r w:rsidRPr="006768F1">
        <w:rPr>
          <w:rStyle w:val="StyleUnderline"/>
          <w:rFonts w:asciiTheme="minorHAnsi" w:hAnsiTheme="minorHAnsi" w:cstheme="minorHAnsi"/>
        </w:rPr>
        <w:t xml:space="preserve"> North </w:t>
      </w:r>
      <w:r w:rsidRPr="00AF7BF5">
        <w:rPr>
          <w:rStyle w:val="StyleUnderline"/>
          <w:rFonts w:asciiTheme="minorHAnsi" w:hAnsiTheme="minorHAnsi" w:cstheme="minorHAnsi"/>
          <w:highlight w:val="cyan"/>
        </w:rPr>
        <w:t>Korea</w:t>
      </w:r>
      <w:r w:rsidRPr="006768F1">
        <w:rPr>
          <w:rStyle w:val="StyleUnderline"/>
          <w:rFonts w:asciiTheme="minorHAnsi" w:hAnsiTheme="minorHAnsi" w:cstheme="minorHAnsi"/>
        </w:rPr>
        <w:t xml:space="preserve"> or regional nuclear power </w:t>
      </w:r>
      <w:r w:rsidRPr="00AF7BF5">
        <w:rPr>
          <w:rStyle w:val="StyleUnderline"/>
          <w:rFonts w:asciiTheme="minorHAnsi" w:hAnsiTheme="minorHAnsi" w:cstheme="minorHAnsi"/>
          <w:highlight w:val="cyan"/>
        </w:rPr>
        <w:t>Iran</w:t>
      </w:r>
      <w:r w:rsidRPr="006768F1">
        <w:rPr>
          <w:rFonts w:asciiTheme="minorHAnsi" w:hAnsiTheme="minorHAnsi" w:cstheme="minorHAnsi"/>
          <w:sz w:val="16"/>
        </w:rPr>
        <w:t xml:space="preserve">. The heated economic and diplomatic </w:t>
      </w:r>
      <w:r w:rsidRPr="006768F1">
        <w:rPr>
          <w:rStyle w:val="StyleUnderline"/>
          <w:rFonts w:asciiTheme="minorHAnsi" w:hAnsiTheme="minorHAnsi" w:cstheme="minorHAnsi"/>
        </w:rPr>
        <w:t xml:space="preserve">competition with </w:t>
      </w:r>
      <w:r w:rsidRPr="00AF7BF5">
        <w:rPr>
          <w:rStyle w:val="StyleUnderline"/>
          <w:rFonts w:asciiTheme="minorHAnsi" w:hAnsiTheme="minorHAnsi" w:cstheme="minorHAnsi"/>
          <w:highlight w:val="cyan"/>
        </w:rPr>
        <w:t>Russia and</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 xml:space="preserve">a surging </w:t>
      </w:r>
      <w:r w:rsidRPr="00AF7BF5">
        <w:rPr>
          <w:rStyle w:val="Emphasis"/>
          <w:rFonts w:asciiTheme="minorHAnsi" w:hAnsiTheme="minorHAnsi" w:cstheme="minorHAnsi"/>
          <w:highlight w:val="cyan"/>
        </w:rPr>
        <w:t>China</w:t>
      </w:r>
      <w:r w:rsidRPr="006768F1">
        <w:rPr>
          <w:rStyle w:val="Emphasis"/>
          <w:rFonts w:asciiTheme="minorHAnsi" w:hAnsiTheme="minorHAnsi" w:cstheme="minorHAnsi"/>
        </w:rPr>
        <w:t xml:space="preserve"> could spiral out of control</w:t>
      </w:r>
      <w:r w:rsidRPr="006768F1">
        <w:rPr>
          <w:rFonts w:asciiTheme="minorHAnsi" w:hAnsiTheme="minorHAnsi" w:cstheme="minorHAnsi"/>
          <w:sz w:val="16"/>
        </w:rPr>
        <w:t xml:space="preserve">. Concurrently, we face threats to our future security posed by growing </w:t>
      </w:r>
      <w:r w:rsidRPr="006768F1">
        <w:rPr>
          <w:rStyle w:val="Emphasis"/>
          <w:rFonts w:asciiTheme="minorHAnsi" w:hAnsiTheme="minorHAnsi" w:cstheme="minorHAnsi"/>
        </w:rPr>
        <w:t>civil strife</w:t>
      </w:r>
      <w:r w:rsidRPr="006768F1">
        <w:rPr>
          <w:rStyle w:val="StyleUnderline"/>
          <w:rFonts w:asciiTheme="minorHAnsi" w:hAnsiTheme="minorHAnsi" w:cstheme="minorHAnsi"/>
        </w:rPr>
        <w:t xml:space="preserve">, </w:t>
      </w:r>
      <w:r w:rsidRPr="00AF7BF5">
        <w:rPr>
          <w:rStyle w:val="Emphasis"/>
          <w:rFonts w:asciiTheme="minorHAnsi" w:hAnsiTheme="minorHAnsi" w:cstheme="minorHAnsi"/>
          <w:highlight w:val="cyan"/>
        </w:rPr>
        <w:t>famine</w:t>
      </w:r>
      <w:r w:rsidRPr="00AF7BF5">
        <w:rPr>
          <w:rStyle w:val="StyleUnderline"/>
          <w:rFonts w:asciiTheme="minorHAnsi" w:hAnsiTheme="minorHAnsi" w:cstheme="minorHAnsi"/>
          <w:highlight w:val="cyan"/>
        </w:rPr>
        <w:t xml:space="preserve">, and </w:t>
      </w:r>
      <w:r w:rsidRPr="00AF7BF5">
        <w:rPr>
          <w:rStyle w:val="Emphasis"/>
          <w:rFonts w:asciiTheme="minorHAnsi" w:hAnsiTheme="minorHAnsi" w:cstheme="minorHAnsi"/>
          <w:highlight w:val="cyan"/>
        </w:rPr>
        <w:t>refugee</w:t>
      </w:r>
      <w:r w:rsidRPr="006768F1">
        <w:rPr>
          <w:rStyle w:val="Emphasis"/>
          <w:rFonts w:asciiTheme="minorHAnsi" w:hAnsiTheme="minorHAnsi" w:cstheme="minorHAnsi"/>
        </w:rPr>
        <w:t xml:space="preserve"> and migration </w:t>
      </w:r>
      <w:r w:rsidRPr="00AF7BF5">
        <w:rPr>
          <w:rStyle w:val="Emphasis"/>
          <w:rFonts w:asciiTheme="minorHAnsi" w:hAnsiTheme="minorHAnsi" w:cstheme="minorHAnsi"/>
          <w:highlight w:val="cyan"/>
        </w:rPr>
        <w:t>challenges</w:t>
      </w:r>
      <w:r w:rsidRPr="00AF7BF5">
        <w:rPr>
          <w:rStyle w:val="StyleUnderline"/>
          <w:rFonts w:asciiTheme="minorHAnsi" w:hAnsiTheme="minorHAnsi" w:cstheme="minorHAnsi"/>
          <w:highlight w:val="cyan"/>
        </w:rPr>
        <w:t xml:space="preserve"> which</w:t>
      </w:r>
      <w:r w:rsidRPr="006768F1">
        <w:rPr>
          <w:rStyle w:val="StyleUnderline"/>
          <w:rFonts w:asciiTheme="minorHAnsi" w:hAnsiTheme="minorHAnsi" w:cstheme="minorHAnsi"/>
        </w:rPr>
        <w:t xml:space="preserve"> create </w:t>
      </w:r>
      <w:r w:rsidRPr="00AF7BF5">
        <w:rPr>
          <w:rStyle w:val="Emphasis"/>
          <w:rFonts w:asciiTheme="minorHAnsi" w:hAnsiTheme="minorHAnsi" w:cstheme="minorHAnsi"/>
          <w:highlight w:val="cyan"/>
        </w:rPr>
        <w:t>incubat</w:t>
      </w:r>
      <w:r w:rsidRPr="006768F1">
        <w:rPr>
          <w:rStyle w:val="Emphasis"/>
          <w:rFonts w:asciiTheme="minorHAnsi" w:hAnsiTheme="minorHAnsi" w:cstheme="minorHAnsi"/>
        </w:rPr>
        <w:t>ors</w:t>
      </w:r>
      <w:r w:rsidRPr="006768F1">
        <w:rPr>
          <w:rStyle w:val="StyleUnderline"/>
          <w:rFonts w:asciiTheme="minorHAnsi" w:hAnsiTheme="minorHAnsi" w:cstheme="minorHAnsi"/>
        </w:rPr>
        <w:t xml:space="preserve"> for </w:t>
      </w:r>
      <w:r w:rsidRPr="00AF7BF5">
        <w:rPr>
          <w:rStyle w:val="Emphasis"/>
          <w:rFonts w:asciiTheme="minorHAnsi" w:hAnsiTheme="minorHAnsi" w:cstheme="minorHAnsi"/>
          <w:highlight w:val="cyan"/>
        </w:rPr>
        <w:t>extremist</w:t>
      </w:r>
      <w:r w:rsidRPr="006768F1">
        <w:rPr>
          <w:rStyle w:val="StyleUnderline"/>
          <w:rFonts w:asciiTheme="minorHAnsi" w:hAnsiTheme="minorHAnsi" w:cstheme="minorHAnsi"/>
        </w:rPr>
        <w:t xml:space="preserve"> and </w:t>
      </w:r>
      <w:r w:rsidRPr="00AF7BF5">
        <w:rPr>
          <w:rStyle w:val="Emphasis"/>
          <w:rFonts w:asciiTheme="minorHAnsi" w:hAnsiTheme="minorHAnsi" w:cstheme="minorHAnsi"/>
          <w:highlight w:val="cyan"/>
        </w:rPr>
        <w:t>anti-American</w:t>
      </w:r>
      <w:r w:rsidRPr="006768F1">
        <w:rPr>
          <w:rStyle w:val="Emphasis"/>
          <w:rFonts w:asciiTheme="minorHAnsi" w:hAnsiTheme="minorHAnsi" w:cstheme="minorHAnsi"/>
        </w:rPr>
        <w:t xml:space="preserve"> government </w:t>
      </w:r>
      <w:r w:rsidRPr="00AF7BF5">
        <w:rPr>
          <w:rStyle w:val="Emphasis"/>
          <w:rFonts w:asciiTheme="minorHAnsi" w:hAnsiTheme="minorHAnsi" w:cstheme="minorHAnsi"/>
          <w:highlight w:val="cyan"/>
        </w:rPr>
        <w:t>factions</w:t>
      </w:r>
      <w:r w:rsidRPr="006768F1">
        <w:rPr>
          <w:rFonts w:asciiTheme="minorHAnsi" w:hAnsiTheme="minorHAnsi" w:cstheme="minorHAnsi"/>
          <w:sz w:val="16"/>
        </w:rPr>
        <w:t xml:space="preserve">.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history has shown that </w:t>
      </w:r>
      <w:r w:rsidRPr="00AF7BF5">
        <w:rPr>
          <w:rStyle w:val="Emphasis"/>
          <w:rFonts w:asciiTheme="minorHAnsi" w:hAnsiTheme="minorHAnsi" w:cstheme="minorHAnsi"/>
          <w:highlight w:val="cyan"/>
        </w:rPr>
        <w:t>reliable</w:t>
      </w:r>
      <w:r w:rsidRPr="006768F1">
        <w:rPr>
          <w:rStyle w:val="Emphasis"/>
          <w:rFonts w:asciiTheme="minorHAnsi" w:hAnsiTheme="minorHAnsi" w:cstheme="minorHAnsi"/>
        </w:rPr>
        <w:t xml:space="preserve"> food supplies</w:t>
      </w:r>
      <w:r w:rsidRPr="006768F1">
        <w:rPr>
          <w:rStyle w:val="StyleUnderline"/>
          <w:rFonts w:asciiTheme="minorHAnsi" w:hAnsiTheme="minorHAnsi" w:cstheme="minorHAnsi"/>
        </w:rPr>
        <w:t xml:space="preserve"> and </w:t>
      </w:r>
      <w:r w:rsidRPr="00AF7BF5">
        <w:rPr>
          <w:rStyle w:val="Emphasis"/>
          <w:rFonts w:asciiTheme="minorHAnsi" w:hAnsiTheme="minorHAnsi" w:cstheme="minorHAnsi"/>
          <w:highlight w:val="cyan"/>
        </w:rPr>
        <w:t>stable prices</w:t>
      </w:r>
      <w:r w:rsidRPr="00AF7BF5">
        <w:rPr>
          <w:rStyle w:val="StyleUnderline"/>
          <w:rFonts w:asciiTheme="minorHAnsi" w:hAnsiTheme="minorHAnsi" w:cstheme="minorHAnsi"/>
          <w:highlight w:val="cyan"/>
        </w:rPr>
        <w:t xml:space="preserve"> produce</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more stable</w:t>
      </w:r>
      <w:r w:rsidRPr="006768F1">
        <w:rPr>
          <w:rStyle w:val="StyleUnderline"/>
          <w:rFonts w:asciiTheme="minorHAnsi" w:hAnsiTheme="minorHAnsi" w:cstheme="minorHAnsi"/>
        </w:rPr>
        <w:t xml:space="preserve"> and </w:t>
      </w:r>
      <w:r w:rsidRPr="00AF7BF5">
        <w:rPr>
          <w:rStyle w:val="Emphasis"/>
          <w:rFonts w:asciiTheme="minorHAnsi" w:hAnsiTheme="minorHAnsi" w:cstheme="minorHAnsi"/>
          <w:highlight w:val="cyan"/>
        </w:rPr>
        <w:t>secure countries</w:t>
      </w:r>
      <w:r w:rsidRPr="006768F1">
        <w:rPr>
          <w:rFonts w:asciiTheme="minorHAnsi" w:hAnsiTheme="minorHAnsi" w:cstheme="minorHAnsi"/>
          <w:sz w:val="16"/>
        </w:rPr>
        <w:t xml:space="preserve">. Conversely, </w:t>
      </w:r>
      <w:r w:rsidRPr="00AF7BF5">
        <w:rPr>
          <w:rStyle w:val="Emphasis"/>
          <w:rFonts w:asciiTheme="minorHAnsi" w:hAnsiTheme="minorHAnsi" w:cstheme="minorHAnsi"/>
          <w:highlight w:val="cyan"/>
        </w:rPr>
        <w:t>food insecurity</w:t>
      </w:r>
      <w:r w:rsidRPr="006768F1">
        <w:rPr>
          <w:rFonts w:asciiTheme="minorHAnsi" w:hAnsiTheme="minorHAnsi" w:cstheme="minorHAnsi"/>
          <w:sz w:val="16"/>
        </w:rPr>
        <w:t xml:space="preserve">, particularly in poorer countries, </w:t>
      </w:r>
      <w:r w:rsidRPr="006768F1">
        <w:rPr>
          <w:rStyle w:val="StyleUnderline"/>
          <w:rFonts w:asciiTheme="minorHAnsi" w:hAnsiTheme="minorHAnsi" w:cstheme="minorHAnsi"/>
        </w:rPr>
        <w:t xml:space="preserve">can </w:t>
      </w:r>
      <w:r w:rsidRPr="00AF7BF5">
        <w:rPr>
          <w:rStyle w:val="StyleUnderline"/>
          <w:rFonts w:asciiTheme="minorHAnsi" w:hAnsiTheme="minorHAnsi" w:cstheme="minorHAnsi"/>
          <w:highlight w:val="cyan"/>
        </w:rPr>
        <w:t xml:space="preserve">lead to </w:t>
      </w:r>
      <w:r w:rsidRPr="00AF7BF5">
        <w:rPr>
          <w:rStyle w:val="Emphasis"/>
          <w:rFonts w:asciiTheme="minorHAnsi" w:hAnsiTheme="minorHAnsi" w:cstheme="minorHAnsi"/>
          <w:highlight w:val="cyan"/>
        </w:rPr>
        <w:t>instability</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unrest</w:t>
      </w:r>
      <w:r w:rsidRPr="006768F1">
        <w:rPr>
          <w:rStyle w:val="StyleUnderline"/>
          <w:rFonts w:asciiTheme="minorHAnsi" w:hAnsiTheme="minorHAnsi" w:cstheme="minorHAnsi"/>
        </w:rPr>
        <w:t xml:space="preserve">, and </w:t>
      </w:r>
      <w:r w:rsidRPr="006768F1">
        <w:rPr>
          <w:rStyle w:val="Emphasis"/>
          <w:rFonts w:asciiTheme="minorHAnsi" w:hAnsiTheme="minorHAnsi" w:cstheme="minorHAnsi"/>
        </w:rPr>
        <w:t>violence</w:t>
      </w:r>
      <w:r w:rsidRPr="006768F1">
        <w:rPr>
          <w:rFonts w:asciiTheme="minorHAnsi" w:hAnsiTheme="minorHAnsi" w:cstheme="minorHAnsi"/>
          <w:sz w:val="16"/>
        </w:rPr>
        <w:t xml:space="preserve">. </w:t>
      </w:r>
      <w:r w:rsidRPr="006768F1">
        <w:rPr>
          <w:rStyle w:val="Emphasis"/>
          <w:rFonts w:asciiTheme="minorHAnsi" w:hAnsiTheme="minorHAnsi" w:cstheme="minorHAnsi"/>
        </w:rPr>
        <w:t>Food insecurity</w:t>
      </w:r>
      <w:r w:rsidRPr="006768F1">
        <w:rPr>
          <w:rStyle w:val="StyleUnderline"/>
          <w:rFonts w:asciiTheme="minorHAnsi" w:hAnsiTheme="minorHAnsi" w:cstheme="minorHAnsi"/>
        </w:rPr>
        <w:t xml:space="preserve"> drives </w:t>
      </w:r>
      <w:r w:rsidRPr="006768F1">
        <w:rPr>
          <w:rStyle w:val="Emphasis"/>
          <w:rFonts w:asciiTheme="minorHAnsi" w:hAnsiTheme="minorHAnsi" w:cstheme="minorHAnsi"/>
        </w:rPr>
        <w:t>mass migration</w:t>
      </w:r>
      <w:r w:rsidRPr="006768F1">
        <w:rPr>
          <w:rStyle w:val="StyleUnderline"/>
          <w:rFonts w:asciiTheme="minorHAnsi" w:hAnsiTheme="minorHAnsi" w:cstheme="minorHAnsi"/>
        </w:rPr>
        <w:t xml:space="preserve"> around the world</w:t>
      </w:r>
      <w:r w:rsidRPr="006768F1">
        <w:rPr>
          <w:rFonts w:asciiTheme="minorHAnsi" w:hAnsiTheme="minorHAnsi" w:cstheme="minorHAnsi"/>
          <w:sz w:val="16"/>
        </w:rPr>
        <w:t xml:space="preserve"> from the Middle East, to Africa, to Southeast Asia, </w:t>
      </w:r>
      <w:r w:rsidRPr="006768F1">
        <w:rPr>
          <w:rStyle w:val="StyleUnderline"/>
          <w:rFonts w:asciiTheme="minorHAnsi" w:hAnsiTheme="minorHAnsi" w:cstheme="minorHAnsi"/>
        </w:rPr>
        <w:t>destabilizing</w:t>
      </w:r>
      <w:r w:rsidRPr="006768F1">
        <w:rPr>
          <w:rFonts w:asciiTheme="minorHAnsi" w:hAnsiTheme="minorHAnsi" w:cstheme="minorHAnsi"/>
          <w:sz w:val="16"/>
        </w:rPr>
        <w:t xml:space="preserve"> neighboring </w:t>
      </w:r>
      <w:r w:rsidRPr="006768F1">
        <w:rPr>
          <w:rStyle w:val="StyleUnderline"/>
          <w:rFonts w:asciiTheme="minorHAnsi" w:hAnsiTheme="minorHAnsi" w:cstheme="minorHAnsi"/>
        </w:rPr>
        <w:t xml:space="preserve">populations, </w:t>
      </w:r>
      <w:r w:rsidRPr="00AF7BF5">
        <w:rPr>
          <w:rStyle w:val="StyleUnderline"/>
          <w:rFonts w:asciiTheme="minorHAnsi" w:hAnsiTheme="minorHAnsi" w:cstheme="minorHAnsi"/>
          <w:highlight w:val="cyan"/>
        </w:rPr>
        <w:t>generating conflicts</w:t>
      </w:r>
      <w:r w:rsidRPr="006768F1">
        <w:rPr>
          <w:rStyle w:val="StyleUnderline"/>
          <w:rFonts w:asciiTheme="minorHAnsi" w:hAnsiTheme="minorHAnsi" w:cstheme="minorHAnsi"/>
        </w:rPr>
        <w:t>, and</w:t>
      </w:r>
      <w:r w:rsidRPr="006768F1">
        <w:rPr>
          <w:rFonts w:asciiTheme="minorHAnsi" w:hAnsiTheme="minorHAnsi" w:cstheme="minorHAnsi"/>
          <w:sz w:val="16"/>
        </w:rPr>
        <w:t xml:space="preserve"> threatening our own security by </w:t>
      </w:r>
      <w:r w:rsidRPr="00AF7BF5">
        <w:rPr>
          <w:rStyle w:val="StyleUnderline"/>
          <w:rFonts w:asciiTheme="minorHAnsi" w:hAnsiTheme="minorHAnsi" w:cstheme="minorHAnsi"/>
          <w:highlight w:val="cyan"/>
        </w:rPr>
        <w:t>disrupting</w:t>
      </w:r>
      <w:r w:rsidRPr="006768F1">
        <w:rPr>
          <w:rFonts w:asciiTheme="minorHAnsi" w:hAnsiTheme="minorHAnsi" w:cstheme="minorHAnsi"/>
          <w:sz w:val="16"/>
        </w:rPr>
        <w:t xml:space="preserve"> our economic, </w:t>
      </w:r>
      <w:r w:rsidRPr="00AF7BF5">
        <w:rPr>
          <w:rStyle w:val="StyleUnderline"/>
          <w:rFonts w:asciiTheme="minorHAnsi" w:hAnsiTheme="minorHAnsi" w:cstheme="minorHAnsi"/>
          <w:highlight w:val="cyan"/>
        </w:rPr>
        <w:t>military</w:t>
      </w:r>
      <w:r w:rsidRPr="006768F1">
        <w:rPr>
          <w:rFonts w:asciiTheme="minorHAnsi" w:hAnsiTheme="minorHAnsi" w:cstheme="minorHAnsi"/>
          <w:sz w:val="16"/>
        </w:rPr>
        <w:t xml:space="preserve">, and diplomatic </w:t>
      </w:r>
      <w:r w:rsidRPr="00AF7BF5">
        <w:rPr>
          <w:rStyle w:val="StyleUnderline"/>
          <w:rFonts w:asciiTheme="minorHAnsi" w:hAnsiTheme="minorHAnsi" w:cstheme="minorHAnsi"/>
          <w:highlight w:val="cyan"/>
        </w:rPr>
        <w:t>relationships</w:t>
      </w:r>
      <w:r w:rsidRPr="006768F1">
        <w:rPr>
          <w:rFonts w:asciiTheme="minorHAnsi" w:hAnsiTheme="minorHAnsi" w:cstheme="minorHAnsi"/>
          <w:sz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w:t>
      </w:r>
      <w:r w:rsidRPr="00AF7BF5">
        <w:rPr>
          <w:rStyle w:val="StyleUnderline"/>
          <w:rFonts w:asciiTheme="minorHAnsi" w:hAnsiTheme="minorHAnsi" w:cstheme="minorHAnsi"/>
          <w:highlight w:val="cyan"/>
        </w:rPr>
        <w:t>history</w:t>
      </w:r>
      <w:r w:rsidRPr="006768F1">
        <w:rPr>
          <w:rFonts w:asciiTheme="minorHAnsi" w:hAnsiTheme="minorHAnsi" w:cstheme="minorHAnsi"/>
          <w:sz w:val="16"/>
        </w:rPr>
        <w:t xml:space="preserve"> has </w:t>
      </w:r>
      <w:r w:rsidRPr="00AF7BF5">
        <w:rPr>
          <w:rStyle w:val="StyleUnderline"/>
          <w:rFonts w:asciiTheme="minorHAnsi" w:hAnsiTheme="minorHAnsi" w:cstheme="minorHAnsi"/>
          <w:highlight w:val="cyan"/>
        </w:rPr>
        <w:t>taught us</w:t>
      </w:r>
      <w:r w:rsidRPr="006768F1">
        <w:rPr>
          <w:rFonts w:asciiTheme="minorHAnsi" w:hAnsiTheme="minorHAnsi" w:cstheme="minorHAnsi"/>
          <w:sz w:val="16"/>
        </w:rPr>
        <w:t xml:space="preserve"> that </w:t>
      </w:r>
      <w:r w:rsidRPr="006768F1">
        <w:rPr>
          <w:rStyle w:val="Emphasis"/>
          <w:rFonts w:asciiTheme="minorHAnsi" w:hAnsiTheme="minorHAnsi" w:cstheme="minorHAnsi"/>
        </w:rPr>
        <w:t xml:space="preserve">a </w:t>
      </w:r>
      <w:r w:rsidRPr="00AF7BF5">
        <w:rPr>
          <w:rStyle w:val="Emphasis"/>
          <w:rFonts w:asciiTheme="minorHAnsi" w:hAnsiTheme="minorHAnsi" w:cstheme="minorHAnsi"/>
          <w:highlight w:val="cyan"/>
        </w:rPr>
        <w:t>strong ag</w:t>
      </w:r>
      <w:r w:rsidRPr="006768F1">
        <w:rPr>
          <w:rStyle w:val="Emphasis"/>
          <w:rFonts w:asciiTheme="minorHAnsi" w:hAnsiTheme="minorHAnsi" w:cstheme="minorHAnsi"/>
        </w:rPr>
        <w:t>ricultural sector</w:t>
      </w:r>
      <w:r w:rsidRPr="006768F1">
        <w:rPr>
          <w:rStyle w:val="StyleUnderline"/>
          <w:rFonts w:asciiTheme="minorHAnsi" w:hAnsiTheme="minorHAnsi" w:cstheme="minorHAnsi"/>
        </w:rPr>
        <w:t xml:space="preserve"> </w:t>
      </w:r>
      <w:r w:rsidRPr="00AF7BF5">
        <w:rPr>
          <w:rStyle w:val="StyleUnderline"/>
          <w:rFonts w:asciiTheme="minorHAnsi" w:hAnsiTheme="minorHAnsi" w:cstheme="minorHAnsi"/>
          <w:highlight w:val="cyan"/>
        </w:rPr>
        <w:t xml:space="preserve">is </w:t>
      </w:r>
      <w:r w:rsidRPr="00AF7BF5">
        <w:rPr>
          <w:rStyle w:val="Emphasis"/>
          <w:rFonts w:asciiTheme="minorHAnsi" w:hAnsiTheme="minorHAnsi" w:cstheme="minorHAnsi"/>
          <w:highlight w:val="cyan"/>
        </w:rPr>
        <w:t>a</w:t>
      </w:r>
      <w:r w:rsidRPr="006768F1">
        <w:rPr>
          <w:rStyle w:val="Emphasis"/>
          <w:rFonts w:asciiTheme="minorHAnsi" w:hAnsiTheme="minorHAnsi" w:cstheme="minorHAnsi"/>
        </w:rPr>
        <w:t xml:space="preserve">n unquestionable </w:t>
      </w:r>
      <w:r w:rsidRPr="00AF7BF5">
        <w:rPr>
          <w:rStyle w:val="Emphasis"/>
          <w:rFonts w:asciiTheme="minorHAnsi" w:hAnsiTheme="minorHAnsi" w:cstheme="minorHAnsi"/>
          <w:highlight w:val="cyan"/>
        </w:rPr>
        <w:t>requirement</w:t>
      </w:r>
      <w:r w:rsidRPr="00AF7BF5">
        <w:rPr>
          <w:rStyle w:val="StyleUnderline"/>
          <w:rFonts w:asciiTheme="minorHAnsi" w:hAnsiTheme="minorHAnsi" w:cstheme="minorHAnsi"/>
          <w:highlight w:val="cyan"/>
        </w:rPr>
        <w:t xml:space="preserve"> for</w:t>
      </w:r>
      <w:r w:rsidRPr="006768F1">
        <w:rPr>
          <w:rFonts w:asciiTheme="minorHAnsi" w:hAnsiTheme="minorHAnsi" w:cstheme="minorHAnsi"/>
          <w:sz w:val="16"/>
        </w:rPr>
        <w:t xml:space="preserve"> inclusive and sustainable growth, broad-based development progress, and </w:t>
      </w:r>
      <w:r w:rsidRPr="006768F1">
        <w:rPr>
          <w:rStyle w:val="Emphasis"/>
          <w:rFonts w:asciiTheme="minorHAnsi" w:hAnsiTheme="minorHAnsi" w:cstheme="minorHAnsi"/>
        </w:rPr>
        <w:t xml:space="preserve">long-term </w:t>
      </w:r>
      <w:r w:rsidRPr="00AF7BF5">
        <w:rPr>
          <w:rStyle w:val="Emphasis"/>
          <w:rFonts w:asciiTheme="minorHAnsi" w:hAnsiTheme="minorHAnsi" w:cstheme="minorHAnsi"/>
          <w:highlight w:val="cyan"/>
        </w:rPr>
        <w:t>stability</w:t>
      </w:r>
      <w:r w:rsidRPr="006768F1">
        <w:rPr>
          <w:rFonts w:asciiTheme="minorHAnsi" w:hAnsiTheme="minorHAnsi" w:cstheme="minorHAnsi"/>
          <w:sz w:val="16"/>
        </w:rPr>
        <w:t xml:space="preserve">. The impact can be remarkable and far reaching. Rising income, in addition to reducing the opportunities for an upsurge in extremism, leads to changes in diet, producing demand for more diverse and nutritious foods provided, in many cases, from American farmers and ranchers. Emerging markets currently purchase 20 percent of U.S. agriculture exports and that figure is expected to grow as populations boom.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The world population will grow by 2.5 billion people by 2050. Unfortunately, this </w:t>
      </w:r>
      <w:r w:rsidRPr="006768F1">
        <w:rPr>
          <w:rStyle w:val="Emphasis"/>
          <w:rFonts w:asciiTheme="minorHAnsi" w:hAnsiTheme="minorHAnsi" w:cstheme="minorHAnsi"/>
        </w:rPr>
        <w:t xml:space="preserve">massive </w:t>
      </w:r>
      <w:r w:rsidRPr="00AF7BF5">
        <w:rPr>
          <w:rStyle w:val="Emphasis"/>
          <w:rFonts w:asciiTheme="minorHAnsi" w:hAnsiTheme="minorHAnsi" w:cstheme="minorHAnsi"/>
          <w:highlight w:val="cyan"/>
        </w:rPr>
        <w:t>population boom</w:t>
      </w:r>
      <w:r w:rsidRPr="00AF7BF5">
        <w:rPr>
          <w:rStyle w:val="StyleUnderline"/>
          <w:rFonts w:asciiTheme="minorHAnsi" w:hAnsiTheme="minorHAnsi" w:cstheme="minorHAnsi"/>
          <w:highlight w:val="cyan"/>
        </w:rPr>
        <w:t xml:space="preserve"> is</w:t>
      </w:r>
      <w:r w:rsidRPr="006768F1">
        <w:rPr>
          <w:rStyle w:val="StyleUnderline"/>
          <w:rFonts w:asciiTheme="minorHAnsi" w:hAnsiTheme="minorHAnsi" w:cstheme="minorHAnsi"/>
        </w:rPr>
        <w:t xml:space="preserve"> projected to occur</w:t>
      </w:r>
      <w:r w:rsidRPr="006768F1">
        <w:rPr>
          <w:rFonts w:asciiTheme="minorHAnsi" w:hAnsiTheme="minorHAnsi" w:cstheme="minorHAnsi"/>
          <w:sz w:val="16"/>
        </w:rPr>
        <w:t xml:space="preserve"> primarily </w:t>
      </w:r>
      <w:r w:rsidRPr="00AF7BF5">
        <w:rPr>
          <w:rStyle w:val="StyleUnderline"/>
          <w:rFonts w:asciiTheme="minorHAnsi" w:hAnsiTheme="minorHAnsi" w:cstheme="minorHAnsi"/>
          <w:highlight w:val="cyan"/>
        </w:rPr>
        <w:t xml:space="preserve">in </w:t>
      </w:r>
      <w:r w:rsidRPr="00AF7BF5">
        <w:rPr>
          <w:rStyle w:val="Emphasis"/>
          <w:rFonts w:asciiTheme="minorHAnsi" w:hAnsiTheme="minorHAnsi" w:cstheme="minorHAnsi"/>
          <w:highlight w:val="cyan"/>
        </w:rPr>
        <w:t>the most</w:t>
      </w:r>
      <w:r w:rsidRPr="006768F1">
        <w:rPr>
          <w:rStyle w:val="Emphasis"/>
          <w:rFonts w:asciiTheme="minorHAnsi" w:hAnsiTheme="minorHAnsi" w:cstheme="minorHAnsi"/>
        </w:rPr>
        <w:t xml:space="preserve"> fragile and </w:t>
      </w:r>
      <w:r w:rsidRPr="00AF7BF5">
        <w:rPr>
          <w:rStyle w:val="Emphasis"/>
          <w:rFonts w:asciiTheme="minorHAnsi" w:hAnsiTheme="minorHAnsi" w:cstheme="minorHAnsi"/>
          <w:highlight w:val="cyan"/>
        </w:rPr>
        <w:t>food insecure countries</w:t>
      </w:r>
      <w:r w:rsidRPr="006768F1">
        <w:rPr>
          <w:rFonts w:asciiTheme="minorHAnsi" w:hAnsiTheme="minorHAnsi" w:cstheme="minorHAnsi"/>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AF7BF5">
        <w:rPr>
          <w:rStyle w:val="StyleUnderline"/>
          <w:rFonts w:asciiTheme="minorHAnsi" w:hAnsiTheme="minorHAnsi" w:cstheme="minorHAnsi"/>
          <w:highlight w:val="cyan"/>
        </w:rPr>
        <w:t>these</w:t>
      </w:r>
      <w:r w:rsidRPr="006768F1">
        <w:rPr>
          <w:rStyle w:val="StyleUnderline"/>
          <w:rFonts w:asciiTheme="minorHAnsi" w:hAnsiTheme="minorHAnsi" w:cstheme="minorHAnsi"/>
        </w:rPr>
        <w:t xml:space="preserve"> situations </w:t>
      </w:r>
      <w:r w:rsidRPr="00AF7BF5">
        <w:rPr>
          <w:rStyle w:val="StyleUnderline"/>
          <w:rFonts w:asciiTheme="minorHAnsi" w:hAnsiTheme="minorHAnsi" w:cstheme="minorHAnsi"/>
          <w:highlight w:val="cyan"/>
        </w:rPr>
        <w:t xml:space="preserve">deteriorate into </w:t>
      </w:r>
      <w:r w:rsidRPr="00AF7BF5">
        <w:rPr>
          <w:rStyle w:val="Emphasis"/>
          <w:rFonts w:asciiTheme="minorHAnsi" w:hAnsiTheme="minorHAnsi" w:cstheme="minorHAnsi"/>
          <w:highlight w:val="cyan"/>
        </w:rPr>
        <w:t>shooting wars</w:t>
      </w:r>
      <w:r w:rsidRPr="006768F1">
        <w:rPr>
          <w:rFonts w:asciiTheme="minorHAnsi" w:hAnsiTheme="minorHAnsi" w:cstheme="minorHAnsi"/>
          <w:sz w:val="16"/>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w:t>
      </w:r>
      <w:r w:rsidRPr="006768F1">
        <w:rPr>
          <w:rStyle w:val="StyleUnderline"/>
          <w:rFonts w:asciiTheme="minorHAnsi" w:hAnsiTheme="minorHAnsi" w:cstheme="minorHAnsi"/>
        </w:rPr>
        <w:t xml:space="preserve">food </w:t>
      </w:r>
      <w:r w:rsidRPr="00AF7BF5">
        <w:rPr>
          <w:rStyle w:val="StyleUnderline"/>
          <w:rFonts w:asciiTheme="minorHAnsi" w:hAnsiTheme="minorHAnsi" w:cstheme="minorHAnsi"/>
          <w:highlight w:val="cyan"/>
        </w:rPr>
        <w:t>security</w:t>
      </w:r>
      <w:r w:rsidRPr="006768F1">
        <w:rPr>
          <w:rFonts w:asciiTheme="minorHAnsi" w:hAnsiTheme="minorHAnsi" w:cstheme="minorHAnsi"/>
          <w:sz w:val="16"/>
        </w:rPr>
        <w:t xml:space="preserve">, including agriculture development, has </w:t>
      </w:r>
      <w:r w:rsidRPr="00AF7BF5">
        <w:rPr>
          <w:rStyle w:val="StyleUnderline"/>
          <w:rFonts w:asciiTheme="minorHAnsi" w:hAnsiTheme="minorHAnsi" w:cstheme="minorHAnsi"/>
          <w:highlight w:val="cyan"/>
        </w:rPr>
        <w:t>helped stabilize</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 xml:space="preserve">key </w:t>
      </w:r>
      <w:r w:rsidRPr="00AF7BF5">
        <w:rPr>
          <w:rStyle w:val="Emphasis"/>
          <w:rFonts w:asciiTheme="minorHAnsi" w:hAnsiTheme="minorHAnsi" w:cstheme="minorHAnsi"/>
          <w:highlight w:val="cyan"/>
        </w:rPr>
        <w:t>regions</w:t>
      </w:r>
      <w:r w:rsidRPr="00AF7BF5">
        <w:rPr>
          <w:rStyle w:val="StyleUnderline"/>
          <w:rFonts w:asciiTheme="minorHAnsi" w:hAnsiTheme="minorHAnsi" w:cstheme="minorHAnsi"/>
          <w:highlight w:val="cyan"/>
        </w:rPr>
        <w:t xml:space="preserve"> over</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 xml:space="preserve">the past </w:t>
      </w:r>
      <w:r w:rsidRPr="00AF7BF5">
        <w:rPr>
          <w:rStyle w:val="Emphasis"/>
          <w:rFonts w:asciiTheme="minorHAnsi" w:hAnsiTheme="minorHAnsi" w:cstheme="minorHAnsi"/>
          <w:highlight w:val="cyan"/>
        </w:rPr>
        <w:t>60 years</w:t>
      </w:r>
      <w:r w:rsidRPr="006768F1">
        <w:rPr>
          <w:rFonts w:asciiTheme="minorHAnsi" w:hAnsiTheme="minorHAnsi" w:cstheme="minorHAnsi"/>
          <w:sz w:val="16"/>
        </w:rPr>
        <w:t xml:space="preserve">. A </w:t>
      </w:r>
      <w:r w:rsidRPr="006768F1">
        <w:rPr>
          <w:rStyle w:val="StyleUnderline"/>
          <w:rFonts w:asciiTheme="minorHAnsi" w:hAnsiTheme="minorHAnsi" w:cstheme="minorHAnsi"/>
        </w:rPr>
        <w:t>robust food security</w:t>
      </w:r>
      <w:r w:rsidRPr="006768F1">
        <w:rPr>
          <w:rFonts w:asciiTheme="minorHAnsi" w:hAnsiTheme="minorHAnsi" w:cstheme="minorHAnsi"/>
          <w:sz w:val="16"/>
        </w:rPr>
        <w:t xml:space="preserve"> strategy, as a part of our overall security strategy, </w:t>
      </w:r>
      <w:r w:rsidRPr="006768F1">
        <w:rPr>
          <w:rStyle w:val="StyleUnderline"/>
          <w:rFonts w:asciiTheme="minorHAnsi" w:hAnsiTheme="minorHAnsi" w:cstheme="minorHAnsi"/>
        </w:rPr>
        <w:t xml:space="preserve">can </w:t>
      </w:r>
      <w:r w:rsidRPr="00AF7BF5">
        <w:rPr>
          <w:rStyle w:val="StyleUnderline"/>
          <w:rFonts w:asciiTheme="minorHAnsi" w:hAnsiTheme="minorHAnsi" w:cstheme="minorHAnsi"/>
          <w:highlight w:val="cyan"/>
        </w:rPr>
        <w:t>mitigate</w:t>
      </w:r>
      <w:r w:rsidRPr="006768F1">
        <w:rPr>
          <w:rStyle w:val="StyleUnderline"/>
          <w:rFonts w:asciiTheme="minorHAnsi" w:hAnsiTheme="minorHAnsi" w:cstheme="minorHAnsi"/>
        </w:rPr>
        <w:t xml:space="preserve"> the growth of </w:t>
      </w:r>
      <w:r w:rsidRPr="00AF7BF5">
        <w:rPr>
          <w:rStyle w:val="Emphasis"/>
          <w:rFonts w:asciiTheme="minorHAnsi" w:hAnsiTheme="minorHAnsi" w:cstheme="minorHAnsi"/>
          <w:highlight w:val="cyan"/>
        </w:rPr>
        <w:t>terror</w:t>
      </w:r>
      <w:r w:rsidRPr="006768F1">
        <w:rPr>
          <w:rStyle w:val="Emphasis"/>
          <w:rFonts w:asciiTheme="minorHAnsi" w:hAnsiTheme="minorHAnsi" w:cstheme="minorHAnsi"/>
        </w:rPr>
        <w:t>ism</w:t>
      </w:r>
      <w:r w:rsidRPr="006768F1">
        <w:rPr>
          <w:rFonts w:asciiTheme="minorHAnsi" w:hAnsiTheme="minorHAnsi" w:cstheme="minorHAnsi"/>
          <w:sz w:val="16"/>
        </w:rPr>
        <w:t xml:space="preserve">, build important relationships, </w:t>
      </w:r>
      <w:r w:rsidRPr="00AF7BF5">
        <w:rPr>
          <w:rStyle w:val="StyleUnderline"/>
          <w:rFonts w:asciiTheme="minorHAnsi" w:hAnsiTheme="minorHAnsi" w:cstheme="minorHAnsi"/>
          <w:highlight w:val="cyan"/>
        </w:rPr>
        <w:t>and support</w:t>
      </w:r>
      <w:r w:rsidRPr="006768F1">
        <w:rPr>
          <w:rFonts w:asciiTheme="minorHAnsi" w:hAnsiTheme="minorHAnsi" w:cstheme="minorHAnsi"/>
          <w:sz w:val="16"/>
        </w:rPr>
        <w:t xml:space="preserve"> continued American economic and agricultural prosperity while materially contributing to our Nation’s and </w:t>
      </w:r>
      <w:r w:rsidRPr="00AF7BF5">
        <w:rPr>
          <w:rStyle w:val="Emphasis"/>
          <w:rFonts w:asciiTheme="minorHAnsi" w:hAnsiTheme="minorHAnsi" w:cstheme="minorHAnsi"/>
          <w:highlight w:val="cyan"/>
        </w:rPr>
        <w:t>the world’s security</w:t>
      </w:r>
      <w:r w:rsidRPr="006768F1">
        <w:rPr>
          <w:rFonts w:asciiTheme="minorHAnsi" w:hAnsiTheme="minorHAnsi" w:cstheme="minorHAnsi"/>
          <w:sz w:val="16"/>
        </w:rPr>
        <w:t>.</w:t>
      </w:r>
    </w:p>
    <w:p w14:paraId="4A2A53EB" w14:textId="77777777" w:rsidR="006D7F92" w:rsidRPr="00A85FAA" w:rsidRDefault="006D7F92" w:rsidP="006D7F92"/>
    <w:p w14:paraId="15AA3466" w14:textId="42FACCF3" w:rsidR="006D7F92" w:rsidRDefault="006D7F92" w:rsidP="006D7F92">
      <w:pPr>
        <w:pStyle w:val="Heading2"/>
      </w:pPr>
      <w:r>
        <w:lastRenderedPageBreak/>
        <w:t>Case</w:t>
      </w:r>
    </w:p>
    <w:p w14:paraId="08873F48" w14:textId="114B6D3B" w:rsidR="006D7F92" w:rsidRPr="00CD3096" w:rsidRDefault="006D7F92" w:rsidP="006D7F92">
      <w:pPr>
        <w:pStyle w:val="Heading3"/>
      </w:pPr>
      <w:r>
        <w:lastRenderedPageBreak/>
        <w:t>1NC – Turn</w:t>
      </w:r>
    </w:p>
    <w:p w14:paraId="47935684" w14:textId="77777777" w:rsidR="006D7F92" w:rsidRPr="009D78C0" w:rsidRDefault="006D7F92" w:rsidP="006D7F92">
      <w:pPr>
        <w:pStyle w:val="Heading4"/>
      </w:pPr>
      <w:r w:rsidRPr="009D78C0">
        <w:t xml:space="preserve">Hegemony causes </w:t>
      </w:r>
      <w:r w:rsidRPr="009D78C0">
        <w:rPr>
          <w:u w:val="single"/>
        </w:rPr>
        <w:t>great-power war</w:t>
      </w:r>
      <w:r w:rsidRPr="009D78C0">
        <w:t xml:space="preserve"> – guarantees </w:t>
      </w:r>
      <w:r w:rsidRPr="009D78C0">
        <w:rPr>
          <w:u w:val="single"/>
        </w:rPr>
        <w:t>backlash</w:t>
      </w:r>
      <w:r w:rsidRPr="009D78C0">
        <w:t xml:space="preserve"> by less powerful states.</w:t>
      </w:r>
    </w:p>
    <w:p w14:paraId="7A6AE9FB" w14:textId="77777777" w:rsidR="006D7F92" w:rsidRPr="009D78C0" w:rsidRDefault="006D7F92" w:rsidP="006D7F92">
      <w:proofErr w:type="spellStart"/>
      <w:r w:rsidRPr="009D78C0">
        <w:rPr>
          <w:rStyle w:val="Style13ptBold"/>
        </w:rPr>
        <w:t>Mazzar</w:t>
      </w:r>
      <w:proofErr w:type="spellEnd"/>
      <w:r w:rsidRPr="009D78C0">
        <w:rPr>
          <w:rStyle w:val="Style13ptBold"/>
        </w:rPr>
        <w:t xml:space="preserve"> 17</w:t>
      </w:r>
      <w:r w:rsidRPr="009D78C0">
        <w:t xml:space="preserve"> — Michael </w:t>
      </w:r>
      <w:proofErr w:type="spellStart"/>
      <w:r w:rsidRPr="009D78C0">
        <w:t>Mazzar</w:t>
      </w:r>
      <w:proofErr w:type="spellEnd"/>
      <w:r w:rsidRPr="009D78C0">
        <w:t xml:space="preserve">, Senior Political Scientist at the RAND Corporation, Ph.D. in Public Policy from the University of Maryland, M.A. in Security Studies from Georgetown University, B.A. in Government from Georgetown University, 2017 (“The Once and Future Order,” </w:t>
      </w:r>
      <w:r w:rsidRPr="009D78C0">
        <w:rPr>
          <w:i/>
        </w:rPr>
        <w:t xml:space="preserve">Foreign Affairs, </w:t>
      </w:r>
      <w:r w:rsidRPr="009D78C0">
        <w:t xml:space="preserve">January/February, Accessible Online at </w:t>
      </w:r>
      <w:hyperlink r:id="rId16" w:history="1">
        <w:r w:rsidRPr="009D78C0">
          <w:rPr>
            <w:rStyle w:val="Hyperlink"/>
          </w:rPr>
          <w:t>https://www.foreignaffairs.com/articles/2016-12-12/once-and-future-order</w:t>
        </w:r>
      </w:hyperlink>
      <w:r w:rsidRPr="009D78C0">
        <w:t>, Accessed On 11-03-2017)</w:t>
      </w:r>
    </w:p>
    <w:p w14:paraId="729F2ED4" w14:textId="77777777" w:rsidR="006D7F92" w:rsidRPr="009D78C0" w:rsidRDefault="006D7F92" w:rsidP="006D7F92">
      <w:r w:rsidRPr="009D78C0">
        <w:t>MIX IT UP</w:t>
      </w:r>
    </w:p>
    <w:p w14:paraId="5FD4638A" w14:textId="77777777" w:rsidR="006D7F92" w:rsidRPr="009D78C0" w:rsidRDefault="006D7F92" w:rsidP="006D7F92">
      <w:pPr>
        <w:rPr>
          <w:sz w:val="16"/>
        </w:rPr>
      </w:pPr>
      <w:r w:rsidRPr="00AF7BF5">
        <w:rPr>
          <w:rStyle w:val="StyleUnderline"/>
          <w:highlight w:val="cyan"/>
        </w:rPr>
        <w:t>International orders</w:t>
      </w:r>
      <w:r w:rsidRPr="009D78C0">
        <w:rPr>
          <w:rStyle w:val="StyleUnderline"/>
        </w:rPr>
        <w:t xml:space="preserve"> tend to </w:t>
      </w:r>
      <w:r w:rsidRPr="00AF7BF5">
        <w:rPr>
          <w:rStyle w:val="StyleUnderline"/>
          <w:highlight w:val="cyan"/>
        </w:rPr>
        <w:t>rest on</w:t>
      </w:r>
      <w:r w:rsidRPr="009D78C0">
        <w:rPr>
          <w:rStyle w:val="StyleUnderline"/>
        </w:rPr>
        <w:t xml:space="preserve"> two pillars: the </w:t>
      </w:r>
      <w:r w:rsidRPr="00AF7BF5">
        <w:rPr>
          <w:rStyle w:val="Emphasis"/>
          <w:highlight w:val="cyan"/>
        </w:rPr>
        <w:t>balance of power</w:t>
      </w:r>
      <w:r w:rsidRPr="009D78C0">
        <w:rPr>
          <w:rStyle w:val="StyleUnderline"/>
        </w:rPr>
        <w:t xml:space="preserve"> and prestige among the leading members </w:t>
      </w:r>
      <w:r w:rsidRPr="00AF7BF5">
        <w:rPr>
          <w:rStyle w:val="StyleUnderline"/>
          <w:highlight w:val="cyan"/>
        </w:rPr>
        <w:t xml:space="preserve">and </w:t>
      </w:r>
      <w:r w:rsidRPr="009D78C0">
        <w:rPr>
          <w:rStyle w:val="Emphasis"/>
        </w:rPr>
        <w:t xml:space="preserve">some degree of </w:t>
      </w:r>
      <w:r w:rsidRPr="00AF7BF5">
        <w:rPr>
          <w:rStyle w:val="Emphasis"/>
          <w:highlight w:val="cyan"/>
        </w:rPr>
        <w:t>shared values</w:t>
      </w:r>
      <w:r w:rsidRPr="00AF7BF5">
        <w:rPr>
          <w:rStyle w:val="StyleUnderline"/>
          <w:highlight w:val="cyan"/>
        </w:rPr>
        <w:t xml:space="preserve">. </w:t>
      </w:r>
      <w:proofErr w:type="gramStart"/>
      <w:r w:rsidRPr="00AF7BF5">
        <w:rPr>
          <w:rStyle w:val="StyleUnderline"/>
          <w:highlight w:val="cyan"/>
        </w:rPr>
        <w:t xml:space="preserve">Both </w:t>
      </w:r>
      <w:r w:rsidRPr="009D78C0">
        <w:rPr>
          <w:rStyle w:val="StyleUnderline"/>
        </w:rPr>
        <w:t>of these</w:t>
      </w:r>
      <w:proofErr w:type="gramEnd"/>
      <w:r w:rsidRPr="009D78C0">
        <w:rPr>
          <w:rStyle w:val="StyleUnderline"/>
        </w:rPr>
        <w:t xml:space="preserve"> pillars </w:t>
      </w:r>
      <w:r w:rsidRPr="00AF7BF5">
        <w:rPr>
          <w:rStyle w:val="Emphasis"/>
          <w:highlight w:val="cyan"/>
        </w:rPr>
        <w:t xml:space="preserve">look shaky </w:t>
      </w:r>
      <w:r w:rsidRPr="009D78C0">
        <w:rPr>
          <w:rStyle w:val="Emphasis"/>
        </w:rPr>
        <w:t>today</w:t>
      </w:r>
      <w:r w:rsidRPr="009D78C0">
        <w:rPr>
          <w:sz w:val="16"/>
        </w:rPr>
        <w:t xml:space="preserve">. For many years, </w:t>
      </w:r>
      <w:r w:rsidRPr="009D78C0">
        <w:rPr>
          <w:rStyle w:val="StyleUnderline"/>
        </w:rPr>
        <w:t xml:space="preserve">U.S. grand strategy has been based on the idea that the unitary U.S.-led order reflected universal values, was easy to join, and exercised a gravitational </w:t>
      </w:r>
      <w:proofErr w:type="gramStart"/>
      <w:r w:rsidRPr="009D78C0">
        <w:rPr>
          <w:rStyle w:val="StyleUnderline"/>
        </w:rPr>
        <w:t>pull on</w:t>
      </w:r>
      <w:proofErr w:type="gramEnd"/>
      <w:r w:rsidRPr="009D78C0">
        <w:rPr>
          <w:rStyle w:val="StyleUnderline"/>
        </w:rPr>
        <w:t xml:space="preserve"> other countries. Those </w:t>
      </w:r>
      <w:r w:rsidRPr="00AF7BF5">
        <w:rPr>
          <w:rStyle w:val="StyleUnderline"/>
          <w:highlight w:val="cyan"/>
        </w:rPr>
        <w:t xml:space="preserve">assumptions </w:t>
      </w:r>
      <w:r w:rsidRPr="00AF7BF5">
        <w:rPr>
          <w:rStyle w:val="Emphasis"/>
          <w:highlight w:val="cyan"/>
        </w:rPr>
        <w:t>do not hold</w:t>
      </w:r>
      <w:r w:rsidRPr="00AF7BF5">
        <w:rPr>
          <w:rStyle w:val="StyleUnderline"/>
          <w:highlight w:val="cyan"/>
        </w:rPr>
        <w:t xml:space="preserve"> </w:t>
      </w:r>
      <w:r w:rsidRPr="009D78C0">
        <w:rPr>
          <w:rStyle w:val="StyleUnderline"/>
        </w:rPr>
        <w:t xml:space="preserve">as </w:t>
      </w:r>
      <w:r w:rsidRPr="00AF7BF5">
        <w:rPr>
          <w:rStyle w:val="StyleUnderline"/>
          <w:highlight w:val="cyan"/>
        </w:rPr>
        <w:t xml:space="preserve">strongly </w:t>
      </w:r>
      <w:r w:rsidRPr="009D78C0">
        <w:rPr>
          <w:rStyle w:val="StyleUnderline"/>
        </w:rPr>
        <w:t xml:space="preserve">as they once did. </w:t>
      </w:r>
      <w:r w:rsidRPr="00AF7BF5">
        <w:rPr>
          <w:rStyle w:val="StyleUnderline"/>
          <w:highlight w:val="cyan"/>
        </w:rPr>
        <w:t xml:space="preserve">If Washington hopes to sustain an international system that can </w:t>
      </w:r>
      <w:r w:rsidRPr="009D78C0">
        <w:rPr>
          <w:rStyle w:val="StyleUnderline"/>
        </w:rPr>
        <w:t xml:space="preserve">help </w:t>
      </w:r>
      <w:r w:rsidRPr="00AF7BF5">
        <w:rPr>
          <w:rStyle w:val="Emphasis"/>
          <w:highlight w:val="cyan"/>
        </w:rPr>
        <w:t>avoid conflict</w:t>
      </w:r>
      <w:r w:rsidRPr="00AF7BF5">
        <w:rPr>
          <w:rStyle w:val="StyleUnderline"/>
          <w:highlight w:val="cyan"/>
        </w:rPr>
        <w:t>,</w:t>
      </w:r>
      <w:r w:rsidRPr="009D78C0">
        <w:rPr>
          <w:rStyle w:val="StyleUnderline"/>
        </w:rPr>
        <w:t xml:space="preserve"> </w:t>
      </w:r>
      <w:r w:rsidRPr="009D78C0">
        <w:rPr>
          <w:rStyle w:val="Emphasis"/>
        </w:rPr>
        <w:t>raise prosperity</w:t>
      </w:r>
      <w:r w:rsidRPr="009D78C0">
        <w:rPr>
          <w:rStyle w:val="StyleUnderline"/>
        </w:rPr>
        <w:t xml:space="preserve">, and </w:t>
      </w:r>
      <w:r w:rsidRPr="009D78C0">
        <w:rPr>
          <w:rStyle w:val="Emphasis"/>
        </w:rPr>
        <w:t>promote liberal values</w:t>
      </w:r>
      <w:r w:rsidRPr="009D78C0">
        <w:rPr>
          <w:rStyle w:val="StyleUnderline"/>
        </w:rPr>
        <w:t xml:space="preserve">, </w:t>
      </w:r>
      <w:r w:rsidRPr="00AF7BF5">
        <w:rPr>
          <w:rStyle w:val="StyleUnderline"/>
          <w:highlight w:val="cyan"/>
        </w:rPr>
        <w:t xml:space="preserve">it will have to </w:t>
      </w:r>
      <w:r w:rsidRPr="00AF7BF5">
        <w:rPr>
          <w:rStyle w:val="Emphasis"/>
          <w:highlight w:val="cyan"/>
        </w:rPr>
        <w:t xml:space="preserve">embrace a </w:t>
      </w:r>
      <w:r w:rsidRPr="009D78C0">
        <w:rPr>
          <w:rStyle w:val="Emphasis"/>
        </w:rPr>
        <w:t xml:space="preserve">more </w:t>
      </w:r>
      <w:r w:rsidRPr="00AF7BF5">
        <w:rPr>
          <w:rStyle w:val="Emphasis"/>
          <w:highlight w:val="cyan"/>
        </w:rPr>
        <w:t>diverse order</w:t>
      </w:r>
      <w:r w:rsidRPr="009D78C0">
        <w:rPr>
          <w:sz w:val="16"/>
        </w:rPr>
        <w:t>—one that operates in different ways for different countries and regions and on different issues.</w:t>
      </w:r>
    </w:p>
    <w:p w14:paraId="71FB8DF4" w14:textId="77777777" w:rsidR="006D7F92" w:rsidRPr="009D78C0" w:rsidRDefault="006D7F92" w:rsidP="006D7F92">
      <w:pPr>
        <w:rPr>
          <w:sz w:val="16"/>
        </w:rPr>
      </w:pPr>
      <w:r w:rsidRPr="009D78C0">
        <w:rPr>
          <w:rStyle w:val="StyleUnderline"/>
        </w:rPr>
        <w:t>The U</w:t>
      </w:r>
      <w:r w:rsidRPr="009D78C0">
        <w:rPr>
          <w:sz w:val="16"/>
        </w:rPr>
        <w:t xml:space="preserve">nited </w:t>
      </w:r>
      <w:r w:rsidRPr="009D78C0">
        <w:rPr>
          <w:rStyle w:val="StyleUnderline"/>
        </w:rPr>
        <w:t>S</w:t>
      </w:r>
      <w:r w:rsidRPr="009D78C0">
        <w:rPr>
          <w:sz w:val="16"/>
        </w:rPr>
        <w:t xml:space="preserve">tates </w:t>
      </w:r>
      <w:r w:rsidRPr="009D78C0">
        <w:rPr>
          <w:rStyle w:val="StyleUnderline"/>
        </w:rPr>
        <w:t xml:space="preserve">will be tempted to </w:t>
      </w:r>
      <w:r w:rsidRPr="009D78C0">
        <w:rPr>
          <w:rStyle w:val="Emphasis"/>
        </w:rPr>
        <w:t>resist such a change</w:t>
      </w:r>
      <w:r w:rsidRPr="009D78C0">
        <w:rPr>
          <w:rStyle w:val="StyleUnderline"/>
        </w:rPr>
        <w:t xml:space="preserve"> and to </w:t>
      </w:r>
      <w:r w:rsidRPr="009D78C0">
        <w:rPr>
          <w:rStyle w:val="Emphasis"/>
        </w:rPr>
        <w:t>double down on the existing liberal order</w:t>
      </w:r>
      <w:r w:rsidRPr="009D78C0">
        <w:rPr>
          <w:sz w:val="16"/>
        </w:rPr>
        <w:t xml:space="preserve"> by following the Cold War playbook: rallying democracies and punishing norm breakers. </w:t>
      </w:r>
      <w:r w:rsidRPr="009D78C0">
        <w:rPr>
          <w:rStyle w:val="StyleUnderline"/>
        </w:rPr>
        <w:t xml:space="preserve">But such </w:t>
      </w:r>
      <w:r w:rsidRPr="00AF7BF5">
        <w:rPr>
          <w:rStyle w:val="StyleUnderline"/>
          <w:highlight w:val="cyan"/>
        </w:rPr>
        <w:t xml:space="preserve">a narrow order would </w:t>
      </w:r>
      <w:r w:rsidRPr="00AF7BF5">
        <w:rPr>
          <w:rStyle w:val="Emphasis"/>
          <w:highlight w:val="cyan"/>
        </w:rPr>
        <w:t>create more embittered outcasts</w:t>
      </w:r>
      <w:r w:rsidRPr="00AF7BF5">
        <w:rPr>
          <w:rStyle w:val="StyleUnderline"/>
          <w:highlight w:val="cyan"/>
        </w:rPr>
        <w:t xml:space="preserve"> and</w:t>
      </w:r>
      <w:r w:rsidRPr="009D78C0">
        <w:rPr>
          <w:rStyle w:val="StyleUnderline"/>
        </w:rPr>
        <w:t xml:space="preserve"> thus </w:t>
      </w:r>
      <w:r w:rsidRPr="00AF7BF5">
        <w:rPr>
          <w:rStyle w:val="Emphasis"/>
          <w:highlight w:val="cyan"/>
        </w:rPr>
        <w:t>imperil</w:t>
      </w:r>
      <w:r w:rsidRPr="009D78C0">
        <w:rPr>
          <w:rStyle w:val="Emphasis"/>
        </w:rPr>
        <w:t xml:space="preserve"> the most fundamental objective of any global order</w:t>
      </w:r>
      <w:r w:rsidRPr="009D78C0">
        <w:rPr>
          <w:rStyle w:val="StyleUnderline"/>
        </w:rPr>
        <w:t xml:space="preserve">: keeping the </w:t>
      </w:r>
      <w:r w:rsidRPr="00AF7BF5">
        <w:rPr>
          <w:rStyle w:val="Emphasis"/>
          <w:highlight w:val="cyan"/>
        </w:rPr>
        <w:t>peace among great powers</w:t>
      </w:r>
      <w:r w:rsidRPr="00AF7BF5">
        <w:rPr>
          <w:rStyle w:val="StyleUnderline"/>
          <w:highlight w:val="cyan"/>
        </w:rPr>
        <w:t>. Dividing the world</w:t>
      </w:r>
      <w:r w:rsidRPr="009D78C0">
        <w:rPr>
          <w:rStyle w:val="StyleUnderline"/>
        </w:rPr>
        <w:t xml:space="preserve"> into defenders and opponents of a shared order </w:t>
      </w:r>
      <w:r w:rsidRPr="00AF7BF5">
        <w:rPr>
          <w:rStyle w:val="StyleUnderline"/>
          <w:highlight w:val="cyan"/>
        </w:rPr>
        <w:t xml:space="preserve">is also </w:t>
      </w:r>
      <w:r w:rsidRPr="009D78C0">
        <w:rPr>
          <w:rStyle w:val="Emphasis"/>
        </w:rPr>
        <w:t xml:space="preserve">likely to be </w:t>
      </w:r>
      <w:r w:rsidRPr="00AF7BF5">
        <w:rPr>
          <w:rStyle w:val="Emphasis"/>
          <w:highlight w:val="cyan"/>
        </w:rPr>
        <w:t>less feasible</w:t>
      </w:r>
      <w:r w:rsidRPr="009D78C0">
        <w:rPr>
          <w:rStyle w:val="Emphasis"/>
        </w:rPr>
        <w:t xml:space="preserve"> than in the past</w:t>
      </w:r>
      <w:r w:rsidRPr="009D78C0">
        <w:rPr>
          <w:rStyle w:val="StyleUnderline"/>
        </w:rPr>
        <w:t xml:space="preserve">. </w:t>
      </w:r>
      <w:r w:rsidRPr="00AF7BF5">
        <w:rPr>
          <w:rStyle w:val="StyleUnderline"/>
          <w:highlight w:val="cyan"/>
        </w:rPr>
        <w:t xml:space="preserve">China’s </w:t>
      </w:r>
      <w:r w:rsidRPr="00AF7BF5">
        <w:rPr>
          <w:rStyle w:val="Emphasis"/>
          <w:highlight w:val="cyan"/>
        </w:rPr>
        <w:t>role in the</w:t>
      </w:r>
      <w:r w:rsidRPr="009D78C0">
        <w:rPr>
          <w:rStyle w:val="Emphasis"/>
        </w:rPr>
        <w:t xml:space="preserve"> global </w:t>
      </w:r>
      <w:r w:rsidRPr="00AF7BF5">
        <w:rPr>
          <w:rStyle w:val="Emphasis"/>
          <w:highlight w:val="cyan"/>
        </w:rPr>
        <w:t>economy</w:t>
      </w:r>
      <w:r w:rsidRPr="009D78C0">
        <w:rPr>
          <w:rStyle w:val="StyleUnderline"/>
        </w:rPr>
        <w:t xml:space="preserve"> and its </w:t>
      </w:r>
      <w:r w:rsidRPr="009D78C0">
        <w:rPr>
          <w:rStyle w:val="Emphasis"/>
        </w:rPr>
        <w:t>standing as a regional power</w:t>
      </w:r>
      <w:r w:rsidRPr="009D78C0">
        <w:rPr>
          <w:rStyle w:val="StyleUnderline"/>
        </w:rPr>
        <w:t xml:space="preserve"> </w:t>
      </w:r>
      <w:r w:rsidRPr="00AF7BF5">
        <w:rPr>
          <w:rStyle w:val="StyleUnderline"/>
          <w:highlight w:val="cyan"/>
        </w:rPr>
        <w:t xml:space="preserve">mean </w:t>
      </w:r>
      <w:r w:rsidRPr="009D78C0">
        <w:rPr>
          <w:rStyle w:val="StyleUnderline"/>
        </w:rPr>
        <w:t xml:space="preserve">that </w:t>
      </w:r>
      <w:r w:rsidRPr="00AF7BF5">
        <w:rPr>
          <w:rStyle w:val="StyleUnderline"/>
          <w:highlight w:val="cyan"/>
        </w:rPr>
        <w:t xml:space="preserve">it </w:t>
      </w:r>
      <w:r w:rsidRPr="00AF7BF5">
        <w:rPr>
          <w:rStyle w:val="Emphasis"/>
          <w:highlight w:val="cyan"/>
        </w:rPr>
        <w:t>cannot be isolated</w:t>
      </w:r>
      <w:r w:rsidRPr="009D78C0">
        <w:rPr>
          <w:sz w:val="16"/>
        </w:rPr>
        <w:t xml:space="preserve"> in the way the Soviet Union was. </w:t>
      </w:r>
      <w:r w:rsidRPr="00AF7BF5">
        <w:rPr>
          <w:rStyle w:val="StyleUnderline"/>
          <w:highlight w:val="cyan"/>
        </w:rPr>
        <w:t>Many</w:t>
      </w:r>
      <w:r w:rsidRPr="009D78C0">
        <w:rPr>
          <w:rStyle w:val="StyleUnderline"/>
        </w:rPr>
        <w:t xml:space="preserve"> of today’s rising </w:t>
      </w:r>
      <w:r w:rsidRPr="00AF7BF5">
        <w:rPr>
          <w:rStyle w:val="StyleUnderline"/>
          <w:highlight w:val="cyan"/>
        </w:rPr>
        <w:t>powers</w:t>
      </w:r>
      <w:r w:rsidRPr="009D78C0">
        <w:rPr>
          <w:sz w:val="16"/>
        </w:rPr>
        <w:t xml:space="preserve">, moreover, </w:t>
      </w:r>
      <w:r w:rsidRPr="00AF7BF5">
        <w:rPr>
          <w:rStyle w:val="StyleUnderline"/>
          <w:highlight w:val="cyan"/>
        </w:rPr>
        <w:t>have preferences</w:t>
      </w:r>
      <w:r w:rsidRPr="009D78C0">
        <w:rPr>
          <w:rStyle w:val="StyleUnderline"/>
        </w:rPr>
        <w:t xml:space="preserve"> that are </w:t>
      </w:r>
      <w:r w:rsidRPr="00AF7BF5">
        <w:rPr>
          <w:rStyle w:val="Emphasis"/>
          <w:highlight w:val="cyan"/>
        </w:rPr>
        <w:t>too diverse</w:t>
      </w:r>
      <w:r w:rsidRPr="00AF7BF5">
        <w:rPr>
          <w:rStyle w:val="StyleUnderline"/>
          <w:highlight w:val="cyan"/>
        </w:rPr>
        <w:t xml:space="preserve"> to gather into</w:t>
      </w:r>
      <w:r w:rsidRPr="009D78C0">
        <w:rPr>
          <w:rStyle w:val="StyleUnderline"/>
        </w:rPr>
        <w:t xml:space="preserve"> </w:t>
      </w:r>
      <w:r w:rsidRPr="009D78C0">
        <w:rPr>
          <w:rStyle w:val="Emphasis"/>
        </w:rPr>
        <w:t xml:space="preserve">either </w:t>
      </w:r>
      <w:r w:rsidRPr="00AF7BF5">
        <w:rPr>
          <w:rStyle w:val="Emphasis"/>
          <w:highlight w:val="cyan"/>
        </w:rPr>
        <w:t>a U.S.-led system</w:t>
      </w:r>
      <w:r w:rsidRPr="00AF7BF5">
        <w:rPr>
          <w:rStyle w:val="StyleUnderline"/>
          <w:highlight w:val="cyan"/>
        </w:rPr>
        <w:t xml:space="preserve"> or </w:t>
      </w:r>
      <w:r w:rsidRPr="00AF7BF5">
        <w:rPr>
          <w:rStyle w:val="Emphasis"/>
          <w:highlight w:val="cyan"/>
        </w:rPr>
        <w:t>a bloc opposed to it</w:t>
      </w:r>
      <w:r w:rsidRPr="009D78C0">
        <w:rPr>
          <w:sz w:val="16"/>
        </w:rPr>
        <w:t>.</w:t>
      </w:r>
    </w:p>
    <w:p w14:paraId="5A81CE43" w14:textId="77777777" w:rsidR="006D7F92" w:rsidRPr="00CD3096" w:rsidRDefault="006D7F92" w:rsidP="006D7F92"/>
    <w:p w14:paraId="40D2CDA9" w14:textId="77777777" w:rsidR="006D7F92" w:rsidRPr="00C76F1F" w:rsidRDefault="006D7F92" w:rsidP="006D7F92">
      <w:pPr>
        <w:pStyle w:val="Heading3"/>
        <w:rPr>
          <w:rFonts w:cs="Times New Roman"/>
        </w:rPr>
      </w:pPr>
      <w:bookmarkStart w:id="2" w:name="BlockBM2223"/>
      <w:r>
        <w:rPr>
          <w:rFonts w:cs="Times New Roman"/>
        </w:rPr>
        <w:lastRenderedPageBreak/>
        <w:t xml:space="preserve">AT: </w:t>
      </w:r>
      <w:r w:rsidRPr="00C76F1F">
        <w:rPr>
          <w:rFonts w:cs="Times New Roman"/>
        </w:rPr>
        <w:t>Russia War</w:t>
      </w:r>
    </w:p>
    <w:p w14:paraId="7228A6C1" w14:textId="77777777" w:rsidR="006D7F92" w:rsidRPr="00C76F1F" w:rsidRDefault="006D7F92" w:rsidP="006D7F92">
      <w:pPr>
        <w:keepNext/>
        <w:keepLines/>
        <w:spacing w:before="40"/>
        <w:outlineLvl w:val="3"/>
        <w:rPr>
          <w:rFonts w:eastAsiaTheme="majorEastAsia" w:cstheme="majorBidi"/>
          <w:b/>
          <w:iCs/>
          <w:sz w:val="26"/>
        </w:rPr>
      </w:pPr>
      <w:r w:rsidRPr="00C76F1F">
        <w:rPr>
          <w:rFonts w:eastAsiaTheme="majorEastAsia" w:cstheme="majorBidi"/>
          <w:b/>
          <w:iCs/>
          <w:sz w:val="26"/>
        </w:rPr>
        <w:t>Russia won’t escalate – MAD &amp; hyperbole</w:t>
      </w:r>
    </w:p>
    <w:p w14:paraId="1C923C91" w14:textId="77777777" w:rsidR="006D7F92" w:rsidRPr="00C76F1F" w:rsidRDefault="006D7F92" w:rsidP="006D7F92">
      <w:proofErr w:type="spellStart"/>
      <w:r w:rsidRPr="00C76F1F">
        <w:rPr>
          <w:b/>
          <w:bCs/>
          <w:sz w:val="26"/>
        </w:rPr>
        <w:t>Shepp</w:t>
      </w:r>
      <w:proofErr w:type="spellEnd"/>
      <w:r w:rsidRPr="00C76F1F">
        <w:rPr>
          <w:b/>
          <w:bCs/>
          <w:sz w:val="26"/>
        </w:rPr>
        <w:t xml:space="preserve"> 18</w:t>
      </w:r>
      <w:r w:rsidRPr="00C76F1F">
        <w:t xml:space="preserve"> – Writer &amp; Editor for NY Mag and RCP [Jonah </w:t>
      </w:r>
      <w:proofErr w:type="spellStart"/>
      <w:r w:rsidRPr="00C76F1F">
        <w:t>Shepp</w:t>
      </w:r>
      <w:proofErr w:type="spellEnd"/>
      <w:r w:rsidRPr="00C76F1F">
        <w:t xml:space="preserve">, Are Putin’s New Nukes a Real </w:t>
      </w:r>
      <w:proofErr w:type="gramStart"/>
      <w:r w:rsidRPr="00C76F1F">
        <w:t>Threat?,</w:t>
      </w:r>
      <w:proofErr w:type="gramEnd"/>
      <w:r w:rsidRPr="00C76F1F">
        <w:t xml:space="preserve"> MAR. 4 18, </w:t>
      </w:r>
      <w:hyperlink r:id="rId17" w:history="1">
        <w:r w:rsidRPr="00C76F1F">
          <w:t>http://nymag.com/daily/intelligencer/2018/03/are-putins-new-nukes-a-real-threat.html</w:t>
        </w:r>
      </w:hyperlink>
      <w:r w:rsidRPr="00C76F1F">
        <w:t>]</w:t>
      </w:r>
    </w:p>
    <w:p w14:paraId="312A434B" w14:textId="77777777" w:rsidR="006D7F92" w:rsidRPr="00C76F1F" w:rsidRDefault="006D7F92" w:rsidP="006D7F92">
      <w:pPr>
        <w:rPr>
          <w:sz w:val="16"/>
        </w:rPr>
      </w:pPr>
      <w:r w:rsidRPr="00C76F1F">
        <w:rPr>
          <w:sz w:val="16"/>
        </w:rPr>
        <w:t xml:space="preserve">As terrifying as the thought of nuclear-armed drones and “invincible” nuclear missiles may be, these </w:t>
      </w:r>
      <w:r w:rsidRPr="00C76F1F">
        <w:rPr>
          <w:u w:val="single"/>
        </w:rPr>
        <w:t>revelations don’t</w:t>
      </w:r>
      <w:r w:rsidRPr="00C76F1F">
        <w:rPr>
          <w:sz w:val="16"/>
        </w:rPr>
        <w:t xml:space="preserve"> </w:t>
      </w:r>
      <w:proofErr w:type="gramStart"/>
      <w:r w:rsidRPr="00C76F1F">
        <w:rPr>
          <w:sz w:val="16"/>
        </w:rPr>
        <w:t xml:space="preserve">actually </w:t>
      </w:r>
      <w:r w:rsidRPr="00C76F1F">
        <w:rPr>
          <w:u w:val="single"/>
        </w:rPr>
        <w:t>change</w:t>
      </w:r>
      <w:proofErr w:type="gramEnd"/>
      <w:r w:rsidRPr="00C76F1F">
        <w:rPr>
          <w:u w:val="single"/>
        </w:rPr>
        <w:t xml:space="preserve"> the balance of power between Russia and the U.S.</w:t>
      </w:r>
      <w:r w:rsidRPr="00C76F1F">
        <w:rPr>
          <w:sz w:val="16"/>
        </w:rPr>
        <w:t xml:space="preserve"> in any meaningful way. For one thing</w:t>
      </w:r>
      <w:r w:rsidRPr="00C76F1F">
        <w:rPr>
          <w:u w:val="single"/>
        </w:rPr>
        <w:t>, the Pentagon was already aware that Russia was developing</w:t>
      </w:r>
      <w:r w:rsidRPr="00C76F1F">
        <w:rPr>
          <w:sz w:val="16"/>
        </w:rPr>
        <w:t xml:space="preserve"> some of these </w:t>
      </w:r>
      <w:r w:rsidRPr="00C76F1F">
        <w:rPr>
          <w:u w:val="single"/>
        </w:rPr>
        <w:t>technologies</w:t>
      </w:r>
      <w:r w:rsidRPr="00C76F1F">
        <w:rPr>
          <w:sz w:val="16"/>
        </w:rPr>
        <w:t xml:space="preserve">, as indicated in the nuclear posture review ordered by President Donald Trump last year and published in January. </w:t>
      </w:r>
      <w:r w:rsidRPr="00C76F1F">
        <w:rPr>
          <w:u w:val="single"/>
        </w:rPr>
        <w:t>The supposed threat posed by Russia’s military innovations are</w:t>
      </w:r>
      <w:r w:rsidRPr="00C76F1F">
        <w:rPr>
          <w:sz w:val="16"/>
        </w:rPr>
        <w:t xml:space="preserve"> part of the </w:t>
      </w:r>
      <w:r w:rsidRPr="00C76F1F">
        <w:rPr>
          <w:u w:val="single"/>
        </w:rPr>
        <w:t>justification</w:t>
      </w:r>
      <w:r w:rsidRPr="00C76F1F">
        <w:rPr>
          <w:sz w:val="16"/>
        </w:rPr>
        <w:t xml:space="preserve"> </w:t>
      </w:r>
      <w:r w:rsidRPr="00C76F1F">
        <w:rPr>
          <w:u w:val="single"/>
        </w:rPr>
        <w:t>for</w:t>
      </w:r>
      <w:r w:rsidRPr="00C76F1F">
        <w:rPr>
          <w:sz w:val="16"/>
        </w:rPr>
        <w:t xml:space="preserve"> the </w:t>
      </w:r>
      <w:r w:rsidRPr="00C76F1F">
        <w:rPr>
          <w:u w:val="single"/>
        </w:rPr>
        <w:t>new</w:t>
      </w:r>
      <w:r w:rsidRPr="00C76F1F">
        <w:rPr>
          <w:sz w:val="16"/>
        </w:rPr>
        <w:t xml:space="preserve"> sea-based </w:t>
      </w:r>
      <w:r w:rsidRPr="00C76F1F">
        <w:rPr>
          <w:u w:val="single"/>
        </w:rPr>
        <w:t>nukes</w:t>
      </w:r>
      <w:r w:rsidRPr="00C76F1F">
        <w:rPr>
          <w:sz w:val="16"/>
        </w:rPr>
        <w:t xml:space="preserve"> the </w:t>
      </w:r>
      <w:r w:rsidRPr="00C76F1F">
        <w:rPr>
          <w:u w:val="single"/>
        </w:rPr>
        <w:t>Trump</w:t>
      </w:r>
      <w:r w:rsidRPr="00C76F1F">
        <w:rPr>
          <w:sz w:val="16"/>
        </w:rPr>
        <w:t xml:space="preserve"> administration </w:t>
      </w:r>
      <w:r w:rsidRPr="00C76F1F">
        <w:rPr>
          <w:u w:val="single"/>
        </w:rPr>
        <w:t>wants</w:t>
      </w:r>
      <w:r w:rsidRPr="00C76F1F">
        <w:rPr>
          <w:sz w:val="16"/>
        </w:rPr>
        <w:t xml:space="preserve"> to develop, as well as Trump’s stated desire to spend $1.2 trillion modernizing and expanding the U.S. nuclear arsenal. </w:t>
      </w:r>
      <w:r w:rsidRPr="00C76F1F">
        <w:rPr>
          <w:u w:val="single"/>
        </w:rPr>
        <w:t>The key bit of context</w:t>
      </w:r>
      <w:r w:rsidRPr="00C76F1F">
        <w:rPr>
          <w:sz w:val="16"/>
        </w:rPr>
        <w:t xml:space="preserve"> to keep in mind here </w:t>
      </w:r>
      <w:r w:rsidRPr="00C76F1F">
        <w:rPr>
          <w:u w:val="single"/>
        </w:rPr>
        <w:t xml:space="preserve">is that the U.S. and Russia both possess enough atomic firepower that a nuclear exchange </w:t>
      </w:r>
      <w:r w:rsidRPr="00C76F1F">
        <w:rPr>
          <w:sz w:val="16"/>
        </w:rPr>
        <w:t xml:space="preserve">between them </w:t>
      </w:r>
      <w:r w:rsidRPr="00C76F1F">
        <w:rPr>
          <w:b/>
          <w:iCs/>
          <w:u w:val="single"/>
          <w:bdr w:val="single" w:sz="8" w:space="0" w:color="auto"/>
        </w:rPr>
        <w:t>would wipe both</w:t>
      </w:r>
      <w:r w:rsidRPr="00C76F1F">
        <w:rPr>
          <w:sz w:val="16"/>
        </w:rPr>
        <w:t xml:space="preserve"> countries </w:t>
      </w:r>
      <w:r w:rsidRPr="00C76F1F">
        <w:rPr>
          <w:b/>
          <w:iCs/>
          <w:u w:val="single"/>
          <w:bdr w:val="single" w:sz="8" w:space="0" w:color="auto"/>
        </w:rPr>
        <w:t>off the map</w:t>
      </w:r>
      <w:r w:rsidRPr="00C76F1F">
        <w:rPr>
          <w:sz w:val="16"/>
        </w:rPr>
        <w:t xml:space="preserve"> and basically cause the collapse of human civilization as we know it. </w:t>
      </w:r>
      <w:r w:rsidRPr="00C76F1F">
        <w:rPr>
          <w:u w:val="single"/>
        </w:rPr>
        <w:t>If Putin wanted to nuke</w:t>
      </w:r>
      <w:r w:rsidRPr="00C76F1F">
        <w:rPr>
          <w:sz w:val="16"/>
        </w:rPr>
        <w:t xml:space="preserve"> Florida — as in an animation he showed during his address that State Department spokeswoman Heather Nauert described as “cheesy” — </w:t>
      </w:r>
      <w:r w:rsidRPr="00C76F1F">
        <w:rPr>
          <w:u w:val="single"/>
        </w:rPr>
        <w:t>he already had the means to do so.</w:t>
      </w:r>
      <w:r w:rsidRPr="00C76F1F">
        <w:rPr>
          <w:sz w:val="16"/>
        </w:rPr>
        <w:t xml:space="preserve"> His new gadgets don’t really make any difference in that regard. The ability to elude U.S. and NATO defenses also sounds like a scarier feature than it really is, because these defenses are incredibly easy to elude. Ballistic missile defense systems perform spottily even under ideal test conditions and provide more the illusion of safety than safety itself. Even if a THAAD battery can knock down one or two incoming ballistic missiles, stopping dozens of them is a much taller order that current antiballistic missile technology can’t handle. </w:t>
      </w:r>
      <w:r w:rsidRPr="00C76F1F">
        <w:rPr>
          <w:b/>
          <w:iCs/>
          <w:u w:val="single"/>
          <w:bdr w:val="single" w:sz="8" w:space="0" w:color="auto"/>
        </w:rPr>
        <w:t xml:space="preserve">That’s why </w:t>
      </w:r>
      <w:r w:rsidRPr="00AF7BF5">
        <w:rPr>
          <w:b/>
          <w:iCs/>
          <w:highlight w:val="cyan"/>
          <w:u w:val="single"/>
          <w:bdr w:val="single" w:sz="8" w:space="0" w:color="auto"/>
        </w:rPr>
        <w:t>the cornerstone of the U.S.’s</w:t>
      </w:r>
      <w:r w:rsidRPr="00C76F1F">
        <w:rPr>
          <w:b/>
          <w:iCs/>
          <w:u w:val="single"/>
          <w:bdr w:val="single" w:sz="8" w:space="0" w:color="auto"/>
        </w:rPr>
        <w:t xml:space="preserve"> nuclear defense </w:t>
      </w:r>
      <w:r w:rsidRPr="00AF7BF5">
        <w:rPr>
          <w:b/>
          <w:iCs/>
          <w:highlight w:val="cyan"/>
          <w:u w:val="single"/>
          <w:bdr w:val="single" w:sz="8" w:space="0" w:color="auto"/>
        </w:rPr>
        <w:t>strategy remains</w:t>
      </w:r>
      <w:r w:rsidRPr="00C76F1F">
        <w:rPr>
          <w:b/>
          <w:iCs/>
          <w:u w:val="single"/>
          <w:bdr w:val="single" w:sz="8" w:space="0" w:color="auto"/>
        </w:rPr>
        <w:t xml:space="preserve"> the promise of </w:t>
      </w:r>
      <w:r w:rsidRPr="00AF7BF5">
        <w:rPr>
          <w:b/>
          <w:iCs/>
          <w:highlight w:val="cyan"/>
          <w:u w:val="single"/>
          <w:bdr w:val="single" w:sz="8" w:space="0" w:color="auto"/>
        </w:rPr>
        <w:t>massive retal</w:t>
      </w:r>
      <w:r w:rsidRPr="00C76F1F">
        <w:rPr>
          <w:b/>
          <w:iCs/>
          <w:u w:val="single"/>
          <w:bdr w:val="single" w:sz="8" w:space="0" w:color="auto"/>
        </w:rPr>
        <w:t>iation</w:t>
      </w:r>
      <w:r w:rsidRPr="00C76F1F">
        <w:rPr>
          <w:sz w:val="16"/>
        </w:rPr>
        <w:t xml:space="preserve"> in the event of an attack. In any case, a direct hit on Mar-a-Lago isn’t the kind of Russian nuclear mischief the administration is worried about. Putin stressed on Thursday that these new nuclear deployment systems were designed with defensive purposes in mind and that Russia would never launch a nuclear first strike. He’s probably not lying about that. </w:t>
      </w:r>
      <w:r w:rsidRPr="00C76F1F">
        <w:rPr>
          <w:u w:val="single"/>
        </w:rPr>
        <w:t xml:space="preserve">For all his megalomaniacal tendencies, </w:t>
      </w:r>
      <w:r w:rsidRPr="00AF7BF5">
        <w:rPr>
          <w:highlight w:val="cyan"/>
          <w:u w:val="single"/>
        </w:rPr>
        <w:t>Putin</w:t>
      </w:r>
      <w:r w:rsidRPr="00C76F1F">
        <w:rPr>
          <w:u w:val="single"/>
        </w:rPr>
        <w:t xml:space="preserve"> surely </w:t>
      </w:r>
      <w:r w:rsidRPr="00AF7BF5">
        <w:rPr>
          <w:highlight w:val="cyan"/>
          <w:u w:val="single"/>
        </w:rPr>
        <w:t>has the presence of mind to understand</w:t>
      </w:r>
      <w:r w:rsidRPr="00C76F1F">
        <w:rPr>
          <w:u w:val="single"/>
        </w:rPr>
        <w:t xml:space="preserve"> that </w:t>
      </w:r>
      <w:r w:rsidRPr="00AF7BF5">
        <w:rPr>
          <w:highlight w:val="cyan"/>
          <w:u w:val="single"/>
        </w:rPr>
        <w:t>starting a</w:t>
      </w:r>
      <w:r w:rsidRPr="00C76F1F">
        <w:rPr>
          <w:u w:val="single"/>
        </w:rPr>
        <w:t xml:space="preserve"> </w:t>
      </w:r>
      <w:r w:rsidRPr="00AF7BF5">
        <w:rPr>
          <w:b/>
          <w:iCs/>
          <w:highlight w:val="cyan"/>
          <w:u w:val="single"/>
          <w:bdr w:val="single" w:sz="8" w:space="0" w:color="auto"/>
        </w:rPr>
        <w:t>nuc</w:t>
      </w:r>
      <w:r w:rsidRPr="00C76F1F">
        <w:rPr>
          <w:u w:val="single"/>
        </w:rPr>
        <w:t xml:space="preserve">lear </w:t>
      </w:r>
      <w:r w:rsidRPr="00AF7BF5">
        <w:rPr>
          <w:highlight w:val="cyan"/>
          <w:u w:val="single"/>
        </w:rPr>
        <w:t>war</w:t>
      </w:r>
      <w:r w:rsidRPr="00C76F1F">
        <w:rPr>
          <w:sz w:val="16"/>
        </w:rPr>
        <w:t xml:space="preserve">, particularly against the U.S., </w:t>
      </w:r>
      <w:r w:rsidRPr="00AF7BF5">
        <w:rPr>
          <w:highlight w:val="cyan"/>
          <w:u w:val="single"/>
        </w:rPr>
        <w:t>is guaranteed to end catastrophically</w:t>
      </w:r>
      <w:r w:rsidRPr="00C76F1F">
        <w:rPr>
          <w:sz w:val="16"/>
        </w:rPr>
        <w:t xml:space="preserve"> and that his billions of dollars won’t be worth much in the post-apocalypse. Rather, </w:t>
      </w:r>
      <w:r w:rsidRPr="00C76F1F">
        <w:rPr>
          <w:u w:val="single"/>
        </w:rPr>
        <w:t>what</w:t>
      </w:r>
      <w:r w:rsidRPr="00C76F1F">
        <w:rPr>
          <w:sz w:val="16"/>
        </w:rPr>
        <w:t xml:space="preserve"> the </w:t>
      </w:r>
      <w:r w:rsidRPr="00C76F1F">
        <w:rPr>
          <w:u w:val="single"/>
        </w:rPr>
        <w:t>Trump</w:t>
      </w:r>
      <w:r w:rsidRPr="00C76F1F">
        <w:rPr>
          <w:sz w:val="16"/>
        </w:rPr>
        <w:t xml:space="preserve"> administration </w:t>
      </w:r>
      <w:r w:rsidRPr="00C76F1F">
        <w:rPr>
          <w:u w:val="single"/>
        </w:rPr>
        <w:t>fears is a supposed Russian</w:t>
      </w:r>
      <w:r w:rsidRPr="00C76F1F">
        <w:rPr>
          <w:sz w:val="16"/>
        </w:rPr>
        <w:t xml:space="preserve"> </w:t>
      </w:r>
      <w:r w:rsidRPr="00C76F1F">
        <w:rPr>
          <w:u w:val="single"/>
        </w:rPr>
        <w:t>doctrine known as “</w:t>
      </w:r>
      <w:r w:rsidRPr="00AF7BF5">
        <w:rPr>
          <w:highlight w:val="cyan"/>
          <w:u w:val="single"/>
        </w:rPr>
        <w:t>escalate to de-escalate</w:t>
      </w:r>
      <w:r w:rsidRPr="00C76F1F">
        <w:rPr>
          <w:sz w:val="16"/>
        </w:rPr>
        <w:t xml:space="preserve">,” wherein Moscow would either threaten or </w:t>
      </w:r>
      <w:proofErr w:type="gramStart"/>
      <w:r w:rsidRPr="00C76F1F">
        <w:rPr>
          <w:sz w:val="16"/>
        </w:rPr>
        <w:t>actually carry</w:t>
      </w:r>
      <w:proofErr w:type="gramEnd"/>
      <w:r w:rsidRPr="00C76F1F">
        <w:rPr>
          <w:sz w:val="16"/>
        </w:rPr>
        <w:t xml:space="preserve"> out a low-yield nuclear strike as part of a conventional conflict in its own backyard, betting that NATO would decide that avenging the loss of, say, Tallinn wasn’t worth ending the world after all. </w:t>
      </w:r>
      <w:r w:rsidRPr="00C76F1F">
        <w:rPr>
          <w:b/>
          <w:iCs/>
          <w:u w:val="single"/>
          <w:bdr w:val="single" w:sz="8" w:space="0" w:color="auto"/>
        </w:rPr>
        <w:t xml:space="preserve">This doctrine </w:t>
      </w:r>
      <w:r w:rsidRPr="00AF7BF5">
        <w:rPr>
          <w:b/>
          <w:iCs/>
          <w:highlight w:val="cyan"/>
          <w:u w:val="single"/>
          <w:bdr w:val="single" w:sz="8" w:space="0" w:color="auto"/>
        </w:rPr>
        <w:t>appears nowhere</w:t>
      </w:r>
      <w:r w:rsidRPr="00C76F1F">
        <w:rPr>
          <w:b/>
          <w:iCs/>
          <w:u w:val="single"/>
          <w:bdr w:val="single" w:sz="8" w:space="0" w:color="auto"/>
        </w:rPr>
        <w:t>,</w:t>
      </w:r>
      <w:r w:rsidRPr="00C76F1F">
        <w:rPr>
          <w:sz w:val="16"/>
        </w:rPr>
        <w:t xml:space="preserve"> however, </w:t>
      </w:r>
      <w:r w:rsidRPr="00AF7BF5">
        <w:rPr>
          <w:b/>
          <w:iCs/>
          <w:highlight w:val="cyan"/>
          <w:u w:val="single"/>
          <w:bdr w:val="single" w:sz="8" w:space="0" w:color="auto"/>
        </w:rPr>
        <w:t>in Russia’s published</w:t>
      </w:r>
      <w:r w:rsidRPr="00C76F1F">
        <w:rPr>
          <w:b/>
          <w:iCs/>
          <w:u w:val="single"/>
          <w:bdr w:val="single" w:sz="8" w:space="0" w:color="auto"/>
        </w:rPr>
        <w:t xml:space="preserve"> military </w:t>
      </w:r>
      <w:r w:rsidRPr="00AF7BF5">
        <w:rPr>
          <w:b/>
          <w:iCs/>
          <w:highlight w:val="cyan"/>
          <w:u w:val="single"/>
          <w:bdr w:val="single" w:sz="8" w:space="0" w:color="auto"/>
        </w:rPr>
        <w:t>strategy</w:t>
      </w:r>
      <w:r w:rsidRPr="00C76F1F">
        <w:rPr>
          <w:sz w:val="16"/>
        </w:rPr>
        <w:t xml:space="preserve">, in its large-scale military exercises, or in public statements from its officials, </w:t>
      </w:r>
      <w:r w:rsidRPr="00C76F1F">
        <w:rPr>
          <w:u w:val="single"/>
        </w:rPr>
        <w:t xml:space="preserve">leading arms control </w:t>
      </w:r>
      <w:r w:rsidRPr="00AF7BF5">
        <w:rPr>
          <w:highlight w:val="cyan"/>
          <w:u w:val="single"/>
        </w:rPr>
        <w:t>experts</w:t>
      </w:r>
      <w:r w:rsidRPr="00C76F1F">
        <w:rPr>
          <w:sz w:val="16"/>
        </w:rPr>
        <w:t xml:space="preserve"> like Bruno </w:t>
      </w:r>
      <w:proofErr w:type="spellStart"/>
      <w:r w:rsidRPr="00C76F1F">
        <w:rPr>
          <w:sz w:val="16"/>
        </w:rPr>
        <w:t>Tertrais</w:t>
      </w:r>
      <w:proofErr w:type="spellEnd"/>
      <w:r w:rsidRPr="00C76F1F">
        <w:rPr>
          <w:sz w:val="16"/>
        </w:rPr>
        <w:t xml:space="preserve"> and Michael </w:t>
      </w:r>
      <w:proofErr w:type="spellStart"/>
      <w:r w:rsidRPr="00C76F1F">
        <w:rPr>
          <w:sz w:val="16"/>
        </w:rPr>
        <w:t>Krepon</w:t>
      </w:r>
      <w:proofErr w:type="spellEnd"/>
      <w:r w:rsidRPr="00C76F1F">
        <w:rPr>
          <w:sz w:val="16"/>
        </w:rPr>
        <w:t xml:space="preserve"> </w:t>
      </w:r>
      <w:r w:rsidRPr="00C76F1F">
        <w:rPr>
          <w:b/>
          <w:iCs/>
          <w:u w:val="single"/>
          <w:bdr w:val="single" w:sz="8" w:space="0" w:color="auto"/>
        </w:rPr>
        <w:t xml:space="preserve">to </w:t>
      </w:r>
      <w:r w:rsidRPr="00AF7BF5">
        <w:rPr>
          <w:b/>
          <w:iCs/>
          <w:highlight w:val="cyan"/>
          <w:u w:val="single"/>
          <w:bdr w:val="single" w:sz="8" w:space="0" w:color="auto"/>
        </w:rPr>
        <w:t>doubt</w:t>
      </w:r>
      <w:r w:rsidRPr="00C76F1F">
        <w:rPr>
          <w:b/>
          <w:iCs/>
          <w:u w:val="single"/>
          <w:bdr w:val="single" w:sz="8" w:space="0" w:color="auto"/>
        </w:rPr>
        <w:t xml:space="preserve"> that </w:t>
      </w:r>
      <w:r w:rsidRPr="00AF7BF5">
        <w:rPr>
          <w:b/>
          <w:iCs/>
          <w:highlight w:val="cyan"/>
          <w:u w:val="single"/>
          <w:bdr w:val="single" w:sz="8" w:space="0" w:color="auto"/>
        </w:rPr>
        <w:t>it really exists outside</w:t>
      </w:r>
      <w:r w:rsidRPr="00C76F1F">
        <w:rPr>
          <w:b/>
          <w:iCs/>
          <w:u w:val="single"/>
          <w:bdr w:val="single" w:sz="8" w:space="0" w:color="auto"/>
        </w:rPr>
        <w:t xml:space="preserve"> the </w:t>
      </w:r>
      <w:r w:rsidRPr="00AF7BF5">
        <w:rPr>
          <w:b/>
          <w:iCs/>
          <w:highlight w:val="cyan"/>
          <w:u w:val="single"/>
          <w:bdr w:val="single" w:sz="8" w:space="0" w:color="auto"/>
        </w:rPr>
        <w:t>fever dreams of American hawks</w:t>
      </w:r>
      <w:r w:rsidRPr="00C76F1F">
        <w:rPr>
          <w:b/>
          <w:iCs/>
          <w:u w:val="single"/>
          <w:bdr w:val="single" w:sz="8" w:space="0" w:color="auto"/>
        </w:rPr>
        <w:t xml:space="preserve"> and Russian neo-fascist revisionists.</w:t>
      </w:r>
      <w:r w:rsidRPr="00C76F1F">
        <w:rPr>
          <w:sz w:val="16"/>
        </w:rPr>
        <w:t xml:space="preserve"> </w:t>
      </w:r>
      <w:r w:rsidRPr="00AF7BF5">
        <w:rPr>
          <w:b/>
          <w:iCs/>
          <w:highlight w:val="cyan"/>
          <w:u w:val="single"/>
          <w:bdr w:val="single" w:sz="8" w:space="0" w:color="auto"/>
        </w:rPr>
        <w:t>The notion of Russia crossing the</w:t>
      </w:r>
      <w:r w:rsidRPr="00C76F1F">
        <w:rPr>
          <w:b/>
          <w:iCs/>
          <w:u w:val="single"/>
          <w:bdr w:val="single" w:sz="8" w:space="0" w:color="auto"/>
        </w:rPr>
        <w:t xml:space="preserve"> </w:t>
      </w:r>
      <w:r w:rsidRPr="00AF7BF5">
        <w:rPr>
          <w:b/>
          <w:iCs/>
          <w:highlight w:val="cyan"/>
          <w:u w:val="single"/>
          <w:bdr w:val="single" w:sz="8" w:space="0" w:color="auto"/>
        </w:rPr>
        <w:t>nuc</w:t>
      </w:r>
      <w:r w:rsidRPr="00C76F1F">
        <w:rPr>
          <w:b/>
          <w:iCs/>
          <w:u w:val="single"/>
          <w:bdr w:val="single" w:sz="8" w:space="0" w:color="auto"/>
        </w:rPr>
        <w:t xml:space="preserve">lear </w:t>
      </w:r>
      <w:r w:rsidRPr="00AF7BF5">
        <w:rPr>
          <w:b/>
          <w:iCs/>
          <w:highlight w:val="cyan"/>
          <w:u w:val="single"/>
          <w:bdr w:val="single" w:sz="8" w:space="0" w:color="auto"/>
        </w:rPr>
        <w:t>threshold with the hope of de-escalating</w:t>
      </w:r>
      <w:r w:rsidRPr="00C76F1F">
        <w:rPr>
          <w:b/>
          <w:iCs/>
          <w:u w:val="single"/>
          <w:bdr w:val="single" w:sz="8" w:space="0" w:color="auto"/>
        </w:rPr>
        <w:t xml:space="preserve"> a conventional conflict </w:t>
      </w:r>
      <w:r w:rsidRPr="00AF7BF5">
        <w:rPr>
          <w:b/>
          <w:iCs/>
          <w:highlight w:val="cyan"/>
          <w:u w:val="single"/>
          <w:bdr w:val="single" w:sz="8" w:space="0" w:color="auto"/>
        </w:rPr>
        <w:t>is</w:t>
      </w:r>
      <w:r w:rsidRPr="00C76F1F">
        <w:rPr>
          <w:b/>
          <w:iCs/>
          <w:u w:val="single"/>
          <w:bdr w:val="single" w:sz="8" w:space="0" w:color="auto"/>
        </w:rPr>
        <w:t xml:space="preserve"> probably </w:t>
      </w:r>
      <w:r w:rsidRPr="00AF7BF5">
        <w:rPr>
          <w:b/>
          <w:iCs/>
          <w:highlight w:val="cyan"/>
          <w:u w:val="single"/>
          <w:bdr w:val="single" w:sz="8" w:space="0" w:color="auto"/>
        </w:rPr>
        <w:t>as absurd as it sounds</w:t>
      </w:r>
      <w:r w:rsidRPr="00C76F1F">
        <w:rPr>
          <w:sz w:val="16"/>
        </w:rPr>
        <w:t>.</w:t>
      </w:r>
    </w:p>
    <w:p w14:paraId="3D646C10" w14:textId="77777777" w:rsidR="006D7F92" w:rsidRPr="00C76F1F" w:rsidRDefault="006D7F92" w:rsidP="006D7F92"/>
    <w:p w14:paraId="50927728" w14:textId="77777777" w:rsidR="006D7F92" w:rsidRPr="00C76F1F" w:rsidRDefault="006D7F92" w:rsidP="006D7F92"/>
    <w:p w14:paraId="1DF20F1A" w14:textId="77777777" w:rsidR="006D7F92" w:rsidRPr="00C76F1F" w:rsidRDefault="006D7F92" w:rsidP="006D7F92">
      <w:pPr>
        <w:pStyle w:val="Heading3"/>
      </w:pPr>
      <w:bookmarkStart w:id="3" w:name="BlockBM399"/>
      <w:bookmarkEnd w:id="2"/>
      <w:r>
        <w:lastRenderedPageBreak/>
        <w:t xml:space="preserve">AT: </w:t>
      </w:r>
      <w:r w:rsidRPr="00C76F1F">
        <w:t>Cyber</w:t>
      </w:r>
    </w:p>
    <w:p w14:paraId="6A3A1C8E" w14:textId="77777777" w:rsidR="006D7F92" w:rsidRPr="00C76F1F" w:rsidRDefault="006D7F92" w:rsidP="006D7F92">
      <w:pPr>
        <w:keepNext/>
        <w:keepLines/>
        <w:spacing w:before="40"/>
        <w:outlineLvl w:val="3"/>
        <w:rPr>
          <w:rFonts w:eastAsiaTheme="majorEastAsia" w:cstheme="majorBidi"/>
          <w:b/>
          <w:iCs/>
          <w:sz w:val="26"/>
        </w:rPr>
      </w:pPr>
      <w:r w:rsidRPr="00C76F1F">
        <w:rPr>
          <w:rFonts w:eastAsiaTheme="majorEastAsia" w:cstheme="majorBidi"/>
          <w:b/>
          <w:iCs/>
          <w:sz w:val="26"/>
        </w:rPr>
        <w:t xml:space="preserve">Threat of retaliation checks </w:t>
      </w:r>
      <w:proofErr w:type="spellStart"/>
      <w:r w:rsidRPr="00C76F1F">
        <w:rPr>
          <w:rFonts w:eastAsiaTheme="majorEastAsia" w:cstheme="majorBidi"/>
          <w:b/>
          <w:iCs/>
          <w:sz w:val="26"/>
        </w:rPr>
        <w:t>cyber attacks</w:t>
      </w:r>
      <w:proofErr w:type="spellEnd"/>
      <w:r w:rsidRPr="00C76F1F">
        <w:rPr>
          <w:rFonts w:eastAsiaTheme="majorEastAsia" w:cstheme="majorBidi"/>
          <w:b/>
          <w:iCs/>
          <w:sz w:val="26"/>
        </w:rPr>
        <w:t xml:space="preserve">---AND, terrorists lack the capabilities. </w:t>
      </w:r>
    </w:p>
    <w:p w14:paraId="526651B2" w14:textId="77777777" w:rsidR="006D7F92" w:rsidRPr="00C76F1F" w:rsidRDefault="006D7F92" w:rsidP="006D7F92">
      <w:r w:rsidRPr="00C76F1F">
        <w:t xml:space="preserve">Jon </w:t>
      </w:r>
      <w:r w:rsidRPr="00C76F1F">
        <w:rPr>
          <w:rStyle w:val="Style13ptBold"/>
        </w:rPr>
        <w:t>Lindsay &amp;</w:t>
      </w:r>
      <w:r w:rsidRPr="00C76F1F">
        <w:t xml:space="preserve"> Erik </w:t>
      </w:r>
      <w:r w:rsidRPr="00C76F1F">
        <w:rPr>
          <w:rStyle w:val="Style13ptBold"/>
        </w:rPr>
        <w:t>Gartzke 16</w:t>
      </w:r>
      <w:r w:rsidRPr="00C76F1F">
        <w:t xml:space="preserve">. **Assistant Professor of Digital Media and Global Affairs at the University of Toronto. **Associate Professor at UC San Diego. “Coercion through Cyberspace: The Stability-Instability Paradox Revisited” in K. M. Greenhill &amp; J. P. Krause eds. </w:t>
      </w:r>
      <w:r w:rsidRPr="00C76F1F">
        <w:rPr>
          <w:i/>
        </w:rPr>
        <w:t>The Power to Hurt: Coercion in Theory and in Practice</w:t>
      </w:r>
      <w:r w:rsidRPr="00C76F1F">
        <w:t>. Oxford University Press. Forthcoming.</w:t>
      </w:r>
    </w:p>
    <w:p w14:paraId="3A58F8E6" w14:textId="77777777" w:rsidR="006D7F92" w:rsidRPr="00C76F1F" w:rsidRDefault="006D7F92" w:rsidP="006D7F92">
      <w:pPr>
        <w:rPr>
          <w:sz w:val="16"/>
        </w:rPr>
      </w:pPr>
      <w:r w:rsidRPr="00C76F1F">
        <w:rPr>
          <w:sz w:val="16"/>
        </w:rPr>
        <w:t xml:space="preserve">Widespread belief that offense is easier than defense in cyberspace, that stronger states are increasingly vulnerable while weaker actors are increasingly empowered, and that the anonymity of cyber operations precludes effective deterrence leads many to argue that cyberspace brims with unprecedented, even revolutionary dangers. 2 Yet </w:t>
      </w:r>
      <w:r w:rsidRPr="00C76F1F">
        <w:rPr>
          <w:u w:val="single"/>
        </w:rPr>
        <w:t xml:space="preserve">national security officials, defense firms, media </w:t>
      </w:r>
      <w:r w:rsidRPr="00AF7BF5">
        <w:rPr>
          <w:highlight w:val="cyan"/>
          <w:u w:val="single"/>
        </w:rPr>
        <w:t>pundits</w:t>
      </w:r>
      <w:r w:rsidRPr="00C76F1F">
        <w:rPr>
          <w:u w:val="single"/>
        </w:rPr>
        <w:t xml:space="preserve">, </w:t>
      </w:r>
      <w:r w:rsidRPr="00AF7BF5">
        <w:rPr>
          <w:highlight w:val="cyan"/>
          <w:u w:val="single"/>
        </w:rPr>
        <w:t>and</w:t>
      </w:r>
      <w:r w:rsidRPr="00C76F1F">
        <w:rPr>
          <w:u w:val="single"/>
        </w:rPr>
        <w:t xml:space="preserve"> a burgeoning private cybersecurity </w:t>
      </w:r>
      <w:r w:rsidRPr="00AF7BF5">
        <w:rPr>
          <w:highlight w:val="cyan"/>
          <w:u w:val="single"/>
        </w:rPr>
        <w:t>industry</w:t>
      </w:r>
      <w:r w:rsidRPr="00C76F1F">
        <w:rPr>
          <w:u w:val="single"/>
        </w:rPr>
        <w:t xml:space="preserve"> all have </w:t>
      </w:r>
      <w:r w:rsidRPr="00C76F1F">
        <w:rPr>
          <w:b/>
          <w:iCs/>
          <w:u w:val="single"/>
          <w:bdr w:val="single" w:sz="8" w:space="0" w:color="auto"/>
        </w:rPr>
        <w:t xml:space="preserve">incentives to </w:t>
      </w:r>
      <w:r w:rsidRPr="00AF7BF5">
        <w:rPr>
          <w:b/>
          <w:iCs/>
          <w:highlight w:val="cyan"/>
          <w:u w:val="single"/>
          <w:bdr w:val="single" w:sz="8" w:space="0" w:color="auto"/>
        </w:rPr>
        <w:t>exaggerate the threat</w:t>
      </w:r>
      <w:r w:rsidRPr="00C76F1F">
        <w:rPr>
          <w:sz w:val="16"/>
        </w:rPr>
        <w:t xml:space="preserve">, while the extreme secrecy of cyber operations complicates sober assessment.3 Critics of the cyber revolution argue that </w:t>
      </w:r>
      <w:r w:rsidRPr="00AF7BF5">
        <w:rPr>
          <w:highlight w:val="cyan"/>
          <w:u w:val="single"/>
        </w:rPr>
        <w:t xml:space="preserve">most actors </w:t>
      </w:r>
      <w:r w:rsidRPr="00AF7BF5">
        <w:rPr>
          <w:b/>
          <w:iCs/>
          <w:highlight w:val="cyan"/>
          <w:u w:val="single"/>
          <w:bdr w:val="single" w:sz="8" w:space="0" w:color="auto"/>
        </w:rPr>
        <w:t>lack</w:t>
      </w:r>
      <w:r w:rsidRPr="00C76F1F">
        <w:rPr>
          <w:b/>
          <w:iCs/>
          <w:u w:val="single"/>
          <w:bdr w:val="single" w:sz="8" w:space="0" w:color="auto"/>
        </w:rPr>
        <w:t xml:space="preserve"> the </w:t>
      </w:r>
      <w:r w:rsidRPr="00AF7BF5">
        <w:rPr>
          <w:b/>
          <w:iCs/>
          <w:highlight w:val="cyan"/>
          <w:u w:val="single"/>
          <w:bdr w:val="single" w:sz="8" w:space="0" w:color="auto"/>
        </w:rPr>
        <w:t>capacity</w:t>
      </w:r>
      <w:r w:rsidRPr="00AF7BF5">
        <w:rPr>
          <w:highlight w:val="cyan"/>
          <w:u w:val="single"/>
        </w:rPr>
        <w:t xml:space="preserve"> to overcome </w:t>
      </w:r>
      <w:r w:rsidRPr="00AF7BF5">
        <w:rPr>
          <w:b/>
          <w:iCs/>
          <w:highlight w:val="cyan"/>
          <w:u w:val="single"/>
          <w:bdr w:val="single" w:sz="8" w:space="0" w:color="auto"/>
        </w:rPr>
        <w:t>significant barriers</w:t>
      </w:r>
      <w:r w:rsidRPr="00C76F1F">
        <w:rPr>
          <w:u w:val="single"/>
        </w:rPr>
        <w:t xml:space="preserve"> to weaponization in cyberspace, </w:t>
      </w:r>
      <w:r w:rsidRPr="00AF7BF5">
        <w:rPr>
          <w:highlight w:val="cyan"/>
          <w:u w:val="single"/>
        </w:rPr>
        <w:t>while those that have</w:t>
      </w:r>
      <w:r w:rsidRPr="00C76F1F">
        <w:rPr>
          <w:u w:val="single"/>
        </w:rPr>
        <w:t xml:space="preserve"> the </w:t>
      </w:r>
      <w:r w:rsidRPr="00AF7BF5">
        <w:rPr>
          <w:highlight w:val="cyan"/>
          <w:u w:val="single"/>
        </w:rPr>
        <w:t xml:space="preserve">capacity </w:t>
      </w:r>
      <w:r w:rsidRPr="00AF7BF5">
        <w:rPr>
          <w:b/>
          <w:iCs/>
          <w:highlight w:val="cyan"/>
          <w:u w:val="single"/>
          <w:bdr w:val="single" w:sz="8" w:space="0" w:color="auto"/>
        </w:rPr>
        <w:t>lack</w:t>
      </w:r>
      <w:r w:rsidRPr="00C76F1F">
        <w:rPr>
          <w:b/>
          <w:iCs/>
          <w:u w:val="single"/>
          <w:bdr w:val="single" w:sz="8" w:space="0" w:color="auto"/>
        </w:rPr>
        <w:t xml:space="preserve"> the </w:t>
      </w:r>
      <w:r w:rsidRPr="00AF7BF5">
        <w:rPr>
          <w:b/>
          <w:iCs/>
          <w:highlight w:val="cyan"/>
          <w:u w:val="single"/>
          <w:bdr w:val="single" w:sz="8" w:space="0" w:color="auto"/>
        </w:rPr>
        <w:t>motivation</w:t>
      </w:r>
      <w:r w:rsidRPr="00C76F1F">
        <w:rPr>
          <w:u w:val="single"/>
        </w:rPr>
        <w:t xml:space="preserve"> to use it, choosing instead to explore digital variations on traditional espionage and covert action</w:t>
      </w:r>
      <w:r w:rsidRPr="00C76F1F">
        <w:rPr>
          <w:sz w:val="16"/>
        </w:rPr>
        <w:t xml:space="preserve">.4 Nevertheless, even if </w:t>
      </w:r>
      <w:r w:rsidRPr="00C76F1F">
        <w:rPr>
          <w:u w:val="single"/>
        </w:rPr>
        <w:t xml:space="preserve">breathless </w:t>
      </w:r>
      <w:r w:rsidRPr="00AF7BF5">
        <w:rPr>
          <w:highlight w:val="cyan"/>
          <w:u w:val="single"/>
        </w:rPr>
        <w:t>scenarios</w:t>
      </w:r>
      <w:r w:rsidRPr="00C76F1F">
        <w:rPr>
          <w:u w:val="single"/>
        </w:rPr>
        <w:t xml:space="preserve"> of a “digital Pearl Harbor” or “cyber 9/11” </w:t>
      </w:r>
      <w:r w:rsidRPr="00AF7BF5">
        <w:rPr>
          <w:highlight w:val="cyan"/>
          <w:u w:val="single"/>
        </w:rPr>
        <w:t xml:space="preserve">are </w:t>
      </w:r>
      <w:r w:rsidRPr="00AF7BF5">
        <w:rPr>
          <w:b/>
          <w:iCs/>
          <w:highlight w:val="cyan"/>
          <w:u w:val="single"/>
          <w:bdr w:val="single" w:sz="8" w:space="0" w:color="auto"/>
        </w:rPr>
        <w:t>overblown</w:t>
      </w:r>
      <w:r w:rsidRPr="00C76F1F">
        <w:rPr>
          <w:sz w:val="16"/>
        </w:rPr>
        <w:t xml:space="preserve">, cyberspace poses real challenges for international relations in theory and practice. As Austin Long argues in chapter 2, intelligence and coercion are increasingly linked, and cyberspace is increasingly valuable for intelligence. Recent events demonstrate that strategic actors are willing to use cyber operations as a tool of statecraft, even as </w:t>
      </w:r>
      <w:r w:rsidRPr="00C76F1F">
        <w:rPr>
          <w:u w:val="single"/>
        </w:rPr>
        <w:t>the strategic results have proved ambiguous at best</w:t>
      </w:r>
      <w:r w:rsidRPr="00C76F1F">
        <w:rPr>
          <w:sz w:val="16"/>
        </w:rPr>
        <w:t>: Russian denial of service attacks and information operations in Estonia, Georgia, and Ukraine; relentless Chinese espionage campaigns and intrusive internet censorship; U.S.-Israeli sabotage of Iranian nuclear enrichment infrastructure; Iranian retaliation against Saudi Aramco and American banks; American cooptation of major internet firms for global signals intelligence collection revealed by Edward Snowden; criminal breeches of leading firms and government agencies exposing the private data of millions of citizens and government employees; North Korean harassment of Sony in Hollywood to protest a satirical movie; Russian attempts to influence the 2016 U.S. presidential election, and the list goes on.</w:t>
      </w:r>
      <w:r w:rsidRPr="00C76F1F">
        <w:rPr>
          <w:sz w:val="12"/>
        </w:rPr>
        <w:t>¶</w:t>
      </w:r>
      <w:r w:rsidRPr="00C76F1F">
        <w:rPr>
          <w:sz w:val="16"/>
        </w:rPr>
        <w:t xml:space="preserve"> To paraphrase Clausewitz, cyberwar is politics by other means. Understanding the dynamics, magnitude, and likelihood of aggression online requires an assessment of the operational requirements for staging various types of cyber operations, the strategic benefits actors hope to gain through them, and the risks of unintended consequences. In this chapter we lay out a typology of cyber operations that combines the logic of technological possibility with the logic of strategic utility. We distinguish </w:t>
      </w:r>
      <w:proofErr w:type="gramStart"/>
      <w:r w:rsidRPr="00C76F1F">
        <w:rPr>
          <w:sz w:val="16"/>
        </w:rPr>
        <w:t>a number of</w:t>
      </w:r>
      <w:proofErr w:type="gramEnd"/>
      <w:r w:rsidRPr="00C76F1F">
        <w:rPr>
          <w:sz w:val="16"/>
        </w:rPr>
        <w:t xml:space="preserve"> myths that assume </w:t>
      </w:r>
      <w:proofErr w:type="spellStart"/>
      <w:r w:rsidRPr="00C76F1F">
        <w:rPr>
          <w:sz w:val="16"/>
        </w:rPr>
        <w:t>cyber attacks</w:t>
      </w:r>
      <w:proofErr w:type="spellEnd"/>
      <w:r w:rsidRPr="00C76F1F">
        <w:rPr>
          <w:sz w:val="16"/>
        </w:rPr>
        <w:t xml:space="preserve"> can provide high rewards at low cost from more realistic options that deliver variable rewards at variable costs. There is no free lunch in cyberspace. As a result of technical and political constraints on secret operations that depend on interconnections between adversaries, </w:t>
      </w:r>
      <w:r w:rsidRPr="00C76F1F">
        <w:rPr>
          <w:u w:val="single"/>
        </w:rPr>
        <w:t>the coercive potential of cyberspace is more limited than generally appreciated</w:t>
      </w:r>
      <w:r w:rsidRPr="00C76F1F">
        <w:rPr>
          <w:sz w:val="16"/>
        </w:rPr>
        <w:t xml:space="preserve">. </w:t>
      </w:r>
      <w:r w:rsidRPr="00C76F1F">
        <w:rPr>
          <w:u w:val="single"/>
        </w:rPr>
        <w:t xml:space="preserve">Because </w:t>
      </w:r>
      <w:r w:rsidRPr="00C76F1F">
        <w:rPr>
          <w:b/>
          <w:iCs/>
          <w:u w:val="single"/>
          <w:bdr w:val="single" w:sz="8" w:space="0" w:color="auto"/>
        </w:rPr>
        <w:t>voluntary connections</w:t>
      </w:r>
      <w:r w:rsidRPr="00C76F1F">
        <w:rPr>
          <w:u w:val="single"/>
        </w:rPr>
        <w:t xml:space="preserve"> to the internet make cyber harms possible in the first place, aggressors must be careful not to provoke their victims to disconnect</w:t>
      </w:r>
      <w:r w:rsidRPr="00C76F1F">
        <w:rPr>
          <w:sz w:val="16"/>
        </w:rPr>
        <w:t xml:space="preserve">. </w:t>
      </w:r>
      <w:r w:rsidRPr="00C76F1F">
        <w:rPr>
          <w:u w:val="single"/>
        </w:rPr>
        <w:t xml:space="preserve">The </w:t>
      </w:r>
      <w:r w:rsidRPr="00C76F1F">
        <w:rPr>
          <w:b/>
          <w:iCs/>
          <w:u w:val="single"/>
          <w:bdr w:val="single" w:sz="8" w:space="0" w:color="auto"/>
        </w:rPr>
        <w:t>social</w:t>
      </w:r>
      <w:r w:rsidRPr="00C76F1F">
        <w:rPr>
          <w:u w:val="single"/>
        </w:rPr>
        <w:t xml:space="preserve"> and </w:t>
      </w:r>
      <w:r w:rsidRPr="00C76F1F">
        <w:rPr>
          <w:b/>
          <w:iCs/>
          <w:u w:val="single"/>
          <w:bdr w:val="single" w:sz="8" w:space="0" w:color="auto"/>
        </w:rPr>
        <w:t>economic value</w:t>
      </w:r>
      <w:r w:rsidRPr="00C76F1F">
        <w:rPr>
          <w:u w:val="single"/>
        </w:rPr>
        <w:t xml:space="preserve"> of the internet both expands and </w:t>
      </w:r>
      <w:r w:rsidRPr="00C76F1F">
        <w:rPr>
          <w:b/>
          <w:iCs/>
          <w:u w:val="single"/>
          <w:bdr w:val="single" w:sz="8" w:space="0" w:color="auto"/>
        </w:rPr>
        <w:t>constrains the scope</w:t>
      </w:r>
      <w:r w:rsidRPr="00C76F1F">
        <w:rPr>
          <w:u w:val="single"/>
        </w:rPr>
        <w:t xml:space="preserve"> for minor aggression like espionage, covert influence, and symbolic protest</w:t>
      </w:r>
      <w:r w:rsidRPr="00C76F1F">
        <w:rPr>
          <w:sz w:val="16"/>
        </w:rPr>
        <w:t xml:space="preserve">. Moreover, </w:t>
      </w:r>
      <w:r w:rsidRPr="00C76F1F">
        <w:rPr>
          <w:u w:val="single"/>
        </w:rPr>
        <w:t xml:space="preserve">the availability of military instruments beyond the cyber domain creates </w:t>
      </w:r>
      <w:r w:rsidRPr="00AF7BF5">
        <w:rPr>
          <w:highlight w:val="cyan"/>
          <w:u w:val="single"/>
        </w:rPr>
        <w:t>potential for retaliation</w:t>
      </w:r>
      <w:r w:rsidRPr="00C76F1F">
        <w:rPr>
          <w:u w:val="single"/>
        </w:rPr>
        <w:t xml:space="preserve"> for unacceptable harms</w:t>
      </w:r>
      <w:r w:rsidRPr="00C76F1F">
        <w:rPr>
          <w:sz w:val="16"/>
        </w:rPr>
        <w:t xml:space="preserve">. </w:t>
      </w:r>
      <w:r w:rsidRPr="00C76F1F">
        <w:rPr>
          <w:u w:val="single"/>
        </w:rPr>
        <w:t xml:space="preserve">There </w:t>
      </w:r>
      <w:r w:rsidRPr="00AF7BF5">
        <w:rPr>
          <w:highlight w:val="cyan"/>
          <w:u w:val="single"/>
        </w:rPr>
        <w:t xml:space="preserve">are </w:t>
      </w:r>
      <w:r w:rsidRPr="00AF7BF5">
        <w:rPr>
          <w:b/>
          <w:iCs/>
          <w:highlight w:val="cyan"/>
          <w:u w:val="single"/>
          <w:bdr w:val="single" w:sz="8" w:space="0" w:color="auto"/>
        </w:rPr>
        <w:t>diminishing incentives</w:t>
      </w:r>
      <w:r w:rsidRPr="00AF7BF5">
        <w:rPr>
          <w:highlight w:val="cyan"/>
          <w:u w:val="single"/>
        </w:rPr>
        <w:t xml:space="preserve"> to “go big”</w:t>
      </w:r>
      <w:r w:rsidRPr="00C76F1F">
        <w:rPr>
          <w:u w:val="single"/>
        </w:rPr>
        <w:t xml:space="preserve"> with cyber warfare, </w:t>
      </w:r>
      <w:r w:rsidRPr="00AF7BF5">
        <w:rPr>
          <w:b/>
          <w:iCs/>
          <w:highlight w:val="cyan"/>
          <w:u w:val="single"/>
          <w:bdr w:val="single" w:sz="8" w:space="0" w:color="auto"/>
        </w:rPr>
        <w:t>even</w:t>
      </w:r>
      <w:r w:rsidRPr="00AF7BF5">
        <w:rPr>
          <w:highlight w:val="cyan"/>
          <w:u w:val="single"/>
        </w:rPr>
        <w:t xml:space="preserve"> as an adjunct to battlefield </w:t>
      </w:r>
      <w:r w:rsidRPr="00AF7BF5">
        <w:rPr>
          <w:b/>
          <w:iCs/>
          <w:highlight w:val="cyan"/>
          <w:u w:val="single"/>
          <w:bdr w:val="single" w:sz="8" w:space="0" w:color="auto"/>
        </w:rPr>
        <w:t>op</w:t>
      </w:r>
      <w:r w:rsidRPr="00C76F1F">
        <w:rPr>
          <w:sz w:val="16"/>
        </w:rPr>
        <w:t>eration</w:t>
      </w:r>
      <w:r w:rsidRPr="00AF7BF5">
        <w:rPr>
          <w:b/>
          <w:iCs/>
          <w:highlight w:val="cyan"/>
          <w:u w:val="single"/>
          <w:bdr w:val="single" w:sz="8" w:space="0" w:color="auto"/>
        </w:rPr>
        <w:t>s</w:t>
      </w:r>
      <w:r w:rsidRPr="00C76F1F">
        <w:rPr>
          <w:u w:val="single"/>
        </w:rPr>
        <w:t xml:space="preserve">, because </w:t>
      </w:r>
      <w:r w:rsidRPr="00AF7BF5">
        <w:rPr>
          <w:highlight w:val="cyan"/>
          <w:u w:val="single"/>
        </w:rPr>
        <w:t>victims</w:t>
      </w:r>
      <w:r w:rsidRPr="00C76F1F">
        <w:rPr>
          <w:u w:val="single"/>
        </w:rPr>
        <w:t xml:space="preserve"> have incentives to </w:t>
      </w:r>
      <w:r w:rsidRPr="00AF7BF5">
        <w:rPr>
          <w:b/>
          <w:iCs/>
          <w:highlight w:val="cyan"/>
          <w:u w:val="single"/>
          <w:bdr w:val="single" w:sz="8" w:space="0" w:color="auto"/>
        </w:rPr>
        <w:t>mount</w:t>
      </w:r>
      <w:r w:rsidRPr="00C76F1F">
        <w:rPr>
          <w:b/>
          <w:iCs/>
          <w:u w:val="single"/>
          <w:bdr w:val="single" w:sz="8" w:space="0" w:color="auto"/>
        </w:rPr>
        <w:t xml:space="preserve"> major </w:t>
      </w:r>
      <w:r w:rsidRPr="00AF7BF5">
        <w:rPr>
          <w:b/>
          <w:iCs/>
          <w:highlight w:val="cyan"/>
          <w:u w:val="single"/>
          <w:bdr w:val="single" w:sz="8" w:space="0" w:color="auto"/>
        </w:rPr>
        <w:t>investigations</w:t>
      </w:r>
      <w:r w:rsidRPr="00AF7BF5">
        <w:rPr>
          <w:highlight w:val="cyan"/>
          <w:u w:val="single"/>
        </w:rPr>
        <w:t xml:space="preserve"> and </w:t>
      </w:r>
      <w:r w:rsidRPr="00AF7BF5">
        <w:rPr>
          <w:b/>
          <w:iCs/>
          <w:highlight w:val="cyan"/>
          <w:u w:val="single"/>
          <w:bdr w:val="single" w:sz="8" w:space="0" w:color="auto"/>
        </w:rPr>
        <w:t>shift domains</w:t>
      </w:r>
      <w:r w:rsidRPr="00AF7BF5">
        <w:rPr>
          <w:highlight w:val="cyan"/>
          <w:u w:val="single"/>
        </w:rPr>
        <w:t xml:space="preserve"> to </w:t>
      </w:r>
      <w:r w:rsidRPr="00AF7BF5">
        <w:rPr>
          <w:b/>
          <w:iCs/>
          <w:highlight w:val="cyan"/>
          <w:u w:val="single"/>
          <w:bdr w:val="single" w:sz="8" w:space="0" w:color="auto"/>
        </w:rPr>
        <w:t>punish</w:t>
      </w:r>
      <w:r w:rsidRPr="00C76F1F">
        <w:rPr>
          <w:b/>
          <w:iCs/>
          <w:u w:val="single"/>
          <w:bdr w:val="single" w:sz="8" w:space="0" w:color="auto"/>
        </w:rPr>
        <w:t xml:space="preserve"> cyber </w:t>
      </w:r>
      <w:r w:rsidRPr="00AF7BF5">
        <w:rPr>
          <w:b/>
          <w:iCs/>
          <w:highlight w:val="cyan"/>
          <w:u w:val="single"/>
          <w:bdr w:val="single" w:sz="8" w:space="0" w:color="auto"/>
        </w:rPr>
        <w:t>aggression</w:t>
      </w:r>
      <w:r w:rsidRPr="00C76F1F">
        <w:rPr>
          <w:sz w:val="16"/>
        </w:rPr>
        <w:t xml:space="preserve">. </w:t>
      </w:r>
      <w:r w:rsidRPr="00C76F1F">
        <w:rPr>
          <w:u w:val="single"/>
        </w:rPr>
        <w:t>Coercion still has an important role in cyberspace</w:t>
      </w:r>
      <w:r w:rsidRPr="00C76F1F">
        <w:rPr>
          <w:sz w:val="16"/>
        </w:rPr>
        <w:t xml:space="preserve">, nonetheless, </w:t>
      </w:r>
      <w:r w:rsidRPr="00C76F1F">
        <w:rPr>
          <w:u w:val="single"/>
        </w:rPr>
        <w:t>especially when exploited in conjunction with other forms power such as military force</w:t>
      </w:r>
      <w:r w:rsidRPr="00C76F1F">
        <w:rPr>
          <w:sz w:val="16"/>
        </w:rPr>
        <w:t xml:space="preserve">. We thus delineate the ways in which </w:t>
      </w:r>
      <w:r w:rsidRPr="00C76F1F">
        <w:rPr>
          <w:u w:val="single"/>
        </w:rPr>
        <w:t>the cyber domain can be used</w:t>
      </w:r>
      <w:r w:rsidRPr="00C76F1F">
        <w:rPr>
          <w:sz w:val="16"/>
        </w:rPr>
        <w:t xml:space="preserve"> alone or in conjunction with other domains </w:t>
      </w:r>
      <w:r w:rsidRPr="00C76F1F">
        <w:rPr>
          <w:u w:val="single"/>
        </w:rPr>
        <w:t xml:space="preserve">for </w:t>
      </w:r>
      <w:r w:rsidRPr="00C76F1F">
        <w:rPr>
          <w:b/>
          <w:iCs/>
          <w:u w:val="single"/>
          <w:bdr w:val="single" w:sz="8" w:space="0" w:color="auto"/>
        </w:rPr>
        <w:t>deterrence</w:t>
      </w:r>
      <w:r w:rsidRPr="00C76F1F">
        <w:rPr>
          <w:sz w:val="16"/>
        </w:rPr>
        <w:t xml:space="preserve"> or </w:t>
      </w:r>
      <w:proofErr w:type="spellStart"/>
      <w:proofErr w:type="gramStart"/>
      <w:r w:rsidRPr="00C76F1F">
        <w:rPr>
          <w:sz w:val="16"/>
        </w:rPr>
        <w:t>compellence</w:t>
      </w:r>
      <w:proofErr w:type="spellEnd"/>
      <w:r w:rsidRPr="00C76F1F">
        <w:rPr>
          <w:sz w:val="16"/>
        </w:rPr>
        <w:t>.</w:t>
      </w:r>
      <w:r w:rsidRPr="00C76F1F">
        <w:rPr>
          <w:sz w:val="12"/>
        </w:rPr>
        <w:t>¶</w:t>
      </w:r>
      <w:proofErr w:type="gramEnd"/>
      <w:r w:rsidRPr="00C76F1F">
        <w:rPr>
          <w:sz w:val="16"/>
        </w:rPr>
        <w:t xml:space="preserve"> </w:t>
      </w:r>
      <w:r w:rsidRPr="00C76F1F">
        <w:rPr>
          <w:u w:val="single"/>
        </w:rPr>
        <w:t>Strategic logic helps to explain the highly skewed distribution of cyber harms we observe historically</w:t>
      </w:r>
      <w:r w:rsidRPr="00C76F1F">
        <w:rPr>
          <w:sz w:val="16"/>
        </w:rPr>
        <w:t xml:space="preserve">. While information technology creates the possibility for harm, it is political and economic incentives that determine the probability of harm. </w:t>
      </w:r>
      <w:r w:rsidRPr="00C76F1F">
        <w:rPr>
          <w:u w:val="single"/>
        </w:rPr>
        <w:t xml:space="preserve">Small-scale aggression online and computer crime is relatively appealing and thus more abundant; large-scale </w:t>
      </w:r>
      <w:proofErr w:type="spellStart"/>
      <w:r w:rsidRPr="00C76F1F">
        <w:rPr>
          <w:u w:val="single"/>
        </w:rPr>
        <w:t>cyber attacks</w:t>
      </w:r>
      <w:proofErr w:type="spellEnd"/>
      <w:r w:rsidRPr="00C76F1F">
        <w:rPr>
          <w:u w:val="single"/>
        </w:rPr>
        <w:t xml:space="preserve"> are more difficult and less desirable for initiators and thus far less likely to occur</w:t>
      </w:r>
      <w:r w:rsidRPr="00C76F1F">
        <w:rPr>
          <w:sz w:val="16"/>
        </w:rPr>
        <w:t xml:space="preserve">. </w:t>
      </w:r>
      <w:r w:rsidRPr="00C76F1F">
        <w:rPr>
          <w:u w:val="single"/>
        </w:rPr>
        <w:t xml:space="preserve">This argument extends the logic </w:t>
      </w:r>
      <w:r w:rsidRPr="00AF7BF5">
        <w:rPr>
          <w:highlight w:val="cyan"/>
          <w:u w:val="single"/>
        </w:rPr>
        <w:t xml:space="preserve">of the </w:t>
      </w:r>
      <w:r w:rsidRPr="00AF7BF5">
        <w:rPr>
          <w:b/>
          <w:iCs/>
          <w:highlight w:val="cyan"/>
          <w:u w:val="single"/>
          <w:bdr w:val="single" w:sz="8" w:space="0" w:color="auto"/>
        </w:rPr>
        <w:t>“stability-instability paradox”</w:t>
      </w:r>
      <w:r w:rsidRPr="00C76F1F">
        <w:rPr>
          <w:sz w:val="16"/>
        </w:rPr>
        <w:t xml:space="preserve"> pioneered in the 1960s. Mutually assured destruction may have restrained the superpowers from engaging in direct </w:t>
      </w:r>
      <w:r w:rsidRPr="00C76F1F">
        <w:rPr>
          <w:sz w:val="16"/>
        </w:rPr>
        <w:lastRenderedPageBreak/>
        <w:t xml:space="preserve">confrontations during the Cold War, but nuclear threats could not credibly prevent the exercise of proxy wars throughout the Third World. </w:t>
      </w:r>
      <w:r w:rsidRPr="00C76F1F">
        <w:rPr>
          <w:u w:val="single"/>
        </w:rPr>
        <w:t>The mechanisms of restraint in the cyber domain are slightly different than in the nuclear world insofar as actors look to maintain connectivity and avoid military retaliation vs. mutual Armageddon, but the results are similar: we see little to none of the most dangerous behavior but a great deal of provocative friction</w:t>
      </w:r>
      <w:r w:rsidRPr="00C76F1F">
        <w:rPr>
          <w:sz w:val="16"/>
        </w:rPr>
        <w:t xml:space="preserve">. It turns out that cyber revolutionaries and cyber skeptics are both partially correct. </w:t>
      </w:r>
      <w:r w:rsidRPr="00C76F1F">
        <w:rPr>
          <w:u w:val="single"/>
        </w:rPr>
        <w:t xml:space="preserve">We should expect to see a lot more creative exploitation of global information infrastructure, but threat </w:t>
      </w:r>
      <w:r w:rsidRPr="00AF7BF5">
        <w:rPr>
          <w:highlight w:val="cyan"/>
          <w:u w:val="single"/>
        </w:rPr>
        <w:t xml:space="preserve">actors have </w:t>
      </w:r>
      <w:r w:rsidRPr="00AF7BF5">
        <w:rPr>
          <w:b/>
          <w:iCs/>
          <w:highlight w:val="cyan"/>
          <w:u w:val="single"/>
          <w:bdr w:val="single" w:sz="8" w:space="0" w:color="auto"/>
        </w:rPr>
        <w:t>strong incentives</w:t>
      </w:r>
      <w:r w:rsidRPr="00AF7BF5">
        <w:rPr>
          <w:highlight w:val="cyan"/>
          <w:u w:val="single"/>
        </w:rPr>
        <w:t xml:space="preserve"> to </w:t>
      </w:r>
      <w:r w:rsidRPr="00AF7BF5">
        <w:rPr>
          <w:b/>
          <w:iCs/>
          <w:highlight w:val="cyan"/>
          <w:u w:val="single"/>
          <w:bdr w:val="single" w:sz="8" w:space="0" w:color="auto"/>
        </w:rPr>
        <w:t>restrain</w:t>
      </w:r>
      <w:r w:rsidRPr="00C76F1F">
        <w:rPr>
          <w:u w:val="single"/>
        </w:rPr>
        <w:t xml:space="preserve"> the </w:t>
      </w:r>
      <w:r w:rsidRPr="00AF7BF5">
        <w:rPr>
          <w:highlight w:val="cyan"/>
          <w:u w:val="single"/>
        </w:rPr>
        <w:t>intensity of</w:t>
      </w:r>
      <w:r w:rsidRPr="00C76F1F">
        <w:rPr>
          <w:u w:val="single"/>
        </w:rPr>
        <w:t xml:space="preserve"> their </w:t>
      </w:r>
      <w:r w:rsidRPr="00AF7BF5">
        <w:rPr>
          <w:highlight w:val="cyan"/>
          <w:u w:val="single"/>
        </w:rPr>
        <w:t>exploitation</w:t>
      </w:r>
      <w:r w:rsidRPr="00C76F1F">
        <w:rPr>
          <w:sz w:val="16"/>
        </w:rPr>
        <w:t>.</w:t>
      </w:r>
    </w:p>
    <w:p w14:paraId="0251643A" w14:textId="77777777" w:rsidR="006D7F92" w:rsidRPr="00C76F1F" w:rsidRDefault="006D7F92" w:rsidP="006D7F92">
      <w:pPr>
        <w:pStyle w:val="Heading3"/>
      </w:pPr>
      <w:bookmarkStart w:id="4" w:name="BlockBM403"/>
      <w:bookmarkEnd w:id="3"/>
      <w:r>
        <w:lastRenderedPageBreak/>
        <w:t xml:space="preserve">AT: </w:t>
      </w:r>
      <w:r w:rsidRPr="00C76F1F">
        <w:t>Cyber---Grid</w:t>
      </w:r>
    </w:p>
    <w:p w14:paraId="077EC24A" w14:textId="77777777" w:rsidR="006D7F92" w:rsidRPr="00C76F1F" w:rsidRDefault="006D7F92" w:rsidP="006D7F92">
      <w:pPr>
        <w:pStyle w:val="Heading4"/>
      </w:pPr>
      <w:r w:rsidRPr="00C76F1F">
        <w:t xml:space="preserve">The grid is </w:t>
      </w:r>
      <w:r w:rsidRPr="00C76F1F">
        <w:rPr>
          <w:u w:val="single"/>
        </w:rPr>
        <w:t>resilient</w:t>
      </w:r>
      <w:r w:rsidRPr="00C76F1F">
        <w:t xml:space="preserve"> to cyber-attacks and states have </w:t>
      </w:r>
      <w:r w:rsidRPr="00C76F1F">
        <w:rPr>
          <w:u w:val="single"/>
        </w:rPr>
        <w:t>no motive</w:t>
      </w:r>
      <w:r w:rsidRPr="00C76F1F">
        <w:t>.</w:t>
      </w:r>
    </w:p>
    <w:p w14:paraId="24F053B9" w14:textId="77777777" w:rsidR="006D7F92" w:rsidRPr="00C76F1F" w:rsidRDefault="006D7F92" w:rsidP="006D7F92">
      <w:r w:rsidRPr="00C76F1F">
        <w:t xml:space="preserve">Jesse </w:t>
      </w:r>
      <w:proofErr w:type="spellStart"/>
      <w:r w:rsidRPr="00C76F1F">
        <w:rPr>
          <w:rStyle w:val="Style13ptBold"/>
        </w:rPr>
        <w:t>Dunietz</w:t>
      </w:r>
      <w:proofErr w:type="spellEnd"/>
      <w:r w:rsidRPr="00C76F1F">
        <w:rPr>
          <w:rStyle w:val="Style13ptBold"/>
        </w:rPr>
        <w:t xml:space="preserve"> and</w:t>
      </w:r>
      <w:r w:rsidRPr="00C76F1F">
        <w:t xml:space="preserve"> Robert M. </w:t>
      </w:r>
      <w:r w:rsidRPr="00C76F1F">
        <w:rPr>
          <w:rStyle w:val="Style13ptBold"/>
        </w:rPr>
        <w:t>Lee</w:t>
      </w:r>
      <w:r w:rsidRPr="00C76F1F">
        <w:t xml:space="preserve"> </w:t>
      </w:r>
      <w:r w:rsidRPr="00C76F1F">
        <w:rPr>
          <w:rStyle w:val="Style13ptBold"/>
        </w:rPr>
        <w:t>17</w:t>
      </w:r>
      <w:r w:rsidRPr="00C76F1F">
        <w:t xml:space="preserve">. **Scientific American's 2017 AAAS Mass Media fellow, and a Ph.D. candidate in computer science at Carnegie Mellon University. **CEO of industrial cybersecurity firm Dragos. “Is the Power Grid Getting More Vulnerable to Cyber Attacks?” Scientific American. </w:t>
      </w:r>
      <w:hyperlink r:id="rId18" w:history="1">
        <w:r w:rsidRPr="00C76F1F">
          <w:rPr>
            <w:rStyle w:val="Hyperlink"/>
          </w:rPr>
          <w:t>https://www.scientificamerican.com/article/is-the-power-grid-getting-more-vulnerable-to-cyber-attacks/</w:t>
        </w:r>
      </w:hyperlink>
    </w:p>
    <w:p w14:paraId="32C8AB94" w14:textId="77777777" w:rsidR="006D7F92" w:rsidRPr="00C76F1F" w:rsidRDefault="006D7F92" w:rsidP="006D7F92">
      <w:pPr>
        <w:rPr>
          <w:sz w:val="16"/>
        </w:rPr>
      </w:pPr>
      <w:r w:rsidRPr="00C76F1F">
        <w:rPr>
          <w:sz w:val="16"/>
        </w:rPr>
        <w:t xml:space="preserve">Two weeks </w:t>
      </w:r>
      <w:proofErr w:type="gramStart"/>
      <w:r w:rsidRPr="00C76F1F">
        <w:rPr>
          <w:sz w:val="16"/>
        </w:rPr>
        <w:t>ago</w:t>
      </w:r>
      <w:proofErr w:type="gramEnd"/>
      <w:r w:rsidRPr="00C76F1F">
        <w:rPr>
          <w:sz w:val="16"/>
        </w:rPr>
        <w:t xml:space="preserve"> it was cyberattacks on the Irish power grid. Last month it was a digital assault on U.S. energy companies, including a nuclear power plant. Back in December a Russian hack of a Vermont utility was all over the news. From the media buzz, </w:t>
      </w:r>
      <w:r w:rsidRPr="00C76F1F">
        <w:rPr>
          <w:rStyle w:val="StyleUnderline"/>
        </w:rPr>
        <w:t>one might conclude that power grid infrastructure is teetering on the brink of a hacker-induced meltdown</w:t>
      </w:r>
      <w:r w:rsidRPr="00C76F1F">
        <w:rPr>
          <w:sz w:val="16"/>
        </w:rPr>
        <w:t xml:space="preserve">. </w:t>
      </w:r>
      <w:r w:rsidRPr="00C76F1F">
        <w:rPr>
          <w:rStyle w:val="StyleUnderline"/>
        </w:rPr>
        <w:t>The real story is more nuanced</w:t>
      </w:r>
      <w:r w:rsidRPr="00C76F1F">
        <w:rPr>
          <w:sz w:val="16"/>
        </w:rPr>
        <w:t xml:space="preserve">, however. </w:t>
      </w:r>
      <w:r w:rsidRPr="00C76F1F">
        <w:rPr>
          <w:rStyle w:val="StyleUnderline"/>
        </w:rPr>
        <w:t>Scientific American spoke with grid cybersecurity expert</w:t>
      </w:r>
      <w:r w:rsidRPr="00C76F1F">
        <w:rPr>
          <w:sz w:val="16"/>
        </w:rPr>
        <w:t xml:space="preserve"> Robert M. </w:t>
      </w:r>
      <w:r w:rsidRPr="00C76F1F">
        <w:rPr>
          <w:rStyle w:val="StyleUnderline"/>
        </w:rPr>
        <w:t>Lee, CEO of industrial cybersecurity firm Dragos</w:t>
      </w:r>
      <w:r w:rsidRPr="00C76F1F">
        <w:rPr>
          <w:sz w:val="16"/>
        </w:rPr>
        <w:t xml:space="preserve">, Inc., to sort out fact from hype. </w:t>
      </w:r>
      <w:r w:rsidRPr="00C76F1F">
        <w:rPr>
          <w:rStyle w:val="StyleUnderline"/>
        </w:rPr>
        <w:t>Dragos</w:t>
      </w:r>
      <w:r w:rsidRPr="00C76F1F">
        <w:rPr>
          <w:sz w:val="16"/>
        </w:rPr>
        <w:t xml:space="preserve">, which </w:t>
      </w:r>
      <w:r w:rsidRPr="00C76F1F">
        <w:rPr>
          <w:rStyle w:val="StyleUnderline"/>
        </w:rPr>
        <w:t>aims to protect critical infrastructure from cyberattacks</w:t>
      </w:r>
      <w:r w:rsidRPr="00C76F1F">
        <w:rPr>
          <w:sz w:val="16"/>
        </w:rPr>
        <w:t xml:space="preserve">, recently raised $10 million from investors to further its mission. Before he founded the company, </w:t>
      </w:r>
      <w:r w:rsidRPr="00C76F1F">
        <w:rPr>
          <w:rStyle w:val="StyleUnderline"/>
        </w:rPr>
        <w:t>Lee worked for the U.S. government analyzing and defending against cyberattacks on infrastructure</w:t>
      </w:r>
      <w:r w:rsidRPr="00C76F1F">
        <w:rPr>
          <w:sz w:val="16"/>
        </w:rPr>
        <w:t xml:space="preserve">. </w:t>
      </w:r>
      <w:r w:rsidRPr="00C76F1F">
        <w:rPr>
          <w:rStyle w:val="StyleUnderline"/>
        </w:rPr>
        <w:t>For</w:t>
      </w:r>
      <w:r w:rsidRPr="00C76F1F">
        <w:rPr>
          <w:sz w:val="16"/>
        </w:rPr>
        <w:t xml:space="preserve"> a portion of </w:t>
      </w:r>
      <w:r w:rsidRPr="00C76F1F">
        <w:rPr>
          <w:rStyle w:val="StyleUnderline"/>
        </w:rPr>
        <w:t>his military career, he</w:t>
      </w:r>
      <w:r w:rsidRPr="00C76F1F">
        <w:rPr>
          <w:sz w:val="16"/>
        </w:rPr>
        <w:t xml:space="preserve"> also </w:t>
      </w:r>
      <w:r w:rsidRPr="00C76F1F">
        <w:rPr>
          <w:rStyle w:val="StyleUnderline"/>
        </w:rPr>
        <w:t>worked on the government’s offensive front</w:t>
      </w:r>
      <w:r w:rsidRPr="00C76F1F">
        <w:rPr>
          <w:sz w:val="16"/>
        </w:rPr>
        <w:t xml:space="preserve">. </w:t>
      </w:r>
      <w:r w:rsidRPr="00C76F1F">
        <w:rPr>
          <w:rStyle w:val="StyleUnderline"/>
        </w:rPr>
        <w:t>His work has given him a front-row view on both sides of infrastructure cybersecurity</w:t>
      </w:r>
      <w:r w:rsidRPr="00C76F1F">
        <w:rPr>
          <w:sz w:val="16"/>
        </w:rPr>
        <w:t xml:space="preserve">. [An edited transcript of the interview follows.] How concerned should we be about grid and infrastructure cybersecurity, and what should we be most worried about? </w:t>
      </w:r>
      <w:r w:rsidRPr="00AF7BF5">
        <w:rPr>
          <w:rStyle w:val="StyleUnderline"/>
          <w:highlight w:val="cyan"/>
        </w:rPr>
        <w:t>The</w:t>
      </w:r>
      <w:r w:rsidRPr="00C76F1F">
        <w:rPr>
          <w:rStyle w:val="StyleUnderline"/>
        </w:rPr>
        <w:t xml:space="preserve"> electric </w:t>
      </w:r>
      <w:r w:rsidRPr="00AF7BF5">
        <w:rPr>
          <w:rStyle w:val="StyleUnderline"/>
          <w:highlight w:val="cyan"/>
        </w:rPr>
        <w:t>grid</w:t>
      </w:r>
      <w:r w:rsidRPr="00C76F1F">
        <w:rPr>
          <w:rStyle w:val="StyleUnderline"/>
        </w:rPr>
        <w:t xml:space="preserve"> and most infrastructure we have </w:t>
      </w:r>
      <w:r w:rsidRPr="00AF7BF5">
        <w:rPr>
          <w:rStyle w:val="StyleUnderline"/>
          <w:highlight w:val="cyan"/>
        </w:rPr>
        <w:t>is</w:t>
      </w:r>
      <w:r w:rsidRPr="00C76F1F">
        <w:rPr>
          <w:rStyle w:val="StyleUnderline"/>
        </w:rPr>
        <w:t xml:space="preserve"> </w:t>
      </w:r>
      <w:proofErr w:type="gramStart"/>
      <w:r w:rsidRPr="00C76F1F">
        <w:rPr>
          <w:rStyle w:val="StyleUnderline"/>
        </w:rPr>
        <w:t>actually fairly</w:t>
      </w:r>
      <w:proofErr w:type="gramEnd"/>
      <w:r w:rsidRPr="00C76F1F">
        <w:rPr>
          <w:rStyle w:val="StyleUnderline"/>
        </w:rPr>
        <w:t xml:space="preserve"> </w:t>
      </w:r>
      <w:r w:rsidRPr="00AF7BF5">
        <w:rPr>
          <w:rStyle w:val="Emphasis"/>
          <w:highlight w:val="cyan"/>
        </w:rPr>
        <w:t>well built for reliability</w:t>
      </w:r>
      <w:r w:rsidRPr="00C76F1F">
        <w:rPr>
          <w:rStyle w:val="StyleUnderline"/>
        </w:rPr>
        <w:t xml:space="preserve"> and safety</w:t>
      </w:r>
      <w:r w:rsidRPr="00C76F1F">
        <w:rPr>
          <w:sz w:val="16"/>
        </w:rPr>
        <w:t xml:space="preserve">. </w:t>
      </w:r>
      <w:r w:rsidRPr="00C76F1F">
        <w:rPr>
          <w:rStyle w:val="StyleUnderline"/>
        </w:rPr>
        <w:t xml:space="preserve">We’ve had </w:t>
      </w:r>
      <w:r w:rsidRPr="00AF7BF5">
        <w:rPr>
          <w:rStyle w:val="StyleUnderline"/>
          <w:highlight w:val="cyan"/>
        </w:rPr>
        <w:t xml:space="preserve">a </w:t>
      </w:r>
      <w:r w:rsidRPr="00AF7BF5">
        <w:rPr>
          <w:rStyle w:val="Emphasis"/>
          <w:highlight w:val="cyan"/>
        </w:rPr>
        <w:t>strong safety culture</w:t>
      </w:r>
      <w:r w:rsidRPr="00C76F1F">
        <w:rPr>
          <w:rStyle w:val="StyleUnderline"/>
        </w:rPr>
        <w:t xml:space="preserve"> in industrial engineering for decades</w:t>
      </w:r>
      <w:r w:rsidRPr="00C76F1F">
        <w:rPr>
          <w:sz w:val="16"/>
        </w:rPr>
        <w:t xml:space="preserve">. </w:t>
      </w:r>
      <w:r w:rsidRPr="00C76F1F">
        <w:rPr>
          <w:rStyle w:val="StyleUnderline"/>
        </w:rPr>
        <w:t>That safety and reliability</w:t>
      </w:r>
      <w:r w:rsidRPr="00C76F1F">
        <w:rPr>
          <w:sz w:val="16"/>
        </w:rPr>
        <w:t xml:space="preserve"> has never been thought of from a cybersecurity perspective, but it </w:t>
      </w:r>
      <w:r w:rsidRPr="00C76F1F">
        <w:rPr>
          <w:rStyle w:val="StyleUnderline"/>
        </w:rPr>
        <w:t xml:space="preserve">has </w:t>
      </w:r>
      <w:r w:rsidRPr="00AF7BF5">
        <w:rPr>
          <w:rStyle w:val="StyleUnderline"/>
          <w:highlight w:val="cyan"/>
        </w:rPr>
        <w:t>afforded</w:t>
      </w:r>
      <w:r w:rsidRPr="00C76F1F">
        <w:rPr>
          <w:rStyle w:val="StyleUnderline"/>
        </w:rPr>
        <w:t xml:space="preserve"> us </w:t>
      </w:r>
      <w:r w:rsidRPr="00AF7BF5">
        <w:rPr>
          <w:rStyle w:val="StyleUnderline"/>
          <w:highlight w:val="cyan"/>
        </w:rPr>
        <w:t xml:space="preserve">a </w:t>
      </w:r>
      <w:r w:rsidRPr="00AF7BF5">
        <w:rPr>
          <w:rStyle w:val="Emphasis"/>
          <w:highlight w:val="cyan"/>
        </w:rPr>
        <w:t>very defensible environment</w:t>
      </w:r>
      <w:r w:rsidRPr="00C76F1F">
        <w:rPr>
          <w:sz w:val="16"/>
        </w:rPr>
        <w:t xml:space="preserve">. As an example: </w:t>
      </w:r>
      <w:r w:rsidRPr="00C76F1F">
        <w:rPr>
          <w:rStyle w:val="StyleUnderline"/>
        </w:rPr>
        <w:t>if a portion of the U.S. power grid goes down</w:t>
      </w:r>
      <w:r w:rsidRPr="00C76F1F">
        <w:rPr>
          <w:sz w:val="16"/>
        </w:rPr>
        <w:t xml:space="preserve">. </w:t>
      </w:r>
      <w:r w:rsidRPr="00C76F1F">
        <w:rPr>
          <w:rStyle w:val="StyleUnderline"/>
        </w:rPr>
        <w:t>We</w:t>
      </w:r>
      <w:r w:rsidRPr="00C76F1F">
        <w:rPr>
          <w:sz w:val="16"/>
        </w:rPr>
        <w:t xml:space="preserve"> usually </w:t>
      </w:r>
      <w:r w:rsidRPr="00C76F1F">
        <w:rPr>
          <w:rStyle w:val="StyleUnderline"/>
        </w:rPr>
        <w:t>anticipate those things for hurricanes or winter-weather storms</w:t>
      </w:r>
      <w:r w:rsidRPr="00C76F1F">
        <w:rPr>
          <w:sz w:val="16"/>
        </w:rPr>
        <w:t xml:space="preserve">. </w:t>
      </w:r>
      <w:r w:rsidRPr="00C76F1F">
        <w:rPr>
          <w:rStyle w:val="StyleUnderline"/>
        </w:rPr>
        <w:t>And we’re good at moving away from the computers and doing manual operations</w:t>
      </w:r>
      <w:r w:rsidRPr="00C76F1F">
        <w:rPr>
          <w:sz w:val="16"/>
        </w:rPr>
        <w:t xml:space="preserve">, just working the infrastructure </w:t>
      </w:r>
      <w:r w:rsidRPr="00C76F1F">
        <w:rPr>
          <w:rStyle w:val="StyleUnderline"/>
        </w:rPr>
        <w:t>to get it back</w:t>
      </w:r>
      <w:r w:rsidRPr="00C76F1F">
        <w:rPr>
          <w:sz w:val="16"/>
        </w:rPr>
        <w:t xml:space="preserve">. </w:t>
      </w:r>
      <w:r w:rsidRPr="00C76F1F">
        <w:rPr>
          <w:rStyle w:val="StyleUnderline"/>
        </w:rPr>
        <w:t>Usually it’s hours, maybe days; never more than a week or so</w:t>
      </w:r>
      <w:r w:rsidRPr="00C76F1F">
        <w:rPr>
          <w:sz w:val="16"/>
        </w:rPr>
        <w:t xml:space="preserve">. </w:t>
      </w:r>
      <w:r w:rsidRPr="00C76F1F">
        <w:rPr>
          <w:rStyle w:val="StyleUnderline"/>
        </w:rPr>
        <w:t xml:space="preserve">A lot of these </w:t>
      </w:r>
      <w:proofErr w:type="gramStart"/>
      <w:r w:rsidRPr="00AF7BF5">
        <w:rPr>
          <w:rStyle w:val="StyleUnderline"/>
          <w:highlight w:val="cyan"/>
        </w:rPr>
        <w:t>cyberattacks</w:t>
      </w:r>
      <w:proofErr w:type="gramEnd"/>
      <w:r w:rsidRPr="00AF7BF5">
        <w:rPr>
          <w:rStyle w:val="StyleUnderline"/>
          <w:highlight w:val="cyan"/>
        </w:rPr>
        <w:t xml:space="preserve"> deal with</w:t>
      </w:r>
      <w:r w:rsidRPr="00C76F1F">
        <w:rPr>
          <w:rStyle w:val="StyleUnderline"/>
        </w:rPr>
        <w:t xml:space="preserve"> the computer technology and the </w:t>
      </w:r>
      <w:r w:rsidRPr="00AF7BF5">
        <w:rPr>
          <w:rStyle w:val="StyleUnderline"/>
          <w:highlight w:val="cyan"/>
        </w:rPr>
        <w:t>interconnected</w:t>
      </w:r>
      <w:r w:rsidRPr="00C76F1F">
        <w:rPr>
          <w:rStyle w:val="StyleUnderline"/>
        </w:rPr>
        <w:t xml:space="preserve"> nature of the </w:t>
      </w:r>
      <w:r w:rsidRPr="00AF7BF5">
        <w:rPr>
          <w:rStyle w:val="StyleUnderline"/>
          <w:highlight w:val="cyan"/>
        </w:rPr>
        <w:t>infrastructure</w:t>
      </w:r>
      <w:r w:rsidRPr="00C76F1F">
        <w:rPr>
          <w:sz w:val="16"/>
        </w:rPr>
        <w:t xml:space="preserve">. </w:t>
      </w:r>
      <w:r w:rsidRPr="00C76F1F">
        <w:rPr>
          <w:rStyle w:val="StyleUnderline"/>
        </w:rPr>
        <w:t xml:space="preserve">And </w:t>
      </w:r>
      <w:proofErr w:type="gramStart"/>
      <w:r w:rsidRPr="00C76F1F">
        <w:rPr>
          <w:rStyle w:val="StyleUnderline"/>
        </w:rPr>
        <w:t>so</w:t>
      </w:r>
      <w:proofErr w:type="gramEnd"/>
      <w:r w:rsidRPr="00C76F1F">
        <w:rPr>
          <w:rStyle w:val="StyleUnderline"/>
        </w:rPr>
        <w:t xml:space="preserve"> </w:t>
      </w:r>
      <w:r w:rsidRPr="00AF7BF5">
        <w:rPr>
          <w:rStyle w:val="StyleUnderline"/>
          <w:highlight w:val="cyan"/>
        </w:rPr>
        <w:t>when they target it</w:t>
      </w:r>
      <w:r w:rsidRPr="00C76F1F">
        <w:rPr>
          <w:rStyle w:val="StyleUnderline"/>
        </w:rPr>
        <w:t xml:space="preserve"> in that way, </w:t>
      </w:r>
      <w:r w:rsidRPr="00AF7BF5">
        <w:rPr>
          <w:rStyle w:val="StyleUnderline"/>
          <w:highlight w:val="cyan"/>
        </w:rPr>
        <w:t xml:space="preserve">you’re talking </w:t>
      </w:r>
      <w:r w:rsidRPr="00AF7BF5">
        <w:rPr>
          <w:rStyle w:val="Emphasis"/>
          <w:highlight w:val="cyan"/>
        </w:rPr>
        <w:t>hours</w:t>
      </w:r>
      <w:r w:rsidRPr="00C76F1F">
        <w:rPr>
          <w:sz w:val="16"/>
        </w:rPr>
        <w:t xml:space="preserve">, maybe a day, </w:t>
      </w:r>
      <w:r w:rsidRPr="00AF7BF5">
        <w:rPr>
          <w:rStyle w:val="Emphasis"/>
          <w:highlight w:val="cyan"/>
        </w:rPr>
        <w:t>at most a week</w:t>
      </w:r>
      <w:r w:rsidRPr="00AF7BF5">
        <w:rPr>
          <w:rStyle w:val="StyleUnderline"/>
          <w:highlight w:val="cyan"/>
        </w:rPr>
        <w:t xml:space="preserve"> of disruption</w:t>
      </w:r>
      <w:r w:rsidRPr="00C76F1F">
        <w:rPr>
          <w:sz w:val="16"/>
        </w:rPr>
        <w:t xml:space="preserve">. For reasonable scenarios, </w:t>
      </w:r>
      <w:r w:rsidRPr="00C76F1F">
        <w:rPr>
          <w:rStyle w:val="StyleUnderline"/>
        </w:rPr>
        <w:t xml:space="preserve">we’re </w:t>
      </w:r>
      <w:r w:rsidRPr="00AF7BF5">
        <w:rPr>
          <w:rStyle w:val="Emphasis"/>
          <w:highlight w:val="cyan"/>
        </w:rPr>
        <w:t>not</w:t>
      </w:r>
      <w:r w:rsidRPr="00C76F1F">
        <w:rPr>
          <w:rStyle w:val="StyleUnderline"/>
        </w:rPr>
        <w:t xml:space="preserve"> talking about a </w:t>
      </w:r>
      <w:r w:rsidRPr="00AF7BF5">
        <w:rPr>
          <w:rStyle w:val="StyleUnderline"/>
          <w:highlight w:val="cyan"/>
        </w:rPr>
        <w:t>long</w:t>
      </w:r>
      <w:r w:rsidRPr="00C76F1F">
        <w:rPr>
          <w:rStyle w:val="StyleUnderline"/>
        </w:rPr>
        <w:t xml:space="preserve"> time of </w:t>
      </w:r>
      <w:r w:rsidRPr="00AF7BF5">
        <w:rPr>
          <w:rStyle w:val="StyleUnderline"/>
          <w:highlight w:val="cyan"/>
        </w:rPr>
        <w:t>outages, and</w:t>
      </w:r>
      <w:r w:rsidRPr="00C76F1F">
        <w:rPr>
          <w:sz w:val="16"/>
        </w:rPr>
        <w:t xml:space="preserve"> we’re </w:t>
      </w:r>
      <w:r w:rsidRPr="00AF7BF5">
        <w:rPr>
          <w:rStyle w:val="Emphasis"/>
          <w:highlight w:val="cyan"/>
        </w:rPr>
        <w:t>not</w:t>
      </w:r>
      <w:r w:rsidRPr="00C76F1F">
        <w:rPr>
          <w:sz w:val="16"/>
        </w:rPr>
        <w:t xml:space="preserve"> talking about </w:t>
      </w:r>
      <w:r w:rsidRPr="00AF7BF5">
        <w:rPr>
          <w:rStyle w:val="StyleUnderline"/>
          <w:highlight w:val="cyan"/>
        </w:rPr>
        <w:t>compromising safety</w:t>
      </w:r>
      <w:r w:rsidRPr="00C76F1F">
        <w:rPr>
          <w:sz w:val="16"/>
        </w:rPr>
        <w:t xml:space="preserve">. </w:t>
      </w:r>
      <w:r w:rsidRPr="00C76F1F">
        <w:rPr>
          <w:sz w:val="10"/>
          <w:szCs w:val="10"/>
        </w:rPr>
        <w:t xml:space="preserve">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w:t>
      </w:r>
      <w:proofErr w:type="spellStart"/>
      <w:r w:rsidRPr="00C76F1F">
        <w:rPr>
          <w:sz w:val="10"/>
          <w:szCs w:val="10"/>
        </w:rPr>
        <w:t>Havex</w:t>
      </w:r>
      <w:proofErr w:type="spellEnd"/>
      <w:r w:rsidRPr="00C76F1F">
        <w:rPr>
          <w:sz w:val="10"/>
          <w:szCs w:val="10"/>
        </w:rPr>
        <w:t xml:space="preserve">, [two malware programs that were deployed against energy sector companies]. Basically, far-reaching espionage on industrial facilities one year; the next year getting into industrial environments; and then culmination in attacks in 2015–2016. That’s </w:t>
      </w:r>
      <w:proofErr w:type="gramStart"/>
      <w:r w:rsidRPr="00C76F1F">
        <w:rPr>
          <w:sz w:val="10"/>
          <w:szCs w:val="10"/>
        </w:rPr>
        <w:t>aggressive in itself</w:t>
      </w:r>
      <w:proofErr w:type="gramEnd"/>
      <w:r w:rsidRPr="00C76F1F">
        <w:rPr>
          <w:sz w:val="10"/>
          <w:szCs w:val="10"/>
        </w:rPr>
        <w:t xml:space="preserve">. For my own firm, what we’re seeing in the [overall] activity in the space is it’s growing. Over the last decade, I have seen adversary activity increase in some measure, and then around 2013–2014 just start spiking. What are the adversaries </w:t>
      </w:r>
      <w:proofErr w:type="gramStart"/>
      <w:r w:rsidRPr="00C76F1F">
        <w:rPr>
          <w:sz w:val="10"/>
          <w:szCs w:val="10"/>
        </w:rPr>
        <w:t>actually doing</w:t>
      </w:r>
      <w:proofErr w:type="gramEnd"/>
      <w:r w:rsidRPr="00C76F1F">
        <w:rPr>
          <w:sz w:val="10"/>
          <w:szCs w:val="10"/>
        </w:rPr>
        <w:t xml:space="preserve">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w:t>
      </w:r>
      <w:proofErr w:type="gramStart"/>
      <w:r w:rsidRPr="00C76F1F">
        <w:rPr>
          <w:sz w:val="10"/>
          <w:szCs w:val="10"/>
        </w:rPr>
        <w:t>have to</w:t>
      </w:r>
      <w:proofErr w:type="gramEnd"/>
      <w:r w:rsidRPr="00C76F1F">
        <w:rPr>
          <w:sz w:val="10"/>
          <w:szCs w:val="10"/>
        </w:rPr>
        <w:t xml:space="preserve"> steal information specific to [that] industrial environment. The 2013–2014 campaigns that I mentioned were exactly the kinds of Stage I activity that you’d want to use to pivot into a Stage II activity. And </w:t>
      </w:r>
      <w:proofErr w:type="gramStart"/>
      <w:r w:rsidRPr="00C76F1F">
        <w:rPr>
          <w:sz w:val="10"/>
          <w:szCs w:val="10"/>
        </w:rPr>
        <w:t>so</w:t>
      </w:r>
      <w:proofErr w:type="gramEnd"/>
      <w:r w:rsidRPr="00C76F1F">
        <w:rPr>
          <w:sz w:val="10"/>
          <w:szCs w:val="10"/>
        </w:rPr>
        <w:t xml:space="preserve">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C76F1F">
        <w:rPr>
          <w:sz w:val="16"/>
        </w:rPr>
        <w:t xml:space="preserve"> </w:t>
      </w:r>
      <w:r w:rsidRPr="00C76F1F">
        <w:rPr>
          <w:rStyle w:val="StyleUnderline"/>
        </w:rPr>
        <w:t xml:space="preserve">In </w:t>
      </w:r>
      <w:r w:rsidRPr="00AF7BF5">
        <w:rPr>
          <w:rStyle w:val="StyleUnderline"/>
          <w:highlight w:val="cyan"/>
        </w:rPr>
        <w:t>nuclear environments</w:t>
      </w:r>
      <w:r w:rsidRPr="00C76F1F">
        <w:rPr>
          <w:rStyle w:val="StyleUnderline"/>
        </w:rPr>
        <w:t xml:space="preserve">, [business networks and control networks </w:t>
      </w:r>
      <w:r w:rsidRPr="00AF7BF5">
        <w:rPr>
          <w:rStyle w:val="StyleUnderline"/>
          <w:highlight w:val="cyan"/>
        </w:rPr>
        <w:t>are</w:t>
      </w:r>
      <w:r w:rsidRPr="00C76F1F">
        <w:rPr>
          <w:rStyle w:val="StyleUnderline"/>
        </w:rPr>
        <w:t xml:space="preserve">] </w:t>
      </w:r>
      <w:proofErr w:type="spellStart"/>
      <w:r w:rsidRPr="00AF7BF5">
        <w:rPr>
          <w:rStyle w:val="Emphasis"/>
          <w:highlight w:val="cyan"/>
        </w:rPr>
        <w:t>airgapped</w:t>
      </w:r>
      <w:proofErr w:type="spellEnd"/>
      <w:proofErr w:type="gramStart"/>
      <w:r w:rsidRPr="00C76F1F">
        <w:rPr>
          <w:sz w:val="16"/>
        </w:rPr>
        <w:t>—[</w:t>
      </w:r>
      <w:proofErr w:type="gramEnd"/>
      <w:r w:rsidRPr="00C76F1F">
        <w:rPr>
          <w:sz w:val="16"/>
        </w:rPr>
        <w:t xml:space="preserve">i.e., </w:t>
      </w:r>
      <w:r w:rsidRPr="00C76F1F">
        <w:rPr>
          <w:rStyle w:val="StyleUnderline"/>
        </w:rPr>
        <w:t>computers on one network cannot talk to those on the other</w:t>
      </w:r>
      <w:r w:rsidRPr="00C76F1F">
        <w:rPr>
          <w:sz w:val="16"/>
        </w:rPr>
        <w:t>]—</w:t>
      </w:r>
      <w:r w:rsidRPr="00C76F1F">
        <w:rPr>
          <w:rStyle w:val="StyleUnderline"/>
        </w:rPr>
        <w:t>because of safety regulations</w:t>
      </w:r>
      <w:r w:rsidRPr="00C76F1F">
        <w:rPr>
          <w:sz w:val="16"/>
        </w:rPr>
        <w:t xml:space="preserve">. </w:t>
      </w:r>
      <w:r w:rsidRPr="00C76F1F">
        <w:rPr>
          <w:rStyle w:val="StyleUnderline"/>
        </w:rPr>
        <w:t xml:space="preserve">The idea that because you got into the business network you can easily move into the ICS network is </w:t>
      </w:r>
      <w:r w:rsidRPr="00C76F1F">
        <w:rPr>
          <w:rStyle w:val="Emphasis"/>
        </w:rPr>
        <w:t>ridiculous</w:t>
      </w:r>
      <w:r w:rsidRPr="00C76F1F">
        <w:rPr>
          <w:sz w:val="16"/>
        </w:rPr>
        <w:t xml:space="preserve">. That is not true with other industrial infrastructures—electric energy, oil and gas, manufacturing, etc. You absolutely have [ICS] networks that are </w:t>
      </w:r>
      <w:proofErr w:type="gramStart"/>
      <w:r w:rsidRPr="00C76F1F">
        <w:rPr>
          <w:sz w:val="16"/>
        </w:rPr>
        <w:t>connected up</w:t>
      </w:r>
      <w:proofErr w:type="gramEnd"/>
      <w:r w:rsidRPr="00C76F1F">
        <w:rPr>
          <w:sz w:val="16"/>
        </w:rPr>
        <w:t xml:space="preserve">. The nuance here is that we have a joke in the community: you’ll get security folks who don’t know much about ICS coming in with penetration testers and saying, “Oh my gosh, I found so many vulnerabilities!” And </w:t>
      </w:r>
      <w:proofErr w:type="gramStart"/>
      <w:r w:rsidRPr="00C76F1F">
        <w:rPr>
          <w:sz w:val="16"/>
        </w:rPr>
        <w:t>so</w:t>
      </w:r>
      <w:proofErr w:type="gramEnd"/>
      <w:r w:rsidRPr="00C76F1F">
        <w:rPr>
          <w:sz w:val="16"/>
        </w:rPr>
        <w:t xml:space="preserve"> the joke is, why don’t I just sit you down at the terminal? I will give you 100 percent access. Now make the lights blink. There’s a big gap there. [</w:t>
      </w:r>
      <w:proofErr w:type="gramStart"/>
      <w:r w:rsidRPr="00C76F1F">
        <w:rPr>
          <w:sz w:val="16"/>
        </w:rPr>
        <w:t>So</w:t>
      </w:r>
      <w:proofErr w:type="gramEnd"/>
      <w:r w:rsidRPr="00C76F1F">
        <w:rPr>
          <w:sz w:val="16"/>
        </w:rPr>
        <w:t xml:space="preserve"> the challenge is] not so much getting access. It’s once you get </w:t>
      </w:r>
      <w:proofErr w:type="gramStart"/>
      <w:r w:rsidRPr="00C76F1F">
        <w:rPr>
          <w:sz w:val="16"/>
        </w:rPr>
        <w:t>access,</w:t>
      </w:r>
      <w:proofErr w:type="gramEnd"/>
      <w:r w:rsidRPr="00C76F1F">
        <w:rPr>
          <w:sz w:val="16"/>
        </w:rPr>
        <w:t xml:space="preserve"> do you know what to do in a way that’s not just going to be embarrassing? What motivation do these adversaries have to attack the U.S. grid? </w:t>
      </w:r>
      <w:r w:rsidRPr="00C76F1F">
        <w:rPr>
          <w:rStyle w:val="StyleUnderline"/>
        </w:rPr>
        <w:t xml:space="preserve">I do not feel that there is a legitimate reason for adversaries to disrupt or destroy industrial infrastructure </w:t>
      </w:r>
      <w:r w:rsidRPr="00C76F1F">
        <w:rPr>
          <w:rStyle w:val="Emphasis"/>
        </w:rPr>
        <w:t>outside of a conflict scenario</w:t>
      </w:r>
      <w:r w:rsidRPr="00C76F1F">
        <w:rPr>
          <w:sz w:val="16"/>
        </w:rPr>
        <w:t xml:space="preserve">. </w:t>
      </w:r>
      <w:r w:rsidRPr="00C76F1F">
        <w:rPr>
          <w:rStyle w:val="StyleUnderline"/>
        </w:rPr>
        <w:t xml:space="preserve">Ukraine and Russia </w:t>
      </w:r>
      <w:proofErr w:type="gramStart"/>
      <w:r w:rsidRPr="00C76F1F">
        <w:rPr>
          <w:rStyle w:val="StyleUnderline"/>
        </w:rPr>
        <w:t>is</w:t>
      </w:r>
      <w:proofErr w:type="gramEnd"/>
      <w:r w:rsidRPr="00C76F1F">
        <w:rPr>
          <w:rStyle w:val="StyleUnderline"/>
        </w:rPr>
        <w:t xml:space="preserve"> a great example</w:t>
      </w:r>
      <w:r w:rsidRPr="00C76F1F">
        <w:rPr>
          <w:sz w:val="16"/>
        </w:rPr>
        <w:t xml:space="preserve">. </w:t>
      </w:r>
      <w:r w:rsidRPr="00C76F1F">
        <w:rPr>
          <w:rStyle w:val="StyleUnderline"/>
        </w:rPr>
        <w:t>I don’t necessarily mean declared war, but in places where we see conflict, I think we’ll see industrial attacks: North Korea-South Korea, China-Taiwan</w:t>
      </w:r>
      <w:r w:rsidRPr="00C76F1F">
        <w:rPr>
          <w:sz w:val="16"/>
        </w:rPr>
        <w:t xml:space="preserve">. But </w:t>
      </w:r>
      <w:r w:rsidRPr="00C76F1F">
        <w:rPr>
          <w:sz w:val="16"/>
        </w:rPr>
        <w:lastRenderedPageBreak/>
        <w:t xml:space="preserve">there are some scenarios that concern me, where we might have our hands forced and not have clarity around what happened. </w:t>
      </w:r>
      <w:r w:rsidRPr="00C76F1F">
        <w:rPr>
          <w:rStyle w:val="StyleUnderline"/>
        </w:rPr>
        <w:t>I’m aware of at least one case where a skilled adversary broke into an industrial environment, and</w:t>
      </w:r>
      <w:r w:rsidRPr="00C76F1F">
        <w:rPr>
          <w:sz w:val="16"/>
        </w:rPr>
        <w:t xml:space="preserve"> </w:t>
      </w:r>
      <w:proofErr w:type="gramStart"/>
      <w:r w:rsidRPr="00C76F1F">
        <w:rPr>
          <w:sz w:val="16"/>
        </w:rPr>
        <w:t>in the course of</w:t>
      </w:r>
      <w:proofErr w:type="gramEnd"/>
      <w:r w:rsidRPr="00C76F1F">
        <w:rPr>
          <w:sz w:val="16"/>
        </w:rPr>
        <w:t xml:space="preserve"> intelligence operations they </w:t>
      </w:r>
      <w:r w:rsidRPr="00C76F1F">
        <w:rPr>
          <w:rStyle w:val="StyleUnderline"/>
        </w:rPr>
        <w:t>accidentally knocked over some sensitive system that led to visible destruction and</w:t>
      </w:r>
      <w:r w:rsidRPr="00C76F1F">
        <w:rPr>
          <w:sz w:val="16"/>
        </w:rPr>
        <w:t xml:space="preserve"> almost to </w:t>
      </w:r>
      <w:r w:rsidRPr="00C76F1F">
        <w:rPr>
          <w:rStyle w:val="StyleUnderline"/>
        </w:rPr>
        <w:t>multiple casualties</w:t>
      </w:r>
      <w:r w:rsidRPr="00C76F1F">
        <w:rPr>
          <w:sz w:val="16"/>
        </w:rPr>
        <w:t xml:space="preserve">. And the worst part is, </w:t>
      </w:r>
      <w:r w:rsidRPr="00C76F1F">
        <w:rPr>
          <w:rStyle w:val="StyleUnderline"/>
        </w:rPr>
        <w:t xml:space="preserve">we </w:t>
      </w:r>
      <w:r w:rsidRPr="00C76F1F">
        <w:rPr>
          <w:rStyle w:val="Emphasis"/>
        </w:rPr>
        <w:t xml:space="preserve">didn’t </w:t>
      </w:r>
      <w:proofErr w:type="gramStart"/>
      <w:r w:rsidRPr="00C76F1F">
        <w:rPr>
          <w:rStyle w:val="Emphasis"/>
        </w:rPr>
        <w:t>actually realize</w:t>
      </w:r>
      <w:proofErr w:type="gramEnd"/>
      <w:r w:rsidRPr="00C76F1F">
        <w:rPr>
          <w:rStyle w:val="Emphasis"/>
        </w:rPr>
        <w:t xml:space="preserve"> it</w:t>
      </w:r>
      <w:r w:rsidRPr="00C76F1F">
        <w:rPr>
          <w:rStyle w:val="StyleUnderline"/>
        </w:rPr>
        <w:t xml:space="preserve"> was a failed operation until about a month after, because the forensics and analysis take time</w:t>
      </w:r>
      <w:r w:rsidRPr="00C76F1F">
        <w:rPr>
          <w:sz w:val="16"/>
        </w:rPr>
        <w:t xml:space="preserve">. </w:t>
      </w:r>
      <w:proofErr w:type="gramStart"/>
      <w:r w:rsidRPr="00C76F1F">
        <w:rPr>
          <w:rStyle w:val="StyleUnderline"/>
        </w:rPr>
        <w:t>So</w:t>
      </w:r>
      <w:proofErr w:type="gramEnd"/>
      <w:r w:rsidRPr="00C76F1F">
        <w:rPr>
          <w:rStyle w:val="StyleUnderline"/>
        </w:rPr>
        <w:t xml:space="preserve"> you could have a scenario where the U.S., Russia, China, Iran—big players—are doing intelligence operations on each other</w:t>
      </w:r>
      <w:r w:rsidRPr="00C76F1F">
        <w:rPr>
          <w:sz w:val="16"/>
        </w:rPr>
        <w:t xml:space="preserve">, are doing pre-positioning to have deterrence or political leverage, </w:t>
      </w:r>
      <w:r w:rsidRPr="00C76F1F">
        <w:rPr>
          <w:rStyle w:val="StyleUnderline"/>
        </w:rPr>
        <w:t>and mess up that operation in a way that looks like an attack that we do not have transparency on for some time</w:t>
      </w:r>
      <w:r w:rsidRPr="00C76F1F">
        <w:rPr>
          <w:sz w:val="16"/>
        </w:rPr>
        <w:t xml:space="preserve">. We do not have international norms around how to handle that. </w:t>
      </w:r>
      <w:r w:rsidRPr="00AF7BF5">
        <w:rPr>
          <w:rStyle w:val="StyleUnderline"/>
          <w:highlight w:val="cyan"/>
        </w:rPr>
        <w:t>Outside of conflict scenarios</w:t>
      </w:r>
      <w:r w:rsidRPr="00C76F1F">
        <w:rPr>
          <w:rStyle w:val="StyleUnderline"/>
        </w:rPr>
        <w:t>,</w:t>
      </w:r>
      <w:r w:rsidRPr="00C76F1F">
        <w:rPr>
          <w:sz w:val="16"/>
        </w:rPr>
        <w:t xml:space="preserve"> though, </w:t>
      </w:r>
      <w:r w:rsidRPr="00AF7BF5">
        <w:rPr>
          <w:rStyle w:val="StyleUnderline"/>
          <w:highlight w:val="cyan"/>
        </w:rPr>
        <w:t>I don’t see</w:t>
      </w:r>
      <w:r w:rsidRPr="00C76F1F">
        <w:rPr>
          <w:rStyle w:val="StyleUnderline"/>
        </w:rPr>
        <w:t xml:space="preserve"> the </w:t>
      </w:r>
      <w:r w:rsidRPr="00AF7BF5">
        <w:rPr>
          <w:rStyle w:val="StyleUnderline"/>
          <w:highlight w:val="cyan"/>
        </w:rPr>
        <w:t>advantage to</w:t>
      </w:r>
      <w:r w:rsidRPr="00C76F1F">
        <w:rPr>
          <w:rStyle w:val="StyleUnderline"/>
        </w:rPr>
        <w:t xml:space="preserve"> [deliberate] disruptive or </w:t>
      </w:r>
      <w:r w:rsidRPr="00AF7BF5">
        <w:rPr>
          <w:rStyle w:val="StyleUnderline"/>
          <w:highlight w:val="cyan"/>
        </w:rPr>
        <w:t>destructive attacks</w:t>
      </w:r>
      <w:r w:rsidRPr="00C76F1F">
        <w:rPr>
          <w:sz w:val="16"/>
        </w:rPr>
        <w:t>.</w:t>
      </w:r>
      <w:r w:rsidRPr="00C76F1F">
        <w:rPr>
          <w:rStyle w:val="StyleUnderline"/>
        </w:rPr>
        <w:t xml:space="preserve"> I think we haven’t seen it not because they haven’t wanted to, but because </w:t>
      </w:r>
      <w:r w:rsidRPr="00AF7BF5">
        <w:rPr>
          <w:rStyle w:val="StyleUnderline"/>
          <w:highlight w:val="cyan"/>
        </w:rPr>
        <w:t xml:space="preserve">the </w:t>
      </w:r>
      <w:r w:rsidRPr="00AF7BF5">
        <w:rPr>
          <w:rStyle w:val="Emphasis"/>
          <w:highlight w:val="cyan"/>
        </w:rPr>
        <w:t>r</w:t>
      </w:r>
      <w:r w:rsidRPr="00C76F1F">
        <w:rPr>
          <w:rStyle w:val="Emphasis"/>
        </w:rPr>
        <w:t xml:space="preserve">eturn </w:t>
      </w:r>
      <w:r w:rsidRPr="00AF7BF5">
        <w:rPr>
          <w:rStyle w:val="Emphasis"/>
          <w:highlight w:val="cyan"/>
        </w:rPr>
        <w:t>o</w:t>
      </w:r>
      <w:r w:rsidRPr="00C76F1F">
        <w:rPr>
          <w:rStyle w:val="Emphasis"/>
        </w:rPr>
        <w:t xml:space="preserve">n </w:t>
      </w:r>
      <w:r w:rsidRPr="00AF7BF5">
        <w:rPr>
          <w:rStyle w:val="Emphasis"/>
          <w:highlight w:val="cyan"/>
        </w:rPr>
        <w:t>i</w:t>
      </w:r>
      <w:r w:rsidRPr="00C76F1F">
        <w:rPr>
          <w:rStyle w:val="Emphasis"/>
        </w:rPr>
        <w:t xml:space="preserve">nvestment </w:t>
      </w:r>
      <w:r w:rsidRPr="00AF7BF5">
        <w:rPr>
          <w:rStyle w:val="Emphasis"/>
          <w:highlight w:val="cyan"/>
        </w:rPr>
        <w:t>is minimal</w:t>
      </w:r>
      <w:r w:rsidRPr="00C76F1F">
        <w:rPr>
          <w:sz w:val="16"/>
        </w:rPr>
        <w:t xml:space="preserve">. What’s really advantageous is sitting U.S. congressmen and policymakers fearing what can happen with industrial infrastructure. That fear drives policy far more than </w:t>
      </w:r>
      <w:proofErr w:type="gramStart"/>
      <w:r w:rsidRPr="00C76F1F">
        <w:rPr>
          <w:sz w:val="16"/>
        </w:rPr>
        <w:t>actually turning</w:t>
      </w:r>
      <w:proofErr w:type="gramEnd"/>
      <w:r w:rsidRPr="00C76F1F">
        <w:rPr>
          <w:sz w:val="16"/>
        </w:rPr>
        <w:t xml:space="preserve"> the lights off and having them realize [they will] come back on in six hours.</w:t>
      </w:r>
    </w:p>
    <w:p w14:paraId="536C6C5E" w14:textId="1B8D8ACE" w:rsidR="006D7F92" w:rsidRDefault="006D7F92" w:rsidP="006D7F92">
      <w:pPr>
        <w:pStyle w:val="Heading2"/>
      </w:pPr>
      <w:bookmarkStart w:id="5" w:name="_Hlk49057191"/>
      <w:bookmarkEnd w:id="4"/>
      <w:r>
        <w:lastRenderedPageBreak/>
        <w:t xml:space="preserve">2nc </w:t>
      </w:r>
    </w:p>
    <w:bookmarkEnd w:id="5"/>
    <w:p w14:paraId="2A0B38AD" w14:textId="088DD362" w:rsidR="006D7F92" w:rsidRPr="00E16358" w:rsidRDefault="006D7F92" w:rsidP="006D7F92">
      <w:pPr>
        <w:pStyle w:val="Heading3"/>
      </w:pPr>
      <w:r>
        <w:lastRenderedPageBreak/>
        <w:t>CP</w:t>
      </w:r>
    </w:p>
    <w:p w14:paraId="0B89FB19" w14:textId="77777777" w:rsidR="006D7F92" w:rsidRPr="00AB3BE3" w:rsidRDefault="006D7F92" w:rsidP="006D7F92">
      <w:pPr>
        <w:pStyle w:val="Heading4"/>
      </w:pPr>
      <w:r>
        <w:t xml:space="preserve">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4772B50A" w14:textId="77777777" w:rsidR="006D7F92" w:rsidRPr="0013510A" w:rsidRDefault="006D7F92" w:rsidP="006D7F92">
      <w:r>
        <w:t xml:space="preserve">Rohit </w:t>
      </w:r>
      <w:r w:rsidRPr="0013510A">
        <w:rPr>
          <w:rStyle w:val="Style13ptBold"/>
        </w:rPr>
        <w:t>Chopra and</w:t>
      </w:r>
      <w:r>
        <w:t xml:space="preserve"> Lina </w:t>
      </w:r>
      <w:r w:rsidRPr="0013510A">
        <w:rPr>
          <w:rStyle w:val="Style13ptBold"/>
        </w:rPr>
        <w:t>Khan 20</w:t>
      </w:r>
      <w:r>
        <w:t xml:space="preserve">.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w:t>
      </w:r>
      <w:proofErr w:type="gramStart"/>
      <w:r>
        <w:t>Review ,</w:t>
      </w:r>
      <w:proofErr w:type="gramEnd"/>
      <w:r>
        <w:t xml:space="preserve"> Vol. 87, No. 2 (March 2020), pp. 357-380. https://www.jstor.org/stable/10.2307/26892415</w:t>
      </w:r>
    </w:p>
    <w:p w14:paraId="16981B00" w14:textId="77777777" w:rsidR="006D7F92" w:rsidRPr="00AB3BE3" w:rsidRDefault="006D7F92" w:rsidP="006D7F92">
      <w:pPr>
        <w:rPr>
          <w:sz w:val="16"/>
        </w:rPr>
      </w:pPr>
      <w:r w:rsidRPr="00AB3BE3">
        <w:rPr>
          <w:sz w:val="16"/>
        </w:rPr>
        <w:t xml:space="preserve">And third, </w:t>
      </w:r>
      <w:r w:rsidRPr="006D7F92">
        <w:rPr>
          <w:rStyle w:val="StyleUnderline"/>
          <w:highlight w:val="cyan"/>
        </w:rPr>
        <w:t>rulemaking would enable</w:t>
      </w:r>
      <w:r w:rsidRPr="00AB3BE3">
        <w:rPr>
          <w:rStyle w:val="StyleUnderline"/>
        </w:rPr>
        <w:t xml:space="preserve"> the Commission </w:t>
      </w:r>
      <w:r w:rsidRPr="006D7F92">
        <w:rPr>
          <w:rStyle w:val="StyleUnderline"/>
          <w:highlight w:val="cyan"/>
        </w:rPr>
        <w:t xml:space="preserve">to establish rules through </w:t>
      </w:r>
      <w:r w:rsidRPr="00AB3BE3">
        <w:rPr>
          <w:rStyle w:val="StyleUnderline"/>
        </w:rPr>
        <w:t xml:space="preserve">a </w:t>
      </w:r>
      <w:r w:rsidRPr="006D7F92">
        <w:rPr>
          <w:rStyle w:val="Emphasis"/>
          <w:highlight w:val="cyan"/>
        </w:rPr>
        <w:t>transparent and participatory process</w:t>
      </w:r>
      <w:r w:rsidRPr="006D7F92">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6D7F92">
        <w:rPr>
          <w:rStyle w:val="StyleUnderline"/>
          <w:highlight w:val="cyan"/>
        </w:rPr>
        <w:t>opportunity to weigh in</w:t>
      </w:r>
      <w:r w:rsidRPr="006D7F92">
        <w:rPr>
          <w:sz w:val="16"/>
          <w:highlight w:val="cyan"/>
        </w:rPr>
        <w:t xml:space="preserve"> </w:t>
      </w:r>
      <w:r w:rsidRPr="00AB3BE3">
        <w:rPr>
          <w:sz w:val="16"/>
        </w:rPr>
        <w:t xml:space="preserve">on it, </w:t>
      </w:r>
      <w:r w:rsidRPr="006D7F92">
        <w:rPr>
          <w:rStyle w:val="Emphasis"/>
          <w:highlight w:val="cyan"/>
        </w:rPr>
        <w:t xml:space="preserve">granting </w:t>
      </w:r>
      <w:r w:rsidRPr="00AB3BE3">
        <w:rPr>
          <w:rStyle w:val="Emphasis"/>
        </w:rPr>
        <w:t xml:space="preserve">the rule greater </w:t>
      </w:r>
      <w:r w:rsidRPr="006D7F92">
        <w:rPr>
          <w:rStyle w:val="Emphasis"/>
          <w:highlight w:val="cyan"/>
        </w:rPr>
        <w:t>legitimacy</w:t>
      </w:r>
      <w:r w:rsidRPr="00AB3BE3">
        <w:rPr>
          <w:sz w:val="16"/>
        </w:rPr>
        <w:t xml:space="preserve">.49 </w:t>
      </w:r>
      <w:r w:rsidRPr="00AB3BE3">
        <w:rPr>
          <w:rStyle w:val="StyleUnderline"/>
        </w:rPr>
        <w:t xml:space="preserve">APA </w:t>
      </w:r>
      <w:r w:rsidRPr="006D7F92">
        <w:rPr>
          <w:rStyle w:val="StyleUnderline"/>
          <w:highlight w:val="cyan"/>
        </w:rPr>
        <w:t xml:space="preserve">procedures </w:t>
      </w:r>
      <w:r w:rsidRPr="00AB3BE3">
        <w:rPr>
          <w:rStyle w:val="StyleUnderline"/>
        </w:rPr>
        <w:t xml:space="preserve">require that an agency </w:t>
      </w:r>
      <w:r w:rsidRPr="006D7F92">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6D7F92">
        <w:rPr>
          <w:rStyle w:val="Emphasis"/>
          <w:highlight w:val="cyan"/>
        </w:rPr>
        <w:t xml:space="preserve">consider and address all </w:t>
      </w:r>
      <w:r w:rsidRPr="00AB3BE3">
        <w:rPr>
          <w:rStyle w:val="Emphasis"/>
        </w:rPr>
        <w:t xml:space="preserve">submitted </w:t>
      </w:r>
      <w:r w:rsidRPr="006D7F92">
        <w:rPr>
          <w:rStyle w:val="Emphasis"/>
          <w:highlight w:val="cyan"/>
        </w:rPr>
        <w:t>comments</w:t>
      </w:r>
      <w:r w:rsidRPr="006D7F92">
        <w:rPr>
          <w:sz w:val="16"/>
          <w:highlight w:val="cyan"/>
        </w:rPr>
        <w:t xml:space="preserve"> </w:t>
      </w:r>
      <w:r w:rsidRPr="00AB3BE3">
        <w:rPr>
          <w:sz w:val="16"/>
        </w:rPr>
        <w:t>before issuing the final rule. If an agency adopts a rule without observing these procedures, a court may strike down the rule.51</w:t>
      </w:r>
    </w:p>
    <w:p w14:paraId="645084B9" w14:textId="77777777" w:rsidR="006D7F92" w:rsidRPr="00CE3CF3" w:rsidRDefault="006D7F92" w:rsidP="006D7F92">
      <w:pPr>
        <w:rPr>
          <w:sz w:val="16"/>
        </w:rPr>
      </w:pPr>
      <w:r w:rsidRPr="00AB3BE3">
        <w:rPr>
          <w:rStyle w:val="StyleUnderline"/>
        </w:rPr>
        <w:t xml:space="preserve">This </w:t>
      </w:r>
      <w:r w:rsidRPr="006D7F92">
        <w:rPr>
          <w:rStyle w:val="StyleUnderline"/>
          <w:highlight w:val="cyan"/>
        </w:rPr>
        <w:t>process is</w:t>
      </w:r>
      <w:r w:rsidRPr="00AB3BE3">
        <w:rPr>
          <w:rStyle w:val="StyleUnderline"/>
        </w:rPr>
        <w:t xml:space="preserve"> far more </w:t>
      </w:r>
      <w:r w:rsidRPr="006D7F92">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6D7F92">
        <w:rPr>
          <w:rStyle w:val="StyleUnderline"/>
          <w:highlight w:val="cyan"/>
        </w:rPr>
        <w:t xml:space="preserve">this expertise </w:t>
      </w:r>
      <w:r w:rsidRPr="00AB3BE3">
        <w:rPr>
          <w:rStyle w:val="StyleUnderline"/>
        </w:rPr>
        <w:t xml:space="preserve">to develop rules </w:t>
      </w:r>
      <w:r w:rsidRPr="006D7F92">
        <w:rPr>
          <w:rStyle w:val="StyleUnderline"/>
          <w:highlight w:val="cyan"/>
        </w:rPr>
        <w:t xml:space="preserve">will help antitrust enforcement and policymaking better reflect </w:t>
      </w:r>
      <w:r w:rsidRPr="006D7F92">
        <w:rPr>
          <w:rStyle w:val="Emphasis"/>
          <w:highlight w:val="cyan"/>
        </w:rPr>
        <w:t>empirical realities and better keep pace</w:t>
      </w:r>
      <w:r w:rsidRPr="006D7F92">
        <w:rPr>
          <w:rStyle w:val="StyleUnderline"/>
          <w:highlight w:val="cyan"/>
        </w:rPr>
        <w:t xml:space="preserve"> </w:t>
      </w:r>
      <w:r w:rsidRPr="00CE3CF3">
        <w:rPr>
          <w:rStyle w:val="StyleUnderline"/>
        </w:rPr>
        <w:t>with evolving business practices</w:t>
      </w:r>
      <w:r w:rsidRPr="00CE3CF3">
        <w:rPr>
          <w:sz w:val="16"/>
        </w:rPr>
        <w:t>.</w:t>
      </w:r>
    </w:p>
    <w:p w14:paraId="5E7E706B" w14:textId="77777777" w:rsidR="006D7F92" w:rsidRDefault="006D7F92" w:rsidP="006D7F92">
      <w:pPr>
        <w:pStyle w:val="Heading4"/>
      </w:pPr>
      <w:r>
        <w:t xml:space="preserve">Perms sever </w:t>
      </w:r>
      <w:r>
        <w:rPr>
          <w:u w:val="single"/>
        </w:rPr>
        <w:t>the mandate of the plan</w:t>
      </w:r>
      <w:r>
        <w:t xml:space="preserve">---counterplan doesn’t </w:t>
      </w:r>
      <w:r w:rsidRPr="00CE3B41">
        <w:rPr>
          <w:u w:val="single"/>
        </w:rPr>
        <w:t>fiat antitrust law</w:t>
      </w:r>
      <w:r>
        <w:t xml:space="preserve"> but </w:t>
      </w:r>
      <w:r w:rsidRPr="00CE3B41">
        <w:rPr>
          <w:u w:val="single"/>
        </w:rPr>
        <w:t>recommends a rule</w:t>
      </w:r>
      <w:r>
        <w:t xml:space="preserve">---process could result in </w:t>
      </w:r>
      <w:r w:rsidRPr="00CE3B41">
        <w:rPr>
          <w:u w:val="single"/>
        </w:rPr>
        <w:t>no change</w:t>
      </w:r>
      <w:r>
        <w:t xml:space="preserve">---makes the affirmative </w:t>
      </w:r>
      <w:r w:rsidRPr="00CE3B41">
        <w:rPr>
          <w:u w:val="single"/>
        </w:rPr>
        <w:t>conditional</w:t>
      </w:r>
      <w:r>
        <w:t xml:space="preserve"> and a </w:t>
      </w:r>
      <w:r w:rsidRPr="00CE3B41">
        <w:rPr>
          <w:u w:val="single"/>
        </w:rPr>
        <w:t>moving target</w:t>
      </w:r>
      <w:r>
        <w:t xml:space="preserve">. </w:t>
      </w:r>
    </w:p>
    <w:p w14:paraId="33AB93FC" w14:textId="77777777" w:rsidR="006D7F92" w:rsidRDefault="006D7F92" w:rsidP="006D7F92">
      <w:r>
        <w:t>[IF NOT READ YET]</w:t>
      </w:r>
    </w:p>
    <w:p w14:paraId="5858FF97" w14:textId="77777777" w:rsidR="006D7F92" w:rsidRPr="00F75C4B" w:rsidRDefault="006D7F92" w:rsidP="006D7F92">
      <w:proofErr w:type="spellStart"/>
      <w:r w:rsidRPr="00F75C4B">
        <w:rPr>
          <w:rStyle w:val="Style13ptBold"/>
        </w:rPr>
        <w:t>Justia</w:t>
      </w:r>
      <w:proofErr w:type="spellEnd"/>
      <w:r w:rsidRPr="00F75C4B">
        <w:rPr>
          <w:rStyle w:val="Style13ptBold"/>
        </w:rPr>
        <w:t xml:space="preserve"> 21</w:t>
      </w:r>
      <w:r>
        <w:t>. "Notice and Comment Process for Agency Rulemaking". Updated: May 2021. Accessed: 8/26/2021. https://www.justia.com/administrative-law/rulemaking-writing-agency-regulations/notice-and-comment/</w:t>
      </w:r>
    </w:p>
    <w:p w14:paraId="695223E9" w14:textId="77777777" w:rsidR="006D7F92" w:rsidRPr="00F75C4B" w:rsidRDefault="006D7F92" w:rsidP="006D7F92">
      <w:pPr>
        <w:rPr>
          <w:sz w:val="16"/>
        </w:rPr>
      </w:pPr>
      <w:r w:rsidRPr="006D7F92">
        <w:rPr>
          <w:rStyle w:val="StyleUnderline"/>
          <w:highlight w:val="cyan"/>
        </w:rPr>
        <w:t xml:space="preserve">Agencies </w:t>
      </w:r>
      <w:r w:rsidRPr="00F75C4B">
        <w:rPr>
          <w:rStyle w:val="StyleUnderline"/>
        </w:rPr>
        <w:t xml:space="preserve">must </w:t>
      </w:r>
      <w:r w:rsidRPr="006D7F92">
        <w:rPr>
          <w:rStyle w:val="Emphasis"/>
          <w:highlight w:val="cyan"/>
        </w:rPr>
        <w:t>consider</w:t>
      </w:r>
      <w:r w:rsidRPr="006D7F92">
        <w:rPr>
          <w:sz w:val="16"/>
          <w:highlight w:val="cyan"/>
        </w:rPr>
        <w:t xml:space="preserve"> </w:t>
      </w:r>
      <w:r w:rsidRPr="006D7F92">
        <w:rPr>
          <w:rStyle w:val="StyleUnderline"/>
          <w:highlight w:val="cyan"/>
        </w:rPr>
        <w:t xml:space="preserve">all </w:t>
      </w:r>
      <w:r w:rsidRPr="00F75C4B">
        <w:rPr>
          <w:rStyle w:val="StyleUnderline"/>
        </w:rPr>
        <w:t xml:space="preserve">“relevant </w:t>
      </w:r>
      <w:r w:rsidRPr="006D7F92">
        <w:rPr>
          <w:rStyle w:val="StyleUnderline"/>
          <w:highlight w:val="cyan"/>
        </w:rPr>
        <w:t xml:space="preserve">matter presented” during </w:t>
      </w:r>
      <w:r w:rsidRPr="00F75C4B">
        <w:rPr>
          <w:rStyle w:val="StyleUnderline"/>
        </w:rPr>
        <w:t xml:space="preserve">the </w:t>
      </w:r>
      <w:r w:rsidRPr="006D7F92">
        <w:rPr>
          <w:rStyle w:val="StyleUnderline"/>
          <w:highlight w:val="cyan"/>
        </w:rPr>
        <w:t xml:space="preserve">comment </w:t>
      </w:r>
      <w:r w:rsidRPr="00F75C4B">
        <w:rPr>
          <w:rStyle w:val="StyleUnderline"/>
        </w:rPr>
        <w:t xml:space="preserve">period, </w:t>
      </w:r>
      <w:r w:rsidRPr="006D7F92">
        <w:rPr>
          <w:rStyle w:val="StyleUnderline"/>
          <w:highlight w:val="cyan"/>
        </w:rPr>
        <w:t>and</w:t>
      </w:r>
      <w:r w:rsidRPr="006D7F92">
        <w:rPr>
          <w:sz w:val="16"/>
          <w:highlight w:val="cyan"/>
        </w:rPr>
        <w:t xml:space="preserve"> </w:t>
      </w:r>
      <w:r w:rsidRPr="00F75C4B">
        <w:rPr>
          <w:sz w:val="16"/>
        </w:rPr>
        <w:t xml:space="preserve">they must </w:t>
      </w:r>
      <w:r w:rsidRPr="006D7F92">
        <w:rPr>
          <w:rStyle w:val="StyleUnderline"/>
          <w:highlight w:val="cyan"/>
        </w:rPr>
        <w:t>respond</w:t>
      </w:r>
      <w:r w:rsidRPr="006D7F92">
        <w:rPr>
          <w:sz w:val="16"/>
          <w:highlight w:val="cyan"/>
        </w:rPr>
        <w:t xml:space="preserve"> </w:t>
      </w:r>
      <w:r w:rsidRPr="00F75C4B">
        <w:rPr>
          <w:sz w:val="16"/>
        </w:rPr>
        <w:t xml:space="preserve">in some form to all comments received. </w:t>
      </w:r>
      <w:r w:rsidRPr="006D7F92">
        <w:rPr>
          <w:rStyle w:val="Emphasis"/>
          <w:highlight w:val="cyan"/>
        </w:rPr>
        <w:t>They are not</w:t>
      </w:r>
      <w:r w:rsidRPr="00F75C4B">
        <w:rPr>
          <w:sz w:val="16"/>
        </w:rPr>
        <w:t xml:space="preserve">, however, </w:t>
      </w:r>
      <w:r w:rsidRPr="006D7F92">
        <w:rPr>
          <w:rStyle w:val="Emphasis"/>
          <w:highlight w:val="cyan"/>
        </w:rPr>
        <w:t xml:space="preserve">required to take any </w:t>
      </w:r>
      <w:r w:rsidRPr="00F75C4B">
        <w:rPr>
          <w:rStyle w:val="Emphasis"/>
        </w:rPr>
        <w:t xml:space="preserve">specific </w:t>
      </w:r>
      <w:r w:rsidRPr="006D7F92">
        <w:rPr>
          <w:rStyle w:val="Emphasis"/>
          <w:highlight w:val="cyan"/>
        </w:rPr>
        <w:t>action</w:t>
      </w:r>
      <w:r w:rsidRPr="006D7F92">
        <w:rPr>
          <w:sz w:val="16"/>
          <w:highlight w:val="cyan"/>
        </w:rPr>
        <w:t xml:space="preserve"> </w:t>
      </w:r>
      <w:proofErr w:type="gramStart"/>
      <w:r w:rsidRPr="00F75C4B">
        <w:rPr>
          <w:sz w:val="16"/>
        </w:rPr>
        <w:t>with regard to</w:t>
      </w:r>
      <w:proofErr w:type="gramEnd"/>
      <w:r w:rsidRPr="00F75C4B">
        <w:rPr>
          <w:sz w:val="16"/>
        </w:rPr>
        <w:t xml:space="preserve"> the rule itself. The publication of the final rule must include analyses of any relevant data or other materials submitted by the public and a justification of the form of the final rule </w:t>
      </w:r>
      <w:proofErr w:type="gramStart"/>
      <w:r w:rsidRPr="00F75C4B">
        <w:rPr>
          <w:sz w:val="16"/>
        </w:rPr>
        <w:t>in light of</w:t>
      </w:r>
      <w:proofErr w:type="gramEnd"/>
      <w:r w:rsidRPr="00F75C4B">
        <w:rPr>
          <w:sz w:val="16"/>
        </w:rPr>
        <w:t xml:space="preserve"> the comments the agency received.</w:t>
      </w:r>
    </w:p>
    <w:p w14:paraId="0F389C9B" w14:textId="77777777" w:rsidR="006D7F92" w:rsidRDefault="006D7F92" w:rsidP="006D7F92">
      <w:pPr>
        <w:rPr>
          <w:sz w:val="16"/>
        </w:rPr>
      </w:pPr>
      <w:r w:rsidRPr="006D7F92">
        <w:rPr>
          <w:rStyle w:val="StyleUnderline"/>
          <w:highlight w:val="cyan"/>
        </w:rPr>
        <w:t>If opposition</w:t>
      </w:r>
      <w:r w:rsidRPr="006D7F92">
        <w:rPr>
          <w:sz w:val="16"/>
          <w:highlight w:val="cyan"/>
        </w:rPr>
        <w:t xml:space="preserve"> </w:t>
      </w:r>
      <w:r w:rsidRPr="00F75C4B">
        <w:rPr>
          <w:sz w:val="16"/>
        </w:rPr>
        <w:t xml:space="preserve">to the proposed rule </w:t>
      </w:r>
      <w:r w:rsidRPr="006D7F92">
        <w:rPr>
          <w:rStyle w:val="Emphasis"/>
          <w:highlight w:val="cyan"/>
        </w:rPr>
        <w:t>is exceptional</w:t>
      </w:r>
      <w:r w:rsidRPr="00C443BD">
        <w:rPr>
          <w:rStyle w:val="Emphasis"/>
        </w:rPr>
        <w:t>ly large</w:t>
      </w:r>
      <w:r w:rsidRPr="00C443BD">
        <w:rPr>
          <w:sz w:val="16"/>
        </w:rPr>
        <w:t xml:space="preserve"> or strident, </w:t>
      </w:r>
      <w:r w:rsidRPr="006D7F92">
        <w:rPr>
          <w:rStyle w:val="StyleUnderline"/>
          <w:highlight w:val="cyan"/>
        </w:rPr>
        <w:t>the agency may</w:t>
      </w:r>
      <w:r w:rsidRPr="006D7F92">
        <w:rPr>
          <w:sz w:val="16"/>
          <w:highlight w:val="cyan"/>
        </w:rPr>
        <w:t xml:space="preserve"> </w:t>
      </w:r>
      <w:r w:rsidRPr="00C443BD">
        <w:rPr>
          <w:sz w:val="16"/>
        </w:rPr>
        <w:t xml:space="preserve">decide to </w:t>
      </w:r>
      <w:r w:rsidRPr="006D7F92">
        <w:rPr>
          <w:rStyle w:val="StyleUnderline"/>
          <w:highlight w:val="cyan"/>
        </w:rPr>
        <w:t>make</w:t>
      </w:r>
      <w:r w:rsidRPr="006D7F92">
        <w:rPr>
          <w:sz w:val="16"/>
          <w:highlight w:val="cyan"/>
        </w:rPr>
        <w:t xml:space="preserve"> </w:t>
      </w:r>
      <w:r w:rsidRPr="00C443BD">
        <w:rPr>
          <w:sz w:val="16"/>
        </w:rPr>
        <w:t xml:space="preserve">substantial </w:t>
      </w:r>
      <w:r w:rsidRPr="006D7F92">
        <w:rPr>
          <w:rStyle w:val="StyleUnderline"/>
          <w:highlight w:val="cyan"/>
        </w:rPr>
        <w:t>modifications</w:t>
      </w:r>
      <w:r w:rsidRPr="006D7F92">
        <w:rPr>
          <w:sz w:val="16"/>
          <w:highlight w:val="cyan"/>
        </w:rPr>
        <w:t xml:space="preserve"> </w:t>
      </w:r>
      <w:r w:rsidRPr="00C443BD">
        <w:rPr>
          <w:sz w:val="16"/>
        </w:rPr>
        <w:t>and start the process over by publishing a new notice and opening a ne</w:t>
      </w:r>
      <w:r w:rsidRPr="00F75C4B">
        <w:rPr>
          <w:sz w:val="16"/>
        </w:rPr>
        <w:t xml:space="preserve">w comment period. </w:t>
      </w:r>
      <w:r w:rsidRPr="006D7F92">
        <w:rPr>
          <w:rStyle w:val="Emphasis"/>
          <w:highlight w:val="cyan"/>
        </w:rPr>
        <w:t>Otherwise</w:t>
      </w:r>
      <w:r w:rsidRPr="006D7F92">
        <w:rPr>
          <w:rStyle w:val="StyleUnderline"/>
          <w:highlight w:val="cyan"/>
        </w:rPr>
        <w:t xml:space="preserve">, the agency will publish its </w:t>
      </w:r>
      <w:r w:rsidRPr="00F75C4B">
        <w:rPr>
          <w:rStyle w:val="StyleUnderline"/>
        </w:rPr>
        <w:t xml:space="preserve">final findings along with the </w:t>
      </w:r>
      <w:r w:rsidRPr="006D7F92">
        <w:rPr>
          <w:rStyle w:val="StyleUnderline"/>
          <w:highlight w:val="cyan"/>
        </w:rPr>
        <w:t>rule</w:t>
      </w:r>
      <w:r w:rsidRPr="006D7F92">
        <w:rPr>
          <w:sz w:val="16"/>
          <w:highlight w:val="cyan"/>
        </w:rPr>
        <w:t xml:space="preserve">, </w:t>
      </w:r>
      <w:r w:rsidRPr="00F75C4B">
        <w:rPr>
          <w:sz w:val="16"/>
        </w:rPr>
        <w:t>which is codified in the Code of Federal Regulations.</w:t>
      </w:r>
    </w:p>
    <w:p w14:paraId="09DC9C8F" w14:textId="77777777" w:rsidR="006D7F92" w:rsidRDefault="006D7F92" w:rsidP="006D7F92">
      <w:pPr>
        <w:pStyle w:val="Heading4"/>
      </w:pPr>
      <w:r>
        <w:t xml:space="preserve">Severs </w:t>
      </w:r>
      <w:r w:rsidRPr="00353305">
        <w:rPr>
          <w:u w:val="single"/>
        </w:rPr>
        <w:t>certainty</w:t>
      </w:r>
      <w:r>
        <w:t xml:space="preserve"> and </w:t>
      </w:r>
      <w:r w:rsidRPr="00353305">
        <w:rPr>
          <w:u w:val="single"/>
        </w:rPr>
        <w:t>immediacy</w:t>
      </w:r>
      <w:r>
        <w:t xml:space="preserve"> </w:t>
      </w:r>
    </w:p>
    <w:p w14:paraId="6F6EE0E7" w14:textId="77777777" w:rsidR="006D7F92" w:rsidRDefault="006D7F92" w:rsidP="006D7F92">
      <w:pPr>
        <w:pStyle w:val="Heading4"/>
      </w:pPr>
      <w:r>
        <w:t>1---“</w:t>
      </w:r>
      <w:proofErr w:type="gramStart"/>
      <w:r>
        <w:t>Resolved”---</w:t>
      </w:r>
      <w:proofErr w:type="gramEnd"/>
      <w:r>
        <w:t xml:space="preserve">means </w:t>
      </w:r>
      <w:r w:rsidRPr="00CE3B41">
        <w:rPr>
          <w:u w:val="single"/>
        </w:rPr>
        <w:t>certain</w:t>
      </w:r>
      <w:r w:rsidRPr="00CE3B41">
        <w:t>.</w:t>
      </w:r>
      <w:r>
        <w:t xml:space="preserve"> </w:t>
      </w:r>
    </w:p>
    <w:p w14:paraId="0BB6FEA6" w14:textId="77777777" w:rsidR="006D7F92" w:rsidRPr="00CE3B41" w:rsidRDefault="006D7F92" w:rsidP="006D7F92">
      <w:r w:rsidRPr="00201B0A">
        <w:rPr>
          <w:rStyle w:val="Style13ptBold"/>
        </w:rPr>
        <w:t>Webster’s Revised Dictionary 1996</w:t>
      </w:r>
      <w:r w:rsidRPr="00201B0A">
        <w:t xml:space="preserve"> ((1.) </w:t>
      </w:r>
      <w:r w:rsidRPr="006D7F92">
        <w:rPr>
          <w:rStyle w:val="StyleUnderline"/>
          <w:highlight w:val="cyan"/>
        </w:rPr>
        <w:t>RESOLVED</w:t>
      </w:r>
      <w:r w:rsidRPr="00201B0A">
        <w:rPr>
          <w:rStyle w:val="StyleUnderline"/>
        </w:rPr>
        <w:t xml:space="preserve"> MEANS “</w:t>
      </w:r>
      <w:r w:rsidRPr="006D7F92">
        <w:rPr>
          <w:rStyle w:val="StyleUnderline"/>
          <w:highlight w:val="cyan"/>
        </w:rPr>
        <w:t>HAVING A FIXED PURPOSE</w:t>
      </w:r>
      <w:r w:rsidRPr="00201B0A">
        <w:rPr>
          <w:rStyle w:val="StyleUnderline"/>
        </w:rPr>
        <w:t>; DETERMINED; RESOLUTE”)</w:t>
      </w:r>
      <w:r w:rsidRPr="00201B0A">
        <w:t xml:space="preserve"> </w:t>
      </w:r>
    </w:p>
    <w:p w14:paraId="0653DC2F" w14:textId="77777777" w:rsidR="006D7F92" w:rsidRDefault="006D7F92" w:rsidP="006D7F92">
      <w:pPr>
        <w:pStyle w:val="Heading4"/>
      </w:pPr>
      <w:r>
        <w:lastRenderedPageBreak/>
        <w:t>2---“</w:t>
      </w:r>
      <w:proofErr w:type="gramStart"/>
      <w:r>
        <w:t>Should”---</w:t>
      </w:r>
      <w:proofErr w:type="gramEnd"/>
      <w:r>
        <w:t xml:space="preserve">mandates </w:t>
      </w:r>
      <w:r w:rsidRPr="00CE3B41">
        <w:rPr>
          <w:u w:val="single"/>
        </w:rPr>
        <w:t>certainty</w:t>
      </w:r>
      <w:r>
        <w:t xml:space="preserve">.  </w:t>
      </w:r>
    </w:p>
    <w:p w14:paraId="5A329B30" w14:textId="77777777" w:rsidR="006D7F92" w:rsidRDefault="006D7F92" w:rsidP="006D7F92">
      <w:r w:rsidRPr="00A17DAA">
        <w:rPr>
          <w:rStyle w:val="Style13ptBold"/>
        </w:rPr>
        <w:t>Court of Appeals of Arizona</w:t>
      </w:r>
      <w:r>
        <w:t xml:space="preserve">, Division 1, Department D. </w:t>
      </w:r>
      <w:r w:rsidRPr="00A17DAA">
        <w:rPr>
          <w:rStyle w:val="Style13ptBold"/>
        </w:rPr>
        <w:t>02</w:t>
      </w:r>
      <w:r>
        <w:t xml:space="preserve">. IN RE: </w:t>
      </w:r>
      <w:proofErr w:type="gramStart"/>
      <w:r>
        <w:t>the</w:t>
      </w:r>
      <w:proofErr w:type="gramEnd"/>
      <w:r>
        <w:t xml:space="preserve"> Marriage of Vanessa A. </w:t>
      </w:r>
      <w:proofErr w:type="spellStart"/>
      <w:r>
        <w:t>McNUTT</w:t>
      </w:r>
      <w:proofErr w:type="spellEnd"/>
      <w:r>
        <w:t xml:space="preserve">, Petitioner-Appellee, v. Shane M. </w:t>
      </w:r>
      <w:proofErr w:type="spellStart"/>
      <w:r>
        <w:t>McNUTT</w:t>
      </w:r>
      <w:proofErr w:type="spellEnd"/>
      <w:r>
        <w:t>, Respondent-Appellant. No. 1 CA-CV 01-0255. Decided: June 27, 2002 https://caselaw.findlaw.com/az-court-of-appeals/1315322.html</w:t>
      </w:r>
    </w:p>
    <w:p w14:paraId="62786F68" w14:textId="77777777" w:rsidR="006D7F92" w:rsidRPr="00A17DAA" w:rsidRDefault="006D7F92" w:rsidP="006D7F92">
      <w:pPr>
        <w:rPr>
          <w:sz w:val="16"/>
        </w:rPr>
      </w:pPr>
      <w:r w:rsidRPr="00A17DAA">
        <w:rPr>
          <w:sz w:val="12"/>
        </w:rPr>
        <w:t>¶</w:t>
      </w:r>
      <w:r w:rsidRPr="00A17DAA">
        <w:rPr>
          <w:rFonts w:ascii="Times New Roman" w:hAnsi="Times New Roman" w:cs="Times New Roman"/>
          <w:sz w:val="16"/>
        </w:rPr>
        <w:t> </w:t>
      </w:r>
      <w:r w:rsidRPr="00A17DAA">
        <w:rPr>
          <w:sz w:val="16"/>
        </w:rPr>
        <w:t xml:space="preserve">26 </w:t>
      </w:r>
      <w:r w:rsidRPr="00036ED8">
        <w:rPr>
          <w:rStyle w:val="StyleUnderline"/>
        </w:rPr>
        <w:t xml:space="preserve">The word </w:t>
      </w:r>
      <w:r w:rsidRPr="00036ED8">
        <w:rPr>
          <w:rStyle w:val="Emphasis"/>
        </w:rPr>
        <w:t>“</w:t>
      </w:r>
      <w:r w:rsidRPr="006D7F92">
        <w:rPr>
          <w:rStyle w:val="Emphasis"/>
          <w:highlight w:val="cyan"/>
        </w:rPr>
        <w:t>should</w:t>
      </w:r>
      <w:r w:rsidRPr="00036ED8">
        <w:rPr>
          <w:rStyle w:val="Emphasis"/>
        </w:rPr>
        <w:t>”</w:t>
      </w:r>
      <w:r w:rsidRPr="00036ED8">
        <w:rPr>
          <w:rStyle w:val="StyleUnderline"/>
        </w:rPr>
        <w:t xml:space="preserve"> </w:t>
      </w:r>
      <w:proofErr w:type="gramStart"/>
      <w:r w:rsidRPr="006D7F92">
        <w:rPr>
          <w:rStyle w:val="StyleUnderline"/>
          <w:highlight w:val="cyan"/>
        </w:rPr>
        <w:t>is</w:t>
      </w:r>
      <w:proofErr w:type="gramEnd"/>
      <w:r w:rsidRPr="006D7F92">
        <w:rPr>
          <w:rStyle w:val="StyleUnderline"/>
          <w:highlight w:val="cyan"/>
        </w:rPr>
        <w:t xml:space="preserve"> </w:t>
      </w:r>
      <w:r w:rsidRPr="006D7F92">
        <w:rPr>
          <w:rStyle w:val="Emphasis"/>
          <w:highlight w:val="cyan"/>
        </w:rPr>
        <w:t>most commonly used</w:t>
      </w:r>
      <w:r w:rsidRPr="006D7F92">
        <w:rPr>
          <w:rStyle w:val="StyleUnderline"/>
          <w:highlight w:val="cyan"/>
        </w:rPr>
        <w:t xml:space="preserve"> to express</w:t>
      </w:r>
      <w:r w:rsidRPr="00036ED8">
        <w:rPr>
          <w:rStyle w:val="StyleUnderline"/>
        </w:rPr>
        <w:t xml:space="preserve"> </w:t>
      </w:r>
      <w:r w:rsidRPr="003945F6">
        <w:rPr>
          <w:rStyle w:val="Emphasis"/>
        </w:rPr>
        <w:t xml:space="preserve">obligation </w:t>
      </w:r>
      <w:r w:rsidRPr="00036ED8">
        <w:rPr>
          <w:rStyle w:val="Emphasis"/>
        </w:rPr>
        <w:t>or duty</w:t>
      </w:r>
      <w:r w:rsidRPr="00A17DAA">
        <w:rPr>
          <w:sz w:val="16"/>
        </w:rPr>
        <w:t xml:space="preserve">.   See </w:t>
      </w:r>
      <w:proofErr w:type="gramStart"/>
      <w:r w:rsidRPr="00A17DAA">
        <w:rPr>
          <w:sz w:val="16"/>
        </w:rPr>
        <w:t>The</w:t>
      </w:r>
      <w:proofErr w:type="gramEnd"/>
      <w:r w:rsidRPr="00A17DAA">
        <w:rPr>
          <w:sz w:val="16"/>
        </w:rPr>
        <w:t xml:space="preserve"> American Heritage Dictionary 1670 (3d ed.1992).   We conclude that, based on the intent of the Guidelines and the interest of parents in the allocation of the federal tax exemption, </w:t>
      </w:r>
      <w:r w:rsidRPr="00A17DAA">
        <w:rPr>
          <w:rStyle w:val="StyleUnderline"/>
        </w:rPr>
        <w:t>the word “should”</w:t>
      </w:r>
      <w:r w:rsidRPr="00A17DAA">
        <w:rPr>
          <w:sz w:val="16"/>
        </w:rPr>
        <w:t xml:space="preserve"> as used in § 25 of the Guidelines </w:t>
      </w:r>
      <w:r w:rsidRPr="00A17DAA">
        <w:rPr>
          <w:rStyle w:val="Emphasis"/>
        </w:rPr>
        <w:t xml:space="preserve">is </w:t>
      </w:r>
      <w:r w:rsidRPr="006D7F92">
        <w:rPr>
          <w:rStyle w:val="Emphasis"/>
          <w:highlight w:val="cyan"/>
        </w:rPr>
        <w:t>mandatory rather than discretionary</w:t>
      </w:r>
      <w:r w:rsidRPr="00A17DAA">
        <w:rPr>
          <w:sz w:val="16"/>
        </w:rPr>
        <w:t>.   See Lincoln v. Lincoln, 155 Ariz. 272, 276, 746 P.2d 13, 17 (App.1987) (holding that the trial court abused its discretion by refusing to allocate the dependency exemption).   Thus, the trial court abused its discretion by failing to allocate the federal tax exemption, and we direct the trial court to allocate the exemption on remand.</w:t>
      </w:r>
    </w:p>
    <w:p w14:paraId="4156C2FF" w14:textId="77777777" w:rsidR="006D7F92" w:rsidRDefault="006D7F92" w:rsidP="006D7F92">
      <w:pPr>
        <w:pStyle w:val="Heading4"/>
      </w:pPr>
      <w:r>
        <w:t xml:space="preserve">The resolution is an instruction---should means must. </w:t>
      </w:r>
    </w:p>
    <w:p w14:paraId="38837ECA" w14:textId="77777777" w:rsidR="006D7F92" w:rsidRPr="00A17DAA" w:rsidRDefault="006D7F92" w:rsidP="006D7F92">
      <w:r>
        <w:t xml:space="preserve">Supreme Court of </w:t>
      </w:r>
      <w:r w:rsidRPr="00A17DAA">
        <w:rPr>
          <w:rStyle w:val="Style13ptBold"/>
        </w:rPr>
        <w:t>Kansas 78</w:t>
      </w:r>
      <w:r>
        <w:t>. STATE OF KANSAS, Appellee, v. JAMES C. STUART, Appellant, and DARYL B… Date published: Feb 25, 1978. https://casetext.com/case/state-v-stuart-and-jones#p603</w:t>
      </w:r>
    </w:p>
    <w:p w14:paraId="27A3D02B" w14:textId="77777777" w:rsidR="006D7F92" w:rsidRPr="003945F6" w:rsidRDefault="006D7F92" w:rsidP="006D7F92">
      <w:pPr>
        <w:rPr>
          <w:sz w:val="16"/>
        </w:rPr>
      </w:pPr>
      <w:r w:rsidRPr="00A17DAA">
        <w:rPr>
          <w:sz w:val="16"/>
        </w:rPr>
        <w:t xml:space="preserve">Defendants' other common complaint arises from the instruction on the jury's duty to find defendants not guilty if it has a reasonable doubt as to their guilt. The instruction was taken verbatim from PIK (Criminal) 52.02. </w:t>
      </w:r>
      <w:r w:rsidRPr="006D7F92">
        <w:rPr>
          <w:rStyle w:val="StyleUnderline"/>
          <w:highlight w:val="cyan"/>
        </w:rPr>
        <w:t>Defendants argue</w:t>
      </w:r>
      <w:r w:rsidRPr="006D7F92">
        <w:rPr>
          <w:sz w:val="16"/>
          <w:highlight w:val="cyan"/>
        </w:rPr>
        <w:t xml:space="preserve"> </w:t>
      </w:r>
      <w:r w:rsidRPr="00A17DAA">
        <w:rPr>
          <w:sz w:val="16"/>
        </w:rPr>
        <w:t>the jury should have been instructed they "must" find the defendants not guilty if there is a reasonable doubt, rather than the jury "should</w:t>
      </w:r>
      <w:proofErr w:type="gramStart"/>
      <w:r w:rsidRPr="00A17DAA">
        <w:rPr>
          <w:sz w:val="16"/>
        </w:rPr>
        <w:t>"  find</w:t>
      </w:r>
      <w:proofErr w:type="gramEnd"/>
      <w:r w:rsidRPr="00A17DAA">
        <w:rPr>
          <w:sz w:val="16"/>
        </w:rPr>
        <w:t xml:space="preserve"> the defendants not guilty. They argue the word </w:t>
      </w:r>
      <w:r w:rsidRPr="00A17DAA">
        <w:rPr>
          <w:rStyle w:val="StyleUnderline"/>
        </w:rPr>
        <w:t>"must" is mandatory</w:t>
      </w:r>
      <w:r w:rsidRPr="00A17DAA">
        <w:rPr>
          <w:sz w:val="16"/>
        </w:rPr>
        <w:t xml:space="preserve"> and complies with K.S.A. 21-3109, while </w:t>
      </w:r>
      <w:r w:rsidRPr="00A17DAA">
        <w:rPr>
          <w:rStyle w:val="StyleUnderline"/>
        </w:rPr>
        <w:t>"</w:t>
      </w:r>
      <w:r w:rsidRPr="006D7F92">
        <w:rPr>
          <w:rStyle w:val="StyleUnderline"/>
          <w:highlight w:val="cyan"/>
        </w:rPr>
        <w:t>should" is permissible</w:t>
      </w:r>
      <w:r w:rsidRPr="006D7F92">
        <w:rPr>
          <w:sz w:val="16"/>
          <w:highlight w:val="cyan"/>
        </w:rPr>
        <w:t xml:space="preserve"> </w:t>
      </w:r>
      <w:r w:rsidRPr="00A17DAA">
        <w:rPr>
          <w:sz w:val="16"/>
        </w:rPr>
        <w:t xml:space="preserve">and does not comply with the statute. </w:t>
      </w:r>
      <w:r w:rsidRPr="006D7F92">
        <w:rPr>
          <w:rStyle w:val="Emphasis"/>
          <w:highlight w:val="cyan"/>
        </w:rPr>
        <w:t>We do not agree</w:t>
      </w:r>
      <w:r w:rsidRPr="00A17DAA">
        <w:rPr>
          <w:sz w:val="16"/>
        </w:rPr>
        <w:t xml:space="preserve">. In State v. Connor, 74 Kan. 898, 87 P. 703, this court held that </w:t>
      </w:r>
      <w:r w:rsidRPr="00A17DAA">
        <w:rPr>
          <w:rStyle w:val="StyleUnderline"/>
        </w:rPr>
        <w:t xml:space="preserve">the word "should" as used </w:t>
      </w:r>
      <w:r w:rsidRPr="006D7F92">
        <w:rPr>
          <w:rStyle w:val="StyleUnderline"/>
          <w:highlight w:val="cyan"/>
        </w:rPr>
        <w:t xml:space="preserve">in </w:t>
      </w:r>
      <w:r w:rsidRPr="006D7F92">
        <w:rPr>
          <w:rStyle w:val="Emphasis"/>
          <w:highlight w:val="cyan"/>
        </w:rPr>
        <w:t>instructions</w:t>
      </w:r>
      <w:r w:rsidRPr="006D7F92">
        <w:rPr>
          <w:sz w:val="16"/>
          <w:highlight w:val="cyan"/>
        </w:rPr>
        <w:t xml:space="preserve"> </w:t>
      </w:r>
      <w:r w:rsidRPr="00A17DAA">
        <w:rPr>
          <w:sz w:val="16"/>
        </w:rPr>
        <w:t xml:space="preserve">in a criminal case </w:t>
      </w:r>
      <w:r w:rsidRPr="006D7F92">
        <w:rPr>
          <w:rStyle w:val="Emphasis"/>
          <w:highlight w:val="cyan"/>
        </w:rPr>
        <w:t xml:space="preserve">conveys </w:t>
      </w:r>
      <w:r w:rsidRPr="00A17DAA">
        <w:rPr>
          <w:rStyle w:val="Emphasis"/>
        </w:rPr>
        <w:t xml:space="preserve">a sense of duty and </w:t>
      </w:r>
      <w:r w:rsidRPr="006D7F92">
        <w:rPr>
          <w:rStyle w:val="Emphasis"/>
          <w:highlight w:val="cyan"/>
        </w:rPr>
        <w:t>obligation and could not be misunderstood</w:t>
      </w:r>
      <w:r w:rsidRPr="006D7F92">
        <w:rPr>
          <w:sz w:val="16"/>
          <w:highlight w:val="cyan"/>
        </w:rPr>
        <w:t xml:space="preserve"> </w:t>
      </w:r>
      <w:r w:rsidRPr="00A17DAA">
        <w:rPr>
          <w:sz w:val="16"/>
        </w:rPr>
        <w:t>by a jury. The instruction used in this case has been held to be proper in State v. Wilkins, 215 Kan. 145, 523 P.2d 728, and State v. Taylor, 212 Kan. 780, 512 P.2d 449.</w:t>
      </w:r>
    </w:p>
    <w:p w14:paraId="2655D0D0" w14:textId="77777777" w:rsidR="006D7F92" w:rsidRPr="00DA3CC9" w:rsidRDefault="006D7F92" w:rsidP="006D7F92">
      <w:pPr>
        <w:rPr>
          <w:sz w:val="16"/>
        </w:rPr>
      </w:pPr>
    </w:p>
    <w:p w14:paraId="254CF32A" w14:textId="77777777" w:rsidR="006D7F92" w:rsidRPr="000B5C5F" w:rsidRDefault="006D7F92" w:rsidP="006D7F92">
      <w:pPr>
        <w:pStyle w:val="Heading4"/>
      </w:pPr>
      <w:r>
        <w:t xml:space="preserve">Rulemaking is a question of culture---counterplan’s model is key.  </w:t>
      </w:r>
    </w:p>
    <w:p w14:paraId="14194C2E" w14:textId="77777777" w:rsidR="006D7F92" w:rsidRPr="00D52595" w:rsidRDefault="006D7F92" w:rsidP="006D7F92">
      <w:r>
        <w:t xml:space="preserve">Kurt </w:t>
      </w:r>
      <w:r w:rsidRPr="00D52595">
        <w:rPr>
          <w:rStyle w:val="Style13ptBold"/>
        </w:rPr>
        <w:t>Walters 19</w:t>
      </w:r>
      <w:r>
        <w:t>. Harvard University, Harvard Law School, Harvard University, Harvard Law School, Students. “FTC Rulemaking: Existing Authorities &amp; Recommendations”. https://papers.ssrn.com/sol3/papers.cfm?abstract_id=3794346</w:t>
      </w:r>
    </w:p>
    <w:p w14:paraId="298C43D9" w14:textId="77777777" w:rsidR="006D7F92" w:rsidRPr="000B5C5F" w:rsidRDefault="006D7F92" w:rsidP="006D7F92">
      <w:pPr>
        <w:rPr>
          <w:sz w:val="16"/>
        </w:rPr>
      </w:pPr>
      <w:r w:rsidRPr="000B5C5F">
        <w:rPr>
          <w:sz w:val="16"/>
        </w:rPr>
        <w:t xml:space="preserve">The FTC has the authority to issue substantive rules with the force of law proscribing unfair or deceptive acts or practices as well as unfair methods of competition. </w:t>
      </w:r>
      <w:r w:rsidRPr="006D7F92">
        <w:rPr>
          <w:rStyle w:val="StyleUnderline"/>
          <w:highlight w:val="cyan"/>
        </w:rPr>
        <w:t>Rulemaking could</w:t>
      </w:r>
      <w:r w:rsidRPr="006D7F92">
        <w:rPr>
          <w:sz w:val="16"/>
          <w:highlight w:val="cyan"/>
        </w:rPr>
        <w:t xml:space="preserve"> </w:t>
      </w:r>
      <w:r w:rsidRPr="000B5C5F">
        <w:rPr>
          <w:sz w:val="16"/>
        </w:rPr>
        <w:t xml:space="preserve">thus </w:t>
      </w:r>
      <w:r w:rsidRPr="006D7F92">
        <w:rPr>
          <w:rStyle w:val="StyleUnderline"/>
          <w:highlight w:val="cyan"/>
        </w:rPr>
        <w:t xml:space="preserve">be </w:t>
      </w:r>
      <w:r w:rsidRPr="000B5C5F">
        <w:rPr>
          <w:rStyle w:val="StyleUnderline"/>
        </w:rPr>
        <w:t xml:space="preserve">a </w:t>
      </w:r>
      <w:r w:rsidRPr="006D7F92">
        <w:rPr>
          <w:rStyle w:val="StyleUnderline"/>
          <w:highlight w:val="cyan"/>
        </w:rPr>
        <w:t xml:space="preserve">critical </w:t>
      </w:r>
      <w:r w:rsidRPr="000B5C5F">
        <w:rPr>
          <w:rStyle w:val="StyleUnderline"/>
        </w:rPr>
        <w:t xml:space="preserve">tool </w:t>
      </w:r>
      <w:r w:rsidRPr="006D7F92">
        <w:rPr>
          <w:rStyle w:val="StyleUnderline"/>
          <w:highlight w:val="cyan"/>
        </w:rPr>
        <w:t xml:space="preserve">for </w:t>
      </w:r>
      <w:r w:rsidRPr="000B5C5F">
        <w:rPr>
          <w:rStyle w:val="StyleUnderline"/>
        </w:rPr>
        <w:t>the agency in</w:t>
      </w:r>
      <w:r w:rsidRPr="000B5C5F">
        <w:rPr>
          <w:sz w:val="16"/>
        </w:rPr>
        <w:t xml:space="preserve"> furthering its dual mission of protecting consumers and </w:t>
      </w:r>
      <w:r w:rsidRPr="006D7F92">
        <w:rPr>
          <w:rStyle w:val="Emphasis"/>
          <w:highlight w:val="cyan"/>
        </w:rPr>
        <w:t>promoting competition</w:t>
      </w:r>
      <w:r w:rsidRPr="000B5C5F">
        <w:rPr>
          <w:sz w:val="16"/>
        </w:rPr>
        <w:t xml:space="preserve">. Following the “Reagan Revolution” at the Commission, though, these authorities have fallen into nearly complete disuse. </w:t>
      </w:r>
      <w:r w:rsidRPr="000B5C5F">
        <w:rPr>
          <w:rStyle w:val="StyleUnderline"/>
        </w:rPr>
        <w:t>With</w:t>
      </w:r>
      <w:r w:rsidRPr="000B5C5F">
        <w:rPr>
          <w:sz w:val="16"/>
        </w:rPr>
        <w:t xml:space="preserve"> such </w:t>
      </w:r>
      <w:r w:rsidRPr="000B5C5F">
        <w:rPr>
          <w:rStyle w:val="StyleUnderline"/>
        </w:rPr>
        <w:t xml:space="preserve">broad and flexible authorities, </w:t>
      </w:r>
      <w:r w:rsidRPr="000B5C5F">
        <w:rPr>
          <w:rStyle w:val="Emphasis"/>
        </w:rPr>
        <w:t xml:space="preserve">agency </w:t>
      </w:r>
      <w:r w:rsidRPr="006D7F92">
        <w:rPr>
          <w:rStyle w:val="Emphasis"/>
          <w:highlight w:val="cyan"/>
        </w:rPr>
        <w:t>norms and culture become critically important</w:t>
      </w:r>
      <w:r w:rsidRPr="000B5C5F">
        <w:rPr>
          <w:sz w:val="16"/>
        </w:rPr>
        <w:t xml:space="preserve">. As this memo will demonstrate, </w:t>
      </w:r>
      <w:r w:rsidRPr="006D7F92">
        <w:rPr>
          <w:rStyle w:val="StyleUnderline"/>
          <w:highlight w:val="cyan"/>
        </w:rPr>
        <w:t xml:space="preserve">the decline in </w:t>
      </w:r>
      <w:r w:rsidRPr="000B5C5F">
        <w:rPr>
          <w:rStyle w:val="StyleUnderline"/>
        </w:rPr>
        <w:t>discretionary</w:t>
      </w:r>
      <w:r w:rsidRPr="000B5C5F">
        <w:rPr>
          <w:sz w:val="16"/>
        </w:rPr>
        <w:t xml:space="preserve"> FTC </w:t>
      </w:r>
      <w:r w:rsidRPr="006D7F92">
        <w:rPr>
          <w:rStyle w:val="StyleUnderline"/>
          <w:highlight w:val="cyan"/>
        </w:rPr>
        <w:t xml:space="preserve">rulemaking was driven </w:t>
      </w:r>
      <w:r w:rsidRPr="000B5C5F">
        <w:rPr>
          <w:rStyle w:val="StyleUnderline"/>
        </w:rPr>
        <w:t xml:space="preserve">far more </w:t>
      </w:r>
      <w:r w:rsidRPr="006D7F92">
        <w:rPr>
          <w:rStyle w:val="StyleUnderline"/>
          <w:highlight w:val="cyan"/>
        </w:rPr>
        <w:t xml:space="preserve">by </w:t>
      </w:r>
      <w:r w:rsidRPr="006D7F92">
        <w:rPr>
          <w:rStyle w:val="Emphasis"/>
          <w:highlight w:val="cyan"/>
        </w:rPr>
        <w:t>cultural changes</w:t>
      </w:r>
      <w:r w:rsidRPr="006D7F92">
        <w:rPr>
          <w:sz w:val="16"/>
          <w:highlight w:val="cyan"/>
        </w:rPr>
        <w:t xml:space="preserve"> </w:t>
      </w:r>
      <w:r w:rsidRPr="000B5C5F">
        <w:rPr>
          <w:sz w:val="16"/>
        </w:rPr>
        <w:t xml:space="preserve">at the agency </w:t>
      </w:r>
      <w:r w:rsidRPr="006D7F92">
        <w:rPr>
          <w:rStyle w:val="Emphasis"/>
          <w:highlight w:val="cyan"/>
        </w:rPr>
        <w:t>and self- imposed procedural hurdles</w:t>
      </w:r>
      <w:r w:rsidRPr="006D7F92">
        <w:rPr>
          <w:sz w:val="16"/>
          <w:highlight w:val="cyan"/>
        </w:rPr>
        <w:t xml:space="preserve"> </w:t>
      </w:r>
      <w:r w:rsidRPr="000B5C5F">
        <w:rPr>
          <w:sz w:val="16"/>
        </w:rPr>
        <w:t xml:space="preserve">than by any legislative limitations from Congress. As such, </w:t>
      </w:r>
      <w:r w:rsidRPr="000B5C5F">
        <w:rPr>
          <w:rStyle w:val="StyleUnderline"/>
        </w:rPr>
        <w:t>this</w:t>
      </w:r>
      <w:r w:rsidRPr="000B5C5F">
        <w:rPr>
          <w:sz w:val="16"/>
        </w:rPr>
        <w:t xml:space="preserve"> decline </w:t>
      </w:r>
      <w:r w:rsidRPr="000B5C5F">
        <w:rPr>
          <w:rStyle w:val="StyleUnderline"/>
        </w:rPr>
        <w:t xml:space="preserve">may be </w:t>
      </w:r>
      <w:r w:rsidRPr="000B5C5F">
        <w:rPr>
          <w:rStyle w:val="Emphasis"/>
        </w:rPr>
        <w:t>reversed</w:t>
      </w:r>
      <w:r w:rsidRPr="000B5C5F">
        <w:rPr>
          <w:sz w:val="16"/>
        </w:rPr>
        <w:t>.</w:t>
      </w:r>
    </w:p>
    <w:p w14:paraId="0513AC16" w14:textId="77777777" w:rsidR="006D7F92" w:rsidRDefault="006D7F92" w:rsidP="006D7F92">
      <w:pPr>
        <w:rPr>
          <w:sz w:val="16"/>
        </w:rPr>
      </w:pPr>
      <w:r w:rsidRPr="006D7F92">
        <w:rPr>
          <w:rStyle w:val="Emphasis"/>
          <w:highlight w:val="cyan"/>
        </w:rPr>
        <w:t xml:space="preserve">Engaging </w:t>
      </w:r>
      <w:r w:rsidRPr="000B5C5F">
        <w:rPr>
          <w:rStyle w:val="Emphasis"/>
        </w:rPr>
        <w:t>now</w:t>
      </w:r>
      <w:r w:rsidRPr="000B5C5F">
        <w:rPr>
          <w:sz w:val="16"/>
        </w:rPr>
        <w:t xml:space="preserve"> </w:t>
      </w:r>
      <w:r w:rsidRPr="006D7F92">
        <w:rPr>
          <w:rStyle w:val="StyleUnderline"/>
          <w:highlight w:val="cyan"/>
        </w:rPr>
        <w:t>with</w:t>
      </w:r>
      <w:r w:rsidRPr="006D7F92">
        <w:rPr>
          <w:sz w:val="16"/>
          <w:highlight w:val="cyan"/>
        </w:rPr>
        <w:t xml:space="preserve"> </w:t>
      </w:r>
      <w:r w:rsidRPr="000B5C5F">
        <w:rPr>
          <w:sz w:val="16"/>
        </w:rPr>
        <w:t xml:space="preserve">the extent of the agency’s </w:t>
      </w:r>
      <w:r w:rsidRPr="006D7F92">
        <w:rPr>
          <w:rStyle w:val="Emphasis"/>
          <w:highlight w:val="cyan"/>
        </w:rPr>
        <w:t>rulemaking</w:t>
      </w:r>
      <w:r w:rsidRPr="006D7F92">
        <w:rPr>
          <w:sz w:val="16"/>
          <w:highlight w:val="cyan"/>
        </w:rPr>
        <w:t xml:space="preserve"> </w:t>
      </w:r>
      <w:r w:rsidRPr="000B5C5F">
        <w:rPr>
          <w:sz w:val="16"/>
        </w:rPr>
        <w:t xml:space="preserve">authorities </w:t>
      </w:r>
      <w:r w:rsidRPr="006D7F92">
        <w:rPr>
          <w:rStyle w:val="StyleUnderline"/>
          <w:highlight w:val="cyan"/>
        </w:rPr>
        <w:t xml:space="preserve">can lead to immediately actionable insights </w:t>
      </w:r>
      <w:r w:rsidRPr="000B5C5F">
        <w:rPr>
          <w:rStyle w:val="StyleUnderline"/>
        </w:rPr>
        <w:t xml:space="preserve">and position the Commission </w:t>
      </w:r>
      <w:r w:rsidRPr="006D7F92">
        <w:rPr>
          <w:rStyle w:val="StyleUnderline"/>
          <w:highlight w:val="cyan"/>
        </w:rPr>
        <w:t xml:space="preserve">for </w:t>
      </w:r>
      <w:r w:rsidRPr="000B5C5F">
        <w:rPr>
          <w:rStyle w:val="StyleUnderline"/>
        </w:rPr>
        <w:t>effective regulatory action under</w:t>
      </w:r>
      <w:r w:rsidRPr="000B5C5F">
        <w:rPr>
          <w:sz w:val="16"/>
        </w:rPr>
        <w:t xml:space="preserve"> a </w:t>
      </w:r>
      <w:r w:rsidRPr="006D7F92">
        <w:rPr>
          <w:rStyle w:val="Emphasis"/>
          <w:highlight w:val="cyan"/>
        </w:rPr>
        <w:t>future</w:t>
      </w:r>
      <w:r w:rsidRPr="006D7F92">
        <w:rPr>
          <w:sz w:val="16"/>
          <w:highlight w:val="cyan"/>
        </w:rPr>
        <w:t xml:space="preserve"> </w:t>
      </w:r>
      <w:r w:rsidRPr="000B5C5F">
        <w:rPr>
          <w:sz w:val="16"/>
        </w:rPr>
        <w:t xml:space="preserve">majority committed to </w:t>
      </w:r>
      <w:r w:rsidRPr="006D7F92">
        <w:rPr>
          <w:rStyle w:val="Emphasis"/>
          <w:highlight w:val="cyan"/>
        </w:rPr>
        <w:t>rulemaking</w:t>
      </w:r>
      <w:r w:rsidRPr="000B5C5F">
        <w:rPr>
          <w:sz w:val="16"/>
        </w:rPr>
        <w:t xml:space="preserve">. Before outlining the structure of this memo, what follows is </w:t>
      </w:r>
      <w:proofErr w:type="gramStart"/>
      <w:r w:rsidRPr="000B5C5F">
        <w:rPr>
          <w:sz w:val="16"/>
        </w:rPr>
        <w:t>a brief summary</w:t>
      </w:r>
      <w:proofErr w:type="gramEnd"/>
      <w:r w:rsidRPr="000B5C5F">
        <w:rPr>
          <w:sz w:val="16"/>
        </w:rPr>
        <w:t xml:space="preserve"> of its main conclusions. </w:t>
      </w:r>
    </w:p>
    <w:p w14:paraId="5EBD69B5" w14:textId="77777777" w:rsidR="006D7F92" w:rsidRDefault="006D7F92" w:rsidP="006D7F92">
      <w:pPr>
        <w:pStyle w:val="Heading4"/>
      </w:pPr>
      <w:r>
        <w:t xml:space="preserve">2---Notice and comment is </w:t>
      </w:r>
      <w:r w:rsidRPr="00F75C4B">
        <w:rPr>
          <w:u w:val="single"/>
        </w:rPr>
        <w:t>consensus building</w:t>
      </w:r>
      <w:r>
        <w:t xml:space="preserve">---their </w:t>
      </w:r>
      <w:proofErr w:type="spellStart"/>
      <w:r>
        <w:t>ev</w:t>
      </w:r>
      <w:proofErr w:type="spellEnd"/>
      <w:r>
        <w:t xml:space="preserve"> </w:t>
      </w:r>
      <w:r w:rsidRPr="00F75C4B">
        <w:rPr>
          <w:u w:val="single"/>
        </w:rPr>
        <w:t>doesn’t assume the process</w:t>
      </w:r>
      <w:r>
        <w:t xml:space="preserve">. </w:t>
      </w:r>
    </w:p>
    <w:p w14:paraId="238D3AEB" w14:textId="77777777" w:rsidR="006D7F92" w:rsidRPr="00AB71EB" w:rsidRDefault="006D7F92" w:rsidP="006D7F92">
      <w:r>
        <w:t xml:space="preserve">William E. </w:t>
      </w:r>
      <w:proofErr w:type="spellStart"/>
      <w:r w:rsidRPr="0016274D">
        <w:rPr>
          <w:rStyle w:val="Style13ptBold"/>
        </w:rPr>
        <w:t>Kovacic</w:t>
      </w:r>
      <w:proofErr w:type="spellEnd"/>
      <w:r w:rsidRPr="0016274D">
        <w:rPr>
          <w:rStyle w:val="Style13ptBold"/>
        </w:rPr>
        <w:t xml:space="preserve"> 21</w:t>
      </w:r>
      <w:r>
        <w:t xml:space="preserve">.  Global Competition Professor of Law and Policy, George Washington University Law School; Visiting Professor, Dickson Poon School of Law, King’s College London; Non-Executive Director, United Kingdom Competition and Markets Authority. “The future adaptation of the per se rule of illegality in U.S. Antitrust law”. Columbia Business Law Review. </w:t>
      </w:r>
    </w:p>
    <w:p w14:paraId="7C1A0E01" w14:textId="77777777" w:rsidR="006D7F92" w:rsidRPr="00974E05" w:rsidRDefault="006D7F92" w:rsidP="006D7F92">
      <w:pPr>
        <w:rPr>
          <w:sz w:val="16"/>
        </w:rPr>
      </w:pPr>
      <w:r w:rsidRPr="00FC18E4">
        <w:rPr>
          <w:rStyle w:val="StyleUnderline"/>
        </w:rPr>
        <w:lastRenderedPageBreak/>
        <w:t xml:space="preserve">The </w:t>
      </w:r>
      <w:r w:rsidRPr="006D7F92">
        <w:rPr>
          <w:rStyle w:val="StyleUnderline"/>
          <w:highlight w:val="cyan"/>
        </w:rPr>
        <w:t>public antitrust agencies</w:t>
      </w:r>
      <w:r w:rsidRPr="00974E05">
        <w:rPr>
          <w:sz w:val="16"/>
        </w:rPr>
        <w:t xml:space="preserve">—the DOJ, the FTC, and the state attorneys general—from time to time </w:t>
      </w:r>
      <w:r w:rsidRPr="00FC18E4">
        <w:rPr>
          <w:rStyle w:val="Emphasis"/>
        </w:rPr>
        <w:t xml:space="preserve">have </w:t>
      </w:r>
      <w:r w:rsidRPr="006D7F92">
        <w:rPr>
          <w:rStyle w:val="Emphasis"/>
          <w:highlight w:val="cyan"/>
        </w:rPr>
        <w:t>convened public gatherings</w:t>
      </w:r>
      <w:r w:rsidRPr="006D7F92">
        <w:rPr>
          <w:rStyle w:val="StyleUnderline"/>
          <w:highlight w:val="cyan"/>
        </w:rPr>
        <w:t xml:space="preserve"> to </w:t>
      </w:r>
      <w:r w:rsidRPr="00FC18E4">
        <w:rPr>
          <w:rStyle w:val="StyleUnderline"/>
        </w:rPr>
        <w:t xml:space="preserve">examine </w:t>
      </w:r>
      <w:r w:rsidRPr="006D7F92">
        <w:rPr>
          <w:rStyle w:val="StyleUnderline"/>
          <w:highlight w:val="cyan"/>
        </w:rPr>
        <w:t>develop</w:t>
      </w:r>
      <w:r w:rsidRPr="00FC18E4">
        <w:rPr>
          <w:rStyle w:val="StyleUnderline"/>
        </w:rPr>
        <w:t xml:space="preserve">ments in </w:t>
      </w:r>
      <w:r w:rsidRPr="006D7F92">
        <w:rPr>
          <w:rStyle w:val="Emphasis"/>
          <w:highlight w:val="cyan"/>
        </w:rPr>
        <w:t xml:space="preserve">antitrust </w:t>
      </w:r>
      <w:r w:rsidRPr="00FC18E4">
        <w:rPr>
          <w:rStyle w:val="Emphasis"/>
        </w:rPr>
        <w:t>law</w:t>
      </w:r>
      <w:r w:rsidRPr="00974E05">
        <w:rPr>
          <w:sz w:val="16"/>
        </w:rPr>
        <w:t xml:space="preserve">.175 </w:t>
      </w:r>
      <w:r w:rsidRPr="00FC18E4">
        <w:rPr>
          <w:rStyle w:val="StyleUnderline"/>
        </w:rPr>
        <w:t xml:space="preserve">The </w:t>
      </w:r>
      <w:r w:rsidRPr="006D7F92">
        <w:rPr>
          <w:rStyle w:val="StyleUnderline"/>
          <w:highlight w:val="cyan"/>
        </w:rPr>
        <w:t xml:space="preserve">agencies </w:t>
      </w:r>
      <w:r w:rsidRPr="00FC18E4">
        <w:rPr>
          <w:rStyle w:val="StyleUnderline"/>
        </w:rPr>
        <w:t xml:space="preserve">could apply </w:t>
      </w:r>
      <w:r w:rsidRPr="00974E05">
        <w:rPr>
          <w:rStyle w:val="StyleUnderline"/>
        </w:rPr>
        <w:t xml:space="preserve">their </w:t>
      </w:r>
      <w:r w:rsidRPr="00974E05">
        <w:rPr>
          <w:rStyle w:val="Emphasis"/>
        </w:rPr>
        <w:t xml:space="preserve">capability </w:t>
      </w:r>
      <w:r w:rsidRPr="006D7F92">
        <w:rPr>
          <w:rStyle w:val="Emphasis"/>
          <w:highlight w:val="cyan"/>
        </w:rPr>
        <w:t>as convenors</w:t>
      </w:r>
      <w:r w:rsidRPr="00974E05">
        <w:rPr>
          <w:rStyle w:val="StyleUnderline"/>
        </w:rPr>
        <w:t xml:space="preserve"> to conduct</w:t>
      </w:r>
      <w:r w:rsidRPr="00974E05">
        <w:rPr>
          <w:sz w:val="16"/>
        </w:rPr>
        <w:t xml:space="preserve"> periodic </w:t>
      </w:r>
      <w:r w:rsidRPr="00974E05">
        <w:rPr>
          <w:rStyle w:val="StyleUnderline"/>
        </w:rPr>
        <w:t>assessments</w:t>
      </w:r>
      <w:r w:rsidRPr="00974E05">
        <w:rPr>
          <w:sz w:val="16"/>
        </w:rPr>
        <w:t xml:space="preserve"> of the operation of per se rules of illegality </w:t>
      </w:r>
      <w:r w:rsidRPr="00974E05">
        <w:rPr>
          <w:rStyle w:val="StyleUnderline"/>
        </w:rPr>
        <w:t>and</w:t>
      </w:r>
      <w:r w:rsidRPr="00974E05">
        <w:rPr>
          <w:sz w:val="16"/>
        </w:rPr>
        <w:t xml:space="preserve"> to </w:t>
      </w:r>
      <w:r w:rsidRPr="006D7F92">
        <w:rPr>
          <w:rStyle w:val="Emphasis"/>
          <w:highlight w:val="cyan"/>
        </w:rPr>
        <w:t xml:space="preserve">build </w:t>
      </w:r>
      <w:r w:rsidRPr="00974E05">
        <w:rPr>
          <w:rStyle w:val="Emphasis"/>
        </w:rPr>
        <w:t xml:space="preserve">a </w:t>
      </w:r>
      <w:r w:rsidRPr="006D7F92">
        <w:rPr>
          <w:rStyle w:val="Emphasis"/>
          <w:highlight w:val="cyan"/>
        </w:rPr>
        <w:t>consensus</w:t>
      </w:r>
      <w:r w:rsidRPr="006D7F92">
        <w:rPr>
          <w:rStyle w:val="StyleUnderline"/>
          <w:highlight w:val="cyan"/>
        </w:rPr>
        <w:t xml:space="preserve"> </w:t>
      </w:r>
      <w:r w:rsidRPr="00974E05">
        <w:rPr>
          <w:rStyle w:val="StyleUnderline"/>
        </w:rPr>
        <w:t xml:space="preserve">about what types </w:t>
      </w:r>
      <w:r w:rsidRPr="006D7F92">
        <w:rPr>
          <w:rStyle w:val="StyleUnderline"/>
          <w:highlight w:val="cyan"/>
        </w:rPr>
        <w:t xml:space="preserve">of </w:t>
      </w:r>
      <w:r w:rsidRPr="00974E05">
        <w:rPr>
          <w:rStyle w:val="StyleUnderline"/>
        </w:rPr>
        <w:t>behavior are</w:t>
      </w:r>
      <w:r w:rsidRPr="00974E05">
        <w:rPr>
          <w:sz w:val="16"/>
        </w:rPr>
        <w:t xml:space="preserve"> appropriate </w:t>
      </w:r>
      <w:r w:rsidRPr="00974E05">
        <w:rPr>
          <w:rStyle w:val="StyleUnderline"/>
        </w:rPr>
        <w:t>subjects for</w:t>
      </w:r>
      <w:r w:rsidRPr="00974E05">
        <w:rPr>
          <w:sz w:val="16"/>
        </w:rPr>
        <w:t xml:space="preserve"> categorical </w:t>
      </w:r>
      <w:r w:rsidRPr="006D7F92">
        <w:rPr>
          <w:rStyle w:val="Emphasis"/>
          <w:highlight w:val="cyan"/>
        </w:rPr>
        <w:t>prohibition</w:t>
      </w:r>
      <w:r w:rsidRPr="00974E05">
        <w:rPr>
          <w:sz w:val="16"/>
        </w:rPr>
        <w:t xml:space="preserve">.176 </w:t>
      </w:r>
      <w:r w:rsidRPr="006D7F92">
        <w:rPr>
          <w:rStyle w:val="StyleUnderline"/>
          <w:highlight w:val="cyan"/>
        </w:rPr>
        <w:t xml:space="preserve">They could host proceedings </w:t>
      </w:r>
      <w:r w:rsidRPr="00974E05">
        <w:rPr>
          <w:rStyle w:val="StyleUnderline"/>
        </w:rPr>
        <w:t xml:space="preserve">in which academics, business officials, judges, policymakers, </w:t>
      </w:r>
      <w:r w:rsidRPr="006D7F92">
        <w:rPr>
          <w:rStyle w:val="StyleUnderline"/>
          <w:highlight w:val="cyan"/>
        </w:rPr>
        <w:t xml:space="preserve">and </w:t>
      </w:r>
      <w:r w:rsidRPr="00974E05">
        <w:rPr>
          <w:rStyle w:val="StyleUnderline"/>
        </w:rPr>
        <w:t xml:space="preserve">practitioners </w:t>
      </w:r>
      <w:r w:rsidRPr="006D7F92">
        <w:rPr>
          <w:rStyle w:val="StyleUnderline"/>
          <w:highlight w:val="cyan"/>
        </w:rPr>
        <w:t>analyze</w:t>
      </w:r>
      <w:r w:rsidRPr="006D7F92">
        <w:rPr>
          <w:sz w:val="16"/>
          <w:highlight w:val="cyan"/>
        </w:rPr>
        <w:t xml:space="preserve"> </w:t>
      </w:r>
      <w:r w:rsidRPr="00974E05">
        <w:rPr>
          <w:sz w:val="16"/>
        </w:rPr>
        <w:t xml:space="preserve">the existing set of per se </w:t>
      </w:r>
      <w:r w:rsidRPr="006D7F92">
        <w:rPr>
          <w:rStyle w:val="Emphasis"/>
          <w:highlight w:val="cyan"/>
        </w:rPr>
        <w:t>prohibitions</w:t>
      </w:r>
      <w:r w:rsidRPr="006D7F92">
        <w:rPr>
          <w:sz w:val="16"/>
          <w:highlight w:val="cyan"/>
        </w:rPr>
        <w:t xml:space="preserve"> </w:t>
      </w:r>
      <w:r w:rsidRPr="00974E05">
        <w:rPr>
          <w:rStyle w:val="StyleUnderline"/>
        </w:rPr>
        <w:t xml:space="preserve">and discuss possibilities for </w:t>
      </w:r>
      <w:r w:rsidRPr="006D7F92">
        <w:rPr>
          <w:rStyle w:val="Emphasis"/>
          <w:highlight w:val="cyan"/>
        </w:rPr>
        <w:t>expanding</w:t>
      </w:r>
      <w:r w:rsidRPr="006D7F92">
        <w:rPr>
          <w:sz w:val="16"/>
          <w:highlight w:val="cyan"/>
        </w:rPr>
        <w:t xml:space="preserve"> </w:t>
      </w:r>
      <w:r w:rsidRPr="00974E05">
        <w:rPr>
          <w:sz w:val="16"/>
        </w:rPr>
        <w:t xml:space="preserve">or reducing </w:t>
      </w:r>
      <w:r w:rsidRPr="006D7F92">
        <w:rPr>
          <w:rStyle w:val="Emphasis"/>
          <w:highlight w:val="cyan"/>
        </w:rPr>
        <w:t>the set</w:t>
      </w:r>
      <w:r w:rsidRPr="00974E05">
        <w:rPr>
          <w:sz w:val="16"/>
        </w:rPr>
        <w:t xml:space="preserve">. One could imagine that </w:t>
      </w:r>
      <w:r w:rsidRPr="00974E05">
        <w:rPr>
          <w:rStyle w:val="StyleUnderline"/>
        </w:rPr>
        <w:t>such proceedings might take place on a regular basis</w:t>
      </w:r>
      <w:r w:rsidRPr="00974E05">
        <w:rPr>
          <w:sz w:val="16"/>
        </w:rPr>
        <w:t>—perhaps every five years. As a recent example, the FTC in 2020 held a public workshop on noncompete covenants as part of a larger set of deliberations on modern competition law and policy.177</w:t>
      </w:r>
    </w:p>
    <w:p w14:paraId="0E9824E4" w14:textId="77777777" w:rsidR="006D7F92" w:rsidRDefault="006D7F92" w:rsidP="006D7F92">
      <w:pPr>
        <w:rPr>
          <w:rStyle w:val="StyleUnderline"/>
        </w:rPr>
      </w:pPr>
      <w:r w:rsidRPr="00974E05">
        <w:rPr>
          <w:rStyle w:val="StyleUnderline"/>
        </w:rPr>
        <w:t>An important aim</w:t>
      </w:r>
      <w:r w:rsidRPr="00974E05">
        <w:rPr>
          <w:sz w:val="16"/>
        </w:rPr>
        <w:t xml:space="preserve"> of the periodic reassessment </w:t>
      </w:r>
      <w:r w:rsidRPr="00974E05">
        <w:rPr>
          <w:rStyle w:val="StyleUnderline"/>
        </w:rPr>
        <w:t xml:space="preserve">would be </w:t>
      </w:r>
      <w:r w:rsidRPr="006D7F92">
        <w:rPr>
          <w:rStyle w:val="StyleUnderline"/>
          <w:highlight w:val="cyan"/>
        </w:rPr>
        <w:t xml:space="preserve">to take stock </w:t>
      </w:r>
      <w:r w:rsidRPr="00974E05">
        <w:rPr>
          <w:rStyle w:val="StyleUnderline"/>
        </w:rPr>
        <w:t>of ongoing advances</w:t>
      </w:r>
      <w:r w:rsidRPr="00974E05">
        <w:rPr>
          <w:sz w:val="16"/>
        </w:rPr>
        <w:t xml:space="preserve"> in economic theory and in learning about business practices. </w:t>
      </w:r>
      <w:r w:rsidRPr="00974E05">
        <w:rPr>
          <w:rStyle w:val="StyleUnderline"/>
        </w:rPr>
        <w:t>This</w:t>
      </w:r>
      <w:r w:rsidRPr="00974E05">
        <w:rPr>
          <w:sz w:val="16"/>
        </w:rPr>
        <w:t xml:space="preserve"> stock-taking </w:t>
      </w:r>
      <w:r w:rsidRPr="006D7F92">
        <w:rPr>
          <w:rStyle w:val="StyleUnderline"/>
          <w:highlight w:val="cyan"/>
        </w:rPr>
        <w:t xml:space="preserve">would </w:t>
      </w:r>
      <w:r w:rsidRPr="00974E05">
        <w:rPr>
          <w:rStyle w:val="StyleUnderline"/>
        </w:rPr>
        <w:t xml:space="preserve">help </w:t>
      </w:r>
      <w:r w:rsidRPr="006D7F92">
        <w:rPr>
          <w:rStyle w:val="StyleUnderline"/>
          <w:highlight w:val="cyan"/>
        </w:rPr>
        <w:t>illuminate the impact</w:t>
      </w:r>
      <w:r w:rsidRPr="006D7F92">
        <w:rPr>
          <w:sz w:val="16"/>
          <w:highlight w:val="cyan"/>
        </w:rPr>
        <w:t xml:space="preserve"> </w:t>
      </w:r>
      <w:r w:rsidRPr="00974E05">
        <w:rPr>
          <w:sz w:val="16"/>
        </w:rPr>
        <w:t xml:space="preserve">of existing per se rules and help interpret the experience that courts use as a basis for adjusting the class of conduct subject to per se condemnation. </w:t>
      </w:r>
      <w:r w:rsidRPr="00974E05">
        <w:rPr>
          <w:rStyle w:val="StyleUnderline"/>
        </w:rPr>
        <w:t xml:space="preserve">The </w:t>
      </w:r>
      <w:r w:rsidRPr="00AB71EB">
        <w:rPr>
          <w:rStyle w:val="StyleUnderline"/>
        </w:rPr>
        <w:t>agencies could prepare reports that distill the results</w:t>
      </w:r>
      <w:r w:rsidRPr="00AB71EB">
        <w:rPr>
          <w:sz w:val="16"/>
        </w:rPr>
        <w:t xml:space="preserve"> </w:t>
      </w:r>
      <w:r w:rsidRPr="00974E05">
        <w:rPr>
          <w:sz w:val="16"/>
        </w:rPr>
        <w:t xml:space="preserve">of the reassessment proceedings </w:t>
      </w:r>
      <w:r w:rsidRPr="00AB71EB">
        <w:rPr>
          <w:rStyle w:val="StyleUnderline"/>
        </w:rPr>
        <w:t xml:space="preserve">and </w:t>
      </w:r>
      <w:r w:rsidRPr="00974E05">
        <w:rPr>
          <w:rStyle w:val="StyleUnderline"/>
        </w:rPr>
        <w:t xml:space="preserve">thus </w:t>
      </w:r>
      <w:r w:rsidRPr="00AB71EB">
        <w:rPr>
          <w:rStyle w:val="StyleUnderline"/>
        </w:rPr>
        <w:t xml:space="preserve">provide </w:t>
      </w:r>
      <w:r w:rsidRPr="00AB71EB">
        <w:rPr>
          <w:rStyle w:val="Emphasis"/>
        </w:rPr>
        <w:t>accessible means for courts</w:t>
      </w:r>
      <w:r w:rsidRPr="00AB71EB">
        <w:rPr>
          <w:rStyle w:val="StyleUnderline"/>
        </w:rPr>
        <w:t xml:space="preserve"> to consider </w:t>
      </w:r>
      <w:r w:rsidRPr="00974E05">
        <w:rPr>
          <w:rStyle w:val="StyleUnderline"/>
        </w:rPr>
        <w:t xml:space="preserve">future </w:t>
      </w:r>
      <w:r w:rsidRPr="00AB71EB">
        <w:rPr>
          <w:rStyle w:val="StyleUnderline"/>
        </w:rPr>
        <w:t xml:space="preserve">adaptions </w:t>
      </w:r>
      <w:r w:rsidRPr="00974E05">
        <w:rPr>
          <w:rStyle w:val="StyleUnderline"/>
        </w:rPr>
        <w:t xml:space="preserve">to the per se rule. </w:t>
      </w:r>
    </w:p>
    <w:p w14:paraId="165A5225" w14:textId="77777777" w:rsidR="006D7F92" w:rsidRDefault="006D7F92" w:rsidP="006D7F92">
      <w:pPr>
        <w:pStyle w:val="Heading4"/>
      </w:pPr>
      <w:r>
        <w:t xml:space="preserve">Input key---the </w:t>
      </w:r>
      <w:proofErr w:type="spellStart"/>
      <w:r>
        <w:t>aff</w:t>
      </w:r>
      <w:proofErr w:type="spellEnd"/>
      <w:r>
        <w:t xml:space="preserve"> creates a democratic deficit.  </w:t>
      </w:r>
    </w:p>
    <w:p w14:paraId="220E1C67" w14:textId="77777777" w:rsidR="006D7F92" w:rsidRPr="0050450C" w:rsidRDefault="006D7F92" w:rsidP="006D7F92">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12644F6C" w14:textId="77777777" w:rsidR="006D7F92" w:rsidRPr="00DA3CC9" w:rsidRDefault="006D7F92" w:rsidP="006D7F92">
      <w:pPr>
        <w:rPr>
          <w:rStyle w:val="StyleUnderline"/>
        </w:rPr>
      </w:pPr>
      <w:r w:rsidRPr="00DA3CC9">
        <w:rPr>
          <w:rStyle w:val="StyleUnderline"/>
        </w:rPr>
        <w:t xml:space="preserve">The </w:t>
      </w:r>
      <w:r w:rsidRPr="006D7F92">
        <w:rPr>
          <w:rStyle w:val="StyleUnderline"/>
          <w:highlight w:val="cyan"/>
        </w:rPr>
        <w:t xml:space="preserve">institutional aspects of </w:t>
      </w:r>
      <w:r w:rsidRPr="00DA3CC9">
        <w:rPr>
          <w:rStyle w:val="StyleUnderline"/>
        </w:rPr>
        <w:t xml:space="preserve">today’s </w:t>
      </w:r>
      <w:r w:rsidRPr="006D7F92">
        <w:rPr>
          <w:rStyle w:val="StyleUnderline"/>
          <w:highlight w:val="cyan"/>
        </w:rPr>
        <w:t>antitrust</w:t>
      </w:r>
      <w:r w:rsidRPr="006D7F92">
        <w:rPr>
          <w:sz w:val="16"/>
          <w:highlight w:val="cyan"/>
        </w:rPr>
        <w:t xml:space="preserve"> </w:t>
      </w:r>
      <w:r w:rsidRPr="00B27347">
        <w:rPr>
          <w:sz w:val="16"/>
        </w:rPr>
        <w:t xml:space="preserve">enterprise, however, </w:t>
      </w:r>
      <w:r w:rsidRPr="006D7F92">
        <w:rPr>
          <w:rStyle w:val="StyleUnderline"/>
          <w:highlight w:val="cyan"/>
        </w:rPr>
        <w:t>are</w:t>
      </w:r>
      <w:r w:rsidRPr="006D7F92">
        <w:rPr>
          <w:sz w:val="16"/>
          <w:highlight w:val="cyan"/>
        </w:rPr>
        <w:t xml:space="preserve"> </w:t>
      </w:r>
      <w:r w:rsidRPr="00B27347">
        <w:rPr>
          <w:sz w:val="16"/>
        </w:rPr>
        <w:t xml:space="preserve">increasingly </w:t>
      </w:r>
      <w:r w:rsidRPr="006D7F92">
        <w:rPr>
          <w:rStyle w:val="Emphasis"/>
          <w:highlight w:val="cyan"/>
        </w:rPr>
        <w:t>out of balance</w:t>
      </w:r>
      <w:r w:rsidRPr="006D7F92">
        <w:rPr>
          <w:sz w:val="16"/>
          <w:highlight w:val="cyan"/>
        </w:rPr>
        <w:t xml:space="preserve">, </w:t>
      </w:r>
      <w:r w:rsidRPr="006D7F92">
        <w:rPr>
          <w:rStyle w:val="StyleUnderline"/>
          <w:highlight w:val="cyan"/>
        </w:rPr>
        <w:t xml:space="preserve">threatening </w:t>
      </w:r>
      <w:r w:rsidRPr="00DA3CC9">
        <w:rPr>
          <w:rStyle w:val="StyleUnderline"/>
        </w:rPr>
        <w:t xml:space="preserve">the </w:t>
      </w:r>
      <w:r w:rsidRPr="006D7F92">
        <w:rPr>
          <w:rStyle w:val="Emphasis"/>
          <w:highlight w:val="cyan"/>
        </w:rPr>
        <w:t>democratic</w:t>
      </w:r>
      <w:r w:rsidRPr="00DA3CC9">
        <w:rPr>
          <w:rStyle w:val="Emphasis"/>
        </w:rPr>
        <w:t xml:space="preserve">, economic, and political </w:t>
      </w:r>
      <w:r w:rsidRPr="006D7F92">
        <w:rPr>
          <w:rStyle w:val="Emphasis"/>
          <w:highlight w:val="cyan"/>
        </w:rPr>
        <w:t>goals</w:t>
      </w:r>
      <w:r w:rsidRPr="006D7F92">
        <w:rPr>
          <w:rStyle w:val="StyleUnderline"/>
          <w:highlight w:val="cyan"/>
        </w:rPr>
        <w:t xml:space="preserve"> </w:t>
      </w:r>
      <w:r w:rsidRPr="00DA3CC9">
        <w:rPr>
          <w:rStyle w:val="StyleUnderline"/>
        </w:rPr>
        <w:t>of the antitrust laws</w:t>
      </w:r>
      <w:r w:rsidRPr="00B27347">
        <w:rPr>
          <w:sz w:val="16"/>
        </w:rPr>
        <w:t xml:space="preserve">.5 </w:t>
      </w:r>
      <w:r w:rsidRPr="00DA3CC9">
        <w:rPr>
          <w:rStyle w:val="StyleUnderline"/>
        </w:rPr>
        <w:t>The shift</w:t>
      </w:r>
      <w:r w:rsidRPr="00B27347">
        <w:rPr>
          <w:sz w:val="16"/>
        </w:rPr>
        <w:t xml:space="preserve"> that Hofstadter first described has </w:t>
      </w:r>
      <w:r w:rsidRPr="00DA3CC9">
        <w:rPr>
          <w:rStyle w:val="StyleUnderline"/>
        </w:rPr>
        <w:t xml:space="preserve">led to an </w:t>
      </w:r>
      <w:r w:rsidRPr="006D7F92">
        <w:rPr>
          <w:rStyle w:val="StyleUnderline"/>
          <w:highlight w:val="cyan"/>
        </w:rPr>
        <w:t xml:space="preserve">antitrust </w:t>
      </w:r>
      <w:r w:rsidRPr="00DA3CC9">
        <w:rPr>
          <w:rStyle w:val="StyleUnderline"/>
        </w:rPr>
        <w:t xml:space="preserve">system </w:t>
      </w:r>
      <w:r w:rsidRPr="006D7F92">
        <w:rPr>
          <w:rStyle w:val="Emphasis"/>
          <w:highlight w:val="cyan"/>
        </w:rPr>
        <w:t>captured</w:t>
      </w:r>
      <w:r w:rsidRPr="006D7F92">
        <w:rPr>
          <w:rStyle w:val="StyleUnderline"/>
          <w:highlight w:val="cyan"/>
        </w:rPr>
        <w:t xml:space="preserve"> by </w:t>
      </w:r>
      <w:r w:rsidRPr="006D7F92">
        <w:rPr>
          <w:rStyle w:val="Emphasis"/>
          <w:highlight w:val="cyan"/>
        </w:rPr>
        <w:t>lawyers and economists</w:t>
      </w:r>
      <w:r w:rsidRPr="006D7F92">
        <w:rPr>
          <w:sz w:val="16"/>
          <w:highlight w:val="cyan"/>
        </w:rPr>
        <w:t xml:space="preserve"> </w:t>
      </w:r>
      <w:r w:rsidRPr="00B27347">
        <w:rPr>
          <w:sz w:val="16"/>
        </w:rPr>
        <w:t xml:space="preserve">advancing their own self-referential goals, </w:t>
      </w:r>
      <w:r w:rsidRPr="006D7F92">
        <w:rPr>
          <w:rStyle w:val="StyleUnderline"/>
          <w:highlight w:val="cyan"/>
        </w:rPr>
        <w:t xml:space="preserve">free of </w:t>
      </w:r>
      <w:r w:rsidRPr="00DA3CC9">
        <w:rPr>
          <w:rStyle w:val="StyleUnderline"/>
        </w:rPr>
        <w:t>political</w:t>
      </w:r>
      <w:r w:rsidRPr="00B27347">
        <w:rPr>
          <w:sz w:val="16"/>
        </w:rPr>
        <w:t xml:space="preserve"> control and economic </w:t>
      </w:r>
      <w:r w:rsidRPr="006D7F92">
        <w:rPr>
          <w:rStyle w:val="Emphasis"/>
          <w:highlight w:val="cyan"/>
        </w:rPr>
        <w:t>accountability</w:t>
      </w:r>
      <w:r w:rsidRPr="00DA3CC9">
        <w:rPr>
          <w:rStyle w:val="StyleUnderline"/>
        </w:rPr>
        <w:t>. Some</w:t>
      </w:r>
      <w:r w:rsidRPr="00B27347">
        <w:rPr>
          <w:sz w:val="16"/>
        </w:rPr>
        <w:t xml:space="preserve"> of this </w:t>
      </w:r>
      <w:r w:rsidRPr="00DA3CC9">
        <w:rPr>
          <w:rStyle w:val="StyleUnderline"/>
        </w:rPr>
        <w:t>professional control is inevitable</w:t>
      </w:r>
      <w:r w:rsidRPr="00B27347">
        <w:rPr>
          <w:sz w:val="16"/>
        </w:rPr>
        <w:t xml:space="preserve">, of course, because antitrust is a system of legal ordering of economic relationships. </w:t>
      </w:r>
      <w:r w:rsidRPr="00DA3CC9">
        <w:rPr>
          <w:rStyle w:val="StyleUnderline"/>
        </w:rPr>
        <w:t>But antitrust is</w:t>
      </w:r>
      <w:r w:rsidRPr="00B27347">
        <w:rPr>
          <w:sz w:val="16"/>
        </w:rPr>
        <w:t xml:space="preserve"> also </w:t>
      </w:r>
      <w:r w:rsidRPr="00DA3CC9">
        <w:rPr>
          <w:rStyle w:val="Emphasis"/>
        </w:rPr>
        <w:t>public law designed to serve public ends</w:t>
      </w:r>
      <w:r w:rsidRPr="00B27347">
        <w:rPr>
          <w:sz w:val="16"/>
        </w:rPr>
        <w:t xml:space="preserve">. </w:t>
      </w:r>
      <w:r w:rsidRPr="00DA3CC9">
        <w:rPr>
          <w:rStyle w:val="StyleUnderline"/>
        </w:rPr>
        <w:t xml:space="preserve">Today’s unbalanced system puts too much control in the hands of technical </w:t>
      </w:r>
      <w:r w:rsidRPr="006D7F92">
        <w:rPr>
          <w:rStyle w:val="StyleUnderline"/>
          <w:highlight w:val="cyan"/>
        </w:rPr>
        <w:t xml:space="preserve">experts, moving antitrust </w:t>
      </w:r>
      <w:r w:rsidRPr="00DA3CC9">
        <w:rPr>
          <w:rStyle w:val="StyleUnderline"/>
        </w:rPr>
        <w:t xml:space="preserve">enforcement </w:t>
      </w:r>
      <w:r w:rsidRPr="00B27347">
        <w:rPr>
          <w:rStyle w:val="Emphasis"/>
        </w:rPr>
        <w:t xml:space="preserve">too far away </w:t>
      </w:r>
      <w:r w:rsidRPr="006D7F92">
        <w:rPr>
          <w:rStyle w:val="Emphasis"/>
          <w:highlight w:val="cyan"/>
        </w:rPr>
        <w:t>from its democratic roots</w:t>
      </w:r>
      <w:r w:rsidRPr="00DA3CC9">
        <w:rPr>
          <w:rStyle w:val="StyleUnderline"/>
        </w:rPr>
        <w:t>.</w:t>
      </w:r>
    </w:p>
    <w:p w14:paraId="2D4797F6" w14:textId="77777777" w:rsidR="006D7F92" w:rsidRPr="00B27347" w:rsidRDefault="006D7F92" w:rsidP="006D7F92">
      <w:pPr>
        <w:rPr>
          <w:sz w:val="16"/>
        </w:rPr>
      </w:pPr>
      <w:r w:rsidRPr="00B27347">
        <w:rPr>
          <w:rStyle w:val="StyleUnderline"/>
        </w:rPr>
        <w:t xml:space="preserve">We characterize </w:t>
      </w:r>
      <w:r w:rsidRPr="006D7F92">
        <w:rPr>
          <w:rStyle w:val="StyleUnderline"/>
          <w:highlight w:val="cyan"/>
        </w:rPr>
        <w:t>the result</w:t>
      </w:r>
      <w:r w:rsidRPr="006D7F92">
        <w:rPr>
          <w:sz w:val="16"/>
          <w:highlight w:val="cyan"/>
        </w:rPr>
        <w:t xml:space="preserve"> </w:t>
      </w:r>
      <w:r w:rsidRPr="00B27347">
        <w:rPr>
          <w:sz w:val="16"/>
        </w:rPr>
        <w:t xml:space="preserve">of this shift toward technocracy </w:t>
      </w:r>
      <w:r w:rsidRPr="00B27347">
        <w:rPr>
          <w:rStyle w:val="StyleUnderline"/>
        </w:rPr>
        <w:t xml:space="preserve">as </w:t>
      </w:r>
      <w:proofErr w:type="spellStart"/>
      <w:r w:rsidRPr="006D7F92">
        <w:rPr>
          <w:rStyle w:val="Emphasis"/>
          <w:highlight w:val="cyan"/>
        </w:rPr>
        <w:t>antitrust’s</w:t>
      </w:r>
      <w:proofErr w:type="spellEnd"/>
      <w:r w:rsidRPr="006D7F92">
        <w:rPr>
          <w:rStyle w:val="Emphasis"/>
          <w:highlight w:val="cyan"/>
        </w:rPr>
        <w:t xml:space="preserve"> democracy deficit</w:t>
      </w:r>
      <w:r w:rsidRPr="00B27347">
        <w:rPr>
          <w:sz w:val="16"/>
        </w:rPr>
        <w:t xml:space="preserve">.6 We draw upon the concept of a democracy deficit from the literature analyzing and critiquing the European Union (EU) and the World Trade Organization (WTO).7 </w:t>
      </w:r>
      <w:r w:rsidRPr="00B27347">
        <w:rPr>
          <w:rStyle w:val="StyleUnderline"/>
        </w:rPr>
        <w:t>The term has</w:t>
      </w:r>
      <w:r w:rsidRPr="00B27347">
        <w:rPr>
          <w:sz w:val="16"/>
        </w:rPr>
        <w:t xml:space="preserve"> generally </w:t>
      </w:r>
      <w:r w:rsidRPr="00B27347">
        <w:rPr>
          <w:rStyle w:val="StyleUnderline"/>
        </w:rPr>
        <w:t xml:space="preserve">been used to refer to </w:t>
      </w:r>
      <w:r w:rsidRPr="006D7F92">
        <w:rPr>
          <w:rStyle w:val="StyleUnderline"/>
          <w:highlight w:val="cyan"/>
        </w:rPr>
        <w:t xml:space="preserve">policymaking </w:t>
      </w:r>
      <w:r w:rsidRPr="00B27347">
        <w:rPr>
          <w:rStyle w:val="StyleUnderline"/>
        </w:rPr>
        <w:t xml:space="preserve">by </w:t>
      </w:r>
      <w:r w:rsidRPr="006D7F92">
        <w:rPr>
          <w:rStyle w:val="Emphasis"/>
          <w:highlight w:val="cyan"/>
        </w:rPr>
        <w:t>unaccountable and nontransparent</w:t>
      </w:r>
      <w:r w:rsidRPr="006D7F92">
        <w:rPr>
          <w:sz w:val="16"/>
          <w:highlight w:val="cyan"/>
        </w:rPr>
        <w:t xml:space="preserve"> </w:t>
      </w:r>
      <w:r w:rsidRPr="00B27347">
        <w:rPr>
          <w:sz w:val="16"/>
        </w:rPr>
        <w:t xml:space="preserve">technocratic </w:t>
      </w:r>
      <w:r w:rsidRPr="00B27347">
        <w:rPr>
          <w:rStyle w:val="Emphasis"/>
        </w:rPr>
        <w:t>institutions</w:t>
      </w:r>
      <w:r w:rsidRPr="00B27347">
        <w:rPr>
          <w:sz w:val="16"/>
        </w:rPr>
        <w:t xml:space="preserve"> far </w:t>
      </w:r>
      <w:r w:rsidRPr="006D7F92">
        <w:rPr>
          <w:rStyle w:val="StyleUnderline"/>
          <w:highlight w:val="cyan"/>
        </w:rPr>
        <w:t xml:space="preserve">removed from </w:t>
      </w:r>
      <w:r w:rsidRPr="006D7F92">
        <w:rPr>
          <w:rStyle w:val="Emphasis"/>
          <w:highlight w:val="cyan"/>
        </w:rPr>
        <w:t>democratic</w:t>
      </w:r>
      <w:r w:rsidRPr="006D7F92">
        <w:rPr>
          <w:sz w:val="16"/>
          <w:highlight w:val="cyan"/>
        </w:rPr>
        <w:t xml:space="preserve"> </w:t>
      </w:r>
      <w:r w:rsidRPr="00B27347">
        <w:rPr>
          <w:sz w:val="16"/>
        </w:rPr>
        <w:t xml:space="preserve">(or national) </w:t>
      </w:r>
      <w:r w:rsidRPr="006D7F92">
        <w:rPr>
          <w:rStyle w:val="Emphasis"/>
          <w:highlight w:val="cyan"/>
        </w:rPr>
        <w:t>control</w:t>
      </w:r>
      <w:r w:rsidRPr="00B27347">
        <w:rPr>
          <w:sz w:val="16"/>
        </w:rPr>
        <w:t xml:space="preserve">.8 </w:t>
      </w:r>
      <w:r w:rsidRPr="00B27347">
        <w:rPr>
          <w:rStyle w:val="StyleUnderline"/>
        </w:rPr>
        <w:t>The concern over a democracy deficit has led</w:t>
      </w:r>
      <w:r w:rsidRPr="00B27347">
        <w:rPr>
          <w:sz w:val="16"/>
        </w:rPr>
        <w:t xml:space="preserve"> Europeans </w:t>
      </w:r>
      <w:r w:rsidRPr="00B27347">
        <w:rPr>
          <w:rStyle w:val="StyleUnderline"/>
        </w:rPr>
        <w:t>to</w:t>
      </w:r>
      <w:r w:rsidRPr="00B27347">
        <w:rPr>
          <w:sz w:val="16"/>
        </w:rPr>
        <w:t xml:space="preserve"> develop the principle of subsidiarity, which </w:t>
      </w:r>
      <w:r w:rsidRPr="00B27347">
        <w:rPr>
          <w:rStyle w:val="StyleUnderline"/>
        </w:rPr>
        <w:t>seek</w:t>
      </w:r>
      <w:r w:rsidRPr="00B27347">
        <w:rPr>
          <w:sz w:val="16"/>
        </w:rPr>
        <w:t xml:space="preserve">s to </w:t>
      </w:r>
      <w:r w:rsidRPr="00B27347">
        <w:rPr>
          <w:rStyle w:val="Emphasis"/>
        </w:rPr>
        <w:t>direct lawmaking</w:t>
      </w:r>
      <w:r w:rsidRPr="00B27347">
        <w:rPr>
          <w:sz w:val="16"/>
        </w:rPr>
        <w:t xml:space="preserve"> and enforcement, where possible, </w:t>
      </w:r>
      <w:r w:rsidRPr="00B27347">
        <w:rPr>
          <w:rStyle w:val="StyleUnderline"/>
        </w:rPr>
        <w:t xml:space="preserve">to the level of government </w:t>
      </w:r>
      <w:r w:rsidRPr="00B27347">
        <w:rPr>
          <w:rStyle w:val="Emphasis"/>
        </w:rPr>
        <w:t>closest to the people</w:t>
      </w:r>
      <w:r w:rsidRPr="00B27347">
        <w:rPr>
          <w:sz w:val="16"/>
        </w:rPr>
        <w:t xml:space="preserve"> affected by the decisions.9 Similar concerns have led the WTO to open its dispute resolution proceedings to participation by nongovernmental organizations and other affected parties.10</w:t>
      </w:r>
    </w:p>
    <w:p w14:paraId="2E9D74E9" w14:textId="77777777" w:rsidR="006D7F92" w:rsidRPr="00B27347" w:rsidRDefault="006D7F92" w:rsidP="006D7F92">
      <w:pPr>
        <w:rPr>
          <w:sz w:val="16"/>
          <w:szCs w:val="16"/>
        </w:rPr>
      </w:pPr>
      <w:r w:rsidRPr="00B27347">
        <w:rPr>
          <w:sz w:val="16"/>
          <w:szCs w:val="16"/>
        </w:rPr>
        <w:t xml:space="preserve">The concern for democratic decision making has also been reflected in a new interest in global administrative law and the importance of basic principles of transparency and due process </w:t>
      </w:r>
      <w:proofErr w:type="gramStart"/>
      <w:r w:rsidRPr="00B27347">
        <w:rPr>
          <w:sz w:val="16"/>
          <w:szCs w:val="16"/>
        </w:rPr>
        <w:t>as a way to</w:t>
      </w:r>
      <w:proofErr w:type="gramEnd"/>
      <w:r w:rsidRPr="00B27347">
        <w:rPr>
          <w:sz w:val="16"/>
          <w:szCs w:val="16"/>
        </w:rPr>
        <w:t xml:space="preserve"> control the administrative state.11 This interest in administrative law principles has likewise led to a closer examination of how well antitrust conforms to due process and institutional norms.12</w:t>
      </w:r>
    </w:p>
    <w:p w14:paraId="699ADF7D" w14:textId="77777777" w:rsidR="006D7F92" w:rsidRPr="00B27347" w:rsidRDefault="006D7F92" w:rsidP="006D7F92">
      <w:pPr>
        <w:rPr>
          <w:sz w:val="16"/>
        </w:rPr>
      </w:pPr>
      <w:r w:rsidRPr="00B27347">
        <w:rPr>
          <w:rStyle w:val="StyleUnderline"/>
        </w:rPr>
        <w:t xml:space="preserve">Our concern over </w:t>
      </w:r>
      <w:proofErr w:type="spellStart"/>
      <w:r w:rsidRPr="00B27347">
        <w:rPr>
          <w:rStyle w:val="StyleUnderline"/>
        </w:rPr>
        <w:t>antitrust’s</w:t>
      </w:r>
      <w:proofErr w:type="spellEnd"/>
      <w:r w:rsidRPr="00B27347">
        <w:rPr>
          <w:rStyle w:val="StyleUnderline"/>
        </w:rPr>
        <w:t xml:space="preserve"> move </w:t>
      </w:r>
      <w:r w:rsidRPr="00B27347">
        <w:rPr>
          <w:rStyle w:val="Emphasis"/>
        </w:rPr>
        <w:t>away from more democratically controlled institutions</w:t>
      </w:r>
      <w:r w:rsidRPr="00B27347">
        <w:rPr>
          <w:sz w:val="16"/>
        </w:rPr>
        <w:t xml:space="preserve"> </w:t>
      </w:r>
      <w:r w:rsidRPr="00B27347">
        <w:rPr>
          <w:rStyle w:val="StyleUnderline"/>
        </w:rPr>
        <w:t>toward greater reliance on</w:t>
      </w:r>
      <w:r w:rsidRPr="00B27347">
        <w:rPr>
          <w:sz w:val="16"/>
        </w:rPr>
        <w:t xml:space="preserve"> technical </w:t>
      </w:r>
      <w:r w:rsidRPr="00B27347">
        <w:rPr>
          <w:rStyle w:val="StyleUnderline"/>
        </w:rPr>
        <w:t>experts is not just animated by a theoretical preference for democracy</w:t>
      </w:r>
      <w:r w:rsidRPr="00B27347">
        <w:rPr>
          <w:sz w:val="16"/>
        </w:rPr>
        <w:t xml:space="preserve">. As lawyers know, </w:t>
      </w:r>
      <w:r w:rsidRPr="006D7F92">
        <w:rPr>
          <w:rStyle w:val="Emphasis"/>
          <w:highlight w:val="cyan"/>
        </w:rPr>
        <w:t>institutional arrangements affect outcomes</w:t>
      </w:r>
      <w:r w:rsidRPr="006D7F92">
        <w:rPr>
          <w:rStyle w:val="StyleUnderline"/>
          <w:highlight w:val="cyan"/>
        </w:rPr>
        <w:t xml:space="preserve">. A </w:t>
      </w:r>
      <w:r w:rsidRPr="00B27347">
        <w:rPr>
          <w:rStyle w:val="StyleUnderline"/>
        </w:rPr>
        <w:t xml:space="preserve">preference for </w:t>
      </w:r>
      <w:r w:rsidRPr="006D7F92">
        <w:rPr>
          <w:rStyle w:val="StyleUnderline"/>
          <w:highlight w:val="cyan"/>
        </w:rPr>
        <w:t xml:space="preserve">democratic institutions </w:t>
      </w:r>
      <w:r w:rsidRPr="00B27347">
        <w:rPr>
          <w:rStyle w:val="StyleUnderline"/>
        </w:rPr>
        <w:t xml:space="preserve">implicitly assumes that more democratically arranged institutions </w:t>
      </w:r>
      <w:r w:rsidRPr="006D7F92">
        <w:rPr>
          <w:rStyle w:val="StyleUnderline"/>
          <w:highlight w:val="cyan"/>
        </w:rPr>
        <w:t>will</w:t>
      </w:r>
      <w:r w:rsidRPr="00B27347">
        <w:rPr>
          <w:sz w:val="16"/>
        </w:rPr>
        <w:t xml:space="preserve">, in general, </w:t>
      </w:r>
      <w:r w:rsidRPr="006D7F92">
        <w:rPr>
          <w:rStyle w:val="StyleUnderline"/>
          <w:highlight w:val="cyan"/>
        </w:rPr>
        <w:t xml:space="preserve">produce </w:t>
      </w:r>
      <w:r w:rsidRPr="006D7F92">
        <w:rPr>
          <w:rStyle w:val="Emphasis"/>
          <w:highlight w:val="cyan"/>
        </w:rPr>
        <w:t>preferable antitrust</w:t>
      </w:r>
      <w:r w:rsidRPr="006D7F92">
        <w:rPr>
          <w:sz w:val="16"/>
          <w:highlight w:val="cyan"/>
        </w:rPr>
        <w:t xml:space="preserve"> </w:t>
      </w:r>
      <w:r w:rsidRPr="00B27347">
        <w:rPr>
          <w:sz w:val="16"/>
        </w:rPr>
        <w:t xml:space="preserve">policies and </w:t>
      </w:r>
      <w:r w:rsidRPr="006D7F92">
        <w:rPr>
          <w:rStyle w:val="Emphasis"/>
          <w:highlight w:val="cyan"/>
        </w:rPr>
        <w:t>outcomes</w:t>
      </w:r>
      <w:r w:rsidRPr="00B27347">
        <w:rPr>
          <w:sz w:val="16"/>
        </w:rPr>
        <w:t xml:space="preserve">. We think this is particularly true today, when the imbalance between democratic control and </w:t>
      </w:r>
      <w:r w:rsidRPr="00C443BD">
        <w:rPr>
          <w:sz w:val="16"/>
        </w:rPr>
        <w:t xml:space="preserve">technocratic control has put antitrust on a thin diet of efficiency, one that has weakened </w:t>
      </w:r>
      <w:proofErr w:type="spellStart"/>
      <w:r w:rsidRPr="00C443BD">
        <w:rPr>
          <w:sz w:val="16"/>
        </w:rPr>
        <w:t>antitrust’s</w:t>
      </w:r>
      <w:proofErr w:type="spellEnd"/>
      <w:r w:rsidRPr="00C443BD">
        <w:rPr>
          <w:sz w:val="16"/>
        </w:rPr>
        <w:t xml:space="preserve"> ability to control corporate power. Nevertheless, our concern about a democracy deficit does not lead us to a full-throated embrace of William Jennings Bryan–style populism.13 Political values change over time with changes in the social sciences and the world more generally. Rather, we think that </w:t>
      </w:r>
      <w:r w:rsidRPr="00C443BD">
        <w:rPr>
          <w:rStyle w:val="StyleUnderline"/>
        </w:rPr>
        <w:t xml:space="preserve">by redressing </w:t>
      </w:r>
      <w:r w:rsidRPr="00C443BD">
        <w:rPr>
          <w:rStyle w:val="StyleUnderline"/>
        </w:rPr>
        <w:lastRenderedPageBreak/>
        <w:t>the democracy deficit we can move the needle</w:t>
      </w:r>
      <w:r w:rsidRPr="00B27347">
        <w:rPr>
          <w:rStyle w:val="StyleUnderline"/>
        </w:rPr>
        <w:t xml:space="preserve"> back toward policies that reflect more general political understandings and views of antitrust policy</w:t>
      </w:r>
      <w:r w:rsidRPr="00B27347">
        <w:rPr>
          <w:sz w:val="16"/>
        </w:rPr>
        <w:t xml:space="preserve">, even if not all the way back to the nineteenth century. </w:t>
      </w:r>
    </w:p>
    <w:p w14:paraId="2D8EC3B5" w14:textId="77777777" w:rsidR="006D7F92" w:rsidRPr="00FE5C24" w:rsidRDefault="006D7F92" w:rsidP="006D7F92">
      <w:pPr>
        <w:pStyle w:val="Heading4"/>
        <w:rPr>
          <w:rStyle w:val="StyleUnderline"/>
          <w:u w:val="none"/>
        </w:rPr>
      </w:pPr>
      <w:r w:rsidRPr="00FE5C24">
        <w:rPr>
          <w:rStyle w:val="StyleUnderline"/>
          <w:u w:val="none"/>
        </w:rPr>
        <w:t xml:space="preserve">1. Zoom trials solve </w:t>
      </w:r>
    </w:p>
    <w:p w14:paraId="58F6B53E" w14:textId="77777777" w:rsidR="006D7F92" w:rsidRDefault="006D7F92" w:rsidP="006D7F92">
      <w:pPr>
        <w:rPr>
          <w:rStyle w:val="StyleUnderline"/>
        </w:rPr>
      </w:pPr>
      <w:r w:rsidRPr="00DF46F3">
        <w:rPr>
          <w:rStyle w:val="StyleUnderline"/>
        </w:rPr>
        <w:t xml:space="preserve">Tommy </w:t>
      </w:r>
      <w:r w:rsidRPr="0020159D">
        <w:rPr>
          <w:rStyle w:val="Style13ptBold"/>
        </w:rPr>
        <w:t xml:space="preserve">Witherspoon 8-9. </w:t>
      </w:r>
      <w:r w:rsidRPr="0020159D">
        <w:rPr>
          <w:rStyle w:val="StyleUnderline"/>
        </w:rPr>
        <w:t xml:space="preserve">Staff writer at the Waco Tribune-Herald covering courts and criminal justice. </w:t>
      </w:r>
      <w:r>
        <w:rPr>
          <w:rStyle w:val="StyleUnderline"/>
        </w:rPr>
        <w:t>“</w:t>
      </w:r>
      <w:r w:rsidRPr="0045729C">
        <w:rPr>
          <w:rStyle w:val="StyleUnderline"/>
        </w:rPr>
        <w:t>McLennan County judges punt civil jury trials to 2022 due to COVID-19</w:t>
      </w:r>
      <w:r>
        <w:rPr>
          <w:rStyle w:val="StyleUnderline"/>
        </w:rPr>
        <w:t xml:space="preserve">.” August 9, 2021. </w:t>
      </w:r>
      <w:r w:rsidRPr="0020159D">
        <w:rPr>
          <w:rStyle w:val="StyleUnderline"/>
        </w:rPr>
        <w:t>https://wacotrib.com/news/local/crime-and-courts/mclennan-county-judges-punt-civil-jury-trials-to-2022-due-to-covid-19/article_3abba7dc-f944-11eb-bcc3-8f717691805f.html</w:t>
      </w:r>
    </w:p>
    <w:p w14:paraId="0B93F819" w14:textId="77777777" w:rsidR="006D7F92" w:rsidRDefault="006D7F92" w:rsidP="006D7F92">
      <w:pPr>
        <w:rPr>
          <w:rStyle w:val="StyleUnderline"/>
        </w:rPr>
      </w:pPr>
      <w:r w:rsidRPr="0020159D">
        <w:rPr>
          <w:rStyle w:val="StyleUnderline"/>
          <w:sz w:val="16"/>
          <w:szCs w:val="16"/>
        </w:rPr>
        <w:t>West and Kelly said they are watching the COVID-19 numbers closely. Both noted that while</w:t>
      </w:r>
      <w:r w:rsidRPr="0045729C">
        <w:rPr>
          <w:rStyle w:val="StyleUnderline"/>
        </w:rPr>
        <w:t xml:space="preserve"> </w:t>
      </w:r>
      <w:r w:rsidRPr="006D7F92">
        <w:rPr>
          <w:rStyle w:val="StyleUnderline"/>
          <w:highlight w:val="cyan"/>
        </w:rPr>
        <w:t xml:space="preserve">the ability to set regular trial dates </w:t>
      </w:r>
      <w:r w:rsidRPr="00B57CBF">
        <w:rPr>
          <w:rStyle w:val="StyleUnderline"/>
        </w:rPr>
        <w:t xml:space="preserve">in their courtrooms </w:t>
      </w:r>
      <w:r w:rsidRPr="006D7F92">
        <w:rPr>
          <w:rStyle w:val="StyleUnderline"/>
          <w:highlight w:val="cyan"/>
        </w:rPr>
        <w:t xml:space="preserve">has helped unclog dockets </w:t>
      </w:r>
      <w:r w:rsidRPr="00B57CBF">
        <w:rPr>
          <w:rStyle w:val="StyleUnderline"/>
        </w:rPr>
        <w:t>and expedite case resolutions</w:t>
      </w:r>
      <w:r w:rsidRPr="0045729C">
        <w:rPr>
          <w:rStyle w:val="StyleUnderline"/>
        </w:rPr>
        <w:t xml:space="preserve">, </w:t>
      </w:r>
      <w:r w:rsidRPr="0020159D">
        <w:rPr>
          <w:rStyle w:val="StyleUnderline"/>
          <w:sz w:val="16"/>
          <w:szCs w:val="16"/>
        </w:rPr>
        <w:t>they say public health concerns remain a priority if the numbers don’t improve. West said he would consider shutting down criminal jury trials in his court should active daily COVID-19 cases in the county hit 1,000.</w:t>
      </w:r>
      <w:r>
        <w:rPr>
          <w:rStyle w:val="StyleUnderline"/>
        </w:rPr>
        <w:t xml:space="preserve"> </w:t>
      </w:r>
      <w:r w:rsidRPr="00DE60E7">
        <w:rPr>
          <w:rStyle w:val="StyleUnderline"/>
        </w:rPr>
        <w:t>“</w:t>
      </w:r>
      <w:r w:rsidRPr="0020159D">
        <w:rPr>
          <w:rStyle w:val="StyleUnderline"/>
          <w:sz w:val="16"/>
          <w:szCs w:val="16"/>
        </w:rPr>
        <w:t>Basically, we are going to do whatever we can do to keep the community safe,” West said. “If that means postponing criminal jury trials,</w:t>
      </w:r>
      <w:r w:rsidRPr="00DE60E7">
        <w:rPr>
          <w:rStyle w:val="StyleUnderline"/>
        </w:rPr>
        <w:t xml:space="preserve"> we will do that, </w:t>
      </w:r>
      <w:r w:rsidRPr="00B57CBF">
        <w:rPr>
          <w:rStyle w:val="StyleUnderline"/>
        </w:rPr>
        <w:t>and continue the hearings via Zoom.”</w:t>
      </w:r>
      <w:r>
        <w:rPr>
          <w:rStyle w:val="StyleUnderline"/>
        </w:rPr>
        <w:t xml:space="preserve"> </w:t>
      </w:r>
      <w:r w:rsidRPr="0020159D">
        <w:rPr>
          <w:rStyle w:val="StyleUnderline"/>
          <w:sz w:val="16"/>
          <w:szCs w:val="16"/>
        </w:rPr>
        <w:t>West and Kelly noted</w:t>
      </w:r>
      <w:r w:rsidRPr="0045729C">
        <w:rPr>
          <w:rStyle w:val="StyleUnderline"/>
        </w:rPr>
        <w:t xml:space="preserve"> </w:t>
      </w:r>
      <w:r w:rsidRPr="006D7F92">
        <w:rPr>
          <w:rStyle w:val="StyleUnderline"/>
          <w:highlight w:val="cyan"/>
        </w:rPr>
        <w:t xml:space="preserve">the efficiency of having plea hearings and </w:t>
      </w:r>
      <w:r w:rsidRPr="0020159D">
        <w:rPr>
          <w:rStyle w:val="StyleUnderline"/>
        </w:rPr>
        <w:t>other</w:t>
      </w:r>
      <w:r w:rsidRPr="006D7F92">
        <w:rPr>
          <w:rStyle w:val="StyleUnderline"/>
          <w:highlight w:val="cyan"/>
        </w:rPr>
        <w:t xml:space="preserve"> court matters via Zoom, </w:t>
      </w:r>
      <w:r w:rsidRPr="00DF46F3">
        <w:rPr>
          <w:rStyle w:val="StyleUnderline"/>
        </w:rPr>
        <w:t>with both predicting that</w:t>
      </w:r>
      <w:r w:rsidRPr="00B57CBF">
        <w:rPr>
          <w:rStyle w:val="StyleUnderline"/>
        </w:rPr>
        <w:t xml:space="preserve"> the days are over when county jail officials loaded 15 inmates in vans to bring them to court for routine court proceedings.</w:t>
      </w:r>
      <w:r>
        <w:rPr>
          <w:rStyle w:val="StyleUnderline"/>
        </w:rPr>
        <w:t xml:space="preserve"> </w:t>
      </w:r>
      <w:r w:rsidRPr="0020159D">
        <w:rPr>
          <w:rStyle w:val="StyleUnderline"/>
          <w:sz w:val="16"/>
          <w:szCs w:val="16"/>
        </w:rPr>
        <w:t>Menard, the county’s local administrative judge, said</w:t>
      </w:r>
      <w:r w:rsidRPr="0045729C">
        <w:rPr>
          <w:rStyle w:val="StyleUnderline"/>
        </w:rPr>
        <w:t xml:space="preserve"> </w:t>
      </w:r>
      <w:r w:rsidRPr="006D7F92">
        <w:rPr>
          <w:rStyle w:val="StyleUnderline"/>
          <w:highlight w:val="cyan"/>
        </w:rPr>
        <w:t>postponing civil trials until the end of the year won’t have as much effect as it first appears</w:t>
      </w:r>
      <w:r w:rsidRPr="0045729C">
        <w:rPr>
          <w:rStyle w:val="StyleUnderline"/>
        </w:rPr>
        <w:t xml:space="preserve"> </w:t>
      </w:r>
      <w:r w:rsidRPr="0020159D">
        <w:rPr>
          <w:rStyle w:val="StyleUnderline"/>
          <w:sz w:val="16"/>
          <w:szCs w:val="16"/>
        </w:rPr>
        <w:t>because the Base is not available for jury selection service during the 10-day Heart O’ Texas Fair and Rodeo, and</w:t>
      </w:r>
      <w:r w:rsidRPr="0045729C">
        <w:rPr>
          <w:rStyle w:val="StyleUnderline"/>
        </w:rPr>
        <w:t xml:space="preserve"> </w:t>
      </w:r>
      <w:r w:rsidRPr="00B57CBF">
        <w:rPr>
          <w:rStyle w:val="StyleUnderline"/>
        </w:rPr>
        <w:t>the weeks around Thanksgiving and Christmas are historically non-jury weeks. Throw in Labor Day and that adds an additional week with no jury trials</w:t>
      </w:r>
      <w:r w:rsidRPr="006D7F92">
        <w:rPr>
          <w:rStyle w:val="StyleUnderline"/>
          <w:highlight w:val="cyan"/>
        </w:rPr>
        <w:t>.</w:t>
      </w:r>
      <w:r>
        <w:rPr>
          <w:rStyle w:val="StyleUnderline"/>
        </w:rPr>
        <w:t xml:space="preserve"> </w:t>
      </w:r>
      <w:r w:rsidRPr="0020159D">
        <w:rPr>
          <w:rStyle w:val="StyleUnderline"/>
          <w:sz w:val="16"/>
          <w:szCs w:val="16"/>
        </w:rPr>
        <w:t>Coley, who presides over 74th State District Court and the county’s juvenile court, said attorneys eager to get their clients into court for civil cases</w:t>
      </w:r>
      <w:r w:rsidRPr="0045729C">
        <w:rPr>
          <w:rStyle w:val="StyleUnderline"/>
        </w:rPr>
        <w:t xml:space="preserve"> </w:t>
      </w:r>
      <w:r w:rsidRPr="00B57CBF">
        <w:rPr>
          <w:rStyle w:val="StyleUnderline"/>
        </w:rPr>
        <w:t>can always seek a trial before a judge, known as bench trials, or try to work out their cases through mediation.</w:t>
      </w:r>
    </w:p>
    <w:p w14:paraId="46A19220" w14:textId="77777777" w:rsidR="006D7F92" w:rsidRDefault="006D7F92" w:rsidP="006D7F92">
      <w:pPr>
        <w:pStyle w:val="Heading4"/>
      </w:pPr>
      <w:r>
        <w:t xml:space="preserve">2. the pandemic helped improve court efficiency.  </w:t>
      </w:r>
    </w:p>
    <w:p w14:paraId="3F6FB48F" w14:textId="77777777" w:rsidR="006D7F92" w:rsidRPr="00DB02C3" w:rsidRDefault="006D7F92" w:rsidP="006D7F92">
      <w:pPr>
        <w:rPr>
          <w:rFonts w:asciiTheme="minorHAnsi" w:hAnsiTheme="minorHAnsi" w:cstheme="minorHAnsi"/>
        </w:rPr>
      </w:pPr>
      <w:r>
        <w:rPr>
          <w:rFonts w:asciiTheme="minorHAnsi" w:hAnsiTheme="minorHAnsi" w:cstheme="minorHAnsi"/>
        </w:rPr>
        <w:t xml:space="preserve">Julie M. </w:t>
      </w:r>
      <w:r w:rsidRPr="00DB02C3">
        <w:rPr>
          <w:rStyle w:val="Style13ptBold"/>
        </w:rPr>
        <w:t>Baldwin et. al, 20.</w:t>
      </w:r>
      <w:r>
        <w:rPr>
          <w:rFonts w:asciiTheme="minorHAnsi" w:hAnsiTheme="minorHAnsi" w:cstheme="minorHAnsi"/>
        </w:rPr>
        <w:t xml:space="preserve"> </w:t>
      </w:r>
      <w:r w:rsidRPr="00DB02C3">
        <w:rPr>
          <w:rFonts w:asciiTheme="minorHAnsi" w:hAnsiTheme="minorHAnsi" w:cstheme="minorHAnsi"/>
        </w:rPr>
        <w:t>Julie Marie Baldwin</w:t>
      </w:r>
      <w:r>
        <w:rPr>
          <w:rFonts w:asciiTheme="minorHAnsi" w:hAnsiTheme="minorHAnsi" w:cstheme="minorHAnsi"/>
        </w:rPr>
        <w:t xml:space="preserve">, </w:t>
      </w:r>
      <w:r w:rsidRPr="00DB02C3">
        <w:rPr>
          <w:rFonts w:asciiTheme="minorHAnsi" w:hAnsiTheme="minorHAnsi" w:cstheme="minorHAnsi"/>
        </w:rPr>
        <w:t xml:space="preserve">PhD, is the Associate Director for Research for the Justice Programs Office at American University and a Scholar in Residence in the Department of Justice, Law &amp; Criminology at American University. John M. </w:t>
      </w:r>
      <w:proofErr w:type="spellStart"/>
      <w:r w:rsidRPr="00DB02C3">
        <w:rPr>
          <w:rFonts w:asciiTheme="minorHAnsi" w:hAnsiTheme="minorHAnsi" w:cstheme="minorHAnsi"/>
        </w:rPr>
        <w:t>Eassey</w:t>
      </w:r>
      <w:proofErr w:type="spellEnd"/>
      <w:r>
        <w:rPr>
          <w:rFonts w:asciiTheme="minorHAnsi" w:hAnsiTheme="minorHAnsi" w:cstheme="minorHAnsi"/>
        </w:rPr>
        <w:t xml:space="preserve">, </w:t>
      </w:r>
      <w:r w:rsidRPr="00DB02C3">
        <w:rPr>
          <w:rFonts w:asciiTheme="minorHAnsi" w:hAnsiTheme="minorHAnsi" w:cstheme="minorHAnsi"/>
        </w:rPr>
        <w:t>Ph.D. from the University of Florida and is currently a quantitative methodologist at American University. Erika J. Brooke</w:t>
      </w:r>
      <w:r>
        <w:rPr>
          <w:rFonts w:asciiTheme="minorHAnsi" w:hAnsiTheme="minorHAnsi" w:cstheme="minorHAnsi"/>
        </w:rPr>
        <w:t xml:space="preserve">, </w:t>
      </w:r>
      <w:r w:rsidRPr="00DB02C3">
        <w:rPr>
          <w:rFonts w:asciiTheme="minorHAnsi" w:hAnsiTheme="minorHAnsi" w:cstheme="minorHAnsi"/>
        </w:rPr>
        <w:t>PhD, Lecturer in Criminology in the Department of Sociology and Criminology &amp; Law at the University of Florida. "Court operations during the COVID-19 pandemic." American Journal of Criminal Justice 45, no. 4 (2020): 743-758.</w:t>
      </w:r>
    </w:p>
    <w:p w14:paraId="3B6EB11C" w14:textId="77777777" w:rsidR="006D7F92" w:rsidRDefault="006D7F92" w:rsidP="006D7F92">
      <w:pPr>
        <w:rPr>
          <w:rFonts w:asciiTheme="minorHAnsi" w:hAnsiTheme="minorHAnsi" w:cstheme="minorHAnsi"/>
          <w:u w:val="single"/>
        </w:rPr>
      </w:pPr>
      <w:r w:rsidRPr="00DB02C3">
        <w:rPr>
          <w:rFonts w:asciiTheme="minorHAnsi" w:hAnsiTheme="minorHAnsi" w:cstheme="minorHAnsi"/>
          <w:sz w:val="16"/>
          <w:szCs w:val="16"/>
        </w:rPr>
        <w:t>At the same time</w:t>
      </w:r>
      <w:r w:rsidRPr="00DB02C3">
        <w:rPr>
          <w:rFonts w:asciiTheme="minorHAnsi" w:hAnsiTheme="minorHAnsi" w:cstheme="minorHAnsi"/>
        </w:rPr>
        <w:t xml:space="preserve">, </w:t>
      </w:r>
      <w:r w:rsidRPr="006D7F92">
        <w:rPr>
          <w:rFonts w:asciiTheme="minorHAnsi" w:hAnsiTheme="minorHAnsi" w:cstheme="minorHAnsi"/>
          <w:highlight w:val="cyan"/>
          <w:u w:val="single"/>
        </w:rPr>
        <w:t>the current circumstances provide unique opportunities</w:t>
      </w:r>
      <w:r w:rsidRPr="00DB02C3">
        <w:rPr>
          <w:rFonts w:asciiTheme="minorHAnsi" w:hAnsiTheme="minorHAnsi" w:cstheme="minorHAnsi"/>
          <w:sz w:val="16"/>
          <w:szCs w:val="16"/>
        </w:rPr>
        <w:t xml:space="preserve">. </w:t>
      </w:r>
      <w:proofErr w:type="gramStart"/>
      <w:r w:rsidRPr="00DB02C3">
        <w:rPr>
          <w:rFonts w:asciiTheme="minorHAnsi" w:hAnsiTheme="minorHAnsi" w:cstheme="minorHAnsi"/>
          <w:sz w:val="16"/>
          <w:szCs w:val="16"/>
        </w:rPr>
        <w:t>In order to</w:t>
      </w:r>
      <w:proofErr w:type="gramEnd"/>
      <w:r w:rsidRPr="00DB02C3">
        <w:rPr>
          <w:rFonts w:asciiTheme="minorHAnsi" w:hAnsiTheme="minorHAnsi" w:cstheme="minorHAnsi"/>
          <w:sz w:val="16"/>
          <w:szCs w:val="16"/>
        </w:rPr>
        <w:t xml:space="preserve"> address the challenges posed by COVID-19</w:t>
      </w:r>
      <w:r w:rsidRPr="00DB02C3">
        <w:rPr>
          <w:rFonts w:asciiTheme="minorHAnsi" w:hAnsiTheme="minorHAnsi" w:cstheme="minorHAnsi"/>
        </w:rPr>
        <w:t xml:space="preserve">, </w:t>
      </w:r>
      <w:r w:rsidRPr="006D7F92">
        <w:rPr>
          <w:rFonts w:asciiTheme="minorHAnsi" w:hAnsiTheme="minorHAnsi" w:cstheme="minorHAnsi"/>
          <w:highlight w:val="cyan"/>
          <w:u w:val="single"/>
        </w:rPr>
        <w:t>courts have been forced to explore innovative ways to achieve their mission</w:t>
      </w:r>
      <w:r w:rsidRPr="00DB02C3">
        <w:rPr>
          <w:rFonts w:asciiTheme="minorHAnsi" w:hAnsiTheme="minorHAnsi" w:cstheme="minorHAnsi"/>
        </w:rPr>
        <w:t xml:space="preserve">. </w:t>
      </w:r>
      <w:r w:rsidRPr="00DB02C3">
        <w:rPr>
          <w:rFonts w:asciiTheme="minorHAnsi" w:hAnsiTheme="minorHAnsi" w:cstheme="minorHAnsi"/>
          <w:sz w:val="16"/>
          <w:szCs w:val="16"/>
        </w:rPr>
        <w:t xml:space="preserve">Ordinarily, organizational inertia is such that change is often incremental while the reasons for change </w:t>
      </w:r>
      <w:proofErr w:type="gramStart"/>
      <w:r w:rsidRPr="00DB02C3">
        <w:rPr>
          <w:rFonts w:asciiTheme="minorHAnsi" w:hAnsiTheme="minorHAnsi" w:cstheme="minorHAnsi"/>
          <w:sz w:val="16"/>
          <w:szCs w:val="16"/>
        </w:rPr>
        <w:t>have a tendency to</w:t>
      </w:r>
      <w:proofErr w:type="gramEnd"/>
      <w:r w:rsidRPr="00DB02C3">
        <w:rPr>
          <w:rFonts w:asciiTheme="minorHAnsi" w:hAnsiTheme="minorHAnsi" w:cstheme="minorHAnsi"/>
          <w:sz w:val="16"/>
          <w:szCs w:val="16"/>
        </w:rPr>
        <w:t xml:space="preserve"> get lost or get muddied due to changes in administration, loss of key personnel, and budgetary constraints that inevitably occur over time. By contrast</w:t>
      </w:r>
      <w:r w:rsidRPr="00DB02C3">
        <w:rPr>
          <w:rFonts w:asciiTheme="minorHAnsi" w:hAnsiTheme="minorHAnsi" w:cstheme="minorHAnsi"/>
        </w:rPr>
        <w:t xml:space="preserve">, </w:t>
      </w:r>
      <w:r w:rsidRPr="006D7F92">
        <w:rPr>
          <w:rFonts w:asciiTheme="minorHAnsi" w:hAnsiTheme="minorHAnsi" w:cstheme="minorHAnsi"/>
          <w:highlight w:val="cyan"/>
          <w:u w:val="single"/>
        </w:rPr>
        <w:t>the current pandemic has forced rapid change</w:t>
      </w:r>
      <w:r w:rsidRPr="00B57CBF">
        <w:rPr>
          <w:rFonts w:asciiTheme="minorHAnsi" w:hAnsiTheme="minorHAnsi" w:cstheme="minorHAnsi"/>
          <w:u w:val="single"/>
        </w:rPr>
        <w:t xml:space="preserve">d </w:t>
      </w:r>
      <w:r w:rsidRPr="006D7F92">
        <w:rPr>
          <w:rFonts w:asciiTheme="minorHAnsi" w:hAnsiTheme="minorHAnsi" w:cstheme="minorHAnsi"/>
          <w:highlight w:val="cyan"/>
          <w:u w:val="single"/>
        </w:rPr>
        <w:t>with</w:t>
      </w:r>
      <w:r w:rsidRPr="00B57CBF">
        <w:rPr>
          <w:rFonts w:asciiTheme="minorHAnsi" w:hAnsiTheme="minorHAnsi" w:cstheme="minorHAnsi"/>
          <w:u w:val="single"/>
        </w:rPr>
        <w:t xml:space="preserve"> a clear goal</w:t>
      </w:r>
      <w:r w:rsidRPr="006D7F92">
        <w:rPr>
          <w:rFonts w:asciiTheme="minorHAnsi" w:hAnsiTheme="minorHAnsi" w:cstheme="minorHAnsi"/>
          <w:highlight w:val="cyan"/>
          <w:u w:val="single"/>
        </w:rPr>
        <w:t>, operational continuity</w:t>
      </w:r>
      <w:r w:rsidRPr="00DB02C3">
        <w:rPr>
          <w:rFonts w:asciiTheme="minorHAnsi" w:hAnsiTheme="minorHAnsi" w:cstheme="minorHAnsi"/>
        </w:rPr>
        <w:t xml:space="preserve">. </w:t>
      </w:r>
      <w:r w:rsidRPr="00DB02C3">
        <w:rPr>
          <w:rFonts w:asciiTheme="minorHAnsi" w:hAnsiTheme="minorHAnsi" w:cstheme="minorHAnsi"/>
          <w:sz w:val="16"/>
          <w:szCs w:val="16"/>
        </w:rPr>
        <w:t xml:space="preserve">While it remains to be seen which adaptations will persist in the post-pandemic era, </w:t>
      </w:r>
      <w:r w:rsidRPr="00B57CBF">
        <w:rPr>
          <w:rFonts w:asciiTheme="minorHAnsi" w:hAnsiTheme="minorHAnsi" w:cstheme="minorHAnsi"/>
          <w:u w:val="single"/>
        </w:rPr>
        <w:t xml:space="preserve">it is possible that </w:t>
      </w:r>
      <w:r w:rsidRPr="006D7F92">
        <w:rPr>
          <w:rFonts w:asciiTheme="minorHAnsi" w:hAnsiTheme="minorHAnsi" w:cstheme="minorHAnsi"/>
          <w:highlight w:val="cyan"/>
          <w:u w:val="single"/>
        </w:rPr>
        <w:t xml:space="preserve">many courts will emerge from the pandemic more efficient, resourceful, and modernized </w:t>
      </w:r>
      <w:r w:rsidRPr="00B57CBF">
        <w:rPr>
          <w:rFonts w:asciiTheme="minorHAnsi" w:hAnsiTheme="minorHAnsi" w:cstheme="minorHAnsi"/>
          <w:u w:val="single"/>
        </w:rPr>
        <w:t>in their operations.</w:t>
      </w:r>
    </w:p>
    <w:p w14:paraId="208D4CE0" w14:textId="77777777" w:rsidR="006D7F92" w:rsidRPr="0013510A" w:rsidRDefault="006D7F92" w:rsidP="006D7F92">
      <w:pPr>
        <w:rPr>
          <w:sz w:val="16"/>
        </w:rPr>
      </w:pPr>
    </w:p>
    <w:p w14:paraId="685B3E0F" w14:textId="7790730E" w:rsidR="006D7F92" w:rsidRDefault="006D7F92" w:rsidP="006D7F92">
      <w:pPr>
        <w:pStyle w:val="Heading3"/>
      </w:pPr>
      <w:r>
        <w:lastRenderedPageBreak/>
        <w:t>Case</w:t>
      </w:r>
    </w:p>
    <w:p w14:paraId="0F68C308" w14:textId="77777777" w:rsidR="006D7F92" w:rsidRPr="009E34BE" w:rsidRDefault="006D7F92" w:rsidP="006D7F92">
      <w:pPr>
        <w:pStyle w:val="Heading4"/>
      </w:pPr>
      <w:r>
        <w:t xml:space="preserve">No impact---the idea that a </w:t>
      </w:r>
      <w:r w:rsidRPr="009E34BE">
        <w:rPr>
          <w:u w:val="single"/>
        </w:rPr>
        <w:t>limited US-Russia war</w:t>
      </w:r>
      <w:r>
        <w:t xml:space="preserve"> would go nuclear is </w:t>
      </w:r>
      <w:r w:rsidRPr="009E34BE">
        <w:rPr>
          <w:u w:val="single"/>
        </w:rPr>
        <w:t>Western propaganda</w:t>
      </w:r>
      <w:r>
        <w:t>.</w:t>
      </w:r>
    </w:p>
    <w:p w14:paraId="410ECDDE" w14:textId="77777777" w:rsidR="006D7F92" w:rsidRPr="009E34BE" w:rsidRDefault="006D7F92" w:rsidP="006D7F92">
      <w:r>
        <w:t xml:space="preserve">Dr. </w:t>
      </w:r>
      <w:r w:rsidRPr="00D9025A">
        <w:t>Kristin </w:t>
      </w:r>
      <w:r w:rsidRPr="00D9025A">
        <w:rPr>
          <w:rStyle w:val="Style13ptBold"/>
        </w:rPr>
        <w:t xml:space="preserve">Ven </w:t>
      </w:r>
      <w:proofErr w:type="spellStart"/>
      <w:r w:rsidRPr="00D9025A">
        <w:rPr>
          <w:rStyle w:val="Style13ptBold"/>
        </w:rPr>
        <w:t>Bruusgaard</w:t>
      </w:r>
      <w:proofErr w:type="spellEnd"/>
      <w:r>
        <w:t xml:space="preserve"> 20</w:t>
      </w:r>
      <w:r w:rsidRPr="00D9025A">
        <w:rPr>
          <w:rStyle w:val="Style13ptBold"/>
        </w:rPr>
        <w:t>20</w:t>
      </w:r>
      <w:r>
        <w:t>.</w:t>
      </w:r>
      <w:r w:rsidRPr="00D9025A">
        <w:rPr>
          <w:shd w:val="clear" w:color="auto" w:fill="FFFFFF"/>
        </w:rPr>
        <w:t xml:space="preserve"> </w:t>
      </w:r>
      <w:r w:rsidRPr="00D9025A">
        <w:t>Ph.D., Kings College London, Defense Studies. M.A. Security Studies, Georgetown University. Certificate in Eurasian, Russian &amp; Eastern European Studies. Norwegian Defense Intelligence &amp; Security School. B.A. (Hons) Politics and International Studies, Warwick University</w:t>
      </w:r>
      <w:r>
        <w:t xml:space="preserve">. </w:t>
      </w:r>
      <w:r w:rsidRPr="00D9025A">
        <w:t xml:space="preserve">MacArthur Nuclear Security Postdoctoral Fellowship, Center for International Security and Cooperation (CISAC) Stanford University. </w:t>
      </w:r>
      <w:proofErr w:type="gramStart"/>
      <w:r w:rsidRPr="00D9025A">
        <w:t>Previous Research Fellow at the Norwegian Institute for Defense Studies (IFS),</w:t>
      </w:r>
      <w:proofErr w:type="gramEnd"/>
      <w:r w:rsidRPr="00D9025A">
        <w:t xml:space="preserve"> worked a senior security policy analyst in the Norwegian Armed Forces, at the Norwegian Defense Research Establishment (FFI) and at the Congressional Research Service (CRS) in Washington, D.C., and at NATO HQ. “Russian nuclear strategy and conventional inferiority” Routledge Taylor &amp; Francis Group. Journal of Strategic Studies 2020, 1-33 </w:t>
      </w:r>
      <w:hyperlink r:id="rId19" w:history="1">
        <w:r w:rsidRPr="00D9025A">
          <w:rPr>
            <w:rStyle w:val="Hyperlink"/>
          </w:rPr>
          <w:t>https://doi.org/10.1080/01402390.2020.1818070</w:t>
        </w:r>
      </w:hyperlink>
    </w:p>
    <w:p w14:paraId="6FFC8DD2" w14:textId="77777777" w:rsidR="006D7F92" w:rsidRPr="009E34BE" w:rsidRDefault="006D7F92" w:rsidP="006D7F92">
      <w:pPr>
        <w:rPr>
          <w:sz w:val="14"/>
        </w:rPr>
      </w:pPr>
      <w:r w:rsidRPr="006D7F92">
        <w:rPr>
          <w:b/>
          <w:bCs/>
          <w:highlight w:val="cyan"/>
          <w:u w:val="single"/>
        </w:rPr>
        <w:t>Western debates on Russian nuclear strategy</w:t>
      </w:r>
      <w:r w:rsidRPr="009E34BE">
        <w:rPr>
          <w:u w:val="single"/>
        </w:rPr>
        <w:t xml:space="preserve"> picked up significantly after the invasion of Crimea in 2014</w:t>
      </w:r>
      <w:r w:rsidRPr="009E34BE">
        <w:rPr>
          <w:sz w:val="14"/>
        </w:rPr>
        <w:t>.</w:t>
      </w:r>
      <w:hyperlink r:id="rId20" w:anchor="fn0011" w:history="1">
        <w:r w:rsidRPr="00DA72C8">
          <w:rPr>
            <w:rStyle w:val="Hyperlink"/>
            <w:sz w:val="14"/>
          </w:rPr>
          <w:t xml:space="preserve"> </w:t>
        </w:r>
        <w:r w:rsidRPr="009E34BE">
          <w:rPr>
            <w:rStyle w:val="Hyperlink"/>
            <w:sz w:val="14"/>
            <w:vertAlign w:val="superscript"/>
          </w:rPr>
          <w:t>11</w:t>
        </w:r>
        <w:r w:rsidRPr="00DA72C8">
          <w:rPr>
            <w:rStyle w:val="Hyperlink"/>
            <w:sz w:val="14"/>
          </w:rPr>
          <w:t xml:space="preserve"> </w:t>
        </w:r>
      </w:hyperlink>
      <w:r w:rsidRPr="009E34BE">
        <w:rPr>
          <w:sz w:val="14"/>
        </w:rPr>
        <w:t xml:space="preserve">The </w:t>
      </w:r>
      <w:r w:rsidRPr="009E34BE">
        <w:rPr>
          <w:u w:val="single"/>
        </w:rPr>
        <w:t xml:space="preserve">perception of changed Russian foreign policy intentions, a </w:t>
      </w:r>
      <w:proofErr w:type="spellStart"/>
      <w:r w:rsidRPr="009E34BE">
        <w:rPr>
          <w:u w:val="single"/>
        </w:rPr>
        <w:t>modernised</w:t>
      </w:r>
      <w:proofErr w:type="spellEnd"/>
      <w:r w:rsidRPr="009E34BE">
        <w:rPr>
          <w:u w:val="single"/>
        </w:rPr>
        <w:t xml:space="preserve"> nuclear arsenal, and a reduced Russian interest in preserving arms control produced renewed debate on the content of Russian nuclear strategy</w:t>
      </w:r>
      <w:r w:rsidRPr="009E34BE">
        <w:rPr>
          <w:sz w:val="14"/>
        </w:rPr>
        <w:t xml:space="preserve">. Contemporary </w:t>
      </w:r>
      <w:r w:rsidRPr="009E34BE">
        <w:rPr>
          <w:u w:val="single"/>
        </w:rPr>
        <w:t xml:space="preserve">debates </w:t>
      </w:r>
      <w:r w:rsidRPr="006D7F92">
        <w:rPr>
          <w:highlight w:val="cyan"/>
          <w:u w:val="single"/>
        </w:rPr>
        <w:t xml:space="preserve">revolve around </w:t>
      </w:r>
      <w:r w:rsidRPr="006D7F92">
        <w:rPr>
          <w:b/>
          <w:bCs/>
          <w:highlight w:val="cyan"/>
          <w:u w:val="single"/>
        </w:rPr>
        <w:t>whether Russia</w:t>
      </w:r>
      <w:r w:rsidRPr="009E34BE">
        <w:rPr>
          <w:b/>
          <w:bCs/>
          <w:u w:val="single"/>
        </w:rPr>
        <w:t xml:space="preserve"> </w:t>
      </w:r>
      <w:r w:rsidRPr="006D7F92">
        <w:rPr>
          <w:b/>
          <w:bCs/>
          <w:highlight w:val="cyan"/>
          <w:u w:val="single"/>
        </w:rPr>
        <w:t>has</w:t>
      </w:r>
      <w:r w:rsidRPr="009E34BE">
        <w:rPr>
          <w:b/>
          <w:bCs/>
          <w:u w:val="single"/>
        </w:rPr>
        <w:t xml:space="preserve"> a </w:t>
      </w:r>
      <w:r w:rsidRPr="006D7F92">
        <w:rPr>
          <w:b/>
          <w:bCs/>
          <w:highlight w:val="cyan"/>
          <w:u w:val="single"/>
        </w:rPr>
        <w:t>strategy</w:t>
      </w:r>
      <w:r w:rsidRPr="009E34BE">
        <w:rPr>
          <w:b/>
          <w:bCs/>
          <w:u w:val="single"/>
        </w:rPr>
        <w:t xml:space="preserve"> </w:t>
      </w:r>
      <w:r w:rsidRPr="006D7F92">
        <w:rPr>
          <w:b/>
          <w:bCs/>
          <w:highlight w:val="cyan"/>
          <w:u w:val="single"/>
        </w:rPr>
        <w:t>that</w:t>
      </w:r>
      <w:r w:rsidRPr="009E34BE">
        <w:rPr>
          <w:b/>
          <w:bCs/>
          <w:u w:val="single"/>
        </w:rPr>
        <w:t xml:space="preserve"> </w:t>
      </w:r>
      <w:r w:rsidRPr="006D7F92">
        <w:rPr>
          <w:b/>
          <w:bCs/>
          <w:highlight w:val="cyan"/>
          <w:u w:val="single"/>
        </w:rPr>
        <w:t>involves</w:t>
      </w:r>
      <w:r w:rsidRPr="009E34BE">
        <w:rPr>
          <w:b/>
          <w:bCs/>
          <w:u w:val="single"/>
        </w:rPr>
        <w:t xml:space="preserve"> the </w:t>
      </w:r>
      <w:r w:rsidRPr="006D7F92">
        <w:rPr>
          <w:b/>
          <w:bCs/>
          <w:highlight w:val="cyan"/>
          <w:u w:val="single"/>
        </w:rPr>
        <w:t>early and limited use of</w:t>
      </w:r>
      <w:r w:rsidRPr="009E34BE">
        <w:rPr>
          <w:b/>
          <w:bCs/>
          <w:u w:val="single"/>
        </w:rPr>
        <w:t xml:space="preserve"> </w:t>
      </w:r>
      <w:r w:rsidRPr="006D7F92">
        <w:rPr>
          <w:b/>
          <w:bCs/>
          <w:highlight w:val="cyan"/>
          <w:u w:val="single"/>
        </w:rPr>
        <w:t>sub-strategic nuclear weapons</w:t>
      </w:r>
      <w:r w:rsidRPr="009E34BE">
        <w:rPr>
          <w:sz w:val="14"/>
        </w:rPr>
        <w:t xml:space="preserve">: a </w:t>
      </w:r>
      <w:r w:rsidRPr="006D7F92">
        <w:rPr>
          <w:highlight w:val="cyan"/>
          <w:u w:val="single"/>
        </w:rPr>
        <w:t>doctrine</w:t>
      </w:r>
      <w:r w:rsidRPr="009E34BE">
        <w:rPr>
          <w:u w:val="single"/>
        </w:rPr>
        <w:t xml:space="preserve"> that has been </w:t>
      </w:r>
      <w:r w:rsidRPr="006D7F92">
        <w:rPr>
          <w:highlight w:val="cyan"/>
          <w:u w:val="single"/>
        </w:rPr>
        <w:t>called ‘escalating to de-escalate’</w:t>
      </w:r>
      <w:r w:rsidRPr="009E34BE">
        <w:rPr>
          <w:u w:val="single"/>
        </w:rPr>
        <w:t>.</w:t>
      </w:r>
      <w:hyperlink r:id="rId21" w:anchor="fn0012" w:history="1">
        <w:r w:rsidRPr="00DA72C8">
          <w:rPr>
            <w:rStyle w:val="Hyperlink"/>
            <w:sz w:val="14"/>
          </w:rPr>
          <w:t xml:space="preserve"> </w:t>
        </w:r>
        <w:r w:rsidRPr="009E34BE">
          <w:rPr>
            <w:rStyle w:val="Hyperlink"/>
            <w:sz w:val="14"/>
            <w:vertAlign w:val="superscript"/>
          </w:rPr>
          <w:t>12</w:t>
        </w:r>
        <w:r w:rsidRPr="00DA72C8">
          <w:rPr>
            <w:rStyle w:val="Hyperlink"/>
            <w:sz w:val="14"/>
          </w:rPr>
          <w:t xml:space="preserve"> </w:t>
        </w:r>
      </w:hyperlink>
      <w:r w:rsidRPr="009E34BE">
        <w:rPr>
          <w:u w:val="single"/>
        </w:rPr>
        <w:t>US nuclear policy officially diagnoses Russian nuclear strategy according to this thesis.</w:t>
      </w:r>
      <w:hyperlink r:id="rId22" w:anchor="fn0013" w:history="1">
        <w:r w:rsidRPr="00DA72C8">
          <w:rPr>
            <w:rStyle w:val="Hyperlink"/>
            <w:sz w:val="14"/>
          </w:rPr>
          <w:t xml:space="preserve"> </w:t>
        </w:r>
        <w:r w:rsidRPr="009E34BE">
          <w:rPr>
            <w:rStyle w:val="Hyperlink"/>
            <w:sz w:val="14"/>
            <w:vertAlign w:val="superscript"/>
          </w:rPr>
          <w:t>13</w:t>
        </w:r>
        <w:r w:rsidRPr="00DA72C8">
          <w:rPr>
            <w:rStyle w:val="Hyperlink"/>
            <w:sz w:val="14"/>
          </w:rPr>
          <w:t xml:space="preserve"> </w:t>
        </w:r>
      </w:hyperlink>
      <w:r w:rsidRPr="009E34BE">
        <w:rPr>
          <w:sz w:val="14"/>
        </w:rPr>
        <w:t xml:space="preserve">The </w:t>
      </w:r>
      <w:r w:rsidRPr="006D7F92">
        <w:rPr>
          <w:highlight w:val="cyan"/>
          <w:u w:val="single"/>
        </w:rPr>
        <w:t>key proposition is</w:t>
      </w:r>
      <w:r w:rsidRPr="009E34BE">
        <w:rPr>
          <w:u w:val="single"/>
        </w:rPr>
        <w:t xml:space="preserve"> that Russia’s </w:t>
      </w:r>
      <w:r w:rsidRPr="006D7F92">
        <w:rPr>
          <w:highlight w:val="cyan"/>
          <w:u w:val="single"/>
        </w:rPr>
        <w:t>threshold</w:t>
      </w:r>
      <w:r w:rsidRPr="009E34BE">
        <w:rPr>
          <w:u w:val="single"/>
        </w:rPr>
        <w:t xml:space="preserve"> of nuclear weapons use </w:t>
      </w:r>
      <w:r w:rsidRPr="006D7F92">
        <w:rPr>
          <w:highlight w:val="cyan"/>
          <w:u w:val="single"/>
        </w:rPr>
        <w:t>is low</w:t>
      </w:r>
      <w:r w:rsidRPr="009E34BE">
        <w:rPr>
          <w:sz w:val="14"/>
        </w:rPr>
        <w:t xml:space="preserve"> and that </w:t>
      </w:r>
      <w:r w:rsidRPr="009E34BE">
        <w:rPr>
          <w:u w:val="single"/>
        </w:rPr>
        <w:t xml:space="preserve">it would use nuclear weapons early and in a limited manner in conflict in order to ‘de-escalate’ it and bring it to an early </w:t>
      </w:r>
      <w:r w:rsidRPr="006D7F92">
        <w:rPr>
          <w:highlight w:val="cyan"/>
          <w:u w:val="single"/>
        </w:rPr>
        <w:t>and</w:t>
      </w:r>
      <w:r w:rsidRPr="009E34BE">
        <w:rPr>
          <w:u w:val="single"/>
        </w:rPr>
        <w:t xml:space="preserve"> decisive end</w:t>
      </w:r>
      <w:r w:rsidRPr="009E34BE">
        <w:rPr>
          <w:sz w:val="14"/>
        </w:rPr>
        <w:t>.</w:t>
      </w:r>
      <w:hyperlink r:id="rId23" w:anchor="fn0014" w:history="1">
        <w:r w:rsidRPr="00DA72C8">
          <w:rPr>
            <w:rStyle w:val="Hyperlink"/>
            <w:sz w:val="14"/>
          </w:rPr>
          <w:t xml:space="preserve"> </w:t>
        </w:r>
        <w:r w:rsidRPr="009E34BE">
          <w:rPr>
            <w:rStyle w:val="Hyperlink"/>
            <w:sz w:val="14"/>
            <w:vertAlign w:val="superscript"/>
          </w:rPr>
          <w:t>14</w:t>
        </w:r>
        <w:r w:rsidRPr="00DA72C8">
          <w:rPr>
            <w:rStyle w:val="Hyperlink"/>
            <w:sz w:val="14"/>
          </w:rPr>
          <w:t xml:space="preserve"> </w:t>
        </w:r>
      </w:hyperlink>
      <w:r w:rsidRPr="009E34BE">
        <w:rPr>
          <w:sz w:val="14"/>
        </w:rPr>
        <w:t>The potentially coe</w:t>
      </w:r>
      <w:r w:rsidRPr="009E34BE">
        <w:rPr>
          <w:u w:val="single"/>
        </w:rPr>
        <w:t xml:space="preserve">rcive utility of nuclear weapons may provide a </w:t>
      </w:r>
      <w:r w:rsidRPr="006D7F92">
        <w:rPr>
          <w:highlight w:val="cyan"/>
          <w:u w:val="single"/>
        </w:rPr>
        <w:t>temptation</w:t>
      </w:r>
      <w:r w:rsidRPr="009E34BE">
        <w:rPr>
          <w:u w:val="single"/>
        </w:rPr>
        <w:t xml:space="preserve"> for Russian policymakers </w:t>
      </w:r>
      <w:r w:rsidRPr="006D7F92">
        <w:rPr>
          <w:highlight w:val="cyan"/>
          <w:u w:val="single"/>
        </w:rPr>
        <w:t xml:space="preserve">to </w:t>
      </w:r>
      <w:r w:rsidRPr="006D7F92">
        <w:rPr>
          <w:b/>
          <w:bCs/>
          <w:highlight w:val="cyan"/>
          <w:u w:val="single"/>
        </w:rPr>
        <w:t>pursue aggressive</w:t>
      </w:r>
      <w:r w:rsidRPr="009E34BE">
        <w:rPr>
          <w:b/>
          <w:bCs/>
          <w:u w:val="single"/>
        </w:rPr>
        <w:t xml:space="preserve"> or revisionist </w:t>
      </w:r>
      <w:r w:rsidRPr="006D7F92">
        <w:rPr>
          <w:b/>
          <w:bCs/>
          <w:highlight w:val="cyan"/>
          <w:u w:val="single"/>
        </w:rPr>
        <w:t>ambitions against NATO states</w:t>
      </w:r>
      <w:r w:rsidRPr="009E34BE">
        <w:rPr>
          <w:sz w:val="14"/>
        </w:rPr>
        <w:t>.</w:t>
      </w:r>
      <w:hyperlink r:id="rId24" w:anchor="fn0015" w:history="1">
        <w:r w:rsidRPr="00DA72C8">
          <w:rPr>
            <w:rStyle w:val="Hyperlink"/>
            <w:sz w:val="14"/>
          </w:rPr>
          <w:t xml:space="preserve"> </w:t>
        </w:r>
        <w:r w:rsidRPr="009E34BE">
          <w:rPr>
            <w:rStyle w:val="Hyperlink"/>
            <w:sz w:val="14"/>
            <w:vertAlign w:val="superscript"/>
          </w:rPr>
          <w:t>15</w:t>
        </w:r>
        <w:r w:rsidRPr="00DA72C8">
          <w:rPr>
            <w:rStyle w:val="Hyperlink"/>
            <w:sz w:val="14"/>
          </w:rPr>
          <w:t xml:space="preserve"> </w:t>
        </w:r>
      </w:hyperlink>
      <w:r w:rsidRPr="009E34BE">
        <w:rPr>
          <w:sz w:val="14"/>
        </w:rPr>
        <w:t xml:space="preserve">According to this school, </w:t>
      </w:r>
      <w:r w:rsidRPr="009E34BE">
        <w:rPr>
          <w:u w:val="single"/>
        </w:rPr>
        <w:t>Russia believes the West is risk-averse and would be unable to remain united in a severe crisis</w:t>
      </w:r>
      <w:r w:rsidRPr="009E34BE">
        <w:rPr>
          <w:sz w:val="14"/>
        </w:rPr>
        <w:t>.</w:t>
      </w:r>
      <w:hyperlink r:id="rId25" w:anchor="fn0016" w:history="1">
        <w:r w:rsidRPr="00DA72C8">
          <w:rPr>
            <w:rStyle w:val="Hyperlink"/>
            <w:sz w:val="14"/>
          </w:rPr>
          <w:t xml:space="preserve"> </w:t>
        </w:r>
        <w:r w:rsidRPr="009E34BE">
          <w:rPr>
            <w:rStyle w:val="Hyperlink"/>
            <w:sz w:val="14"/>
            <w:vertAlign w:val="superscript"/>
          </w:rPr>
          <w:t>16</w:t>
        </w:r>
        <w:r w:rsidRPr="00DA72C8">
          <w:rPr>
            <w:rStyle w:val="Hyperlink"/>
            <w:sz w:val="14"/>
          </w:rPr>
          <w:t xml:space="preserve"> </w:t>
        </w:r>
      </w:hyperlink>
      <w:r w:rsidRPr="009E34BE">
        <w:rPr>
          <w:u w:val="single"/>
        </w:rPr>
        <w:t>Russia could use nuclear weapons to uphold a changed status quo and to force a Western surrender.</w:t>
      </w:r>
      <w:hyperlink r:id="rId26" w:anchor="fn0017" w:history="1">
        <w:r>
          <w:rPr>
            <w:rStyle w:val="Hyperlink"/>
            <w:u w:val="single"/>
          </w:rPr>
          <w:t xml:space="preserve"> </w:t>
        </w:r>
        <w:r w:rsidRPr="009E34BE">
          <w:rPr>
            <w:rStyle w:val="Hyperlink"/>
            <w:u w:val="single"/>
            <w:vertAlign w:val="superscript"/>
          </w:rPr>
          <w:t>17</w:t>
        </w:r>
      </w:hyperlink>
      <w:r>
        <w:rPr>
          <w:u w:val="single"/>
        </w:rPr>
        <w:t xml:space="preserve"> </w:t>
      </w:r>
      <w:r w:rsidRPr="009E34BE">
        <w:rPr>
          <w:u w:val="single"/>
        </w:rPr>
        <w:t xml:space="preserve">Although </w:t>
      </w:r>
      <w:r w:rsidRPr="006D7F92">
        <w:rPr>
          <w:highlight w:val="cyan"/>
          <w:u w:val="single"/>
        </w:rPr>
        <w:t xml:space="preserve">this </w:t>
      </w:r>
      <w:r w:rsidRPr="006D7F92">
        <w:rPr>
          <w:b/>
          <w:bCs/>
          <w:highlight w:val="cyan"/>
          <w:u w:val="single"/>
          <w:bdr w:val="single" w:sz="4" w:space="0" w:color="auto"/>
        </w:rPr>
        <w:t>interpretation has</w:t>
      </w:r>
      <w:r w:rsidRPr="009E34BE">
        <w:rPr>
          <w:b/>
          <w:bCs/>
          <w:u w:val="single"/>
          <w:bdr w:val="single" w:sz="4" w:space="0" w:color="auto"/>
        </w:rPr>
        <w:t xml:space="preserve"> gained prominence in Western policy circles</w:t>
      </w:r>
      <w:r w:rsidRPr="009E34BE">
        <w:rPr>
          <w:sz w:val="14"/>
        </w:rPr>
        <w:t xml:space="preserve">, a </w:t>
      </w:r>
      <w:r w:rsidRPr="009E34BE">
        <w:rPr>
          <w:u w:val="single"/>
        </w:rPr>
        <w:t xml:space="preserve">closer examination of its logic and assumptions demonstrates </w:t>
      </w:r>
      <w:r w:rsidRPr="006D7F92">
        <w:rPr>
          <w:b/>
          <w:bCs/>
          <w:highlight w:val="cyan"/>
          <w:u w:val="single"/>
          <w:bdr w:val="single" w:sz="4" w:space="0" w:color="auto"/>
        </w:rPr>
        <w:t>three key shortcomings</w:t>
      </w:r>
      <w:r w:rsidRPr="009E34BE">
        <w:rPr>
          <w:sz w:val="14"/>
        </w:rPr>
        <w:t xml:space="preserve">. </w:t>
      </w:r>
      <w:r w:rsidRPr="006D7F92">
        <w:rPr>
          <w:highlight w:val="cyan"/>
          <w:u w:val="single"/>
        </w:rPr>
        <w:t>First</w:t>
      </w:r>
      <w:r w:rsidRPr="009E34BE">
        <w:rPr>
          <w:u w:val="single"/>
        </w:rPr>
        <w:t xml:space="preserve">, it </w:t>
      </w:r>
      <w:r w:rsidRPr="006D7F92">
        <w:rPr>
          <w:b/>
          <w:bCs/>
          <w:highlight w:val="cyan"/>
          <w:u w:val="single"/>
        </w:rPr>
        <w:t>mirrors Western Cold War theories</w:t>
      </w:r>
      <w:r w:rsidRPr="009E34BE">
        <w:rPr>
          <w:u w:val="single"/>
        </w:rPr>
        <w:t xml:space="preserve"> about the coercive utility of rapid nuclear escalation onto Russian strategy. It </w:t>
      </w:r>
      <w:r w:rsidRPr="006D7F92">
        <w:rPr>
          <w:b/>
          <w:bCs/>
          <w:highlight w:val="cyan"/>
          <w:u w:val="single"/>
        </w:rPr>
        <w:t>assumes</w:t>
      </w:r>
      <w:r w:rsidRPr="009E34BE">
        <w:rPr>
          <w:b/>
          <w:bCs/>
          <w:u w:val="single"/>
        </w:rPr>
        <w:t xml:space="preserve"> that </w:t>
      </w:r>
      <w:r w:rsidRPr="006D7F92">
        <w:rPr>
          <w:b/>
          <w:bCs/>
          <w:highlight w:val="cyan"/>
          <w:u w:val="single"/>
        </w:rPr>
        <w:t>Russian leaders believe</w:t>
      </w:r>
      <w:r w:rsidRPr="009E34BE">
        <w:rPr>
          <w:b/>
          <w:bCs/>
          <w:u w:val="single"/>
        </w:rPr>
        <w:t xml:space="preserve"> that </w:t>
      </w:r>
      <w:r w:rsidRPr="006D7F92">
        <w:rPr>
          <w:b/>
          <w:bCs/>
          <w:highlight w:val="cyan"/>
          <w:u w:val="single"/>
        </w:rPr>
        <w:t>it is possible to control</w:t>
      </w:r>
      <w:r w:rsidRPr="009E34BE">
        <w:rPr>
          <w:b/>
          <w:bCs/>
          <w:u w:val="single"/>
        </w:rPr>
        <w:t xml:space="preserve"> escalation</w:t>
      </w:r>
      <w:r w:rsidRPr="009E34BE">
        <w:rPr>
          <w:u w:val="single"/>
        </w:rPr>
        <w:t xml:space="preserve"> because the adversary would be unwilling or incapable of matching it. Yet, a closer examination of the </w:t>
      </w:r>
      <w:r w:rsidRPr="006D7F92">
        <w:rPr>
          <w:b/>
          <w:bCs/>
          <w:highlight w:val="cyan"/>
          <w:u w:val="single"/>
        </w:rPr>
        <w:t>evidence</w:t>
      </w:r>
      <w:r w:rsidRPr="009E34BE">
        <w:rPr>
          <w:b/>
          <w:bCs/>
          <w:u w:val="single"/>
        </w:rPr>
        <w:t xml:space="preserve"> </w:t>
      </w:r>
      <w:r w:rsidRPr="006D7F92">
        <w:rPr>
          <w:b/>
          <w:bCs/>
          <w:highlight w:val="cyan"/>
          <w:u w:val="single"/>
        </w:rPr>
        <w:t>conveys</w:t>
      </w:r>
      <w:r w:rsidRPr="009E34BE">
        <w:rPr>
          <w:b/>
          <w:bCs/>
          <w:u w:val="single"/>
        </w:rPr>
        <w:t xml:space="preserve"> a </w:t>
      </w:r>
      <w:r w:rsidRPr="006D7F92">
        <w:rPr>
          <w:b/>
          <w:bCs/>
          <w:highlight w:val="cyan"/>
          <w:u w:val="single"/>
        </w:rPr>
        <w:t>sustained</w:t>
      </w:r>
      <w:r w:rsidRPr="009E34BE">
        <w:rPr>
          <w:b/>
          <w:bCs/>
          <w:u w:val="single"/>
        </w:rPr>
        <w:t xml:space="preserve"> Russian debate on the </w:t>
      </w:r>
      <w:r w:rsidRPr="006D7F92">
        <w:rPr>
          <w:b/>
          <w:bCs/>
          <w:highlight w:val="cyan"/>
          <w:u w:val="single"/>
        </w:rPr>
        <w:t>problem of controlling escalation</w:t>
      </w:r>
      <w:r w:rsidRPr="009E34BE">
        <w:rPr>
          <w:u w:val="single"/>
        </w:rPr>
        <w:t xml:space="preserve">. </w:t>
      </w:r>
      <w:r w:rsidRPr="006D7F92">
        <w:rPr>
          <w:highlight w:val="cyan"/>
          <w:u w:val="single"/>
        </w:rPr>
        <w:t>Russian strategists</w:t>
      </w:r>
      <w:r w:rsidRPr="009E34BE">
        <w:rPr>
          <w:u w:val="single"/>
        </w:rPr>
        <w:t xml:space="preserve"> debate the utility and credibility of a lowered nuclear threshold and the appropriate criteria for when to use nuclear weapons in conflict.</w:t>
      </w:r>
      <w:hyperlink r:id="rId27" w:anchor="fn0018" w:history="1">
        <w:r>
          <w:rPr>
            <w:rStyle w:val="Hyperlink"/>
            <w:u w:val="single"/>
          </w:rPr>
          <w:t xml:space="preserve"> </w:t>
        </w:r>
        <w:r w:rsidRPr="009E34BE">
          <w:rPr>
            <w:rStyle w:val="Hyperlink"/>
            <w:u w:val="single"/>
            <w:vertAlign w:val="superscript"/>
          </w:rPr>
          <w:t>18</w:t>
        </w:r>
        <w:r>
          <w:rPr>
            <w:rStyle w:val="Hyperlink"/>
            <w:u w:val="single"/>
          </w:rPr>
          <w:t xml:space="preserve"> </w:t>
        </w:r>
      </w:hyperlink>
      <w:r w:rsidRPr="009E34BE">
        <w:rPr>
          <w:u w:val="single"/>
        </w:rPr>
        <w:t xml:space="preserve">This debate has </w:t>
      </w:r>
      <w:r w:rsidRPr="006D7F92">
        <w:rPr>
          <w:b/>
          <w:bCs/>
          <w:highlight w:val="cyan"/>
          <w:u w:val="single"/>
          <w:bdr w:val="single" w:sz="4" w:space="0" w:color="auto"/>
        </w:rPr>
        <w:t>produced</w:t>
      </w:r>
      <w:r w:rsidRPr="009E34BE">
        <w:rPr>
          <w:b/>
          <w:bCs/>
          <w:u w:val="single"/>
          <w:bdr w:val="single" w:sz="4" w:space="0" w:color="auto"/>
        </w:rPr>
        <w:t xml:space="preserve"> a </w:t>
      </w:r>
      <w:r w:rsidRPr="006D7F92">
        <w:rPr>
          <w:b/>
          <w:bCs/>
          <w:highlight w:val="cyan"/>
          <w:u w:val="single"/>
          <w:bdr w:val="single" w:sz="4" w:space="0" w:color="auto"/>
        </w:rPr>
        <w:t>push for</w:t>
      </w:r>
      <w:r w:rsidRPr="009E34BE">
        <w:rPr>
          <w:b/>
          <w:bCs/>
          <w:u w:val="single"/>
          <w:bdr w:val="single" w:sz="4" w:space="0" w:color="auto"/>
        </w:rPr>
        <w:t xml:space="preserve"> </w:t>
      </w:r>
      <w:r w:rsidRPr="006D7F92">
        <w:rPr>
          <w:b/>
          <w:bCs/>
          <w:highlight w:val="cyan"/>
          <w:u w:val="single"/>
          <w:bdr w:val="single" w:sz="4" w:space="0" w:color="auto"/>
        </w:rPr>
        <w:t>improved conventional options</w:t>
      </w:r>
      <w:r w:rsidRPr="009E34BE">
        <w:rPr>
          <w:b/>
          <w:bCs/>
          <w:u w:val="single"/>
          <w:bdr w:val="single" w:sz="4" w:space="0" w:color="auto"/>
        </w:rPr>
        <w:t xml:space="preserve"> as a supplement to limited nuclear options</w:t>
      </w:r>
      <w:r w:rsidRPr="009E34BE">
        <w:rPr>
          <w:u w:val="single"/>
        </w:rPr>
        <w:t xml:space="preserve">. </w:t>
      </w:r>
      <w:r w:rsidRPr="009E34BE">
        <w:rPr>
          <w:sz w:val="14"/>
        </w:rPr>
        <w:t>This debate about how conventional and nuclear capabilities combined convey deterrent credibility is crucial to understanding Russian nuclear strategy today.</w:t>
      </w:r>
      <w:r w:rsidRPr="00DA72C8">
        <w:rPr>
          <w:sz w:val="14"/>
        </w:rPr>
        <w:t xml:space="preserve"> </w:t>
      </w:r>
      <w:r w:rsidRPr="006D7F92">
        <w:rPr>
          <w:highlight w:val="cyan"/>
          <w:u w:val="single"/>
        </w:rPr>
        <w:t>Second</w:t>
      </w:r>
      <w:r w:rsidRPr="009E34BE">
        <w:rPr>
          <w:u w:val="single"/>
        </w:rPr>
        <w:t xml:space="preserve">, this </w:t>
      </w:r>
      <w:r w:rsidRPr="006D7F92">
        <w:rPr>
          <w:highlight w:val="cyan"/>
          <w:u w:val="single"/>
        </w:rPr>
        <w:t>Western</w:t>
      </w:r>
      <w:r w:rsidRPr="009E34BE">
        <w:rPr>
          <w:u w:val="single"/>
        </w:rPr>
        <w:t xml:space="preserve"> </w:t>
      </w:r>
      <w:r w:rsidRPr="006D7F92">
        <w:rPr>
          <w:highlight w:val="cyan"/>
          <w:u w:val="single"/>
        </w:rPr>
        <w:t>interpretation</w:t>
      </w:r>
      <w:r w:rsidRPr="009E34BE">
        <w:rPr>
          <w:u w:val="single"/>
        </w:rPr>
        <w:t xml:space="preserve"> of Russian strategy fails to reflect how Russian planners </w:t>
      </w:r>
      <w:proofErr w:type="spellStart"/>
      <w:r w:rsidRPr="009E34BE">
        <w:rPr>
          <w:u w:val="single"/>
        </w:rPr>
        <w:t>conceptualise</w:t>
      </w:r>
      <w:proofErr w:type="spellEnd"/>
      <w:r w:rsidRPr="009E34BE">
        <w:rPr>
          <w:u w:val="single"/>
        </w:rPr>
        <w:t xml:space="preserve"> the utility of nuclear weapons differently based on different conflict types</w:t>
      </w:r>
      <w:r w:rsidRPr="009E34BE">
        <w:rPr>
          <w:sz w:val="14"/>
        </w:rPr>
        <w:t>.</w:t>
      </w:r>
      <w:hyperlink r:id="rId28" w:anchor="fn0019" w:history="1">
        <w:r w:rsidRPr="00DA72C8">
          <w:rPr>
            <w:rStyle w:val="Hyperlink"/>
            <w:sz w:val="14"/>
          </w:rPr>
          <w:t xml:space="preserve"> </w:t>
        </w:r>
        <w:r w:rsidRPr="009E34BE">
          <w:rPr>
            <w:rStyle w:val="Hyperlink"/>
            <w:sz w:val="14"/>
            <w:vertAlign w:val="superscript"/>
          </w:rPr>
          <w:t>19</w:t>
        </w:r>
        <w:r w:rsidRPr="00DA72C8">
          <w:rPr>
            <w:rStyle w:val="Hyperlink"/>
            <w:sz w:val="14"/>
          </w:rPr>
          <w:t xml:space="preserve"> </w:t>
        </w:r>
      </w:hyperlink>
      <w:r w:rsidRPr="009E34BE">
        <w:rPr>
          <w:sz w:val="14"/>
        </w:rPr>
        <w:t xml:space="preserve">The interpretation </w:t>
      </w:r>
      <w:r w:rsidRPr="006D7F92">
        <w:rPr>
          <w:highlight w:val="cyan"/>
          <w:u w:val="single"/>
        </w:rPr>
        <w:t>takes cues from</w:t>
      </w:r>
      <w:r w:rsidRPr="009E34BE">
        <w:rPr>
          <w:u w:val="single"/>
        </w:rPr>
        <w:t xml:space="preserve"> </w:t>
      </w:r>
      <w:r w:rsidRPr="006D7F92">
        <w:rPr>
          <w:highlight w:val="cyan"/>
          <w:u w:val="single"/>
        </w:rPr>
        <w:t>limited war scenarios</w:t>
      </w:r>
      <w:r w:rsidRPr="009E34BE">
        <w:rPr>
          <w:u w:val="single"/>
        </w:rPr>
        <w:t xml:space="preserve"> and limited objectives, derived </w:t>
      </w:r>
      <w:r w:rsidRPr="006D7F92">
        <w:rPr>
          <w:highlight w:val="cyan"/>
          <w:u w:val="single"/>
        </w:rPr>
        <w:t>from</w:t>
      </w:r>
      <w:r w:rsidRPr="009E34BE">
        <w:rPr>
          <w:u w:val="single"/>
        </w:rPr>
        <w:t xml:space="preserve"> Russia’s 2008 war with </w:t>
      </w:r>
      <w:r w:rsidRPr="006D7F92">
        <w:rPr>
          <w:highlight w:val="cyan"/>
          <w:u w:val="single"/>
        </w:rPr>
        <w:t>Georgia</w:t>
      </w:r>
      <w:r w:rsidRPr="009E34BE">
        <w:rPr>
          <w:u w:val="single"/>
        </w:rPr>
        <w:t xml:space="preserve"> </w:t>
      </w:r>
      <w:r w:rsidRPr="006D7F92">
        <w:rPr>
          <w:highlight w:val="cyan"/>
          <w:u w:val="single"/>
        </w:rPr>
        <w:t>and</w:t>
      </w:r>
      <w:r w:rsidRPr="009E34BE">
        <w:rPr>
          <w:u w:val="single"/>
        </w:rPr>
        <w:t xml:space="preserve"> 2014 war in </w:t>
      </w:r>
      <w:r w:rsidRPr="006D7F92">
        <w:rPr>
          <w:highlight w:val="cyan"/>
          <w:u w:val="single"/>
        </w:rPr>
        <w:t>Ukraine</w:t>
      </w:r>
      <w:r w:rsidRPr="009E34BE">
        <w:rPr>
          <w:u w:val="single"/>
        </w:rPr>
        <w:t>.</w:t>
      </w:r>
      <w:r w:rsidRPr="009E34BE">
        <w:rPr>
          <w:sz w:val="14"/>
        </w:rPr>
        <w:t xml:space="preserve"> The </w:t>
      </w:r>
      <w:r w:rsidRPr="009E34BE">
        <w:rPr>
          <w:u w:val="single"/>
        </w:rPr>
        <w:t xml:space="preserve">coercive fait accompli model from the Crimean annexation is taken </w:t>
      </w:r>
      <w:r w:rsidRPr="006D7F92">
        <w:rPr>
          <w:highlight w:val="cyan"/>
          <w:u w:val="single"/>
        </w:rPr>
        <w:t>as</w:t>
      </w:r>
      <w:r w:rsidRPr="009E34BE">
        <w:rPr>
          <w:u w:val="single"/>
        </w:rPr>
        <w:t xml:space="preserve"> key </w:t>
      </w:r>
      <w:r w:rsidRPr="006D7F92">
        <w:rPr>
          <w:highlight w:val="cyan"/>
          <w:u w:val="single"/>
        </w:rPr>
        <w:t>evidence of</w:t>
      </w:r>
      <w:r w:rsidRPr="009E34BE">
        <w:rPr>
          <w:u w:val="single"/>
        </w:rPr>
        <w:t xml:space="preserve"> Russian </w:t>
      </w:r>
      <w:r w:rsidRPr="006D7F92">
        <w:rPr>
          <w:highlight w:val="cyan"/>
          <w:u w:val="single"/>
        </w:rPr>
        <w:t>ambitions</w:t>
      </w:r>
      <w:r w:rsidRPr="009E34BE">
        <w:rPr>
          <w:u w:val="single"/>
        </w:rPr>
        <w:t xml:space="preserve"> to coerce NATO</w:t>
      </w:r>
      <w:r w:rsidRPr="009E34BE">
        <w:rPr>
          <w:sz w:val="14"/>
        </w:rPr>
        <w:t>.</w:t>
      </w:r>
      <w:hyperlink r:id="rId29" w:anchor="fn0020" w:history="1">
        <w:r w:rsidRPr="00DA72C8">
          <w:rPr>
            <w:rStyle w:val="Hyperlink"/>
            <w:sz w:val="14"/>
          </w:rPr>
          <w:t xml:space="preserve"> </w:t>
        </w:r>
        <w:r w:rsidRPr="009E34BE">
          <w:rPr>
            <w:rStyle w:val="Hyperlink"/>
            <w:sz w:val="14"/>
            <w:vertAlign w:val="superscript"/>
          </w:rPr>
          <w:t>20</w:t>
        </w:r>
        <w:r w:rsidRPr="00DA72C8">
          <w:rPr>
            <w:rStyle w:val="Hyperlink"/>
            <w:sz w:val="14"/>
          </w:rPr>
          <w:t xml:space="preserve"> </w:t>
        </w:r>
      </w:hyperlink>
      <w:r w:rsidRPr="009E34BE">
        <w:rPr>
          <w:sz w:val="14"/>
        </w:rPr>
        <w:t xml:space="preserve">However, </w:t>
      </w:r>
      <w:r w:rsidRPr="006D7F92">
        <w:rPr>
          <w:highlight w:val="cyan"/>
          <w:u w:val="single"/>
        </w:rPr>
        <w:t>this model</w:t>
      </w:r>
      <w:r w:rsidRPr="009E34BE">
        <w:rPr>
          <w:u w:val="single"/>
        </w:rPr>
        <w:t xml:space="preserve"> of potential nuclear weapons use </w:t>
      </w:r>
      <w:r w:rsidRPr="006D7F92">
        <w:rPr>
          <w:b/>
          <w:bCs/>
          <w:highlight w:val="cyan"/>
          <w:u w:val="single"/>
          <w:bdr w:val="single" w:sz="4" w:space="0" w:color="auto"/>
        </w:rPr>
        <w:t xml:space="preserve">disregards </w:t>
      </w:r>
      <w:r w:rsidRPr="009E34BE">
        <w:rPr>
          <w:b/>
          <w:bCs/>
          <w:u w:val="single"/>
          <w:bdr w:val="single" w:sz="4" w:space="0" w:color="auto"/>
        </w:rPr>
        <w:t xml:space="preserve">the </w:t>
      </w:r>
      <w:r w:rsidRPr="006D7F92">
        <w:rPr>
          <w:b/>
          <w:bCs/>
          <w:highlight w:val="cyan"/>
          <w:u w:val="single"/>
          <w:bdr w:val="single" w:sz="4" w:space="0" w:color="auto"/>
        </w:rPr>
        <w:t>context</w:t>
      </w:r>
      <w:r w:rsidRPr="009E34BE">
        <w:rPr>
          <w:u w:val="single"/>
        </w:rPr>
        <w:t xml:space="preserve"> </w:t>
      </w:r>
      <w:r w:rsidRPr="006D7F92">
        <w:rPr>
          <w:highlight w:val="cyan"/>
          <w:u w:val="single"/>
        </w:rPr>
        <w:t>in</w:t>
      </w:r>
      <w:r w:rsidRPr="009E34BE">
        <w:rPr>
          <w:u w:val="single"/>
        </w:rPr>
        <w:t xml:space="preserve"> which Russian strategists debated early and limited nuclear weapons use: </w:t>
      </w:r>
      <w:r w:rsidRPr="009E34BE">
        <w:rPr>
          <w:b/>
          <w:bCs/>
          <w:u w:val="single"/>
        </w:rPr>
        <w:t xml:space="preserve">a </w:t>
      </w:r>
      <w:r w:rsidRPr="006D7F92">
        <w:rPr>
          <w:b/>
          <w:bCs/>
          <w:highlight w:val="cyan"/>
          <w:u w:val="single"/>
        </w:rPr>
        <w:t>regional war in</w:t>
      </w:r>
      <w:r w:rsidRPr="009E34BE">
        <w:rPr>
          <w:b/>
          <w:bCs/>
          <w:u w:val="single"/>
        </w:rPr>
        <w:t xml:space="preserve"> </w:t>
      </w:r>
      <w:r w:rsidRPr="006D7F92">
        <w:rPr>
          <w:b/>
          <w:bCs/>
          <w:highlight w:val="cyan"/>
          <w:u w:val="single"/>
        </w:rPr>
        <w:t>which</w:t>
      </w:r>
      <w:r w:rsidRPr="009E34BE">
        <w:rPr>
          <w:b/>
          <w:bCs/>
          <w:u w:val="single"/>
        </w:rPr>
        <w:t xml:space="preserve"> </w:t>
      </w:r>
      <w:r w:rsidRPr="006D7F92">
        <w:rPr>
          <w:b/>
          <w:bCs/>
          <w:highlight w:val="cyan"/>
          <w:u w:val="single"/>
        </w:rPr>
        <w:t>Russia was threatened</w:t>
      </w:r>
      <w:r w:rsidRPr="009E34BE">
        <w:rPr>
          <w:b/>
          <w:bCs/>
          <w:u w:val="single"/>
        </w:rPr>
        <w:t xml:space="preserve"> </w:t>
      </w:r>
      <w:r w:rsidRPr="006D7F92">
        <w:rPr>
          <w:b/>
          <w:bCs/>
          <w:highlight w:val="cyan"/>
          <w:u w:val="single"/>
        </w:rPr>
        <w:t>by</w:t>
      </w:r>
      <w:r w:rsidRPr="009E34BE">
        <w:rPr>
          <w:b/>
          <w:bCs/>
          <w:u w:val="single"/>
        </w:rPr>
        <w:t xml:space="preserve"> </w:t>
      </w:r>
      <w:r w:rsidRPr="006D7F92">
        <w:rPr>
          <w:b/>
          <w:bCs/>
          <w:highlight w:val="cyan"/>
          <w:u w:val="single"/>
        </w:rPr>
        <w:t>large-scale</w:t>
      </w:r>
      <w:r w:rsidRPr="009E34BE">
        <w:rPr>
          <w:b/>
          <w:bCs/>
          <w:u w:val="single"/>
        </w:rPr>
        <w:t xml:space="preserve"> </w:t>
      </w:r>
      <w:r w:rsidRPr="006D7F92">
        <w:rPr>
          <w:b/>
          <w:bCs/>
          <w:highlight w:val="cyan"/>
          <w:u w:val="single"/>
        </w:rPr>
        <w:t>conventional aggression</w:t>
      </w:r>
      <w:r w:rsidRPr="009E34BE">
        <w:rPr>
          <w:sz w:val="14"/>
        </w:rPr>
        <w:t>.</w:t>
      </w:r>
      <w:hyperlink r:id="rId30" w:anchor="fn0021" w:history="1">
        <w:r w:rsidRPr="00DA72C8">
          <w:rPr>
            <w:rStyle w:val="Hyperlink"/>
            <w:sz w:val="14"/>
          </w:rPr>
          <w:t xml:space="preserve"> </w:t>
        </w:r>
        <w:r w:rsidRPr="009E34BE">
          <w:rPr>
            <w:rStyle w:val="Hyperlink"/>
            <w:sz w:val="14"/>
            <w:vertAlign w:val="superscript"/>
          </w:rPr>
          <w:t>21</w:t>
        </w:r>
        <w:r w:rsidRPr="00DA72C8">
          <w:rPr>
            <w:rStyle w:val="Hyperlink"/>
            <w:sz w:val="14"/>
          </w:rPr>
          <w:t xml:space="preserve"> </w:t>
        </w:r>
      </w:hyperlink>
      <w:r w:rsidRPr="006D7F92">
        <w:rPr>
          <w:b/>
          <w:bCs/>
          <w:highlight w:val="cyan"/>
          <w:u w:val="single"/>
          <w:bdr w:val="single" w:sz="4" w:space="0" w:color="auto"/>
        </w:rPr>
        <w:t>Russian strategists never argued</w:t>
      </w:r>
      <w:r w:rsidRPr="009E34BE">
        <w:rPr>
          <w:b/>
          <w:bCs/>
          <w:u w:val="single"/>
          <w:bdr w:val="single" w:sz="4" w:space="0" w:color="auto"/>
        </w:rPr>
        <w:t xml:space="preserve"> that </w:t>
      </w:r>
      <w:r w:rsidRPr="006D7F92">
        <w:rPr>
          <w:b/>
          <w:bCs/>
          <w:highlight w:val="cyan"/>
          <w:u w:val="single"/>
          <w:bdr w:val="single" w:sz="4" w:space="0" w:color="auto"/>
        </w:rPr>
        <w:t>Russia should employ nuclear de-escalation</w:t>
      </w:r>
      <w:r w:rsidRPr="009E34BE">
        <w:rPr>
          <w:b/>
          <w:bCs/>
          <w:u w:val="single"/>
          <w:bdr w:val="single" w:sz="4" w:space="0" w:color="auto"/>
        </w:rPr>
        <w:t xml:space="preserve"> </w:t>
      </w:r>
      <w:r w:rsidRPr="006D7F92">
        <w:rPr>
          <w:b/>
          <w:bCs/>
          <w:highlight w:val="cyan"/>
          <w:u w:val="single"/>
          <w:bdr w:val="single" w:sz="4" w:space="0" w:color="auto"/>
        </w:rPr>
        <w:t xml:space="preserve">in </w:t>
      </w:r>
      <w:r w:rsidRPr="006D7F92">
        <w:rPr>
          <w:b/>
          <w:bCs/>
          <w:highlight w:val="cyan"/>
          <w:u w:val="single"/>
          <w:bdr w:val="single" w:sz="4" w:space="0" w:color="auto"/>
        </w:rPr>
        <w:lastRenderedPageBreak/>
        <w:t>limited wars</w:t>
      </w:r>
      <w:r w:rsidRPr="009E34BE">
        <w:rPr>
          <w:b/>
          <w:bCs/>
          <w:u w:val="single"/>
          <w:bdr w:val="single" w:sz="4" w:space="0" w:color="auto"/>
        </w:rPr>
        <w:t xml:space="preserve"> that were about limited objectives</w:t>
      </w:r>
      <w:r w:rsidRPr="009E34BE">
        <w:rPr>
          <w:sz w:val="14"/>
        </w:rPr>
        <w:t xml:space="preserve">. </w:t>
      </w:r>
      <w:r w:rsidRPr="006D7F92">
        <w:rPr>
          <w:b/>
          <w:bCs/>
          <w:highlight w:val="cyan"/>
          <w:u w:val="single"/>
          <w:bdr w:val="single" w:sz="4" w:space="0" w:color="auto"/>
        </w:rPr>
        <w:t>Yet</w:t>
      </w:r>
      <w:r w:rsidRPr="009E34BE">
        <w:rPr>
          <w:b/>
          <w:bCs/>
          <w:u w:val="single"/>
          <w:bdr w:val="single" w:sz="4" w:space="0" w:color="auto"/>
        </w:rPr>
        <w:t xml:space="preserve">, </w:t>
      </w:r>
      <w:r w:rsidRPr="006D7F92">
        <w:rPr>
          <w:b/>
          <w:bCs/>
          <w:highlight w:val="cyan"/>
          <w:u w:val="single"/>
          <w:bdr w:val="single" w:sz="4" w:space="0" w:color="auto"/>
        </w:rPr>
        <w:t>Western debates have fixated</w:t>
      </w:r>
      <w:r w:rsidRPr="009E34BE">
        <w:rPr>
          <w:b/>
          <w:bCs/>
          <w:u w:val="single"/>
          <w:bdr w:val="single" w:sz="4" w:space="0" w:color="auto"/>
        </w:rPr>
        <w:t xml:space="preserve"> </w:t>
      </w:r>
      <w:r w:rsidRPr="006D7F92">
        <w:rPr>
          <w:b/>
          <w:bCs/>
          <w:highlight w:val="cyan"/>
          <w:u w:val="single"/>
          <w:bdr w:val="single" w:sz="4" w:space="0" w:color="auto"/>
        </w:rPr>
        <w:t>on</w:t>
      </w:r>
      <w:r w:rsidRPr="009E34BE">
        <w:rPr>
          <w:b/>
          <w:bCs/>
          <w:u w:val="single"/>
          <w:bdr w:val="single" w:sz="4" w:space="0" w:color="auto"/>
        </w:rPr>
        <w:t xml:space="preserve"> Russian </w:t>
      </w:r>
      <w:r w:rsidRPr="006D7F92">
        <w:rPr>
          <w:b/>
          <w:bCs/>
          <w:highlight w:val="cyan"/>
          <w:u w:val="single"/>
          <w:bdr w:val="single" w:sz="4" w:space="0" w:color="auto"/>
        </w:rPr>
        <w:t>limited nuclear use</w:t>
      </w:r>
      <w:r w:rsidRPr="009E34BE">
        <w:rPr>
          <w:b/>
          <w:bCs/>
          <w:u w:val="single"/>
          <w:bdr w:val="single" w:sz="4" w:space="0" w:color="auto"/>
        </w:rPr>
        <w:t xml:space="preserve"> in limited war</w:t>
      </w:r>
      <w:r w:rsidRPr="009E34BE">
        <w:rPr>
          <w:b/>
          <w:bCs/>
          <w:sz w:val="14"/>
        </w:rPr>
        <w:t>.</w:t>
      </w:r>
      <w:hyperlink r:id="rId31" w:anchor="fn0022" w:history="1">
        <w:r w:rsidRPr="00DA72C8">
          <w:rPr>
            <w:rStyle w:val="Hyperlink"/>
            <w:b/>
            <w:bCs/>
            <w:sz w:val="14"/>
          </w:rPr>
          <w:t xml:space="preserve"> </w:t>
        </w:r>
        <w:r w:rsidRPr="009E34BE">
          <w:rPr>
            <w:rStyle w:val="Hyperlink"/>
            <w:b/>
            <w:bCs/>
            <w:sz w:val="14"/>
            <w:vertAlign w:val="superscript"/>
          </w:rPr>
          <w:t>22</w:t>
        </w:r>
      </w:hyperlink>
      <w:r w:rsidRPr="00DA72C8">
        <w:rPr>
          <w:b/>
          <w:bCs/>
          <w:sz w:val="14"/>
        </w:rPr>
        <w:t xml:space="preserve"> </w:t>
      </w:r>
      <w:r w:rsidRPr="009E34BE">
        <w:rPr>
          <w:sz w:val="14"/>
        </w:rPr>
        <w:t xml:space="preserve">Third, </w:t>
      </w:r>
      <w:r w:rsidRPr="009E34BE">
        <w:rPr>
          <w:u w:val="single"/>
        </w:rPr>
        <w:t xml:space="preserve">this interpretation of Russian nuclear strategy applies a static and potentially </w:t>
      </w:r>
      <w:r w:rsidRPr="006D7F92">
        <w:rPr>
          <w:b/>
          <w:bCs/>
          <w:highlight w:val="cyan"/>
          <w:u w:val="single"/>
          <w:bdr w:val="single" w:sz="4" w:space="0" w:color="auto"/>
        </w:rPr>
        <w:t>outdated model</w:t>
      </w:r>
      <w:r w:rsidRPr="009E34BE">
        <w:rPr>
          <w:b/>
          <w:bCs/>
          <w:u w:val="single"/>
          <w:bdr w:val="single" w:sz="4" w:space="0" w:color="auto"/>
        </w:rPr>
        <w:t xml:space="preserve"> of how nuclear weapons compensate for conventional inferiority</w:t>
      </w:r>
      <w:r w:rsidRPr="009E34BE">
        <w:rPr>
          <w:u w:val="single"/>
        </w:rPr>
        <w:t>.</w:t>
      </w:r>
      <w:r w:rsidRPr="009E34BE">
        <w:rPr>
          <w:sz w:val="14"/>
        </w:rPr>
        <w:t xml:space="preserve"> It </w:t>
      </w:r>
      <w:r w:rsidRPr="009E34BE">
        <w:rPr>
          <w:u w:val="single"/>
        </w:rPr>
        <w:t xml:space="preserve">fails to account </w:t>
      </w:r>
      <w:r w:rsidRPr="006D7F92">
        <w:rPr>
          <w:highlight w:val="cyan"/>
          <w:u w:val="single"/>
        </w:rPr>
        <w:t>for</w:t>
      </w:r>
      <w:r w:rsidRPr="009E34BE">
        <w:rPr>
          <w:u w:val="single"/>
        </w:rPr>
        <w:t xml:space="preserve"> the significant evolution in Russian conventional capabilities in the post-Cold War period and for how this has affected Russia’s reliance on nuclear threats</w:t>
      </w:r>
      <w:r w:rsidRPr="009E34BE">
        <w:rPr>
          <w:sz w:val="14"/>
        </w:rPr>
        <w:t xml:space="preserve">. Much of the </w:t>
      </w:r>
      <w:r w:rsidRPr="006D7F92">
        <w:rPr>
          <w:highlight w:val="cyan"/>
          <w:u w:val="single"/>
        </w:rPr>
        <w:t>evidence</w:t>
      </w:r>
      <w:r w:rsidRPr="009E34BE">
        <w:rPr>
          <w:u w:val="single"/>
        </w:rPr>
        <w:t xml:space="preserve"> used to back up the </w:t>
      </w:r>
      <w:r w:rsidRPr="009E34BE">
        <w:rPr>
          <w:b/>
          <w:bCs/>
          <w:u w:val="single"/>
        </w:rPr>
        <w:t>predominant Western interpretation</w:t>
      </w:r>
      <w:r w:rsidRPr="009E34BE">
        <w:rPr>
          <w:u w:val="single"/>
        </w:rPr>
        <w:t xml:space="preserve"> of Russian strategy is from strategy debates and official statements </w:t>
      </w:r>
      <w:r w:rsidRPr="006D7F92">
        <w:rPr>
          <w:highlight w:val="cyan"/>
          <w:u w:val="single"/>
        </w:rPr>
        <w:t>of</w:t>
      </w:r>
      <w:r w:rsidRPr="009E34BE">
        <w:rPr>
          <w:u w:val="single"/>
        </w:rPr>
        <w:t xml:space="preserve"> the </w:t>
      </w:r>
      <w:r w:rsidRPr="006D7F92">
        <w:rPr>
          <w:highlight w:val="cyan"/>
          <w:u w:val="single"/>
        </w:rPr>
        <w:t>late</w:t>
      </w:r>
      <w:r w:rsidRPr="009E34BE">
        <w:rPr>
          <w:u w:val="single"/>
        </w:rPr>
        <w:t xml:space="preserve"> </w:t>
      </w:r>
      <w:r w:rsidRPr="006D7F92">
        <w:rPr>
          <w:highlight w:val="cyan"/>
          <w:u w:val="single"/>
        </w:rPr>
        <w:t>1990s</w:t>
      </w:r>
      <w:r w:rsidRPr="009E34BE">
        <w:rPr>
          <w:u w:val="single"/>
        </w:rPr>
        <w:t xml:space="preserve"> and early 2000s.</w:t>
      </w:r>
      <w:hyperlink r:id="rId32" w:anchor="fn0023" w:history="1">
        <w:r w:rsidRPr="00DA72C8">
          <w:rPr>
            <w:rStyle w:val="Hyperlink"/>
            <w:sz w:val="14"/>
            <w:u w:val="single"/>
          </w:rPr>
          <w:t xml:space="preserve"> </w:t>
        </w:r>
        <w:r w:rsidRPr="009E34BE">
          <w:rPr>
            <w:rStyle w:val="Hyperlink"/>
            <w:sz w:val="14"/>
            <w:u w:val="single"/>
            <w:vertAlign w:val="superscript"/>
          </w:rPr>
          <w:t>23</w:t>
        </w:r>
        <w:r w:rsidRPr="00DA72C8">
          <w:rPr>
            <w:rStyle w:val="Hyperlink"/>
            <w:sz w:val="14"/>
          </w:rPr>
          <w:t xml:space="preserve"> </w:t>
        </w:r>
      </w:hyperlink>
      <w:r w:rsidRPr="009E34BE">
        <w:rPr>
          <w:sz w:val="14"/>
        </w:rPr>
        <w:t>In this period, Russia did signal a reduced nuclear threshold, due to its lack of conventional response options.</w:t>
      </w:r>
      <w:r w:rsidRPr="00DA72C8">
        <w:rPr>
          <w:sz w:val="14"/>
        </w:rPr>
        <w:t xml:space="preserve"> </w:t>
      </w:r>
      <w:r w:rsidRPr="009E34BE">
        <w:rPr>
          <w:sz w:val="14"/>
        </w:rPr>
        <w:t>But even then, Russian strategists identified the key vulnerability in nuclear de-escalation, that of credibility and escalation management, and sought improved conventional capabilities to remedy for this vulnerability.</w:t>
      </w:r>
      <w:hyperlink r:id="rId33" w:anchor="fn0024" w:history="1">
        <w:r w:rsidRPr="00DA72C8">
          <w:rPr>
            <w:rStyle w:val="Hyperlink"/>
            <w:sz w:val="14"/>
          </w:rPr>
          <w:t xml:space="preserve"> </w:t>
        </w:r>
        <w:r w:rsidRPr="009E34BE">
          <w:rPr>
            <w:rStyle w:val="Hyperlink"/>
            <w:sz w:val="14"/>
            <w:vertAlign w:val="superscript"/>
          </w:rPr>
          <w:t>24</w:t>
        </w:r>
        <w:r w:rsidRPr="00DA72C8">
          <w:rPr>
            <w:rStyle w:val="Hyperlink"/>
            <w:sz w:val="14"/>
          </w:rPr>
          <w:t xml:space="preserve"> </w:t>
        </w:r>
      </w:hyperlink>
      <w:r w:rsidRPr="009E34BE">
        <w:rPr>
          <w:sz w:val="14"/>
        </w:rPr>
        <w:t>In the twenty years since, Russian strategy has evolved conceptually in how conventional and nuclear tools can influence an adversary, and materially in the balance of nuclear and conventional capabilities. States that face a conventionally superior adversary do not necessarily lean back and rest on their nuclear laurels: some seek to rectify their conventional inferiority. This suggests a need to re-examine existing theories about how conventional and nuclear forces and strategy affect each other.</w:t>
      </w:r>
    </w:p>
    <w:p w14:paraId="46D998C4" w14:textId="77777777" w:rsidR="006D7F92" w:rsidRPr="00DA72C8" w:rsidRDefault="006D7F92" w:rsidP="006D7F92"/>
    <w:p w14:paraId="24C66B33" w14:textId="77777777" w:rsidR="006D7F92" w:rsidRDefault="006D7F92" w:rsidP="006D7F92"/>
    <w:p w14:paraId="16D558E0" w14:textId="77777777" w:rsidR="006D7F92" w:rsidRPr="009D78C0" w:rsidRDefault="006D7F92" w:rsidP="006D7F92">
      <w:pPr>
        <w:pStyle w:val="Heading4"/>
        <w:rPr>
          <w:u w:val="single"/>
        </w:rPr>
      </w:pPr>
      <w:r w:rsidRPr="009D78C0">
        <w:rPr>
          <w:u w:val="single"/>
        </w:rPr>
        <w:t>Free-riding</w:t>
      </w:r>
      <w:r w:rsidRPr="009D78C0">
        <w:t xml:space="preserve"> DA – Hegemonic foreign policy allows </w:t>
      </w:r>
      <w:r w:rsidRPr="009D78C0">
        <w:rPr>
          <w:u w:val="single"/>
        </w:rPr>
        <w:t>allied free-riding</w:t>
      </w:r>
      <w:r w:rsidRPr="009D78C0">
        <w:t xml:space="preserve">, shifting burdens onto the US and </w:t>
      </w:r>
      <w:r w:rsidRPr="009D78C0">
        <w:rPr>
          <w:u w:val="single"/>
        </w:rPr>
        <w:t>chain-ganging</w:t>
      </w:r>
      <w:r w:rsidRPr="009D78C0">
        <w:t xml:space="preserve"> us into wars with </w:t>
      </w:r>
      <w:r w:rsidRPr="009D78C0">
        <w:rPr>
          <w:u w:val="single"/>
        </w:rPr>
        <w:t>Russia</w:t>
      </w:r>
      <w:r w:rsidRPr="009D78C0">
        <w:t xml:space="preserve"> and </w:t>
      </w:r>
      <w:r w:rsidRPr="009D78C0">
        <w:rPr>
          <w:u w:val="single"/>
        </w:rPr>
        <w:t>China</w:t>
      </w:r>
    </w:p>
    <w:p w14:paraId="11BF5548" w14:textId="77777777" w:rsidR="006D7F92" w:rsidRPr="009D78C0" w:rsidRDefault="006D7F92" w:rsidP="006D7F92">
      <w:pPr>
        <w:rPr>
          <w:rStyle w:val="Style13ptBold"/>
          <w:b w:val="0"/>
          <w:bCs w:val="0"/>
          <w:sz w:val="20"/>
        </w:rPr>
      </w:pPr>
      <w:r w:rsidRPr="009D78C0">
        <w:rPr>
          <w:rStyle w:val="Style13ptBold"/>
          <w:sz w:val="28"/>
        </w:rPr>
        <w:t xml:space="preserve">Posen 13 </w:t>
      </w:r>
      <w:r w:rsidRPr="009D78C0">
        <w:t xml:space="preserve">– Barry R. Posen, Ford International Professor of Political Science and Director of the Security Studies Program at the Massachusetts Institute of Technology, 2013 (“Pull Back: The Case for a Less Activist Foreign Policy,” </w:t>
      </w:r>
      <w:r w:rsidRPr="009D78C0">
        <w:rPr>
          <w:i/>
        </w:rPr>
        <w:t>Foreign Affairs</w:t>
      </w:r>
      <w:r w:rsidRPr="009D78C0">
        <w:t xml:space="preserve">, January/February 2013 issue, </w:t>
      </w:r>
      <w:hyperlink r:id="rId34" w:history="1">
        <w:r w:rsidRPr="009D78C0">
          <w:rPr>
            <w:rStyle w:val="Hyperlink"/>
          </w:rPr>
          <w:t>http://www.foreignaffairs.com/articles/138466/barry-r-posen/pull-back</w:t>
        </w:r>
      </w:hyperlink>
      <w:r w:rsidRPr="009D78C0">
        <w:t xml:space="preserve"> | ADM)</w:t>
      </w:r>
    </w:p>
    <w:p w14:paraId="74375EB4" w14:textId="77777777" w:rsidR="006D7F92" w:rsidRPr="009D78C0" w:rsidRDefault="006D7F92" w:rsidP="006D7F92">
      <w:pPr>
        <w:rPr>
          <w:sz w:val="16"/>
        </w:rPr>
      </w:pPr>
      <w:r w:rsidRPr="009D78C0">
        <w:rPr>
          <w:rStyle w:val="StyleUnderline"/>
        </w:rPr>
        <w:t>Another problematic response</w:t>
      </w:r>
      <w:r w:rsidRPr="009D78C0">
        <w:rPr>
          <w:sz w:val="16"/>
        </w:rPr>
        <w:t xml:space="preserve"> to the United States' grand strategy </w:t>
      </w:r>
      <w:r w:rsidRPr="009D78C0">
        <w:rPr>
          <w:rStyle w:val="StyleUnderline"/>
        </w:rPr>
        <w:t>comes from</w:t>
      </w:r>
      <w:r w:rsidRPr="009D78C0">
        <w:rPr>
          <w:sz w:val="16"/>
        </w:rPr>
        <w:t xml:space="preserve"> its friends: </w:t>
      </w:r>
      <w:proofErr w:type="gramStart"/>
      <w:r w:rsidRPr="009D78C0">
        <w:rPr>
          <w:rStyle w:val="Emphasis"/>
        </w:rPr>
        <w:t>free-riding</w:t>
      </w:r>
      <w:proofErr w:type="gramEnd"/>
      <w:r w:rsidRPr="009D78C0">
        <w:rPr>
          <w:sz w:val="16"/>
        </w:rPr>
        <w:t xml:space="preserve">. The </w:t>
      </w:r>
      <w:r w:rsidRPr="009D78C0">
        <w:rPr>
          <w:rStyle w:val="StyleUnderline"/>
        </w:rPr>
        <w:t xml:space="preserve">Cold War </w:t>
      </w:r>
      <w:r w:rsidRPr="006D7F92">
        <w:rPr>
          <w:rStyle w:val="StyleUnderline"/>
          <w:highlight w:val="cyan"/>
        </w:rPr>
        <w:t>alliances</w:t>
      </w:r>
      <w:r w:rsidRPr="009D78C0">
        <w:rPr>
          <w:sz w:val="16"/>
        </w:rPr>
        <w:t xml:space="preserve"> that the country has worked so hard to maintain -- namely, NATO and the U.S.-Japanese security agreement -- </w:t>
      </w:r>
      <w:r w:rsidRPr="009D78C0">
        <w:rPr>
          <w:rStyle w:val="StyleUnderline"/>
        </w:rPr>
        <w:t xml:space="preserve">have </w:t>
      </w:r>
      <w:r w:rsidRPr="006D7F92">
        <w:rPr>
          <w:rStyle w:val="StyleUnderline"/>
          <w:highlight w:val="cyan"/>
        </w:rPr>
        <w:t>provided U.S. partners</w:t>
      </w:r>
      <w:r w:rsidRPr="009D78C0">
        <w:rPr>
          <w:sz w:val="16"/>
        </w:rPr>
        <w:t xml:space="preserve"> in Europe and Asia </w:t>
      </w:r>
      <w:r w:rsidRPr="006D7F92">
        <w:rPr>
          <w:rStyle w:val="StyleUnderline"/>
          <w:highlight w:val="cyan"/>
        </w:rPr>
        <w:t xml:space="preserve">with such </w:t>
      </w:r>
      <w:r w:rsidRPr="009D78C0">
        <w:rPr>
          <w:rStyle w:val="StyleUnderline"/>
        </w:rPr>
        <w:t xml:space="preserve">a </w:t>
      </w:r>
      <w:r w:rsidRPr="006D7F92">
        <w:rPr>
          <w:rStyle w:val="StyleUnderline"/>
          <w:highlight w:val="cyan"/>
        </w:rPr>
        <w:t xml:space="preserve">high </w:t>
      </w:r>
      <w:r w:rsidRPr="009D78C0">
        <w:rPr>
          <w:rStyle w:val="StyleUnderline"/>
        </w:rPr>
        <w:t xml:space="preserve">level of </w:t>
      </w:r>
      <w:r w:rsidRPr="006D7F92">
        <w:rPr>
          <w:rStyle w:val="StyleUnderline"/>
          <w:highlight w:val="cyan"/>
        </w:rPr>
        <w:t>insurance that they have been able to</w:t>
      </w:r>
      <w:r w:rsidRPr="009D78C0">
        <w:rPr>
          <w:rStyle w:val="StyleUnderline"/>
        </w:rPr>
        <w:t xml:space="preserve"> steadily </w:t>
      </w:r>
      <w:r w:rsidRPr="006D7F92">
        <w:rPr>
          <w:rStyle w:val="Emphasis"/>
          <w:highlight w:val="cyan"/>
        </w:rPr>
        <w:t>shrink their militaries</w:t>
      </w:r>
      <w:r w:rsidRPr="006D7F92">
        <w:rPr>
          <w:rStyle w:val="StyleUnderline"/>
          <w:highlight w:val="cyan"/>
        </w:rPr>
        <w:t xml:space="preserve"> and </w:t>
      </w:r>
      <w:r w:rsidRPr="006D7F92">
        <w:rPr>
          <w:rStyle w:val="Emphasis"/>
          <w:highlight w:val="cyan"/>
        </w:rPr>
        <w:t>outsource their defense to Washington</w:t>
      </w:r>
      <w:r w:rsidRPr="006D7F92">
        <w:rPr>
          <w:sz w:val="16"/>
          <w:highlight w:val="cyan"/>
        </w:rPr>
        <w:t>.</w:t>
      </w:r>
      <w:r w:rsidRPr="009D78C0">
        <w:rPr>
          <w:sz w:val="16"/>
        </w:rPr>
        <w:t xml:space="preserve"> </w:t>
      </w:r>
      <w:r w:rsidRPr="009D78C0">
        <w:rPr>
          <w:rStyle w:val="StyleUnderline"/>
        </w:rPr>
        <w:t xml:space="preserve">European </w:t>
      </w:r>
      <w:r w:rsidRPr="006D7F92">
        <w:rPr>
          <w:rStyle w:val="StyleUnderline"/>
          <w:highlight w:val="cyan"/>
        </w:rPr>
        <w:t xml:space="preserve">nations </w:t>
      </w:r>
      <w:r w:rsidRPr="009D78C0">
        <w:rPr>
          <w:rStyle w:val="StyleUnderline"/>
        </w:rPr>
        <w:t xml:space="preserve">have </w:t>
      </w:r>
      <w:r w:rsidRPr="006D7F92">
        <w:rPr>
          <w:rStyle w:val="StyleUnderline"/>
          <w:highlight w:val="cyan"/>
        </w:rPr>
        <w:t>cut their military spending</w:t>
      </w:r>
      <w:r w:rsidRPr="009D78C0">
        <w:rPr>
          <w:sz w:val="16"/>
        </w:rPr>
        <w:t xml:space="preserve"> by roughly 15 percent in real terms since the end of the Cold War, </w:t>
      </w:r>
      <w:proofErr w:type="gramStart"/>
      <w:r w:rsidRPr="009D78C0">
        <w:rPr>
          <w:sz w:val="16"/>
        </w:rPr>
        <w:t>with the exception of</w:t>
      </w:r>
      <w:proofErr w:type="gramEnd"/>
      <w:r w:rsidRPr="009D78C0">
        <w:rPr>
          <w:sz w:val="16"/>
        </w:rPr>
        <w:t xml:space="preserve"> the United Kingdom, which will soon join the rest as it carries out its austerity policy. Depending on how one counts, </w:t>
      </w:r>
      <w:r w:rsidRPr="009D78C0">
        <w:rPr>
          <w:rStyle w:val="StyleUnderline"/>
        </w:rPr>
        <w:t>Japanese defense spending has been cut</w:t>
      </w:r>
      <w:r w:rsidRPr="009D78C0">
        <w:rPr>
          <w:sz w:val="16"/>
        </w:rPr>
        <w:t>, or at best has remained stable, over the past decade. The government has unwisely devoted too much spending to ground forces, even as its leaders have expressed alarm at the rise of Chinese military power -- an air, missile, and naval threat.</w:t>
      </w:r>
    </w:p>
    <w:p w14:paraId="0B391E66" w14:textId="77777777" w:rsidR="006D7F92" w:rsidRPr="009D78C0" w:rsidRDefault="006D7F92" w:rsidP="006D7F92">
      <w:pPr>
        <w:rPr>
          <w:sz w:val="16"/>
        </w:rPr>
      </w:pPr>
      <w:r w:rsidRPr="009D78C0">
        <w:rPr>
          <w:sz w:val="16"/>
        </w:rPr>
        <w:t xml:space="preserve">Although these regions have avoided major wars, </w:t>
      </w:r>
      <w:r w:rsidRPr="006D7F92">
        <w:rPr>
          <w:rStyle w:val="StyleUnderline"/>
          <w:highlight w:val="cyan"/>
        </w:rPr>
        <w:t>the U</w:t>
      </w:r>
      <w:r w:rsidRPr="009D78C0">
        <w:rPr>
          <w:rStyle w:val="StyleUnderline"/>
        </w:rPr>
        <w:t xml:space="preserve">nited </w:t>
      </w:r>
      <w:r w:rsidRPr="006D7F92">
        <w:rPr>
          <w:rStyle w:val="StyleUnderline"/>
          <w:highlight w:val="cyan"/>
        </w:rPr>
        <w:t>S</w:t>
      </w:r>
      <w:r w:rsidRPr="009D78C0">
        <w:rPr>
          <w:rStyle w:val="StyleUnderline"/>
        </w:rPr>
        <w:t xml:space="preserve">tates </w:t>
      </w:r>
      <w:r w:rsidRPr="006D7F92">
        <w:rPr>
          <w:rStyle w:val="StyleUnderline"/>
          <w:highlight w:val="cyan"/>
        </w:rPr>
        <w:t xml:space="preserve">has had to bear </w:t>
      </w:r>
      <w:r w:rsidRPr="009D78C0">
        <w:rPr>
          <w:rStyle w:val="StyleUnderline"/>
        </w:rPr>
        <w:t xml:space="preserve">more and </w:t>
      </w:r>
      <w:r w:rsidRPr="006D7F92">
        <w:rPr>
          <w:rStyle w:val="Emphasis"/>
          <w:highlight w:val="cyan"/>
        </w:rPr>
        <w:t>more of the burden</w:t>
      </w:r>
      <w:r w:rsidRPr="006D7F92">
        <w:rPr>
          <w:rStyle w:val="StyleUnderline"/>
          <w:highlight w:val="cyan"/>
        </w:rPr>
        <w:t xml:space="preserve"> of keeping the peace</w:t>
      </w:r>
      <w:r w:rsidRPr="009D78C0">
        <w:rPr>
          <w:sz w:val="16"/>
        </w:rPr>
        <w:t xml:space="preserve">. </w:t>
      </w:r>
      <w:r w:rsidRPr="009D78C0">
        <w:rPr>
          <w:rStyle w:val="StyleUnderline"/>
        </w:rPr>
        <w:t>It now spends 4.6 percent of its GDP on defense</w:t>
      </w:r>
      <w:r w:rsidRPr="009D78C0">
        <w:rPr>
          <w:sz w:val="16"/>
        </w:rPr>
        <w:t xml:space="preserve">, whereas its European NATO allies collectively spend 1.6 percent and Japan spends 1.0 percent. With their high per capita GDPs, these </w:t>
      </w:r>
      <w:r w:rsidRPr="006D7F92">
        <w:rPr>
          <w:rStyle w:val="StyleUnderline"/>
          <w:highlight w:val="cyan"/>
        </w:rPr>
        <w:t xml:space="preserve">allies can </w:t>
      </w:r>
      <w:r w:rsidRPr="009D78C0">
        <w:rPr>
          <w:rStyle w:val="StyleUnderline"/>
        </w:rPr>
        <w:t xml:space="preserve">afford to </w:t>
      </w:r>
      <w:r w:rsidRPr="006D7F92">
        <w:rPr>
          <w:rStyle w:val="StyleUnderline"/>
          <w:highlight w:val="cyan"/>
        </w:rPr>
        <w:t xml:space="preserve">devote </w:t>
      </w:r>
      <w:r w:rsidRPr="009D78C0">
        <w:rPr>
          <w:rStyle w:val="StyleUnderline"/>
        </w:rPr>
        <w:t xml:space="preserve">more </w:t>
      </w:r>
      <w:r w:rsidRPr="006D7F92">
        <w:rPr>
          <w:rStyle w:val="StyleUnderline"/>
          <w:highlight w:val="cyan"/>
        </w:rPr>
        <w:t xml:space="preserve">money to their militaries, yet they have </w:t>
      </w:r>
      <w:r w:rsidRPr="006D7F92">
        <w:rPr>
          <w:rStyle w:val="Emphasis"/>
          <w:highlight w:val="cyan"/>
        </w:rPr>
        <w:t>no incentive</w:t>
      </w:r>
      <w:r w:rsidRPr="009D78C0">
        <w:rPr>
          <w:sz w:val="16"/>
        </w:rPr>
        <w:t xml:space="preserve"> to do so. And </w:t>
      </w:r>
      <w:proofErr w:type="gramStart"/>
      <w:r w:rsidRPr="009D78C0">
        <w:rPr>
          <w:sz w:val="16"/>
        </w:rPr>
        <w:t>so</w:t>
      </w:r>
      <w:proofErr w:type="gramEnd"/>
      <w:r w:rsidRPr="009D78C0">
        <w:rPr>
          <w:sz w:val="16"/>
        </w:rPr>
        <w:t xml:space="preserve"> while the U.S. government considers draconian cuts in social spending to restore the United States' fiscal health, it continues to subsidize the security of Germany and Japan. This is welfare for the rich.</w:t>
      </w:r>
    </w:p>
    <w:p w14:paraId="294FDE09" w14:textId="77777777" w:rsidR="006D7F92" w:rsidRPr="009D78C0" w:rsidRDefault="006D7F92" w:rsidP="006D7F92">
      <w:pPr>
        <w:rPr>
          <w:sz w:val="16"/>
        </w:rPr>
      </w:pPr>
      <w:r w:rsidRPr="006D7F92">
        <w:rPr>
          <w:rStyle w:val="Emphasis"/>
          <w:highlight w:val="cyan"/>
        </w:rPr>
        <w:t>U.S. security guarantees</w:t>
      </w:r>
      <w:r w:rsidRPr="006D7F92">
        <w:rPr>
          <w:sz w:val="16"/>
          <w:highlight w:val="cyan"/>
        </w:rPr>
        <w:t xml:space="preserve"> </w:t>
      </w:r>
      <w:r w:rsidRPr="009D78C0">
        <w:rPr>
          <w:sz w:val="16"/>
        </w:rPr>
        <w:t xml:space="preserve">also </w:t>
      </w:r>
      <w:r w:rsidRPr="006D7F92">
        <w:rPr>
          <w:rStyle w:val="StyleUnderline"/>
          <w:highlight w:val="cyan"/>
        </w:rPr>
        <w:t>encourage</w:t>
      </w:r>
      <w:r w:rsidRPr="009D78C0">
        <w:rPr>
          <w:rStyle w:val="StyleUnderline"/>
        </w:rPr>
        <w:t xml:space="preserve"> plucky </w:t>
      </w:r>
      <w:r w:rsidRPr="006D7F92">
        <w:rPr>
          <w:rStyle w:val="StyleUnderline"/>
          <w:highlight w:val="cyan"/>
        </w:rPr>
        <w:t xml:space="preserve">allies to </w:t>
      </w:r>
      <w:r w:rsidRPr="006D7F92">
        <w:rPr>
          <w:rStyle w:val="Emphasis"/>
          <w:szCs w:val="26"/>
          <w:highlight w:val="cyan"/>
        </w:rPr>
        <w:t>challenge more powerful states</w:t>
      </w:r>
      <w:r w:rsidRPr="006D7F92">
        <w:rPr>
          <w:sz w:val="16"/>
          <w:highlight w:val="cyan"/>
        </w:rPr>
        <w:t xml:space="preserve">, </w:t>
      </w:r>
      <w:r w:rsidRPr="006D7F92">
        <w:rPr>
          <w:rStyle w:val="StyleUnderline"/>
          <w:highlight w:val="cyan"/>
        </w:rPr>
        <w:t>confident that Washington will save them</w:t>
      </w:r>
      <w:r w:rsidRPr="009D78C0">
        <w:rPr>
          <w:rStyle w:val="StyleUnderline"/>
        </w:rPr>
        <w:t xml:space="preserve"> in the end</w:t>
      </w:r>
      <w:r w:rsidRPr="009D78C0">
        <w:rPr>
          <w:sz w:val="16"/>
        </w:rPr>
        <w:t xml:space="preserve"> -- </w:t>
      </w:r>
      <w:r w:rsidRPr="006D7F92">
        <w:rPr>
          <w:rStyle w:val="StyleUnderline"/>
          <w:highlight w:val="cyan"/>
        </w:rPr>
        <w:t xml:space="preserve">a </w:t>
      </w:r>
      <w:r w:rsidRPr="009D78C0">
        <w:rPr>
          <w:rStyle w:val="StyleUnderline"/>
        </w:rPr>
        <w:t xml:space="preserve">classic case of </w:t>
      </w:r>
      <w:r w:rsidRPr="006D7F92">
        <w:rPr>
          <w:rStyle w:val="Emphasis"/>
          <w:highlight w:val="cyan"/>
        </w:rPr>
        <w:t>moral hazard</w:t>
      </w:r>
      <w:r w:rsidRPr="006D7F92">
        <w:rPr>
          <w:sz w:val="16"/>
          <w:highlight w:val="cyan"/>
        </w:rPr>
        <w:t xml:space="preserve">. </w:t>
      </w:r>
      <w:r w:rsidRPr="009D78C0">
        <w:rPr>
          <w:rStyle w:val="StyleUnderline"/>
        </w:rPr>
        <w:t>This phenomenon has caused the United States to incur political costs, antagonizing powers</w:t>
      </w:r>
      <w:r w:rsidRPr="009D78C0">
        <w:rPr>
          <w:sz w:val="16"/>
        </w:rPr>
        <w:t xml:space="preserve"> great and small for no gain and encouraging them to seek opportunities to provoke the United States in return. So far, the United States has escaped getting sucked into unnecessary wars, although Washington dodged a bullet in Taiwan when the Democratic Progressive Party of Chen Shui-bian governed the island, from 2000 to 2008. His frequent allusions to independence, which ran counter to U.S. policy but which some Bush administration officials reportedly encouraged, unnecessarily provoked the Chinese government; had he proceeded, he would have surely triggered a dangerous crisis. Chen would never have entertained such reckless rhetoric absent the long-standing backing of the U.S. government.</w:t>
      </w:r>
    </w:p>
    <w:p w14:paraId="7805D4D6" w14:textId="77777777" w:rsidR="006D7F92" w:rsidRPr="009D78C0" w:rsidRDefault="006D7F92" w:rsidP="006D7F92">
      <w:pPr>
        <w:rPr>
          <w:sz w:val="16"/>
        </w:rPr>
      </w:pPr>
      <w:r w:rsidRPr="006D7F92">
        <w:rPr>
          <w:rStyle w:val="StyleUnderline"/>
          <w:highlight w:val="cyan"/>
        </w:rPr>
        <w:t>The Philippines and Vietnam</w:t>
      </w:r>
      <w:r w:rsidRPr="009D78C0">
        <w:rPr>
          <w:sz w:val="16"/>
        </w:rPr>
        <w:t xml:space="preserve"> (the latter of which has no formal defense treaty with Washington) </w:t>
      </w:r>
      <w:r w:rsidRPr="009D78C0">
        <w:rPr>
          <w:rStyle w:val="StyleUnderline"/>
        </w:rPr>
        <w:t xml:space="preserve">also seem to have figured out that they </w:t>
      </w:r>
      <w:r w:rsidRPr="006D7F92">
        <w:rPr>
          <w:rStyle w:val="StyleUnderline"/>
          <w:highlight w:val="cyan"/>
        </w:rPr>
        <w:t xml:space="preserve">can needle China over </w:t>
      </w:r>
      <w:r w:rsidRPr="009D78C0">
        <w:rPr>
          <w:rStyle w:val="StyleUnderline"/>
        </w:rPr>
        <w:t xml:space="preserve">maritime </w:t>
      </w:r>
      <w:r w:rsidRPr="006D7F92">
        <w:rPr>
          <w:rStyle w:val="StyleUnderline"/>
          <w:highlight w:val="cyan"/>
        </w:rPr>
        <w:t>boundary disputes</w:t>
      </w:r>
      <w:r w:rsidRPr="009D78C0">
        <w:rPr>
          <w:sz w:val="16"/>
        </w:rPr>
        <w:t xml:space="preserve"> and then seek shelter under the U.S. umbrella when </w:t>
      </w:r>
      <w:r w:rsidRPr="009D78C0">
        <w:rPr>
          <w:sz w:val="16"/>
        </w:rPr>
        <w:lastRenderedPageBreak/>
        <w:t xml:space="preserve">China inevitably reacts. Not only do these </w:t>
      </w:r>
      <w:r w:rsidRPr="009D78C0">
        <w:rPr>
          <w:rStyle w:val="StyleUnderline"/>
        </w:rPr>
        <w:t>disputes make it harder for Washington to cooperate</w:t>
      </w:r>
      <w:r w:rsidRPr="009D78C0">
        <w:rPr>
          <w:sz w:val="16"/>
        </w:rPr>
        <w:t xml:space="preserve"> with Beijing on issues of global importance; </w:t>
      </w:r>
      <w:r w:rsidRPr="006D7F92">
        <w:rPr>
          <w:rStyle w:val="StyleUnderline"/>
          <w:highlight w:val="cyan"/>
        </w:rPr>
        <w:t>they</w:t>
      </w:r>
      <w:r w:rsidRPr="009D78C0">
        <w:rPr>
          <w:sz w:val="16"/>
        </w:rPr>
        <w:t xml:space="preserve"> also </w:t>
      </w:r>
      <w:r w:rsidRPr="006D7F92">
        <w:rPr>
          <w:rStyle w:val="StyleUnderline"/>
          <w:highlight w:val="cyan"/>
        </w:rPr>
        <w:t xml:space="preserve">risk </w:t>
      </w:r>
      <w:r w:rsidRPr="006D7F92">
        <w:rPr>
          <w:rStyle w:val="Emphasis"/>
          <w:highlight w:val="cyan"/>
        </w:rPr>
        <w:t>roping the U</w:t>
      </w:r>
      <w:r w:rsidRPr="009D78C0">
        <w:rPr>
          <w:rStyle w:val="Emphasis"/>
        </w:rPr>
        <w:t xml:space="preserve">nited </w:t>
      </w:r>
      <w:r w:rsidRPr="006D7F92">
        <w:rPr>
          <w:rStyle w:val="Emphasis"/>
          <w:highlight w:val="cyan"/>
        </w:rPr>
        <w:t>S</w:t>
      </w:r>
      <w:r w:rsidRPr="009D78C0">
        <w:rPr>
          <w:rStyle w:val="Emphasis"/>
        </w:rPr>
        <w:t xml:space="preserve">tates </w:t>
      </w:r>
      <w:r w:rsidRPr="006D7F92">
        <w:rPr>
          <w:rStyle w:val="Emphasis"/>
          <w:highlight w:val="cyan"/>
        </w:rPr>
        <w:t>into conflict</w:t>
      </w:r>
      <w:r w:rsidRPr="009D78C0">
        <w:rPr>
          <w:rStyle w:val="Emphasis"/>
        </w:rPr>
        <w:t>s</w:t>
      </w:r>
      <w:r w:rsidRPr="009D78C0">
        <w:rPr>
          <w:rStyle w:val="StyleUnderline"/>
        </w:rPr>
        <w:t xml:space="preserve"> over strategically marginal territory</w:t>
      </w:r>
      <w:r w:rsidRPr="009D78C0">
        <w:rPr>
          <w:sz w:val="16"/>
        </w:rPr>
        <w:t>.</w:t>
      </w:r>
    </w:p>
    <w:p w14:paraId="12C30038" w14:textId="77777777" w:rsidR="006D7F92" w:rsidRPr="009D78C0" w:rsidRDefault="006D7F92" w:rsidP="006D7F92">
      <w:pPr>
        <w:rPr>
          <w:sz w:val="16"/>
        </w:rPr>
      </w:pPr>
      <w:r w:rsidRPr="006D7F92">
        <w:rPr>
          <w:rStyle w:val="Emphasis"/>
          <w:highlight w:val="cyan"/>
        </w:rPr>
        <w:t>Georgia</w:t>
      </w:r>
      <w:r w:rsidRPr="009D78C0">
        <w:rPr>
          <w:rStyle w:val="StyleUnderline"/>
        </w:rPr>
        <w:t xml:space="preserve"> is another state that has played this game to the United States' detriment</w:t>
      </w:r>
      <w:r w:rsidRPr="009D78C0">
        <w:rPr>
          <w:sz w:val="16"/>
        </w:rPr>
        <w:t xml:space="preserve">. </w:t>
      </w:r>
      <w:r w:rsidRPr="006D7F92">
        <w:rPr>
          <w:rStyle w:val="StyleUnderline"/>
          <w:highlight w:val="cyan"/>
        </w:rPr>
        <w:t>Overly confident of Washington's affection</w:t>
      </w:r>
      <w:r w:rsidRPr="009D78C0">
        <w:rPr>
          <w:sz w:val="16"/>
        </w:rPr>
        <w:t xml:space="preserve"> for it, the tiny republic deliberately </w:t>
      </w:r>
      <w:r w:rsidRPr="006D7F92">
        <w:rPr>
          <w:rStyle w:val="StyleUnderline"/>
          <w:highlight w:val="cyan"/>
        </w:rPr>
        <w:t>challenged Russia</w:t>
      </w:r>
      <w:r w:rsidRPr="009D78C0">
        <w:rPr>
          <w:sz w:val="16"/>
        </w:rPr>
        <w:t xml:space="preserve"> over control of the disputed region of South Ossetia in August 2008. Regardless of how exactly the fighting began, Georgia acted far too adventurously given its size, proximity to Russia, and distance from any plausible source of military help. </w:t>
      </w:r>
      <w:r w:rsidRPr="009D78C0">
        <w:rPr>
          <w:rStyle w:val="StyleUnderline"/>
        </w:rPr>
        <w:t>This needless war ironically made Russia look tough and the United States unreliable</w:t>
      </w:r>
      <w:r w:rsidRPr="009D78C0">
        <w:rPr>
          <w:sz w:val="16"/>
        </w:rPr>
        <w:t>.</w:t>
      </w:r>
    </w:p>
    <w:p w14:paraId="6B0B4EC1" w14:textId="77777777" w:rsidR="006D7F92" w:rsidRDefault="006D7F92" w:rsidP="006D7F92">
      <w:pPr>
        <w:rPr>
          <w:rFonts w:asciiTheme="minorHAnsi" w:hAnsiTheme="minorHAnsi"/>
        </w:rPr>
      </w:pPr>
    </w:p>
    <w:p w14:paraId="2550CDEF" w14:textId="3474EC32" w:rsidR="006D7F92" w:rsidRDefault="006D7F92" w:rsidP="006D7F92">
      <w:pPr>
        <w:pStyle w:val="Heading2"/>
      </w:pPr>
      <w:r w:rsidRPr="00486B2E">
        <w:lastRenderedPageBreak/>
        <w:t>1nr</w:t>
      </w:r>
    </w:p>
    <w:p w14:paraId="0495FDAE" w14:textId="65A153CF" w:rsidR="006D7F92" w:rsidRDefault="006D7F92" w:rsidP="006D7F92">
      <w:pPr>
        <w:pStyle w:val="Heading3"/>
      </w:pPr>
      <w:r>
        <w:lastRenderedPageBreak/>
        <w:t>Case</w:t>
      </w:r>
    </w:p>
    <w:p w14:paraId="419E10BB" w14:textId="77777777" w:rsidR="006D7F92" w:rsidRPr="006D7F92" w:rsidRDefault="006D7F92" w:rsidP="006D7F92">
      <w:pPr>
        <w:keepNext/>
        <w:keepLines/>
        <w:spacing w:before="40" w:after="0"/>
        <w:outlineLvl w:val="3"/>
        <w:rPr>
          <w:rFonts w:eastAsiaTheme="majorEastAsia" w:cstheme="majorBidi"/>
          <w:b/>
          <w:iCs/>
          <w:sz w:val="26"/>
        </w:rPr>
      </w:pPr>
      <w:r w:rsidRPr="006D7F92">
        <w:rPr>
          <w:rFonts w:eastAsiaTheme="majorEastAsia" w:cstheme="majorBidi"/>
          <w:b/>
          <w:iCs/>
          <w:sz w:val="26"/>
        </w:rPr>
        <w:t xml:space="preserve">No transition </w:t>
      </w:r>
      <w:proofErr w:type="gramStart"/>
      <w:r w:rsidRPr="006D7F92">
        <w:rPr>
          <w:rFonts w:eastAsiaTheme="majorEastAsia" w:cstheme="majorBidi"/>
          <w:b/>
          <w:iCs/>
          <w:sz w:val="26"/>
        </w:rPr>
        <w:t>war</w:t>
      </w:r>
      <w:proofErr w:type="gramEnd"/>
      <w:r w:rsidRPr="006D7F92">
        <w:rPr>
          <w:rFonts w:eastAsiaTheme="majorEastAsia" w:cstheme="majorBidi"/>
          <w:b/>
          <w:iCs/>
          <w:sz w:val="26"/>
        </w:rPr>
        <w:t xml:space="preserve"> </w:t>
      </w:r>
    </w:p>
    <w:p w14:paraId="67F4B757" w14:textId="77777777" w:rsidR="006D7F92" w:rsidRPr="006D7F92" w:rsidRDefault="006D7F92" w:rsidP="00CA1CA9">
      <w:pPr>
        <w:keepNext/>
        <w:keepLines/>
        <w:numPr>
          <w:ilvl w:val="0"/>
          <w:numId w:val="2"/>
        </w:numPr>
        <w:spacing w:before="40" w:after="0"/>
        <w:ind w:left="0" w:firstLine="0"/>
        <w:outlineLvl w:val="3"/>
        <w:rPr>
          <w:rFonts w:eastAsiaTheme="majorEastAsia" w:cstheme="majorBidi"/>
          <w:b/>
          <w:iCs/>
          <w:sz w:val="26"/>
        </w:rPr>
      </w:pPr>
      <w:r w:rsidRPr="006D7F92">
        <w:rPr>
          <w:rFonts w:eastAsiaTheme="majorEastAsia" w:cstheme="majorBidi"/>
          <w:b/>
          <w:iCs/>
          <w:sz w:val="26"/>
        </w:rPr>
        <w:t>21</w:t>
      </w:r>
      <w:r w:rsidRPr="006D7F92">
        <w:rPr>
          <w:rFonts w:eastAsiaTheme="majorEastAsia" w:cstheme="majorBidi"/>
          <w:b/>
          <w:iCs/>
          <w:sz w:val="26"/>
          <w:vertAlign w:val="superscript"/>
        </w:rPr>
        <w:t>st</w:t>
      </w:r>
      <w:r w:rsidRPr="006D7F92">
        <w:rPr>
          <w:rFonts w:eastAsiaTheme="majorEastAsia" w:cstheme="majorBidi"/>
          <w:b/>
          <w:iCs/>
          <w:sz w:val="26"/>
        </w:rPr>
        <w:t xml:space="preserve"> century has unifying features</w:t>
      </w:r>
    </w:p>
    <w:p w14:paraId="322A638A" w14:textId="77777777" w:rsidR="006D7F92" w:rsidRPr="006D7F92" w:rsidRDefault="006D7F92" w:rsidP="006D7F92">
      <w:proofErr w:type="spellStart"/>
      <w:r w:rsidRPr="006D7F92">
        <w:rPr>
          <w:b/>
          <w:bCs/>
          <w:sz w:val="26"/>
        </w:rPr>
        <w:t>Patriota</w:t>
      </w:r>
      <w:proofErr w:type="spellEnd"/>
      <w:r w:rsidRPr="006D7F92">
        <w:rPr>
          <w:b/>
          <w:bCs/>
          <w:sz w:val="26"/>
        </w:rPr>
        <w:t xml:space="preserve"> 17 </w:t>
      </w:r>
      <w:r w:rsidRPr="006D7F92">
        <w:t xml:space="preserve">(Antonio De Aguiar, was appointed Ambassador to Italy, </w:t>
      </w:r>
      <w:proofErr w:type="gramStart"/>
      <w:r w:rsidRPr="006D7F92">
        <w:t>Malta</w:t>
      </w:r>
      <w:proofErr w:type="gramEnd"/>
      <w:r w:rsidRPr="006D7F92">
        <w:t xml:space="preserve"> and San Marino in August 2016. He was the Permanent Representative of Brazil to the United Nations from 2013 to 2016, May 2017, "Is the World Ready for Cooperative Multipolarity?", </w:t>
      </w:r>
      <w:r w:rsidRPr="006D7F92">
        <w:rPr>
          <w:i/>
        </w:rPr>
        <w:t xml:space="preserve">Rising Powers in Global Governance, </w:t>
      </w:r>
      <w:r w:rsidRPr="006D7F92">
        <w:t xml:space="preserve">, </w:t>
      </w:r>
      <w:hyperlink r:id="rId35" w:history="1">
        <w:r w:rsidRPr="006D7F92">
          <w:t>http://risingpowersproject.com/quarterly/world-ready-cooperative-multipolarity/</w:t>
        </w:r>
      </w:hyperlink>
      <w:r w:rsidRPr="006D7F92">
        <w:t xml:space="preserve">, Volume 2, Issue 2, </w:t>
      </w:r>
      <w:r w:rsidRPr="006D7F92">
        <w:rPr>
          <w:i/>
        </w:rPr>
        <w:t>Brazil: Geopolitical Challenges in a Multipolar World</w:t>
      </w:r>
      <w:r w:rsidRPr="006D7F92">
        <w:t>, pp. 15-29, Accessed: 3-15-2018)</w:t>
      </w:r>
    </w:p>
    <w:p w14:paraId="1F39844B" w14:textId="77777777" w:rsidR="006D7F92" w:rsidRPr="006D7F92" w:rsidRDefault="006D7F92" w:rsidP="006D7F92">
      <w:pPr>
        <w:rPr>
          <w:sz w:val="16"/>
        </w:rPr>
      </w:pPr>
      <w:r w:rsidRPr="006D7F92">
        <w:rPr>
          <w:u w:val="single"/>
        </w:rPr>
        <w:t>One of the most original features</w:t>
      </w:r>
      <w:r w:rsidRPr="006D7F92">
        <w:rPr>
          <w:sz w:val="16"/>
        </w:rPr>
        <w:t xml:space="preserve"> of the new configuration of </w:t>
      </w:r>
      <w:r w:rsidRPr="006D7F92">
        <w:rPr>
          <w:u w:val="single"/>
        </w:rPr>
        <w:t>power is the unprecedented fact that</w:t>
      </w:r>
      <w:r w:rsidRPr="006D7F92">
        <w:rPr>
          <w:highlight w:val="yellow"/>
          <w:u w:val="single"/>
        </w:rPr>
        <w:t xml:space="preserve"> a </w:t>
      </w:r>
      <w:r w:rsidRPr="006D7F92">
        <w:rPr>
          <w:u w:val="single"/>
        </w:rPr>
        <w:t xml:space="preserve">non-European, </w:t>
      </w:r>
      <w:r w:rsidRPr="006D7F92">
        <w:rPr>
          <w:highlight w:val="yellow"/>
          <w:u w:val="single"/>
        </w:rPr>
        <w:t>non-Western power will assume</w:t>
      </w:r>
      <w:r w:rsidRPr="006D7F92">
        <w:rPr>
          <w:u w:val="single"/>
        </w:rPr>
        <w:t xml:space="preserve"> </w:t>
      </w:r>
      <w:r w:rsidRPr="006D7F92">
        <w:rPr>
          <w:highlight w:val="yellow"/>
          <w:u w:val="single"/>
        </w:rPr>
        <w:t>the position of leading world econ</w:t>
      </w:r>
      <w:r w:rsidRPr="006D7F92">
        <w:rPr>
          <w:u w:val="single"/>
        </w:rPr>
        <w:t>omy during the decades ahead</w:t>
      </w:r>
      <w:r w:rsidRPr="006D7F92">
        <w:rPr>
          <w:sz w:val="16"/>
        </w:rPr>
        <w:t xml:space="preserve">. </w:t>
      </w:r>
      <w:r w:rsidRPr="006D7F92">
        <w:rPr>
          <w:u w:val="single"/>
        </w:rPr>
        <w:t>China’s economic growth is destined to translate into increased diplomatic influence</w:t>
      </w:r>
      <w:r w:rsidRPr="006D7F92">
        <w:rPr>
          <w:sz w:val="16"/>
        </w:rPr>
        <w:t>. The same will apply to other regional powers from the South as they enhance their global outreach, admittedly in nonlinear ways</w:t>
      </w:r>
      <w:r w:rsidRPr="006D7F92">
        <w:rPr>
          <w:u w:val="single"/>
        </w:rPr>
        <w:t xml:space="preserve">. A resurgent Russia will </w:t>
      </w:r>
      <w:proofErr w:type="gramStart"/>
      <w:r w:rsidRPr="006D7F92">
        <w:rPr>
          <w:u w:val="single"/>
        </w:rPr>
        <w:t>still continue</w:t>
      </w:r>
      <w:proofErr w:type="gramEnd"/>
      <w:r w:rsidRPr="006D7F92">
        <w:rPr>
          <w:u w:val="single"/>
        </w:rPr>
        <w:t xml:space="preserve"> to wield considerable military might</w:t>
      </w:r>
      <w:r w:rsidRPr="006D7F92">
        <w:rPr>
          <w:sz w:val="16"/>
        </w:rPr>
        <w:t xml:space="preserve">. A highly developed Europe may find a renewed sense of cohesion with Germany, </w:t>
      </w:r>
      <w:proofErr w:type="gramStart"/>
      <w:r w:rsidRPr="006D7F92">
        <w:rPr>
          <w:sz w:val="16"/>
        </w:rPr>
        <w:t>France</w:t>
      </w:r>
      <w:proofErr w:type="gramEnd"/>
      <w:r w:rsidRPr="006D7F92">
        <w:rPr>
          <w:sz w:val="16"/>
        </w:rPr>
        <w:t xml:space="preserve"> and Italy at its center. Japan will be faced with new strategic dilemmas, whether the US-China relationship becomes more cooperative, or adversarial. How the United States responds to a new situation of relative loss of influence will be of major relevance to the international community: the Obama legacy with respect to Iran or Cuba point in one direction; the “</w:t>
      </w:r>
      <w:proofErr w:type="spellStart"/>
      <w:r w:rsidRPr="006D7F92">
        <w:rPr>
          <w:sz w:val="16"/>
        </w:rPr>
        <w:t>exceptionalist</w:t>
      </w:r>
      <w:proofErr w:type="spellEnd"/>
      <w:r w:rsidRPr="006D7F92">
        <w:rPr>
          <w:sz w:val="16"/>
        </w:rPr>
        <w:t>” mindset still prevalent among many in the US in another.</w:t>
      </w:r>
    </w:p>
    <w:p w14:paraId="7C94FEF2" w14:textId="77777777" w:rsidR="006D7F92" w:rsidRPr="006D7F92" w:rsidRDefault="006D7F92" w:rsidP="006D7F92">
      <w:pPr>
        <w:rPr>
          <w:u w:val="single"/>
        </w:rPr>
      </w:pPr>
      <w:r w:rsidRPr="006D7F92">
        <w:rPr>
          <w:sz w:val="16"/>
        </w:rPr>
        <w:t xml:space="preserve">It is not clear whether this new environment amplifies the space for multilateralism, </w:t>
      </w:r>
      <w:proofErr w:type="gramStart"/>
      <w:r w:rsidRPr="006D7F92">
        <w:rPr>
          <w:sz w:val="16"/>
        </w:rPr>
        <w:t>diplomacy</w:t>
      </w:r>
      <w:proofErr w:type="gramEnd"/>
      <w:r w:rsidRPr="006D7F92">
        <w:rPr>
          <w:sz w:val="16"/>
        </w:rPr>
        <w:t xml:space="preserve"> and cooperation. But </w:t>
      </w:r>
      <w:proofErr w:type="gramStart"/>
      <w:r w:rsidRPr="006D7F92">
        <w:rPr>
          <w:u w:val="single"/>
        </w:rPr>
        <w:t>a number of</w:t>
      </w:r>
      <w:proofErr w:type="gramEnd"/>
      <w:r w:rsidRPr="006D7F92">
        <w:rPr>
          <w:u w:val="single"/>
        </w:rPr>
        <w:t xml:space="preserve"> </w:t>
      </w:r>
      <w:r w:rsidRPr="006D7F92">
        <w:rPr>
          <w:highlight w:val="yellow"/>
          <w:u w:val="single"/>
        </w:rPr>
        <w:t xml:space="preserve">characteristics </w:t>
      </w:r>
      <w:r w:rsidRPr="006D7F92">
        <w:rPr>
          <w:u w:val="single"/>
        </w:rPr>
        <w:t>that were absent from previous transitions</w:t>
      </w:r>
      <w:r w:rsidRPr="006D7F92">
        <w:rPr>
          <w:highlight w:val="yellow"/>
          <w:u w:val="single"/>
        </w:rPr>
        <w:t xml:space="preserve">, unique to the early 21st century, create a </w:t>
      </w:r>
      <w:r w:rsidRPr="006D7F92">
        <w:rPr>
          <w:u w:val="single"/>
        </w:rPr>
        <w:t>distinct</w:t>
      </w:r>
      <w:r w:rsidRPr="006D7F92">
        <w:rPr>
          <w:highlight w:val="yellow"/>
          <w:u w:val="single"/>
        </w:rPr>
        <w:t xml:space="preserve"> framework for opportunity</w:t>
      </w:r>
      <w:r w:rsidRPr="006D7F92">
        <w:rPr>
          <w:sz w:val="16"/>
          <w:highlight w:val="yellow"/>
        </w:rPr>
        <w:t xml:space="preserve"> </w:t>
      </w:r>
      <w:r w:rsidRPr="006D7F92">
        <w:rPr>
          <w:sz w:val="16"/>
        </w:rPr>
        <w:t xml:space="preserve">– alongside and beyond the obvious pitfalls. </w:t>
      </w:r>
      <w:r w:rsidRPr="006D7F92">
        <w:rPr>
          <w:highlight w:val="yellow"/>
          <w:u w:val="single"/>
        </w:rPr>
        <w:t>Certain factors,</w:t>
      </w:r>
      <w:r w:rsidRPr="006D7F92">
        <w:rPr>
          <w:sz w:val="16"/>
        </w:rPr>
        <w:t xml:space="preserve"> that were not present at other turning points, </w:t>
      </w:r>
      <w:r w:rsidRPr="006D7F92">
        <w:rPr>
          <w:highlight w:val="yellow"/>
          <w:u w:val="single"/>
        </w:rPr>
        <w:t>can</w:t>
      </w:r>
      <w:r w:rsidRPr="006D7F92">
        <w:rPr>
          <w:u w:val="single"/>
        </w:rPr>
        <w:t xml:space="preserve"> play – and indeed are already playing – a </w:t>
      </w:r>
      <w:r w:rsidRPr="006D7F92">
        <w:rPr>
          <w:highlight w:val="yellow"/>
          <w:u w:val="single"/>
        </w:rPr>
        <w:t>unify</w:t>
      </w:r>
      <w:r w:rsidRPr="006D7F92">
        <w:rPr>
          <w:u w:val="single"/>
        </w:rPr>
        <w:t>ing role.</w:t>
      </w:r>
    </w:p>
    <w:p w14:paraId="7B05719D" w14:textId="77777777" w:rsidR="006D7F92" w:rsidRPr="006D7F92" w:rsidRDefault="006D7F92" w:rsidP="006D7F92">
      <w:pPr>
        <w:rPr>
          <w:sz w:val="16"/>
        </w:rPr>
      </w:pPr>
      <w:r w:rsidRPr="006D7F92">
        <w:rPr>
          <w:u w:val="single"/>
        </w:rPr>
        <w:t xml:space="preserve">An important cross-cutting aspect is </w:t>
      </w:r>
      <w:r w:rsidRPr="006D7F92">
        <w:rPr>
          <w:highlight w:val="yellow"/>
          <w:u w:val="single"/>
        </w:rPr>
        <w:t xml:space="preserve">the higher degree of global interconnectedness </w:t>
      </w:r>
      <w:r w:rsidRPr="006D7F92">
        <w:rPr>
          <w:u w:val="single"/>
        </w:rPr>
        <w:t>among governments</w:t>
      </w:r>
      <w:r w:rsidRPr="006D7F92">
        <w:rPr>
          <w:sz w:val="16"/>
        </w:rPr>
        <w:t xml:space="preserve">, </w:t>
      </w:r>
      <w:proofErr w:type="gramStart"/>
      <w:r w:rsidRPr="006D7F92">
        <w:rPr>
          <w:u w:val="single"/>
        </w:rPr>
        <w:t>economies</w:t>
      </w:r>
      <w:proofErr w:type="gramEnd"/>
      <w:r w:rsidRPr="006D7F92">
        <w:rPr>
          <w:u w:val="single"/>
        </w:rPr>
        <w:t xml:space="preserve"> and societies </w:t>
      </w:r>
      <w:r w:rsidRPr="006D7F92">
        <w:rPr>
          <w:highlight w:val="yellow"/>
          <w:u w:val="single"/>
        </w:rPr>
        <w:t>through, trade, investment, telecommunications</w:t>
      </w:r>
      <w:r w:rsidRPr="006D7F92">
        <w:rPr>
          <w:u w:val="single"/>
        </w:rPr>
        <w:t>, the media and people-to-people contacts</w:t>
      </w:r>
      <w:r w:rsidRPr="006D7F92">
        <w:rPr>
          <w:sz w:val="16"/>
        </w:rPr>
        <w:t>. The flip side of this coin is the fact that this increase in connectivity may also be placed at the service of destabilizing agendas.</w:t>
      </w:r>
    </w:p>
    <w:p w14:paraId="1AE47CDD" w14:textId="77777777" w:rsidR="006D7F92" w:rsidRPr="006D7F92" w:rsidRDefault="006D7F92" w:rsidP="006D7F92">
      <w:pPr>
        <w:rPr>
          <w:sz w:val="16"/>
        </w:rPr>
      </w:pPr>
      <w:r w:rsidRPr="006D7F92">
        <w:rPr>
          <w:u w:val="single"/>
        </w:rPr>
        <w:t xml:space="preserve">Among the most notable unifying elements is </w:t>
      </w:r>
      <w:r w:rsidRPr="006D7F92">
        <w:rPr>
          <w:highlight w:val="yellow"/>
          <w:u w:val="single"/>
        </w:rPr>
        <w:t>the challenge posed by global warming</w:t>
      </w:r>
      <w:r w:rsidRPr="006D7F92">
        <w:rPr>
          <w:u w:val="single"/>
        </w:rPr>
        <w:t xml:space="preserve"> and climate change.</w:t>
      </w:r>
      <w:r w:rsidRPr="006D7F92">
        <w:rPr>
          <w:sz w:val="16"/>
        </w:rPr>
        <w:t xml:space="preserve"> </w:t>
      </w:r>
      <w:r w:rsidRPr="006D7F92">
        <w:rPr>
          <w:u w:val="single"/>
        </w:rPr>
        <w:t>This is a situation that,</w:t>
      </w:r>
      <w:r w:rsidRPr="006D7F92">
        <w:rPr>
          <w:sz w:val="16"/>
        </w:rPr>
        <w:t xml:space="preserve"> for the first time in human history, </w:t>
      </w:r>
      <w:r w:rsidRPr="006D7F92">
        <w:rPr>
          <w:highlight w:val="yellow"/>
          <w:u w:val="single"/>
        </w:rPr>
        <w:t>forces the community</w:t>
      </w:r>
      <w:r w:rsidRPr="006D7F92">
        <w:rPr>
          <w:u w:val="single"/>
        </w:rPr>
        <w:t xml:space="preserve"> of nations </w:t>
      </w:r>
      <w:r w:rsidRPr="006D7F92">
        <w:rPr>
          <w:highlight w:val="yellow"/>
          <w:u w:val="single"/>
        </w:rPr>
        <w:t>to confront</w:t>
      </w:r>
      <w:r w:rsidRPr="006D7F92">
        <w:rPr>
          <w:u w:val="single"/>
        </w:rPr>
        <w:t xml:space="preserve"> the stark </w:t>
      </w:r>
      <w:r w:rsidRPr="006D7F92">
        <w:rPr>
          <w:highlight w:val="yellow"/>
          <w:u w:val="single"/>
        </w:rPr>
        <w:t>reality that there will be no salvation without coop</w:t>
      </w:r>
      <w:r w:rsidRPr="006D7F92">
        <w:rPr>
          <w:u w:val="single"/>
        </w:rPr>
        <w:t>eration</w:t>
      </w:r>
      <w:r w:rsidRPr="006D7F92">
        <w:rPr>
          <w:sz w:val="16"/>
        </w:rPr>
        <w:t xml:space="preserve">. It affects countries large and small independently of their level of </w:t>
      </w:r>
      <w:proofErr w:type="gramStart"/>
      <w:r w:rsidRPr="006D7F92">
        <w:rPr>
          <w:sz w:val="16"/>
        </w:rPr>
        <w:t>development, and</w:t>
      </w:r>
      <w:proofErr w:type="gramEnd"/>
      <w:r w:rsidRPr="006D7F92">
        <w:rPr>
          <w:sz w:val="16"/>
        </w:rPr>
        <w:t xml:space="preserve"> cannot be mitigated without the active engagement of the largest emitters. As the resolution that adopted the Paris Agreement in December 2015 acknowledges, “climate change represents an urgent and potentially irreversible threat to human societies and the planet and thus requires the widest possible cooperation by all countries” (United Nations, 2015).</w:t>
      </w:r>
    </w:p>
    <w:p w14:paraId="4A96E242" w14:textId="77777777" w:rsidR="006D7F92" w:rsidRPr="006D7F92" w:rsidRDefault="006D7F92" w:rsidP="006D7F92">
      <w:pPr>
        <w:rPr>
          <w:sz w:val="16"/>
        </w:rPr>
      </w:pPr>
      <w:r w:rsidRPr="006D7F92">
        <w:rPr>
          <w:highlight w:val="yellow"/>
          <w:u w:val="single"/>
        </w:rPr>
        <w:t>Violent extremism</w:t>
      </w:r>
      <w:r w:rsidRPr="006D7F92">
        <w:rPr>
          <w:u w:val="single"/>
        </w:rPr>
        <w:t xml:space="preserve"> conducive to terrorism </w:t>
      </w:r>
      <w:r w:rsidRPr="006D7F92">
        <w:rPr>
          <w:highlight w:val="yellow"/>
          <w:u w:val="single"/>
        </w:rPr>
        <w:t>is increasingly perceived as a global threat requiring</w:t>
      </w:r>
      <w:r w:rsidRPr="006D7F92">
        <w:rPr>
          <w:u w:val="single"/>
        </w:rPr>
        <w:t xml:space="preserve"> comprehensive, </w:t>
      </w:r>
      <w:r w:rsidRPr="006D7F92">
        <w:rPr>
          <w:highlight w:val="yellow"/>
          <w:u w:val="single"/>
        </w:rPr>
        <w:t>coordinated international efforts</w:t>
      </w:r>
      <w:r w:rsidRPr="006D7F92">
        <w:rPr>
          <w:sz w:val="16"/>
        </w:rPr>
        <w:t>. The failure of the so called “war on terror” has created a heightened awareness of the need for harmonized, multilaterally agreed approaches to curtail the phenomenon. A recent UN report on the subject was particularly direct when it stated that “we must take action now to save succeeding generations”.</w:t>
      </w:r>
    </w:p>
    <w:p w14:paraId="1972CBC1" w14:textId="77777777" w:rsidR="006D7F92" w:rsidRPr="006D7F92" w:rsidRDefault="006D7F92" w:rsidP="006D7F92">
      <w:pPr>
        <w:rPr>
          <w:sz w:val="16"/>
        </w:rPr>
      </w:pPr>
      <w:r w:rsidRPr="006D7F92">
        <w:rPr>
          <w:u w:val="single"/>
        </w:rPr>
        <w:t xml:space="preserve">The </w:t>
      </w:r>
      <w:r w:rsidRPr="006D7F92">
        <w:rPr>
          <w:highlight w:val="yellow"/>
          <w:u w:val="single"/>
        </w:rPr>
        <w:t>Ebola</w:t>
      </w:r>
      <w:r w:rsidRPr="006D7F92">
        <w:rPr>
          <w:u w:val="single"/>
        </w:rPr>
        <w:t xml:space="preserve"> outbreak in 2014</w:t>
      </w:r>
      <w:r w:rsidRPr="006D7F92">
        <w:rPr>
          <w:sz w:val="16"/>
        </w:rPr>
        <w:t xml:space="preserve">, which caused thousands of preventable deaths, </w:t>
      </w:r>
      <w:r w:rsidRPr="006D7F92">
        <w:rPr>
          <w:highlight w:val="yellow"/>
          <w:u w:val="single"/>
        </w:rPr>
        <w:t xml:space="preserve">has demonstrated that the world is ill-prepared to address </w:t>
      </w:r>
      <w:r w:rsidRPr="006D7F92">
        <w:rPr>
          <w:u w:val="single"/>
        </w:rPr>
        <w:t xml:space="preserve">the threat posed by </w:t>
      </w:r>
      <w:r w:rsidRPr="006D7F92">
        <w:rPr>
          <w:highlight w:val="yellow"/>
          <w:u w:val="single"/>
        </w:rPr>
        <w:t>epidemics</w:t>
      </w:r>
      <w:r w:rsidRPr="006D7F92">
        <w:rPr>
          <w:sz w:val="16"/>
        </w:rPr>
        <w:t xml:space="preserve">. Although not a new </w:t>
      </w:r>
      <w:proofErr w:type="gramStart"/>
      <w:r w:rsidRPr="006D7F92">
        <w:rPr>
          <w:sz w:val="16"/>
        </w:rPr>
        <w:t xml:space="preserve">threat in itself, </w:t>
      </w:r>
      <w:r w:rsidRPr="006D7F92">
        <w:rPr>
          <w:highlight w:val="yellow"/>
          <w:u w:val="single"/>
        </w:rPr>
        <w:t>the</w:t>
      </w:r>
      <w:proofErr w:type="gramEnd"/>
      <w:r w:rsidRPr="006D7F92">
        <w:rPr>
          <w:u w:val="single"/>
        </w:rPr>
        <w:t xml:space="preserve"> potentially </w:t>
      </w:r>
      <w:r w:rsidRPr="006D7F92">
        <w:rPr>
          <w:highlight w:val="yellow"/>
          <w:u w:val="single"/>
        </w:rPr>
        <w:t>devastating</w:t>
      </w:r>
      <w:r w:rsidRPr="006D7F92">
        <w:rPr>
          <w:u w:val="single"/>
        </w:rPr>
        <w:t xml:space="preserve"> social and economic </w:t>
      </w:r>
      <w:r w:rsidRPr="006D7F92">
        <w:rPr>
          <w:highlight w:val="yellow"/>
          <w:u w:val="single"/>
        </w:rPr>
        <w:t>effects of health crises in an age of unprecedented human mobility has increased</w:t>
      </w:r>
      <w:r w:rsidRPr="006D7F92">
        <w:rPr>
          <w:u w:val="single"/>
        </w:rPr>
        <w:t xml:space="preserve"> the level of international alert</w:t>
      </w:r>
      <w:r w:rsidRPr="006D7F92">
        <w:rPr>
          <w:sz w:val="16"/>
        </w:rPr>
        <w:t>. Th</w:t>
      </w:r>
      <w:r w:rsidRPr="006D7F92">
        <w:rPr>
          <w:u w:val="single"/>
        </w:rPr>
        <w:t>e world drug problem is now considered a “common and shared responsibility”</w:t>
      </w:r>
      <w:r w:rsidRPr="006D7F92">
        <w:rPr>
          <w:sz w:val="16"/>
        </w:rPr>
        <w:t>, as nations at different points in the production and consumption chain acknowledge the unsatisfactory results of the “war on drugs” and seek more effective solutions through multilaterally concerted efforts.</w:t>
      </w:r>
    </w:p>
    <w:p w14:paraId="63FF736B" w14:textId="77777777" w:rsidR="006D7F92" w:rsidRPr="006D7F92" w:rsidRDefault="006D7F92" w:rsidP="006D7F92">
      <w:pPr>
        <w:rPr>
          <w:u w:val="single"/>
        </w:rPr>
      </w:pPr>
      <w:r w:rsidRPr="006D7F92">
        <w:rPr>
          <w:sz w:val="16"/>
        </w:rPr>
        <w:lastRenderedPageBreak/>
        <w:t xml:space="preserve">Moreover, </w:t>
      </w:r>
      <w:r w:rsidRPr="006D7F92">
        <w:rPr>
          <w:u w:val="single"/>
        </w:rPr>
        <w:t xml:space="preserve">it is possible to affirm that </w:t>
      </w:r>
      <w:r w:rsidRPr="006D7F92">
        <w:rPr>
          <w:highlight w:val="yellow"/>
          <w:u w:val="single"/>
        </w:rPr>
        <w:t>civil society is assuming an increasingly important role in influencing</w:t>
      </w:r>
      <w:r w:rsidRPr="006D7F92">
        <w:rPr>
          <w:u w:val="single"/>
        </w:rPr>
        <w:t xml:space="preserve"> international debates and </w:t>
      </w:r>
      <w:r w:rsidRPr="006D7F92">
        <w:rPr>
          <w:highlight w:val="yellow"/>
          <w:u w:val="single"/>
        </w:rPr>
        <w:t>agendas</w:t>
      </w:r>
      <w:r w:rsidRPr="006D7F92">
        <w:rPr>
          <w:sz w:val="16"/>
        </w:rPr>
        <w:t xml:space="preserve">, in contrast with previous eras or transitions. The appearance on the world stage of a myriad of </w:t>
      </w:r>
      <w:r w:rsidRPr="006D7F92">
        <w:rPr>
          <w:u w:val="single"/>
        </w:rPr>
        <w:t>non-governmental organizations promoting causes which range from gender equality to disarmament and non-proliferation represent a historical evolution that cannot be ignored.</w:t>
      </w:r>
    </w:p>
    <w:p w14:paraId="59FBB493" w14:textId="77777777" w:rsidR="006D7F92" w:rsidRPr="006D7F92" w:rsidRDefault="006D7F92" w:rsidP="006D7F92"/>
    <w:p w14:paraId="60DBB026" w14:textId="3F785489" w:rsidR="006D7F92" w:rsidRPr="006D7F92" w:rsidRDefault="006D7F92" w:rsidP="006D7F92">
      <w:pPr>
        <w:pStyle w:val="Heading3"/>
      </w:pPr>
      <w:r>
        <w:lastRenderedPageBreak/>
        <w:t>DA</w:t>
      </w:r>
    </w:p>
    <w:p w14:paraId="27F9022C"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U.S. ag collapse triggers economic collapse and global conflict</w:t>
      </w:r>
    </w:p>
    <w:p w14:paraId="16D51C3E" w14:textId="77777777" w:rsidR="006D7F92" w:rsidRPr="00486B2E" w:rsidRDefault="006D7F92" w:rsidP="006D7F92">
      <w:pPr>
        <w:rPr>
          <w:rFonts w:asciiTheme="majorHAnsi" w:hAnsiTheme="majorHAnsi" w:cstheme="majorHAnsi"/>
        </w:rPr>
      </w:pPr>
      <w:proofErr w:type="spellStart"/>
      <w:r w:rsidRPr="00486B2E">
        <w:rPr>
          <w:rStyle w:val="Style13ptBold"/>
          <w:rFonts w:asciiTheme="majorHAnsi" w:hAnsiTheme="majorHAnsi" w:cstheme="majorHAnsi"/>
        </w:rPr>
        <w:t>Klare</w:t>
      </w:r>
      <w:proofErr w:type="spellEnd"/>
      <w:r w:rsidRPr="00486B2E">
        <w:rPr>
          <w:rStyle w:val="Style13ptBold"/>
          <w:rFonts w:asciiTheme="majorHAnsi" w:hAnsiTheme="majorHAnsi" w:cstheme="majorHAnsi"/>
        </w:rPr>
        <w:t xml:space="preserve"> 12</w:t>
      </w:r>
      <w:r w:rsidRPr="00486B2E">
        <w:rPr>
          <w:rFonts w:asciiTheme="majorHAnsi" w:hAnsiTheme="majorHAnsi" w:cstheme="majorHAnsi"/>
        </w:rPr>
        <w:t xml:space="preserve"> (Michael, professor of peace and world security studies at Hampshire College, August 8, 2012. “Michael T. </w:t>
      </w:r>
      <w:proofErr w:type="spellStart"/>
      <w:r w:rsidRPr="00486B2E">
        <w:rPr>
          <w:rFonts w:asciiTheme="majorHAnsi" w:hAnsiTheme="majorHAnsi" w:cstheme="majorHAnsi"/>
        </w:rPr>
        <w:t>Klare</w:t>
      </w:r>
      <w:proofErr w:type="spellEnd"/>
      <w:r w:rsidRPr="00486B2E">
        <w:rPr>
          <w:rFonts w:asciiTheme="majorHAnsi" w:hAnsiTheme="majorHAnsi" w:cstheme="majorHAnsi"/>
        </w:rPr>
        <w:t xml:space="preserve">: The Hunger Wars in Our Future”. </w:t>
      </w:r>
      <w:hyperlink r:id="rId36" w:history="1">
        <w:r w:rsidRPr="00486B2E">
          <w:rPr>
            <w:rStyle w:val="Hyperlink"/>
            <w:rFonts w:asciiTheme="majorHAnsi" w:hAnsiTheme="majorHAnsi" w:cstheme="majorHAnsi"/>
          </w:rPr>
          <w:t>http://www.guernicamag.com/daily/michael-t-klare-the-hunger-wars-in-our-future/</w:t>
        </w:r>
      </w:hyperlink>
      <w:r w:rsidRPr="00486B2E">
        <w:rPr>
          <w:rFonts w:asciiTheme="majorHAnsi" w:hAnsiTheme="majorHAnsi" w:cstheme="majorHAnsi"/>
        </w:rPr>
        <w:t>)</w:t>
      </w:r>
    </w:p>
    <w:p w14:paraId="08A92A3A" w14:textId="77777777" w:rsidR="006D7F92" w:rsidRPr="00486B2E" w:rsidRDefault="006D7F92" w:rsidP="006D7F92">
      <w:pPr>
        <w:spacing w:after="0" w:line="240" w:lineRule="auto"/>
        <w:rPr>
          <w:rFonts w:asciiTheme="majorHAnsi" w:hAnsiTheme="majorHAnsi" w:cstheme="majorHAnsi"/>
          <w:sz w:val="16"/>
        </w:rPr>
      </w:pPr>
      <w:r w:rsidRPr="00486B2E">
        <w:rPr>
          <w:rFonts w:asciiTheme="majorHAnsi" w:hAnsiTheme="majorHAnsi" w:cstheme="majorHAnsi"/>
          <w:sz w:val="16"/>
        </w:rPr>
        <w:t xml:space="preserve">This, however, is just the beginning of the likely consequences: if history is any guide, </w:t>
      </w:r>
      <w:r w:rsidRPr="006D7F92">
        <w:rPr>
          <w:rStyle w:val="StyleUnderline"/>
          <w:rFonts w:asciiTheme="majorHAnsi" w:hAnsiTheme="majorHAnsi" w:cstheme="majorHAnsi"/>
          <w:highlight w:val="cyan"/>
        </w:rPr>
        <w:t>rising food prices</w:t>
      </w:r>
      <w:r w:rsidRPr="00486B2E">
        <w:rPr>
          <w:rFonts w:asciiTheme="majorHAnsi" w:hAnsiTheme="majorHAnsi" w:cstheme="majorHAnsi"/>
          <w:sz w:val="16"/>
        </w:rPr>
        <w:t xml:space="preserve"> of this sort </w:t>
      </w:r>
      <w:r w:rsidRPr="00486B2E">
        <w:rPr>
          <w:rStyle w:val="StyleUnderline"/>
          <w:rFonts w:asciiTheme="majorHAnsi" w:hAnsiTheme="majorHAnsi" w:cstheme="majorHAnsi"/>
        </w:rPr>
        <w:t>will</w:t>
      </w:r>
      <w:r w:rsidRPr="00486B2E">
        <w:rPr>
          <w:rFonts w:asciiTheme="majorHAnsi" w:hAnsiTheme="majorHAnsi" w:cstheme="majorHAnsi"/>
          <w:sz w:val="16"/>
        </w:rPr>
        <w:t xml:space="preserve"> also </w:t>
      </w:r>
      <w:r w:rsidRPr="006D7F92">
        <w:rPr>
          <w:rStyle w:val="StyleUnderline"/>
          <w:rFonts w:asciiTheme="majorHAnsi" w:hAnsiTheme="majorHAnsi" w:cstheme="majorHAnsi"/>
          <w:highlight w:val="cyan"/>
        </w:rPr>
        <w:t xml:space="preserve">lead to </w:t>
      </w:r>
      <w:r w:rsidRPr="006D7F92">
        <w:rPr>
          <w:rStyle w:val="Emphasis"/>
          <w:rFonts w:asciiTheme="majorHAnsi" w:hAnsiTheme="majorHAnsi" w:cstheme="majorHAnsi"/>
          <w:highlight w:val="cyan"/>
        </w:rPr>
        <w:t>widespread social unrest</w:t>
      </w:r>
      <w:r w:rsidRPr="006D7F92">
        <w:rPr>
          <w:rStyle w:val="StyleUnderline"/>
          <w:rFonts w:asciiTheme="majorHAnsi" w:hAnsiTheme="majorHAnsi" w:cstheme="majorHAnsi"/>
          <w:highlight w:val="cyan"/>
        </w:rPr>
        <w:t xml:space="preserve"> and </w:t>
      </w:r>
      <w:r w:rsidRPr="006D7F92">
        <w:rPr>
          <w:rStyle w:val="Emphasis"/>
          <w:rFonts w:asciiTheme="majorHAnsi" w:hAnsiTheme="majorHAnsi" w:cstheme="majorHAnsi"/>
          <w:highlight w:val="cyan"/>
        </w:rPr>
        <w:t>violent conflict</w:t>
      </w:r>
      <w:r w:rsidRPr="00486B2E">
        <w:rPr>
          <w:rFonts w:asciiTheme="majorHAnsi" w:hAnsiTheme="majorHAnsi" w:cstheme="majorHAnsi"/>
          <w:sz w:val="16"/>
        </w:rPr>
        <w:t xml:space="preserve">. </w:t>
      </w:r>
      <w:r w:rsidRPr="00486B2E">
        <w:rPr>
          <w:rStyle w:val="StyleUnderline"/>
          <w:rFonts w:asciiTheme="majorHAnsi" w:hAnsiTheme="majorHAnsi" w:cstheme="majorHAnsi"/>
        </w:rPr>
        <w:t>Because so many nations depend on grain imports from the U.S. to supplement their own harvests</w:t>
      </w:r>
      <w:r w:rsidRPr="00486B2E">
        <w:rPr>
          <w:rFonts w:asciiTheme="majorHAnsi" w:hAnsiTheme="majorHAnsi" w:cstheme="majorHAnsi"/>
          <w:sz w:val="16"/>
        </w:rPr>
        <w:t xml:space="preserve">, and because intense drought and floods are damaging crops elsewhere as well, </w:t>
      </w:r>
      <w:r w:rsidRPr="00486B2E">
        <w:rPr>
          <w:rStyle w:val="StyleUnderline"/>
          <w:rFonts w:asciiTheme="majorHAnsi" w:hAnsiTheme="majorHAnsi" w:cstheme="majorHAnsi"/>
        </w:rPr>
        <w:t xml:space="preserve">food supplies are expected to shrink and prices to rise across the planet. </w:t>
      </w:r>
      <w:r w:rsidRPr="006D7F92">
        <w:rPr>
          <w:rStyle w:val="StyleUnderline"/>
          <w:rFonts w:asciiTheme="majorHAnsi" w:hAnsiTheme="majorHAnsi" w:cstheme="majorHAnsi"/>
          <w:highlight w:val="cyan"/>
        </w:rPr>
        <w:t>Food</w:t>
      </w:r>
      <w:r w:rsidRPr="00486B2E">
        <w:rPr>
          <w:rFonts w:asciiTheme="majorHAnsi" w:hAnsiTheme="majorHAnsi" w:cstheme="majorHAnsi"/>
          <w:sz w:val="16"/>
        </w:rPr>
        <w:t>–affordable food–</w:t>
      </w:r>
      <w:r w:rsidRPr="006D7F92">
        <w:rPr>
          <w:rStyle w:val="StyleUnderline"/>
          <w:rFonts w:asciiTheme="majorHAnsi" w:hAnsiTheme="majorHAnsi" w:cstheme="majorHAnsi"/>
          <w:highlight w:val="cyan"/>
        </w:rPr>
        <w:t xml:space="preserve">is </w:t>
      </w:r>
      <w:r w:rsidRPr="006D7F92">
        <w:rPr>
          <w:rStyle w:val="Emphasis"/>
          <w:rFonts w:asciiTheme="majorHAnsi" w:hAnsiTheme="majorHAnsi" w:cstheme="majorHAnsi"/>
          <w:highlight w:val="cyan"/>
        </w:rPr>
        <w:t>essential to human survival</w:t>
      </w:r>
      <w:r w:rsidRPr="00486B2E">
        <w:rPr>
          <w:rFonts w:asciiTheme="majorHAnsi" w:hAnsiTheme="majorHAnsi" w:cstheme="majorHAnsi"/>
          <w:sz w:val="16"/>
        </w:rPr>
        <w:t xml:space="preserve"> and well-being. Take that away, and people become anxious, desperate, and angry. In the United States, food represents only about 13 percent of the average household budget, a relatively small share, so a boost in food prices in 2013 will probably not prove overly taxing for most middle- and upper-income families. It could, however, produce considerable hardship for poor and unemployed Americans with limited resources. “You are talking about a real bite out of family </w:t>
      </w:r>
      <w:proofErr w:type="spellStart"/>
      <w:r w:rsidRPr="00486B2E">
        <w:rPr>
          <w:rFonts w:asciiTheme="majorHAnsi" w:hAnsiTheme="majorHAnsi" w:cstheme="majorHAnsi"/>
          <w:sz w:val="16"/>
        </w:rPr>
        <w:t>budgets</w:t>
      </w:r>
      <w:proofErr w:type="gramStart"/>
      <w:r w:rsidRPr="00486B2E">
        <w:rPr>
          <w:rFonts w:asciiTheme="majorHAnsi" w:hAnsiTheme="majorHAnsi" w:cstheme="majorHAnsi"/>
          <w:sz w:val="16"/>
        </w:rPr>
        <w:t>,”commented</w:t>
      </w:r>
      <w:proofErr w:type="spellEnd"/>
      <w:proofErr w:type="gramEnd"/>
      <w:r w:rsidRPr="00486B2E">
        <w:rPr>
          <w:rFonts w:asciiTheme="majorHAnsi" w:hAnsiTheme="majorHAnsi" w:cstheme="majorHAnsi"/>
          <w:sz w:val="16"/>
        </w:rPr>
        <w:t xml:space="preserve"> Ernie Gross, an agricultural economist at Omaha’s Creighton University. This could add to the discontent already evident in depressed and high-unemployment areas, perhaps prompting an intensified backlash against incumbent politicians and other forms of dissent and unrest. It is in the international arena, however, that the Great Drought is likely to have its most devastating effects. Because so </w:t>
      </w:r>
      <w:r w:rsidRPr="006D7F92">
        <w:rPr>
          <w:rStyle w:val="StyleUnderline"/>
          <w:rFonts w:asciiTheme="majorHAnsi" w:hAnsiTheme="majorHAnsi" w:cstheme="majorHAnsi"/>
          <w:highlight w:val="cyan"/>
        </w:rPr>
        <w:t xml:space="preserve">many nations </w:t>
      </w:r>
      <w:r w:rsidRPr="006D7F92">
        <w:rPr>
          <w:rStyle w:val="Emphasis"/>
          <w:rFonts w:asciiTheme="majorHAnsi" w:hAnsiTheme="majorHAnsi" w:cstheme="majorHAnsi"/>
          <w:highlight w:val="cyan"/>
        </w:rPr>
        <w:t>depend</w:t>
      </w:r>
      <w:r w:rsidRPr="006D7F92">
        <w:rPr>
          <w:rStyle w:val="StyleUnderline"/>
          <w:rFonts w:asciiTheme="majorHAnsi" w:hAnsiTheme="majorHAnsi" w:cstheme="majorHAnsi"/>
          <w:highlight w:val="cyan"/>
        </w:rPr>
        <w:t xml:space="preserve"> on</w:t>
      </w:r>
      <w:r w:rsidRPr="00486B2E">
        <w:rPr>
          <w:rStyle w:val="StyleUnderline"/>
          <w:rFonts w:asciiTheme="majorHAnsi" w:hAnsiTheme="majorHAnsi" w:cstheme="majorHAnsi"/>
        </w:rPr>
        <w:t xml:space="preserve"> grain imports from </w:t>
      </w:r>
      <w:r w:rsidRPr="006D7F92">
        <w:rPr>
          <w:rStyle w:val="Emphasis"/>
          <w:rFonts w:asciiTheme="majorHAnsi" w:hAnsiTheme="majorHAnsi" w:cstheme="majorHAnsi"/>
          <w:highlight w:val="cyan"/>
        </w:rPr>
        <w:t>the U.S.</w:t>
      </w:r>
      <w:r w:rsidRPr="006D7F92">
        <w:rPr>
          <w:rStyle w:val="StyleUnderline"/>
          <w:rFonts w:asciiTheme="majorHAnsi" w:hAnsiTheme="majorHAnsi" w:cstheme="majorHAnsi"/>
          <w:highlight w:val="cyan"/>
        </w:rPr>
        <w:t xml:space="preserve"> </w:t>
      </w:r>
      <w:r w:rsidRPr="00486B2E">
        <w:rPr>
          <w:rStyle w:val="StyleUnderline"/>
          <w:rFonts w:asciiTheme="majorHAnsi" w:hAnsiTheme="majorHAnsi" w:cstheme="majorHAnsi"/>
        </w:rPr>
        <w:t xml:space="preserve">to </w:t>
      </w:r>
      <w:r w:rsidRPr="00486B2E">
        <w:rPr>
          <w:rStyle w:val="Emphasis"/>
          <w:rFonts w:asciiTheme="majorHAnsi" w:hAnsiTheme="majorHAnsi" w:cstheme="majorHAnsi"/>
        </w:rPr>
        <w:t>supplement</w:t>
      </w:r>
      <w:r w:rsidRPr="00486B2E">
        <w:rPr>
          <w:rStyle w:val="StyleUnderline"/>
          <w:rFonts w:asciiTheme="majorHAnsi" w:hAnsiTheme="majorHAnsi" w:cstheme="majorHAnsi"/>
        </w:rPr>
        <w:t xml:space="preserve"> their</w:t>
      </w:r>
      <w:r w:rsidRPr="00486B2E">
        <w:rPr>
          <w:rFonts w:asciiTheme="majorHAnsi" w:hAnsiTheme="majorHAnsi" w:cstheme="majorHAnsi"/>
          <w:sz w:val="16"/>
        </w:rPr>
        <w:t xml:space="preserve"> own </w:t>
      </w:r>
      <w:r w:rsidRPr="00486B2E">
        <w:rPr>
          <w:rStyle w:val="StyleUnderline"/>
          <w:rFonts w:asciiTheme="majorHAnsi" w:hAnsiTheme="majorHAnsi" w:cstheme="majorHAnsi"/>
        </w:rPr>
        <w:t>harvests</w:t>
      </w:r>
      <w:r w:rsidRPr="00486B2E">
        <w:rPr>
          <w:rFonts w:asciiTheme="majorHAnsi" w:hAnsiTheme="majorHAnsi" w:cstheme="majorHAnsi"/>
          <w:sz w:val="16"/>
        </w:rPr>
        <w:t>, and because intense drought and floods are damaging crops elsewhere as well, food supplies are expected to shrink and prices to rise across the planet. “</w:t>
      </w:r>
      <w:r w:rsidRPr="006D7F92">
        <w:rPr>
          <w:rStyle w:val="StyleUnderline"/>
          <w:rFonts w:asciiTheme="majorHAnsi" w:hAnsiTheme="majorHAnsi" w:cstheme="majorHAnsi"/>
          <w:highlight w:val="cyan"/>
        </w:rPr>
        <w:t>What happens to</w:t>
      </w:r>
      <w:r w:rsidRPr="00486B2E">
        <w:rPr>
          <w:rFonts w:asciiTheme="majorHAnsi" w:hAnsiTheme="majorHAnsi" w:cstheme="majorHAnsi"/>
          <w:sz w:val="16"/>
        </w:rPr>
        <w:t xml:space="preserve"> the </w:t>
      </w:r>
      <w:r w:rsidRPr="006D7F92">
        <w:rPr>
          <w:rStyle w:val="StyleUnderline"/>
          <w:rFonts w:asciiTheme="majorHAnsi" w:hAnsiTheme="majorHAnsi" w:cstheme="majorHAnsi"/>
          <w:highlight w:val="cyan"/>
        </w:rPr>
        <w:t xml:space="preserve">U.S. supply has </w:t>
      </w:r>
      <w:r w:rsidRPr="006D7F92">
        <w:rPr>
          <w:rStyle w:val="Emphasis"/>
          <w:rFonts w:asciiTheme="majorHAnsi" w:hAnsiTheme="majorHAnsi" w:cstheme="majorHAnsi"/>
          <w:highlight w:val="cyan"/>
        </w:rPr>
        <w:t>immense impact</w:t>
      </w:r>
      <w:r w:rsidRPr="006D7F92">
        <w:rPr>
          <w:rStyle w:val="StyleUnderline"/>
          <w:rFonts w:asciiTheme="majorHAnsi" w:hAnsiTheme="majorHAnsi" w:cstheme="majorHAnsi"/>
          <w:highlight w:val="cyan"/>
        </w:rPr>
        <w:t xml:space="preserve"> around the world</w:t>
      </w:r>
      <w:r w:rsidRPr="00486B2E">
        <w:rPr>
          <w:rFonts w:asciiTheme="majorHAnsi" w:hAnsiTheme="majorHAnsi" w:cstheme="majorHAnsi"/>
          <w:sz w:val="16"/>
        </w:rPr>
        <w:t xml:space="preserve">,” says Robert Thompson, a food expert at the Chicago Council on Global Affairs. </w:t>
      </w:r>
      <w:r w:rsidRPr="006D7F92">
        <w:rPr>
          <w:rStyle w:val="StyleUnderline"/>
          <w:rFonts w:asciiTheme="majorHAnsi" w:hAnsiTheme="majorHAnsi" w:cstheme="majorHAnsi"/>
          <w:highlight w:val="cyan"/>
        </w:rPr>
        <w:t>As</w:t>
      </w:r>
      <w:r w:rsidRPr="00486B2E">
        <w:rPr>
          <w:rFonts w:asciiTheme="majorHAnsi" w:hAnsiTheme="majorHAnsi" w:cstheme="majorHAnsi"/>
          <w:sz w:val="16"/>
        </w:rPr>
        <w:t xml:space="preserve"> the </w:t>
      </w:r>
      <w:r w:rsidRPr="006D7F92">
        <w:rPr>
          <w:rStyle w:val="StyleUnderline"/>
          <w:rFonts w:asciiTheme="majorHAnsi" w:hAnsiTheme="majorHAnsi" w:cstheme="majorHAnsi"/>
          <w:highlight w:val="cyan"/>
        </w:rPr>
        <w:t>crops</w:t>
      </w:r>
      <w:r w:rsidRPr="00486B2E">
        <w:rPr>
          <w:rFonts w:asciiTheme="majorHAnsi" w:hAnsiTheme="majorHAnsi" w:cstheme="majorHAnsi"/>
          <w:sz w:val="16"/>
        </w:rPr>
        <w:t xml:space="preserve"> most affected by the drought, </w:t>
      </w:r>
      <w:proofErr w:type="gramStart"/>
      <w:r w:rsidRPr="00486B2E">
        <w:rPr>
          <w:rFonts w:asciiTheme="majorHAnsi" w:hAnsiTheme="majorHAnsi" w:cstheme="majorHAnsi"/>
          <w:sz w:val="16"/>
        </w:rPr>
        <w:t>corn</w:t>
      </w:r>
      <w:proofErr w:type="gramEnd"/>
      <w:r w:rsidRPr="00486B2E">
        <w:rPr>
          <w:rFonts w:asciiTheme="majorHAnsi" w:hAnsiTheme="majorHAnsi" w:cstheme="majorHAnsi"/>
          <w:sz w:val="16"/>
        </w:rPr>
        <w:t xml:space="preserve"> and soybeans, </w:t>
      </w:r>
      <w:r w:rsidRPr="006D7F92">
        <w:rPr>
          <w:rStyle w:val="StyleUnderline"/>
          <w:rFonts w:asciiTheme="majorHAnsi" w:hAnsiTheme="majorHAnsi" w:cstheme="majorHAnsi"/>
          <w:highlight w:val="cyan"/>
        </w:rPr>
        <w:t>disappear</w:t>
      </w:r>
      <w:r w:rsidRPr="00486B2E">
        <w:rPr>
          <w:rStyle w:val="StyleUnderline"/>
          <w:rFonts w:asciiTheme="majorHAnsi" w:hAnsiTheme="majorHAnsi" w:cstheme="majorHAnsi"/>
        </w:rPr>
        <w:t xml:space="preserve"> from world markets</w:t>
      </w:r>
      <w:r w:rsidRPr="00486B2E">
        <w:rPr>
          <w:rFonts w:asciiTheme="majorHAnsi" w:hAnsiTheme="majorHAnsi" w:cstheme="majorHAnsi"/>
          <w:sz w:val="16"/>
        </w:rPr>
        <w:t xml:space="preserve">, he noted, </w:t>
      </w:r>
      <w:r w:rsidRPr="006D7F92">
        <w:rPr>
          <w:rStyle w:val="StyleUnderline"/>
          <w:rFonts w:asciiTheme="majorHAnsi" w:hAnsiTheme="majorHAnsi" w:cstheme="majorHAnsi"/>
          <w:highlight w:val="cyan"/>
        </w:rPr>
        <w:t>the price of all grains</w:t>
      </w:r>
      <w:r w:rsidRPr="00486B2E">
        <w:rPr>
          <w:rFonts w:asciiTheme="majorHAnsi" w:hAnsiTheme="majorHAnsi" w:cstheme="majorHAnsi"/>
          <w:sz w:val="16"/>
        </w:rPr>
        <w:t xml:space="preserve">, including wheat, </w:t>
      </w:r>
      <w:r w:rsidRPr="00486B2E">
        <w:rPr>
          <w:rStyle w:val="StyleUnderline"/>
          <w:rFonts w:asciiTheme="majorHAnsi" w:hAnsiTheme="majorHAnsi" w:cstheme="majorHAnsi"/>
        </w:rPr>
        <w:t xml:space="preserve">is likely to </w:t>
      </w:r>
      <w:r w:rsidRPr="006D7F92">
        <w:rPr>
          <w:rStyle w:val="Emphasis"/>
          <w:rFonts w:asciiTheme="majorHAnsi" w:hAnsiTheme="majorHAnsi" w:cstheme="majorHAnsi"/>
          <w:highlight w:val="cyan"/>
        </w:rPr>
        <w:t>soar</w:t>
      </w:r>
      <w:r w:rsidRPr="00486B2E">
        <w:rPr>
          <w:rFonts w:asciiTheme="majorHAnsi" w:hAnsiTheme="majorHAnsi" w:cstheme="majorHAnsi"/>
          <w:sz w:val="16"/>
        </w:rPr>
        <w:t xml:space="preserve">, causing immense hardship to those who already have trouble affording enough food to feed their families. The Hunger Games, 2007-2011 What happens next is, of course, impossible to predict, but if the recent past is any guide, it could turn ugly. In 2007-2008, when rice, corn, and wheat experienced prices </w:t>
      </w:r>
      <w:proofErr w:type="gramStart"/>
      <w:r w:rsidRPr="00486B2E">
        <w:rPr>
          <w:rFonts w:asciiTheme="majorHAnsi" w:hAnsiTheme="majorHAnsi" w:cstheme="majorHAnsi"/>
          <w:sz w:val="16"/>
        </w:rPr>
        <w:t>hikes</w:t>
      </w:r>
      <w:proofErr w:type="gramEnd"/>
      <w:r w:rsidRPr="00486B2E">
        <w:rPr>
          <w:rFonts w:asciiTheme="majorHAnsi" w:hAnsiTheme="majorHAnsi" w:cstheme="majorHAnsi"/>
          <w:sz w:val="16"/>
        </w:rPr>
        <w:t xml:space="preserve"> of 100 percent or more, sharply higher prices–especially for bread–sparked “food riots” in more than two dozen countries, including Bangladesh, Cameroon, Egypt, Haiti, Indonesia, Senegal, and Yemen. In Haiti, the rioting became so violent and public confidence in the government’s ability to address the problem dropped so precipitously that the Haitian Senate voted to oust the country’s prime minister, Jacques-Édouard Alexis. In other countries, angry protestors clashed with army and police forces, leaving scores dead. Those price increases of 2007-2008 were largely attributed to the soaring cost of oil, which made food production more expensive. (Oil’s use is widespread in farming operations, irrigation, food delivery, and pesticide manufacture.) At the same time, increasing amounts of cropland worldwide were being diverted from food crops to the cultivation of plants used in making biofuels. The next price spike in 2010-11 was, however, closely associated with climate change. An intense drought gripped much of eastern Russia during</w:t>
      </w:r>
      <w:r w:rsidRPr="00486B2E">
        <w:rPr>
          <w:rFonts w:asciiTheme="majorHAnsi" w:hAnsiTheme="majorHAnsi" w:cstheme="majorHAnsi"/>
          <w:sz w:val="10"/>
        </w:rPr>
        <w:t xml:space="preserve"> </w:t>
      </w:r>
      <w:r w:rsidRPr="00486B2E">
        <w:rPr>
          <w:rFonts w:asciiTheme="majorHAnsi" w:hAnsiTheme="majorHAnsi" w:cstheme="majorHAnsi"/>
          <w:sz w:val="16"/>
        </w:rPr>
        <w:t xml:space="preserve">the summer of 2010, reducing the wheat harvest in that breadbasket region by one-fifth and prompting Moscow to ban all wheat exports. Drought also hurt China’s grain harvest, while intense flooding destroyed much of Australia’s wheat crop. Together with other extreme-weather-related effects, these disasters sent wheat prices soaring by more than 50 percent and the price of most food staples by 32 percent. Once again, </w:t>
      </w:r>
      <w:r w:rsidRPr="006D7F92">
        <w:rPr>
          <w:rStyle w:val="StyleUnderline"/>
          <w:rFonts w:asciiTheme="majorHAnsi" w:hAnsiTheme="majorHAnsi" w:cstheme="majorHAnsi"/>
          <w:highlight w:val="cyan"/>
        </w:rPr>
        <w:t>a surge in</w:t>
      </w:r>
      <w:r w:rsidRPr="00486B2E">
        <w:rPr>
          <w:rStyle w:val="StyleUnderline"/>
          <w:rFonts w:asciiTheme="majorHAnsi" w:hAnsiTheme="majorHAnsi" w:cstheme="majorHAnsi"/>
        </w:rPr>
        <w:t xml:space="preserve"> food </w:t>
      </w:r>
      <w:r w:rsidRPr="006D7F92">
        <w:rPr>
          <w:rStyle w:val="StyleUnderline"/>
          <w:rFonts w:asciiTheme="majorHAnsi" w:hAnsiTheme="majorHAnsi" w:cstheme="majorHAnsi"/>
          <w:highlight w:val="cyan"/>
        </w:rPr>
        <w:t xml:space="preserve">prices resulted in </w:t>
      </w:r>
      <w:r w:rsidRPr="006D7F92">
        <w:rPr>
          <w:rStyle w:val="Emphasis"/>
          <w:rFonts w:asciiTheme="majorHAnsi" w:hAnsiTheme="majorHAnsi" w:cstheme="majorHAnsi"/>
          <w:highlight w:val="cyan"/>
        </w:rPr>
        <w:t>widespread social unrest</w:t>
      </w:r>
      <w:r w:rsidRPr="00486B2E">
        <w:rPr>
          <w:rFonts w:asciiTheme="majorHAnsi" w:hAnsiTheme="majorHAnsi" w:cstheme="majorHAnsi"/>
          <w:sz w:val="16"/>
        </w:rPr>
        <w:t xml:space="preserve">, this time concentrated in North Africa and the Middle East. The earliest protests arose over the cost of staples in Algeria and then Tunisia, where–no coincidence–the precipitating event was a young food </w:t>
      </w:r>
      <w:proofErr w:type="spellStart"/>
      <w:proofErr w:type="gramStart"/>
      <w:r w:rsidRPr="00486B2E">
        <w:rPr>
          <w:rFonts w:asciiTheme="majorHAnsi" w:hAnsiTheme="majorHAnsi" w:cstheme="majorHAnsi"/>
          <w:sz w:val="16"/>
        </w:rPr>
        <w:t>vendor,Mohamed</w:t>
      </w:r>
      <w:proofErr w:type="spellEnd"/>
      <w:proofErr w:type="gramEnd"/>
      <w:r w:rsidRPr="00486B2E">
        <w:rPr>
          <w:rFonts w:asciiTheme="majorHAnsi" w:hAnsiTheme="majorHAnsi" w:cstheme="majorHAnsi"/>
          <w:sz w:val="16"/>
        </w:rPr>
        <w:t xml:space="preserve"> Bouazizi, setting himself on fire to protest government harassment. </w:t>
      </w:r>
      <w:r w:rsidRPr="00486B2E">
        <w:rPr>
          <w:rStyle w:val="StyleUnderline"/>
          <w:rFonts w:asciiTheme="majorHAnsi" w:hAnsiTheme="majorHAnsi" w:cstheme="majorHAnsi"/>
        </w:rPr>
        <w:t>Anger over rising food</w:t>
      </w:r>
      <w:r w:rsidRPr="00486B2E">
        <w:rPr>
          <w:rFonts w:asciiTheme="majorHAnsi" w:hAnsiTheme="majorHAnsi" w:cstheme="majorHAnsi"/>
          <w:sz w:val="16"/>
        </w:rPr>
        <w:t xml:space="preserve"> and fuel </w:t>
      </w:r>
      <w:r w:rsidRPr="00486B2E">
        <w:rPr>
          <w:rStyle w:val="StyleUnderline"/>
          <w:rFonts w:asciiTheme="majorHAnsi" w:hAnsiTheme="majorHAnsi" w:cstheme="majorHAnsi"/>
        </w:rPr>
        <w:t>prices</w:t>
      </w:r>
      <w:r w:rsidRPr="00486B2E">
        <w:rPr>
          <w:rFonts w:asciiTheme="majorHAnsi" w:hAnsiTheme="majorHAnsi" w:cstheme="majorHAnsi"/>
          <w:sz w:val="16"/>
        </w:rPr>
        <w:t xml:space="preserve"> combined with long-simmering resentments about government repression and corruption </w:t>
      </w:r>
      <w:r w:rsidRPr="00486B2E">
        <w:rPr>
          <w:rStyle w:val="StyleUnderline"/>
          <w:rFonts w:asciiTheme="majorHAnsi" w:hAnsiTheme="majorHAnsi" w:cstheme="majorHAnsi"/>
        </w:rPr>
        <w:t>sparked</w:t>
      </w:r>
      <w:r w:rsidRPr="00486B2E">
        <w:rPr>
          <w:rFonts w:asciiTheme="majorHAnsi" w:hAnsiTheme="majorHAnsi" w:cstheme="majorHAnsi"/>
          <w:sz w:val="16"/>
        </w:rPr>
        <w:t xml:space="preserve"> what became known as </w:t>
      </w:r>
      <w:r w:rsidRPr="00486B2E">
        <w:rPr>
          <w:rStyle w:val="StyleUnderline"/>
          <w:rFonts w:asciiTheme="majorHAnsi" w:hAnsiTheme="majorHAnsi" w:cstheme="majorHAnsi"/>
        </w:rPr>
        <w:t>the Arab Spring</w:t>
      </w:r>
      <w:r w:rsidRPr="00486B2E">
        <w:rPr>
          <w:rFonts w:asciiTheme="majorHAnsi" w:hAnsiTheme="majorHAnsi" w:cstheme="majorHAnsi"/>
          <w:sz w:val="16"/>
        </w:rPr>
        <w:t xml:space="preserve">. The rising cost of basic staples, especially a loaf of bread, was also a cause of unrest in Egypt, Jordan, and Sudan. Other factors, notably anger at entrenched autocratic regimes, may have proved more powerful in those places, but as the author of Tropic of Chaos, Christian Parenti, wrote, “The initial trouble was traceable, at least in part, to the price of that loaf of bread.” Until recently, most scientists were reluctant to blame </w:t>
      </w:r>
      <w:proofErr w:type="gramStart"/>
      <w:r w:rsidRPr="00486B2E">
        <w:rPr>
          <w:rFonts w:asciiTheme="majorHAnsi" w:hAnsiTheme="majorHAnsi" w:cstheme="majorHAnsi"/>
          <w:sz w:val="16"/>
        </w:rPr>
        <w:t>particular storms</w:t>
      </w:r>
      <w:proofErr w:type="gramEnd"/>
      <w:r w:rsidRPr="00486B2E">
        <w:rPr>
          <w:rFonts w:asciiTheme="majorHAnsi" w:hAnsiTheme="majorHAnsi" w:cstheme="majorHAnsi"/>
          <w:sz w:val="16"/>
        </w:rPr>
        <w:t xml:space="preserve"> or droughts on global warming. Now, however, a growing number of scientists believe that such links can be demonstrated in certain cases. As for the current drought, </w:t>
      </w:r>
      <w:r w:rsidRPr="006D7F92">
        <w:rPr>
          <w:rStyle w:val="StyleUnderline"/>
          <w:rFonts w:asciiTheme="majorHAnsi" w:hAnsiTheme="majorHAnsi" w:cstheme="majorHAnsi"/>
          <w:highlight w:val="cyan"/>
        </w:rPr>
        <w:t>analysts are</w:t>
      </w:r>
      <w:r w:rsidRPr="00486B2E">
        <w:rPr>
          <w:rFonts w:asciiTheme="majorHAnsi" w:hAnsiTheme="majorHAnsi" w:cstheme="majorHAnsi"/>
          <w:sz w:val="16"/>
        </w:rPr>
        <w:t xml:space="preserve"> already </w:t>
      </w:r>
      <w:r w:rsidRPr="006D7F92">
        <w:rPr>
          <w:rStyle w:val="StyleUnderline"/>
          <w:rFonts w:asciiTheme="majorHAnsi" w:hAnsiTheme="majorHAnsi" w:cstheme="majorHAnsi"/>
          <w:highlight w:val="cyan"/>
        </w:rPr>
        <w:t xml:space="preserve">warning of </w:t>
      </w:r>
      <w:r w:rsidRPr="006D7F92">
        <w:rPr>
          <w:rStyle w:val="Emphasis"/>
          <w:rFonts w:asciiTheme="majorHAnsi" w:hAnsiTheme="majorHAnsi" w:cstheme="majorHAnsi"/>
          <w:highlight w:val="cyan"/>
        </w:rPr>
        <w:t>instability in Africa</w:t>
      </w:r>
      <w:r w:rsidRPr="00486B2E">
        <w:rPr>
          <w:rFonts w:asciiTheme="majorHAnsi" w:hAnsiTheme="majorHAnsi" w:cstheme="majorHAnsi"/>
          <w:sz w:val="16"/>
        </w:rPr>
        <w:t xml:space="preserve">, where corn is a major staple, </w:t>
      </w:r>
      <w:r w:rsidRPr="006D7F92">
        <w:rPr>
          <w:rStyle w:val="StyleUnderline"/>
          <w:rFonts w:asciiTheme="majorHAnsi" w:hAnsiTheme="majorHAnsi" w:cstheme="majorHAnsi"/>
          <w:highlight w:val="cyan"/>
        </w:rPr>
        <w:t>and</w:t>
      </w:r>
      <w:r w:rsidRPr="00486B2E">
        <w:rPr>
          <w:rFonts w:asciiTheme="majorHAnsi" w:hAnsiTheme="majorHAnsi" w:cstheme="majorHAnsi"/>
          <w:sz w:val="16"/>
        </w:rPr>
        <w:t xml:space="preserve"> of </w:t>
      </w:r>
      <w:r w:rsidRPr="00486B2E">
        <w:rPr>
          <w:rStyle w:val="StyleUnderline"/>
          <w:rFonts w:asciiTheme="majorHAnsi" w:hAnsiTheme="majorHAnsi" w:cstheme="majorHAnsi"/>
        </w:rPr>
        <w:t xml:space="preserve">increased popular unrest in </w:t>
      </w:r>
      <w:r w:rsidRPr="006D7F92">
        <w:rPr>
          <w:rStyle w:val="Emphasis"/>
          <w:rFonts w:asciiTheme="majorHAnsi" w:hAnsiTheme="majorHAnsi" w:cstheme="majorHAnsi"/>
          <w:highlight w:val="cyan"/>
        </w:rPr>
        <w:t>China</w:t>
      </w:r>
      <w:r w:rsidRPr="00486B2E">
        <w:rPr>
          <w:rStyle w:val="StyleUnderline"/>
          <w:rFonts w:asciiTheme="majorHAnsi" w:hAnsiTheme="majorHAnsi" w:cstheme="majorHAnsi"/>
        </w:rPr>
        <w:t>, where food prices are expected to rise at a time of growing hardship</w:t>
      </w:r>
      <w:r w:rsidRPr="00486B2E">
        <w:rPr>
          <w:rFonts w:asciiTheme="majorHAnsi" w:hAnsiTheme="majorHAnsi" w:cstheme="majorHAnsi"/>
          <w:sz w:val="16"/>
        </w:rPr>
        <w:t xml:space="preserve"> for that country’s vast pool of low-income, migratory workers and poor peasants. </w:t>
      </w:r>
      <w:r w:rsidRPr="006D7F92">
        <w:rPr>
          <w:rStyle w:val="StyleUnderline"/>
          <w:rFonts w:asciiTheme="majorHAnsi" w:hAnsiTheme="majorHAnsi" w:cstheme="majorHAnsi"/>
          <w:highlight w:val="cyan"/>
        </w:rPr>
        <w:t>Higher food prices</w:t>
      </w:r>
      <w:r w:rsidRPr="00486B2E">
        <w:rPr>
          <w:rFonts w:asciiTheme="majorHAnsi" w:hAnsiTheme="majorHAnsi" w:cstheme="majorHAnsi"/>
          <w:sz w:val="16"/>
        </w:rPr>
        <w:t xml:space="preserve"> in the U.S. and China </w:t>
      </w:r>
      <w:r w:rsidRPr="006D7F92">
        <w:rPr>
          <w:rStyle w:val="StyleUnderline"/>
          <w:rFonts w:asciiTheme="majorHAnsi" w:hAnsiTheme="majorHAnsi" w:cstheme="majorHAnsi"/>
          <w:highlight w:val="cyan"/>
        </w:rPr>
        <w:t>could</w:t>
      </w:r>
      <w:r w:rsidRPr="00486B2E">
        <w:rPr>
          <w:rFonts w:asciiTheme="majorHAnsi" w:hAnsiTheme="majorHAnsi" w:cstheme="majorHAnsi"/>
          <w:sz w:val="16"/>
        </w:rPr>
        <w:t xml:space="preserve"> also </w:t>
      </w:r>
      <w:r w:rsidRPr="006D7F92">
        <w:rPr>
          <w:rStyle w:val="StyleUnderline"/>
          <w:rFonts w:asciiTheme="majorHAnsi" w:hAnsiTheme="majorHAnsi" w:cstheme="majorHAnsi"/>
          <w:highlight w:val="cyan"/>
        </w:rPr>
        <w:t xml:space="preserve">lead to </w:t>
      </w:r>
      <w:r w:rsidRPr="006D7F92">
        <w:rPr>
          <w:rStyle w:val="Emphasis"/>
          <w:rFonts w:asciiTheme="majorHAnsi" w:hAnsiTheme="majorHAnsi" w:cstheme="majorHAnsi"/>
          <w:highlight w:val="cyan"/>
        </w:rPr>
        <w:t>reduced consumer spending</w:t>
      </w:r>
      <w:r w:rsidRPr="00486B2E">
        <w:rPr>
          <w:rFonts w:asciiTheme="majorHAnsi" w:hAnsiTheme="majorHAnsi" w:cstheme="majorHAnsi"/>
          <w:sz w:val="16"/>
        </w:rPr>
        <w:t xml:space="preserve"> on other goods, further </w:t>
      </w:r>
      <w:r w:rsidRPr="006D7F92">
        <w:rPr>
          <w:rStyle w:val="StyleUnderline"/>
          <w:rFonts w:asciiTheme="majorHAnsi" w:hAnsiTheme="majorHAnsi" w:cstheme="majorHAnsi"/>
          <w:highlight w:val="cyan"/>
        </w:rPr>
        <w:t xml:space="preserve">contributing to the </w:t>
      </w:r>
      <w:r w:rsidRPr="006D7F92">
        <w:rPr>
          <w:rStyle w:val="Emphasis"/>
          <w:rFonts w:asciiTheme="majorHAnsi" w:hAnsiTheme="majorHAnsi" w:cstheme="majorHAnsi"/>
          <w:highlight w:val="cyan"/>
        </w:rPr>
        <w:t>slowdown in the global economy</w:t>
      </w:r>
      <w:r w:rsidRPr="00486B2E">
        <w:rPr>
          <w:rFonts w:asciiTheme="majorHAnsi" w:hAnsiTheme="majorHAnsi" w:cstheme="majorHAnsi"/>
          <w:sz w:val="16"/>
        </w:rPr>
        <w:t xml:space="preserve"> and </w:t>
      </w:r>
      <w:r w:rsidRPr="00486B2E">
        <w:rPr>
          <w:rStyle w:val="StyleUnderline"/>
          <w:rFonts w:asciiTheme="majorHAnsi" w:hAnsiTheme="majorHAnsi" w:cstheme="majorHAnsi"/>
        </w:rPr>
        <w:t>producing</w:t>
      </w:r>
      <w:r w:rsidRPr="00486B2E">
        <w:rPr>
          <w:rFonts w:asciiTheme="majorHAnsi" w:hAnsiTheme="majorHAnsi" w:cstheme="majorHAnsi"/>
          <w:sz w:val="16"/>
        </w:rPr>
        <w:t xml:space="preserve"> yet more worldwide </w:t>
      </w:r>
      <w:r w:rsidRPr="00486B2E">
        <w:rPr>
          <w:rStyle w:val="StyleUnderline"/>
          <w:rFonts w:asciiTheme="majorHAnsi" w:hAnsiTheme="majorHAnsi" w:cstheme="majorHAnsi"/>
        </w:rPr>
        <w:t>misery, with unpredictable social consequences</w:t>
      </w:r>
      <w:r w:rsidRPr="00486B2E">
        <w:rPr>
          <w:rFonts w:asciiTheme="majorHAnsi" w:hAnsiTheme="majorHAnsi" w:cstheme="majorHAnsi"/>
          <w:sz w:val="16"/>
        </w:rPr>
        <w:t>.</w:t>
      </w:r>
    </w:p>
    <w:p w14:paraId="277BC48C"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 xml:space="preserve">US ag collapse outweighs and turns the </w:t>
      </w:r>
      <w:proofErr w:type="spellStart"/>
      <w:r w:rsidRPr="00486B2E">
        <w:rPr>
          <w:rFonts w:asciiTheme="majorHAnsi" w:hAnsiTheme="majorHAnsi" w:cstheme="majorHAnsi"/>
        </w:rPr>
        <w:t>aff</w:t>
      </w:r>
      <w:proofErr w:type="spellEnd"/>
      <w:r w:rsidRPr="00486B2E">
        <w:rPr>
          <w:rFonts w:asciiTheme="majorHAnsi" w:hAnsiTheme="majorHAnsi" w:cstheme="majorHAnsi"/>
        </w:rPr>
        <w:t xml:space="preserve">—causes resource wars, terrorism, WMD </w:t>
      </w:r>
      <w:proofErr w:type="spellStart"/>
      <w:r w:rsidRPr="00486B2E">
        <w:rPr>
          <w:rFonts w:asciiTheme="majorHAnsi" w:hAnsiTheme="majorHAnsi" w:cstheme="majorHAnsi"/>
        </w:rPr>
        <w:t>prolif</w:t>
      </w:r>
      <w:proofErr w:type="spellEnd"/>
      <w:r w:rsidRPr="00486B2E">
        <w:rPr>
          <w:rFonts w:asciiTheme="majorHAnsi" w:hAnsiTheme="majorHAnsi" w:cstheme="majorHAnsi"/>
        </w:rPr>
        <w:t xml:space="preserve">, and global environmental destruction </w:t>
      </w:r>
    </w:p>
    <w:p w14:paraId="522FFE35" w14:textId="77777777" w:rsidR="006D7F92" w:rsidRPr="00486B2E" w:rsidRDefault="006D7F92" w:rsidP="006D7F92">
      <w:pPr>
        <w:rPr>
          <w:rFonts w:asciiTheme="majorHAnsi" w:hAnsiTheme="majorHAnsi" w:cstheme="majorHAnsi"/>
        </w:rPr>
      </w:pPr>
      <w:r w:rsidRPr="00486B2E">
        <w:rPr>
          <w:rStyle w:val="Style13ptBold"/>
          <w:rFonts w:asciiTheme="majorHAnsi" w:hAnsiTheme="majorHAnsi" w:cstheme="majorHAnsi"/>
        </w:rPr>
        <w:t>Lugar 4</w:t>
      </w:r>
      <w:r w:rsidRPr="00486B2E">
        <w:rPr>
          <w:rFonts w:asciiTheme="majorHAnsi" w:hAnsiTheme="majorHAnsi" w:cstheme="majorHAnsi"/>
        </w:rPr>
        <w:t xml:space="preserve"> (Richard G., Former U.S. Senator – Indiana and Former Chair – Senate Foreign Relations Committee, “Plant Power”, Our Planet, 14(3), http://www.unep.org/ourplanet/imgversn/143/lugar.html)</w:t>
      </w:r>
    </w:p>
    <w:p w14:paraId="16381ECF" w14:textId="77777777" w:rsidR="006D7F92" w:rsidRPr="00486B2E" w:rsidRDefault="006D7F92" w:rsidP="006D7F92">
      <w:pPr>
        <w:rPr>
          <w:rStyle w:val="Style13ptBold"/>
          <w:rFonts w:asciiTheme="majorHAnsi" w:hAnsiTheme="majorHAnsi" w:cstheme="majorHAnsi"/>
          <w:b w:val="0"/>
          <w:sz w:val="16"/>
        </w:rPr>
      </w:pPr>
      <w:r w:rsidRPr="00486B2E">
        <w:rPr>
          <w:rFonts w:asciiTheme="majorHAnsi" w:hAnsiTheme="majorHAnsi" w:cstheme="majorHAnsi"/>
          <w:sz w:val="16"/>
        </w:rPr>
        <w:lastRenderedPageBreak/>
        <w:t xml:space="preserve">In a world confronted by global terrorism, turmoil in the Middle East, burgeoning nuclear </w:t>
      </w:r>
      <w:proofErr w:type="gramStart"/>
      <w:r w:rsidRPr="00486B2E">
        <w:rPr>
          <w:rFonts w:asciiTheme="majorHAnsi" w:hAnsiTheme="majorHAnsi" w:cstheme="majorHAnsi"/>
          <w:sz w:val="16"/>
        </w:rPr>
        <w:t>threats</w:t>
      </w:r>
      <w:proofErr w:type="gramEnd"/>
      <w:r w:rsidRPr="00486B2E">
        <w:rPr>
          <w:rFonts w:asciiTheme="majorHAnsi" w:hAnsiTheme="majorHAnsi" w:cstheme="majorHAnsi"/>
          <w:sz w:val="16"/>
        </w:rPr>
        <w:t xml:space="preserve"> and other crises, </w:t>
      </w:r>
      <w:r w:rsidRPr="00486B2E">
        <w:rPr>
          <w:rStyle w:val="StyleUnderline"/>
          <w:rFonts w:asciiTheme="majorHAnsi" w:hAnsiTheme="majorHAnsi" w:cstheme="majorHAnsi"/>
        </w:rPr>
        <w:t>it is easy to lose sight of the long-range challenges. But we do so at our peril</w:t>
      </w:r>
      <w:r w:rsidRPr="00486B2E">
        <w:rPr>
          <w:rFonts w:asciiTheme="majorHAnsi" w:hAnsiTheme="majorHAnsi" w:cstheme="majorHAnsi"/>
          <w:sz w:val="16"/>
        </w:rPr>
        <w:t xml:space="preserve">. </w:t>
      </w:r>
      <w:r w:rsidRPr="00486B2E">
        <w:rPr>
          <w:rStyle w:val="StyleUnderline"/>
          <w:rFonts w:asciiTheme="majorHAnsi" w:hAnsiTheme="majorHAnsi" w:cstheme="majorHAnsi"/>
        </w:rPr>
        <w:t>One of the most daunting of them is meeting the world’s need for food</w:t>
      </w:r>
      <w:r w:rsidRPr="00486B2E">
        <w:rPr>
          <w:rFonts w:asciiTheme="majorHAnsi" w:hAnsiTheme="majorHAnsi" w:cstheme="majorHAnsi"/>
          <w:sz w:val="16"/>
        </w:rPr>
        <w:t xml:space="preserve"> and energy in this century. </w:t>
      </w:r>
      <w:r w:rsidRPr="006D7F92">
        <w:rPr>
          <w:rStyle w:val="Emphasis"/>
          <w:rFonts w:asciiTheme="majorHAnsi" w:hAnsiTheme="majorHAnsi" w:cstheme="majorHAnsi"/>
          <w:highlight w:val="cyan"/>
        </w:rPr>
        <w:t>At stake is</w:t>
      </w:r>
      <w:r w:rsidRPr="00486B2E">
        <w:rPr>
          <w:rStyle w:val="Emphasis"/>
          <w:rFonts w:asciiTheme="majorHAnsi" w:hAnsiTheme="majorHAnsi" w:cstheme="majorHAnsi"/>
        </w:rPr>
        <w:t xml:space="preserve"> not only preventing starvation and </w:t>
      </w:r>
      <w:r w:rsidRPr="006D7F92">
        <w:rPr>
          <w:rStyle w:val="Emphasis"/>
          <w:rFonts w:asciiTheme="majorHAnsi" w:hAnsiTheme="majorHAnsi" w:cstheme="majorHAnsi"/>
          <w:highlight w:val="cyan"/>
        </w:rPr>
        <w:t>saving the environment</w:t>
      </w:r>
      <w:r w:rsidRPr="00486B2E">
        <w:rPr>
          <w:rStyle w:val="Emphasis"/>
          <w:rFonts w:asciiTheme="majorHAnsi" w:hAnsiTheme="majorHAnsi" w:cstheme="majorHAnsi"/>
        </w:rPr>
        <w:t xml:space="preserve">, but </w:t>
      </w:r>
      <w:r w:rsidRPr="006D7F92">
        <w:rPr>
          <w:rStyle w:val="Emphasis"/>
          <w:rFonts w:asciiTheme="majorHAnsi" w:hAnsiTheme="majorHAnsi" w:cstheme="majorHAnsi"/>
          <w:highlight w:val="cyan"/>
        </w:rPr>
        <w:t>also world peace and security</w:t>
      </w:r>
      <w:r w:rsidRPr="00486B2E">
        <w:rPr>
          <w:rFonts w:asciiTheme="majorHAnsi" w:hAnsiTheme="majorHAnsi" w:cstheme="majorHAnsi"/>
          <w:sz w:val="16"/>
        </w:rPr>
        <w:t xml:space="preserve">. </w:t>
      </w:r>
      <w:r w:rsidRPr="006D7F92">
        <w:rPr>
          <w:rStyle w:val="StyleUnderline"/>
          <w:rFonts w:asciiTheme="majorHAnsi" w:hAnsiTheme="majorHAnsi" w:cstheme="majorHAnsi"/>
          <w:highlight w:val="cyan"/>
        </w:rPr>
        <w:t>History tells us</w:t>
      </w:r>
      <w:r w:rsidRPr="00486B2E">
        <w:rPr>
          <w:rStyle w:val="StyleUnderline"/>
          <w:rFonts w:asciiTheme="majorHAnsi" w:hAnsiTheme="majorHAnsi" w:cstheme="majorHAnsi"/>
        </w:rPr>
        <w:t xml:space="preserve"> that </w:t>
      </w:r>
      <w:r w:rsidRPr="006D7F92">
        <w:rPr>
          <w:rStyle w:val="StyleUnderline"/>
          <w:rFonts w:asciiTheme="majorHAnsi" w:hAnsiTheme="majorHAnsi" w:cstheme="majorHAnsi"/>
          <w:highlight w:val="cyan"/>
        </w:rPr>
        <w:t>states</w:t>
      </w:r>
      <w:r w:rsidRPr="00486B2E">
        <w:rPr>
          <w:rFonts w:asciiTheme="majorHAnsi" w:hAnsiTheme="majorHAnsi" w:cstheme="majorHAnsi"/>
          <w:sz w:val="16"/>
        </w:rPr>
        <w:t xml:space="preserve"> may </w:t>
      </w:r>
      <w:r w:rsidRPr="006D7F92">
        <w:rPr>
          <w:rStyle w:val="StyleUnderline"/>
          <w:rFonts w:asciiTheme="majorHAnsi" w:hAnsiTheme="majorHAnsi" w:cstheme="majorHAnsi"/>
          <w:highlight w:val="cyan"/>
        </w:rPr>
        <w:t>go to war over</w:t>
      </w:r>
      <w:r w:rsidRPr="00486B2E">
        <w:rPr>
          <w:rStyle w:val="StyleUnderline"/>
          <w:rFonts w:asciiTheme="majorHAnsi" w:hAnsiTheme="majorHAnsi" w:cstheme="majorHAnsi"/>
        </w:rPr>
        <w:t xml:space="preserve"> access to </w:t>
      </w:r>
      <w:r w:rsidRPr="006D7F92">
        <w:rPr>
          <w:rStyle w:val="StyleUnderline"/>
          <w:rFonts w:asciiTheme="majorHAnsi" w:hAnsiTheme="majorHAnsi" w:cstheme="majorHAnsi"/>
          <w:highlight w:val="cyan"/>
        </w:rPr>
        <w:t>resources</w:t>
      </w:r>
      <w:r w:rsidRPr="00486B2E">
        <w:rPr>
          <w:rStyle w:val="StyleUnderline"/>
          <w:rFonts w:asciiTheme="majorHAnsi" w:hAnsiTheme="majorHAnsi" w:cstheme="majorHAnsi"/>
        </w:rPr>
        <w:t xml:space="preserve">, and that poverty and </w:t>
      </w:r>
      <w:r w:rsidRPr="006D7F92">
        <w:rPr>
          <w:rStyle w:val="StyleUnderline"/>
          <w:rFonts w:asciiTheme="majorHAnsi" w:hAnsiTheme="majorHAnsi" w:cstheme="majorHAnsi"/>
          <w:highlight w:val="cyan"/>
        </w:rPr>
        <w:t>famine</w:t>
      </w:r>
      <w:r w:rsidRPr="00486B2E">
        <w:rPr>
          <w:rStyle w:val="StyleUnderline"/>
          <w:rFonts w:asciiTheme="majorHAnsi" w:hAnsiTheme="majorHAnsi" w:cstheme="majorHAnsi"/>
        </w:rPr>
        <w:t xml:space="preserve"> have often </w:t>
      </w:r>
      <w:r w:rsidRPr="006D7F92">
        <w:rPr>
          <w:rStyle w:val="StyleUnderline"/>
          <w:rFonts w:asciiTheme="majorHAnsi" w:hAnsiTheme="majorHAnsi" w:cstheme="majorHAnsi"/>
          <w:highlight w:val="cyan"/>
        </w:rPr>
        <w:t>bred fanaticism and terrorism</w:t>
      </w:r>
      <w:r w:rsidRPr="00486B2E">
        <w:rPr>
          <w:rFonts w:asciiTheme="majorHAnsi" w:hAnsiTheme="majorHAnsi" w:cstheme="majorHAnsi"/>
          <w:sz w:val="16"/>
        </w:rPr>
        <w:t xml:space="preserve">. </w:t>
      </w:r>
      <w:r w:rsidRPr="006D7F92">
        <w:rPr>
          <w:rStyle w:val="StyleUnderline"/>
          <w:rFonts w:asciiTheme="majorHAnsi" w:hAnsiTheme="majorHAnsi" w:cstheme="majorHAnsi"/>
          <w:highlight w:val="cyan"/>
        </w:rPr>
        <w:t xml:space="preserve">Working to feed the world will </w:t>
      </w:r>
      <w:r w:rsidRPr="006D7F92">
        <w:rPr>
          <w:rStyle w:val="Emphasis"/>
          <w:rFonts w:asciiTheme="majorHAnsi" w:hAnsiTheme="majorHAnsi" w:cstheme="majorHAnsi"/>
          <w:highlight w:val="cyan"/>
        </w:rPr>
        <w:t>minimize factors</w:t>
      </w:r>
      <w:r w:rsidRPr="006D7F92">
        <w:rPr>
          <w:rStyle w:val="StyleUnderline"/>
          <w:rFonts w:asciiTheme="majorHAnsi" w:hAnsiTheme="majorHAnsi" w:cstheme="majorHAnsi"/>
          <w:highlight w:val="cyan"/>
        </w:rPr>
        <w:t xml:space="preserve"> that contribute to</w:t>
      </w:r>
      <w:r w:rsidRPr="00486B2E">
        <w:rPr>
          <w:rStyle w:val="StyleUnderline"/>
          <w:rFonts w:asciiTheme="majorHAnsi" w:hAnsiTheme="majorHAnsi" w:cstheme="majorHAnsi"/>
        </w:rPr>
        <w:t xml:space="preserve"> global </w:t>
      </w:r>
      <w:r w:rsidRPr="006D7F92">
        <w:rPr>
          <w:rStyle w:val="StyleUnderline"/>
          <w:rFonts w:asciiTheme="majorHAnsi" w:hAnsiTheme="majorHAnsi" w:cstheme="majorHAnsi"/>
          <w:highlight w:val="cyan"/>
        </w:rPr>
        <w:t>instability and the prolif</w:t>
      </w:r>
      <w:r w:rsidRPr="00486B2E">
        <w:rPr>
          <w:rStyle w:val="StyleUnderline"/>
          <w:rFonts w:asciiTheme="majorHAnsi" w:hAnsiTheme="majorHAnsi" w:cstheme="majorHAnsi"/>
        </w:rPr>
        <w:t>eration of w</w:t>
      </w:r>
      <w:r w:rsidRPr="00486B2E">
        <w:rPr>
          <w:rFonts w:asciiTheme="majorHAnsi" w:hAnsiTheme="majorHAnsi" w:cstheme="majorHAnsi"/>
          <w:sz w:val="16"/>
        </w:rPr>
        <w:t xml:space="preserve">eapons of </w:t>
      </w:r>
      <w:r w:rsidRPr="00486B2E">
        <w:rPr>
          <w:rStyle w:val="StyleUnderline"/>
          <w:rFonts w:asciiTheme="majorHAnsi" w:hAnsiTheme="majorHAnsi" w:cstheme="majorHAnsi"/>
        </w:rPr>
        <w:t>m</w:t>
      </w:r>
      <w:r w:rsidRPr="00486B2E">
        <w:rPr>
          <w:rFonts w:asciiTheme="majorHAnsi" w:hAnsiTheme="majorHAnsi" w:cstheme="majorHAnsi"/>
          <w:sz w:val="16"/>
        </w:rPr>
        <w:t xml:space="preserve">ass </w:t>
      </w:r>
      <w:r w:rsidRPr="00486B2E">
        <w:rPr>
          <w:rStyle w:val="StyleUnderline"/>
          <w:rFonts w:asciiTheme="majorHAnsi" w:hAnsiTheme="majorHAnsi" w:cstheme="majorHAnsi"/>
        </w:rPr>
        <w:t>d</w:t>
      </w:r>
      <w:r w:rsidRPr="00486B2E">
        <w:rPr>
          <w:rFonts w:asciiTheme="majorHAnsi" w:hAnsiTheme="majorHAnsi" w:cstheme="majorHAnsi"/>
          <w:sz w:val="16"/>
        </w:rPr>
        <w:t xml:space="preserve">estruction. With the world population expected to grow from 6 billion people today to 9 billion by mid-century, </w:t>
      </w:r>
      <w:r w:rsidRPr="00486B2E">
        <w:rPr>
          <w:rStyle w:val="StyleUnderline"/>
          <w:rFonts w:asciiTheme="majorHAnsi" w:hAnsiTheme="majorHAnsi" w:cstheme="majorHAnsi"/>
        </w:rPr>
        <w:t>the demand for affordable food will increase well beyond current international production levels</w:t>
      </w:r>
      <w:r w:rsidRPr="00486B2E">
        <w:rPr>
          <w:rFonts w:asciiTheme="majorHAnsi" w:hAnsiTheme="majorHAnsi" w:cstheme="majorHAnsi"/>
          <w:sz w:val="16"/>
        </w:rPr>
        <w:t xml:space="preserve">. People in rapidly developing nations will have the means greatly to improve their standard of living and caloric intake. Inevitably, that means eating more meat. This will raise demand for feed grain </w:t>
      </w:r>
      <w:proofErr w:type="gramStart"/>
      <w:r w:rsidRPr="00486B2E">
        <w:rPr>
          <w:rFonts w:asciiTheme="majorHAnsi" w:hAnsiTheme="majorHAnsi" w:cstheme="majorHAnsi"/>
          <w:sz w:val="16"/>
        </w:rPr>
        <w:t>at the same time that</w:t>
      </w:r>
      <w:proofErr w:type="gramEnd"/>
      <w:r w:rsidRPr="00486B2E">
        <w:rPr>
          <w:rFonts w:asciiTheme="majorHAnsi" w:hAnsiTheme="majorHAnsi" w:cstheme="majorHAnsi"/>
          <w:sz w:val="16"/>
        </w:rPr>
        <w:t xml:space="preserve"> the growing world population will need vastly more basic food to eat. Complicating a solution to this problem is a dynamic that must be better understood in the West: developing countries often use limited arable land to expand cities to house their growing populations. </w:t>
      </w:r>
      <w:r w:rsidRPr="00486B2E">
        <w:rPr>
          <w:rStyle w:val="StyleUnderline"/>
          <w:rFonts w:asciiTheme="majorHAnsi" w:hAnsiTheme="majorHAnsi" w:cstheme="majorHAnsi"/>
        </w:rPr>
        <w:t>As good land disappears, people destroy timber resources</w:t>
      </w:r>
      <w:r w:rsidRPr="00486B2E">
        <w:rPr>
          <w:rFonts w:asciiTheme="majorHAnsi" w:hAnsiTheme="majorHAnsi" w:cstheme="majorHAnsi"/>
          <w:sz w:val="16"/>
        </w:rPr>
        <w:t xml:space="preserve"> and even rainforests </w:t>
      </w:r>
      <w:r w:rsidRPr="00486B2E">
        <w:rPr>
          <w:rStyle w:val="StyleUnderline"/>
          <w:rFonts w:asciiTheme="majorHAnsi" w:hAnsiTheme="majorHAnsi" w:cstheme="majorHAnsi"/>
        </w:rPr>
        <w:t xml:space="preserve">as they try to create more arable land to feed themselves. The long-term environmental consequences could be </w:t>
      </w:r>
      <w:r w:rsidRPr="00486B2E">
        <w:rPr>
          <w:rStyle w:val="Emphasis"/>
          <w:rFonts w:asciiTheme="majorHAnsi" w:hAnsiTheme="majorHAnsi" w:cstheme="majorHAnsi"/>
        </w:rPr>
        <w:t>disastrous for the entire globe</w:t>
      </w:r>
      <w:r w:rsidRPr="00486B2E">
        <w:rPr>
          <w:rFonts w:asciiTheme="majorHAnsi" w:hAnsiTheme="majorHAnsi" w:cstheme="majorHAnsi"/>
          <w:sz w:val="16"/>
        </w:rPr>
        <w:t xml:space="preserve">. Productivity revolution </w:t>
      </w:r>
      <w:proofErr w:type="gramStart"/>
      <w:r w:rsidRPr="00486B2E">
        <w:rPr>
          <w:rFonts w:asciiTheme="majorHAnsi" w:hAnsiTheme="majorHAnsi" w:cstheme="majorHAnsi"/>
          <w:sz w:val="16"/>
        </w:rPr>
        <w:t>To</w:t>
      </w:r>
      <w:proofErr w:type="gramEnd"/>
      <w:r w:rsidRPr="00486B2E">
        <w:rPr>
          <w:rFonts w:asciiTheme="majorHAnsi" w:hAnsiTheme="majorHAnsi" w:cstheme="majorHAnsi"/>
          <w:sz w:val="16"/>
        </w:rPr>
        <w:t xml:space="preserve"> meet the expected demand for food over the next 50 years, we in the United States will have to grow roughly three times more food on the land we have. That’s a tall order. My farm in Marion County, Indiana, for example, yields on average 8.3 to 8.6 </w:t>
      </w:r>
      <w:proofErr w:type="spellStart"/>
      <w:r w:rsidRPr="00486B2E">
        <w:rPr>
          <w:rFonts w:asciiTheme="majorHAnsi" w:hAnsiTheme="majorHAnsi" w:cstheme="majorHAnsi"/>
          <w:sz w:val="16"/>
        </w:rPr>
        <w:t>tonnes</w:t>
      </w:r>
      <w:proofErr w:type="spellEnd"/>
      <w:r w:rsidRPr="00486B2E">
        <w:rPr>
          <w:rFonts w:asciiTheme="majorHAnsi" w:hAnsiTheme="majorHAnsi" w:cstheme="majorHAnsi"/>
          <w:sz w:val="16"/>
        </w:rPr>
        <w:t xml:space="preserve"> of corn per hectare – typical for a farm in central Indiana. To triple our production by 2050, we will have to produce an annual average of 25 </w:t>
      </w:r>
      <w:proofErr w:type="spellStart"/>
      <w:r w:rsidRPr="00486B2E">
        <w:rPr>
          <w:rFonts w:asciiTheme="majorHAnsi" w:hAnsiTheme="majorHAnsi" w:cstheme="majorHAnsi"/>
          <w:sz w:val="16"/>
        </w:rPr>
        <w:t>tonnes</w:t>
      </w:r>
      <w:proofErr w:type="spellEnd"/>
      <w:r w:rsidRPr="00486B2E">
        <w:rPr>
          <w:rFonts w:asciiTheme="majorHAnsi" w:hAnsiTheme="majorHAnsi" w:cstheme="majorHAnsi"/>
          <w:sz w:val="16"/>
        </w:rPr>
        <w:t xml:space="preserve"> per hectare. </w:t>
      </w:r>
      <w:r w:rsidRPr="00486B2E">
        <w:rPr>
          <w:rStyle w:val="StyleUnderline"/>
          <w:rFonts w:asciiTheme="majorHAnsi" w:hAnsiTheme="majorHAnsi" w:cstheme="majorHAnsi"/>
        </w:rPr>
        <w:t>Can we possibly boost output</w:t>
      </w:r>
      <w:r w:rsidRPr="00486B2E">
        <w:rPr>
          <w:rFonts w:asciiTheme="majorHAnsi" w:hAnsiTheme="majorHAnsi" w:cstheme="majorHAnsi"/>
          <w:sz w:val="16"/>
        </w:rPr>
        <w:t xml:space="preserve"> that much? Well, </w:t>
      </w:r>
      <w:r w:rsidRPr="00486B2E">
        <w:rPr>
          <w:rStyle w:val="StyleUnderline"/>
          <w:rFonts w:asciiTheme="majorHAnsi" w:hAnsiTheme="majorHAnsi" w:cstheme="majorHAnsi"/>
        </w:rPr>
        <w:t>it’s been done before</w:t>
      </w:r>
      <w:r w:rsidRPr="00486B2E">
        <w:rPr>
          <w:rFonts w:asciiTheme="majorHAnsi" w:hAnsiTheme="majorHAnsi" w:cstheme="majorHAnsi"/>
          <w:sz w:val="16"/>
        </w:rPr>
        <w:t xml:space="preserve">. Advances in the use of fertilizer and water, improved machinery and better tilling techniques combined to generate a threefold increase in yields since 1935 – on our farm back then, my dad produced 2.8 to 3 </w:t>
      </w:r>
      <w:proofErr w:type="spellStart"/>
      <w:r w:rsidRPr="00486B2E">
        <w:rPr>
          <w:rFonts w:asciiTheme="majorHAnsi" w:hAnsiTheme="majorHAnsi" w:cstheme="majorHAnsi"/>
          <w:sz w:val="16"/>
        </w:rPr>
        <w:t>tonnes</w:t>
      </w:r>
      <w:proofErr w:type="spellEnd"/>
      <w:r w:rsidRPr="00486B2E">
        <w:rPr>
          <w:rFonts w:asciiTheme="majorHAnsi" w:hAnsiTheme="majorHAnsi" w:cstheme="majorHAnsi"/>
          <w:sz w:val="16"/>
        </w:rPr>
        <w:t xml:space="preserve"> per hectare. </w:t>
      </w:r>
      <w:r w:rsidRPr="00486B2E">
        <w:rPr>
          <w:rStyle w:val="StyleUnderline"/>
          <w:rFonts w:asciiTheme="majorHAnsi" w:hAnsiTheme="majorHAnsi" w:cstheme="majorHAnsi"/>
        </w:rPr>
        <w:t>Much US agriculture has seen similar increases</w:t>
      </w:r>
      <w:r w:rsidRPr="00486B2E">
        <w:rPr>
          <w:rFonts w:asciiTheme="majorHAnsi" w:hAnsiTheme="majorHAnsi" w:cstheme="majorHAnsi"/>
          <w:sz w:val="16"/>
        </w:rPr>
        <w:t xml:space="preserve">. But </w:t>
      </w:r>
      <w:proofErr w:type="gramStart"/>
      <w:r w:rsidRPr="00486B2E">
        <w:rPr>
          <w:rFonts w:asciiTheme="majorHAnsi" w:hAnsiTheme="majorHAnsi" w:cstheme="majorHAnsi"/>
          <w:sz w:val="16"/>
        </w:rPr>
        <w:t>of course</w:t>
      </w:r>
      <w:proofErr w:type="gramEnd"/>
      <w:r w:rsidRPr="00486B2E">
        <w:rPr>
          <w:rFonts w:asciiTheme="majorHAnsi" w:hAnsiTheme="majorHAnsi" w:cstheme="majorHAnsi"/>
          <w:sz w:val="16"/>
        </w:rPr>
        <w:t xml:space="preserv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486B2E">
        <w:rPr>
          <w:rStyle w:val="StyleUnderline"/>
          <w:rFonts w:asciiTheme="majorHAnsi" w:hAnsiTheme="majorHAnsi" w:cstheme="majorHAnsi"/>
        </w:rPr>
        <w:t xml:space="preserve">The </w:t>
      </w:r>
      <w:r w:rsidRPr="006D7F92">
        <w:rPr>
          <w:rStyle w:val="StyleUnderline"/>
          <w:rFonts w:asciiTheme="majorHAnsi" w:hAnsiTheme="majorHAnsi" w:cstheme="majorHAnsi"/>
          <w:highlight w:val="cyan"/>
        </w:rPr>
        <w:t>U</w:t>
      </w:r>
      <w:r w:rsidRPr="00486B2E">
        <w:rPr>
          <w:rStyle w:val="StyleUnderline"/>
          <w:rFonts w:asciiTheme="majorHAnsi" w:hAnsiTheme="majorHAnsi" w:cstheme="majorHAnsi"/>
        </w:rPr>
        <w:t xml:space="preserve">nited </w:t>
      </w:r>
      <w:r w:rsidRPr="006D7F92">
        <w:rPr>
          <w:rStyle w:val="StyleUnderline"/>
          <w:rFonts w:asciiTheme="majorHAnsi" w:hAnsiTheme="majorHAnsi" w:cstheme="majorHAnsi"/>
          <w:highlight w:val="cyan"/>
        </w:rPr>
        <w:t>S</w:t>
      </w:r>
      <w:r w:rsidRPr="00486B2E">
        <w:rPr>
          <w:rStyle w:val="StyleUnderline"/>
          <w:rFonts w:asciiTheme="majorHAnsi" w:hAnsiTheme="majorHAnsi" w:cstheme="majorHAnsi"/>
        </w:rPr>
        <w:t xml:space="preserve">tates can take a </w:t>
      </w:r>
      <w:r w:rsidRPr="00486B2E">
        <w:rPr>
          <w:rStyle w:val="Emphasis"/>
          <w:rFonts w:asciiTheme="majorHAnsi" w:hAnsiTheme="majorHAnsi" w:cstheme="majorHAnsi"/>
        </w:rPr>
        <w:t>leading position</w:t>
      </w:r>
      <w:r w:rsidRPr="00486B2E">
        <w:rPr>
          <w:rStyle w:val="StyleUnderline"/>
          <w:rFonts w:asciiTheme="majorHAnsi" w:hAnsiTheme="majorHAnsi" w:cstheme="majorHAnsi"/>
        </w:rPr>
        <w:t xml:space="preserve"> in a </w:t>
      </w:r>
      <w:r w:rsidRPr="006D7F92">
        <w:rPr>
          <w:rStyle w:val="StyleUnderline"/>
          <w:rFonts w:asciiTheme="majorHAnsi" w:hAnsiTheme="majorHAnsi" w:cstheme="majorHAnsi"/>
          <w:highlight w:val="cyan"/>
        </w:rPr>
        <w:t>productivity</w:t>
      </w:r>
      <w:r w:rsidRPr="00486B2E">
        <w:rPr>
          <w:rStyle w:val="StyleUnderline"/>
          <w:rFonts w:asciiTheme="majorHAnsi" w:hAnsiTheme="majorHAnsi" w:cstheme="majorHAnsi"/>
        </w:rPr>
        <w:t xml:space="preserve"> revolution</w:t>
      </w:r>
      <w:r w:rsidRPr="00486B2E">
        <w:rPr>
          <w:rFonts w:asciiTheme="majorHAnsi" w:hAnsiTheme="majorHAnsi" w:cstheme="majorHAnsi"/>
          <w:sz w:val="16"/>
        </w:rPr>
        <w:t xml:space="preserve">. And </w:t>
      </w:r>
      <w:r w:rsidRPr="00486B2E">
        <w:rPr>
          <w:rStyle w:val="Emphasis"/>
          <w:rFonts w:asciiTheme="majorHAnsi" w:hAnsiTheme="majorHAnsi" w:cstheme="majorHAnsi"/>
        </w:rPr>
        <w:t>our success</w:t>
      </w:r>
      <w:r w:rsidRPr="00486B2E">
        <w:rPr>
          <w:rFonts w:asciiTheme="majorHAnsi" w:hAnsiTheme="majorHAnsi" w:cstheme="majorHAnsi"/>
          <w:sz w:val="16"/>
        </w:rPr>
        <w:t xml:space="preserve"> at increasing food production </w:t>
      </w:r>
      <w:r w:rsidRPr="00486B2E">
        <w:rPr>
          <w:rStyle w:val="Emphasis"/>
          <w:rFonts w:asciiTheme="majorHAnsi" w:hAnsiTheme="majorHAnsi" w:cstheme="majorHAnsi"/>
        </w:rPr>
        <w:t xml:space="preserve">may </w:t>
      </w:r>
      <w:r w:rsidRPr="006D7F92">
        <w:rPr>
          <w:rStyle w:val="Emphasis"/>
          <w:rFonts w:asciiTheme="majorHAnsi" w:hAnsiTheme="majorHAnsi" w:cstheme="majorHAnsi"/>
          <w:highlight w:val="cyan"/>
        </w:rPr>
        <w:t>play a decisive</w:t>
      </w:r>
      <w:r w:rsidRPr="00486B2E">
        <w:rPr>
          <w:rFonts w:asciiTheme="majorHAnsi" w:hAnsiTheme="majorHAnsi" w:cstheme="majorHAnsi"/>
          <w:sz w:val="16"/>
        </w:rPr>
        <w:t xml:space="preserve"> humanitarian </w:t>
      </w:r>
      <w:r w:rsidRPr="006D7F92">
        <w:rPr>
          <w:rStyle w:val="Emphasis"/>
          <w:rFonts w:asciiTheme="majorHAnsi" w:hAnsiTheme="majorHAnsi" w:cstheme="majorHAnsi"/>
          <w:highlight w:val="cyan"/>
        </w:rPr>
        <w:t>role in the survival</w:t>
      </w:r>
      <w:r w:rsidRPr="00486B2E">
        <w:rPr>
          <w:rStyle w:val="Emphasis"/>
          <w:rFonts w:asciiTheme="majorHAnsi" w:hAnsiTheme="majorHAnsi" w:cstheme="majorHAnsi"/>
        </w:rPr>
        <w:t xml:space="preserve"> of billions of people and the health </w:t>
      </w:r>
      <w:r w:rsidRPr="006D7F92">
        <w:rPr>
          <w:rStyle w:val="Emphasis"/>
          <w:rFonts w:asciiTheme="majorHAnsi" w:hAnsiTheme="majorHAnsi" w:cstheme="majorHAnsi"/>
          <w:highlight w:val="cyan"/>
        </w:rPr>
        <w:t>of our planet</w:t>
      </w:r>
      <w:r w:rsidRPr="00486B2E">
        <w:rPr>
          <w:rFonts w:asciiTheme="majorHAnsi" w:hAnsiTheme="majorHAnsi" w:cstheme="majorHAnsi"/>
          <w:sz w:val="16"/>
        </w:rPr>
        <w:t xml:space="preserve">. </w:t>
      </w:r>
    </w:p>
    <w:p w14:paraId="02029FBA" w14:textId="77777777" w:rsidR="006D7F92" w:rsidRPr="00486B2E" w:rsidRDefault="006D7F92" w:rsidP="00CA1CA9">
      <w:pPr>
        <w:pStyle w:val="Heading4"/>
        <w:numPr>
          <w:ilvl w:val="0"/>
          <w:numId w:val="1"/>
        </w:numPr>
        <w:tabs>
          <w:tab w:val="num" w:pos="360"/>
        </w:tabs>
        <w:ind w:left="0" w:firstLine="0"/>
        <w:rPr>
          <w:rFonts w:asciiTheme="majorHAnsi" w:hAnsiTheme="majorHAnsi" w:cstheme="majorHAnsi"/>
        </w:rPr>
      </w:pPr>
      <w:r w:rsidRPr="00486B2E">
        <w:rPr>
          <w:rFonts w:asciiTheme="majorHAnsi" w:hAnsiTheme="majorHAnsi" w:cstheme="majorHAnsi"/>
        </w:rPr>
        <w:t>Will pass now but can be derailed</w:t>
      </w:r>
    </w:p>
    <w:p w14:paraId="39B662B6"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Max </w:t>
      </w:r>
      <w:r w:rsidRPr="00486B2E">
        <w:rPr>
          <w:rStyle w:val="Heading4Char"/>
          <w:rFonts w:asciiTheme="majorHAnsi" w:hAnsiTheme="majorHAnsi" w:cstheme="majorHAnsi"/>
        </w:rPr>
        <w:t>Pizarro, 9-14</w:t>
      </w:r>
      <w:r w:rsidRPr="00486B2E">
        <w:rPr>
          <w:rFonts w:asciiTheme="majorHAnsi" w:hAnsiTheme="majorHAnsi" w:cstheme="majorHAnsi"/>
        </w:rPr>
        <w:t>-2021, "Payne Says the House will Pass Biden Infrastructure Bill," Insider NJ, https://www.insidernj.com/payne-says-house-will-pass-biden-infrastructure-bill/</w:t>
      </w:r>
    </w:p>
    <w:p w14:paraId="24F5A62E"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U.S. Rep. Donald Payne, Jr. (D-10) today said he is confident that </w:t>
      </w:r>
      <w:r w:rsidRPr="006D7F92">
        <w:rPr>
          <w:rStyle w:val="StyleUnderline"/>
          <w:rFonts w:asciiTheme="majorHAnsi" w:hAnsiTheme="majorHAnsi" w:cstheme="majorHAnsi"/>
          <w:highlight w:val="cyan"/>
        </w:rPr>
        <w:t>the</w:t>
      </w:r>
      <w:r w:rsidRPr="00486B2E">
        <w:rPr>
          <w:rFonts w:asciiTheme="majorHAnsi" w:hAnsiTheme="majorHAnsi" w:cstheme="majorHAnsi"/>
        </w:rPr>
        <w:t xml:space="preserve"> U.S. </w:t>
      </w:r>
      <w:r w:rsidRPr="006D7F92">
        <w:rPr>
          <w:rStyle w:val="StyleUnderline"/>
          <w:rFonts w:asciiTheme="majorHAnsi" w:hAnsiTheme="majorHAnsi" w:cstheme="majorHAnsi"/>
          <w:highlight w:val="cyan"/>
        </w:rPr>
        <w:t>House</w:t>
      </w:r>
      <w:r w:rsidRPr="00486B2E">
        <w:rPr>
          <w:rFonts w:asciiTheme="majorHAnsi" w:hAnsiTheme="majorHAnsi" w:cstheme="majorHAnsi"/>
        </w:rPr>
        <w:t xml:space="preserve"> of Representatives </w:t>
      </w:r>
      <w:r w:rsidRPr="006D7F92">
        <w:rPr>
          <w:rStyle w:val="StyleUnderline"/>
          <w:rFonts w:asciiTheme="majorHAnsi" w:hAnsiTheme="majorHAnsi" w:cstheme="majorHAnsi"/>
          <w:highlight w:val="cyan"/>
        </w:rPr>
        <w:t>will pass</w:t>
      </w:r>
      <w:r w:rsidRPr="00486B2E">
        <w:rPr>
          <w:rFonts w:asciiTheme="majorHAnsi" w:hAnsiTheme="majorHAnsi" w:cstheme="majorHAnsi"/>
        </w:rPr>
        <w:t xml:space="preserve"> a much-needed public </w:t>
      </w:r>
      <w:r w:rsidRPr="006D7F92">
        <w:rPr>
          <w:rStyle w:val="StyleUnderline"/>
          <w:rFonts w:asciiTheme="majorHAnsi" w:hAnsiTheme="majorHAnsi" w:cstheme="majorHAnsi"/>
          <w:highlight w:val="cyan"/>
        </w:rPr>
        <w:t>infra</w:t>
      </w:r>
      <w:r w:rsidRPr="00486B2E">
        <w:rPr>
          <w:rStyle w:val="StyleUnderline"/>
          <w:rFonts w:asciiTheme="majorHAnsi" w:hAnsiTheme="majorHAnsi" w:cstheme="majorHAnsi"/>
        </w:rPr>
        <w:t>structure bill</w:t>
      </w:r>
      <w:r w:rsidRPr="00486B2E">
        <w:rPr>
          <w:rFonts w:asciiTheme="majorHAnsi" w:hAnsiTheme="majorHAnsi" w:cstheme="majorHAnsi"/>
        </w:rPr>
        <w:t xml:space="preserve"> – with some compromises – that will lay the groundwork for New Jersey and New York to forge the Gateway Tunnel and other improvement projects.</w:t>
      </w:r>
    </w:p>
    <w:p w14:paraId="7EF4F6D1"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House Speaker Nancy </w:t>
      </w:r>
      <w:r w:rsidRPr="006D7F92">
        <w:rPr>
          <w:rStyle w:val="StyleUnderline"/>
          <w:rFonts w:asciiTheme="majorHAnsi" w:hAnsiTheme="majorHAnsi" w:cstheme="majorHAnsi"/>
          <w:highlight w:val="cyan"/>
        </w:rPr>
        <w:t>Pelosi</w:t>
      </w:r>
      <w:r w:rsidRPr="00486B2E">
        <w:rPr>
          <w:rFonts w:asciiTheme="majorHAnsi" w:hAnsiTheme="majorHAnsi" w:cstheme="majorHAnsi"/>
        </w:rPr>
        <w:t xml:space="preserve">, D-Calif., has </w:t>
      </w:r>
      <w:r w:rsidRPr="006D7F92">
        <w:rPr>
          <w:rStyle w:val="StyleUnderline"/>
          <w:rFonts w:asciiTheme="majorHAnsi" w:hAnsiTheme="majorHAnsi" w:cstheme="majorHAnsi"/>
          <w:highlight w:val="cyan"/>
        </w:rPr>
        <w:t>promised</w:t>
      </w:r>
      <w:r w:rsidRPr="00486B2E">
        <w:rPr>
          <w:rFonts w:asciiTheme="majorHAnsi" w:hAnsiTheme="majorHAnsi" w:cstheme="majorHAnsi"/>
        </w:rPr>
        <w:t xml:space="preserve"> centrist Democrats she will hold </w:t>
      </w:r>
      <w:r w:rsidRPr="006D7F92">
        <w:rPr>
          <w:rStyle w:val="StyleUnderline"/>
          <w:rFonts w:asciiTheme="majorHAnsi" w:hAnsiTheme="majorHAnsi" w:cstheme="majorHAnsi"/>
          <w:highlight w:val="cyan"/>
        </w:rPr>
        <w:t>a vote</w:t>
      </w:r>
      <w:r w:rsidRPr="00486B2E">
        <w:rPr>
          <w:rStyle w:val="StyleUnderline"/>
          <w:rFonts w:asciiTheme="majorHAnsi" w:hAnsiTheme="majorHAnsi" w:cstheme="majorHAnsi"/>
        </w:rPr>
        <w:t xml:space="preserve"> </w:t>
      </w:r>
      <w:r w:rsidRPr="00486B2E">
        <w:rPr>
          <w:rFonts w:asciiTheme="majorHAnsi" w:hAnsiTheme="majorHAnsi" w:cstheme="majorHAnsi"/>
        </w:rPr>
        <w:t xml:space="preserve">on the Senate-passed bipartisan infrastructure bill </w:t>
      </w:r>
      <w:r w:rsidRPr="00486B2E">
        <w:rPr>
          <w:rStyle w:val="StyleUnderline"/>
          <w:rFonts w:asciiTheme="majorHAnsi" w:hAnsiTheme="majorHAnsi" w:cstheme="majorHAnsi"/>
        </w:rPr>
        <w:t>by Sept. 27</w:t>
      </w:r>
      <w:r w:rsidRPr="00486B2E">
        <w:rPr>
          <w:rFonts w:asciiTheme="majorHAnsi" w:hAnsiTheme="majorHAnsi" w:cstheme="majorHAnsi"/>
        </w:rPr>
        <w:t xml:space="preserve">. The pledge is not binding, and </w:t>
      </w:r>
      <w:r w:rsidRPr="006D7F92">
        <w:rPr>
          <w:rStyle w:val="StyleUnderline"/>
          <w:rFonts w:asciiTheme="majorHAnsi" w:hAnsiTheme="majorHAnsi" w:cstheme="majorHAnsi"/>
          <w:highlight w:val="cyan"/>
        </w:rPr>
        <w:t>politics</w:t>
      </w:r>
      <w:r w:rsidRPr="006D7F92">
        <w:rPr>
          <w:rFonts w:asciiTheme="majorHAnsi" w:hAnsiTheme="majorHAnsi" w:cstheme="majorHAnsi"/>
          <w:highlight w:val="cyan"/>
        </w:rPr>
        <w:t xml:space="preserve"> </w:t>
      </w:r>
      <w:r w:rsidRPr="006D7F92">
        <w:rPr>
          <w:rStyle w:val="StyleUnderline"/>
          <w:rFonts w:asciiTheme="majorHAnsi" w:hAnsiTheme="majorHAnsi" w:cstheme="majorHAnsi"/>
          <w:highlight w:val="cyan"/>
        </w:rPr>
        <w:t>within</w:t>
      </w:r>
      <w:r w:rsidRPr="00486B2E">
        <w:rPr>
          <w:rStyle w:val="StyleUnderline"/>
          <w:rFonts w:asciiTheme="majorHAnsi" w:hAnsiTheme="majorHAnsi" w:cstheme="majorHAnsi"/>
        </w:rPr>
        <w:t xml:space="preserve"> her </w:t>
      </w:r>
      <w:r w:rsidRPr="006D7F92">
        <w:rPr>
          <w:rStyle w:val="StyleUnderline"/>
          <w:rFonts w:asciiTheme="majorHAnsi" w:hAnsiTheme="majorHAnsi" w:cstheme="majorHAnsi"/>
          <w:highlight w:val="cyan"/>
        </w:rPr>
        <w:t>caucus</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could</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complicate</w:t>
      </w:r>
      <w:r w:rsidRPr="00486B2E">
        <w:rPr>
          <w:rStyle w:val="StyleUnderline"/>
          <w:rFonts w:asciiTheme="majorHAnsi" w:hAnsiTheme="majorHAnsi" w:cstheme="majorHAnsi"/>
        </w:rPr>
        <w:t xml:space="preserve"> the </w:t>
      </w:r>
      <w:r w:rsidRPr="006D7F92">
        <w:rPr>
          <w:rStyle w:val="StyleUnderline"/>
          <w:rFonts w:asciiTheme="majorHAnsi" w:hAnsiTheme="majorHAnsi" w:cstheme="majorHAnsi"/>
          <w:highlight w:val="cyan"/>
        </w:rPr>
        <w:t>timeline</w:t>
      </w:r>
      <w:r w:rsidRPr="00486B2E">
        <w:rPr>
          <w:rFonts w:asciiTheme="majorHAnsi" w:hAnsiTheme="majorHAnsi" w:cstheme="majorHAnsi"/>
        </w:rPr>
        <w:t>, according to MSNBC.</w:t>
      </w:r>
    </w:p>
    <w:p w14:paraId="16ADB467"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Payne said </w:t>
      </w:r>
      <w:r w:rsidRPr="00486B2E">
        <w:rPr>
          <w:rStyle w:val="StyleUnderline"/>
          <w:rFonts w:asciiTheme="majorHAnsi" w:hAnsiTheme="majorHAnsi" w:cstheme="majorHAnsi"/>
        </w:rPr>
        <w:t xml:space="preserve">the </w:t>
      </w:r>
      <w:r w:rsidRPr="006D7F92">
        <w:rPr>
          <w:rStyle w:val="StyleUnderline"/>
          <w:rFonts w:asciiTheme="majorHAnsi" w:hAnsiTheme="majorHAnsi" w:cstheme="majorHAnsi"/>
          <w:highlight w:val="cyan"/>
        </w:rPr>
        <w:t>House will get</w:t>
      </w:r>
      <w:r w:rsidRPr="00486B2E">
        <w:rPr>
          <w:rStyle w:val="StyleUnderline"/>
          <w:rFonts w:asciiTheme="majorHAnsi" w:hAnsiTheme="majorHAnsi" w:cstheme="majorHAnsi"/>
        </w:rPr>
        <w:t xml:space="preserve"> the </w:t>
      </w:r>
      <w:r w:rsidRPr="006D7F92">
        <w:rPr>
          <w:rStyle w:val="StyleUnderline"/>
          <w:rFonts w:asciiTheme="majorHAnsi" w:hAnsiTheme="majorHAnsi" w:cstheme="majorHAnsi"/>
          <w:highlight w:val="cyan"/>
        </w:rPr>
        <w:t>job done</w:t>
      </w:r>
      <w:r w:rsidRPr="00486B2E">
        <w:rPr>
          <w:rFonts w:asciiTheme="majorHAnsi" w:hAnsiTheme="majorHAnsi" w:cstheme="majorHAnsi"/>
        </w:rPr>
        <w:t>.</w:t>
      </w:r>
    </w:p>
    <w:p w14:paraId="20EE8C4A" w14:textId="77777777" w:rsidR="006D7F92" w:rsidRPr="00486B2E" w:rsidRDefault="006D7F92" w:rsidP="00CA1CA9">
      <w:pPr>
        <w:pStyle w:val="Heading4"/>
        <w:numPr>
          <w:ilvl w:val="0"/>
          <w:numId w:val="1"/>
        </w:numPr>
        <w:tabs>
          <w:tab w:val="num" w:pos="360"/>
        </w:tabs>
        <w:ind w:left="0" w:firstLine="0"/>
        <w:rPr>
          <w:rFonts w:asciiTheme="majorHAnsi" w:hAnsiTheme="majorHAnsi" w:cstheme="majorHAnsi"/>
        </w:rPr>
      </w:pPr>
      <w:r w:rsidRPr="00486B2E">
        <w:rPr>
          <w:rFonts w:asciiTheme="majorHAnsi" w:hAnsiTheme="majorHAnsi" w:cstheme="majorHAnsi"/>
        </w:rPr>
        <w:t>Two track works now but requires all of Biden’s PC to keep Dem factions in line</w:t>
      </w:r>
    </w:p>
    <w:p w14:paraId="7A88C78C"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Joan E </w:t>
      </w:r>
      <w:proofErr w:type="spellStart"/>
      <w:r w:rsidRPr="00486B2E">
        <w:rPr>
          <w:rStyle w:val="Style13ptBold"/>
          <w:rFonts w:asciiTheme="majorHAnsi" w:hAnsiTheme="majorHAnsi" w:cstheme="majorHAnsi"/>
        </w:rPr>
        <w:t>Greve</w:t>
      </w:r>
      <w:proofErr w:type="spellEnd"/>
      <w:r w:rsidRPr="00486B2E">
        <w:rPr>
          <w:rStyle w:val="Style13ptBold"/>
          <w:rFonts w:asciiTheme="majorHAnsi" w:hAnsiTheme="majorHAnsi" w:cstheme="majorHAnsi"/>
        </w:rPr>
        <w:t xml:space="preserve"> 09-7-</w:t>
      </w:r>
      <w:r w:rsidRPr="00486B2E">
        <w:rPr>
          <w:rFonts w:asciiTheme="majorHAnsi" w:hAnsiTheme="majorHAnsi" w:cstheme="majorHAnsi"/>
        </w:rPr>
        <w:t>2021, “Joe Biden to referee Democrats in brewing battle over $3.5tn budget bill,” The Guardian, 9-7-2021, https://amp.theguardian.com/us-news/2021/sep/07/biden-democrats-brewing-battle-budget-bill</w:t>
      </w:r>
    </w:p>
    <w:p w14:paraId="6C5C4FCD" w14:textId="77777777" w:rsidR="006D7F92" w:rsidRPr="00486B2E" w:rsidRDefault="006D7F92" w:rsidP="006D7F92">
      <w:pPr>
        <w:rPr>
          <w:rFonts w:asciiTheme="majorHAnsi" w:hAnsiTheme="majorHAnsi" w:cstheme="majorHAnsi"/>
          <w:sz w:val="14"/>
        </w:rPr>
      </w:pPr>
      <w:r w:rsidRPr="006D7F92">
        <w:rPr>
          <w:rStyle w:val="StyleUnderline"/>
          <w:rFonts w:asciiTheme="majorHAnsi" w:hAnsiTheme="majorHAnsi" w:cstheme="majorHAnsi"/>
          <w:highlight w:val="cyan"/>
        </w:rPr>
        <w:t>Congress will return from</w:t>
      </w:r>
      <w:r w:rsidRPr="00486B2E">
        <w:rPr>
          <w:rStyle w:val="StyleUnderline"/>
          <w:rFonts w:asciiTheme="majorHAnsi" w:hAnsiTheme="majorHAnsi" w:cstheme="majorHAnsi"/>
        </w:rPr>
        <w:t xml:space="preserve"> its summer </w:t>
      </w:r>
      <w:r w:rsidRPr="006D7F92">
        <w:rPr>
          <w:rStyle w:val="StyleUnderline"/>
          <w:rFonts w:asciiTheme="majorHAnsi" w:hAnsiTheme="majorHAnsi" w:cstheme="majorHAnsi"/>
          <w:highlight w:val="cyan"/>
        </w:rPr>
        <w:t>recess</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later this month</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and</w:t>
      </w:r>
      <w:r w:rsidRPr="00486B2E">
        <w:rPr>
          <w:rStyle w:val="StyleUnderline"/>
          <w:rFonts w:asciiTheme="majorHAnsi" w:hAnsiTheme="majorHAnsi" w:cstheme="majorHAnsi"/>
        </w:rPr>
        <w:t xml:space="preserve"> some </w:t>
      </w:r>
      <w:r w:rsidRPr="006D7F92">
        <w:rPr>
          <w:rStyle w:val="Emphasis"/>
          <w:rFonts w:asciiTheme="majorHAnsi" w:hAnsiTheme="majorHAnsi" w:cstheme="majorHAnsi"/>
          <w:b w:val="0"/>
          <w:highlight w:val="cyan"/>
        </w:rPr>
        <w:t>Dem</w:t>
      </w:r>
      <w:r w:rsidRPr="00486B2E">
        <w:rPr>
          <w:rStyle w:val="StyleUnderline"/>
          <w:rFonts w:asciiTheme="majorHAnsi" w:hAnsiTheme="majorHAnsi" w:cstheme="majorHAnsi"/>
        </w:rPr>
        <w:t>ocrat</w:t>
      </w:r>
      <w:r w:rsidRPr="006D7F92">
        <w:rPr>
          <w:rStyle w:val="Emphasis"/>
          <w:rFonts w:asciiTheme="majorHAnsi" w:hAnsiTheme="majorHAnsi" w:cstheme="majorHAnsi"/>
          <w:b w:val="0"/>
          <w:highlight w:val="cyan"/>
        </w:rPr>
        <w:t>s</w:t>
      </w:r>
      <w:r w:rsidRPr="00486B2E">
        <w:rPr>
          <w:rStyle w:val="StyleUnderline"/>
          <w:rFonts w:asciiTheme="majorHAnsi" w:hAnsiTheme="majorHAnsi" w:cstheme="majorHAnsi"/>
        </w:rPr>
        <w:t xml:space="preserve"> are </w:t>
      </w:r>
      <w:r w:rsidRPr="006D7F92">
        <w:rPr>
          <w:rStyle w:val="StyleUnderline"/>
          <w:rFonts w:asciiTheme="majorHAnsi" w:hAnsiTheme="majorHAnsi" w:cstheme="majorHAnsi"/>
          <w:highlight w:val="cyan"/>
        </w:rPr>
        <w:t>already</w:t>
      </w:r>
      <w:r w:rsidRPr="00486B2E">
        <w:rPr>
          <w:rStyle w:val="StyleUnderline"/>
          <w:rFonts w:asciiTheme="majorHAnsi" w:hAnsiTheme="majorHAnsi" w:cstheme="majorHAnsi"/>
        </w:rPr>
        <w:t xml:space="preserve"> </w:t>
      </w:r>
      <w:r w:rsidRPr="006D7F92">
        <w:rPr>
          <w:rStyle w:val="Emphasis"/>
          <w:rFonts w:asciiTheme="majorHAnsi" w:hAnsiTheme="majorHAnsi" w:cstheme="majorHAnsi"/>
          <w:b w:val="0"/>
          <w:highlight w:val="cyan"/>
        </w:rPr>
        <w:t>gearing up</w:t>
      </w:r>
      <w:r w:rsidRPr="00486B2E">
        <w:rPr>
          <w:rStyle w:val="Emphasis"/>
          <w:rFonts w:asciiTheme="majorHAnsi" w:hAnsiTheme="majorHAnsi" w:cstheme="majorHAnsi"/>
          <w:b w:val="0"/>
        </w:rPr>
        <w:t xml:space="preserve"> </w:t>
      </w:r>
      <w:r w:rsidRPr="006D7F92">
        <w:rPr>
          <w:rStyle w:val="Emphasis"/>
          <w:rFonts w:asciiTheme="majorHAnsi" w:hAnsiTheme="majorHAnsi" w:cstheme="majorHAnsi"/>
          <w:b w:val="0"/>
          <w:highlight w:val="cyan"/>
        </w:rPr>
        <w:t>for</w:t>
      </w:r>
      <w:r w:rsidRPr="00486B2E">
        <w:rPr>
          <w:rStyle w:val="Emphasis"/>
          <w:rFonts w:asciiTheme="majorHAnsi" w:hAnsiTheme="majorHAnsi" w:cstheme="majorHAnsi"/>
          <w:b w:val="0"/>
        </w:rPr>
        <w:t xml:space="preserve"> a </w:t>
      </w:r>
      <w:r w:rsidRPr="006D7F92">
        <w:rPr>
          <w:rStyle w:val="Emphasis"/>
          <w:rFonts w:asciiTheme="majorHAnsi" w:hAnsiTheme="majorHAnsi" w:cstheme="majorHAnsi"/>
          <w:b w:val="0"/>
          <w:highlight w:val="cyan"/>
        </w:rPr>
        <w:t>political fight</w:t>
      </w:r>
      <w:r w:rsidRPr="00486B2E">
        <w:rPr>
          <w:rStyle w:val="Emphasis"/>
          <w:rFonts w:asciiTheme="majorHAnsi" w:hAnsiTheme="majorHAnsi" w:cstheme="majorHAnsi"/>
          <w:b w:val="0"/>
        </w:rPr>
        <w:t xml:space="preserve"> – with each other</w:t>
      </w:r>
      <w:r w:rsidRPr="00486B2E">
        <w:rPr>
          <w:rFonts w:asciiTheme="majorHAnsi" w:hAnsiTheme="majorHAnsi" w:cstheme="majorHAnsi"/>
          <w:sz w:val="14"/>
        </w:rPr>
        <w:t>.</w:t>
      </w:r>
    </w:p>
    <w:p w14:paraId="2C6E54C0" w14:textId="77777777" w:rsidR="006D7F92" w:rsidRPr="00486B2E" w:rsidRDefault="006D7F92" w:rsidP="006D7F92">
      <w:pPr>
        <w:rPr>
          <w:rFonts w:asciiTheme="majorHAnsi" w:hAnsiTheme="majorHAnsi" w:cstheme="majorHAnsi"/>
          <w:sz w:val="14"/>
        </w:rPr>
      </w:pPr>
      <w:r w:rsidRPr="006D7F92">
        <w:rPr>
          <w:rStyle w:val="StyleUnderline"/>
          <w:rFonts w:asciiTheme="majorHAnsi" w:hAnsiTheme="majorHAnsi" w:cstheme="majorHAnsi"/>
          <w:highlight w:val="cyan"/>
        </w:rPr>
        <w:lastRenderedPageBreak/>
        <w:t>Dem</w:t>
      </w:r>
      <w:r w:rsidRPr="00486B2E">
        <w:rPr>
          <w:rStyle w:val="StyleUnderline"/>
          <w:rFonts w:asciiTheme="majorHAnsi" w:hAnsiTheme="majorHAnsi" w:cstheme="majorHAnsi"/>
        </w:rPr>
        <w:t xml:space="preserve">ocratic </w:t>
      </w:r>
      <w:r w:rsidRPr="006D7F92">
        <w:rPr>
          <w:rStyle w:val="StyleUnderline"/>
          <w:rFonts w:asciiTheme="majorHAnsi" w:hAnsiTheme="majorHAnsi" w:cstheme="majorHAnsi"/>
          <w:highlight w:val="cyan"/>
        </w:rPr>
        <w:t>lawmakers</w:t>
      </w:r>
      <w:r w:rsidRPr="00486B2E">
        <w:rPr>
          <w:rStyle w:val="StyleUnderline"/>
          <w:rFonts w:asciiTheme="majorHAnsi" w:hAnsiTheme="majorHAnsi" w:cstheme="majorHAnsi"/>
        </w:rPr>
        <w:t xml:space="preserve"> are </w:t>
      </w:r>
      <w:r w:rsidRPr="006D7F92">
        <w:rPr>
          <w:rStyle w:val="StyleUnderline"/>
          <w:rFonts w:asciiTheme="majorHAnsi" w:hAnsiTheme="majorHAnsi" w:cstheme="majorHAnsi"/>
          <w:highlight w:val="cyan"/>
        </w:rPr>
        <w:t>looking</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to pass</w:t>
      </w:r>
      <w:r w:rsidRPr="00486B2E">
        <w:rPr>
          <w:rStyle w:val="StyleUnderline"/>
          <w:rFonts w:asciiTheme="majorHAnsi" w:hAnsiTheme="majorHAnsi" w:cstheme="majorHAnsi"/>
        </w:rPr>
        <w:t xml:space="preserve"> their $3.5tn </w:t>
      </w:r>
      <w:r w:rsidRPr="006D7F92">
        <w:rPr>
          <w:rStyle w:val="StyleUnderline"/>
          <w:rFonts w:asciiTheme="majorHAnsi" w:hAnsiTheme="majorHAnsi" w:cstheme="majorHAnsi"/>
          <w:highlight w:val="cyan"/>
        </w:rPr>
        <w:t>spending package</w:t>
      </w:r>
      <w:r w:rsidRPr="00486B2E">
        <w:rPr>
          <w:rFonts w:asciiTheme="majorHAnsi" w:hAnsiTheme="majorHAnsi" w:cstheme="majorHAnsi"/>
          <w:sz w:val="14"/>
        </w:rPr>
        <w:t xml:space="preserve">, after the House and the Senate approved the blueprint for the budget bill last month. </w:t>
      </w:r>
      <w:r w:rsidRPr="006D7F92">
        <w:rPr>
          <w:rStyle w:val="StyleUnderline"/>
          <w:rFonts w:asciiTheme="majorHAnsi" w:hAnsiTheme="majorHAnsi" w:cstheme="majorHAnsi"/>
          <w:highlight w:val="cyan"/>
        </w:rPr>
        <w:t>The</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ambitious</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legislation</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encompass</w:t>
      </w:r>
      <w:r w:rsidRPr="00486B2E">
        <w:rPr>
          <w:rStyle w:val="StyleUnderline"/>
          <w:rFonts w:asciiTheme="majorHAnsi" w:hAnsiTheme="majorHAnsi" w:cstheme="majorHAnsi"/>
        </w:rPr>
        <w:t>es much of</w:t>
      </w:r>
      <w:r w:rsidRPr="00486B2E">
        <w:rPr>
          <w:rFonts w:asciiTheme="majorHAnsi" w:hAnsiTheme="majorHAnsi" w:cstheme="majorHAnsi"/>
          <w:sz w:val="14"/>
        </w:rPr>
        <w:t xml:space="preserve"> Joe </w:t>
      </w:r>
      <w:r w:rsidRPr="00486B2E">
        <w:rPr>
          <w:rStyle w:val="StyleUnderline"/>
          <w:rFonts w:asciiTheme="majorHAnsi" w:hAnsiTheme="majorHAnsi" w:cstheme="majorHAnsi"/>
        </w:rPr>
        <w:t xml:space="preserve">Biden’s </w:t>
      </w:r>
      <w:r w:rsidRPr="006D7F92">
        <w:rPr>
          <w:rStyle w:val="StyleUnderline"/>
          <w:rFonts w:asciiTheme="majorHAnsi" w:hAnsiTheme="majorHAnsi" w:cstheme="majorHAnsi"/>
          <w:highlight w:val="cyan"/>
        </w:rPr>
        <w:t>economic agenda</w:t>
      </w:r>
      <w:r w:rsidRPr="00486B2E">
        <w:rPr>
          <w:rStyle w:val="StyleUnderline"/>
          <w:rFonts w:asciiTheme="majorHAnsi" w:hAnsiTheme="majorHAnsi" w:cstheme="majorHAnsi"/>
        </w:rPr>
        <w:t>, including proposals to expand access to</w:t>
      </w:r>
      <w:r w:rsidRPr="00486B2E">
        <w:rPr>
          <w:rFonts w:asciiTheme="majorHAnsi" w:hAnsiTheme="majorHAnsi" w:cstheme="majorHAnsi"/>
          <w:sz w:val="14"/>
        </w:rPr>
        <w:t xml:space="preserve"> affordable </w:t>
      </w:r>
      <w:r w:rsidRPr="00486B2E">
        <w:rPr>
          <w:rStyle w:val="StyleUnderline"/>
          <w:rFonts w:asciiTheme="majorHAnsi" w:hAnsiTheme="majorHAnsi" w:cstheme="majorHAnsi"/>
        </w:rPr>
        <w:t xml:space="preserve">childcare, invest in </w:t>
      </w:r>
      <w:r w:rsidRPr="00486B2E">
        <w:rPr>
          <w:rStyle w:val="Emphasis"/>
          <w:rFonts w:asciiTheme="majorHAnsi" w:hAnsiTheme="majorHAnsi" w:cstheme="majorHAnsi"/>
          <w:b w:val="0"/>
        </w:rPr>
        <w:t>climate-related</w:t>
      </w:r>
      <w:r w:rsidRPr="00486B2E">
        <w:rPr>
          <w:rStyle w:val="StyleUnderline"/>
          <w:rFonts w:asciiTheme="majorHAnsi" w:hAnsiTheme="majorHAnsi" w:cstheme="majorHAnsi"/>
        </w:rPr>
        <w:t xml:space="preserve"> initiatives and broaden </w:t>
      </w:r>
      <w:r w:rsidRPr="00486B2E">
        <w:rPr>
          <w:rStyle w:val="Emphasis"/>
          <w:rFonts w:asciiTheme="majorHAnsi" w:hAnsiTheme="majorHAnsi" w:cstheme="majorHAnsi"/>
          <w:b w:val="0"/>
        </w:rPr>
        <w:t>Medicare</w:t>
      </w:r>
      <w:r w:rsidRPr="00486B2E">
        <w:rPr>
          <w:rStyle w:val="StyleUnderline"/>
          <w:rFonts w:asciiTheme="majorHAnsi" w:hAnsiTheme="majorHAnsi" w:cstheme="majorHAnsi"/>
        </w:rPr>
        <w:t xml:space="preserve"> coverage</w:t>
      </w:r>
      <w:r w:rsidRPr="00486B2E">
        <w:rPr>
          <w:rFonts w:asciiTheme="majorHAnsi" w:hAnsiTheme="majorHAnsi" w:cstheme="majorHAnsi"/>
          <w:sz w:val="14"/>
        </w:rPr>
        <w:t>.</w:t>
      </w:r>
    </w:p>
    <w:p w14:paraId="1FB6052C" w14:textId="77777777" w:rsidR="006D7F92" w:rsidRPr="00486B2E" w:rsidRDefault="006D7F92" w:rsidP="006D7F92">
      <w:pPr>
        <w:rPr>
          <w:rStyle w:val="StyleUnderline"/>
          <w:rFonts w:asciiTheme="majorHAnsi" w:hAnsiTheme="majorHAnsi" w:cstheme="majorHAnsi"/>
        </w:rPr>
      </w:pPr>
      <w:r w:rsidRPr="00486B2E">
        <w:rPr>
          <w:rStyle w:val="StyleUnderline"/>
          <w:rFonts w:asciiTheme="majorHAnsi" w:hAnsiTheme="majorHAnsi" w:cstheme="majorHAnsi"/>
        </w:rPr>
        <w:t xml:space="preserve">But </w:t>
      </w:r>
      <w:r w:rsidRPr="006D7F92">
        <w:rPr>
          <w:rStyle w:val="StyleUnderline"/>
          <w:rFonts w:asciiTheme="majorHAnsi" w:hAnsiTheme="majorHAnsi" w:cstheme="majorHAnsi"/>
          <w:highlight w:val="cyan"/>
        </w:rPr>
        <w:t>to get</w:t>
      </w:r>
      <w:r w:rsidRPr="00486B2E">
        <w:rPr>
          <w:rStyle w:val="StyleUnderline"/>
          <w:rFonts w:asciiTheme="majorHAnsi" w:hAnsiTheme="majorHAnsi" w:cstheme="majorHAnsi"/>
        </w:rPr>
        <w:t xml:space="preserve"> the </w:t>
      </w:r>
      <w:r w:rsidRPr="006D7F92">
        <w:rPr>
          <w:rStyle w:val="StyleUnderline"/>
          <w:rFonts w:asciiTheme="majorHAnsi" w:hAnsiTheme="majorHAnsi" w:cstheme="majorHAnsi"/>
          <w:highlight w:val="cyan"/>
        </w:rPr>
        <w:t>bill passed</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Dem</w:t>
      </w:r>
      <w:r w:rsidRPr="00486B2E">
        <w:rPr>
          <w:rStyle w:val="StyleUnderline"/>
          <w:rFonts w:asciiTheme="majorHAnsi" w:hAnsiTheme="majorHAnsi" w:cstheme="majorHAnsi"/>
        </w:rPr>
        <w:t>ocrat</w:t>
      </w:r>
      <w:r w:rsidRPr="006D7F92">
        <w:rPr>
          <w:rStyle w:val="StyleUnderline"/>
          <w:rFonts w:asciiTheme="majorHAnsi" w:hAnsiTheme="majorHAnsi" w:cstheme="majorHAnsi"/>
          <w:highlight w:val="cyan"/>
        </w:rPr>
        <w:t>s</w:t>
      </w:r>
      <w:r w:rsidRPr="00486B2E">
        <w:rPr>
          <w:rStyle w:val="StyleUnderline"/>
          <w:rFonts w:asciiTheme="majorHAnsi" w:hAnsiTheme="majorHAnsi" w:cstheme="majorHAnsi"/>
        </w:rPr>
        <w:t xml:space="preserve"> will first </w:t>
      </w:r>
      <w:r w:rsidRPr="006D7F92">
        <w:rPr>
          <w:rStyle w:val="StyleUnderline"/>
          <w:rFonts w:asciiTheme="majorHAnsi" w:hAnsiTheme="majorHAnsi" w:cstheme="majorHAnsi"/>
          <w:highlight w:val="cyan"/>
        </w:rPr>
        <w:t>need</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to</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 xml:space="preserve">reach an </w:t>
      </w:r>
      <w:r w:rsidRPr="006D7F92">
        <w:rPr>
          <w:rStyle w:val="Emphasis"/>
          <w:rFonts w:asciiTheme="majorHAnsi" w:hAnsiTheme="majorHAnsi" w:cstheme="majorHAnsi"/>
          <w:b w:val="0"/>
          <w:highlight w:val="cyan"/>
        </w:rPr>
        <w:t>agree</w:t>
      </w:r>
      <w:r w:rsidRPr="006D7F92">
        <w:rPr>
          <w:rStyle w:val="StyleUnderline"/>
          <w:rFonts w:asciiTheme="majorHAnsi" w:hAnsiTheme="majorHAnsi" w:cstheme="majorHAnsi"/>
          <w:highlight w:val="cyan"/>
        </w:rPr>
        <w:t>ment</w:t>
      </w:r>
      <w:r w:rsidRPr="00486B2E">
        <w:rPr>
          <w:rStyle w:val="StyleUnderline"/>
          <w:rFonts w:asciiTheme="majorHAnsi" w:hAnsiTheme="majorHAnsi" w:cstheme="majorHAnsi"/>
        </w:rPr>
        <w:t xml:space="preserve"> </w:t>
      </w:r>
      <w:r w:rsidRPr="00486B2E">
        <w:rPr>
          <w:rStyle w:val="Emphasis"/>
          <w:rFonts w:asciiTheme="majorHAnsi" w:hAnsiTheme="majorHAnsi" w:cstheme="majorHAnsi"/>
          <w:b w:val="0"/>
        </w:rPr>
        <w:t>on the cost</w:t>
      </w:r>
      <w:r w:rsidRPr="00486B2E">
        <w:rPr>
          <w:rStyle w:val="StyleUnderline"/>
          <w:rFonts w:asciiTheme="majorHAnsi" w:hAnsiTheme="majorHAnsi" w:cstheme="majorHAnsi"/>
        </w:rPr>
        <w:t xml:space="preserve"> of the legislation</w:t>
      </w:r>
      <w:r w:rsidRPr="00486B2E">
        <w:rPr>
          <w:rFonts w:asciiTheme="majorHAnsi" w:hAnsiTheme="majorHAnsi" w:cstheme="majorHAnsi"/>
          <w:sz w:val="14"/>
        </w:rPr>
        <w:t xml:space="preserve">. </w:t>
      </w:r>
      <w:r w:rsidRPr="00486B2E">
        <w:rPr>
          <w:rStyle w:val="StyleUnderline"/>
          <w:rFonts w:asciiTheme="majorHAnsi" w:hAnsiTheme="majorHAnsi" w:cstheme="majorHAnsi"/>
        </w:rPr>
        <w:t>Centrist Democrats</w:t>
      </w:r>
      <w:r w:rsidRPr="00486B2E">
        <w:rPr>
          <w:rFonts w:asciiTheme="majorHAnsi" w:hAnsiTheme="majorHAnsi" w:cstheme="majorHAnsi"/>
          <w:sz w:val="14"/>
        </w:rPr>
        <w:t xml:space="preserve">, including Senators </w:t>
      </w:r>
      <w:proofErr w:type="spellStart"/>
      <w:r w:rsidRPr="00486B2E">
        <w:rPr>
          <w:rFonts w:asciiTheme="majorHAnsi" w:hAnsiTheme="majorHAnsi" w:cstheme="majorHAnsi"/>
          <w:sz w:val="14"/>
        </w:rPr>
        <w:t>Kyrsten</w:t>
      </w:r>
      <w:proofErr w:type="spellEnd"/>
      <w:r w:rsidRPr="00486B2E">
        <w:rPr>
          <w:rFonts w:asciiTheme="majorHAnsi" w:hAnsiTheme="majorHAnsi" w:cstheme="majorHAnsi"/>
          <w:sz w:val="14"/>
        </w:rPr>
        <w:t xml:space="preserve"> </w:t>
      </w:r>
      <w:proofErr w:type="spellStart"/>
      <w:r w:rsidRPr="00486B2E">
        <w:rPr>
          <w:rFonts w:asciiTheme="majorHAnsi" w:hAnsiTheme="majorHAnsi" w:cstheme="majorHAnsi"/>
          <w:sz w:val="14"/>
        </w:rPr>
        <w:t>Sinema</w:t>
      </w:r>
      <w:proofErr w:type="spellEnd"/>
      <w:r w:rsidRPr="00486B2E">
        <w:rPr>
          <w:rFonts w:asciiTheme="majorHAnsi" w:hAnsiTheme="majorHAnsi" w:cstheme="majorHAnsi"/>
          <w:sz w:val="14"/>
        </w:rPr>
        <w:t xml:space="preserve"> and Joe Manchin, </w:t>
      </w:r>
      <w:r w:rsidRPr="00486B2E">
        <w:rPr>
          <w:rStyle w:val="StyleUnderline"/>
          <w:rFonts w:asciiTheme="majorHAnsi" w:hAnsiTheme="majorHAnsi" w:cstheme="majorHAnsi"/>
        </w:rPr>
        <w:t>have expressed</w:t>
      </w:r>
      <w:r w:rsidRPr="00486B2E">
        <w:rPr>
          <w:rFonts w:asciiTheme="majorHAnsi" w:hAnsiTheme="majorHAnsi" w:cstheme="majorHAnsi"/>
          <w:sz w:val="14"/>
        </w:rPr>
        <w:t xml:space="preserve"> </w:t>
      </w:r>
      <w:r w:rsidRPr="00486B2E">
        <w:rPr>
          <w:rStyle w:val="Emphasis"/>
          <w:rFonts w:asciiTheme="majorHAnsi" w:hAnsiTheme="majorHAnsi" w:cstheme="majorHAnsi"/>
          <w:b w:val="0"/>
        </w:rPr>
        <w:t>concern</w:t>
      </w:r>
      <w:r w:rsidRPr="00486B2E">
        <w:rPr>
          <w:rFonts w:asciiTheme="majorHAnsi" w:hAnsiTheme="majorHAnsi" w:cstheme="majorHAnsi"/>
          <w:sz w:val="14"/>
        </w:rPr>
        <w:t xml:space="preserve"> about the bill’s $3.5tn price tag, </w:t>
      </w:r>
      <w:r w:rsidRPr="00486B2E">
        <w:rPr>
          <w:rStyle w:val="StyleUnderline"/>
          <w:rFonts w:asciiTheme="majorHAnsi" w:hAnsiTheme="majorHAnsi" w:cstheme="majorHAnsi"/>
        </w:rPr>
        <w:t>while</w:t>
      </w:r>
      <w:r w:rsidRPr="00486B2E">
        <w:rPr>
          <w:rFonts w:asciiTheme="majorHAnsi" w:hAnsiTheme="majorHAnsi" w:cstheme="majorHAnsi"/>
          <w:sz w:val="14"/>
        </w:rPr>
        <w:t xml:space="preserve"> </w:t>
      </w:r>
      <w:r w:rsidRPr="00486B2E">
        <w:rPr>
          <w:rStyle w:val="Emphasis"/>
          <w:rFonts w:asciiTheme="majorHAnsi" w:hAnsiTheme="majorHAnsi" w:cstheme="majorHAnsi"/>
          <w:b w:val="0"/>
        </w:rPr>
        <w:t>progressives</w:t>
      </w:r>
      <w:r w:rsidRPr="00486B2E">
        <w:rPr>
          <w:rFonts w:asciiTheme="majorHAnsi" w:hAnsiTheme="majorHAnsi" w:cstheme="majorHAnsi"/>
          <w:sz w:val="14"/>
        </w:rPr>
        <w:t xml:space="preserve"> have </w:t>
      </w:r>
      <w:r w:rsidRPr="00486B2E">
        <w:rPr>
          <w:rStyle w:val="StyleUnderline"/>
          <w:rFonts w:asciiTheme="majorHAnsi" w:hAnsiTheme="majorHAnsi" w:cstheme="majorHAnsi"/>
        </w:rPr>
        <w:t xml:space="preserve">indicated they will fiercely oppose any attempt to </w:t>
      </w:r>
      <w:r w:rsidRPr="00486B2E">
        <w:rPr>
          <w:rStyle w:val="Emphasis"/>
          <w:rFonts w:asciiTheme="majorHAnsi" w:hAnsiTheme="majorHAnsi" w:cstheme="majorHAnsi"/>
          <w:b w:val="0"/>
        </w:rPr>
        <w:t>cut</w:t>
      </w:r>
      <w:r w:rsidRPr="00486B2E">
        <w:rPr>
          <w:rStyle w:val="StyleUnderline"/>
          <w:rFonts w:asciiTheme="majorHAnsi" w:hAnsiTheme="majorHAnsi" w:cstheme="majorHAnsi"/>
        </w:rPr>
        <w:t xml:space="preserve"> funding in the proposal.</w:t>
      </w:r>
    </w:p>
    <w:p w14:paraId="24F11E09" w14:textId="77777777" w:rsidR="006D7F92" w:rsidRPr="00486B2E" w:rsidRDefault="006D7F92" w:rsidP="006D7F92">
      <w:pPr>
        <w:rPr>
          <w:rFonts w:asciiTheme="majorHAnsi" w:hAnsiTheme="majorHAnsi" w:cstheme="majorHAnsi"/>
          <w:sz w:val="14"/>
        </w:rPr>
      </w:pPr>
      <w:r w:rsidRPr="006D7F92">
        <w:rPr>
          <w:rStyle w:val="StyleUnderline"/>
          <w:rFonts w:asciiTheme="majorHAnsi" w:hAnsiTheme="majorHAnsi" w:cstheme="majorHAnsi"/>
          <w:highlight w:val="cyan"/>
        </w:rPr>
        <w:t>With</w:t>
      </w:r>
      <w:r w:rsidRPr="00486B2E">
        <w:rPr>
          <w:rStyle w:val="StyleUnderline"/>
          <w:rFonts w:asciiTheme="majorHAnsi" w:hAnsiTheme="majorHAnsi" w:cstheme="majorHAnsi"/>
        </w:rPr>
        <w:t xml:space="preserve"> his </w:t>
      </w:r>
      <w:r w:rsidRPr="006D7F92">
        <w:rPr>
          <w:rStyle w:val="Emphasis"/>
          <w:rFonts w:asciiTheme="majorHAnsi" w:hAnsiTheme="majorHAnsi" w:cstheme="majorHAnsi"/>
          <w:b w:val="0"/>
          <w:highlight w:val="cyan"/>
        </w:rPr>
        <w:t>entire</w:t>
      </w:r>
      <w:r w:rsidRPr="00486B2E">
        <w:rPr>
          <w:rStyle w:val="Emphasis"/>
          <w:rFonts w:asciiTheme="majorHAnsi" w:hAnsiTheme="majorHAnsi" w:cstheme="majorHAnsi"/>
          <w:b w:val="0"/>
        </w:rPr>
        <w:t xml:space="preserve"> economic </w:t>
      </w:r>
      <w:r w:rsidRPr="006D7F92">
        <w:rPr>
          <w:rStyle w:val="Emphasis"/>
          <w:rFonts w:asciiTheme="majorHAnsi" w:hAnsiTheme="majorHAnsi" w:cstheme="majorHAnsi"/>
          <w:b w:val="0"/>
          <w:highlight w:val="cyan"/>
        </w:rPr>
        <w:t>agenda</w:t>
      </w:r>
      <w:r w:rsidRPr="00486B2E">
        <w:rPr>
          <w:rFonts w:asciiTheme="majorHAnsi" w:hAnsiTheme="majorHAnsi" w:cstheme="majorHAnsi"/>
          <w:sz w:val="14"/>
        </w:rPr>
        <w:t xml:space="preserve"> hanging </w:t>
      </w:r>
      <w:r w:rsidRPr="006D7F92">
        <w:rPr>
          <w:rStyle w:val="StyleUnderline"/>
          <w:rFonts w:asciiTheme="majorHAnsi" w:hAnsiTheme="majorHAnsi" w:cstheme="majorHAnsi"/>
          <w:highlight w:val="cyan"/>
        </w:rPr>
        <w:t>in</w:t>
      </w:r>
      <w:r w:rsidRPr="00486B2E">
        <w:rPr>
          <w:rStyle w:val="StyleUnderline"/>
          <w:rFonts w:asciiTheme="majorHAnsi" w:hAnsiTheme="majorHAnsi" w:cstheme="majorHAnsi"/>
        </w:rPr>
        <w:t xml:space="preserve"> the </w:t>
      </w:r>
      <w:r w:rsidRPr="006D7F92">
        <w:rPr>
          <w:rStyle w:val="StyleUnderline"/>
          <w:rFonts w:asciiTheme="majorHAnsi" w:hAnsiTheme="majorHAnsi" w:cstheme="majorHAnsi"/>
          <w:highlight w:val="cyan"/>
        </w:rPr>
        <w:t>balance</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 xml:space="preserve">Biden will </w:t>
      </w:r>
      <w:r w:rsidRPr="006D7F92">
        <w:rPr>
          <w:rStyle w:val="Emphasis"/>
          <w:rFonts w:asciiTheme="majorHAnsi" w:hAnsiTheme="majorHAnsi" w:cstheme="majorHAnsi"/>
          <w:b w:val="0"/>
          <w:highlight w:val="cyan"/>
        </w:rPr>
        <w:t>need</w:t>
      </w:r>
      <w:r w:rsidRPr="00486B2E">
        <w:rPr>
          <w:rStyle w:val="Emphasis"/>
          <w:rFonts w:asciiTheme="majorHAnsi" w:hAnsiTheme="majorHAnsi" w:cstheme="majorHAnsi"/>
          <w:b w:val="0"/>
        </w:rPr>
        <w:t xml:space="preserve"> </w:t>
      </w:r>
      <w:r w:rsidRPr="006D7F92">
        <w:rPr>
          <w:rStyle w:val="Emphasis"/>
          <w:rFonts w:asciiTheme="majorHAnsi" w:hAnsiTheme="majorHAnsi" w:cstheme="majorHAnsi"/>
          <w:b w:val="0"/>
          <w:highlight w:val="cyan"/>
        </w:rPr>
        <w:t>to convince</w:t>
      </w:r>
      <w:r w:rsidRPr="00486B2E">
        <w:rPr>
          <w:rStyle w:val="Emphasis"/>
          <w:rFonts w:asciiTheme="majorHAnsi" w:hAnsiTheme="majorHAnsi" w:cstheme="majorHAnsi"/>
          <w:b w:val="0"/>
        </w:rPr>
        <w:t xml:space="preserve"> the two fractious </w:t>
      </w:r>
      <w:r w:rsidRPr="006D7F92">
        <w:rPr>
          <w:rStyle w:val="Emphasis"/>
          <w:rFonts w:asciiTheme="majorHAnsi" w:hAnsiTheme="majorHAnsi" w:cstheme="majorHAnsi"/>
          <w:b w:val="0"/>
          <w:highlight w:val="cyan"/>
        </w:rPr>
        <w:t>wings of his party</w:t>
      </w:r>
      <w:r w:rsidRPr="00486B2E">
        <w:rPr>
          <w:rFonts w:asciiTheme="majorHAnsi" w:hAnsiTheme="majorHAnsi" w:cstheme="majorHAnsi"/>
          <w:sz w:val="14"/>
        </w:rPr>
        <w:t xml:space="preserve"> </w:t>
      </w:r>
      <w:r w:rsidRPr="00486B2E">
        <w:rPr>
          <w:rStyle w:val="StyleUnderline"/>
          <w:rFonts w:asciiTheme="majorHAnsi" w:hAnsiTheme="majorHAnsi" w:cstheme="majorHAnsi"/>
        </w:rPr>
        <w:t>to</w:t>
      </w:r>
      <w:r w:rsidRPr="00486B2E">
        <w:rPr>
          <w:rFonts w:asciiTheme="majorHAnsi" w:hAnsiTheme="majorHAnsi" w:cstheme="majorHAnsi"/>
          <w:sz w:val="14"/>
        </w:rPr>
        <w:t xml:space="preserve"> </w:t>
      </w:r>
      <w:r w:rsidRPr="00486B2E">
        <w:rPr>
          <w:rStyle w:val="Emphasis"/>
          <w:rFonts w:asciiTheme="majorHAnsi" w:hAnsiTheme="majorHAnsi" w:cstheme="majorHAnsi"/>
          <w:b w:val="0"/>
        </w:rPr>
        <w:t>come together</w:t>
      </w:r>
      <w:r w:rsidRPr="00486B2E">
        <w:rPr>
          <w:rFonts w:asciiTheme="majorHAnsi" w:hAnsiTheme="majorHAnsi" w:cstheme="majorHAnsi"/>
          <w:sz w:val="14"/>
        </w:rPr>
        <w:t xml:space="preserve"> </w:t>
      </w:r>
      <w:r w:rsidRPr="00486B2E">
        <w:rPr>
          <w:rStyle w:val="StyleUnderline"/>
          <w:rFonts w:asciiTheme="majorHAnsi" w:hAnsiTheme="majorHAnsi" w:cstheme="majorHAnsi"/>
        </w:rPr>
        <w:t>and</w:t>
      </w:r>
      <w:r w:rsidRPr="00486B2E">
        <w:rPr>
          <w:rFonts w:asciiTheme="majorHAnsi" w:hAnsiTheme="majorHAnsi" w:cstheme="majorHAnsi"/>
          <w:sz w:val="14"/>
        </w:rPr>
        <w:t xml:space="preserve"> </w:t>
      </w:r>
      <w:r w:rsidRPr="00486B2E">
        <w:rPr>
          <w:rStyle w:val="Emphasis"/>
          <w:rFonts w:asciiTheme="majorHAnsi" w:hAnsiTheme="majorHAnsi" w:cstheme="majorHAnsi"/>
          <w:b w:val="0"/>
        </w:rPr>
        <w:t>pass</w:t>
      </w:r>
      <w:r w:rsidRPr="00486B2E">
        <w:rPr>
          <w:rFonts w:asciiTheme="majorHAnsi" w:hAnsiTheme="majorHAnsi" w:cstheme="majorHAnsi"/>
          <w:sz w:val="14"/>
        </w:rPr>
        <w:t xml:space="preserve"> </w:t>
      </w:r>
      <w:r w:rsidRPr="00486B2E">
        <w:rPr>
          <w:rStyle w:val="StyleUnderline"/>
          <w:rFonts w:asciiTheme="majorHAnsi" w:hAnsiTheme="majorHAnsi" w:cstheme="majorHAnsi"/>
        </w:rPr>
        <w:t>a</w:t>
      </w:r>
      <w:r w:rsidRPr="00486B2E">
        <w:rPr>
          <w:rFonts w:asciiTheme="majorHAnsi" w:hAnsiTheme="majorHAnsi" w:cstheme="majorHAnsi"/>
          <w:sz w:val="14"/>
        </w:rPr>
        <w:t xml:space="preserve"> </w:t>
      </w:r>
      <w:r w:rsidRPr="00486B2E">
        <w:rPr>
          <w:rStyle w:val="Emphasis"/>
          <w:rFonts w:asciiTheme="majorHAnsi" w:hAnsiTheme="majorHAnsi" w:cstheme="majorHAnsi"/>
          <w:b w:val="0"/>
        </w:rPr>
        <w:t>comprehensive</w:t>
      </w:r>
      <w:r w:rsidRPr="00486B2E">
        <w:rPr>
          <w:rFonts w:asciiTheme="majorHAnsi" w:hAnsiTheme="majorHAnsi" w:cstheme="majorHAnsi"/>
          <w:sz w:val="14"/>
        </w:rPr>
        <w:t xml:space="preserve"> spending </w:t>
      </w:r>
      <w:r w:rsidRPr="00486B2E">
        <w:rPr>
          <w:rStyle w:val="Emphasis"/>
          <w:rFonts w:asciiTheme="majorHAnsi" w:hAnsiTheme="majorHAnsi" w:cstheme="majorHAnsi"/>
          <w:b w:val="0"/>
        </w:rPr>
        <w:t>package</w:t>
      </w:r>
      <w:r w:rsidRPr="00486B2E">
        <w:rPr>
          <w:rFonts w:asciiTheme="majorHAnsi" w:hAnsiTheme="majorHAnsi" w:cstheme="majorHAnsi"/>
          <w:sz w:val="14"/>
        </w:rPr>
        <w:t xml:space="preserve">. And </w:t>
      </w:r>
      <w:r w:rsidRPr="00486B2E">
        <w:rPr>
          <w:rStyle w:val="StyleUnderline"/>
          <w:rFonts w:asciiTheme="majorHAnsi" w:hAnsiTheme="majorHAnsi" w:cstheme="majorHAnsi"/>
        </w:rPr>
        <w:t xml:space="preserve">given Democrats’ extremely </w:t>
      </w:r>
      <w:r w:rsidRPr="00486B2E">
        <w:rPr>
          <w:rStyle w:val="Emphasis"/>
          <w:rFonts w:asciiTheme="majorHAnsi" w:hAnsiTheme="majorHAnsi" w:cstheme="majorHAnsi"/>
          <w:b w:val="0"/>
        </w:rPr>
        <w:t>narrow majorities</w:t>
      </w:r>
      <w:r w:rsidRPr="00486B2E">
        <w:rPr>
          <w:rFonts w:asciiTheme="majorHAnsi" w:hAnsiTheme="majorHAnsi" w:cstheme="majorHAnsi"/>
          <w:sz w:val="14"/>
        </w:rPr>
        <w:t xml:space="preserve"> in both the House and the Senate, </w:t>
      </w:r>
      <w:r w:rsidRPr="00486B2E">
        <w:rPr>
          <w:rStyle w:val="StyleUnderline"/>
          <w:rFonts w:asciiTheme="majorHAnsi" w:hAnsiTheme="majorHAnsi" w:cstheme="majorHAnsi"/>
        </w:rPr>
        <w:t xml:space="preserve">there is virtually </w:t>
      </w:r>
      <w:r w:rsidRPr="00486B2E">
        <w:rPr>
          <w:rStyle w:val="Emphasis"/>
          <w:rFonts w:asciiTheme="majorHAnsi" w:hAnsiTheme="majorHAnsi" w:cstheme="majorHAnsi"/>
          <w:b w:val="0"/>
        </w:rPr>
        <w:t>no room for error</w:t>
      </w:r>
      <w:r w:rsidRPr="00486B2E">
        <w:rPr>
          <w:rFonts w:asciiTheme="majorHAnsi" w:hAnsiTheme="majorHAnsi" w:cstheme="majorHAnsi"/>
          <w:sz w:val="14"/>
        </w:rPr>
        <w:t>.</w:t>
      </w:r>
    </w:p>
    <w:p w14:paraId="511A09D3" w14:textId="77777777" w:rsidR="006D7F92" w:rsidRPr="00486B2E" w:rsidRDefault="006D7F92" w:rsidP="006D7F92">
      <w:pPr>
        <w:rPr>
          <w:rFonts w:asciiTheme="majorHAnsi" w:hAnsiTheme="majorHAnsi" w:cstheme="majorHAnsi"/>
          <w:sz w:val="14"/>
        </w:rPr>
      </w:pPr>
      <w:r w:rsidRPr="006D7F92">
        <w:rPr>
          <w:rStyle w:val="StyleUnderline"/>
          <w:rFonts w:asciiTheme="majorHAnsi" w:hAnsiTheme="majorHAnsi" w:cstheme="majorHAnsi"/>
          <w:highlight w:val="cyan"/>
        </w:rPr>
        <w:t>Despite warning signs</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of</w:t>
      </w:r>
      <w:r w:rsidRPr="00486B2E">
        <w:rPr>
          <w:rStyle w:val="StyleUnderline"/>
          <w:rFonts w:asciiTheme="majorHAnsi" w:hAnsiTheme="majorHAnsi" w:cstheme="majorHAnsi"/>
        </w:rPr>
        <w:t xml:space="preserve"> </w:t>
      </w:r>
      <w:r w:rsidRPr="00486B2E">
        <w:rPr>
          <w:rStyle w:val="Emphasis"/>
          <w:rFonts w:asciiTheme="majorHAnsi" w:hAnsiTheme="majorHAnsi" w:cstheme="majorHAnsi"/>
          <w:b w:val="0"/>
        </w:rPr>
        <w:t xml:space="preserve">intra-party </w:t>
      </w:r>
      <w:r w:rsidRPr="006D7F92">
        <w:rPr>
          <w:rStyle w:val="Emphasis"/>
          <w:rFonts w:asciiTheme="majorHAnsi" w:hAnsiTheme="majorHAnsi" w:cstheme="majorHAnsi"/>
          <w:b w:val="0"/>
          <w:highlight w:val="cyan"/>
        </w:rPr>
        <w:t>friction</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over</w:t>
      </w:r>
      <w:r w:rsidRPr="00486B2E">
        <w:rPr>
          <w:rStyle w:val="StyleUnderline"/>
          <w:rFonts w:asciiTheme="majorHAnsi" w:hAnsiTheme="majorHAnsi" w:cstheme="majorHAnsi"/>
        </w:rPr>
        <w:t xml:space="preserve"> the cost of the </w:t>
      </w:r>
      <w:r w:rsidRPr="006D7F92">
        <w:rPr>
          <w:rStyle w:val="StyleUnderline"/>
          <w:rFonts w:asciiTheme="majorHAnsi" w:hAnsiTheme="majorHAnsi" w:cstheme="majorHAnsi"/>
          <w:highlight w:val="cyan"/>
        </w:rPr>
        <w:t>budget bill</w:t>
      </w:r>
      <w:r w:rsidRPr="00486B2E">
        <w:rPr>
          <w:rFonts w:asciiTheme="majorHAnsi" w:hAnsiTheme="majorHAnsi" w:cstheme="majorHAnsi"/>
          <w:sz w:val="14"/>
        </w:rPr>
        <w:t>, congresswoman Suzan DelBene, who chairs the centrist New Democrat Coalition, said the House’s focus right now should still be on the content of the legislation.</w:t>
      </w:r>
    </w:p>
    <w:p w14:paraId="6EF7B339"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 xml:space="preserve">“I think discussion of a number is more distracting when the focus really needs to be on, what is the substance going to be of this legislation?” DelBene told the Guardian. “If we have strong legislation the people support, I think </w:t>
      </w:r>
      <w:r w:rsidRPr="00486B2E">
        <w:rPr>
          <w:rStyle w:val="StyleUnderline"/>
          <w:rFonts w:asciiTheme="majorHAnsi" w:hAnsiTheme="majorHAnsi" w:cstheme="majorHAnsi"/>
        </w:rPr>
        <w:t>we</w:t>
      </w:r>
      <w:r w:rsidRPr="00486B2E">
        <w:rPr>
          <w:rFonts w:asciiTheme="majorHAnsi" w:hAnsiTheme="majorHAnsi" w:cstheme="majorHAnsi"/>
          <w:sz w:val="14"/>
        </w:rPr>
        <w:t xml:space="preserve"> </w:t>
      </w:r>
      <w:r w:rsidRPr="00486B2E">
        <w:rPr>
          <w:rStyle w:val="Emphasis"/>
          <w:rFonts w:asciiTheme="majorHAnsi" w:hAnsiTheme="majorHAnsi" w:cstheme="majorHAnsi"/>
          <w:b w:val="0"/>
        </w:rPr>
        <w:t>can find the path forward</w:t>
      </w:r>
      <w:r w:rsidRPr="00486B2E">
        <w:rPr>
          <w:rFonts w:asciiTheme="majorHAnsi" w:hAnsiTheme="majorHAnsi" w:cstheme="majorHAnsi"/>
          <w:sz w:val="14"/>
        </w:rPr>
        <w:t>.”</w:t>
      </w:r>
    </w:p>
    <w:p w14:paraId="2FA38E2A" w14:textId="77777777" w:rsidR="006D7F92" w:rsidRPr="00486B2E" w:rsidRDefault="006D7F92" w:rsidP="006D7F92">
      <w:pPr>
        <w:rPr>
          <w:rStyle w:val="StyleUnderline"/>
          <w:rFonts w:asciiTheme="majorHAnsi" w:hAnsiTheme="majorHAnsi" w:cstheme="majorHAnsi"/>
        </w:rPr>
      </w:pPr>
      <w:r w:rsidRPr="00486B2E">
        <w:rPr>
          <w:rFonts w:asciiTheme="majorHAnsi" w:hAnsiTheme="majorHAnsi" w:cstheme="majorHAnsi"/>
          <w:sz w:val="14"/>
        </w:rPr>
        <w:t xml:space="preserve">Over in the Senate, majority leader Chuck Schumer is attempting to advance the bill using reconciliation, meaning Democrats do not need any Republican support to pass the legislation. But </w:t>
      </w:r>
      <w:r w:rsidRPr="006D7F92">
        <w:rPr>
          <w:rStyle w:val="StyleUnderline"/>
          <w:rFonts w:asciiTheme="majorHAnsi" w:hAnsiTheme="majorHAnsi" w:cstheme="majorHAnsi"/>
          <w:highlight w:val="cyan"/>
        </w:rPr>
        <w:t>the 50-50</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split</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in</w:t>
      </w:r>
      <w:r w:rsidRPr="00486B2E">
        <w:rPr>
          <w:rStyle w:val="StyleUnderline"/>
          <w:rFonts w:asciiTheme="majorHAnsi" w:hAnsiTheme="majorHAnsi" w:cstheme="majorHAnsi"/>
        </w:rPr>
        <w:t xml:space="preserve"> the </w:t>
      </w:r>
      <w:r w:rsidRPr="006D7F92">
        <w:rPr>
          <w:rStyle w:val="Emphasis"/>
          <w:rFonts w:asciiTheme="majorHAnsi" w:hAnsiTheme="majorHAnsi" w:cstheme="majorHAnsi"/>
          <w:b w:val="0"/>
          <w:highlight w:val="cyan"/>
        </w:rPr>
        <w:t>upper</w:t>
      </w:r>
      <w:r w:rsidRPr="006D7F92">
        <w:rPr>
          <w:rStyle w:val="StyleUnderline"/>
          <w:rFonts w:asciiTheme="majorHAnsi" w:hAnsiTheme="majorHAnsi" w:cstheme="majorHAnsi"/>
          <w:highlight w:val="cyan"/>
        </w:rPr>
        <w:t xml:space="preserve"> chamber</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means</w:t>
      </w:r>
      <w:r w:rsidRPr="00486B2E">
        <w:rPr>
          <w:rStyle w:val="StyleUnderline"/>
          <w:rFonts w:asciiTheme="majorHAnsi" w:hAnsiTheme="majorHAnsi" w:cstheme="majorHAnsi"/>
        </w:rPr>
        <w:t xml:space="preserve"> that </w:t>
      </w:r>
      <w:r w:rsidRPr="00486B2E">
        <w:rPr>
          <w:rStyle w:val="Emphasis"/>
          <w:rFonts w:asciiTheme="majorHAnsi" w:hAnsiTheme="majorHAnsi" w:cstheme="majorHAnsi"/>
          <w:b w:val="0"/>
        </w:rPr>
        <w:t xml:space="preserve">every single </w:t>
      </w:r>
      <w:r w:rsidRPr="006D7F92">
        <w:rPr>
          <w:rStyle w:val="Emphasis"/>
          <w:rFonts w:asciiTheme="majorHAnsi" w:hAnsiTheme="majorHAnsi" w:cstheme="majorHAnsi"/>
          <w:b w:val="0"/>
          <w:highlight w:val="cyan"/>
        </w:rPr>
        <w:t>Democratic senator</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must be on board</w:t>
      </w:r>
      <w:r w:rsidRPr="00486B2E">
        <w:rPr>
          <w:rStyle w:val="StyleUnderline"/>
          <w:rFonts w:asciiTheme="majorHAnsi" w:hAnsiTheme="majorHAnsi" w:cstheme="majorHAnsi"/>
        </w:rPr>
        <w:t xml:space="preserve"> to get the bill approved.</w:t>
      </w:r>
    </w:p>
    <w:p w14:paraId="3091AFDC" w14:textId="77777777" w:rsidR="006D7F92" w:rsidRPr="00486B2E" w:rsidRDefault="006D7F92" w:rsidP="006D7F92">
      <w:pPr>
        <w:rPr>
          <w:rFonts w:asciiTheme="majorHAnsi" w:hAnsiTheme="majorHAnsi" w:cstheme="majorHAnsi"/>
          <w:sz w:val="14"/>
        </w:rPr>
      </w:pPr>
      <w:r w:rsidRPr="00486B2E">
        <w:rPr>
          <w:rStyle w:val="StyleUnderline"/>
          <w:rFonts w:asciiTheme="majorHAnsi" w:hAnsiTheme="majorHAnsi" w:cstheme="majorHAnsi"/>
        </w:rPr>
        <w:t>Schumer has been clear-eyed about the challenges</w:t>
      </w:r>
      <w:r w:rsidRPr="00486B2E">
        <w:rPr>
          <w:rFonts w:asciiTheme="majorHAnsi" w:hAnsiTheme="majorHAnsi" w:cstheme="majorHAnsi"/>
          <w:sz w:val="14"/>
        </w:rPr>
        <w:t xml:space="preserve"> ahead for the legislation. Shortly after the Senate approved the blueprint for the bill in a party-line vote last month, Schumer </w:t>
      </w:r>
      <w:r w:rsidRPr="00486B2E">
        <w:rPr>
          <w:rStyle w:val="StyleUnderline"/>
          <w:rFonts w:asciiTheme="majorHAnsi" w:hAnsiTheme="majorHAnsi" w:cstheme="majorHAnsi"/>
        </w:rPr>
        <w:t xml:space="preserve">told reporters, “We’ve labored for months and months to reach this point, and we have no illusions – maybe the </w:t>
      </w:r>
      <w:r w:rsidRPr="00486B2E">
        <w:rPr>
          <w:rStyle w:val="Emphasis"/>
          <w:rFonts w:asciiTheme="majorHAnsi" w:hAnsiTheme="majorHAnsi" w:cstheme="majorHAnsi"/>
          <w:b w:val="0"/>
        </w:rPr>
        <w:t>hardest work is yet to come</w:t>
      </w:r>
      <w:r w:rsidRPr="00486B2E">
        <w:rPr>
          <w:rFonts w:asciiTheme="majorHAnsi" w:hAnsiTheme="majorHAnsi" w:cstheme="majorHAnsi"/>
          <w:sz w:val="14"/>
        </w:rPr>
        <w:t>.”</w:t>
      </w:r>
    </w:p>
    <w:p w14:paraId="60145327" w14:textId="77777777" w:rsidR="006D7F92" w:rsidRPr="00486B2E" w:rsidRDefault="006D7F92" w:rsidP="006D7F92">
      <w:pPr>
        <w:rPr>
          <w:rFonts w:asciiTheme="majorHAnsi" w:hAnsiTheme="majorHAnsi" w:cstheme="majorHAnsi"/>
          <w:sz w:val="14"/>
        </w:rPr>
      </w:pPr>
      <w:r w:rsidRPr="00486B2E">
        <w:rPr>
          <w:rStyle w:val="Emphasis"/>
          <w:rFonts w:asciiTheme="majorHAnsi" w:hAnsiTheme="majorHAnsi" w:cstheme="majorHAnsi"/>
          <w:b w:val="0"/>
        </w:rPr>
        <w:t>Manchin</w:t>
      </w:r>
      <w:r w:rsidRPr="00486B2E">
        <w:rPr>
          <w:rFonts w:asciiTheme="majorHAnsi" w:hAnsiTheme="majorHAnsi" w:cstheme="majorHAnsi"/>
          <w:sz w:val="14"/>
        </w:rPr>
        <w:t xml:space="preserve"> proved Schumer’s point last Thursday, when he </w:t>
      </w:r>
      <w:r w:rsidRPr="00486B2E">
        <w:rPr>
          <w:rStyle w:val="StyleUnderline"/>
          <w:rFonts w:asciiTheme="majorHAnsi" w:hAnsiTheme="majorHAnsi" w:cstheme="majorHAnsi"/>
        </w:rPr>
        <w:t xml:space="preserve">wrote a Wall Street Journal op-ed calling for a “strategic </w:t>
      </w:r>
      <w:r w:rsidRPr="00486B2E">
        <w:rPr>
          <w:rStyle w:val="Emphasis"/>
          <w:rFonts w:asciiTheme="majorHAnsi" w:hAnsiTheme="majorHAnsi" w:cstheme="majorHAnsi"/>
          <w:b w:val="0"/>
        </w:rPr>
        <w:t>pause</w:t>
      </w:r>
      <w:r w:rsidRPr="00486B2E">
        <w:rPr>
          <w:rStyle w:val="StyleUnderline"/>
          <w:rFonts w:asciiTheme="majorHAnsi" w:hAnsiTheme="majorHAnsi" w:cstheme="majorHAnsi"/>
        </w:rPr>
        <w:t>”</w:t>
      </w:r>
      <w:r w:rsidRPr="00486B2E">
        <w:rPr>
          <w:rFonts w:asciiTheme="majorHAnsi" w:hAnsiTheme="majorHAnsi" w:cstheme="majorHAnsi"/>
          <w:sz w:val="14"/>
        </w:rPr>
        <w:t xml:space="preserve"> in advancing the spending package.</w:t>
      </w:r>
    </w:p>
    <w:p w14:paraId="06C6DCE8"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“While some have suggested this reconciliation legislation must be passed now, I believe that making budgetary decisions under artificial political deadlines never leads to good policy or sound decisions,” Manchin said in the op-ed. “I, for one, won’t support a $3.5tn bill, or anywhere near that level of additional spending, without greater clarity about why Congress chooses to ignore the serious effects inflation and debt have on existing government programs.”</w:t>
      </w:r>
    </w:p>
    <w:p w14:paraId="16156CAD" w14:textId="77777777" w:rsidR="006D7F92" w:rsidRPr="00486B2E" w:rsidRDefault="006D7F92" w:rsidP="006D7F92">
      <w:pPr>
        <w:rPr>
          <w:rStyle w:val="StyleUnderline"/>
          <w:rFonts w:asciiTheme="majorHAnsi" w:hAnsiTheme="majorHAnsi" w:cstheme="majorHAnsi"/>
        </w:rPr>
      </w:pPr>
      <w:r w:rsidRPr="00486B2E">
        <w:rPr>
          <w:rFonts w:asciiTheme="majorHAnsi" w:hAnsiTheme="majorHAnsi" w:cstheme="majorHAnsi"/>
          <w:sz w:val="14"/>
        </w:rPr>
        <w:t xml:space="preserve">Bernie </w:t>
      </w:r>
      <w:r w:rsidRPr="006D7F92">
        <w:rPr>
          <w:rStyle w:val="Emphasis"/>
          <w:rFonts w:asciiTheme="majorHAnsi" w:hAnsiTheme="majorHAnsi" w:cstheme="majorHAnsi"/>
          <w:b w:val="0"/>
          <w:highlight w:val="cyan"/>
        </w:rPr>
        <w:t>Sanders</w:t>
      </w:r>
      <w:r w:rsidRPr="00486B2E">
        <w:rPr>
          <w:rFonts w:asciiTheme="majorHAnsi" w:hAnsiTheme="majorHAnsi" w:cstheme="majorHAnsi"/>
          <w:sz w:val="14"/>
        </w:rPr>
        <w:t xml:space="preserve">, the leftwing chairman of the Senate budget committee, responded to Manchin’s warning in kind, </w:t>
      </w:r>
      <w:r w:rsidRPr="006D7F92">
        <w:rPr>
          <w:rStyle w:val="StyleUnderline"/>
          <w:rFonts w:asciiTheme="majorHAnsi" w:hAnsiTheme="majorHAnsi" w:cstheme="majorHAnsi"/>
          <w:highlight w:val="cyan"/>
        </w:rPr>
        <w:t>threatening</w:t>
      </w:r>
      <w:r w:rsidRPr="00486B2E">
        <w:rPr>
          <w:rStyle w:val="StyleUnderline"/>
          <w:rFonts w:asciiTheme="majorHAnsi" w:hAnsiTheme="majorHAnsi" w:cstheme="majorHAnsi"/>
        </w:rPr>
        <w:t xml:space="preserve"> to </w:t>
      </w:r>
      <w:r w:rsidRPr="00486B2E">
        <w:rPr>
          <w:rStyle w:val="Emphasis"/>
          <w:rFonts w:asciiTheme="majorHAnsi" w:hAnsiTheme="majorHAnsi" w:cstheme="majorHAnsi"/>
          <w:b w:val="0"/>
        </w:rPr>
        <w:t>torpedo</w:t>
      </w:r>
      <w:r w:rsidRPr="00486B2E">
        <w:rPr>
          <w:rStyle w:val="StyleUnderline"/>
          <w:rFonts w:asciiTheme="majorHAnsi" w:hAnsiTheme="majorHAnsi" w:cstheme="majorHAnsi"/>
        </w:rPr>
        <w:t xml:space="preserve"> the </w:t>
      </w:r>
      <w:r w:rsidRPr="006D7F92">
        <w:rPr>
          <w:rStyle w:val="Emphasis"/>
          <w:rFonts w:asciiTheme="majorHAnsi" w:hAnsiTheme="majorHAnsi" w:cstheme="majorHAnsi"/>
          <w:b w:val="0"/>
          <w:highlight w:val="cyan"/>
        </w:rPr>
        <w:t>bipartisan</w:t>
      </w:r>
      <w:r w:rsidRPr="006D7F92">
        <w:rPr>
          <w:rStyle w:val="StyleUnderline"/>
          <w:rFonts w:asciiTheme="majorHAnsi" w:hAnsiTheme="majorHAnsi" w:cstheme="majorHAnsi"/>
          <w:highlight w:val="cyan"/>
        </w:rPr>
        <w:t xml:space="preserve"> infra</w:t>
      </w:r>
      <w:r w:rsidRPr="00486B2E">
        <w:rPr>
          <w:rStyle w:val="StyleUnderline"/>
          <w:rFonts w:asciiTheme="majorHAnsi" w:hAnsiTheme="majorHAnsi" w:cstheme="majorHAnsi"/>
        </w:rPr>
        <w:t xml:space="preserve">structure </w:t>
      </w:r>
      <w:r w:rsidRPr="006D7F92">
        <w:rPr>
          <w:rStyle w:val="StyleUnderline"/>
          <w:rFonts w:asciiTheme="majorHAnsi" w:hAnsiTheme="majorHAnsi" w:cstheme="majorHAnsi"/>
          <w:highlight w:val="cyan"/>
        </w:rPr>
        <w:t>bill</w:t>
      </w:r>
      <w:r w:rsidRPr="00486B2E">
        <w:rPr>
          <w:rStyle w:val="StyleUnderline"/>
          <w:rFonts w:asciiTheme="majorHAnsi" w:hAnsiTheme="majorHAnsi" w:cstheme="majorHAnsi"/>
        </w:rPr>
        <w:t xml:space="preserve"> if the spending package is not approved.</w:t>
      </w:r>
    </w:p>
    <w:p w14:paraId="4EF6EBC2"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“Rebuilding our crumbling physical infrastructure – roads, bridges, water systems – is important,” Sanders said on Twitter. “Rebuilding our crumbling human infrastructure – healthcare, education, climate change – is more important. No infrastructure bill without the $3.5tn reconciliation bill.”</w:t>
      </w:r>
    </w:p>
    <w:p w14:paraId="71BF532E"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Progressive groups have echoed Sanders’s argument, insisting that every component of the $3.5tn legislation is vital. Sanders had initially called for spending $6tn on the budget bill, so progressives already view the current price tag as a concession.</w:t>
      </w:r>
    </w:p>
    <w:p w14:paraId="53E70684"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 xml:space="preserve">“We’re in a moment of crisis. Is this really the time for the Senate to press pause?” Ellen </w:t>
      </w:r>
      <w:proofErr w:type="spellStart"/>
      <w:r w:rsidRPr="00486B2E">
        <w:rPr>
          <w:rFonts w:asciiTheme="majorHAnsi" w:hAnsiTheme="majorHAnsi" w:cstheme="majorHAnsi"/>
          <w:sz w:val="14"/>
        </w:rPr>
        <w:t>Sciales</w:t>
      </w:r>
      <w:proofErr w:type="spellEnd"/>
      <w:r w:rsidRPr="00486B2E">
        <w:rPr>
          <w:rFonts w:asciiTheme="majorHAnsi" w:hAnsiTheme="majorHAnsi" w:cstheme="majorHAnsi"/>
          <w:sz w:val="14"/>
        </w:rPr>
        <w:t>, the communications director of the climate group Sunrise Movement, said in a statement.</w:t>
      </w:r>
    </w:p>
    <w:p w14:paraId="60F1EB10"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She added: “If the Senate can’t pass an incredibly popular climate and jobs plan during a summer of unprecedented, fatal climate disasters, and an economy reeling from a global pandemic, we must abolish the Senate. $3.5tn was the compromise.”</w:t>
      </w:r>
    </w:p>
    <w:p w14:paraId="3BD3C158" w14:textId="77777777" w:rsidR="006D7F92" w:rsidRPr="00486B2E" w:rsidRDefault="006D7F92" w:rsidP="006D7F92">
      <w:pPr>
        <w:rPr>
          <w:rStyle w:val="StyleUnderline"/>
          <w:rFonts w:asciiTheme="majorHAnsi" w:hAnsiTheme="majorHAnsi" w:cstheme="majorHAnsi"/>
        </w:rPr>
      </w:pPr>
      <w:r w:rsidRPr="00486B2E">
        <w:rPr>
          <w:rFonts w:asciiTheme="majorHAnsi" w:hAnsiTheme="majorHAnsi" w:cstheme="majorHAnsi"/>
          <w:sz w:val="14"/>
        </w:rPr>
        <w:t xml:space="preserve">Natalia Salgado, the director of federal affairs for the Working Families Party, noted that some </w:t>
      </w:r>
      <w:r w:rsidRPr="006D7F92">
        <w:rPr>
          <w:rStyle w:val="StyleUnderline"/>
          <w:rFonts w:asciiTheme="majorHAnsi" w:hAnsiTheme="majorHAnsi" w:cstheme="majorHAnsi"/>
          <w:highlight w:val="cyan"/>
        </w:rPr>
        <w:t>progressive economists</w:t>
      </w:r>
      <w:r w:rsidRPr="00486B2E">
        <w:rPr>
          <w:rStyle w:val="StyleUnderline"/>
          <w:rFonts w:asciiTheme="majorHAnsi" w:hAnsiTheme="majorHAnsi" w:cstheme="majorHAnsi"/>
        </w:rPr>
        <w:t xml:space="preserve"> have </w:t>
      </w:r>
      <w:r w:rsidRPr="006D7F92">
        <w:rPr>
          <w:rStyle w:val="StyleUnderline"/>
          <w:rFonts w:asciiTheme="majorHAnsi" w:hAnsiTheme="majorHAnsi" w:cstheme="majorHAnsi"/>
          <w:highlight w:val="cyan"/>
        </w:rPr>
        <w:t>suggested</w:t>
      </w:r>
      <w:r w:rsidRPr="00486B2E">
        <w:rPr>
          <w:rStyle w:val="StyleUnderline"/>
          <w:rFonts w:asciiTheme="majorHAnsi" w:hAnsiTheme="majorHAnsi" w:cstheme="majorHAnsi"/>
        </w:rPr>
        <w:t xml:space="preserve"> the </w:t>
      </w:r>
      <w:r w:rsidRPr="006D7F92">
        <w:rPr>
          <w:rStyle w:val="StyleUnderline"/>
          <w:rFonts w:asciiTheme="majorHAnsi" w:hAnsiTheme="majorHAnsi" w:cstheme="majorHAnsi"/>
          <w:highlight w:val="cyan"/>
        </w:rPr>
        <w:t xml:space="preserve">US </w:t>
      </w:r>
      <w:r w:rsidRPr="006D7F92">
        <w:rPr>
          <w:rStyle w:val="Emphasis"/>
          <w:rFonts w:asciiTheme="majorHAnsi" w:hAnsiTheme="majorHAnsi" w:cstheme="majorHAnsi"/>
          <w:b w:val="0"/>
          <w:highlight w:val="cyan"/>
        </w:rPr>
        <w:t>needs</w:t>
      </w:r>
      <w:r w:rsidRPr="00486B2E">
        <w:rPr>
          <w:rStyle w:val="Emphasis"/>
          <w:rFonts w:asciiTheme="majorHAnsi" w:hAnsiTheme="majorHAnsi" w:cstheme="majorHAnsi"/>
          <w:b w:val="0"/>
        </w:rPr>
        <w:t xml:space="preserve"> </w:t>
      </w:r>
      <w:r w:rsidRPr="006D7F92">
        <w:rPr>
          <w:rStyle w:val="Emphasis"/>
          <w:rFonts w:asciiTheme="majorHAnsi" w:hAnsiTheme="majorHAnsi" w:cstheme="majorHAnsi"/>
          <w:b w:val="0"/>
          <w:highlight w:val="cyan"/>
        </w:rPr>
        <w:t>to spend</w:t>
      </w:r>
      <w:r w:rsidRPr="00486B2E">
        <w:rPr>
          <w:rStyle w:val="Emphasis"/>
          <w:rFonts w:asciiTheme="majorHAnsi" w:hAnsiTheme="majorHAnsi" w:cstheme="majorHAnsi"/>
          <w:b w:val="0"/>
        </w:rPr>
        <w:t xml:space="preserve"> $10tn </w:t>
      </w:r>
      <w:r w:rsidRPr="006D7F92">
        <w:rPr>
          <w:rStyle w:val="Emphasis"/>
          <w:rFonts w:asciiTheme="majorHAnsi" w:hAnsiTheme="majorHAnsi" w:cstheme="majorHAnsi"/>
          <w:b w:val="0"/>
          <w:highlight w:val="cyan"/>
        </w:rPr>
        <w:t>over 10 years</w:t>
      </w:r>
      <w:r w:rsidRPr="00486B2E">
        <w:rPr>
          <w:rStyle w:val="StyleUnderline"/>
          <w:rFonts w:asciiTheme="majorHAnsi" w:hAnsiTheme="majorHAnsi" w:cstheme="majorHAnsi"/>
        </w:rPr>
        <w:t xml:space="preserve"> to meet its obligations in the </w:t>
      </w:r>
      <w:r w:rsidRPr="00486B2E">
        <w:rPr>
          <w:rStyle w:val="Emphasis"/>
          <w:rFonts w:asciiTheme="majorHAnsi" w:hAnsiTheme="majorHAnsi" w:cstheme="majorHAnsi"/>
          <w:b w:val="0"/>
        </w:rPr>
        <w:t>Paris</w:t>
      </w:r>
      <w:r w:rsidRPr="00486B2E">
        <w:rPr>
          <w:rStyle w:val="StyleUnderline"/>
          <w:rFonts w:asciiTheme="majorHAnsi" w:hAnsiTheme="majorHAnsi" w:cstheme="majorHAnsi"/>
        </w:rPr>
        <w:t xml:space="preserve"> Climate Agreement.</w:t>
      </w:r>
    </w:p>
    <w:p w14:paraId="45AD2276"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“We’re going to come nowhere near that,” Salgado said. “</w:t>
      </w:r>
      <w:proofErr w:type="gramStart"/>
      <w:r w:rsidRPr="00486B2E">
        <w:rPr>
          <w:rFonts w:asciiTheme="majorHAnsi" w:hAnsiTheme="majorHAnsi" w:cstheme="majorHAnsi"/>
          <w:sz w:val="14"/>
        </w:rPr>
        <w:t>So</w:t>
      </w:r>
      <w:proofErr w:type="gramEnd"/>
      <w:r w:rsidRPr="00486B2E">
        <w:rPr>
          <w:rFonts w:asciiTheme="majorHAnsi" w:hAnsiTheme="majorHAnsi" w:cstheme="majorHAnsi"/>
          <w:sz w:val="14"/>
        </w:rPr>
        <w:t xml:space="preserve"> we can’t afford to lose a single cent in this $3.5tn. Every single penny will count.”</w:t>
      </w:r>
    </w:p>
    <w:p w14:paraId="1E0FEC60" w14:textId="77777777" w:rsidR="006D7F92" w:rsidRPr="00486B2E" w:rsidRDefault="006D7F92" w:rsidP="006D7F92">
      <w:pPr>
        <w:rPr>
          <w:rFonts w:asciiTheme="majorHAnsi" w:hAnsiTheme="majorHAnsi" w:cstheme="majorHAnsi"/>
          <w:sz w:val="14"/>
        </w:rPr>
      </w:pPr>
      <w:r w:rsidRPr="00486B2E">
        <w:rPr>
          <w:rStyle w:val="StyleUnderline"/>
          <w:rFonts w:asciiTheme="majorHAnsi" w:hAnsiTheme="majorHAnsi" w:cstheme="majorHAnsi"/>
        </w:rPr>
        <w:t xml:space="preserve">Despite the war of words between moderates and progressives, the White House has continued to express </w:t>
      </w:r>
      <w:r w:rsidRPr="00486B2E">
        <w:rPr>
          <w:rStyle w:val="Emphasis"/>
          <w:rFonts w:asciiTheme="majorHAnsi" w:hAnsiTheme="majorHAnsi" w:cstheme="majorHAnsi"/>
          <w:b w:val="0"/>
        </w:rPr>
        <w:t>confidence</w:t>
      </w:r>
      <w:r w:rsidRPr="00486B2E">
        <w:rPr>
          <w:rFonts w:asciiTheme="majorHAnsi" w:hAnsiTheme="majorHAnsi" w:cstheme="majorHAnsi"/>
          <w:sz w:val="14"/>
        </w:rPr>
        <w:t xml:space="preserve"> </w:t>
      </w:r>
      <w:r w:rsidRPr="00486B2E">
        <w:rPr>
          <w:rStyle w:val="StyleUnderline"/>
          <w:rFonts w:asciiTheme="majorHAnsi" w:hAnsiTheme="majorHAnsi" w:cstheme="majorHAnsi"/>
        </w:rPr>
        <w:t>that Congress will</w:t>
      </w:r>
      <w:r w:rsidRPr="00486B2E">
        <w:rPr>
          <w:rFonts w:asciiTheme="majorHAnsi" w:hAnsiTheme="majorHAnsi" w:cstheme="majorHAnsi"/>
          <w:sz w:val="14"/>
        </w:rPr>
        <w:t xml:space="preserve"> </w:t>
      </w:r>
      <w:r w:rsidRPr="00486B2E">
        <w:rPr>
          <w:rStyle w:val="Emphasis"/>
          <w:rFonts w:asciiTheme="majorHAnsi" w:hAnsiTheme="majorHAnsi" w:cstheme="majorHAnsi"/>
          <w:b w:val="0"/>
        </w:rPr>
        <w:t>ultimately</w:t>
      </w:r>
      <w:r w:rsidRPr="00486B2E">
        <w:rPr>
          <w:rFonts w:asciiTheme="majorHAnsi" w:hAnsiTheme="majorHAnsi" w:cstheme="majorHAnsi"/>
          <w:sz w:val="14"/>
        </w:rPr>
        <w:t xml:space="preserve"> </w:t>
      </w:r>
      <w:r w:rsidRPr="00486B2E">
        <w:rPr>
          <w:rStyle w:val="StyleUnderline"/>
          <w:rFonts w:asciiTheme="majorHAnsi" w:hAnsiTheme="majorHAnsi" w:cstheme="majorHAnsi"/>
        </w:rPr>
        <w:t>reach</w:t>
      </w:r>
      <w:r w:rsidRPr="00486B2E">
        <w:rPr>
          <w:rFonts w:asciiTheme="majorHAnsi" w:hAnsiTheme="majorHAnsi" w:cstheme="majorHAnsi"/>
          <w:sz w:val="14"/>
        </w:rPr>
        <w:t xml:space="preserve"> an </w:t>
      </w:r>
      <w:r w:rsidRPr="00486B2E">
        <w:rPr>
          <w:rStyle w:val="Emphasis"/>
          <w:rFonts w:asciiTheme="majorHAnsi" w:hAnsiTheme="majorHAnsi" w:cstheme="majorHAnsi"/>
          <w:b w:val="0"/>
        </w:rPr>
        <w:t>agree</w:t>
      </w:r>
      <w:r w:rsidRPr="00486B2E">
        <w:rPr>
          <w:rStyle w:val="StyleUnderline"/>
          <w:rFonts w:asciiTheme="majorHAnsi" w:hAnsiTheme="majorHAnsi" w:cstheme="majorHAnsi"/>
        </w:rPr>
        <w:t>ment on the legislation</w:t>
      </w:r>
      <w:r w:rsidRPr="00486B2E">
        <w:rPr>
          <w:rFonts w:asciiTheme="majorHAnsi" w:hAnsiTheme="majorHAnsi" w:cstheme="majorHAnsi"/>
          <w:sz w:val="14"/>
        </w:rPr>
        <w:t>.</w:t>
      </w:r>
    </w:p>
    <w:p w14:paraId="63EBDABE"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lastRenderedPageBreak/>
        <w:t>“</w:t>
      </w:r>
      <w:r w:rsidRPr="00486B2E">
        <w:rPr>
          <w:rStyle w:val="StyleUnderline"/>
          <w:rFonts w:asciiTheme="majorHAnsi" w:hAnsiTheme="majorHAnsi" w:cstheme="majorHAnsi"/>
        </w:rPr>
        <w:t xml:space="preserve">The </w:t>
      </w:r>
      <w:r w:rsidRPr="00486B2E">
        <w:rPr>
          <w:rStyle w:val="Emphasis"/>
          <w:rFonts w:asciiTheme="majorHAnsi" w:hAnsiTheme="majorHAnsi" w:cstheme="majorHAnsi"/>
          <w:b w:val="0"/>
        </w:rPr>
        <w:t>president</w:t>
      </w:r>
      <w:r w:rsidRPr="00486B2E">
        <w:rPr>
          <w:rFonts w:asciiTheme="majorHAnsi" w:hAnsiTheme="majorHAnsi" w:cstheme="majorHAnsi"/>
          <w:sz w:val="14"/>
        </w:rPr>
        <w:t xml:space="preserve"> </w:t>
      </w:r>
      <w:r w:rsidRPr="00486B2E">
        <w:rPr>
          <w:rStyle w:val="StyleUnderline"/>
          <w:rFonts w:asciiTheme="majorHAnsi" w:hAnsiTheme="majorHAnsi" w:cstheme="majorHAnsi"/>
        </w:rPr>
        <w:t xml:space="preserve">and his </w:t>
      </w:r>
      <w:r w:rsidRPr="00486B2E">
        <w:rPr>
          <w:rStyle w:val="Emphasis"/>
          <w:rFonts w:asciiTheme="majorHAnsi" w:hAnsiTheme="majorHAnsi" w:cstheme="majorHAnsi"/>
          <w:b w:val="0"/>
        </w:rPr>
        <w:t>whole team</w:t>
      </w:r>
      <w:r w:rsidRPr="00486B2E">
        <w:rPr>
          <w:rStyle w:val="StyleUnderline"/>
          <w:rFonts w:asciiTheme="majorHAnsi" w:hAnsiTheme="majorHAnsi" w:cstheme="majorHAnsi"/>
        </w:rPr>
        <w:t xml:space="preserve"> are</w:t>
      </w:r>
      <w:r w:rsidRPr="00486B2E">
        <w:rPr>
          <w:rFonts w:asciiTheme="majorHAnsi" w:hAnsiTheme="majorHAnsi" w:cstheme="majorHAnsi"/>
          <w:sz w:val="14"/>
        </w:rPr>
        <w:t xml:space="preserve"> proud of and </w:t>
      </w:r>
      <w:r w:rsidRPr="00486B2E">
        <w:rPr>
          <w:rStyle w:val="Emphasis"/>
          <w:rFonts w:asciiTheme="majorHAnsi" w:hAnsiTheme="majorHAnsi" w:cstheme="majorHAnsi"/>
          <w:b w:val="0"/>
        </w:rPr>
        <w:t>fighting</w:t>
      </w:r>
      <w:r w:rsidRPr="00486B2E">
        <w:rPr>
          <w:rFonts w:asciiTheme="majorHAnsi" w:hAnsiTheme="majorHAnsi" w:cstheme="majorHAnsi"/>
          <w:sz w:val="14"/>
        </w:rPr>
        <w:t xml:space="preserve"> </w:t>
      </w:r>
      <w:r w:rsidRPr="00486B2E">
        <w:rPr>
          <w:rStyle w:val="StyleUnderline"/>
          <w:rFonts w:asciiTheme="majorHAnsi" w:hAnsiTheme="majorHAnsi" w:cstheme="majorHAnsi"/>
        </w:rPr>
        <w:t>for the substance of his</w:t>
      </w:r>
      <w:r w:rsidRPr="00486B2E">
        <w:rPr>
          <w:rFonts w:asciiTheme="majorHAnsi" w:hAnsiTheme="majorHAnsi" w:cstheme="majorHAnsi"/>
          <w:sz w:val="14"/>
        </w:rPr>
        <w:t xml:space="preserve"> Build Back Better </w:t>
      </w:r>
      <w:r w:rsidRPr="00486B2E">
        <w:rPr>
          <w:rStyle w:val="StyleUnderline"/>
          <w:rFonts w:asciiTheme="majorHAnsi" w:hAnsiTheme="majorHAnsi" w:cstheme="majorHAnsi"/>
        </w:rPr>
        <w:t>agenda</w:t>
      </w:r>
      <w:r w:rsidRPr="00486B2E">
        <w:rPr>
          <w:rFonts w:asciiTheme="majorHAnsi" w:hAnsiTheme="majorHAnsi" w:cstheme="majorHAnsi"/>
          <w:sz w:val="14"/>
        </w:rPr>
        <w:t>,” a White House official said in a statement. “</w:t>
      </w:r>
      <w:r w:rsidRPr="00486B2E">
        <w:rPr>
          <w:rStyle w:val="StyleUnderline"/>
          <w:rFonts w:asciiTheme="majorHAnsi" w:hAnsiTheme="majorHAnsi" w:cstheme="majorHAnsi"/>
        </w:rPr>
        <w:t>These are</w:t>
      </w:r>
      <w:r w:rsidRPr="00486B2E">
        <w:rPr>
          <w:rFonts w:asciiTheme="majorHAnsi" w:hAnsiTheme="majorHAnsi" w:cstheme="majorHAnsi"/>
          <w:sz w:val="14"/>
        </w:rPr>
        <w:t xml:space="preserve"> </w:t>
      </w:r>
      <w:r w:rsidRPr="00486B2E">
        <w:rPr>
          <w:rStyle w:val="Emphasis"/>
          <w:rFonts w:asciiTheme="majorHAnsi" w:hAnsiTheme="majorHAnsi" w:cstheme="majorHAnsi"/>
          <w:b w:val="0"/>
        </w:rPr>
        <w:t>complex processes</w:t>
      </w:r>
      <w:r w:rsidRPr="00486B2E">
        <w:rPr>
          <w:rStyle w:val="StyleUnderline"/>
          <w:rFonts w:asciiTheme="majorHAnsi" w:hAnsiTheme="majorHAnsi" w:cstheme="majorHAnsi"/>
        </w:rPr>
        <w:t>, but</w:t>
      </w:r>
      <w:r w:rsidRPr="00486B2E">
        <w:rPr>
          <w:rFonts w:asciiTheme="majorHAnsi" w:hAnsiTheme="majorHAnsi" w:cstheme="majorHAnsi"/>
          <w:sz w:val="14"/>
        </w:rPr>
        <w:t xml:space="preserve"> as recent weeks have demonstrated, leaders in Congress and </w:t>
      </w:r>
      <w:r w:rsidRPr="00486B2E">
        <w:rPr>
          <w:rStyle w:val="StyleUnderline"/>
          <w:rFonts w:asciiTheme="majorHAnsi" w:hAnsiTheme="majorHAnsi" w:cstheme="majorHAnsi"/>
        </w:rPr>
        <w:t>the</w:t>
      </w:r>
      <w:r w:rsidRPr="00486B2E">
        <w:rPr>
          <w:rFonts w:asciiTheme="majorHAnsi" w:hAnsiTheme="majorHAnsi" w:cstheme="majorHAnsi"/>
          <w:sz w:val="14"/>
        </w:rPr>
        <w:t xml:space="preserve"> </w:t>
      </w:r>
      <w:r w:rsidRPr="00486B2E">
        <w:rPr>
          <w:rStyle w:val="Emphasis"/>
          <w:rFonts w:asciiTheme="majorHAnsi" w:hAnsiTheme="majorHAnsi" w:cstheme="majorHAnsi"/>
          <w:b w:val="0"/>
        </w:rPr>
        <w:t>President know how to move them forward</w:t>
      </w:r>
      <w:r w:rsidRPr="00486B2E">
        <w:rPr>
          <w:rFonts w:asciiTheme="majorHAnsi" w:hAnsiTheme="majorHAnsi" w:cstheme="majorHAnsi"/>
          <w:sz w:val="14"/>
        </w:rPr>
        <w:t>.”</w:t>
      </w:r>
    </w:p>
    <w:p w14:paraId="6A3389E1"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And DelBene similarly said that her group, which represents 95 Democrats in the House, remains committee to advancing both the bipartisan infrastructure bill and the spending package.</w:t>
      </w:r>
    </w:p>
    <w:p w14:paraId="563D7B4B"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“The strength of the legislation, both on the infrastructure side and the reconciliation bill, is what people are going to look at moving forward,” DelBene said. “I think we want to see the infrastructure deal and the reconciliation bill get done.”</w:t>
      </w:r>
    </w:p>
    <w:p w14:paraId="0FAFBE12" w14:textId="77777777" w:rsidR="006D7F92" w:rsidRPr="00486B2E" w:rsidRDefault="006D7F92" w:rsidP="006D7F92">
      <w:pPr>
        <w:rPr>
          <w:rFonts w:asciiTheme="majorHAnsi" w:hAnsiTheme="majorHAnsi" w:cstheme="majorHAnsi"/>
          <w:iCs/>
          <w:u w:val="single"/>
        </w:rPr>
      </w:pPr>
      <w:r w:rsidRPr="006D7F92">
        <w:rPr>
          <w:rStyle w:val="StyleUnderline"/>
          <w:rFonts w:asciiTheme="majorHAnsi" w:hAnsiTheme="majorHAnsi" w:cstheme="majorHAnsi"/>
          <w:highlight w:val="cyan"/>
        </w:rPr>
        <w:t xml:space="preserve">The </w:t>
      </w:r>
      <w:r w:rsidRPr="006D7F92">
        <w:rPr>
          <w:rStyle w:val="Emphasis"/>
          <w:rFonts w:asciiTheme="majorHAnsi" w:hAnsiTheme="majorHAnsi" w:cstheme="majorHAnsi"/>
          <w:b w:val="0"/>
          <w:highlight w:val="cyan"/>
        </w:rPr>
        <w:t>risk</w:t>
      </w:r>
      <w:r w:rsidRPr="00486B2E">
        <w:rPr>
          <w:rFonts w:asciiTheme="majorHAnsi" w:hAnsiTheme="majorHAnsi" w:cstheme="majorHAnsi"/>
          <w:sz w:val="14"/>
        </w:rPr>
        <w:t xml:space="preserve"> of the strategy </w:t>
      </w:r>
      <w:r w:rsidRPr="006D7F92">
        <w:rPr>
          <w:rStyle w:val="StyleUnderline"/>
          <w:rFonts w:asciiTheme="majorHAnsi" w:hAnsiTheme="majorHAnsi" w:cstheme="majorHAnsi"/>
          <w:highlight w:val="cyan"/>
        </w:rPr>
        <w:t>is that</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in</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trying</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 xml:space="preserve">to pass </w:t>
      </w:r>
      <w:r w:rsidRPr="006D7F92">
        <w:rPr>
          <w:rStyle w:val="Emphasis"/>
          <w:rFonts w:asciiTheme="majorHAnsi" w:hAnsiTheme="majorHAnsi" w:cstheme="majorHAnsi"/>
          <w:b w:val="0"/>
          <w:highlight w:val="cyan"/>
        </w:rPr>
        <w:t>everything</w:t>
      </w:r>
      <w:r w:rsidRPr="00486B2E">
        <w:rPr>
          <w:rStyle w:val="StyleUnderline"/>
          <w:rFonts w:asciiTheme="majorHAnsi" w:hAnsiTheme="majorHAnsi" w:cstheme="majorHAnsi"/>
        </w:rPr>
        <w:t xml:space="preserve">, Biden and congressional Democrats </w:t>
      </w:r>
      <w:r w:rsidRPr="00486B2E">
        <w:rPr>
          <w:rStyle w:val="Emphasis"/>
          <w:rFonts w:asciiTheme="majorHAnsi" w:hAnsiTheme="majorHAnsi" w:cstheme="majorHAnsi"/>
          <w:b w:val="0"/>
        </w:rPr>
        <w:t>may end up with nothing.</w:t>
      </w:r>
    </w:p>
    <w:p w14:paraId="641B7980"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It</w:t>
      </w:r>
      <w:r>
        <w:rPr>
          <w:rFonts w:asciiTheme="majorHAnsi" w:hAnsiTheme="majorHAnsi" w:cstheme="majorHAnsi"/>
        </w:rPr>
        <w:t>’</w:t>
      </w:r>
      <w:r w:rsidRPr="00486B2E">
        <w:rPr>
          <w:rFonts w:asciiTheme="majorHAnsi" w:hAnsiTheme="majorHAnsi" w:cstheme="majorHAnsi"/>
        </w:rPr>
        <w:t xml:space="preserve">s an opportunity cost. </w:t>
      </w:r>
    </w:p>
    <w:p w14:paraId="0D110FDA"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Spencer Weber </w:t>
      </w:r>
      <w:r w:rsidRPr="00486B2E">
        <w:rPr>
          <w:rStyle w:val="Style13ptBold"/>
          <w:rFonts w:asciiTheme="majorHAnsi" w:hAnsiTheme="majorHAnsi" w:cstheme="majorHAnsi"/>
        </w:rPr>
        <w:t>Waller 19.</w:t>
      </w:r>
      <w:r w:rsidRPr="00486B2E">
        <w:rPr>
          <w:rFonts w:asciiTheme="majorHAnsi" w:hAnsiTheme="majorHAnsi" w:cstheme="majorHAnsi"/>
        </w:rPr>
        <w:t xml:space="preserve"> John Paul Stevens Chair in Competition Law and Director, Institute for Consumer Antitrust Studies, Loyola University Chicago School of Law. “Antitrust and Democracy”, 46 FLA. St. U. L. REV. 807 (2019). </w:t>
      </w:r>
    </w:p>
    <w:p w14:paraId="6299C455" w14:textId="77777777" w:rsidR="006D7F92" w:rsidRPr="00486B2E" w:rsidRDefault="006D7F92" w:rsidP="006D7F92">
      <w:pPr>
        <w:rPr>
          <w:rFonts w:asciiTheme="majorHAnsi" w:hAnsiTheme="majorHAnsi" w:cstheme="majorHAnsi"/>
          <w:sz w:val="16"/>
        </w:rPr>
      </w:pPr>
      <w:r w:rsidRPr="006D7F92">
        <w:rPr>
          <w:rStyle w:val="StyleUnderline"/>
          <w:rFonts w:asciiTheme="majorHAnsi" w:hAnsiTheme="majorHAnsi" w:cstheme="majorHAnsi"/>
          <w:highlight w:val="cyan"/>
        </w:rPr>
        <w:t xml:space="preserve">The </w:t>
      </w:r>
      <w:r w:rsidRPr="006D7F92">
        <w:rPr>
          <w:rStyle w:val="Emphasis"/>
          <w:rFonts w:asciiTheme="majorHAnsi" w:hAnsiTheme="majorHAnsi" w:cstheme="majorHAnsi"/>
          <w:highlight w:val="cyan"/>
        </w:rPr>
        <w:t>opportunity costs</w:t>
      </w:r>
      <w:r w:rsidRPr="006D7F92">
        <w:rPr>
          <w:rStyle w:val="StyleUnderline"/>
          <w:rFonts w:asciiTheme="majorHAnsi" w:hAnsiTheme="majorHAnsi" w:cstheme="majorHAnsi"/>
          <w:highlight w:val="cyan"/>
        </w:rPr>
        <w:t xml:space="preserve"> for</w:t>
      </w:r>
      <w:r w:rsidRPr="00486B2E">
        <w:rPr>
          <w:rStyle w:val="StyleUnderline"/>
          <w:rFonts w:asciiTheme="majorHAnsi" w:hAnsiTheme="majorHAnsi" w:cstheme="majorHAnsi"/>
        </w:rPr>
        <w:t xml:space="preserve"> each </w:t>
      </w:r>
      <w:r w:rsidRPr="006D7F92">
        <w:rPr>
          <w:rStyle w:val="StyleUnderline"/>
          <w:rFonts w:asciiTheme="majorHAnsi" w:hAnsiTheme="majorHAnsi" w:cstheme="majorHAnsi"/>
          <w:highlight w:val="cyan"/>
        </w:rPr>
        <w:t>hearing</w:t>
      </w:r>
      <w:r w:rsidRPr="00486B2E">
        <w:rPr>
          <w:rStyle w:val="StyleUnderline"/>
          <w:rFonts w:asciiTheme="majorHAnsi" w:hAnsiTheme="majorHAnsi" w:cstheme="majorHAnsi"/>
        </w:rPr>
        <w:t xml:space="preserve"> on</w:t>
      </w:r>
      <w:r w:rsidRPr="00486B2E">
        <w:rPr>
          <w:rFonts w:asciiTheme="majorHAnsi" w:hAnsiTheme="majorHAnsi" w:cstheme="majorHAnsi"/>
          <w:sz w:val="16"/>
        </w:rPr>
        <w:t xml:space="preserve"> such </w:t>
      </w:r>
      <w:r w:rsidRPr="006D7F92">
        <w:rPr>
          <w:rStyle w:val="StyleUnderline"/>
          <w:rFonts w:asciiTheme="majorHAnsi" w:hAnsiTheme="majorHAnsi" w:cstheme="majorHAnsi"/>
          <w:highlight w:val="cyan"/>
        </w:rPr>
        <w:t>marginal</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issues</w:t>
      </w:r>
      <w:r w:rsidRPr="00486B2E">
        <w:rPr>
          <w:rFonts w:asciiTheme="majorHAnsi" w:hAnsiTheme="majorHAnsi" w:cstheme="majorHAnsi"/>
          <w:sz w:val="16"/>
        </w:rPr>
        <w:t xml:space="preserve">, for example, </w:t>
      </w:r>
      <w:r w:rsidRPr="006D7F92">
        <w:rPr>
          <w:rStyle w:val="StyleUnderline"/>
          <w:rFonts w:asciiTheme="majorHAnsi" w:hAnsiTheme="majorHAnsi" w:cstheme="majorHAnsi"/>
          <w:highlight w:val="cyan"/>
        </w:rPr>
        <w:t>whether</w:t>
      </w:r>
      <w:r w:rsidRPr="00486B2E">
        <w:rPr>
          <w:rStyle w:val="StyleUnderline"/>
          <w:rFonts w:asciiTheme="majorHAnsi" w:hAnsiTheme="majorHAnsi" w:cstheme="majorHAnsi"/>
        </w:rPr>
        <w:t xml:space="preserve"> professional </w:t>
      </w:r>
      <w:r w:rsidRPr="006D7F92">
        <w:rPr>
          <w:rStyle w:val="StyleUnderline"/>
          <w:rFonts w:asciiTheme="majorHAnsi" w:hAnsiTheme="majorHAnsi" w:cstheme="majorHAnsi"/>
          <w:highlight w:val="cyan"/>
        </w:rPr>
        <w:t>baseball</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should</w:t>
      </w:r>
      <w:r w:rsidRPr="00486B2E">
        <w:rPr>
          <w:rStyle w:val="StyleUnderline"/>
          <w:rFonts w:asciiTheme="majorHAnsi" w:hAnsiTheme="majorHAnsi" w:cstheme="majorHAnsi"/>
        </w:rPr>
        <w:t xml:space="preserve"> continue to </w:t>
      </w:r>
      <w:r w:rsidRPr="006D7F92">
        <w:rPr>
          <w:rStyle w:val="StyleUnderline"/>
          <w:rFonts w:asciiTheme="majorHAnsi" w:hAnsiTheme="majorHAnsi" w:cstheme="majorHAnsi"/>
          <w:highlight w:val="cyan"/>
        </w:rPr>
        <w:t>enjoy</w:t>
      </w:r>
      <w:r w:rsidRPr="00486B2E">
        <w:rPr>
          <w:rStyle w:val="StyleUnderline"/>
          <w:rFonts w:asciiTheme="majorHAnsi" w:hAnsiTheme="majorHAnsi" w:cstheme="majorHAnsi"/>
        </w:rPr>
        <w:t xml:space="preserve"> a partial </w:t>
      </w:r>
      <w:r w:rsidRPr="006D7F92">
        <w:rPr>
          <w:rStyle w:val="StyleUnderline"/>
          <w:rFonts w:asciiTheme="majorHAnsi" w:hAnsiTheme="majorHAnsi" w:cstheme="majorHAnsi"/>
          <w:highlight w:val="cyan"/>
        </w:rPr>
        <w:t>exemption</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from</w:t>
      </w:r>
      <w:r w:rsidRPr="00486B2E">
        <w:rPr>
          <w:rStyle w:val="StyleUnderline"/>
          <w:rFonts w:asciiTheme="majorHAnsi" w:hAnsiTheme="majorHAnsi" w:cstheme="majorHAnsi"/>
        </w:rPr>
        <w:t xml:space="preserve"> the </w:t>
      </w:r>
      <w:r w:rsidRPr="006D7F92">
        <w:rPr>
          <w:rStyle w:val="Emphasis"/>
          <w:rFonts w:asciiTheme="majorHAnsi" w:hAnsiTheme="majorHAnsi" w:cstheme="majorHAnsi"/>
          <w:highlight w:val="cyan"/>
        </w:rPr>
        <w:t>antitrust</w:t>
      </w:r>
      <w:r w:rsidRPr="00486B2E">
        <w:rPr>
          <w:rStyle w:val="StyleUnderline"/>
          <w:rFonts w:asciiTheme="majorHAnsi" w:hAnsiTheme="majorHAnsi" w:cstheme="majorHAnsi"/>
        </w:rPr>
        <w:t xml:space="preserve"> laws</w:t>
      </w:r>
      <w:r w:rsidRPr="00486B2E">
        <w:rPr>
          <w:rFonts w:asciiTheme="majorHAnsi" w:hAnsiTheme="majorHAnsi" w:cstheme="majorHAnsi"/>
          <w:sz w:val="16"/>
        </w:rPr>
        <w:t xml:space="preserve"> or grandstanding for constituents over the fate of a particular merger with a pronounced local effect, </w:t>
      </w:r>
      <w:r w:rsidRPr="006D7F92">
        <w:rPr>
          <w:rStyle w:val="StyleUnderline"/>
          <w:rFonts w:asciiTheme="majorHAnsi" w:hAnsiTheme="majorHAnsi" w:cstheme="majorHAnsi"/>
          <w:highlight w:val="cyan"/>
        </w:rPr>
        <w:t xml:space="preserve">is </w:t>
      </w:r>
      <w:r w:rsidRPr="006D7F92">
        <w:rPr>
          <w:rStyle w:val="Emphasis"/>
          <w:rFonts w:asciiTheme="majorHAnsi" w:hAnsiTheme="majorHAnsi" w:cstheme="majorHAnsi"/>
          <w:highlight w:val="cyan"/>
        </w:rPr>
        <w:t>high</w:t>
      </w:r>
      <w:r w:rsidRPr="00486B2E">
        <w:rPr>
          <w:rFonts w:asciiTheme="majorHAnsi" w:hAnsiTheme="majorHAnsi" w:cstheme="majorHAnsi"/>
          <w:sz w:val="16"/>
        </w:rPr>
        <w:t xml:space="preserve">. </w:t>
      </w:r>
      <w:r w:rsidRPr="006D7F92">
        <w:rPr>
          <w:rStyle w:val="Emphasis"/>
          <w:rFonts w:asciiTheme="majorHAnsi" w:hAnsiTheme="majorHAnsi" w:cstheme="majorHAnsi"/>
          <w:highlight w:val="cyan"/>
        </w:rPr>
        <w:t>Congress</w:t>
      </w:r>
      <w:r w:rsidRPr="00486B2E">
        <w:rPr>
          <w:rStyle w:val="Emphasis"/>
          <w:rFonts w:asciiTheme="majorHAnsi" w:hAnsiTheme="majorHAnsi" w:cstheme="majorHAnsi"/>
        </w:rPr>
        <w:t xml:space="preserve"> </w:t>
      </w:r>
      <w:r w:rsidRPr="006D7F92">
        <w:rPr>
          <w:rStyle w:val="Emphasis"/>
          <w:rFonts w:asciiTheme="majorHAnsi" w:hAnsiTheme="majorHAnsi" w:cstheme="majorHAnsi"/>
          <w:highlight w:val="cyan"/>
        </w:rPr>
        <w:t>sacrifices</w:t>
      </w:r>
      <w:r w:rsidRPr="00486B2E">
        <w:rPr>
          <w:rStyle w:val="Emphasis"/>
          <w:rFonts w:asciiTheme="majorHAnsi" w:hAnsiTheme="majorHAnsi" w:cstheme="majorHAnsi"/>
        </w:rPr>
        <w:t xml:space="preserve"> </w:t>
      </w:r>
      <w:r w:rsidRPr="006D7F92">
        <w:rPr>
          <w:rStyle w:val="Emphasis"/>
          <w:rFonts w:asciiTheme="majorHAnsi" w:hAnsiTheme="majorHAnsi" w:cstheme="majorHAnsi"/>
          <w:highlight w:val="cyan"/>
        </w:rPr>
        <w:t>time</w:t>
      </w:r>
      <w:r w:rsidRPr="00486B2E">
        <w:rPr>
          <w:rStyle w:val="Emphasis"/>
          <w:rFonts w:asciiTheme="majorHAnsi" w:hAnsiTheme="majorHAnsi" w:cstheme="majorHAnsi"/>
        </w:rPr>
        <w:t xml:space="preserve">, </w:t>
      </w:r>
      <w:r w:rsidRPr="006D7F92">
        <w:rPr>
          <w:rStyle w:val="Emphasis"/>
          <w:rFonts w:asciiTheme="majorHAnsi" w:hAnsiTheme="majorHAnsi" w:cstheme="majorHAnsi"/>
          <w:highlight w:val="cyan"/>
        </w:rPr>
        <w:t>money</w:t>
      </w:r>
      <w:r w:rsidRPr="00486B2E">
        <w:rPr>
          <w:rStyle w:val="Emphasis"/>
          <w:rFonts w:asciiTheme="majorHAnsi" w:hAnsiTheme="majorHAnsi" w:cstheme="majorHAnsi"/>
        </w:rPr>
        <w:t xml:space="preserve">, </w:t>
      </w:r>
      <w:r w:rsidRPr="006D7F92">
        <w:rPr>
          <w:rStyle w:val="Emphasis"/>
          <w:rFonts w:asciiTheme="majorHAnsi" w:hAnsiTheme="majorHAnsi" w:cstheme="majorHAnsi"/>
          <w:highlight w:val="cyan"/>
        </w:rPr>
        <w:t>and attention</w:t>
      </w:r>
      <w:r w:rsidRPr="00486B2E">
        <w:rPr>
          <w:rStyle w:val="Emphasis"/>
          <w:rFonts w:asciiTheme="majorHAnsi" w:hAnsiTheme="majorHAnsi" w:cstheme="majorHAnsi"/>
        </w:rPr>
        <w:t xml:space="preserve"> better used to study more important, broader issues of competition law and policy</w:t>
      </w:r>
      <w:r w:rsidRPr="00486B2E">
        <w:rPr>
          <w:rFonts w:asciiTheme="majorHAnsi" w:hAnsiTheme="majorHAnsi" w:cstheme="majorHAnsi"/>
          <w:sz w:val="16"/>
        </w:rPr>
        <w:t>.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w:t>
      </w:r>
    </w:p>
    <w:p w14:paraId="400DDC2D"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 xml:space="preserve">no link turn --- </w:t>
      </w:r>
    </w:p>
    <w:p w14:paraId="6EC48861"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 xml:space="preserve">Biden </w:t>
      </w:r>
      <w:proofErr w:type="gramStart"/>
      <w:r w:rsidRPr="00486B2E">
        <w:rPr>
          <w:rFonts w:asciiTheme="majorHAnsi" w:hAnsiTheme="majorHAnsi" w:cstheme="majorHAnsi"/>
        </w:rPr>
        <w:t>has to</w:t>
      </w:r>
      <w:proofErr w:type="gramEnd"/>
      <w:r w:rsidRPr="00486B2E">
        <w:rPr>
          <w:rFonts w:asciiTheme="majorHAnsi" w:hAnsiTheme="majorHAnsi" w:cstheme="majorHAnsi"/>
        </w:rPr>
        <w:t xml:space="preserve"> spend PC on the plan- bipartisan support doesn’t matter</w:t>
      </w:r>
    </w:p>
    <w:p w14:paraId="04B0EFDF"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Reed </w:t>
      </w:r>
      <w:r w:rsidRPr="00486B2E">
        <w:rPr>
          <w:rStyle w:val="Style13ptBold"/>
          <w:rFonts w:asciiTheme="majorHAnsi" w:hAnsiTheme="majorHAnsi" w:cstheme="majorHAnsi"/>
        </w:rPr>
        <w:t>Karaim, 5-7</w:t>
      </w:r>
      <w:r w:rsidRPr="00486B2E">
        <w:rPr>
          <w:rFonts w:asciiTheme="majorHAnsi" w:hAnsiTheme="majorHAnsi" w:cstheme="majorHAnsi"/>
        </w:rPr>
        <w:t xml:space="preserve">-2021, "Reining </w:t>
      </w:r>
      <w:proofErr w:type="gramStart"/>
      <w:r w:rsidRPr="00486B2E">
        <w:rPr>
          <w:rFonts w:asciiTheme="majorHAnsi" w:hAnsiTheme="majorHAnsi" w:cstheme="majorHAnsi"/>
        </w:rPr>
        <w:t>In</w:t>
      </w:r>
      <w:proofErr w:type="gramEnd"/>
      <w:r w:rsidRPr="00486B2E">
        <w:rPr>
          <w:rFonts w:asciiTheme="majorHAnsi" w:hAnsiTheme="majorHAnsi" w:cstheme="majorHAnsi"/>
        </w:rPr>
        <w:t xml:space="preserve"> Big Tech," CQ Researcher by CQ Press, http://library.cqpress.com/cqresearcher/document.php?id=cqresrre2021050705</w:t>
      </w:r>
    </w:p>
    <w:p w14:paraId="12EEF097" w14:textId="77777777" w:rsidR="006D7F92" w:rsidRPr="00486B2E" w:rsidRDefault="006D7F92" w:rsidP="006D7F92">
      <w:pPr>
        <w:rPr>
          <w:rFonts w:asciiTheme="majorHAnsi" w:hAnsiTheme="majorHAnsi" w:cstheme="majorHAnsi"/>
        </w:rPr>
      </w:pPr>
      <w:proofErr w:type="spellStart"/>
      <w:r w:rsidRPr="00486B2E">
        <w:rPr>
          <w:rFonts w:asciiTheme="majorHAnsi" w:hAnsiTheme="majorHAnsi" w:cstheme="majorHAnsi"/>
        </w:rPr>
        <w:t>Stucke</w:t>
      </w:r>
      <w:proofErr w:type="spellEnd"/>
      <w:r w:rsidRPr="00486B2E">
        <w:rPr>
          <w:rFonts w:asciiTheme="majorHAnsi" w:hAnsiTheme="majorHAnsi" w:cstheme="majorHAnsi"/>
        </w:rPr>
        <w:t xml:space="preserve">, the former U.S. Justice Department antitrust official, says that despite Wu and Khan's credentials and reputation, </w:t>
      </w:r>
      <w:r w:rsidRPr="006D7F92">
        <w:rPr>
          <w:rStyle w:val="StyleUnderline"/>
          <w:rFonts w:asciiTheme="majorHAnsi" w:hAnsiTheme="majorHAnsi" w:cstheme="majorHAnsi"/>
          <w:highlight w:val="cyan"/>
        </w:rPr>
        <w:t>changing antitrust</w:t>
      </w:r>
      <w:r w:rsidRPr="00486B2E">
        <w:rPr>
          <w:rStyle w:val="StyleUnderline"/>
          <w:rFonts w:asciiTheme="majorHAnsi" w:hAnsiTheme="majorHAnsi" w:cstheme="majorHAnsi"/>
        </w:rPr>
        <w:t xml:space="preserve"> policy </w:t>
      </w:r>
      <w:r w:rsidRPr="006D7F92">
        <w:rPr>
          <w:rStyle w:val="StyleUnderline"/>
          <w:rFonts w:asciiTheme="majorHAnsi" w:hAnsiTheme="majorHAnsi" w:cstheme="majorHAnsi"/>
          <w:highlight w:val="cyan"/>
        </w:rPr>
        <w:t>will require</w:t>
      </w:r>
      <w:r w:rsidRPr="00486B2E">
        <w:rPr>
          <w:rStyle w:val="StyleUnderline"/>
          <w:rFonts w:asciiTheme="majorHAnsi" w:hAnsiTheme="majorHAnsi" w:cstheme="majorHAnsi"/>
        </w:rPr>
        <w:t xml:space="preserve"> a concerted </w:t>
      </w:r>
      <w:r w:rsidRPr="006D7F92">
        <w:rPr>
          <w:rStyle w:val="StyleUnderline"/>
          <w:rFonts w:asciiTheme="majorHAnsi" w:hAnsiTheme="majorHAnsi" w:cstheme="majorHAnsi"/>
          <w:highlight w:val="cyan"/>
        </w:rPr>
        <w:t>effort</w:t>
      </w:r>
      <w:r w:rsidRPr="00486B2E">
        <w:rPr>
          <w:rFonts w:asciiTheme="majorHAnsi" w:hAnsiTheme="majorHAnsi" w:cstheme="majorHAnsi"/>
        </w:rPr>
        <w:t xml:space="preserve">. </w:t>
      </w:r>
      <w:r w:rsidRPr="006D7F92">
        <w:rPr>
          <w:rStyle w:val="StyleUnderline"/>
          <w:rFonts w:asciiTheme="majorHAnsi" w:hAnsiTheme="majorHAnsi" w:cstheme="majorHAnsi"/>
          <w:highlight w:val="cyan"/>
        </w:rPr>
        <w:t>With Biden</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having</w:t>
      </w:r>
      <w:r w:rsidRPr="00486B2E">
        <w:rPr>
          <w:rStyle w:val="StyleUnderline"/>
          <w:rFonts w:asciiTheme="majorHAnsi" w:hAnsiTheme="majorHAnsi" w:cstheme="majorHAnsi"/>
        </w:rPr>
        <w:t xml:space="preserve"> an </w:t>
      </w:r>
      <w:r w:rsidRPr="006D7F92">
        <w:rPr>
          <w:rStyle w:val="StyleUnderline"/>
          <w:rFonts w:asciiTheme="majorHAnsi" w:hAnsiTheme="majorHAnsi" w:cstheme="majorHAnsi"/>
          <w:highlight w:val="cyan"/>
        </w:rPr>
        <w:t>ambitious</w:t>
      </w:r>
      <w:r w:rsidRPr="00486B2E">
        <w:rPr>
          <w:rStyle w:val="StyleUnderline"/>
          <w:rFonts w:asciiTheme="majorHAnsi" w:hAnsiTheme="majorHAnsi" w:cstheme="majorHAnsi"/>
        </w:rPr>
        <w:t xml:space="preserve"> overall </w:t>
      </w:r>
      <w:r w:rsidRPr="006D7F92">
        <w:rPr>
          <w:rStyle w:val="StyleUnderline"/>
          <w:rFonts w:asciiTheme="majorHAnsi" w:hAnsiTheme="majorHAnsi" w:cstheme="majorHAnsi"/>
          <w:highlight w:val="cyan"/>
        </w:rPr>
        <w:t>agenda</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and</w:t>
      </w:r>
      <w:r w:rsidRPr="00486B2E">
        <w:rPr>
          <w:rStyle w:val="StyleUnderline"/>
          <w:rFonts w:asciiTheme="majorHAnsi" w:hAnsiTheme="majorHAnsi" w:cstheme="majorHAnsi"/>
        </w:rPr>
        <w:t xml:space="preserve"> </w:t>
      </w:r>
      <w:r w:rsidRPr="00486B2E">
        <w:rPr>
          <w:rFonts w:asciiTheme="majorHAnsi" w:hAnsiTheme="majorHAnsi" w:cstheme="majorHAnsi"/>
        </w:rPr>
        <w:t xml:space="preserve">his Democratic Party holding </w:t>
      </w:r>
      <w:r w:rsidRPr="00486B2E">
        <w:rPr>
          <w:rStyle w:val="StyleUnderline"/>
          <w:rFonts w:asciiTheme="majorHAnsi" w:hAnsiTheme="majorHAnsi" w:cstheme="majorHAnsi"/>
        </w:rPr>
        <w:t xml:space="preserve">the </w:t>
      </w:r>
      <w:r w:rsidRPr="006D7F92">
        <w:rPr>
          <w:rStyle w:val="StyleUnderline"/>
          <w:rFonts w:asciiTheme="majorHAnsi" w:hAnsiTheme="majorHAnsi" w:cstheme="majorHAnsi"/>
          <w:highlight w:val="cyan"/>
        </w:rPr>
        <w:t>slimmest</w:t>
      </w:r>
      <w:r w:rsidRPr="00486B2E">
        <w:rPr>
          <w:rStyle w:val="StyleUnderline"/>
          <w:rFonts w:asciiTheme="majorHAnsi" w:hAnsiTheme="majorHAnsi" w:cstheme="majorHAnsi"/>
        </w:rPr>
        <w:t xml:space="preserve"> possible </w:t>
      </w:r>
      <w:r w:rsidRPr="006D7F92">
        <w:rPr>
          <w:rStyle w:val="StyleUnderline"/>
          <w:rFonts w:asciiTheme="majorHAnsi" w:hAnsiTheme="majorHAnsi" w:cstheme="majorHAnsi"/>
          <w:highlight w:val="cyan"/>
        </w:rPr>
        <w:t>majority</w:t>
      </w:r>
      <w:r w:rsidRPr="00486B2E">
        <w:rPr>
          <w:rFonts w:asciiTheme="majorHAnsi" w:hAnsiTheme="majorHAnsi" w:cstheme="majorHAnsi"/>
        </w:rPr>
        <w:t xml:space="preserve"> in the Senate, </w:t>
      </w:r>
      <w:proofErr w:type="spellStart"/>
      <w:r w:rsidRPr="00486B2E">
        <w:rPr>
          <w:rFonts w:asciiTheme="majorHAnsi" w:hAnsiTheme="majorHAnsi" w:cstheme="majorHAnsi"/>
        </w:rPr>
        <w:t>Stucke</w:t>
      </w:r>
      <w:proofErr w:type="spellEnd"/>
      <w:r w:rsidRPr="00486B2E">
        <w:rPr>
          <w:rFonts w:asciiTheme="majorHAnsi" w:hAnsiTheme="majorHAnsi" w:cstheme="majorHAnsi"/>
        </w:rPr>
        <w:t xml:space="preserve"> says, </w:t>
      </w:r>
      <w:r w:rsidRPr="00486B2E">
        <w:rPr>
          <w:rStyle w:val="StyleUnderline"/>
          <w:rFonts w:asciiTheme="majorHAnsi" w:hAnsiTheme="majorHAnsi" w:cstheme="majorHAnsi"/>
        </w:rPr>
        <w:t>the question is “</w:t>
      </w:r>
      <w:r w:rsidRPr="006D7F92">
        <w:rPr>
          <w:rStyle w:val="StyleUnderline"/>
          <w:rFonts w:asciiTheme="majorHAnsi" w:hAnsiTheme="majorHAnsi" w:cstheme="majorHAnsi"/>
          <w:highlight w:val="cyan"/>
        </w:rPr>
        <w:t>to what extent will</w:t>
      </w:r>
      <w:r w:rsidRPr="00486B2E">
        <w:rPr>
          <w:rStyle w:val="StyleUnderline"/>
          <w:rFonts w:asciiTheme="majorHAnsi" w:hAnsiTheme="majorHAnsi" w:cstheme="majorHAnsi"/>
        </w:rPr>
        <w:t xml:space="preserve"> the </w:t>
      </w:r>
      <w:r w:rsidRPr="006D7F92">
        <w:rPr>
          <w:rStyle w:val="StyleUnderline"/>
          <w:rFonts w:asciiTheme="majorHAnsi" w:hAnsiTheme="majorHAnsi" w:cstheme="majorHAnsi"/>
          <w:highlight w:val="cyan"/>
        </w:rPr>
        <w:t>Biden</w:t>
      </w:r>
      <w:r w:rsidRPr="00486B2E">
        <w:rPr>
          <w:rStyle w:val="StyleUnderline"/>
          <w:rFonts w:asciiTheme="majorHAnsi" w:hAnsiTheme="majorHAnsi" w:cstheme="majorHAnsi"/>
        </w:rPr>
        <w:t xml:space="preserve"> administration </w:t>
      </w:r>
      <w:r w:rsidRPr="006D7F92">
        <w:rPr>
          <w:rStyle w:val="StyleUnderline"/>
          <w:rFonts w:asciiTheme="majorHAnsi" w:hAnsiTheme="majorHAnsi" w:cstheme="majorHAnsi"/>
          <w:highlight w:val="cyan"/>
        </w:rPr>
        <w:t>want to expend p</w:t>
      </w:r>
      <w:r w:rsidRPr="00486B2E">
        <w:rPr>
          <w:rStyle w:val="StyleUnderline"/>
          <w:rFonts w:asciiTheme="majorHAnsi" w:hAnsiTheme="majorHAnsi" w:cstheme="majorHAnsi"/>
        </w:rPr>
        <w:t xml:space="preserve">olitical </w:t>
      </w:r>
      <w:r w:rsidRPr="006D7F92">
        <w:rPr>
          <w:rStyle w:val="StyleUnderline"/>
          <w:rFonts w:asciiTheme="majorHAnsi" w:hAnsiTheme="majorHAnsi" w:cstheme="majorHAnsi"/>
          <w:highlight w:val="cyan"/>
        </w:rPr>
        <w:t>c</w:t>
      </w:r>
      <w:r w:rsidRPr="00486B2E">
        <w:rPr>
          <w:rStyle w:val="StyleUnderline"/>
          <w:rFonts w:asciiTheme="majorHAnsi" w:hAnsiTheme="majorHAnsi" w:cstheme="majorHAnsi"/>
        </w:rPr>
        <w:t>apital on this</w:t>
      </w:r>
      <w:r w:rsidRPr="00486B2E">
        <w:rPr>
          <w:rFonts w:asciiTheme="majorHAnsi" w:hAnsiTheme="majorHAnsi" w:cstheme="majorHAnsi"/>
        </w:rPr>
        <w:t xml:space="preserve">. </w:t>
      </w:r>
      <w:r w:rsidRPr="006D7F92">
        <w:rPr>
          <w:rStyle w:val="StyleUnderline"/>
          <w:rFonts w:asciiTheme="majorHAnsi" w:hAnsiTheme="majorHAnsi" w:cstheme="majorHAnsi"/>
          <w:highlight w:val="cyan"/>
        </w:rPr>
        <w:t>They've got</w:t>
      </w:r>
      <w:r w:rsidRPr="00486B2E">
        <w:rPr>
          <w:rStyle w:val="StyleUnderline"/>
          <w:rFonts w:asciiTheme="majorHAnsi" w:hAnsiTheme="majorHAnsi" w:cstheme="majorHAnsi"/>
        </w:rPr>
        <w:t xml:space="preserve"> some </w:t>
      </w:r>
      <w:r w:rsidRPr="006D7F92">
        <w:rPr>
          <w:rStyle w:val="StyleUnderline"/>
          <w:rFonts w:asciiTheme="majorHAnsi" w:hAnsiTheme="majorHAnsi" w:cstheme="majorHAnsi"/>
          <w:highlight w:val="cyan"/>
        </w:rPr>
        <w:t>bipartisan support for</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antitrust</w:t>
      </w:r>
      <w:r w:rsidRPr="00486B2E">
        <w:rPr>
          <w:rStyle w:val="StyleUnderline"/>
          <w:rFonts w:asciiTheme="majorHAnsi" w:hAnsiTheme="majorHAnsi" w:cstheme="majorHAnsi"/>
        </w:rPr>
        <w:t xml:space="preserve"> reform, </w:t>
      </w:r>
      <w:r w:rsidRPr="006D7F92">
        <w:rPr>
          <w:rStyle w:val="StyleUnderline"/>
          <w:rFonts w:asciiTheme="majorHAnsi" w:hAnsiTheme="majorHAnsi" w:cstheme="majorHAnsi"/>
          <w:highlight w:val="cyan"/>
        </w:rPr>
        <w:t>but to what extent are they going to mobilize</w:t>
      </w:r>
      <w:r w:rsidRPr="00486B2E">
        <w:rPr>
          <w:rStyle w:val="StyleUnderline"/>
          <w:rFonts w:asciiTheme="majorHAnsi" w:hAnsiTheme="majorHAnsi" w:cstheme="majorHAnsi"/>
        </w:rPr>
        <w:t xml:space="preserve"> that?</w:t>
      </w:r>
      <w:r w:rsidRPr="00486B2E">
        <w:rPr>
          <w:rFonts w:asciiTheme="majorHAnsi" w:hAnsiTheme="majorHAnsi" w:cstheme="majorHAnsi"/>
        </w:rPr>
        <w:t>”</w:t>
      </w:r>
    </w:p>
    <w:p w14:paraId="73909BA2"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 xml:space="preserve">Biden must invest every drop of PC into reconciliation now- keeps Manchin and </w:t>
      </w:r>
      <w:proofErr w:type="spellStart"/>
      <w:r w:rsidRPr="00486B2E">
        <w:rPr>
          <w:rFonts w:asciiTheme="majorHAnsi" w:hAnsiTheme="majorHAnsi" w:cstheme="majorHAnsi"/>
        </w:rPr>
        <w:t>Sinema</w:t>
      </w:r>
      <w:proofErr w:type="spellEnd"/>
      <w:r w:rsidRPr="00486B2E">
        <w:rPr>
          <w:rFonts w:asciiTheme="majorHAnsi" w:hAnsiTheme="majorHAnsi" w:cstheme="majorHAnsi"/>
        </w:rPr>
        <w:t xml:space="preserve"> on board</w:t>
      </w:r>
    </w:p>
    <w:p w14:paraId="0DAF7A55"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BURGESS </w:t>
      </w:r>
      <w:r w:rsidRPr="00486B2E">
        <w:rPr>
          <w:rStyle w:val="Heading4Char"/>
          <w:rFonts w:asciiTheme="majorHAnsi" w:hAnsiTheme="majorHAnsi" w:cstheme="majorHAnsi"/>
        </w:rPr>
        <w:t>EVERETT &amp;</w:t>
      </w:r>
      <w:r w:rsidRPr="00486B2E">
        <w:rPr>
          <w:rFonts w:asciiTheme="majorHAnsi" w:hAnsiTheme="majorHAnsi" w:cstheme="majorHAnsi"/>
        </w:rPr>
        <w:t xml:space="preserve"> LAURA </w:t>
      </w:r>
      <w:r w:rsidRPr="00486B2E">
        <w:rPr>
          <w:rStyle w:val="Heading4Char"/>
          <w:rFonts w:asciiTheme="majorHAnsi" w:hAnsiTheme="majorHAnsi" w:cstheme="majorHAnsi"/>
        </w:rPr>
        <w:t>BARRÓN-LÓPEZ, 9-16</w:t>
      </w:r>
      <w:r w:rsidRPr="00486B2E">
        <w:rPr>
          <w:rFonts w:asciiTheme="majorHAnsi" w:hAnsiTheme="majorHAnsi" w:cstheme="majorHAnsi"/>
        </w:rPr>
        <w:t>-2021, "Dems call in big gun as they face huge Hill tests," POLITICO, https://www.politico.com/news/2021/09/16/biden-influence-capitol-democrats-511952</w:t>
      </w:r>
    </w:p>
    <w:p w14:paraId="1FF4D8B0" w14:textId="77777777" w:rsidR="006D7F92" w:rsidRPr="00486B2E" w:rsidRDefault="006D7F92" w:rsidP="006D7F92">
      <w:pPr>
        <w:rPr>
          <w:rStyle w:val="StyleUnderline"/>
          <w:rFonts w:asciiTheme="majorHAnsi" w:hAnsiTheme="majorHAnsi" w:cstheme="majorHAnsi"/>
        </w:rPr>
      </w:pPr>
      <w:r w:rsidRPr="00486B2E">
        <w:rPr>
          <w:rStyle w:val="StyleUnderline"/>
          <w:rFonts w:asciiTheme="majorHAnsi" w:hAnsiTheme="majorHAnsi" w:cstheme="majorHAnsi"/>
        </w:rPr>
        <w:t xml:space="preserve">The </w:t>
      </w:r>
      <w:r w:rsidRPr="006D7F92">
        <w:rPr>
          <w:rStyle w:val="StyleUnderline"/>
          <w:rFonts w:asciiTheme="majorHAnsi" w:hAnsiTheme="majorHAnsi" w:cstheme="majorHAnsi"/>
          <w:highlight w:val="cyan"/>
        </w:rPr>
        <w:t>next few months will push</w:t>
      </w:r>
      <w:r w:rsidRPr="00486B2E">
        <w:rPr>
          <w:rFonts w:asciiTheme="majorHAnsi" w:hAnsiTheme="majorHAnsi" w:cstheme="majorHAnsi"/>
        </w:rPr>
        <w:t xml:space="preserve"> President Joe </w:t>
      </w:r>
      <w:r w:rsidRPr="006D7F92">
        <w:rPr>
          <w:rStyle w:val="StyleUnderline"/>
          <w:rFonts w:asciiTheme="majorHAnsi" w:hAnsiTheme="majorHAnsi" w:cstheme="majorHAnsi"/>
          <w:highlight w:val="cyan"/>
        </w:rPr>
        <w:t>Biden to wield</w:t>
      </w:r>
      <w:r w:rsidRPr="00486B2E">
        <w:rPr>
          <w:rStyle w:val="StyleUnderline"/>
          <w:rFonts w:asciiTheme="majorHAnsi" w:hAnsiTheme="majorHAnsi" w:cstheme="majorHAnsi"/>
        </w:rPr>
        <w:t xml:space="preserve"> every drop of his </w:t>
      </w:r>
      <w:r w:rsidRPr="006D7F92">
        <w:rPr>
          <w:rStyle w:val="StyleUnderline"/>
          <w:rFonts w:asciiTheme="majorHAnsi" w:hAnsiTheme="majorHAnsi" w:cstheme="majorHAnsi"/>
          <w:highlight w:val="cyan"/>
        </w:rPr>
        <w:t>influence over Congress</w:t>
      </w:r>
      <w:r w:rsidRPr="00486B2E">
        <w:rPr>
          <w:rStyle w:val="StyleUnderline"/>
          <w:rFonts w:asciiTheme="majorHAnsi" w:hAnsiTheme="majorHAnsi" w:cstheme="majorHAnsi"/>
        </w:rPr>
        <w:t>.</w:t>
      </w:r>
    </w:p>
    <w:p w14:paraId="0F298832" w14:textId="77777777" w:rsidR="006D7F92" w:rsidRPr="00486B2E" w:rsidRDefault="006D7F92" w:rsidP="006D7F92">
      <w:pPr>
        <w:rPr>
          <w:rFonts w:asciiTheme="majorHAnsi" w:hAnsiTheme="majorHAnsi" w:cstheme="majorHAnsi"/>
        </w:rPr>
      </w:pPr>
      <w:r w:rsidRPr="006D7F92">
        <w:rPr>
          <w:rStyle w:val="StyleUnderline"/>
          <w:rFonts w:asciiTheme="majorHAnsi" w:hAnsiTheme="majorHAnsi" w:cstheme="majorHAnsi"/>
          <w:highlight w:val="cyan"/>
        </w:rPr>
        <w:t>Dem</w:t>
      </w:r>
      <w:r w:rsidRPr="00486B2E">
        <w:rPr>
          <w:rStyle w:val="StyleUnderline"/>
          <w:rFonts w:asciiTheme="majorHAnsi" w:hAnsiTheme="majorHAnsi" w:cstheme="majorHAnsi"/>
        </w:rPr>
        <w:t>ocrat</w:t>
      </w:r>
      <w:r w:rsidRPr="006D7F92">
        <w:rPr>
          <w:rStyle w:val="StyleUnderline"/>
          <w:rFonts w:asciiTheme="majorHAnsi" w:hAnsiTheme="majorHAnsi" w:cstheme="majorHAnsi"/>
          <w:highlight w:val="cyan"/>
        </w:rPr>
        <w:t>s</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are</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plunging</w:t>
      </w:r>
      <w:r w:rsidRPr="00486B2E">
        <w:rPr>
          <w:rStyle w:val="StyleUnderline"/>
          <w:rFonts w:asciiTheme="majorHAnsi" w:hAnsiTheme="majorHAnsi" w:cstheme="majorHAnsi"/>
        </w:rPr>
        <w:t xml:space="preserve"> into </w:t>
      </w:r>
      <w:r w:rsidRPr="006D7F92">
        <w:rPr>
          <w:rStyle w:val="StyleUnderline"/>
          <w:rFonts w:asciiTheme="majorHAnsi" w:hAnsiTheme="majorHAnsi" w:cstheme="majorHAnsi"/>
          <w:highlight w:val="cyan"/>
        </w:rPr>
        <w:t>messy</w:t>
      </w:r>
      <w:r w:rsidRPr="00486B2E">
        <w:rPr>
          <w:rStyle w:val="StyleUnderline"/>
          <w:rFonts w:asciiTheme="majorHAnsi" w:hAnsiTheme="majorHAnsi" w:cstheme="majorHAnsi"/>
        </w:rPr>
        <w:t xml:space="preserve"> internal </w:t>
      </w:r>
      <w:r w:rsidRPr="006D7F92">
        <w:rPr>
          <w:rStyle w:val="StyleUnderline"/>
          <w:rFonts w:asciiTheme="majorHAnsi" w:hAnsiTheme="majorHAnsi" w:cstheme="majorHAnsi"/>
          <w:highlight w:val="cyan"/>
        </w:rPr>
        <w:t>debates</w:t>
      </w:r>
      <w:r w:rsidRPr="00486B2E">
        <w:rPr>
          <w:rFonts w:asciiTheme="majorHAnsi" w:hAnsiTheme="majorHAnsi" w:cstheme="majorHAnsi"/>
        </w:rPr>
        <w:t xml:space="preserve"> over social programs from </w:t>
      </w:r>
      <w:proofErr w:type="gramStart"/>
      <w:r w:rsidRPr="00486B2E">
        <w:rPr>
          <w:rFonts w:asciiTheme="majorHAnsi" w:hAnsiTheme="majorHAnsi" w:cstheme="majorHAnsi"/>
        </w:rPr>
        <w:t>child care</w:t>
      </w:r>
      <w:proofErr w:type="gramEnd"/>
      <w:r w:rsidRPr="00486B2E">
        <w:rPr>
          <w:rFonts w:asciiTheme="majorHAnsi" w:hAnsiTheme="majorHAnsi" w:cstheme="majorHAnsi"/>
        </w:rPr>
        <w:t xml:space="preserve"> to drug pricing </w:t>
      </w:r>
      <w:r w:rsidRPr="006D7F92">
        <w:rPr>
          <w:rStyle w:val="StyleUnderline"/>
          <w:rFonts w:asciiTheme="majorHAnsi" w:hAnsiTheme="majorHAnsi" w:cstheme="majorHAnsi"/>
          <w:highlight w:val="cyan"/>
        </w:rPr>
        <w:t>as they</w:t>
      </w:r>
      <w:r w:rsidRPr="00486B2E">
        <w:rPr>
          <w:rStyle w:val="StyleUnderline"/>
          <w:rFonts w:asciiTheme="majorHAnsi" w:hAnsiTheme="majorHAnsi" w:cstheme="majorHAnsi"/>
        </w:rPr>
        <w:t xml:space="preserve"> try to </w:t>
      </w:r>
      <w:r w:rsidRPr="006D7F92">
        <w:rPr>
          <w:rStyle w:val="StyleUnderline"/>
          <w:rFonts w:asciiTheme="majorHAnsi" w:hAnsiTheme="majorHAnsi" w:cstheme="majorHAnsi"/>
          <w:highlight w:val="cyan"/>
        </w:rPr>
        <w:t>beat back</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GOP</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resistance</w:t>
      </w:r>
      <w:r w:rsidRPr="00486B2E">
        <w:rPr>
          <w:rFonts w:asciiTheme="majorHAnsi" w:hAnsiTheme="majorHAnsi" w:cstheme="majorHAnsi"/>
        </w:rPr>
        <w:t xml:space="preserve"> on voting rights while steering the United States away from economic catastrophe. And </w:t>
      </w:r>
      <w:proofErr w:type="gramStart"/>
      <w:r w:rsidRPr="00486B2E">
        <w:rPr>
          <w:rFonts w:asciiTheme="majorHAnsi" w:hAnsiTheme="majorHAnsi" w:cstheme="majorHAnsi"/>
        </w:rPr>
        <w:t>in order to</w:t>
      </w:r>
      <w:proofErr w:type="gramEnd"/>
      <w:r w:rsidRPr="00486B2E">
        <w:rPr>
          <w:rFonts w:asciiTheme="majorHAnsi" w:hAnsiTheme="majorHAnsi" w:cstheme="majorHAnsi"/>
        </w:rPr>
        <w:t xml:space="preserve"> avert a government shutdown, avoid a debt default and fight </w:t>
      </w:r>
      <w:r w:rsidRPr="00486B2E">
        <w:rPr>
          <w:rFonts w:asciiTheme="majorHAnsi" w:hAnsiTheme="majorHAnsi" w:cstheme="majorHAnsi"/>
        </w:rPr>
        <w:lastRenderedPageBreak/>
        <w:t>ballot access restrictions passed in some GOP states, Democratic lawmakers are urging Biden to get more directly involved.</w:t>
      </w:r>
    </w:p>
    <w:p w14:paraId="475A98BE"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Senate Majority Whip Dick Durbin said that Biden, “more than anyone,” maintains sway over his caucus’s 50 members: “There is no comparable political force to a president, and specifically Joe Biden at this moment.”</w:t>
      </w:r>
    </w:p>
    <w:p w14:paraId="79A27BCC" w14:textId="77777777" w:rsidR="006D7F92" w:rsidRPr="00486B2E" w:rsidRDefault="006D7F92" w:rsidP="006D7F92">
      <w:pPr>
        <w:rPr>
          <w:rFonts w:asciiTheme="majorHAnsi" w:hAnsiTheme="majorHAnsi" w:cstheme="majorHAnsi"/>
        </w:rPr>
      </w:pPr>
      <w:r w:rsidRPr="006D7F92">
        <w:rPr>
          <w:rStyle w:val="StyleUnderline"/>
          <w:rFonts w:asciiTheme="majorHAnsi" w:hAnsiTheme="majorHAnsi" w:cstheme="majorHAnsi"/>
          <w:highlight w:val="cyan"/>
        </w:rPr>
        <w:t>Biden appears</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to be</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answering</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the</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call</w:t>
      </w:r>
      <w:r w:rsidRPr="00486B2E">
        <w:rPr>
          <w:rStyle w:val="StyleUnderline"/>
          <w:rFonts w:asciiTheme="majorHAnsi" w:hAnsiTheme="majorHAnsi" w:cstheme="majorHAnsi"/>
        </w:rPr>
        <w:t>.</w:t>
      </w:r>
      <w:r w:rsidRPr="00486B2E">
        <w:rPr>
          <w:rFonts w:asciiTheme="majorHAnsi" w:hAnsiTheme="majorHAnsi" w:cstheme="majorHAnsi"/>
        </w:rPr>
        <w:t xml:space="preserve"> </w:t>
      </w:r>
      <w:r w:rsidRPr="00486B2E">
        <w:rPr>
          <w:rStyle w:val="StyleUnderline"/>
          <w:rFonts w:asciiTheme="majorHAnsi" w:hAnsiTheme="majorHAnsi" w:cstheme="majorHAnsi"/>
        </w:rPr>
        <w:t>The president is getting increasingly involved in Congress’ chaotic fall session</w:t>
      </w:r>
      <w:r w:rsidRPr="00486B2E">
        <w:rPr>
          <w:rFonts w:asciiTheme="majorHAnsi" w:hAnsiTheme="majorHAnsi" w:cstheme="majorHAnsi"/>
        </w:rPr>
        <w:t xml:space="preserve"> as he battles sagging approval ratings, heightened concerns around the pandemic and some internal criticism over his withdrawal from Afghanistan. On Thursday, he'll speak to Senate Majority Leader Chuck Schumer and Speaker Nancy Pelosi ahead of a critical week for funding the government and lifting the debt ceiling.</w:t>
      </w:r>
    </w:p>
    <w:p w14:paraId="69744BF3"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2D929972"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w:t>
      </w:r>
      <w:r w:rsidRPr="006D7F92">
        <w:rPr>
          <w:rStyle w:val="StyleUnderline"/>
          <w:rFonts w:asciiTheme="majorHAnsi" w:hAnsiTheme="majorHAnsi" w:cstheme="majorHAnsi"/>
          <w:highlight w:val="cyan"/>
        </w:rPr>
        <w:t>I have</w:t>
      </w:r>
      <w:r w:rsidRPr="00486B2E">
        <w:rPr>
          <w:rStyle w:val="StyleUnderline"/>
          <w:rFonts w:asciiTheme="majorHAnsi" w:hAnsiTheme="majorHAnsi" w:cstheme="majorHAnsi"/>
        </w:rPr>
        <w:t xml:space="preserve"> full </w:t>
      </w:r>
      <w:r w:rsidRPr="00486B2E">
        <w:rPr>
          <w:rFonts w:asciiTheme="majorHAnsi" w:hAnsiTheme="majorHAnsi" w:cstheme="majorHAnsi"/>
        </w:rPr>
        <w:t xml:space="preserve">faith and </w:t>
      </w:r>
      <w:r w:rsidRPr="006D7F92">
        <w:rPr>
          <w:rStyle w:val="StyleUnderline"/>
          <w:rFonts w:asciiTheme="majorHAnsi" w:hAnsiTheme="majorHAnsi" w:cstheme="majorHAnsi"/>
          <w:highlight w:val="cyan"/>
        </w:rPr>
        <w:t>confidence</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in</w:t>
      </w:r>
      <w:r w:rsidRPr="00486B2E">
        <w:rPr>
          <w:rFonts w:asciiTheme="majorHAnsi" w:hAnsiTheme="majorHAnsi" w:cstheme="majorHAnsi"/>
        </w:rPr>
        <w:t xml:space="preserve"> Joe </w:t>
      </w:r>
      <w:r w:rsidRPr="006D7F92">
        <w:rPr>
          <w:rStyle w:val="StyleUnderline"/>
          <w:rFonts w:asciiTheme="majorHAnsi" w:hAnsiTheme="majorHAnsi" w:cstheme="majorHAnsi"/>
          <w:highlight w:val="cyan"/>
        </w:rPr>
        <w:t>Biden</w:t>
      </w:r>
      <w:r w:rsidRPr="00486B2E">
        <w:rPr>
          <w:rStyle w:val="StyleUnderline"/>
          <w:rFonts w:asciiTheme="majorHAnsi" w:hAnsiTheme="majorHAnsi" w:cstheme="majorHAnsi"/>
        </w:rPr>
        <w:t xml:space="preserve"> in all of this,” said</w:t>
      </w:r>
      <w:r w:rsidRPr="00486B2E">
        <w:rPr>
          <w:rFonts w:asciiTheme="majorHAnsi" w:hAnsiTheme="majorHAnsi" w:cstheme="majorHAnsi"/>
        </w:rPr>
        <w:t xml:space="preserve"> House </w:t>
      </w:r>
      <w:r w:rsidRPr="00486B2E">
        <w:rPr>
          <w:rStyle w:val="StyleUnderline"/>
          <w:rFonts w:asciiTheme="majorHAnsi" w:hAnsiTheme="majorHAnsi" w:cstheme="majorHAnsi"/>
        </w:rPr>
        <w:t>Majority Whip</w:t>
      </w:r>
      <w:r w:rsidRPr="00486B2E">
        <w:rPr>
          <w:rFonts w:asciiTheme="majorHAnsi" w:hAnsiTheme="majorHAnsi" w:cstheme="majorHAnsi"/>
        </w:rPr>
        <w:t xml:space="preserve"> Jim </w:t>
      </w:r>
      <w:r w:rsidRPr="00486B2E">
        <w:rPr>
          <w:rStyle w:val="StyleUnderline"/>
          <w:rFonts w:asciiTheme="majorHAnsi" w:hAnsiTheme="majorHAnsi" w:cstheme="majorHAnsi"/>
        </w:rPr>
        <w:t>Clyburn</w:t>
      </w:r>
      <w:r w:rsidRPr="00486B2E">
        <w:rPr>
          <w:rFonts w:asciiTheme="majorHAnsi" w:hAnsiTheme="majorHAnsi" w:cstheme="majorHAnsi"/>
        </w:rPr>
        <w:t>, who's pressed Biden to endorse a filibuster carve out for voting rights legislation. “</w:t>
      </w:r>
      <w:r w:rsidRPr="00486B2E">
        <w:rPr>
          <w:rStyle w:val="StyleUnderline"/>
          <w:rFonts w:asciiTheme="majorHAnsi" w:hAnsiTheme="majorHAnsi" w:cstheme="majorHAnsi"/>
        </w:rPr>
        <w:t>He is working this</w:t>
      </w:r>
      <w:r w:rsidRPr="00486B2E">
        <w:rPr>
          <w:rFonts w:asciiTheme="majorHAnsi" w:hAnsiTheme="majorHAnsi" w:cstheme="majorHAnsi"/>
        </w:rPr>
        <w:t xml:space="preserve"> … and that’s how it should be.”</w:t>
      </w:r>
    </w:p>
    <w:p w14:paraId="6C158107" w14:textId="77777777" w:rsidR="006D7F92" w:rsidRPr="00486B2E" w:rsidRDefault="006D7F92" w:rsidP="006D7F92">
      <w:pPr>
        <w:rPr>
          <w:rFonts w:asciiTheme="majorHAnsi" w:hAnsiTheme="majorHAnsi" w:cstheme="majorHAnsi"/>
        </w:rPr>
      </w:pPr>
      <w:r w:rsidRPr="00486B2E">
        <w:rPr>
          <w:rStyle w:val="StyleUnderline"/>
          <w:rFonts w:asciiTheme="majorHAnsi" w:hAnsiTheme="majorHAnsi" w:cstheme="majorHAnsi"/>
        </w:rPr>
        <w:t>Biden met with two key Dem</w:t>
      </w:r>
      <w:r w:rsidRPr="00486B2E">
        <w:rPr>
          <w:rFonts w:asciiTheme="majorHAnsi" w:hAnsiTheme="majorHAnsi" w:cstheme="majorHAnsi"/>
        </w:rPr>
        <w:t xml:space="preserve">ocratic </w:t>
      </w:r>
      <w:r w:rsidRPr="00486B2E">
        <w:rPr>
          <w:rStyle w:val="StyleUnderline"/>
          <w:rFonts w:asciiTheme="majorHAnsi" w:hAnsiTheme="majorHAnsi" w:cstheme="majorHAnsi"/>
        </w:rPr>
        <w:t>holdouts on his domestic spending agenda</w:t>
      </w:r>
      <w:r w:rsidRPr="00486B2E">
        <w:rPr>
          <w:rFonts w:asciiTheme="majorHAnsi" w:hAnsiTheme="majorHAnsi" w:cstheme="majorHAnsi"/>
        </w:rPr>
        <w:t xml:space="preserve"> on Wednesday, </w:t>
      </w:r>
      <w:r w:rsidRPr="00486B2E">
        <w:rPr>
          <w:rStyle w:val="StyleUnderline"/>
          <w:rFonts w:asciiTheme="majorHAnsi" w:hAnsiTheme="majorHAnsi" w:cstheme="majorHAnsi"/>
        </w:rPr>
        <w:t>part of a sustained push to keep</w:t>
      </w:r>
      <w:r w:rsidRPr="00486B2E">
        <w:rPr>
          <w:rFonts w:asciiTheme="majorHAnsi" w:hAnsiTheme="majorHAnsi" w:cstheme="majorHAnsi"/>
        </w:rPr>
        <w:t xml:space="preserve"> Sens. Joe </w:t>
      </w:r>
      <w:r w:rsidRPr="00486B2E">
        <w:rPr>
          <w:rStyle w:val="StyleUnderline"/>
          <w:rFonts w:asciiTheme="majorHAnsi" w:hAnsiTheme="majorHAnsi" w:cstheme="majorHAnsi"/>
        </w:rPr>
        <w:t>Manchin</w:t>
      </w:r>
      <w:r w:rsidRPr="00486B2E">
        <w:rPr>
          <w:rFonts w:asciiTheme="majorHAnsi" w:hAnsiTheme="majorHAnsi" w:cstheme="majorHAnsi"/>
        </w:rPr>
        <w:t xml:space="preserve"> (D-W.Va.) </w:t>
      </w:r>
      <w:r w:rsidRPr="00486B2E">
        <w:rPr>
          <w:rStyle w:val="StyleUnderline"/>
          <w:rFonts w:asciiTheme="majorHAnsi" w:hAnsiTheme="majorHAnsi" w:cstheme="majorHAnsi"/>
        </w:rPr>
        <w:t>and</w:t>
      </w:r>
      <w:r w:rsidRPr="00486B2E">
        <w:rPr>
          <w:rFonts w:asciiTheme="majorHAnsi" w:hAnsiTheme="majorHAnsi" w:cstheme="majorHAnsi"/>
        </w:rPr>
        <w:t xml:space="preserve"> </w:t>
      </w:r>
      <w:proofErr w:type="spellStart"/>
      <w:r w:rsidRPr="00486B2E">
        <w:rPr>
          <w:rFonts w:asciiTheme="majorHAnsi" w:hAnsiTheme="majorHAnsi" w:cstheme="majorHAnsi"/>
        </w:rPr>
        <w:t>Kyrsten</w:t>
      </w:r>
      <w:proofErr w:type="spellEnd"/>
      <w:r w:rsidRPr="00486B2E">
        <w:rPr>
          <w:rFonts w:asciiTheme="majorHAnsi" w:hAnsiTheme="majorHAnsi" w:cstheme="majorHAnsi"/>
        </w:rPr>
        <w:t xml:space="preserve"> </w:t>
      </w:r>
      <w:proofErr w:type="spellStart"/>
      <w:r w:rsidRPr="00486B2E">
        <w:rPr>
          <w:rStyle w:val="StyleUnderline"/>
          <w:rFonts w:asciiTheme="majorHAnsi" w:hAnsiTheme="majorHAnsi" w:cstheme="majorHAnsi"/>
        </w:rPr>
        <w:t>Sinema</w:t>
      </w:r>
      <w:proofErr w:type="spellEnd"/>
      <w:r w:rsidRPr="00486B2E">
        <w:rPr>
          <w:rFonts w:asciiTheme="majorHAnsi" w:hAnsiTheme="majorHAnsi" w:cstheme="majorHAnsi"/>
        </w:rPr>
        <w:t xml:space="preserve"> (D-Ariz.) </w:t>
      </w:r>
      <w:r w:rsidRPr="00486B2E">
        <w:rPr>
          <w:rStyle w:val="StyleUnderline"/>
          <w:rFonts w:asciiTheme="majorHAnsi" w:hAnsiTheme="majorHAnsi" w:cstheme="majorHAnsi"/>
        </w:rPr>
        <w:t>on board</w:t>
      </w:r>
      <w:r w:rsidRPr="00486B2E">
        <w:rPr>
          <w:rFonts w:asciiTheme="majorHAnsi" w:hAnsiTheme="majorHAnsi" w:cstheme="majorHAnsi"/>
        </w:rPr>
        <w:t xml:space="preserve"> with his legislative program. Biden’s met with </w:t>
      </w:r>
      <w:proofErr w:type="spellStart"/>
      <w:r w:rsidRPr="00486B2E">
        <w:rPr>
          <w:rFonts w:asciiTheme="majorHAnsi" w:hAnsiTheme="majorHAnsi" w:cstheme="majorHAnsi"/>
        </w:rPr>
        <w:t>Sinema</w:t>
      </w:r>
      <w:proofErr w:type="spellEnd"/>
      <w:r w:rsidRPr="00486B2E">
        <w:rPr>
          <w:rFonts w:asciiTheme="majorHAnsi" w:hAnsiTheme="majorHAnsi" w:cstheme="majorHAnsi"/>
        </w:rPr>
        <w:t xml:space="preserve"> four times this year, in addition to telephone calls made between the two, and has spoken to Manchin a similar number of times.</w:t>
      </w:r>
    </w:p>
    <w:p w14:paraId="1003E8D9"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w:t>
      </w:r>
      <w:r w:rsidRPr="006D7F92">
        <w:rPr>
          <w:rStyle w:val="StyleUnderline"/>
          <w:rFonts w:asciiTheme="majorHAnsi" w:hAnsiTheme="majorHAnsi" w:cstheme="majorHAnsi"/>
          <w:highlight w:val="cyan"/>
        </w:rPr>
        <w:t>Now is</w:t>
      </w:r>
      <w:r w:rsidRPr="00486B2E">
        <w:rPr>
          <w:rStyle w:val="StyleUnderline"/>
          <w:rFonts w:asciiTheme="majorHAnsi" w:hAnsiTheme="majorHAnsi" w:cstheme="majorHAnsi"/>
        </w:rPr>
        <w:t xml:space="preserve"> the </w:t>
      </w:r>
      <w:r w:rsidRPr="006D7F92">
        <w:rPr>
          <w:rStyle w:val="StyleUnderline"/>
          <w:rFonts w:asciiTheme="majorHAnsi" w:hAnsiTheme="majorHAnsi" w:cstheme="majorHAnsi"/>
          <w:highlight w:val="cyan"/>
        </w:rPr>
        <w:t>time</w:t>
      </w:r>
      <w:r w:rsidRPr="00486B2E">
        <w:rPr>
          <w:rStyle w:val="StyleUnderline"/>
          <w:rFonts w:asciiTheme="majorHAnsi" w:hAnsiTheme="majorHAnsi" w:cstheme="majorHAnsi"/>
        </w:rPr>
        <w:t>” for Biden to jump full-force into the reconciliation conversation</w:t>
      </w:r>
      <w:r w:rsidRPr="00486B2E">
        <w:rPr>
          <w:rFonts w:asciiTheme="majorHAnsi" w:hAnsiTheme="majorHAnsi" w:cstheme="majorHAnsi"/>
        </w:rPr>
        <w:t>, said Sen. Tim Kaine (D-Va.). And the White House made clear that Biden is diving into the series of tricky issues.</w:t>
      </w:r>
    </w:p>
    <w:p w14:paraId="010897B1"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 xml:space="preserve">Biden has no room for error- needs every bit of PC for dual track bills </w:t>
      </w:r>
    </w:p>
    <w:p w14:paraId="41B00006"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Domenico </w:t>
      </w:r>
      <w:proofErr w:type="spellStart"/>
      <w:r w:rsidRPr="00486B2E">
        <w:rPr>
          <w:rStyle w:val="Heading4Char"/>
          <w:rFonts w:asciiTheme="majorHAnsi" w:hAnsiTheme="majorHAnsi" w:cstheme="majorHAnsi"/>
        </w:rPr>
        <w:t>Montanaro</w:t>
      </w:r>
      <w:proofErr w:type="spellEnd"/>
      <w:r w:rsidRPr="00486B2E">
        <w:rPr>
          <w:rStyle w:val="Heading4Char"/>
          <w:rFonts w:asciiTheme="majorHAnsi" w:hAnsiTheme="majorHAnsi" w:cstheme="majorHAnsi"/>
        </w:rPr>
        <w:t>, 8-24</w:t>
      </w:r>
      <w:r w:rsidRPr="00486B2E">
        <w:rPr>
          <w:rFonts w:asciiTheme="majorHAnsi" w:hAnsiTheme="majorHAnsi" w:cstheme="majorHAnsi"/>
        </w:rPr>
        <w:t>-2021, "Here's How Democrats Get Their Domestic Agenda Through — And It's Not Easy," NPR.org, https://www.npr.org/2021/08/24/1027592836/heres-how-democrats-get-their-domestic-agenda-through-and-its-not-easy</w:t>
      </w:r>
    </w:p>
    <w:p w14:paraId="17FDABCB"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For </w:t>
      </w:r>
      <w:r w:rsidRPr="006D7F92">
        <w:rPr>
          <w:rStyle w:val="StyleUnderline"/>
          <w:rFonts w:asciiTheme="majorHAnsi" w:hAnsiTheme="majorHAnsi" w:cstheme="majorHAnsi"/>
          <w:highlight w:val="cyan"/>
        </w:rPr>
        <w:t>Dem</w:t>
      </w:r>
      <w:r w:rsidRPr="00486B2E">
        <w:rPr>
          <w:rFonts w:asciiTheme="majorHAnsi" w:hAnsiTheme="majorHAnsi" w:cstheme="majorHAnsi"/>
        </w:rPr>
        <w:t>ocrat</w:t>
      </w:r>
      <w:r w:rsidRPr="00486B2E">
        <w:rPr>
          <w:rStyle w:val="StyleUnderline"/>
          <w:rFonts w:asciiTheme="majorHAnsi" w:hAnsiTheme="majorHAnsi" w:cstheme="majorHAnsi"/>
        </w:rPr>
        <w:t>s</w:t>
      </w:r>
      <w:r w:rsidRPr="00486B2E">
        <w:rPr>
          <w:rFonts w:asciiTheme="majorHAnsi" w:hAnsiTheme="majorHAnsi" w:cstheme="majorHAnsi"/>
        </w:rPr>
        <w:t xml:space="preserve">, </w:t>
      </w:r>
      <w:r w:rsidRPr="006D7F92">
        <w:rPr>
          <w:rStyle w:val="StyleUnderline"/>
          <w:rFonts w:asciiTheme="majorHAnsi" w:hAnsiTheme="majorHAnsi" w:cstheme="majorHAnsi"/>
          <w:highlight w:val="cyan"/>
        </w:rPr>
        <w:t>getting</w:t>
      </w:r>
      <w:r w:rsidRPr="00486B2E">
        <w:rPr>
          <w:rFonts w:asciiTheme="majorHAnsi" w:hAnsiTheme="majorHAnsi" w:cstheme="majorHAnsi"/>
        </w:rPr>
        <w:t xml:space="preserve"> </w:t>
      </w:r>
      <w:r w:rsidRPr="006D7F92">
        <w:rPr>
          <w:rStyle w:val="StyleUnderline"/>
          <w:rFonts w:asciiTheme="majorHAnsi" w:hAnsiTheme="majorHAnsi" w:cstheme="majorHAnsi"/>
          <w:highlight w:val="cyan"/>
        </w:rPr>
        <w:t>their</w:t>
      </w:r>
      <w:r w:rsidRPr="00486B2E">
        <w:rPr>
          <w:rFonts w:asciiTheme="majorHAnsi" w:hAnsiTheme="majorHAnsi" w:cstheme="majorHAnsi"/>
        </w:rPr>
        <w:t xml:space="preserve"> historic </w:t>
      </w:r>
      <w:r w:rsidRPr="006D7F92">
        <w:rPr>
          <w:rStyle w:val="StyleUnderline"/>
          <w:rFonts w:asciiTheme="majorHAnsi" w:hAnsiTheme="majorHAnsi" w:cstheme="majorHAnsi"/>
          <w:highlight w:val="cyan"/>
        </w:rPr>
        <w:t>domestic agenda</w:t>
      </w:r>
      <w:r w:rsidRPr="00486B2E">
        <w:rPr>
          <w:rFonts w:asciiTheme="majorHAnsi" w:hAnsiTheme="majorHAnsi" w:cstheme="majorHAnsi"/>
        </w:rPr>
        <w:t xml:space="preserve"> done </w:t>
      </w:r>
      <w:r w:rsidRPr="00486B2E">
        <w:rPr>
          <w:rStyle w:val="StyleUnderline"/>
          <w:rFonts w:asciiTheme="majorHAnsi" w:hAnsiTheme="majorHAnsi" w:cstheme="majorHAnsi"/>
        </w:rPr>
        <w:t xml:space="preserve">was </w:t>
      </w:r>
      <w:r w:rsidRPr="006D7F92">
        <w:rPr>
          <w:rStyle w:val="StyleUnderline"/>
          <w:rFonts w:asciiTheme="majorHAnsi" w:hAnsiTheme="majorHAnsi" w:cstheme="majorHAnsi"/>
          <w:highlight w:val="cyan"/>
        </w:rPr>
        <w:t>already</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going</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to be</w:t>
      </w:r>
      <w:r w:rsidRPr="00486B2E">
        <w:rPr>
          <w:rStyle w:val="StyleUnderline"/>
          <w:rFonts w:asciiTheme="majorHAnsi" w:hAnsiTheme="majorHAnsi" w:cstheme="majorHAnsi"/>
        </w:rPr>
        <w:t xml:space="preserve"> a </w:t>
      </w:r>
      <w:r w:rsidRPr="006D7F92">
        <w:rPr>
          <w:rStyle w:val="StyleUnderline"/>
          <w:rFonts w:asciiTheme="majorHAnsi" w:hAnsiTheme="majorHAnsi" w:cstheme="majorHAnsi"/>
          <w:highlight w:val="cyan"/>
        </w:rPr>
        <w:t>tough</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needle</w:t>
      </w:r>
      <w:r w:rsidRPr="00486B2E">
        <w:rPr>
          <w:rStyle w:val="StyleUnderline"/>
          <w:rFonts w:asciiTheme="majorHAnsi" w:hAnsiTheme="majorHAnsi" w:cstheme="majorHAnsi"/>
        </w:rPr>
        <w:t xml:space="preserve"> to thread, with a narrowly divided Congress and tensions within the party</w:t>
      </w:r>
      <w:r w:rsidRPr="00486B2E">
        <w:rPr>
          <w:rFonts w:asciiTheme="majorHAnsi" w:hAnsiTheme="majorHAnsi" w:cstheme="majorHAnsi"/>
        </w:rPr>
        <w:t xml:space="preserve"> itself.</w:t>
      </w:r>
    </w:p>
    <w:p w14:paraId="79B43FDE" w14:textId="77777777" w:rsidR="006D7F92" w:rsidRPr="00486B2E" w:rsidRDefault="006D7F92" w:rsidP="006D7F92">
      <w:pPr>
        <w:rPr>
          <w:rStyle w:val="StyleUnderline"/>
          <w:rFonts w:asciiTheme="majorHAnsi" w:hAnsiTheme="majorHAnsi" w:cstheme="majorHAnsi"/>
        </w:rPr>
      </w:pPr>
      <w:r w:rsidRPr="00486B2E">
        <w:rPr>
          <w:rFonts w:asciiTheme="majorHAnsi" w:hAnsiTheme="majorHAnsi" w:cstheme="majorHAnsi"/>
        </w:rPr>
        <w:t xml:space="preserve">But now, because of the resurgent coronavirus due to the delta variant and the chaotic U.S. withdrawal in Afghanistan, President </w:t>
      </w:r>
      <w:r w:rsidRPr="006D7F92">
        <w:rPr>
          <w:rStyle w:val="StyleUnderline"/>
          <w:rFonts w:asciiTheme="majorHAnsi" w:hAnsiTheme="majorHAnsi" w:cstheme="majorHAnsi"/>
          <w:highlight w:val="cyan"/>
        </w:rPr>
        <w:t>Biden's</w:t>
      </w:r>
      <w:r w:rsidRPr="00486B2E">
        <w:rPr>
          <w:rFonts w:asciiTheme="majorHAnsi" w:hAnsiTheme="majorHAnsi" w:cstheme="majorHAnsi"/>
        </w:rPr>
        <w:t xml:space="preserve"> approval rating has dropped. His reduced </w:t>
      </w:r>
      <w:r w:rsidRPr="006D7F92">
        <w:rPr>
          <w:rStyle w:val="StyleUnderline"/>
          <w:rFonts w:asciiTheme="majorHAnsi" w:hAnsiTheme="majorHAnsi" w:cstheme="majorHAnsi"/>
          <w:highlight w:val="cyan"/>
        </w:rPr>
        <w:t>influence</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and</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p</w:t>
      </w:r>
      <w:r w:rsidRPr="00486B2E">
        <w:rPr>
          <w:rStyle w:val="StyleUnderline"/>
          <w:rFonts w:asciiTheme="majorHAnsi" w:hAnsiTheme="majorHAnsi" w:cstheme="majorHAnsi"/>
        </w:rPr>
        <w:t xml:space="preserve">olitical </w:t>
      </w:r>
      <w:r w:rsidRPr="006D7F92">
        <w:rPr>
          <w:rStyle w:val="StyleUnderline"/>
          <w:rFonts w:asciiTheme="majorHAnsi" w:hAnsiTheme="majorHAnsi" w:cstheme="majorHAnsi"/>
          <w:highlight w:val="cyan"/>
        </w:rPr>
        <w:t>c</w:t>
      </w:r>
      <w:r w:rsidRPr="00486B2E">
        <w:rPr>
          <w:rStyle w:val="StyleUnderline"/>
          <w:rFonts w:asciiTheme="majorHAnsi" w:hAnsiTheme="majorHAnsi" w:cstheme="majorHAnsi"/>
        </w:rPr>
        <w:t xml:space="preserve">apital </w:t>
      </w:r>
      <w:r w:rsidRPr="006D7F92">
        <w:rPr>
          <w:rStyle w:val="StyleUnderline"/>
          <w:rFonts w:asciiTheme="majorHAnsi" w:hAnsiTheme="majorHAnsi" w:cstheme="majorHAnsi"/>
          <w:highlight w:val="cyan"/>
        </w:rPr>
        <w:t>don't</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leave</w:t>
      </w:r>
      <w:r w:rsidRPr="00486B2E">
        <w:rPr>
          <w:rStyle w:val="StyleUnderline"/>
          <w:rFonts w:asciiTheme="majorHAnsi" w:hAnsiTheme="majorHAnsi" w:cstheme="majorHAnsi"/>
        </w:rPr>
        <w:t xml:space="preserve"> much </w:t>
      </w:r>
      <w:r w:rsidRPr="006D7F92">
        <w:rPr>
          <w:rStyle w:val="StyleUnderline"/>
          <w:rFonts w:asciiTheme="majorHAnsi" w:hAnsiTheme="majorHAnsi" w:cstheme="majorHAnsi"/>
          <w:highlight w:val="cyan"/>
        </w:rPr>
        <w:t>room for error</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on items that</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might</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be difficult</w:t>
      </w:r>
      <w:r w:rsidRPr="00486B2E">
        <w:rPr>
          <w:rStyle w:val="StyleUnderline"/>
          <w:rFonts w:asciiTheme="majorHAnsi" w:hAnsiTheme="majorHAnsi" w:cstheme="majorHAnsi"/>
        </w:rPr>
        <w:t xml:space="preserve"> to get through Congress.</w:t>
      </w:r>
    </w:p>
    <w:p w14:paraId="13031F89" w14:textId="77777777" w:rsidR="006D7F92" w:rsidRPr="00486B2E" w:rsidRDefault="006D7F92" w:rsidP="006D7F92">
      <w:pPr>
        <w:rPr>
          <w:rFonts w:asciiTheme="majorHAnsi" w:hAnsiTheme="majorHAnsi" w:cstheme="majorHAnsi"/>
        </w:rPr>
      </w:pPr>
      <w:r w:rsidRPr="00486B2E">
        <w:rPr>
          <w:rFonts w:asciiTheme="majorHAnsi" w:hAnsiTheme="majorHAnsi" w:cstheme="majorHAnsi"/>
        </w:rPr>
        <w:t xml:space="preserve">And </w:t>
      </w:r>
      <w:r w:rsidRPr="00486B2E">
        <w:rPr>
          <w:rStyle w:val="StyleUnderline"/>
          <w:rFonts w:asciiTheme="majorHAnsi" w:hAnsiTheme="majorHAnsi" w:cstheme="majorHAnsi"/>
        </w:rPr>
        <w:t xml:space="preserve">it </w:t>
      </w:r>
      <w:r w:rsidRPr="006D7F92">
        <w:rPr>
          <w:rStyle w:val="StyleUnderline"/>
          <w:rFonts w:asciiTheme="majorHAnsi" w:hAnsiTheme="majorHAnsi" w:cstheme="majorHAnsi"/>
          <w:highlight w:val="cyan"/>
        </w:rPr>
        <w:t>doesn't</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get</w:t>
      </w:r>
      <w:r w:rsidRPr="00486B2E">
        <w:rPr>
          <w:rStyle w:val="StyleUnderline"/>
          <w:rFonts w:asciiTheme="majorHAnsi" w:hAnsiTheme="majorHAnsi" w:cstheme="majorHAnsi"/>
        </w:rPr>
        <w:t xml:space="preserve"> much </w:t>
      </w:r>
      <w:r w:rsidRPr="006D7F92">
        <w:rPr>
          <w:rStyle w:val="StyleUnderline"/>
          <w:rFonts w:asciiTheme="majorHAnsi" w:hAnsiTheme="majorHAnsi" w:cstheme="majorHAnsi"/>
          <w:highlight w:val="cyan"/>
        </w:rPr>
        <w:t>more challenging</w:t>
      </w:r>
      <w:r w:rsidRPr="00486B2E">
        <w:rPr>
          <w:rStyle w:val="StyleUnderline"/>
          <w:rFonts w:asciiTheme="majorHAnsi" w:hAnsiTheme="majorHAnsi" w:cstheme="majorHAnsi"/>
        </w:rPr>
        <w:t xml:space="preserve"> </w:t>
      </w:r>
      <w:r w:rsidRPr="006D7F92">
        <w:rPr>
          <w:rStyle w:val="StyleUnderline"/>
          <w:rFonts w:asciiTheme="majorHAnsi" w:hAnsiTheme="majorHAnsi" w:cstheme="majorHAnsi"/>
          <w:highlight w:val="cyan"/>
        </w:rPr>
        <w:t>than</w:t>
      </w:r>
      <w:r w:rsidRPr="00486B2E">
        <w:rPr>
          <w:rStyle w:val="StyleUnderline"/>
          <w:rFonts w:asciiTheme="majorHAnsi" w:hAnsiTheme="majorHAnsi" w:cstheme="majorHAnsi"/>
        </w:rPr>
        <w:t xml:space="preserve"> the path Democratic </w:t>
      </w:r>
      <w:r w:rsidRPr="006D7F92">
        <w:rPr>
          <w:rStyle w:val="StyleUnderline"/>
          <w:rFonts w:asciiTheme="majorHAnsi" w:hAnsiTheme="majorHAnsi" w:cstheme="majorHAnsi"/>
          <w:highlight w:val="cyan"/>
        </w:rPr>
        <w:t>leaders</w:t>
      </w:r>
      <w:r w:rsidRPr="00486B2E">
        <w:rPr>
          <w:rStyle w:val="StyleUnderline"/>
          <w:rFonts w:asciiTheme="majorHAnsi" w:hAnsiTheme="majorHAnsi" w:cstheme="majorHAnsi"/>
        </w:rPr>
        <w:t xml:space="preserve"> are </w:t>
      </w:r>
      <w:r w:rsidRPr="006D7F92">
        <w:rPr>
          <w:rStyle w:val="StyleUnderline"/>
          <w:rFonts w:asciiTheme="majorHAnsi" w:hAnsiTheme="majorHAnsi" w:cstheme="majorHAnsi"/>
          <w:highlight w:val="cyan"/>
        </w:rPr>
        <w:t>going down</w:t>
      </w:r>
      <w:r w:rsidRPr="00486B2E">
        <w:rPr>
          <w:rStyle w:val="StyleUnderline"/>
          <w:rFonts w:asciiTheme="majorHAnsi" w:hAnsiTheme="majorHAnsi" w:cstheme="majorHAnsi"/>
        </w:rPr>
        <w:t xml:space="preserve">, pushing dual-track, multitrillion-dollar </w:t>
      </w:r>
      <w:r w:rsidRPr="006D7F92">
        <w:rPr>
          <w:rStyle w:val="StyleUnderline"/>
          <w:rFonts w:asciiTheme="majorHAnsi" w:hAnsiTheme="majorHAnsi" w:cstheme="majorHAnsi"/>
          <w:highlight w:val="cyan"/>
        </w:rPr>
        <w:t>pieces of legislation</w:t>
      </w:r>
      <w:r w:rsidRPr="00486B2E">
        <w:rPr>
          <w:rFonts w:asciiTheme="majorHAnsi" w:hAnsiTheme="majorHAnsi" w:cstheme="majorHAnsi"/>
        </w:rPr>
        <w:t xml:space="preserve"> — a $1 trillion </w:t>
      </w:r>
      <w:r w:rsidRPr="00486B2E">
        <w:rPr>
          <w:rStyle w:val="StyleUnderline"/>
          <w:rFonts w:asciiTheme="majorHAnsi" w:hAnsiTheme="majorHAnsi" w:cstheme="majorHAnsi"/>
        </w:rPr>
        <w:t>infrastructure</w:t>
      </w:r>
      <w:r w:rsidRPr="00486B2E">
        <w:rPr>
          <w:rFonts w:asciiTheme="majorHAnsi" w:hAnsiTheme="majorHAnsi" w:cstheme="majorHAnsi"/>
        </w:rPr>
        <w:t xml:space="preserve"> bill </w:t>
      </w:r>
      <w:r w:rsidRPr="00486B2E">
        <w:rPr>
          <w:rStyle w:val="StyleUnderline"/>
          <w:rFonts w:asciiTheme="majorHAnsi" w:hAnsiTheme="majorHAnsi" w:cstheme="majorHAnsi"/>
        </w:rPr>
        <w:t>and</w:t>
      </w:r>
      <w:r w:rsidRPr="00486B2E">
        <w:rPr>
          <w:rFonts w:asciiTheme="majorHAnsi" w:hAnsiTheme="majorHAnsi" w:cstheme="majorHAnsi"/>
        </w:rPr>
        <w:t xml:space="preserve"> a </w:t>
      </w:r>
      <w:r w:rsidRPr="00486B2E">
        <w:rPr>
          <w:rStyle w:val="StyleUnderline"/>
          <w:rFonts w:asciiTheme="majorHAnsi" w:hAnsiTheme="majorHAnsi" w:cstheme="majorHAnsi"/>
        </w:rPr>
        <w:t>budget</w:t>
      </w:r>
      <w:r w:rsidRPr="00486B2E">
        <w:rPr>
          <w:rFonts w:asciiTheme="majorHAnsi" w:hAnsiTheme="majorHAnsi" w:cstheme="majorHAnsi"/>
        </w:rPr>
        <w:t xml:space="preserve"> plan that could be $3.5 trillion.</w:t>
      </w:r>
    </w:p>
    <w:p w14:paraId="79DD9638" w14:textId="77777777" w:rsidR="006D7F92" w:rsidRPr="00486B2E" w:rsidRDefault="006D7F92" w:rsidP="006D7F92">
      <w:pPr>
        <w:rPr>
          <w:rFonts w:asciiTheme="majorHAnsi" w:hAnsiTheme="majorHAnsi" w:cstheme="majorHAnsi"/>
          <w:u w:val="single"/>
        </w:rPr>
      </w:pPr>
      <w:r w:rsidRPr="00486B2E">
        <w:rPr>
          <w:rFonts w:asciiTheme="majorHAnsi" w:hAnsiTheme="majorHAnsi" w:cstheme="majorHAnsi"/>
        </w:rPr>
        <w:t xml:space="preserve">"I think </w:t>
      </w:r>
      <w:r w:rsidRPr="00486B2E">
        <w:rPr>
          <w:rStyle w:val="StyleUnderline"/>
          <w:rFonts w:asciiTheme="majorHAnsi" w:hAnsiTheme="majorHAnsi" w:cstheme="majorHAnsi"/>
        </w:rPr>
        <w:t>it is like backing a big semitrailer truck into a small loading dock</w:t>
      </w:r>
      <w:r w:rsidRPr="00486B2E">
        <w:rPr>
          <w:rFonts w:asciiTheme="majorHAnsi" w:hAnsiTheme="majorHAnsi" w:cstheme="majorHAnsi"/>
        </w:rPr>
        <w:t xml:space="preserve">," David Axelrod, a former senior adviser in the Obama White House, said in a recent interview. </w:t>
      </w:r>
      <w:r w:rsidRPr="00486B2E">
        <w:rPr>
          <w:rStyle w:val="StyleUnderline"/>
          <w:rFonts w:asciiTheme="majorHAnsi" w:hAnsiTheme="majorHAnsi" w:cstheme="majorHAnsi"/>
        </w:rPr>
        <w:t>"It is</w:t>
      </w:r>
      <w:r w:rsidRPr="00486B2E">
        <w:rPr>
          <w:rFonts w:asciiTheme="majorHAnsi" w:hAnsiTheme="majorHAnsi" w:cstheme="majorHAnsi"/>
        </w:rPr>
        <w:t xml:space="preserve"> </w:t>
      </w:r>
      <w:r w:rsidRPr="00486B2E">
        <w:rPr>
          <w:rStyle w:val="StyleUnderline"/>
          <w:rFonts w:asciiTheme="majorHAnsi" w:hAnsiTheme="majorHAnsi" w:cstheme="majorHAnsi"/>
        </w:rPr>
        <w:t>an</w:t>
      </w:r>
      <w:r w:rsidRPr="00486B2E">
        <w:rPr>
          <w:rFonts w:asciiTheme="majorHAnsi" w:hAnsiTheme="majorHAnsi" w:cstheme="majorHAnsi"/>
        </w:rPr>
        <w:t xml:space="preserve"> arduous, </w:t>
      </w:r>
      <w:r w:rsidRPr="00486B2E">
        <w:rPr>
          <w:rStyle w:val="StyleUnderline"/>
          <w:rFonts w:asciiTheme="majorHAnsi" w:hAnsiTheme="majorHAnsi" w:cstheme="majorHAnsi"/>
        </w:rPr>
        <w:t xml:space="preserve">precise kind of maneuver </w:t>
      </w:r>
      <w:r w:rsidRPr="00486B2E">
        <w:rPr>
          <w:rStyle w:val="StyleUnderline"/>
          <w:rFonts w:asciiTheme="majorHAnsi" w:hAnsiTheme="majorHAnsi" w:cstheme="majorHAnsi"/>
        </w:rPr>
        <w:lastRenderedPageBreak/>
        <w:t>where you have to move a little to the left, a little to the right, and hope at the end of the day, you land it right."</w:t>
      </w:r>
    </w:p>
    <w:p w14:paraId="44D8DF2D"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Winners don’t win – productivity and agenda success are INVERSELY related in polarized environments</w:t>
      </w:r>
    </w:p>
    <w:p w14:paraId="4EF68C80" w14:textId="77777777" w:rsidR="006D7F92" w:rsidRPr="00486B2E" w:rsidRDefault="006D7F92" w:rsidP="006D7F92">
      <w:pPr>
        <w:rPr>
          <w:rFonts w:asciiTheme="majorHAnsi" w:hAnsiTheme="majorHAnsi" w:cstheme="majorHAnsi"/>
        </w:rPr>
      </w:pPr>
      <w:proofErr w:type="spellStart"/>
      <w:r w:rsidRPr="00486B2E">
        <w:rPr>
          <w:rStyle w:val="Style13ptBold"/>
          <w:rFonts w:asciiTheme="majorHAnsi" w:hAnsiTheme="majorHAnsi" w:cstheme="majorHAnsi"/>
        </w:rPr>
        <w:t>Masket</w:t>
      </w:r>
      <w:proofErr w:type="spellEnd"/>
      <w:r w:rsidRPr="00486B2E">
        <w:rPr>
          <w:rStyle w:val="Style13ptBold"/>
          <w:rFonts w:asciiTheme="majorHAnsi" w:hAnsiTheme="majorHAnsi" w:cstheme="majorHAnsi"/>
        </w:rPr>
        <w:t xml:space="preserve"> 14</w:t>
      </w:r>
      <w:r w:rsidRPr="00486B2E">
        <w:rPr>
          <w:rFonts w:asciiTheme="majorHAnsi" w:hAnsiTheme="majorHAnsi" w:cstheme="majorHAnsi"/>
        </w:rPr>
        <w:t xml:space="preserve"> (Seth, Assoc Prof of </w:t>
      </w:r>
      <w:proofErr w:type="spellStart"/>
      <w:r w:rsidRPr="00486B2E">
        <w:rPr>
          <w:rFonts w:asciiTheme="majorHAnsi" w:hAnsiTheme="majorHAnsi" w:cstheme="majorHAnsi"/>
        </w:rPr>
        <w:t>PoliSci</w:t>
      </w:r>
      <w:proofErr w:type="spellEnd"/>
      <w:r w:rsidRPr="00486B2E">
        <w:rPr>
          <w:rFonts w:asciiTheme="majorHAnsi" w:hAnsiTheme="majorHAnsi" w:cstheme="majorHAnsi"/>
        </w:rPr>
        <w:t xml:space="preserve"> @ University of Denver, “Unpopularity and Productivity are Related,” 12/19/4, http://www.mischiefsoffaction.com/)</w:t>
      </w:r>
    </w:p>
    <w:p w14:paraId="6378EB75" w14:textId="77777777" w:rsidR="006D7F92" w:rsidRPr="00486B2E" w:rsidRDefault="006D7F92" w:rsidP="006D7F92">
      <w:pPr>
        <w:pStyle w:val="NoSpacing"/>
        <w:rPr>
          <w:rStyle w:val="Emphasis"/>
          <w:rFonts w:asciiTheme="majorHAnsi" w:eastAsiaTheme="majorEastAsia" w:hAnsiTheme="majorHAnsi" w:cstheme="majorHAnsi"/>
        </w:rPr>
      </w:pPr>
      <w:r w:rsidRPr="00486B2E">
        <w:rPr>
          <w:rFonts w:asciiTheme="majorHAnsi" w:hAnsiTheme="majorHAnsi" w:cstheme="majorHAnsi"/>
          <w:sz w:val="16"/>
        </w:rPr>
        <w:t xml:space="preserve">But </w:t>
      </w:r>
      <w:r w:rsidRPr="006D7F92">
        <w:rPr>
          <w:rStyle w:val="StyleUnderline"/>
          <w:rFonts w:asciiTheme="majorHAnsi" w:hAnsiTheme="majorHAnsi" w:cstheme="majorHAnsi"/>
          <w:highlight w:val="cyan"/>
        </w:rPr>
        <w:t>policy accomplishments don't</w:t>
      </w:r>
      <w:r w:rsidRPr="00486B2E">
        <w:rPr>
          <w:rStyle w:val="StyleUnderline"/>
          <w:rFonts w:asciiTheme="majorHAnsi" w:hAnsiTheme="majorHAnsi" w:cstheme="majorHAnsi"/>
        </w:rPr>
        <w:t xml:space="preserve"> really </w:t>
      </w:r>
      <w:r w:rsidRPr="006D7F92">
        <w:rPr>
          <w:rStyle w:val="StyleUnderline"/>
          <w:rFonts w:asciiTheme="majorHAnsi" w:hAnsiTheme="majorHAnsi" w:cstheme="majorHAnsi"/>
          <w:highlight w:val="cyan"/>
        </w:rPr>
        <w:t>help a president</w:t>
      </w:r>
      <w:r w:rsidRPr="00486B2E">
        <w:rPr>
          <w:rStyle w:val="StyleUnderline"/>
          <w:rFonts w:asciiTheme="majorHAnsi" w:hAnsiTheme="majorHAnsi" w:cstheme="majorHAnsi"/>
        </w:rPr>
        <w:t xml:space="preserve"> much </w:t>
      </w:r>
      <w:r w:rsidRPr="006D7F92">
        <w:rPr>
          <w:rStyle w:val="StyleUnderline"/>
          <w:rFonts w:asciiTheme="majorHAnsi" w:hAnsiTheme="majorHAnsi" w:cstheme="majorHAnsi"/>
          <w:highlight w:val="cyan"/>
        </w:rPr>
        <w:t>in terms of popularity.</w:t>
      </w:r>
      <w:r w:rsidRPr="00486B2E">
        <w:rPr>
          <w:rStyle w:val="StyleUnderline"/>
          <w:rFonts w:asciiTheme="majorHAnsi" w:hAnsiTheme="majorHAnsi" w:cstheme="majorHAnsi"/>
        </w:rPr>
        <w:t xml:space="preserve"> LBJ wasn't</w:t>
      </w:r>
      <w:r w:rsidRPr="00486B2E">
        <w:rPr>
          <w:rFonts w:asciiTheme="majorHAnsi" w:hAnsiTheme="majorHAnsi" w:cstheme="majorHAnsi"/>
          <w:sz w:val="16"/>
        </w:rPr>
        <w:t xml:space="preserve"> </w:t>
      </w:r>
      <w:r w:rsidRPr="00486B2E">
        <w:rPr>
          <w:rStyle w:val="StyleUnderline"/>
          <w:rFonts w:asciiTheme="majorHAnsi" w:hAnsiTheme="majorHAnsi" w:cstheme="majorHAnsi"/>
        </w:rPr>
        <w:t>popular because he signed Medicare</w:t>
      </w:r>
      <w:r w:rsidRPr="00486B2E">
        <w:rPr>
          <w:rFonts w:asciiTheme="majorHAnsi" w:hAnsiTheme="majorHAnsi" w:cstheme="majorHAnsi"/>
          <w:sz w:val="16"/>
        </w:rPr>
        <w:t xml:space="preserve"> </w:t>
      </w:r>
      <w:r w:rsidRPr="00486B2E">
        <w:rPr>
          <w:rStyle w:val="StyleUnderline"/>
          <w:rFonts w:asciiTheme="majorHAnsi" w:hAnsiTheme="majorHAnsi" w:cstheme="majorHAnsi"/>
        </w:rPr>
        <w:t>or the Civil Rights Act. It works the other way around; he was able to pass those</w:t>
      </w:r>
      <w:r w:rsidRPr="00486B2E">
        <w:rPr>
          <w:rFonts w:asciiTheme="majorHAnsi" w:hAnsiTheme="majorHAnsi" w:cstheme="majorHAnsi"/>
          <w:sz w:val="16"/>
        </w:rPr>
        <w:t xml:space="preserve"> in part </w:t>
      </w:r>
      <w:r w:rsidRPr="00486B2E">
        <w:rPr>
          <w:rStyle w:val="StyleUnderline"/>
          <w:rFonts w:asciiTheme="majorHAnsi" w:hAnsiTheme="majorHAnsi" w:cstheme="majorHAnsi"/>
        </w:rPr>
        <w:t>because he was popular</w:t>
      </w:r>
      <w:r w:rsidRPr="00486B2E">
        <w:rPr>
          <w:rFonts w:asciiTheme="majorHAnsi" w:hAnsiTheme="majorHAnsi" w:cstheme="majorHAnsi"/>
          <w:sz w:val="16"/>
        </w:rPr>
        <w:t xml:space="preserve"> in 1964-65, thanks </w:t>
      </w:r>
      <w:r w:rsidRPr="00486B2E">
        <w:rPr>
          <w:rStyle w:val="StyleUnderline"/>
          <w:rFonts w:asciiTheme="majorHAnsi" w:hAnsiTheme="majorHAnsi" w:cstheme="majorHAnsi"/>
        </w:rPr>
        <w:t>to a very strong economy and public goodwill in the wake of the Kennedy assassination</w:t>
      </w:r>
      <w:r w:rsidRPr="00486B2E">
        <w:rPr>
          <w:rFonts w:asciiTheme="majorHAnsi" w:hAnsiTheme="majorHAnsi" w:cstheme="majorHAnsi"/>
          <w:sz w:val="16"/>
        </w:rPr>
        <w:t xml:space="preserve">. Notably, all his Great Society legislation didn't help him out once the public got annoyed by the Vietnam War; his party lost many seats in 1966 and he chose to resign rather than face the voters' wrath in 1968. Beyond that, </w:t>
      </w:r>
      <w:r w:rsidRPr="006D7F92">
        <w:rPr>
          <w:rStyle w:val="StyleUnderline"/>
          <w:rFonts w:asciiTheme="majorHAnsi" w:hAnsiTheme="majorHAnsi" w:cstheme="majorHAnsi"/>
          <w:highlight w:val="cyan"/>
        </w:rPr>
        <w:t>to the extent productivity and popularity may be related</w:t>
      </w:r>
      <w:r w:rsidRPr="00486B2E">
        <w:rPr>
          <w:rStyle w:val="StyleUnderline"/>
          <w:rFonts w:asciiTheme="majorHAnsi" w:hAnsiTheme="majorHAnsi" w:cstheme="majorHAnsi"/>
        </w:rPr>
        <w:t xml:space="preserve"> today, </w:t>
      </w:r>
      <w:r w:rsidRPr="006D7F92">
        <w:rPr>
          <w:rStyle w:val="StyleUnderline"/>
          <w:rFonts w:asciiTheme="majorHAnsi" w:hAnsiTheme="majorHAnsi" w:cstheme="majorHAnsi"/>
          <w:highlight w:val="cyan"/>
        </w:rPr>
        <w:t>they</w:t>
      </w:r>
      <w:r w:rsidRPr="00486B2E">
        <w:rPr>
          <w:rFonts w:asciiTheme="majorHAnsi" w:hAnsiTheme="majorHAnsi" w:cstheme="majorHAnsi"/>
          <w:sz w:val="16"/>
        </w:rPr>
        <w:t xml:space="preserve"> may </w:t>
      </w:r>
      <w:r w:rsidRPr="006D7F92">
        <w:rPr>
          <w:rStyle w:val="StyleUnderline"/>
          <w:rFonts w:asciiTheme="majorHAnsi" w:hAnsiTheme="majorHAnsi" w:cstheme="majorHAnsi"/>
          <w:highlight w:val="cyan"/>
        </w:rPr>
        <w:t>run in the opposite direction. In a polarized</w:t>
      </w:r>
      <w:r w:rsidRPr="00486B2E">
        <w:rPr>
          <w:rStyle w:val="StyleUnderline"/>
          <w:rFonts w:asciiTheme="majorHAnsi" w:hAnsiTheme="majorHAnsi" w:cstheme="majorHAnsi"/>
        </w:rPr>
        <w:t xml:space="preserve"> political </w:t>
      </w:r>
      <w:r w:rsidRPr="006D7F92">
        <w:rPr>
          <w:rStyle w:val="StyleUnderline"/>
          <w:rFonts w:asciiTheme="majorHAnsi" w:hAnsiTheme="majorHAnsi" w:cstheme="majorHAnsi"/>
          <w:highlight w:val="cyan"/>
        </w:rPr>
        <w:t>environment, a president's achievements</w:t>
      </w:r>
      <w:r w:rsidRPr="00486B2E">
        <w:rPr>
          <w:rStyle w:val="StyleUnderline"/>
          <w:rFonts w:asciiTheme="majorHAnsi" w:hAnsiTheme="majorHAnsi" w:cstheme="majorHAnsi"/>
        </w:rPr>
        <w:t xml:space="preserve"> are likely </w:t>
      </w:r>
      <w:r w:rsidRPr="006D7F92">
        <w:rPr>
          <w:rStyle w:val="StyleUnderline"/>
          <w:rFonts w:asciiTheme="majorHAnsi" w:hAnsiTheme="majorHAnsi" w:cstheme="majorHAnsi"/>
          <w:highlight w:val="cyan"/>
        </w:rPr>
        <w:t xml:space="preserve">to generate as least as many enemies as friends. </w:t>
      </w:r>
      <w:r w:rsidRPr="006D7F92">
        <w:rPr>
          <w:rStyle w:val="Emphasis"/>
          <w:rFonts w:asciiTheme="majorHAnsi" w:eastAsiaTheme="majorEastAsia" w:hAnsiTheme="majorHAnsi" w:cstheme="majorHAnsi"/>
          <w:highlight w:val="cyan"/>
        </w:rPr>
        <w:t>Take health care reform</w:t>
      </w:r>
      <w:r w:rsidRPr="00486B2E">
        <w:rPr>
          <w:rFonts w:asciiTheme="majorHAnsi" w:hAnsiTheme="majorHAnsi" w:cstheme="majorHAnsi"/>
          <w:sz w:val="16"/>
        </w:rPr>
        <w:t xml:space="preserve">, Obama's signature accomplishment. No Democrat could credibly run for president in 2008 (or for many years before that) without health care reform being a top priority. That was the nature of the Democratic coalition for decades. Conversely, the Republican coalition had been organized for decades around preventing Democrats from enacting health care reform. Obama's efforts were bound to produce substantial pushback, just as Clinton's did twenty years ago. The passage of health care reform indeed exacerbated Democratic congressional losses in </w:t>
      </w:r>
      <w:proofErr w:type="gramStart"/>
      <w:r w:rsidRPr="00486B2E">
        <w:rPr>
          <w:rFonts w:asciiTheme="majorHAnsi" w:hAnsiTheme="majorHAnsi" w:cstheme="majorHAnsi"/>
          <w:sz w:val="16"/>
        </w:rPr>
        <w:t>2010, and</w:t>
      </w:r>
      <w:proofErr w:type="gramEnd"/>
      <w:r w:rsidRPr="00486B2E">
        <w:rPr>
          <w:rFonts w:asciiTheme="majorHAnsi" w:hAnsiTheme="majorHAnsi" w:cstheme="majorHAnsi"/>
          <w:sz w:val="16"/>
        </w:rPr>
        <w:t xml:space="preserve"> may well have handed Republicans the House of Representatives. This doesn't mean that it was wrong for Democrats to pass health care reform or for Obama to do any of the things he's recently done. It just means that </w:t>
      </w:r>
      <w:proofErr w:type="gramStart"/>
      <w:r w:rsidRPr="00486B2E">
        <w:rPr>
          <w:rStyle w:val="Emphasis"/>
          <w:rFonts w:asciiTheme="majorHAnsi" w:eastAsiaTheme="majorEastAsia" w:hAnsiTheme="majorHAnsi" w:cstheme="majorHAnsi"/>
        </w:rPr>
        <w:t xml:space="preserve">actually </w:t>
      </w:r>
      <w:r w:rsidRPr="006D7F92">
        <w:rPr>
          <w:rStyle w:val="Emphasis"/>
          <w:rFonts w:asciiTheme="majorHAnsi" w:eastAsiaTheme="majorEastAsia" w:hAnsiTheme="majorHAnsi" w:cstheme="majorHAnsi"/>
          <w:highlight w:val="cyan"/>
        </w:rPr>
        <w:t>being</w:t>
      </w:r>
      <w:proofErr w:type="gramEnd"/>
      <w:r w:rsidRPr="006D7F92">
        <w:rPr>
          <w:rStyle w:val="Emphasis"/>
          <w:rFonts w:asciiTheme="majorHAnsi" w:eastAsiaTheme="majorEastAsia" w:hAnsiTheme="majorHAnsi" w:cstheme="majorHAnsi"/>
          <w:highlight w:val="cyan"/>
        </w:rPr>
        <w:t xml:space="preserve"> productive</w:t>
      </w:r>
      <w:r w:rsidRPr="00486B2E">
        <w:rPr>
          <w:rStyle w:val="Emphasis"/>
          <w:rFonts w:asciiTheme="majorHAnsi" w:eastAsiaTheme="majorEastAsia" w:hAnsiTheme="majorHAnsi" w:cstheme="majorHAnsi"/>
        </w:rPr>
        <w:t xml:space="preserve"> will </w:t>
      </w:r>
      <w:r w:rsidRPr="006D7F92">
        <w:rPr>
          <w:rStyle w:val="Emphasis"/>
          <w:rFonts w:asciiTheme="majorHAnsi" w:eastAsiaTheme="majorEastAsia" w:hAnsiTheme="majorHAnsi" w:cstheme="majorHAnsi"/>
          <w:highlight w:val="cyan"/>
        </w:rPr>
        <w:t>engender</w:t>
      </w:r>
      <w:r w:rsidRPr="00486B2E">
        <w:rPr>
          <w:rStyle w:val="Emphasis"/>
          <w:rFonts w:asciiTheme="majorHAnsi" w:eastAsiaTheme="majorEastAsia" w:hAnsiTheme="majorHAnsi" w:cstheme="majorHAnsi"/>
        </w:rPr>
        <w:t xml:space="preserve"> </w:t>
      </w:r>
      <w:r w:rsidRPr="006D7F92">
        <w:rPr>
          <w:rStyle w:val="Emphasis"/>
          <w:rFonts w:asciiTheme="majorHAnsi" w:eastAsiaTheme="majorEastAsia" w:hAnsiTheme="majorHAnsi" w:cstheme="majorHAnsi"/>
          <w:highlight w:val="cyan"/>
        </w:rPr>
        <w:t>resistance</w:t>
      </w:r>
      <w:r w:rsidRPr="006D7F92">
        <w:rPr>
          <w:rFonts w:asciiTheme="majorHAnsi" w:hAnsiTheme="majorHAnsi" w:cstheme="majorHAnsi"/>
          <w:sz w:val="16"/>
          <w:highlight w:val="cyan"/>
        </w:rPr>
        <w:t>.</w:t>
      </w:r>
      <w:r w:rsidRPr="00486B2E">
        <w:rPr>
          <w:rFonts w:asciiTheme="majorHAnsi" w:hAnsiTheme="majorHAnsi" w:cstheme="majorHAnsi"/>
          <w:sz w:val="16"/>
        </w:rPr>
        <w:t xml:space="preserve"> Obama is unpopular at least in part </w:t>
      </w:r>
      <w:r w:rsidRPr="006D7F92">
        <w:rPr>
          <w:rStyle w:val="Emphasis"/>
          <w:rFonts w:asciiTheme="majorHAnsi" w:eastAsiaTheme="majorEastAsia" w:hAnsiTheme="majorHAnsi" w:cstheme="majorHAnsi"/>
          <w:highlight w:val="cyan"/>
        </w:rPr>
        <w:t>because he's been effective.</w:t>
      </w:r>
    </w:p>
    <w:p w14:paraId="30EDC2FE"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t>Wins don’t spillover—capital is finite</w:t>
      </w:r>
    </w:p>
    <w:p w14:paraId="2C5E5BCC" w14:textId="77777777" w:rsidR="006D7F92" w:rsidRPr="00486B2E" w:rsidRDefault="006D7F92" w:rsidP="006D7F92">
      <w:pPr>
        <w:rPr>
          <w:rFonts w:asciiTheme="majorHAnsi" w:hAnsiTheme="majorHAnsi" w:cstheme="majorHAnsi"/>
        </w:rPr>
      </w:pPr>
      <w:r w:rsidRPr="00486B2E">
        <w:rPr>
          <w:rStyle w:val="Style13ptBold"/>
          <w:rFonts w:asciiTheme="majorHAnsi" w:hAnsiTheme="majorHAnsi" w:cstheme="majorHAnsi"/>
        </w:rPr>
        <w:t>Schultz 13</w:t>
      </w:r>
      <w:r w:rsidRPr="00486B2E">
        <w:rPr>
          <w:rFonts w:asciiTheme="majorHAnsi" w:hAnsiTheme="majorHAnsi" w:cstheme="majorHAnsi"/>
        </w:rPr>
        <w:t xml:space="preserve"> (David, professor at Hamline University School of Business, where he teaches classes on privatization and public, </w:t>
      </w:r>
      <w:proofErr w:type="gramStart"/>
      <w:r w:rsidRPr="00486B2E">
        <w:rPr>
          <w:rFonts w:asciiTheme="majorHAnsi" w:hAnsiTheme="majorHAnsi" w:cstheme="majorHAnsi"/>
        </w:rPr>
        <w:t>private</w:t>
      </w:r>
      <w:proofErr w:type="gramEnd"/>
      <w:r w:rsidRPr="00486B2E">
        <w:rPr>
          <w:rFonts w:asciiTheme="majorHAnsi" w:hAnsiTheme="majorHAnsi" w:cstheme="majorHAnsi"/>
        </w:rPr>
        <w:t xml:space="preserve"> and nonprofit partnerships. He is the editor of the Journal of Public Affairs Education (JPAE). “Obama's dwindling prospects in a second term,” </w:t>
      </w:r>
      <w:proofErr w:type="spellStart"/>
      <w:r w:rsidRPr="00486B2E">
        <w:rPr>
          <w:rFonts w:asciiTheme="majorHAnsi" w:hAnsiTheme="majorHAnsi" w:cstheme="majorHAnsi"/>
        </w:rPr>
        <w:t>MinnPost</w:t>
      </w:r>
      <w:proofErr w:type="spellEnd"/>
      <w:r w:rsidRPr="00486B2E">
        <w:rPr>
          <w:rFonts w:asciiTheme="majorHAnsi" w:hAnsiTheme="majorHAnsi" w:cstheme="majorHAnsi"/>
        </w:rPr>
        <w:t>, 1/22, http://www.minnpost.com/community-voices/2013/01/obamas-dwindling-prospects-second-term)</w:t>
      </w:r>
    </w:p>
    <w:p w14:paraId="3AF46C90" w14:textId="77777777" w:rsidR="006D7F92" w:rsidRPr="00486B2E" w:rsidRDefault="006D7F92" w:rsidP="006D7F92">
      <w:pPr>
        <w:rPr>
          <w:rFonts w:asciiTheme="majorHAnsi" w:hAnsiTheme="majorHAnsi" w:cstheme="majorHAnsi"/>
          <w:sz w:val="14"/>
        </w:rPr>
      </w:pPr>
      <w:r w:rsidRPr="00486B2E">
        <w:rPr>
          <w:rFonts w:asciiTheme="majorHAnsi" w:hAnsiTheme="majorHAnsi" w:cstheme="majorHAnsi"/>
          <w:sz w:val="14"/>
        </w:rPr>
        <w:t xml:space="preserve">Four more years for Obama. </w:t>
      </w:r>
      <w:r w:rsidRPr="00486B2E">
        <w:rPr>
          <w:rStyle w:val="StyleUnderline"/>
          <w:rFonts w:asciiTheme="majorHAnsi" w:hAnsiTheme="majorHAnsi" w:cstheme="majorHAnsi"/>
        </w:rPr>
        <w:t>Now what? What does</w:t>
      </w:r>
      <w:r w:rsidRPr="00486B2E">
        <w:rPr>
          <w:rFonts w:asciiTheme="majorHAnsi" w:hAnsiTheme="majorHAnsi" w:cstheme="majorHAnsi"/>
          <w:sz w:val="14"/>
        </w:rPr>
        <w:t xml:space="preserve"> Barack </w:t>
      </w:r>
      <w:r w:rsidRPr="00486B2E">
        <w:rPr>
          <w:rStyle w:val="StyleUnderline"/>
          <w:rFonts w:asciiTheme="majorHAnsi" w:hAnsiTheme="majorHAnsi" w:cstheme="majorHAnsi"/>
        </w:rPr>
        <w:t>Obama do in his second term and what can he accomplish?</w:t>
      </w:r>
      <w:r w:rsidRPr="00486B2E">
        <w:rPr>
          <w:rFonts w:asciiTheme="majorHAnsi" w:hAnsiTheme="majorHAnsi" w:cstheme="majorHAnsi"/>
          <w:sz w:val="14"/>
        </w:rPr>
        <w:t xml:space="preserve"> Simply put, </w:t>
      </w:r>
      <w:r w:rsidRPr="00486B2E">
        <w:rPr>
          <w:rStyle w:val="Emphasis"/>
          <w:rFonts w:asciiTheme="majorHAnsi" w:hAnsiTheme="majorHAnsi" w:cstheme="majorHAnsi"/>
        </w:rPr>
        <w:t>his options are limited</w:t>
      </w:r>
      <w:r w:rsidRPr="00486B2E">
        <w:rPr>
          <w:rFonts w:asciiTheme="majorHAnsi" w:hAnsiTheme="majorHAnsi" w:cstheme="majorHAnsi"/>
          <w:sz w:val="14"/>
        </w:rPr>
        <w:t xml:space="preserve"> and the prospects for major success quite limited. </w:t>
      </w:r>
      <w:r w:rsidRPr="00486B2E">
        <w:rPr>
          <w:rStyle w:val="Emphasis"/>
          <w:rFonts w:asciiTheme="majorHAnsi" w:hAnsiTheme="majorHAnsi" w:cstheme="majorHAnsi"/>
        </w:rPr>
        <w:t>Presidential power is the power to persuade</w:t>
      </w:r>
      <w:r w:rsidRPr="00486B2E">
        <w:rPr>
          <w:rFonts w:asciiTheme="majorHAnsi" w:hAnsiTheme="majorHAnsi" w:cstheme="majorHAnsi"/>
          <w:sz w:val="14"/>
        </w:rPr>
        <w:t xml:space="preserve">, as Richard Neustadt famously stated. </w:t>
      </w:r>
      <w:r w:rsidRPr="00486B2E">
        <w:rPr>
          <w:rStyle w:val="StyleUnderline"/>
          <w:rFonts w:asciiTheme="majorHAnsi" w:hAnsiTheme="majorHAnsi" w:cstheme="majorHAnsi"/>
        </w:rPr>
        <w:t>Many factors determine presidential power and the ability to influence</w:t>
      </w:r>
      <w:r w:rsidRPr="00486B2E">
        <w:rPr>
          <w:rFonts w:asciiTheme="majorHAnsi" w:hAnsiTheme="majorHAnsi" w:cstheme="majorHAnsi"/>
          <w:sz w:val="14"/>
        </w:rPr>
        <w:t xml:space="preserve"> including personality (as James David Barber argued), attitude toward power, margin of victory, public support, support in Congress, and one’s sense of narrative or purpose. Additionally, </w:t>
      </w:r>
      <w:r w:rsidRPr="006D7F92">
        <w:rPr>
          <w:rStyle w:val="Emphasis"/>
          <w:rFonts w:asciiTheme="majorHAnsi" w:hAnsiTheme="majorHAnsi" w:cstheme="majorHAnsi"/>
          <w:highlight w:val="cyan"/>
        </w:rPr>
        <w:t>presidential power is temporal</w:t>
      </w:r>
      <w:r w:rsidRPr="00486B2E">
        <w:rPr>
          <w:rFonts w:asciiTheme="majorHAnsi" w:hAnsiTheme="majorHAnsi" w:cstheme="majorHAnsi"/>
          <w:sz w:val="14"/>
        </w:rPr>
        <w:t xml:space="preserve">, often </w:t>
      </w:r>
      <w:r w:rsidRPr="006D7F92">
        <w:rPr>
          <w:rStyle w:val="Emphasis"/>
          <w:rFonts w:asciiTheme="majorHAnsi" w:hAnsiTheme="majorHAnsi" w:cstheme="majorHAnsi"/>
          <w:highlight w:val="cyan"/>
        </w:rPr>
        <w:t>greatest when</w:t>
      </w:r>
      <w:r w:rsidRPr="00486B2E">
        <w:rPr>
          <w:rStyle w:val="Emphasis"/>
          <w:rFonts w:asciiTheme="majorHAnsi" w:hAnsiTheme="majorHAnsi" w:cstheme="majorHAnsi"/>
        </w:rPr>
        <w:t xml:space="preserve"> one is </w:t>
      </w:r>
      <w:r w:rsidRPr="006D7F92">
        <w:rPr>
          <w:rStyle w:val="Emphasis"/>
          <w:rFonts w:asciiTheme="majorHAnsi" w:hAnsiTheme="majorHAnsi" w:cstheme="majorHAnsi"/>
          <w:highlight w:val="cyan"/>
        </w:rPr>
        <w:t>first elected</w:t>
      </w:r>
      <w:r w:rsidRPr="00486B2E">
        <w:rPr>
          <w:rFonts w:asciiTheme="majorHAnsi" w:hAnsiTheme="majorHAnsi" w:cstheme="majorHAnsi"/>
          <w:sz w:val="14"/>
        </w:rPr>
        <w:t xml:space="preserve">, and it is </w:t>
      </w:r>
      <w:r w:rsidRPr="006D7F92">
        <w:rPr>
          <w:rStyle w:val="StyleUnderline"/>
          <w:rFonts w:asciiTheme="majorHAnsi" w:hAnsiTheme="majorHAnsi" w:cstheme="majorHAnsi"/>
          <w:highlight w:val="cyan"/>
        </w:rPr>
        <w:t xml:space="preserve">contextual, </w:t>
      </w:r>
      <w:r w:rsidRPr="006D7F92">
        <w:rPr>
          <w:rStyle w:val="Emphasis"/>
          <w:rFonts w:asciiTheme="majorHAnsi" w:hAnsiTheme="majorHAnsi" w:cstheme="majorHAnsi"/>
          <w:highlight w:val="cyan"/>
        </w:rPr>
        <w:t>affected by competing items</w:t>
      </w:r>
      <w:r w:rsidRPr="00486B2E">
        <w:rPr>
          <w:rStyle w:val="Emphasis"/>
          <w:rFonts w:asciiTheme="majorHAnsi" w:hAnsiTheme="majorHAnsi" w:cstheme="majorHAnsi"/>
        </w:rPr>
        <w:t xml:space="preserve"> </w:t>
      </w:r>
      <w:r w:rsidRPr="00486B2E">
        <w:rPr>
          <w:rStyle w:val="StyleUnderline"/>
          <w:rFonts w:asciiTheme="majorHAnsi" w:hAnsiTheme="majorHAnsi" w:cstheme="majorHAnsi"/>
        </w:rPr>
        <w:t>on an agenda</w:t>
      </w:r>
      <w:r w:rsidRPr="00486B2E">
        <w:rPr>
          <w:rFonts w:asciiTheme="majorHAnsi" w:hAnsiTheme="majorHAnsi" w:cstheme="majorHAnsi"/>
          <w:sz w:val="14"/>
        </w:rPr>
        <w:t xml:space="preserve">. </w:t>
      </w:r>
      <w:proofErr w:type="gramStart"/>
      <w:r w:rsidRPr="00486B2E">
        <w:rPr>
          <w:rStyle w:val="StyleUnderline"/>
          <w:rFonts w:asciiTheme="majorHAnsi" w:hAnsiTheme="majorHAnsi" w:cstheme="majorHAnsi"/>
        </w:rPr>
        <w:t>All of</w:t>
      </w:r>
      <w:proofErr w:type="gramEnd"/>
      <w:r w:rsidRPr="00486B2E">
        <w:rPr>
          <w:rStyle w:val="StyleUnderline"/>
          <w:rFonts w:asciiTheme="majorHAnsi" w:hAnsiTheme="majorHAnsi" w:cstheme="majorHAnsi"/>
        </w:rPr>
        <w:t xml:space="preserve"> these factors affect the political</w:t>
      </w:r>
      <w:r w:rsidRPr="00486B2E">
        <w:rPr>
          <w:rFonts w:asciiTheme="majorHAnsi" w:hAnsiTheme="majorHAnsi" w:cstheme="majorHAnsi"/>
          <w:sz w:val="14"/>
        </w:rPr>
        <w:t xml:space="preserve"> power or </w:t>
      </w:r>
      <w:r w:rsidRPr="00486B2E">
        <w:rPr>
          <w:rStyle w:val="StyleUnderline"/>
          <w:rFonts w:asciiTheme="majorHAnsi" w:hAnsiTheme="majorHAnsi" w:cstheme="majorHAnsi"/>
        </w:rPr>
        <w:t>capital of a president</w:t>
      </w:r>
      <w:r w:rsidRPr="00486B2E">
        <w:rPr>
          <w:rFonts w:asciiTheme="majorHAnsi" w:hAnsiTheme="majorHAnsi" w:cstheme="majorHAnsi"/>
          <w:sz w:val="14"/>
        </w:rPr>
        <w:t xml:space="preserve">. </w:t>
      </w:r>
      <w:r w:rsidRPr="006D7F92">
        <w:rPr>
          <w:rStyle w:val="Emphasis"/>
          <w:rFonts w:asciiTheme="majorHAnsi" w:hAnsiTheme="majorHAnsi" w:cstheme="majorHAnsi"/>
          <w:highlight w:val="cyan"/>
        </w:rPr>
        <w:t>Presidential power</w:t>
      </w:r>
      <w:r w:rsidRPr="00486B2E">
        <w:rPr>
          <w:rFonts w:asciiTheme="majorHAnsi" w:hAnsiTheme="majorHAnsi" w:cstheme="majorHAnsi"/>
          <w:sz w:val="14"/>
        </w:rPr>
        <w:t xml:space="preserve"> also </w:t>
      </w:r>
      <w:r w:rsidRPr="006D7F92">
        <w:rPr>
          <w:rStyle w:val="Emphasis"/>
          <w:rFonts w:asciiTheme="majorHAnsi" w:hAnsiTheme="majorHAnsi" w:cstheme="majorHAnsi"/>
          <w:highlight w:val="cyan"/>
        </w:rPr>
        <w:t>is a finite and</w:t>
      </w:r>
      <w:r w:rsidRPr="00486B2E">
        <w:rPr>
          <w:rFonts w:asciiTheme="majorHAnsi" w:hAnsiTheme="majorHAnsi" w:cstheme="majorHAnsi"/>
          <w:sz w:val="14"/>
        </w:rPr>
        <w:t xml:space="preserve"> generally </w:t>
      </w:r>
      <w:r w:rsidRPr="006D7F92">
        <w:rPr>
          <w:rStyle w:val="Emphasis"/>
          <w:rFonts w:asciiTheme="majorHAnsi" w:hAnsiTheme="majorHAnsi" w:cstheme="majorHAnsi"/>
          <w:highlight w:val="cyan"/>
        </w:rPr>
        <w:t>decreasing product</w:t>
      </w:r>
      <w:r w:rsidRPr="00486B2E">
        <w:rPr>
          <w:rFonts w:asciiTheme="majorHAnsi" w:hAnsiTheme="majorHAnsi" w:cstheme="majorHAnsi"/>
          <w:sz w:val="14"/>
        </w:rPr>
        <w:t xml:space="preserve">. The </w:t>
      </w:r>
      <w:r w:rsidRPr="00486B2E">
        <w:rPr>
          <w:rStyle w:val="StyleUnderline"/>
          <w:rFonts w:asciiTheme="majorHAnsi" w:hAnsiTheme="majorHAnsi" w:cstheme="majorHAnsi"/>
        </w:rPr>
        <w:t>first hundred days in office</w:t>
      </w:r>
      <w:r w:rsidRPr="00486B2E">
        <w:rPr>
          <w:rFonts w:asciiTheme="majorHAnsi" w:hAnsiTheme="majorHAnsi" w:cstheme="majorHAnsi"/>
          <w:sz w:val="14"/>
        </w:rPr>
        <w:t xml:space="preserve"> – so marked forever by FDR’s first 100 in 1933 – </w:t>
      </w:r>
      <w:r w:rsidRPr="00486B2E">
        <w:rPr>
          <w:rStyle w:val="StyleUnderline"/>
          <w:rFonts w:asciiTheme="majorHAnsi" w:hAnsiTheme="majorHAnsi" w:cstheme="majorHAnsi"/>
        </w:rPr>
        <w:t>are usually a honeymoon period,</w:t>
      </w:r>
      <w:r w:rsidRPr="00486B2E">
        <w:rPr>
          <w:rFonts w:asciiTheme="majorHAnsi" w:hAnsiTheme="majorHAnsi" w:cstheme="majorHAnsi"/>
          <w:sz w:val="14"/>
        </w:rPr>
        <w:t xml:space="preserve"> </w:t>
      </w:r>
      <w:r w:rsidRPr="00486B2E">
        <w:rPr>
          <w:rStyle w:val="StyleUnderline"/>
          <w:rFonts w:asciiTheme="majorHAnsi" w:hAnsiTheme="majorHAnsi" w:cstheme="majorHAnsi"/>
        </w:rPr>
        <w:t>during which presidents often get what they want.</w:t>
      </w:r>
      <w:r w:rsidRPr="00486B2E">
        <w:rPr>
          <w:rFonts w:asciiTheme="majorHAnsi" w:hAnsiTheme="majorHAnsi" w:cstheme="majorHAnsi"/>
          <w:sz w:val="14"/>
        </w:rPr>
        <w:t xml:space="preserve"> FDR gets the first New Deal, Ronald Reagan gets Kemp-Roth, George Bush in 2001 gets his tax cuts. Presidents lose political capital, support </w:t>
      </w:r>
      <w:r w:rsidRPr="00486B2E">
        <w:rPr>
          <w:rStyle w:val="StyleUnderline"/>
          <w:rFonts w:asciiTheme="majorHAnsi" w:hAnsiTheme="majorHAnsi" w:cstheme="majorHAnsi"/>
        </w:rPr>
        <w:t xml:space="preserve">But, </w:t>
      </w:r>
      <w:r w:rsidRPr="006D7F92">
        <w:rPr>
          <w:rStyle w:val="StyleUnderline"/>
          <w:rFonts w:asciiTheme="majorHAnsi" w:hAnsiTheme="majorHAnsi" w:cstheme="majorHAnsi"/>
          <w:highlight w:val="cyan"/>
        </w:rPr>
        <w:t>over time, presidents lose political capital. Presidents get distracted</w:t>
      </w:r>
      <w:r w:rsidRPr="00486B2E">
        <w:rPr>
          <w:rFonts w:asciiTheme="majorHAnsi" w:hAnsiTheme="majorHAnsi" w:cstheme="majorHAnsi"/>
          <w:sz w:val="14"/>
        </w:rPr>
        <w:t xml:space="preserve"> by world and domestic events, they </w:t>
      </w:r>
      <w:r w:rsidRPr="006D7F92">
        <w:rPr>
          <w:rStyle w:val="StyleUnderline"/>
          <w:rFonts w:asciiTheme="majorHAnsi" w:hAnsiTheme="majorHAnsi" w:cstheme="majorHAnsi"/>
          <w:highlight w:val="cyan"/>
        </w:rPr>
        <w:t>lose support in Congress</w:t>
      </w:r>
      <w:r w:rsidRPr="00486B2E">
        <w:rPr>
          <w:rFonts w:asciiTheme="majorHAnsi" w:hAnsiTheme="majorHAnsi" w:cstheme="majorHAnsi"/>
          <w:sz w:val="14"/>
        </w:rPr>
        <w:t xml:space="preserve"> or among the American public, or they turn into lame ducks. </w:t>
      </w:r>
      <w:r w:rsidRPr="00486B2E">
        <w:rPr>
          <w:rStyle w:val="StyleUnderline"/>
          <w:rFonts w:asciiTheme="majorHAnsi" w:hAnsiTheme="majorHAnsi" w:cstheme="majorHAnsi"/>
        </w:rPr>
        <w:t>This is the problem Obama now faces</w:t>
      </w:r>
      <w:r w:rsidRPr="00486B2E">
        <w:rPr>
          <w:rFonts w:asciiTheme="majorHAnsi" w:hAnsiTheme="majorHAnsi" w:cstheme="majorHAnsi"/>
          <w:sz w:val="14"/>
        </w:rPr>
        <w:t xml:space="preserve">. </w:t>
      </w:r>
      <w:r w:rsidRPr="00486B2E">
        <w:rPr>
          <w:rStyle w:val="StyleUnderline"/>
          <w:rFonts w:asciiTheme="majorHAnsi" w:hAnsiTheme="majorHAnsi" w:cstheme="majorHAnsi"/>
        </w:rPr>
        <w:t>Obama had a lot of political capital</w:t>
      </w:r>
      <w:r w:rsidRPr="00486B2E">
        <w:rPr>
          <w:rFonts w:asciiTheme="majorHAnsi" w:hAnsiTheme="majorHAnsi" w:cstheme="majorHAnsi"/>
          <w:sz w:val="14"/>
        </w:rPr>
        <w:t xml:space="preserve"> when sworn in as president </w:t>
      </w:r>
      <w:r w:rsidRPr="00486B2E">
        <w:rPr>
          <w:rStyle w:val="StyleUnderline"/>
          <w:rFonts w:asciiTheme="majorHAnsi" w:hAnsiTheme="majorHAnsi" w:cstheme="majorHAnsi"/>
        </w:rPr>
        <w:t>in 2009. He won a decisive victory</w:t>
      </w:r>
      <w:r w:rsidRPr="00486B2E">
        <w:rPr>
          <w:rFonts w:asciiTheme="majorHAnsi" w:hAnsiTheme="majorHAnsi" w:cstheme="majorHAnsi"/>
          <w:sz w:val="14"/>
        </w:rPr>
        <w:t xml:space="preserve"> for change with strong approval ratings and had majorities in Congress — with eventually a filibuster margin in the </w:t>
      </w:r>
      <w:proofErr w:type="gramStart"/>
      <w:r w:rsidRPr="00486B2E">
        <w:rPr>
          <w:rFonts w:asciiTheme="majorHAnsi" w:hAnsiTheme="majorHAnsi" w:cstheme="majorHAnsi"/>
          <w:sz w:val="14"/>
        </w:rPr>
        <w:t>Senate, when</w:t>
      </w:r>
      <w:proofErr w:type="gramEnd"/>
      <w:r w:rsidRPr="00486B2E">
        <w:rPr>
          <w:rFonts w:asciiTheme="majorHAnsi" w:hAnsiTheme="majorHAnsi" w:cstheme="majorHAnsi"/>
          <w:sz w:val="14"/>
        </w:rPr>
        <w:t xml:space="preserve"> Al Franken finally took office in July. Obama used his political capital to secure a stimulus bill and then pass the Affordable Care Act. He eventually got rid of Don’t Ask, Don’t </w:t>
      </w:r>
      <w:proofErr w:type="gramStart"/>
      <w:r w:rsidRPr="00486B2E">
        <w:rPr>
          <w:rFonts w:asciiTheme="majorHAnsi" w:hAnsiTheme="majorHAnsi" w:cstheme="majorHAnsi"/>
          <w:sz w:val="14"/>
        </w:rPr>
        <w:t>Tell</w:t>
      </w:r>
      <w:proofErr w:type="gramEnd"/>
      <w:r w:rsidRPr="00486B2E">
        <w:rPr>
          <w:rFonts w:asciiTheme="majorHAnsi" w:hAnsiTheme="majorHAnsi" w:cstheme="majorHAnsi"/>
          <w:sz w:val="14"/>
        </w:rPr>
        <w:t xml:space="preserve"> and secured many other victories. </w:t>
      </w:r>
      <w:r w:rsidRPr="00486B2E">
        <w:rPr>
          <w:rStyle w:val="StyleUnderline"/>
          <w:rFonts w:asciiTheme="majorHAnsi" w:hAnsiTheme="majorHAnsi" w:cstheme="majorHAnsi"/>
        </w:rPr>
        <w:t>But Obama was a lousy salesman, and he lost what little control of Congress</w:t>
      </w:r>
      <w:r w:rsidRPr="00486B2E">
        <w:rPr>
          <w:rFonts w:asciiTheme="majorHAnsi" w:hAnsiTheme="majorHAnsi" w:cstheme="majorHAnsi"/>
          <w:sz w:val="14"/>
        </w:rPr>
        <w:t xml:space="preserve"> that he had in the 2010 elections.</w:t>
      </w:r>
    </w:p>
    <w:p w14:paraId="4DF5A6C7" w14:textId="77777777" w:rsidR="006D7F92" w:rsidRPr="00486B2E" w:rsidRDefault="006D7F92" w:rsidP="006D7F92">
      <w:pPr>
        <w:pStyle w:val="Heading4"/>
        <w:rPr>
          <w:rFonts w:asciiTheme="majorHAnsi" w:hAnsiTheme="majorHAnsi" w:cstheme="majorHAnsi"/>
        </w:rPr>
      </w:pPr>
      <w:r w:rsidRPr="00486B2E">
        <w:rPr>
          <w:rFonts w:asciiTheme="majorHAnsi" w:hAnsiTheme="majorHAnsi" w:cstheme="majorHAnsi"/>
        </w:rPr>
        <w:lastRenderedPageBreak/>
        <w:t>Win doesn’t spill over fast enough</w:t>
      </w:r>
    </w:p>
    <w:p w14:paraId="640C11A8" w14:textId="77777777" w:rsidR="006D7F92" w:rsidRPr="00486B2E" w:rsidRDefault="006D7F92" w:rsidP="006D7F92">
      <w:pPr>
        <w:rPr>
          <w:rFonts w:asciiTheme="majorHAnsi" w:hAnsiTheme="majorHAnsi" w:cstheme="majorHAnsi"/>
        </w:rPr>
      </w:pPr>
      <w:r w:rsidRPr="00486B2E">
        <w:rPr>
          <w:rStyle w:val="Style13ptBold"/>
          <w:rFonts w:asciiTheme="majorHAnsi" w:hAnsiTheme="majorHAnsi" w:cstheme="majorHAnsi"/>
        </w:rPr>
        <w:t>Silber 7</w:t>
      </w:r>
      <w:r w:rsidRPr="00486B2E">
        <w:rPr>
          <w:rFonts w:asciiTheme="majorHAnsi" w:hAnsiTheme="majorHAnsi" w:cstheme="majorHAnsi"/>
        </w:rPr>
        <w:t xml:space="preserve"> (Marissa, PhD Political Science &amp; Communication – focus on the Rhetoric of Presidential Policy-Making – Prof of </w:t>
      </w:r>
      <w:proofErr w:type="spellStart"/>
      <w:r w:rsidRPr="00486B2E">
        <w:rPr>
          <w:rFonts w:asciiTheme="majorHAnsi" w:hAnsiTheme="majorHAnsi" w:cstheme="majorHAnsi"/>
        </w:rPr>
        <w:t>Poli</w:t>
      </w:r>
      <w:proofErr w:type="spellEnd"/>
      <w:r w:rsidRPr="00486B2E">
        <w:rPr>
          <w:rFonts w:asciiTheme="majorHAnsi" w:hAnsiTheme="majorHAnsi" w:cstheme="majorHAnsi"/>
        </w:rPr>
        <w:t xml:space="preserve"> Sci – Samford, “WHAT MAKES A PRESIDENT </w:t>
      </w:r>
      <w:proofErr w:type="gramStart"/>
      <w:r w:rsidRPr="00486B2E">
        <w:rPr>
          <w:rFonts w:asciiTheme="majorHAnsi" w:hAnsiTheme="majorHAnsi" w:cstheme="majorHAnsi"/>
        </w:rPr>
        <w:t>QUACK?,</w:t>
      </w:r>
      <w:proofErr w:type="gramEnd"/>
      <w:r w:rsidRPr="00486B2E">
        <w:rPr>
          <w:rFonts w:asciiTheme="majorHAnsi" w:hAnsiTheme="majorHAnsi" w:cstheme="majorHAnsi"/>
        </w:rPr>
        <w:t xml:space="preserve"> Prepared for delivery at the 2007 Annual Meeting of the American Political Science Association, August 30th-September 2nd, 2007, UNDERSTANDING LAME DUCK STATUS THROUGH THE EYES OF THE MEDIA AND POLITICIANS”)</w:t>
      </w:r>
    </w:p>
    <w:p w14:paraId="3E0E536A" w14:textId="77777777" w:rsidR="006D7F92" w:rsidRPr="00486B2E" w:rsidRDefault="006D7F92" w:rsidP="006D7F92">
      <w:pPr>
        <w:rPr>
          <w:rFonts w:asciiTheme="majorHAnsi" w:hAnsiTheme="majorHAnsi" w:cstheme="majorHAnsi"/>
          <w:sz w:val="16"/>
        </w:rPr>
      </w:pPr>
      <w:r w:rsidRPr="00486B2E">
        <w:rPr>
          <w:rStyle w:val="underline"/>
          <w:rFonts w:asciiTheme="majorHAnsi" w:hAnsiTheme="majorHAnsi" w:cstheme="majorHAnsi"/>
        </w:rPr>
        <w:t xml:space="preserve">Important to the discussion of political capital is </w:t>
      </w:r>
      <w:proofErr w:type="gramStart"/>
      <w:r w:rsidRPr="00486B2E">
        <w:rPr>
          <w:rStyle w:val="underline"/>
          <w:rFonts w:asciiTheme="majorHAnsi" w:hAnsiTheme="majorHAnsi" w:cstheme="majorHAnsi"/>
        </w:rPr>
        <w:t>whether or not</w:t>
      </w:r>
      <w:proofErr w:type="gramEnd"/>
      <w:r w:rsidRPr="00486B2E">
        <w:rPr>
          <w:rStyle w:val="underline"/>
          <w:rFonts w:asciiTheme="majorHAnsi" w:hAnsiTheme="majorHAnsi" w:cstheme="majorHAnsi"/>
        </w:rPr>
        <w:t xml:space="preserve"> it can be replenished over a term</w:t>
      </w:r>
      <w:r w:rsidRPr="00486B2E">
        <w:rPr>
          <w:rFonts w:asciiTheme="majorHAnsi" w:hAnsiTheme="majorHAnsi" w:cstheme="majorHAnsi"/>
          <w:sz w:val="16"/>
        </w:rPr>
        <w:t xml:space="preserve">. </w:t>
      </w:r>
      <w:r w:rsidRPr="00486B2E">
        <w:rPr>
          <w:rStyle w:val="underline"/>
          <w:rFonts w:asciiTheme="majorHAnsi" w:hAnsiTheme="majorHAnsi" w:cstheme="majorHAnsi"/>
        </w:rPr>
        <w:t>If a President expends political capital on his agenda, can it be replaced</w:t>
      </w:r>
      <w:r w:rsidRPr="00486B2E">
        <w:rPr>
          <w:rFonts w:asciiTheme="majorHAnsi" w:hAnsiTheme="majorHAnsi" w:cstheme="majorHAnsi"/>
          <w:sz w:val="16"/>
        </w:rPr>
        <w:t xml:space="preserve">? Light suggests that “capital declines over time – public approval consistently </w:t>
      </w:r>
      <w:proofErr w:type="gramStart"/>
      <w:r w:rsidRPr="00486B2E">
        <w:rPr>
          <w:rFonts w:asciiTheme="majorHAnsi" w:hAnsiTheme="majorHAnsi" w:cstheme="majorHAnsi"/>
          <w:sz w:val="16"/>
        </w:rPr>
        <w:t>falls:</w:t>
      </w:r>
      <w:proofErr w:type="gramEnd"/>
      <w:r w:rsidRPr="00486B2E">
        <w:rPr>
          <w:rFonts w:asciiTheme="majorHAnsi" w:hAnsiTheme="majorHAnsi" w:cstheme="majorHAnsi"/>
          <w:sz w:val="16"/>
        </w:rPr>
        <w:t xml:space="preserve"> midterm losses occur” (31). </w:t>
      </w:r>
      <w:r w:rsidRPr="006D7F92">
        <w:rPr>
          <w:rStyle w:val="underline"/>
          <w:rFonts w:asciiTheme="majorHAnsi" w:hAnsiTheme="majorHAnsi" w:cstheme="majorHAnsi"/>
          <w:highlight w:val="cyan"/>
        </w:rPr>
        <w:t xml:space="preserve">Capital can be rebuilt, but </w:t>
      </w:r>
      <w:r w:rsidRPr="006D7F92">
        <w:rPr>
          <w:rStyle w:val="Emphasis"/>
          <w:rFonts w:asciiTheme="majorHAnsi" w:hAnsiTheme="majorHAnsi" w:cstheme="majorHAnsi"/>
          <w:highlight w:val="cyan"/>
        </w:rPr>
        <w:t>only to a limited extent</w:t>
      </w:r>
      <w:r w:rsidRPr="006D7F92">
        <w:rPr>
          <w:rStyle w:val="underline"/>
          <w:rFonts w:asciiTheme="majorHAnsi" w:hAnsiTheme="majorHAnsi" w:cstheme="majorHAnsi"/>
          <w:highlight w:val="cyan"/>
        </w:rPr>
        <w:t>. The decline of capital makes it difficult to access information, recruit more expertise and maintain energy. If a lame duck President can be defined by a loss of political capital</w:t>
      </w:r>
      <w:r w:rsidRPr="00486B2E">
        <w:rPr>
          <w:rFonts w:asciiTheme="majorHAnsi" w:hAnsiTheme="majorHAnsi" w:cstheme="majorHAnsi"/>
          <w:sz w:val="16"/>
        </w:rPr>
        <w:t xml:space="preserve">, this paper helps determine if such capital can be replenished or if </w:t>
      </w:r>
      <w:r w:rsidRPr="006D7F92">
        <w:rPr>
          <w:rStyle w:val="underline"/>
          <w:rFonts w:asciiTheme="majorHAnsi" w:hAnsiTheme="majorHAnsi" w:cstheme="majorHAnsi"/>
          <w:highlight w:val="cyan"/>
        </w:rPr>
        <w:t>a lame duck can accomplish little</w:t>
      </w:r>
      <w:r w:rsidRPr="00486B2E">
        <w:rPr>
          <w:rFonts w:asciiTheme="majorHAnsi" w:hAnsiTheme="majorHAnsi" w:cstheme="majorHAnsi"/>
          <w:sz w:val="16"/>
        </w:rPr>
        <w:t xml:space="preserve">. Before determining this, a definition of a lame duck President must be developed. </w:t>
      </w:r>
    </w:p>
    <w:p w14:paraId="46A2ED3D" w14:textId="77777777" w:rsidR="006D7F92" w:rsidRDefault="006D7F92" w:rsidP="006D7F92"/>
    <w:p w14:paraId="60793771" w14:textId="77777777" w:rsidR="006D7F92" w:rsidRPr="006D7F92" w:rsidRDefault="006D7F92" w:rsidP="006D7F92"/>
    <w:sectPr w:rsidR="006D7F92" w:rsidRPr="006D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Myriad Pro Light">
    <w:altName w:val="Calibri"/>
    <w:panose1 w:val="00000000000000000000"/>
    <w:charset w:val="00"/>
    <w:family w:val="swiss"/>
    <w:notTrueType/>
    <w:pitch w:val="variable"/>
    <w:sig w:usb0="20000287" w:usb1="00000001" w:usb2="00000000" w:usb3="00000000" w:csb0="0000019F" w:csb1="00000000"/>
  </w:font>
  <w:font w:name="Minion Pro">
    <w:altName w:val="Minion Pro"/>
    <w:charset w:val="00"/>
    <w:family w:val="auto"/>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dobe Garamond Pro">
    <w:altName w:val="Garamond"/>
    <w:panose1 w:val="00000000000000000000"/>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B2C23"/>
    <w:multiLevelType w:val="hybridMultilevel"/>
    <w:tmpl w:val="F7DC39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040AD"/>
    <w:multiLevelType w:val="hybridMultilevel"/>
    <w:tmpl w:val="7086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81466"/>
    <w:rsid w:val="000139A3"/>
    <w:rsid w:val="00081466"/>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3AA2"/>
    <w:rsid w:val="00315690"/>
    <w:rsid w:val="00316B75"/>
    <w:rsid w:val="00325646"/>
    <w:rsid w:val="003460F2"/>
    <w:rsid w:val="0038158C"/>
    <w:rsid w:val="003902BA"/>
    <w:rsid w:val="003A09E2"/>
    <w:rsid w:val="00407037"/>
    <w:rsid w:val="004605D6"/>
    <w:rsid w:val="004C60E8"/>
    <w:rsid w:val="004D297C"/>
    <w:rsid w:val="004E3579"/>
    <w:rsid w:val="004E728B"/>
    <w:rsid w:val="004F39E0"/>
    <w:rsid w:val="00537BD5"/>
    <w:rsid w:val="0057268A"/>
    <w:rsid w:val="005D2912"/>
    <w:rsid w:val="006065BD"/>
    <w:rsid w:val="00645FA9"/>
    <w:rsid w:val="00647866"/>
    <w:rsid w:val="00665003"/>
    <w:rsid w:val="006A2AD0"/>
    <w:rsid w:val="006C2375"/>
    <w:rsid w:val="006D4ECC"/>
    <w:rsid w:val="006D7F92"/>
    <w:rsid w:val="00722258"/>
    <w:rsid w:val="007243E5"/>
    <w:rsid w:val="00766EA0"/>
    <w:rsid w:val="007A2226"/>
    <w:rsid w:val="007F5B66"/>
    <w:rsid w:val="00823A1C"/>
    <w:rsid w:val="00845B9D"/>
    <w:rsid w:val="00860984"/>
    <w:rsid w:val="008B3ECB"/>
    <w:rsid w:val="008B4E85"/>
    <w:rsid w:val="008C1B2E"/>
    <w:rsid w:val="0091627E"/>
    <w:rsid w:val="00951F5C"/>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A1CA9"/>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E5C24"/>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5225"/>
  <w15:chartTrackingRefBased/>
  <w15:docId w15:val="{28A81BC0-11DF-4F7C-8A4A-F0D45476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13AA2"/>
    <w:rPr>
      <w:rFonts w:ascii="Calibri" w:hAnsi="Calibri"/>
    </w:rPr>
  </w:style>
  <w:style w:type="paragraph" w:styleId="Heading1">
    <w:name w:val="heading 1"/>
    <w:aliases w:val="Pocket,HatText,HAT,ALEX,Heading,Heading 1 Char Char Char Char,Heading 1 Char Char Char Char Char,Heading 1 Char Char,Header Char Char Char,Header Char Char Char Char Char,Header Char Char Char Char Char Char Char"/>
    <w:basedOn w:val="Normal"/>
    <w:next w:val="Normal"/>
    <w:link w:val="Heading1Char"/>
    <w:qFormat/>
    <w:rsid w:val="00313A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Heading 2 Char Char,Tag&amp;Ci,Heading 21,Heading 2 Char1 Char1,Super Script"/>
    <w:basedOn w:val="Normal"/>
    <w:next w:val="Normal"/>
    <w:link w:val="Heading2Char"/>
    <w:uiPriority w:val="1"/>
    <w:unhideWhenUsed/>
    <w:qFormat/>
    <w:rsid w:val="00313AA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313AA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313AA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6D7F92"/>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D7F92"/>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rsid w:val="00313A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3AA2"/>
  </w:style>
  <w:style w:type="character" w:customStyle="1" w:styleId="Heading1Char">
    <w:name w:val="Heading 1 Char"/>
    <w:aliases w:val="Pocket Char,HatText Char,HAT Char,ALEX Char,Heading Char,Heading 1 Char Char Char Char Char1,Heading 1 Char Char Char Char Char Char,Heading 1 Char Char Char,Header Char Char Char Char,Header Char Char Char Char Char Char"/>
    <w:basedOn w:val="DefaultParagraphFont"/>
    <w:link w:val="Heading1"/>
    <w:rsid w:val="00313AA2"/>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 Char Char Char2,Tag&amp;Ci Char,Heading 21 Char1"/>
    <w:basedOn w:val="DefaultParagraphFont"/>
    <w:link w:val="Heading2"/>
    <w:uiPriority w:val="1"/>
    <w:rsid w:val="00313AA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
    <w:basedOn w:val="DefaultParagraphFont"/>
    <w:link w:val="Heading3"/>
    <w:uiPriority w:val="2"/>
    <w:rsid w:val="00313AA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313AA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313AA2"/>
    <w:rPr>
      <w:rFonts w:ascii="Calibri" w:hAnsi="Calibri"/>
      <w:b/>
      <w:i w:val="0"/>
      <w:iCs/>
      <w:sz w:val="22"/>
      <w:u w:val="single"/>
      <w:bdr w:val="none" w:sz="0" w:space="0" w:color="auto"/>
    </w:rPr>
  </w:style>
  <w:style w:type="paragraph" w:customStyle="1" w:styleId="textbold">
    <w:name w:val="text bold"/>
    <w:basedOn w:val="Normal"/>
    <w:link w:val="Emphasis"/>
    <w:uiPriority w:val="7"/>
    <w:qFormat/>
    <w:rsid w:val="00081466"/>
    <w:pPr>
      <w:widowControl w:val="0"/>
      <w:ind w:left="720"/>
    </w:pPr>
    <w:rPr>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13AA2"/>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tation Char Char Char,Underline Char,Style,9.5 ,ci,c,Bo,cit,8."/>
    <w:basedOn w:val="DefaultParagraphFont"/>
    <w:uiPriority w:val="6"/>
    <w:qFormat/>
    <w:rsid w:val="00313AA2"/>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313AA2"/>
    <w:rPr>
      <w:color w:val="auto"/>
      <w:u w:val="non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08146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313AA2"/>
    <w:rPr>
      <w:color w:val="auto"/>
      <w:u w:val="none"/>
    </w:rPr>
  </w:style>
  <w:style w:type="character" w:customStyle="1" w:styleId="DocumentMapChar">
    <w:name w:val="Document Map Char"/>
    <w:basedOn w:val="DefaultParagraphFont"/>
    <w:link w:val="DocumentMap"/>
    <w:uiPriority w:val="99"/>
    <w:rsid w:val="004D297C"/>
    <w:rPr>
      <w:rFonts w:ascii="Lucida Grande" w:hAnsi="Lucida Grande" w:cs="Lucida Grande"/>
      <w:sz w:val="24"/>
    </w:rPr>
  </w:style>
  <w:style w:type="paragraph" w:styleId="DocumentMap">
    <w:name w:val="Document Map"/>
    <w:basedOn w:val="Normal"/>
    <w:link w:val="DocumentMapChar"/>
    <w:uiPriority w:val="99"/>
    <w:unhideWhenUsed/>
    <w:rsid w:val="004D297C"/>
    <w:rPr>
      <w:rFonts w:ascii="Lucida Grande" w:hAnsi="Lucida Grande" w:cs="Lucida Grande"/>
      <w:sz w:val="24"/>
    </w:rPr>
  </w:style>
  <w:style w:type="paragraph" w:styleId="ListParagraph">
    <w:name w:val="List Paragraph"/>
    <w:basedOn w:val="Normal"/>
    <w:uiPriority w:val="34"/>
    <w:unhideWhenUsed/>
    <w:qFormat/>
    <w:rsid w:val="004D297C"/>
    <w:pPr>
      <w:ind w:left="720"/>
      <w:contextualSpacing/>
    </w:pPr>
  </w:style>
  <w:style w:type="table" w:styleId="TableGrid">
    <w:name w:val="Table Grid"/>
    <w:basedOn w:val="TableNormal"/>
    <w:uiPriority w:val="39"/>
    <w:rsid w:val="004D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ThickUnderlineCharChar"/>
    <w:autoRedefine/>
    <w:qFormat/>
    <w:rsid w:val="004D297C"/>
    <w:pPr>
      <w:spacing w:after="0" w:line="240" w:lineRule="auto"/>
    </w:pPr>
    <w:rPr>
      <w:u w:val="single"/>
    </w:rPr>
  </w:style>
  <w:style w:type="paragraph" w:styleId="NoSpacing">
    <w:name w:val="No Spacing"/>
    <w:aliases w:val="Card Format,No Spacing51,No Spacing311,ClearFormatting,Clear,DDI Tag,Tag Title,Dont u,No Spacing1111111,No Spacing tnr,ca,Small Text,Note Level 21"/>
    <w:basedOn w:val="Heading1"/>
    <w:autoRedefine/>
    <w:uiPriority w:val="1"/>
    <w:qFormat/>
    <w:rsid w:val="006D7F92"/>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bCs/>
      <w:sz w:val="22"/>
      <w:szCs w:val="22"/>
    </w:rPr>
  </w:style>
  <w:style w:type="character" w:customStyle="1" w:styleId="underline">
    <w:name w:val="underline"/>
    <w:qFormat/>
    <w:rsid w:val="006D7F92"/>
    <w:rPr>
      <w:b/>
      <w:u w:val="single"/>
    </w:rPr>
  </w:style>
  <w:style w:type="character" w:customStyle="1" w:styleId="Heading5Char">
    <w:name w:val="Heading 5 Char"/>
    <w:basedOn w:val="DefaultParagraphFont"/>
    <w:link w:val="Heading5"/>
    <w:uiPriority w:val="9"/>
    <w:semiHidden/>
    <w:rsid w:val="006D7F9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D7F92"/>
    <w:rPr>
      <w:rFonts w:asciiTheme="majorHAnsi" w:eastAsiaTheme="majorEastAsia" w:hAnsiTheme="majorHAnsi" w:cstheme="majorBidi"/>
      <w:i/>
      <w:iCs/>
      <w:color w:val="1F4D78" w:themeColor="accent1" w:themeShade="7F"/>
    </w:rPr>
  </w:style>
  <w:style w:type="paragraph" w:customStyle="1" w:styleId="Emphasis1">
    <w:name w:val="Emphasis1"/>
    <w:basedOn w:val="Normal"/>
    <w:autoRedefine/>
    <w:uiPriority w:val="7"/>
    <w:qFormat/>
    <w:rsid w:val="006D7F92"/>
    <w:pPr>
      <w:pBdr>
        <w:top w:val="single" w:sz="4" w:space="1" w:color="auto"/>
        <w:left w:val="single" w:sz="4" w:space="4" w:color="auto"/>
        <w:bottom w:val="single" w:sz="4" w:space="1" w:color="auto"/>
        <w:right w:val="single" w:sz="4" w:space="4" w:color="auto"/>
      </w:pBdr>
      <w:ind w:left="720"/>
      <w:jc w:val="both"/>
    </w:pPr>
    <w:rPr>
      <w:b/>
      <w:iCs/>
      <w:u w:val="single"/>
    </w:rPr>
  </w:style>
  <w:style w:type="numbering" w:customStyle="1" w:styleId="NoList1">
    <w:name w:val="No List1"/>
    <w:next w:val="NoList"/>
    <w:uiPriority w:val="99"/>
    <w:semiHidden/>
    <w:unhideWhenUsed/>
    <w:rsid w:val="006D7F92"/>
  </w:style>
  <w:style w:type="paragraph" w:customStyle="1" w:styleId="Analytics">
    <w:name w:val="Analytics"/>
    <w:basedOn w:val="Heading4"/>
    <w:link w:val="AnalyticsChar"/>
    <w:autoRedefine/>
    <w:qFormat/>
    <w:rsid w:val="006D7F92"/>
    <w:rPr>
      <w:color w:val="1C1C1C"/>
    </w:rPr>
  </w:style>
  <w:style w:type="character" w:customStyle="1" w:styleId="AnalyticsChar">
    <w:name w:val="Analytics Char"/>
    <w:basedOn w:val="DefaultParagraphFont"/>
    <w:link w:val="Analytics"/>
    <w:rsid w:val="006D7F92"/>
    <w:rPr>
      <w:rFonts w:ascii="Calibri" w:eastAsiaTheme="majorEastAsia" w:hAnsi="Calibri" w:cstheme="majorBidi"/>
      <w:b/>
      <w:iCs/>
      <w:color w:val="1C1C1C"/>
      <w:sz w:val="26"/>
    </w:rPr>
  </w:style>
  <w:style w:type="paragraph" w:customStyle="1" w:styleId="Analytic">
    <w:name w:val="Analytic"/>
    <w:basedOn w:val="Heading4"/>
    <w:link w:val="AnalyticChar"/>
    <w:autoRedefine/>
    <w:qFormat/>
    <w:rsid w:val="006D7F92"/>
  </w:style>
  <w:style w:type="paragraph" w:customStyle="1" w:styleId="AuthorQuals">
    <w:name w:val="Author Quals"/>
    <w:basedOn w:val="Normal"/>
    <w:link w:val="AuthorQualsChar"/>
    <w:autoRedefine/>
    <w:uiPriority w:val="4"/>
    <w:qFormat/>
    <w:rsid w:val="006D7F92"/>
    <w:rPr>
      <w:sz w:val="16"/>
      <w:szCs w:val="10"/>
    </w:rPr>
  </w:style>
  <w:style w:type="character" w:customStyle="1" w:styleId="AuthorQualsChar">
    <w:name w:val="Author Quals Char"/>
    <w:basedOn w:val="DefaultParagraphFont"/>
    <w:link w:val="AuthorQuals"/>
    <w:uiPriority w:val="4"/>
    <w:rsid w:val="006D7F92"/>
    <w:rPr>
      <w:rFonts w:ascii="Calibri" w:hAnsi="Calibri"/>
      <w:sz w:val="16"/>
      <w:szCs w:val="10"/>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6D7F92"/>
    <w:rPr>
      <w:sz w:val="20"/>
      <w:u w:val="single"/>
    </w:rPr>
  </w:style>
  <w:style w:type="paragraph" w:styleId="Title">
    <w:name w:val="Title"/>
    <w:aliases w:val="Bold Underlined,UNDERLINE,Cites and Cards,title,Block Heading,Read This"/>
    <w:basedOn w:val="Normal"/>
    <w:next w:val="Normal"/>
    <w:link w:val="TitleChar"/>
    <w:uiPriority w:val="6"/>
    <w:qFormat/>
    <w:rsid w:val="006D7F92"/>
    <w:pPr>
      <w:outlineLvl w:val="0"/>
    </w:pPr>
    <w:rPr>
      <w:rFonts w:asciiTheme="minorHAnsi" w:hAnsiTheme="minorHAnsi"/>
      <w:sz w:val="20"/>
      <w:u w:val="single"/>
    </w:rPr>
  </w:style>
  <w:style w:type="character" w:customStyle="1" w:styleId="TitleChar1">
    <w:name w:val="Title Char1"/>
    <w:basedOn w:val="DefaultParagraphFont"/>
    <w:uiPriority w:val="5"/>
    <w:rsid w:val="006D7F92"/>
    <w:rPr>
      <w:rFonts w:asciiTheme="majorHAnsi" w:eastAsiaTheme="majorEastAsia" w:hAnsiTheme="majorHAnsi" w:cstheme="majorBidi"/>
      <w:spacing w:val="-10"/>
      <w:kern w:val="28"/>
      <w:sz w:val="56"/>
      <w:szCs w:val="56"/>
    </w:rPr>
  </w:style>
  <w:style w:type="paragraph" w:customStyle="1" w:styleId="tiny">
    <w:name w:val="tiny"/>
    <w:next w:val="Normal"/>
    <w:link w:val="tinyChar"/>
    <w:autoRedefine/>
    <w:rsid w:val="006D7F92"/>
    <w:pPr>
      <w:spacing w:after="0" w:line="240" w:lineRule="auto"/>
      <w:contextualSpacing/>
    </w:pPr>
    <w:rPr>
      <w:rFonts w:ascii="Times New Roman" w:eastAsia="Malgun Gothic" w:hAnsi="Times New Roman" w:cs="Times New Roman"/>
      <w:sz w:val="12"/>
      <w:szCs w:val="24"/>
    </w:rPr>
  </w:style>
  <w:style w:type="character" w:customStyle="1" w:styleId="tinyChar">
    <w:name w:val="tiny Char"/>
    <w:basedOn w:val="DefaultParagraphFont"/>
    <w:link w:val="tiny"/>
    <w:rsid w:val="006D7F92"/>
    <w:rPr>
      <w:rFonts w:ascii="Times New Roman" w:eastAsia="Malgun Gothic" w:hAnsi="Times New Roman" w:cs="Times New Roman"/>
      <w:sz w:val="12"/>
      <w:szCs w:val="24"/>
    </w:rPr>
  </w:style>
  <w:style w:type="paragraph" w:styleId="FootnoteText">
    <w:name w:val="footnote text"/>
    <w:basedOn w:val="Normal"/>
    <w:link w:val="FootnoteTextChar"/>
    <w:unhideWhenUsed/>
    <w:rsid w:val="006D7F92"/>
    <w:pPr>
      <w:jc w:val="both"/>
    </w:pPr>
    <w:rPr>
      <w:sz w:val="20"/>
      <w:szCs w:val="20"/>
    </w:rPr>
  </w:style>
  <w:style w:type="character" w:customStyle="1" w:styleId="FootnoteTextChar">
    <w:name w:val="Footnote Text Char"/>
    <w:basedOn w:val="DefaultParagraphFont"/>
    <w:link w:val="FootnoteText"/>
    <w:rsid w:val="006D7F92"/>
    <w:rPr>
      <w:rFonts w:ascii="Calibri" w:hAnsi="Calibri"/>
      <w:sz w:val="20"/>
      <w:szCs w:val="20"/>
    </w:rPr>
  </w:style>
  <w:style w:type="character" w:styleId="FootnoteReference">
    <w:name w:val="footnote reference"/>
    <w:uiPriority w:val="99"/>
    <w:unhideWhenUsed/>
    <w:rsid w:val="006D7F92"/>
    <w:rPr>
      <w:vertAlign w:val="superscript"/>
    </w:rPr>
  </w:style>
  <w:style w:type="paragraph" w:styleId="Header">
    <w:name w:val="header"/>
    <w:aliases w:val="Header Char Char,Heading 1 Char Char Char Char Char Char Char,Header Char Char Char Char Char Char Char Cha"/>
    <w:basedOn w:val="Normal"/>
    <w:link w:val="HeaderChar"/>
    <w:uiPriority w:val="99"/>
    <w:unhideWhenUsed/>
    <w:rsid w:val="006D7F92"/>
    <w:pPr>
      <w:tabs>
        <w:tab w:val="center" w:pos="4320"/>
        <w:tab w:val="right" w:pos="8640"/>
      </w:tabs>
    </w:pPr>
    <w:rPr>
      <w:rFonts w:eastAsiaTheme="minorEastAsia"/>
    </w:rPr>
  </w:style>
  <w:style w:type="character" w:customStyle="1" w:styleId="HeaderChar">
    <w:name w:val="Header Char"/>
    <w:aliases w:val="Header Char Char Char1,Heading 1 Char Char Char Char Char Char Char Char,Header Char Char Char Char Char Char Char Cha Char"/>
    <w:basedOn w:val="DefaultParagraphFont"/>
    <w:link w:val="Header"/>
    <w:uiPriority w:val="99"/>
    <w:rsid w:val="006D7F92"/>
    <w:rPr>
      <w:rFonts w:ascii="Calibri" w:eastAsiaTheme="minorEastAsia" w:hAnsi="Calibri"/>
    </w:rPr>
  </w:style>
  <w:style w:type="paragraph" w:styleId="Footer">
    <w:name w:val="footer"/>
    <w:basedOn w:val="Normal"/>
    <w:link w:val="FooterChar"/>
    <w:uiPriority w:val="99"/>
    <w:unhideWhenUsed/>
    <w:rsid w:val="006D7F92"/>
    <w:pPr>
      <w:tabs>
        <w:tab w:val="center" w:pos="4320"/>
        <w:tab w:val="right" w:pos="8640"/>
      </w:tabs>
    </w:pPr>
    <w:rPr>
      <w:rFonts w:eastAsiaTheme="minorEastAsia"/>
    </w:rPr>
  </w:style>
  <w:style w:type="character" w:customStyle="1" w:styleId="FooterChar">
    <w:name w:val="Footer Char"/>
    <w:basedOn w:val="DefaultParagraphFont"/>
    <w:link w:val="Footer"/>
    <w:uiPriority w:val="99"/>
    <w:rsid w:val="006D7F92"/>
    <w:rPr>
      <w:rFonts w:ascii="Calibri" w:eastAsiaTheme="minorEastAsia" w:hAnsi="Calibri"/>
    </w:rPr>
  </w:style>
  <w:style w:type="character" w:styleId="PageNumber">
    <w:name w:val="page number"/>
    <w:basedOn w:val="DefaultParagraphFont"/>
    <w:unhideWhenUsed/>
    <w:rsid w:val="006D7F92"/>
  </w:style>
  <w:style w:type="character" w:customStyle="1" w:styleId="StyleBold">
    <w:name w:val="Style Bold"/>
    <w:basedOn w:val="DefaultParagraphFont"/>
    <w:uiPriority w:val="9"/>
    <w:semiHidden/>
    <w:rsid w:val="006D7F92"/>
    <w:rPr>
      <w:b/>
      <w:bCs/>
    </w:rPr>
  </w:style>
  <w:style w:type="character" w:customStyle="1" w:styleId="highlight2">
    <w:name w:val="highlight2"/>
    <w:rsid w:val="006D7F92"/>
    <w:rPr>
      <w:rFonts w:ascii="Arial" w:hAnsi="Arial"/>
      <w:b/>
      <w:sz w:val="19"/>
      <w:u w:val="thick"/>
      <w:bdr w:val="none" w:sz="0" w:space="0" w:color="auto"/>
      <w:shd w:val="clear" w:color="auto" w:fill="auto"/>
    </w:rPr>
  </w:style>
  <w:style w:type="character" w:customStyle="1" w:styleId="box">
    <w:name w:val="box"/>
    <w:rsid w:val="006D7F92"/>
    <w:rPr>
      <w:rFonts w:ascii="Arial" w:hAnsi="Arial" w:cs="Arial"/>
      <w:b/>
      <w:color w:val="000000"/>
      <w:sz w:val="19"/>
      <w:szCs w:val="22"/>
      <w:u w:val="thick"/>
      <w:bdr w:val="single" w:sz="12" w:space="0" w:color="auto"/>
    </w:rPr>
  </w:style>
  <w:style w:type="character" w:customStyle="1" w:styleId="cardChar">
    <w:name w:val="card Char"/>
    <w:rsid w:val="006D7F92"/>
    <w:rPr>
      <w:b/>
      <w:bCs/>
      <w:u w:val="single"/>
    </w:rPr>
  </w:style>
  <w:style w:type="character" w:customStyle="1" w:styleId="apple-converted-space">
    <w:name w:val="apple-converted-space"/>
    <w:rsid w:val="006D7F92"/>
  </w:style>
  <w:style w:type="paragraph" w:customStyle="1" w:styleId="cardtext">
    <w:name w:val="card text"/>
    <w:basedOn w:val="Normal"/>
    <w:link w:val="cardtextChar"/>
    <w:qFormat/>
    <w:rsid w:val="006D7F92"/>
    <w:pPr>
      <w:ind w:left="288" w:right="288"/>
    </w:pPr>
    <w:rPr>
      <w:rFonts w:ascii="Garamond" w:eastAsiaTheme="minorEastAsia" w:hAnsi="Garamond" w:cs="Calibri"/>
    </w:rPr>
  </w:style>
  <w:style w:type="character" w:customStyle="1" w:styleId="cardtextChar">
    <w:name w:val="card text Char"/>
    <w:basedOn w:val="DefaultParagraphFont"/>
    <w:link w:val="cardtext"/>
    <w:rsid w:val="006D7F92"/>
    <w:rPr>
      <w:rFonts w:ascii="Garamond" w:eastAsiaTheme="minorEastAsia" w:hAnsi="Garamond" w:cs="Calibri"/>
    </w:rPr>
  </w:style>
  <w:style w:type="character" w:customStyle="1" w:styleId="DebateUnderline">
    <w:name w:val="Debate Underline"/>
    <w:qFormat/>
    <w:rsid w:val="006D7F92"/>
    <w:rPr>
      <w:rFonts w:ascii="Times New Roman" w:hAnsi="Times New Roman"/>
      <w:sz w:val="20"/>
      <w:u w:val="thick"/>
    </w:rPr>
  </w:style>
  <w:style w:type="character" w:customStyle="1" w:styleId="verdana">
    <w:name w:val="verdana"/>
    <w:basedOn w:val="DefaultParagraphFont"/>
    <w:rsid w:val="006D7F92"/>
  </w:style>
  <w:style w:type="character" w:customStyle="1" w:styleId="Style4Char">
    <w:name w:val="Style4 Char"/>
    <w:link w:val="Style4"/>
    <w:rsid w:val="006D7F92"/>
    <w:rPr>
      <w:rFonts w:ascii="Arial Narrow" w:hAnsi="Arial Narrow"/>
      <w:u w:val="single"/>
    </w:rPr>
  </w:style>
  <w:style w:type="paragraph" w:customStyle="1" w:styleId="Style4">
    <w:name w:val="Style4"/>
    <w:basedOn w:val="Normal"/>
    <w:link w:val="Style4Char"/>
    <w:rsid w:val="006D7F92"/>
    <w:rPr>
      <w:rFonts w:ascii="Arial Narrow" w:hAnsi="Arial Narrow"/>
      <w:u w:val="single"/>
    </w:rPr>
  </w:style>
  <w:style w:type="paragraph" w:customStyle="1" w:styleId="HotRoute">
    <w:name w:val="Hot Route"/>
    <w:basedOn w:val="Normal"/>
    <w:link w:val="HotRouteChar"/>
    <w:qFormat/>
    <w:rsid w:val="006D7F92"/>
    <w:rPr>
      <w:rFonts w:ascii="Garamond" w:eastAsia="Cambria" w:hAnsi="Garamond"/>
      <w:iCs/>
      <w:color w:val="000000"/>
      <w:sz w:val="16"/>
    </w:rPr>
  </w:style>
  <w:style w:type="character" w:customStyle="1" w:styleId="HotRouteChar">
    <w:name w:val="Hot Route Char"/>
    <w:link w:val="HotRoute"/>
    <w:rsid w:val="006D7F92"/>
    <w:rPr>
      <w:rFonts w:ascii="Garamond" w:eastAsia="Cambria" w:hAnsi="Garamond"/>
      <w:iCs/>
      <w:color w:val="000000"/>
      <w:sz w:val="16"/>
    </w:rPr>
  </w:style>
  <w:style w:type="character" w:customStyle="1" w:styleId="hit">
    <w:name w:val="hit"/>
    <w:basedOn w:val="DefaultParagraphFont"/>
    <w:rsid w:val="006D7F92"/>
  </w:style>
  <w:style w:type="character" w:customStyle="1" w:styleId="blue">
    <w:name w:val="blue"/>
    <w:basedOn w:val="DefaultParagraphFont"/>
    <w:rsid w:val="006D7F92"/>
  </w:style>
  <w:style w:type="paragraph" w:customStyle="1" w:styleId="Nothing">
    <w:name w:val="Nothing"/>
    <w:link w:val="NothingChar"/>
    <w:rsid w:val="006D7F9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6D7F92"/>
    <w:rPr>
      <w:rFonts w:ascii="Times New Roman" w:eastAsia="Times New Roman" w:hAnsi="Times New Roman" w:cs="Times New Roman"/>
      <w:sz w:val="20"/>
      <w:szCs w:val="24"/>
    </w:rPr>
  </w:style>
  <w:style w:type="paragraph" w:customStyle="1" w:styleId="tag">
    <w:name w:val="%tag"/>
    <w:basedOn w:val="Normal"/>
    <w:next w:val="Normal"/>
    <w:qFormat/>
    <w:rsid w:val="006D7F92"/>
    <w:pPr>
      <w:keepLines/>
      <w:spacing w:after="200"/>
      <w:contextualSpacing/>
    </w:pPr>
    <w:rPr>
      <w:rFonts w:cs="Arial"/>
      <w:sz w:val="20"/>
    </w:rPr>
  </w:style>
  <w:style w:type="character" w:customStyle="1" w:styleId="underline0">
    <w:name w:val="%underline"/>
    <w:basedOn w:val="DefaultParagraphFont"/>
    <w:qFormat/>
    <w:rsid w:val="006D7F92"/>
    <w:rPr>
      <w:rFonts w:ascii="Times New Roman" w:hAnsi="Times New Roman"/>
      <w:sz w:val="10"/>
      <w:u w:val="none"/>
    </w:rPr>
  </w:style>
  <w:style w:type="character" w:customStyle="1" w:styleId="AUNDERLINE">
    <w:name w:val="AUNDERLINE"/>
    <w:basedOn w:val="DefaultParagraphFont"/>
    <w:qFormat/>
    <w:rsid w:val="006D7F92"/>
    <w:rPr>
      <w:rFonts w:ascii="Times New Roman" w:hAnsi="Times New Roman"/>
      <w:sz w:val="20"/>
      <w:u w:val="single"/>
    </w:rPr>
  </w:style>
  <w:style w:type="paragraph" w:customStyle="1" w:styleId="Tag2">
    <w:name w:val="Tag2"/>
    <w:basedOn w:val="Normal"/>
    <w:qFormat/>
    <w:rsid w:val="006D7F92"/>
    <w:rPr>
      <w:rFonts w:ascii="Arial" w:eastAsiaTheme="minorEastAsia" w:hAnsi="Arial" w:cs="Arial"/>
      <w:b/>
    </w:rPr>
  </w:style>
  <w:style w:type="paragraph" w:customStyle="1" w:styleId="TagText">
    <w:name w:val="TagText"/>
    <w:basedOn w:val="Normal"/>
    <w:qFormat/>
    <w:rsid w:val="006D7F92"/>
    <w:rPr>
      <w:rFonts w:ascii="Arial" w:eastAsia="Calibri" w:hAnsi="Arial" w:cs="Arial"/>
      <w:b/>
    </w:rPr>
  </w:style>
  <w:style w:type="character" w:styleId="IntenseEmphasis">
    <w:name w:val="Intense Emphasis"/>
    <w:aliases w:val="Intense Emphasis11111,Intense Emphasis4,Block Char1,Title Cha,Heading 3 Char2,Heading 3 Char1 Char1,No Underline Char1,9.5 pt"/>
    <w:uiPriority w:val="6"/>
    <w:qFormat/>
    <w:rsid w:val="006D7F92"/>
    <w:rPr>
      <w:bCs/>
      <w:u w:val="single"/>
    </w:rPr>
  </w:style>
  <w:style w:type="character" w:customStyle="1" w:styleId="AnalyticChar">
    <w:name w:val="Analytic Char"/>
    <w:basedOn w:val="DefaultParagraphFont"/>
    <w:link w:val="Analytic"/>
    <w:rsid w:val="006D7F92"/>
    <w:rPr>
      <w:rFonts w:ascii="Calibri" w:eastAsiaTheme="majorEastAsia" w:hAnsi="Calibri" w:cstheme="majorBidi"/>
      <w:b/>
      <w:iCs/>
      <w:sz w:val="26"/>
    </w:rPr>
  </w:style>
  <w:style w:type="character" w:customStyle="1" w:styleId="TagtemplateChar">
    <w:name w:val="Tagtemplate Char"/>
    <w:link w:val="Tagtemplate"/>
    <w:locked/>
    <w:rsid w:val="006D7F92"/>
    <w:rPr>
      <w:rFonts w:ascii="Arial" w:hAnsi="Arial" w:cs="Arial"/>
      <w:b/>
    </w:rPr>
  </w:style>
  <w:style w:type="paragraph" w:customStyle="1" w:styleId="Tagtemplate">
    <w:name w:val="Tagtemplate"/>
    <w:basedOn w:val="Normal"/>
    <w:link w:val="TagtemplateChar"/>
    <w:autoRedefine/>
    <w:qFormat/>
    <w:rsid w:val="006D7F92"/>
    <w:pPr>
      <w:keepNext/>
      <w:keepLines/>
    </w:pPr>
    <w:rPr>
      <w:rFonts w:ascii="Arial" w:hAnsi="Arial" w:cs="Arial"/>
      <w:b/>
    </w:rPr>
  </w:style>
  <w:style w:type="paragraph" w:customStyle="1" w:styleId="Citation">
    <w:name w:val="Citation"/>
    <w:basedOn w:val="Normal"/>
    <w:qFormat/>
    <w:rsid w:val="006D7F92"/>
    <w:rPr>
      <w:rFonts w:ascii="Arial" w:eastAsia="Calibri" w:hAnsi="Arial" w:cs="Arial"/>
      <w:b/>
      <w:u w:val="single"/>
    </w:rPr>
  </w:style>
  <w:style w:type="character" w:customStyle="1" w:styleId="UnderlineBold">
    <w:name w:val="Underline + Bold"/>
    <w:uiPriority w:val="1"/>
    <w:qFormat/>
    <w:rsid w:val="006D7F92"/>
    <w:rPr>
      <w:b/>
      <w:bCs w:val="0"/>
      <w:sz w:val="20"/>
      <w:u w:val="single"/>
    </w:rPr>
  </w:style>
  <w:style w:type="paragraph" w:customStyle="1" w:styleId="Card6pt">
    <w:name w:val="Card 6pt"/>
    <w:basedOn w:val="Normal"/>
    <w:qFormat/>
    <w:rsid w:val="006D7F92"/>
    <w:rPr>
      <w:rFonts w:ascii="Times New Roman" w:eastAsia="Times New Roman" w:hAnsi="Times New Roman"/>
      <w:sz w:val="12"/>
      <w:szCs w:val="20"/>
    </w:rPr>
  </w:style>
  <w:style w:type="paragraph" w:customStyle="1" w:styleId="Underlining">
    <w:name w:val="Underlining"/>
    <w:basedOn w:val="Normal"/>
    <w:next w:val="Normal"/>
    <w:link w:val="UnderliningChar"/>
    <w:rsid w:val="006D7F92"/>
    <w:rPr>
      <w:rFonts w:ascii="Arial Narrow" w:hAnsi="Arial Narrow"/>
      <w:sz w:val="20"/>
      <w:u w:val="single"/>
      <w:lang w:val="x-none" w:eastAsia="x-none"/>
    </w:rPr>
  </w:style>
  <w:style w:type="character" w:customStyle="1" w:styleId="UnderliningChar">
    <w:name w:val="Underlining Char"/>
    <w:link w:val="Underlining"/>
    <w:rsid w:val="006D7F92"/>
    <w:rPr>
      <w:rFonts w:ascii="Arial Narrow" w:hAnsi="Arial Narrow"/>
      <w:sz w:val="20"/>
      <w:u w:val="single"/>
      <w:lang w:val="x-none" w:eastAsia="x-none"/>
    </w:rPr>
  </w:style>
  <w:style w:type="paragraph" w:styleId="Subtitle">
    <w:name w:val="Subtitle"/>
    <w:basedOn w:val="Normal"/>
    <w:next w:val="Normal"/>
    <w:link w:val="SubtitleChar"/>
    <w:qFormat/>
    <w:rsid w:val="006D7F92"/>
    <w:pPr>
      <w:numPr>
        <w:ilvl w:val="1"/>
      </w:numPr>
    </w:pPr>
    <w:rPr>
      <w:rFonts w:eastAsiaTheme="majorEastAsia" w:cstheme="majorBidi"/>
      <w:iCs/>
      <w:sz w:val="16"/>
    </w:rPr>
  </w:style>
  <w:style w:type="character" w:customStyle="1" w:styleId="SubtitleChar">
    <w:name w:val="Subtitle Char"/>
    <w:basedOn w:val="DefaultParagraphFont"/>
    <w:link w:val="Subtitle"/>
    <w:rsid w:val="006D7F92"/>
    <w:rPr>
      <w:rFonts w:ascii="Calibri" w:eastAsiaTheme="majorEastAsia" w:hAnsi="Calibri" w:cstheme="majorBidi"/>
      <w:iCs/>
      <w:sz w:val="16"/>
    </w:rPr>
  </w:style>
  <w:style w:type="character" w:styleId="SubtleEmphasis">
    <w:name w:val="Subtle Emphasis"/>
    <w:basedOn w:val="DefaultParagraphFont"/>
    <w:uiPriority w:val="1"/>
    <w:qFormat/>
    <w:rsid w:val="006D7F92"/>
    <w:rPr>
      <w:rFonts w:ascii="Garamond" w:hAnsi="Garamond"/>
      <w:iCs/>
      <w:color w:val="auto"/>
      <w:spacing w:val="0"/>
      <w:sz w:val="22"/>
      <w:u w:val="single"/>
      <w:bdr w:val="none" w:sz="0" w:space="0" w:color="auto"/>
    </w:rPr>
  </w:style>
  <w:style w:type="character" w:customStyle="1" w:styleId="FontStyle39">
    <w:name w:val="Font Style39"/>
    <w:uiPriority w:val="99"/>
    <w:rsid w:val="006D7F92"/>
    <w:rPr>
      <w:rFonts w:ascii="Constantia" w:hAnsi="Constantia" w:cs="Constantia"/>
      <w:b/>
      <w:bCs/>
      <w:sz w:val="18"/>
      <w:szCs w:val="18"/>
    </w:rPr>
  </w:style>
  <w:style w:type="paragraph" w:customStyle="1" w:styleId="Cardd">
    <w:name w:val="Cardd"/>
    <w:basedOn w:val="Normal"/>
    <w:uiPriority w:val="4"/>
    <w:qFormat/>
    <w:rsid w:val="006D7F92"/>
    <w:pPr>
      <w:ind w:left="288" w:right="288"/>
    </w:pPr>
    <w:rPr>
      <w:rFonts w:eastAsiaTheme="minorEastAsia" w:cs="Calibri"/>
      <w:sz w:val="20"/>
    </w:rPr>
  </w:style>
  <w:style w:type="character" w:customStyle="1" w:styleId="BoldUnderline">
    <w:name w:val="BoldUnderline"/>
    <w:basedOn w:val="DefaultParagraphFont"/>
    <w:uiPriority w:val="1"/>
    <w:qFormat/>
    <w:rsid w:val="006D7F92"/>
    <w:rPr>
      <w:rFonts w:ascii="Arial" w:hAnsi="Arial"/>
      <w:b/>
      <w:sz w:val="20"/>
      <w:u w:val="single"/>
    </w:rPr>
  </w:style>
  <w:style w:type="character" w:customStyle="1" w:styleId="CharChar7">
    <w:name w:val="Char Char7"/>
    <w:rsid w:val="006D7F92"/>
    <w:rPr>
      <w:rFonts w:cs="Arial"/>
      <w:bCs/>
      <w:sz w:val="16"/>
      <w:szCs w:val="26"/>
      <w:lang w:val="en-US" w:eastAsia="en-US" w:bidi="ar-SA"/>
    </w:rPr>
  </w:style>
  <w:style w:type="character" w:customStyle="1" w:styleId="FontStyle30">
    <w:name w:val="Font Style30"/>
    <w:uiPriority w:val="99"/>
    <w:rsid w:val="006D7F92"/>
    <w:rPr>
      <w:rFonts w:ascii="Georgia" w:hAnsi="Georgia" w:cs="Georgia"/>
      <w:sz w:val="18"/>
      <w:szCs w:val="18"/>
    </w:rPr>
  </w:style>
  <w:style w:type="paragraph" w:customStyle="1" w:styleId="Microtext">
    <w:name w:val="Microtext"/>
    <w:basedOn w:val="Normal"/>
    <w:next w:val="Normal"/>
    <w:link w:val="MicrotextChar"/>
    <w:rsid w:val="006D7F92"/>
    <w:rPr>
      <w:sz w:val="12"/>
    </w:rPr>
  </w:style>
  <w:style w:type="character" w:customStyle="1" w:styleId="MicrotextChar">
    <w:name w:val="Microtext Char"/>
    <w:basedOn w:val="DefaultParagraphFont"/>
    <w:link w:val="Microtext"/>
    <w:rsid w:val="006D7F92"/>
    <w:rPr>
      <w:rFonts w:ascii="Calibri" w:hAnsi="Calibri"/>
      <w:sz w:val="12"/>
    </w:rPr>
  </w:style>
  <w:style w:type="character" w:customStyle="1" w:styleId="3">
    <w:name w:val="3"/>
    <w:rsid w:val="006D7F92"/>
    <w:rPr>
      <w:rFonts w:cs="Arial"/>
      <w:bCs/>
      <w:sz w:val="20"/>
      <w:u w:val="single"/>
      <w:lang w:val="en-US" w:eastAsia="en-US" w:bidi="ar-SA"/>
    </w:rPr>
  </w:style>
  <w:style w:type="character" w:customStyle="1" w:styleId="StyleUnderlineChar9pt2">
    <w:name w:val="Style Underline Char + 9 pt2"/>
    <w:rsid w:val="006D7F92"/>
  </w:style>
  <w:style w:type="paragraph" w:customStyle="1" w:styleId="UnderlinedText">
    <w:name w:val="Underlined Text"/>
    <w:link w:val="UnderlinedTextChar"/>
    <w:qFormat/>
    <w:rsid w:val="006D7F92"/>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aliases w:val="Citation Char Char Char1,3: Cite Char Char"/>
    <w:link w:val="UnderlinedText"/>
    <w:rsid w:val="006D7F92"/>
    <w:rPr>
      <w:rFonts w:ascii="Times New Roman" w:eastAsia="Times New Roman" w:hAnsi="Times New Roman" w:cs="Times New Roman"/>
      <w:sz w:val="24"/>
      <w:szCs w:val="24"/>
      <w:u w:val="single"/>
    </w:rPr>
  </w:style>
  <w:style w:type="character" w:customStyle="1" w:styleId="NoSpacingChar">
    <w:name w:val="No Spacing Char"/>
    <w:aliases w:val="Small Text Char"/>
    <w:rsid w:val="006D7F92"/>
    <w:rPr>
      <w:rFonts w:ascii="Garamond" w:hAnsi="Garamond"/>
      <w:sz w:val="18"/>
      <w:szCs w:val="22"/>
    </w:rPr>
  </w:style>
  <w:style w:type="character" w:customStyle="1" w:styleId="UnderlineChar1">
    <w:name w:val="Underline Char1"/>
    <w:rsid w:val="006D7F92"/>
    <w:rPr>
      <w:rFonts w:ascii="Times New Roman" w:hAnsi="Times New Roman"/>
      <w:sz w:val="20"/>
      <w:szCs w:val="24"/>
      <w:u w:val="single"/>
      <w:lang w:val="en-US" w:eastAsia="en-US" w:bidi="ar-SA"/>
    </w:rPr>
  </w:style>
  <w:style w:type="character" w:customStyle="1" w:styleId="apple-style-span">
    <w:name w:val="apple-style-span"/>
    <w:rsid w:val="006D7F92"/>
  </w:style>
  <w:style w:type="character" w:customStyle="1" w:styleId="7">
    <w:name w:val="7"/>
    <w:rsid w:val="006D7F92"/>
    <w:rPr>
      <w:rFonts w:cs="Arial"/>
      <w:bCs/>
      <w:sz w:val="20"/>
      <w:u w:val="single"/>
      <w:lang w:val="en-US" w:eastAsia="en-US" w:bidi="ar-SA"/>
    </w:rPr>
  </w:style>
  <w:style w:type="character" w:customStyle="1" w:styleId="Style1Char">
    <w:name w:val="Style1 Char"/>
    <w:rsid w:val="006D7F92"/>
    <w:rPr>
      <w:rFonts w:ascii="Times New Roman" w:eastAsia="SimSun" w:hAnsi="Times New Roman"/>
      <w:szCs w:val="24"/>
      <w:u w:val="single"/>
      <w:lang w:eastAsia="zh-CN"/>
    </w:rPr>
  </w:style>
  <w:style w:type="character" w:customStyle="1" w:styleId="CardUnderlined">
    <w:name w:val="Card Underlined"/>
    <w:rsid w:val="006D7F92"/>
    <w:rPr>
      <w:rFonts w:ascii="Garamond" w:hAnsi="Garamond"/>
      <w:sz w:val="22"/>
      <w:szCs w:val="24"/>
      <w:u w:val="single"/>
      <w:lang w:val="en-US" w:eastAsia="en-US" w:bidi="ar-SA"/>
    </w:rPr>
  </w:style>
  <w:style w:type="character" w:customStyle="1" w:styleId="Style11ptUnderline2">
    <w:name w:val="Style 11 pt Underline2"/>
    <w:rsid w:val="006D7F92"/>
    <w:rPr>
      <w:sz w:val="20"/>
      <w:u w:val="single"/>
    </w:rPr>
  </w:style>
  <w:style w:type="character" w:customStyle="1" w:styleId="Style11ptBoldUnderline2">
    <w:name w:val="Style 11 pt Bold Underline2"/>
    <w:rsid w:val="006D7F92"/>
    <w:rPr>
      <w:b/>
      <w:bCs/>
      <w:sz w:val="20"/>
      <w:u w:val="single"/>
    </w:rPr>
  </w:style>
  <w:style w:type="character" w:customStyle="1" w:styleId="Heading2Char3">
    <w:name w:val="Heading 2 Char3"/>
    <w:aliases w:val="Heading 21 Char,Char Char Char Char1 Char1,Char Char Char Char1 Char Char, Char Char Char Char1 Char,Char2 Char,Heading 2 Char Char Char Char2,Heading 2 Char Char Char1,Heading 2 Char Char Char1 Char Char"/>
    <w:rsid w:val="006D7F92"/>
    <w:rPr>
      <w:rFonts w:cs="Arial"/>
      <w:b/>
      <w:bCs/>
      <w:iCs/>
      <w:szCs w:val="28"/>
      <w:lang w:val="en-US" w:eastAsia="en-US" w:bidi="ar-SA"/>
    </w:rPr>
  </w:style>
  <w:style w:type="character" w:customStyle="1" w:styleId="term">
    <w:name w:val="term"/>
    <w:rsid w:val="006D7F92"/>
  </w:style>
  <w:style w:type="paragraph" w:customStyle="1" w:styleId="StyleStyle49pt5">
    <w:name w:val="Style Style4 + 9 pt5"/>
    <w:basedOn w:val="Style4"/>
    <w:link w:val="StyleStyle49pt5Char"/>
    <w:rsid w:val="006D7F92"/>
    <w:rPr>
      <w:rFonts w:ascii="Calibri" w:hAnsi="Calibri"/>
    </w:rPr>
  </w:style>
  <w:style w:type="character" w:customStyle="1" w:styleId="StyleStyle49pt5Char">
    <w:name w:val="Style Style4 + 9 pt5 Char"/>
    <w:link w:val="StyleStyle49pt5"/>
    <w:rsid w:val="006D7F92"/>
    <w:rPr>
      <w:rFonts w:ascii="Calibri" w:hAnsi="Calibri"/>
      <w:u w:val="single"/>
    </w:rPr>
  </w:style>
  <w:style w:type="paragraph" w:customStyle="1" w:styleId="StyleStyle49pt6">
    <w:name w:val="Style Style4 + 9 pt6"/>
    <w:basedOn w:val="Style4"/>
    <w:link w:val="StyleStyle49pt6Char"/>
    <w:rsid w:val="006D7F92"/>
    <w:rPr>
      <w:rFonts w:ascii="Calibri" w:hAnsi="Calibri"/>
    </w:rPr>
  </w:style>
  <w:style w:type="character" w:customStyle="1" w:styleId="StyleStyle49pt6Char">
    <w:name w:val="Style Style4 + 9 pt6 Char"/>
    <w:link w:val="StyleStyle49pt6"/>
    <w:rsid w:val="006D7F92"/>
    <w:rPr>
      <w:rFonts w:ascii="Calibri" w:hAnsi="Calibri"/>
      <w:u w:val="single"/>
    </w:rPr>
  </w:style>
  <w:style w:type="character" w:customStyle="1" w:styleId="Style9ptUnderline8">
    <w:name w:val="Style 9 pt Underline8"/>
    <w:rsid w:val="006D7F92"/>
    <w:rPr>
      <w:sz w:val="20"/>
      <w:u w:val="single"/>
    </w:rPr>
  </w:style>
  <w:style w:type="paragraph" w:styleId="TOC1">
    <w:name w:val="toc 1"/>
    <w:aliases w:val="Index Basic"/>
    <w:basedOn w:val="Normal"/>
    <w:next w:val="Normal"/>
    <w:autoRedefine/>
    <w:unhideWhenUsed/>
    <w:rsid w:val="006D7F92"/>
    <w:rPr>
      <w:rFonts w:ascii="Garamond" w:eastAsiaTheme="minorEastAsia" w:hAnsi="Garamond"/>
      <w:sz w:val="18"/>
    </w:rPr>
  </w:style>
  <w:style w:type="paragraph" w:styleId="NormalIndent">
    <w:name w:val="Normal Indent"/>
    <w:basedOn w:val="Normal"/>
    <w:rsid w:val="006D7F92"/>
    <w:pPr>
      <w:ind w:left="720"/>
    </w:pPr>
    <w:rPr>
      <w:szCs w:val="20"/>
    </w:rPr>
  </w:style>
  <w:style w:type="character" w:customStyle="1" w:styleId="Style9ptUnderline1">
    <w:name w:val="Style 9 pt Underline1"/>
    <w:rsid w:val="006D7F92"/>
    <w:rPr>
      <w:sz w:val="20"/>
      <w:u w:val="single"/>
    </w:rPr>
  </w:style>
  <w:style w:type="character" w:customStyle="1" w:styleId="StyleUnderlineChar19pt2">
    <w:name w:val="Style Underline Char1 + 9 pt2"/>
    <w:rsid w:val="006D7F92"/>
  </w:style>
  <w:style w:type="character" w:customStyle="1" w:styleId="StyleUnderlineChar19pt3">
    <w:name w:val="Style Underline Char1 + 9 pt3"/>
    <w:rsid w:val="006D7F92"/>
  </w:style>
  <w:style w:type="character" w:customStyle="1" w:styleId="StyleUnderlineChar19ptBorderSinglesolidlineAuto">
    <w:name w:val="Style Underline Char1 + 9 pt Border: : (Single solid line Auto  ..."/>
    <w:rsid w:val="006D7F9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D7F92"/>
    <w:rPr>
      <w:rFonts w:ascii="Times New Roman" w:hAnsi="Times New Roman"/>
      <w:b/>
      <w:bCs/>
      <w:sz w:val="20"/>
      <w:szCs w:val="24"/>
      <w:u w:val="single"/>
      <w:lang w:val="en-US" w:eastAsia="en-US" w:bidi="ar-SA"/>
    </w:rPr>
  </w:style>
  <w:style w:type="character" w:customStyle="1" w:styleId="Style9ptBoldUnderline1">
    <w:name w:val="Style 9 pt Bold Underline1"/>
    <w:rsid w:val="006D7F92"/>
    <w:rPr>
      <w:b/>
      <w:bCs/>
      <w:sz w:val="20"/>
      <w:u w:val="single"/>
    </w:rPr>
  </w:style>
  <w:style w:type="character" w:customStyle="1" w:styleId="Emphasis2">
    <w:name w:val="Emphasis2"/>
    <w:rsid w:val="006D7F92"/>
    <w:rPr>
      <w:rFonts w:ascii="Times New Roman" w:hAnsi="Times New Roman"/>
      <w:b/>
      <w:iCs/>
      <w:sz w:val="20"/>
      <w:u w:val="single"/>
    </w:rPr>
  </w:style>
  <w:style w:type="character" w:customStyle="1" w:styleId="UnderlineCharChar">
    <w:name w:val="Underline Char Char"/>
    <w:rsid w:val="006D7F92"/>
    <w:rPr>
      <w:rFonts w:ascii="Times New Roman" w:hAnsi="Times New Roman"/>
      <w:sz w:val="20"/>
      <w:szCs w:val="24"/>
      <w:u w:val="single"/>
      <w:lang w:val="en-US" w:eastAsia="en-US" w:bidi="ar-SA"/>
    </w:rPr>
  </w:style>
  <w:style w:type="paragraph" w:customStyle="1" w:styleId="StyleStyle49pt">
    <w:name w:val="Style Style4 + 9 pt"/>
    <w:basedOn w:val="Style4"/>
    <w:link w:val="StyleStyle49ptChar"/>
    <w:rsid w:val="006D7F92"/>
    <w:rPr>
      <w:rFonts w:ascii="Calibri" w:hAnsi="Calibri"/>
    </w:rPr>
  </w:style>
  <w:style w:type="character" w:customStyle="1" w:styleId="StyleStyle49ptChar">
    <w:name w:val="Style Style4 + 9 pt Char"/>
    <w:link w:val="StyleStyle49pt"/>
    <w:rsid w:val="006D7F92"/>
    <w:rPr>
      <w:rFonts w:ascii="Calibri" w:hAnsi="Calibri"/>
      <w:u w:val="single"/>
    </w:rPr>
  </w:style>
  <w:style w:type="character" w:customStyle="1" w:styleId="Style9ptUnderline11">
    <w:name w:val="Style 9 pt Underline11"/>
    <w:rsid w:val="006D7F92"/>
    <w:rPr>
      <w:sz w:val="20"/>
      <w:u w:val="single"/>
    </w:rPr>
  </w:style>
  <w:style w:type="character" w:customStyle="1" w:styleId="Style9ptBoldUnderline5">
    <w:name w:val="Style 9 pt Bold Underline5"/>
    <w:rsid w:val="006D7F92"/>
    <w:rPr>
      <w:b/>
      <w:bCs/>
      <w:sz w:val="20"/>
      <w:u w:val="single"/>
    </w:rPr>
  </w:style>
  <w:style w:type="paragraph" w:customStyle="1" w:styleId="StyleStyle1Bold">
    <w:name w:val="Style Style1 + Bold"/>
    <w:link w:val="StyleStyle1BoldChar"/>
    <w:rsid w:val="006D7F92"/>
    <w:rPr>
      <w:rFonts w:eastAsia="SimSun"/>
      <w:b/>
      <w:bCs/>
      <w:szCs w:val="24"/>
      <w:u w:val="single"/>
      <w:lang w:eastAsia="zh-CN"/>
    </w:rPr>
  </w:style>
  <w:style w:type="character" w:customStyle="1" w:styleId="StyleStyle1BoldChar">
    <w:name w:val="Style Style1 + Bold Char"/>
    <w:link w:val="StyleStyle1Bold"/>
    <w:rsid w:val="006D7F92"/>
    <w:rPr>
      <w:rFonts w:eastAsia="SimSun"/>
      <w:b/>
      <w:bCs/>
      <w:szCs w:val="24"/>
      <w:u w:val="single"/>
      <w:lang w:eastAsia="zh-CN"/>
    </w:rPr>
  </w:style>
  <w:style w:type="character" w:customStyle="1" w:styleId="StyleUnderlineCharChar9ptBold1">
    <w:name w:val="Style Underline Char Char + 9 pt Bold1"/>
    <w:rsid w:val="006D7F9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D7F92"/>
  </w:style>
  <w:style w:type="character" w:customStyle="1" w:styleId="StyleUnderlineChar9pt">
    <w:name w:val="Style Underline Char + 9 pt"/>
    <w:rsid w:val="006D7F92"/>
    <w:rPr>
      <w:rFonts w:ascii="Times New Roman" w:hAnsi="Times New Roman"/>
      <w:sz w:val="20"/>
      <w:u w:val="single"/>
      <w:lang w:val="en-US" w:eastAsia="en-US" w:bidi="ar-SA"/>
    </w:rPr>
  </w:style>
  <w:style w:type="character" w:customStyle="1" w:styleId="Style9ptUnderline">
    <w:name w:val="Style 9 pt Underline"/>
    <w:rsid w:val="006D7F92"/>
    <w:rPr>
      <w:sz w:val="20"/>
      <w:u w:val="single"/>
    </w:rPr>
  </w:style>
  <w:style w:type="character" w:customStyle="1" w:styleId="Style9ptBoldUnderline">
    <w:name w:val="Style 9 pt Bold Underline"/>
    <w:rsid w:val="006D7F92"/>
    <w:rPr>
      <w:b/>
      <w:bCs/>
      <w:sz w:val="20"/>
      <w:u w:val="single"/>
    </w:rPr>
  </w:style>
  <w:style w:type="paragraph" w:customStyle="1" w:styleId="StyleUnderline9pt">
    <w:name w:val="Style Underline + 9 pt"/>
    <w:link w:val="StyleUnderline9ptChar"/>
    <w:rsid w:val="006D7F92"/>
    <w:pPr>
      <w:spacing w:after="200" w:line="276" w:lineRule="auto"/>
    </w:pPr>
    <w:rPr>
      <w:rFonts w:ascii="Arial Narrow" w:eastAsia="Calibri" w:hAnsi="Arial Narrow" w:cs="Times New Roman"/>
      <w:u w:val="single"/>
    </w:rPr>
  </w:style>
  <w:style w:type="character" w:customStyle="1" w:styleId="StyleUnderline9ptChar">
    <w:name w:val="Style Underline + 9 pt Char"/>
    <w:link w:val="StyleUnderline9pt"/>
    <w:rsid w:val="006D7F92"/>
    <w:rPr>
      <w:rFonts w:ascii="Arial Narrow" w:eastAsia="Calibri" w:hAnsi="Arial Narrow" w:cs="Times New Roman"/>
      <w:u w:val="single"/>
    </w:rPr>
  </w:style>
  <w:style w:type="character" w:customStyle="1" w:styleId="StyleUnderlineChar9ptBold">
    <w:name w:val="Style Underline Char + 9 pt Bold"/>
    <w:rsid w:val="006D7F92"/>
    <w:rPr>
      <w:rFonts w:ascii="Times New Roman" w:hAnsi="Times New Roman"/>
      <w:b/>
      <w:bCs/>
      <w:sz w:val="20"/>
      <w:u w:val="single"/>
      <w:lang w:val="en-US" w:eastAsia="en-US" w:bidi="ar-SA"/>
    </w:rPr>
  </w:style>
  <w:style w:type="character" w:customStyle="1" w:styleId="StyleUnderlineChar19pt1">
    <w:name w:val="Style Underline Char1 + 9 pt1"/>
    <w:rsid w:val="006D7F92"/>
  </w:style>
  <w:style w:type="character" w:customStyle="1" w:styleId="UnderlineChar2">
    <w:name w:val="Underline Char2"/>
    <w:rsid w:val="006D7F92"/>
    <w:rPr>
      <w:rFonts w:ascii="Arial Narrow" w:hAnsi="Arial Narrow"/>
      <w:u w:val="single"/>
      <w:lang w:val="en-US" w:eastAsia="en-US" w:bidi="ar-SA"/>
    </w:rPr>
  </w:style>
  <w:style w:type="character" w:customStyle="1" w:styleId="StyleUnderlineChar9pt1">
    <w:name w:val="Style Underline Char + 9 pt1"/>
    <w:rsid w:val="006D7F92"/>
    <w:rPr>
      <w:rFonts w:ascii="Times New Roman" w:hAnsi="Times New Roman"/>
      <w:sz w:val="20"/>
      <w:u w:val="single"/>
      <w:lang w:val="en-US" w:eastAsia="en-US" w:bidi="ar-SA"/>
    </w:rPr>
  </w:style>
  <w:style w:type="paragraph" w:customStyle="1" w:styleId="StyleUnderline9pt2">
    <w:name w:val="Style Underline + 9 pt2"/>
    <w:link w:val="StyleUnderline9pt2Char"/>
    <w:rsid w:val="006D7F92"/>
    <w:pPr>
      <w:spacing w:after="200" w:line="276" w:lineRule="auto"/>
    </w:pPr>
    <w:rPr>
      <w:rFonts w:ascii="Arial Narrow" w:eastAsia="Calibri" w:hAnsi="Arial Narrow" w:cs="Times New Roman"/>
      <w:u w:val="single"/>
    </w:rPr>
  </w:style>
  <w:style w:type="character" w:customStyle="1" w:styleId="StyleUnderline9pt2Char">
    <w:name w:val="Style Underline + 9 pt2 Char"/>
    <w:link w:val="StyleUnderline9pt2"/>
    <w:rsid w:val="006D7F92"/>
    <w:rPr>
      <w:rFonts w:ascii="Arial Narrow" w:eastAsia="Calibri" w:hAnsi="Arial Narrow" w:cs="Times New Roman"/>
      <w:u w:val="single"/>
    </w:rPr>
  </w:style>
  <w:style w:type="character" w:customStyle="1" w:styleId="StyleUnderlineChar19pt">
    <w:name w:val="Style Underline Char1 + 9 pt"/>
    <w:rsid w:val="006D7F92"/>
  </w:style>
  <w:style w:type="character" w:customStyle="1" w:styleId="StyleUnderlineCharChar9pt">
    <w:name w:val="Style Underline Char Char + 9 pt"/>
    <w:rsid w:val="006D7F92"/>
  </w:style>
  <w:style w:type="character" w:customStyle="1" w:styleId="StyleUnderlineCharChar9ptBold">
    <w:name w:val="Style Underline Char Char + 9 pt Bold"/>
    <w:rsid w:val="006D7F92"/>
    <w:rPr>
      <w:rFonts w:ascii="Times New Roman" w:hAnsi="Times New Roman"/>
      <w:b/>
      <w:bCs/>
      <w:sz w:val="20"/>
      <w:szCs w:val="24"/>
      <w:u w:val="single"/>
      <w:lang w:val="en-US" w:eastAsia="en-US" w:bidi="ar-SA"/>
    </w:rPr>
  </w:style>
  <w:style w:type="character" w:customStyle="1" w:styleId="StyleUnderlineChar1Bold">
    <w:name w:val="Style Underline Char1 + Bold"/>
    <w:rsid w:val="006D7F92"/>
    <w:rPr>
      <w:rFonts w:ascii="Times New Roman" w:hAnsi="Times New Roman"/>
      <w:b/>
      <w:bCs/>
      <w:sz w:val="20"/>
      <w:szCs w:val="24"/>
      <w:u w:val="single"/>
      <w:lang w:val="en-US" w:eastAsia="en-US" w:bidi="ar-SA"/>
    </w:rPr>
  </w:style>
  <w:style w:type="character" w:customStyle="1" w:styleId="1">
    <w:name w:val="1"/>
    <w:rsid w:val="006D7F92"/>
    <w:rPr>
      <w:rFonts w:cs="Arial"/>
      <w:bCs/>
      <w:sz w:val="20"/>
      <w:u w:val="single"/>
      <w:lang w:val="en-US" w:eastAsia="en-US" w:bidi="ar-SA"/>
    </w:rPr>
  </w:style>
  <w:style w:type="character" w:customStyle="1" w:styleId="articlecontent">
    <w:name w:val="articlecontent"/>
    <w:rsid w:val="006D7F92"/>
  </w:style>
  <w:style w:type="character" w:customStyle="1" w:styleId="content">
    <w:name w:val="content"/>
    <w:rsid w:val="006D7F92"/>
  </w:style>
  <w:style w:type="character" w:customStyle="1" w:styleId="Style8pt">
    <w:name w:val="Style 8 pt"/>
    <w:rsid w:val="006D7F92"/>
    <w:rPr>
      <w:sz w:val="16"/>
    </w:rPr>
  </w:style>
  <w:style w:type="paragraph" w:customStyle="1" w:styleId="StyleStyle4LatinTimesNewRomanAsianSimSun">
    <w:name w:val="Style Style4 + (Latin) Times New Roman (Asian) SimSun"/>
    <w:basedOn w:val="Style4"/>
    <w:link w:val="StyleStyle4LatinTimesNewRomanAsianSimSunChar"/>
    <w:rsid w:val="006D7F92"/>
    <w:rPr>
      <w:rFonts w:ascii="Calibri" w:eastAsia="SimSun" w:hAnsi="Calibri"/>
    </w:rPr>
  </w:style>
  <w:style w:type="character" w:customStyle="1" w:styleId="StyleStyle4LatinTimesNewRomanAsianSimSunChar">
    <w:name w:val="Style Style4 + (Latin) Times New Roman (Asian) SimSun Char"/>
    <w:link w:val="StyleStyle4LatinTimesNewRomanAsianSimSun"/>
    <w:rsid w:val="006D7F92"/>
    <w:rPr>
      <w:rFonts w:ascii="Calibri" w:eastAsia="SimSun" w:hAnsi="Calibri"/>
      <w:u w:val="single"/>
    </w:rPr>
  </w:style>
  <w:style w:type="paragraph" w:customStyle="1" w:styleId="StyleStyle4LatinTimesNewRomanAsianSimSunBold">
    <w:name w:val="Style Style4 + (Latin) Times New Roman (Asian) SimSun Bold"/>
    <w:basedOn w:val="Style4"/>
    <w:link w:val="StyleStyle4LatinTimesNewRomanAsianSimSunBoldChar"/>
    <w:rsid w:val="006D7F92"/>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6D7F92"/>
    <w:rPr>
      <w:rFonts w:ascii="Calibri" w:eastAsia="SimSun" w:hAnsi="Calibri"/>
      <w:b/>
      <w:bCs/>
      <w:u w:val="single"/>
    </w:rPr>
  </w:style>
  <w:style w:type="paragraph" w:styleId="BodyText">
    <w:name w:val="Body Text"/>
    <w:aliases w:val="Text"/>
    <w:basedOn w:val="Normal"/>
    <w:link w:val="BodyTextChar"/>
    <w:rsid w:val="006D7F92"/>
    <w:rPr>
      <w:rFonts w:ascii="Arial Narrow" w:eastAsiaTheme="minorEastAsia" w:hAnsi="Arial Narrow"/>
      <w:sz w:val="18"/>
    </w:rPr>
  </w:style>
  <w:style w:type="character" w:customStyle="1" w:styleId="BodyTextChar">
    <w:name w:val="Body Text Char"/>
    <w:aliases w:val="Text Char"/>
    <w:basedOn w:val="DefaultParagraphFont"/>
    <w:link w:val="BodyText"/>
    <w:rsid w:val="006D7F92"/>
    <w:rPr>
      <w:rFonts w:ascii="Arial Narrow" w:eastAsiaTheme="minorEastAsia" w:hAnsi="Arial Narrow"/>
      <w:sz w:val="18"/>
    </w:rPr>
  </w:style>
  <w:style w:type="character" w:customStyle="1" w:styleId="Style9ptUnderline2">
    <w:name w:val="Style 9 pt Underline2"/>
    <w:rsid w:val="006D7F92"/>
    <w:rPr>
      <w:sz w:val="20"/>
      <w:u w:val="single"/>
    </w:rPr>
  </w:style>
  <w:style w:type="paragraph" w:customStyle="1" w:styleId="cardCharCharChar">
    <w:name w:val="card Char Char Char"/>
    <w:basedOn w:val="Normal"/>
    <w:link w:val="cardCharCharCharChar"/>
    <w:rsid w:val="006D7F92"/>
    <w:pPr>
      <w:ind w:left="288" w:right="288"/>
    </w:pPr>
    <w:rPr>
      <w:rFonts w:eastAsiaTheme="minorEastAsia"/>
    </w:rPr>
  </w:style>
  <w:style w:type="character" w:customStyle="1" w:styleId="cardCharCharCharChar">
    <w:name w:val="card Char Char Char Char"/>
    <w:link w:val="cardCharCharChar"/>
    <w:rsid w:val="006D7F92"/>
    <w:rPr>
      <w:rFonts w:ascii="Calibri" w:eastAsiaTheme="minorEastAsia" w:hAnsi="Calibri"/>
    </w:rPr>
  </w:style>
  <w:style w:type="character" w:customStyle="1" w:styleId="standardcontent">
    <w:name w:val="standardcontent"/>
    <w:rsid w:val="006D7F92"/>
  </w:style>
  <w:style w:type="paragraph" w:customStyle="1" w:styleId="Stylecard9pt">
    <w:name w:val="Style card + 9 pt"/>
    <w:basedOn w:val="Normal"/>
    <w:link w:val="Stylecard9ptChar"/>
    <w:rsid w:val="006D7F92"/>
    <w:pPr>
      <w:ind w:left="288" w:right="288"/>
    </w:pPr>
    <w:rPr>
      <w:rFonts w:eastAsiaTheme="minorEastAsia"/>
    </w:rPr>
  </w:style>
  <w:style w:type="character" w:customStyle="1" w:styleId="Stylecard9ptChar">
    <w:name w:val="Style card + 9 pt Char"/>
    <w:link w:val="Stylecard9pt"/>
    <w:rsid w:val="006D7F92"/>
    <w:rPr>
      <w:rFonts w:ascii="Calibri" w:eastAsiaTheme="minorEastAsia" w:hAnsi="Calibri"/>
    </w:rPr>
  </w:style>
  <w:style w:type="character" w:customStyle="1" w:styleId="StyleUnderlineChar19pt4">
    <w:name w:val="Style Underline Char1 + 9 pt4"/>
    <w:rsid w:val="006D7F92"/>
  </w:style>
  <w:style w:type="character" w:customStyle="1" w:styleId="StyleUnderlineChar19ptBold1">
    <w:name w:val="Style Underline Char1 + 9 pt Bold1"/>
    <w:rsid w:val="006D7F92"/>
    <w:rPr>
      <w:rFonts w:ascii="Times New Roman" w:hAnsi="Times New Roman"/>
      <w:b/>
      <w:bCs/>
      <w:sz w:val="20"/>
      <w:szCs w:val="24"/>
      <w:u w:val="single"/>
      <w:lang w:val="en-US" w:eastAsia="en-US" w:bidi="ar-SA"/>
    </w:rPr>
  </w:style>
  <w:style w:type="character" w:customStyle="1" w:styleId="Style9ptUnderline3">
    <w:name w:val="Style 9 pt Underline3"/>
    <w:rsid w:val="006D7F92"/>
    <w:rPr>
      <w:sz w:val="20"/>
      <w:u w:val="single"/>
    </w:rPr>
  </w:style>
  <w:style w:type="character" w:customStyle="1" w:styleId="StyleUnderlineChar9ptBold1">
    <w:name w:val="Style Underline Char + 9 pt Bold1"/>
    <w:rsid w:val="006D7F92"/>
    <w:rPr>
      <w:rFonts w:ascii="Times New Roman" w:hAnsi="Times New Roman"/>
      <w:b/>
      <w:bCs/>
      <w:sz w:val="20"/>
      <w:u w:val="single"/>
      <w:lang w:val="en-US" w:eastAsia="en-US" w:bidi="ar-SA"/>
    </w:rPr>
  </w:style>
  <w:style w:type="character" w:customStyle="1" w:styleId="Styleunderline9pt0">
    <w:name w:val="Style underline + 9 pt"/>
    <w:rsid w:val="006D7F92"/>
  </w:style>
  <w:style w:type="character" w:customStyle="1" w:styleId="27">
    <w:name w:val="27"/>
    <w:rsid w:val="006D7F92"/>
    <w:rPr>
      <w:rFonts w:cs="Arial"/>
      <w:bCs/>
      <w:sz w:val="20"/>
      <w:u w:val="single"/>
      <w:lang w:val="en-US" w:eastAsia="en-US" w:bidi="ar-SA"/>
    </w:rPr>
  </w:style>
  <w:style w:type="character" w:customStyle="1" w:styleId="23">
    <w:name w:val="23"/>
    <w:rsid w:val="006D7F92"/>
    <w:rPr>
      <w:rFonts w:ascii="Times New Roman" w:hAnsi="Times New Roman" w:cs="Arial"/>
      <w:bCs/>
      <w:sz w:val="20"/>
      <w:u w:val="single"/>
      <w:lang w:val="en-US" w:eastAsia="en-US" w:bidi="ar-SA"/>
    </w:rPr>
  </w:style>
  <w:style w:type="character" w:customStyle="1" w:styleId="33">
    <w:name w:val="33"/>
    <w:rsid w:val="006D7F92"/>
    <w:rPr>
      <w:rFonts w:ascii="Times New Roman" w:hAnsi="Times New Roman" w:cs="Arial"/>
      <w:b/>
      <w:bCs/>
      <w:sz w:val="20"/>
      <w:u w:val="single"/>
      <w:lang w:val="en-US" w:eastAsia="en-US" w:bidi="ar-SA"/>
    </w:rPr>
  </w:style>
  <w:style w:type="paragraph" w:customStyle="1" w:styleId="StyleStyle49pt9">
    <w:name w:val="Style Style4 + 9 pt9"/>
    <w:basedOn w:val="Style4"/>
    <w:link w:val="StyleStyle49pt9Char"/>
    <w:rsid w:val="006D7F92"/>
    <w:rPr>
      <w:rFonts w:ascii="Calibri" w:hAnsi="Calibri"/>
    </w:rPr>
  </w:style>
  <w:style w:type="character" w:customStyle="1" w:styleId="StyleStyle49pt9Char">
    <w:name w:val="Style Style4 + 9 pt9 Char"/>
    <w:link w:val="StyleStyle49pt9"/>
    <w:rsid w:val="006D7F92"/>
    <w:rPr>
      <w:rFonts w:ascii="Calibri" w:hAnsi="Calibri"/>
      <w:u w:val="single"/>
    </w:rPr>
  </w:style>
  <w:style w:type="paragraph" w:customStyle="1" w:styleId="StyleStyle49ptBold6">
    <w:name w:val="Style Style4 + 9 pt Bold6"/>
    <w:basedOn w:val="Style4"/>
    <w:link w:val="StyleStyle49ptBold6Char"/>
    <w:rsid w:val="006D7F92"/>
    <w:rPr>
      <w:rFonts w:ascii="Calibri" w:hAnsi="Calibri"/>
      <w:b/>
      <w:bCs/>
    </w:rPr>
  </w:style>
  <w:style w:type="character" w:customStyle="1" w:styleId="StyleStyle49ptBold6Char">
    <w:name w:val="Style Style4 + 9 pt Bold6 Char"/>
    <w:link w:val="StyleStyle49ptBold6"/>
    <w:rsid w:val="006D7F92"/>
    <w:rPr>
      <w:rFonts w:ascii="Calibri" w:hAnsi="Calibri"/>
      <w:b/>
      <w:bCs/>
      <w:u w:val="single"/>
    </w:rPr>
  </w:style>
  <w:style w:type="character" w:customStyle="1" w:styleId="CardTextChar0">
    <w:name w:val="Card Text Char"/>
    <w:rsid w:val="006D7F92"/>
    <w:rPr>
      <w:rFonts w:cs="Calibri"/>
      <w:sz w:val="22"/>
      <w:szCs w:val="24"/>
    </w:rPr>
  </w:style>
  <w:style w:type="paragraph" w:customStyle="1" w:styleId="CardBody">
    <w:name w:val="Card Body"/>
    <w:basedOn w:val="Normal"/>
    <w:link w:val="CardBodyChar"/>
    <w:qFormat/>
    <w:rsid w:val="006D7F92"/>
    <w:rPr>
      <w:rFonts w:eastAsiaTheme="minorEastAsia"/>
      <w:sz w:val="16"/>
    </w:rPr>
  </w:style>
  <w:style w:type="character" w:customStyle="1" w:styleId="CardBodyChar">
    <w:name w:val="Card Body Char"/>
    <w:link w:val="CardBody"/>
    <w:rsid w:val="006D7F92"/>
    <w:rPr>
      <w:rFonts w:ascii="Calibri" w:eastAsiaTheme="minorEastAsia" w:hAnsi="Calibri"/>
      <w:sz w:val="16"/>
    </w:rPr>
  </w:style>
  <w:style w:type="paragraph" w:customStyle="1" w:styleId="CiteBody">
    <w:name w:val="Cite Body"/>
    <w:basedOn w:val="Normal"/>
    <w:link w:val="CiteBodyChar"/>
    <w:qFormat/>
    <w:rsid w:val="006D7F92"/>
    <w:rPr>
      <w:rFonts w:eastAsiaTheme="minorEastAsia"/>
      <w:szCs w:val="16"/>
    </w:rPr>
  </w:style>
  <w:style w:type="character" w:customStyle="1" w:styleId="CiteBodyChar">
    <w:name w:val="Cite Body Char"/>
    <w:link w:val="CiteBody"/>
    <w:rsid w:val="006D7F92"/>
    <w:rPr>
      <w:rFonts w:ascii="Calibri" w:eastAsiaTheme="minorEastAsia" w:hAnsi="Calibri"/>
      <w:szCs w:val="16"/>
    </w:rPr>
  </w:style>
  <w:style w:type="paragraph" w:customStyle="1" w:styleId="StyleCardBody11ptUnderline">
    <w:name w:val="Style Card Body + 11 pt Underline"/>
    <w:basedOn w:val="CardBody"/>
    <w:link w:val="StyleCardBody11ptUnderlineChar"/>
    <w:rsid w:val="006D7F92"/>
    <w:rPr>
      <w:sz w:val="20"/>
      <w:u w:val="single"/>
    </w:rPr>
  </w:style>
  <w:style w:type="character" w:customStyle="1" w:styleId="StyleCardBody11ptUnderlineChar">
    <w:name w:val="Style Card Body + 11 pt Underline Char"/>
    <w:link w:val="StyleCardBody11ptUnderline"/>
    <w:rsid w:val="006D7F92"/>
    <w:rPr>
      <w:rFonts w:ascii="Calibri" w:eastAsiaTheme="minorEastAsia" w:hAnsi="Calibri"/>
      <w:sz w:val="20"/>
      <w:u w:val="single"/>
    </w:rPr>
  </w:style>
  <w:style w:type="paragraph" w:customStyle="1" w:styleId="Underlinestyle">
    <w:name w:val="Underline style"/>
    <w:basedOn w:val="Normal"/>
    <w:rsid w:val="006D7F92"/>
    <w:rPr>
      <w:rFonts w:eastAsiaTheme="minorEastAsia"/>
      <w:u w:val="single"/>
    </w:rPr>
  </w:style>
  <w:style w:type="character" w:customStyle="1" w:styleId="Style11ptUnderline3">
    <w:name w:val="Style 11 pt Underline3"/>
    <w:rsid w:val="006D7F92"/>
    <w:rPr>
      <w:sz w:val="20"/>
      <w:u w:val="single"/>
    </w:rPr>
  </w:style>
  <w:style w:type="character" w:customStyle="1" w:styleId="2">
    <w:name w:val="2"/>
    <w:rsid w:val="006D7F92"/>
    <w:rPr>
      <w:rFonts w:cs="Arial"/>
      <w:bCs/>
      <w:sz w:val="20"/>
      <w:u w:val="single"/>
      <w:lang w:val="en-US" w:eastAsia="en-US" w:bidi="ar-SA"/>
    </w:rPr>
  </w:style>
  <w:style w:type="character" w:customStyle="1" w:styleId="BoldUnderlineChar">
    <w:name w:val="BoldUnderline Char"/>
    <w:rsid w:val="006D7F92"/>
    <w:rPr>
      <w:rFonts w:ascii="Times New Roman" w:eastAsia="Times New Roman" w:hAnsi="Times New Roman"/>
      <w:b/>
      <w:szCs w:val="24"/>
      <w:u w:val="single"/>
    </w:rPr>
  </w:style>
  <w:style w:type="paragraph" w:customStyle="1" w:styleId="MinimizedText">
    <w:name w:val="Minimized Text"/>
    <w:link w:val="MinimizedTextChar"/>
    <w:rsid w:val="006D7F92"/>
    <w:rPr>
      <w:sz w:val="16"/>
      <w:szCs w:val="24"/>
    </w:rPr>
  </w:style>
  <w:style w:type="character" w:customStyle="1" w:styleId="MinimizedTextChar">
    <w:name w:val="Minimized Text Char"/>
    <w:link w:val="MinimizedText"/>
    <w:rsid w:val="006D7F92"/>
    <w:rPr>
      <w:sz w:val="16"/>
      <w:szCs w:val="24"/>
    </w:rPr>
  </w:style>
  <w:style w:type="paragraph" w:customStyle="1" w:styleId="StyleStyle49pt3">
    <w:name w:val="Style Style4 + 9 pt3"/>
    <w:basedOn w:val="Style4"/>
    <w:link w:val="StyleStyle49pt3Char"/>
    <w:rsid w:val="006D7F92"/>
    <w:rPr>
      <w:rFonts w:ascii="Calibri" w:hAnsi="Calibri"/>
    </w:rPr>
  </w:style>
  <w:style w:type="character" w:customStyle="1" w:styleId="StyleStyle49pt3Char">
    <w:name w:val="Style Style4 + 9 pt3 Char"/>
    <w:link w:val="StyleStyle49pt3"/>
    <w:rsid w:val="006D7F92"/>
    <w:rPr>
      <w:rFonts w:ascii="Calibri" w:hAnsi="Calibri"/>
      <w:u w:val="single"/>
    </w:rPr>
  </w:style>
  <w:style w:type="paragraph" w:customStyle="1" w:styleId="StyleStyle49ptBold3">
    <w:name w:val="Style Style4 + 9 pt Bold3"/>
    <w:basedOn w:val="Style4"/>
    <w:link w:val="StyleStyle49ptBold3Char"/>
    <w:rsid w:val="006D7F92"/>
    <w:rPr>
      <w:rFonts w:ascii="Calibri" w:hAnsi="Calibri"/>
      <w:b/>
      <w:bCs/>
    </w:rPr>
  </w:style>
  <w:style w:type="character" w:customStyle="1" w:styleId="StyleStyle49ptBold3Char">
    <w:name w:val="Style Style4 + 9 pt Bold3 Char"/>
    <w:link w:val="StyleStyle49ptBold3"/>
    <w:rsid w:val="006D7F92"/>
    <w:rPr>
      <w:rFonts w:ascii="Calibri" w:hAnsi="Calibri"/>
      <w:b/>
      <w:bCs/>
      <w:u w:val="single"/>
    </w:rPr>
  </w:style>
  <w:style w:type="paragraph" w:customStyle="1" w:styleId="StyleStyle49pt4">
    <w:name w:val="Style Style4 + 9 pt4"/>
    <w:basedOn w:val="Style4"/>
    <w:link w:val="StyleStyle49pt4Char"/>
    <w:rsid w:val="006D7F92"/>
    <w:rPr>
      <w:rFonts w:ascii="Calibri" w:hAnsi="Calibri"/>
    </w:rPr>
  </w:style>
  <w:style w:type="character" w:customStyle="1" w:styleId="StyleStyle49pt4Char">
    <w:name w:val="Style Style4 + 9 pt4 Char"/>
    <w:link w:val="StyleStyle49pt4"/>
    <w:rsid w:val="006D7F92"/>
    <w:rPr>
      <w:rFonts w:ascii="Calibri" w:hAnsi="Calibri"/>
      <w:u w:val="single"/>
    </w:rPr>
  </w:style>
  <w:style w:type="paragraph" w:customStyle="1" w:styleId="StyleStyle49ptBold4">
    <w:name w:val="Style Style4 + 9 pt Bold4"/>
    <w:basedOn w:val="Style4"/>
    <w:link w:val="StyleStyle49ptBold4Char"/>
    <w:rsid w:val="006D7F92"/>
    <w:rPr>
      <w:rFonts w:ascii="Calibri" w:hAnsi="Calibri"/>
      <w:b/>
      <w:bCs/>
    </w:rPr>
  </w:style>
  <w:style w:type="character" w:customStyle="1" w:styleId="StyleStyle49ptBold4Char">
    <w:name w:val="Style Style4 + 9 pt Bold4 Char"/>
    <w:link w:val="StyleStyle49ptBold4"/>
    <w:rsid w:val="006D7F92"/>
    <w:rPr>
      <w:rFonts w:ascii="Calibri" w:hAnsi="Calibri"/>
      <w:b/>
      <w:bCs/>
      <w:u w:val="single"/>
    </w:rPr>
  </w:style>
  <w:style w:type="character" w:customStyle="1" w:styleId="Style9ptUnderline6">
    <w:name w:val="Style 9 pt Underline6"/>
    <w:rsid w:val="006D7F92"/>
    <w:rPr>
      <w:sz w:val="20"/>
      <w:u w:val="single"/>
    </w:rPr>
  </w:style>
  <w:style w:type="paragraph" w:customStyle="1" w:styleId="StyleStyle49pt10">
    <w:name w:val="Style Style4 + 9 pt10"/>
    <w:basedOn w:val="Style4"/>
    <w:link w:val="StyleStyle49pt10Char"/>
    <w:rsid w:val="006D7F92"/>
    <w:rPr>
      <w:rFonts w:ascii="Calibri" w:hAnsi="Calibri"/>
    </w:rPr>
  </w:style>
  <w:style w:type="character" w:customStyle="1" w:styleId="StyleStyle49pt10Char">
    <w:name w:val="Style Style4 + 9 pt10 Char"/>
    <w:link w:val="StyleStyle49pt10"/>
    <w:rsid w:val="006D7F92"/>
    <w:rPr>
      <w:rFonts w:ascii="Calibri" w:hAnsi="Calibri"/>
      <w:u w:val="single"/>
    </w:rPr>
  </w:style>
  <w:style w:type="character" w:customStyle="1" w:styleId="CharChar3">
    <w:name w:val="Char Char3"/>
    <w:rsid w:val="006D7F92"/>
    <w:rPr>
      <w:rFonts w:cs="Arial"/>
      <w:b/>
      <w:bCs/>
      <w:iCs/>
      <w:lang w:val="en-US" w:eastAsia="en-US" w:bidi="ar-SA"/>
    </w:rPr>
  </w:style>
  <w:style w:type="character" w:customStyle="1" w:styleId="SubtitleChar1">
    <w:name w:val="Subtitle Char1"/>
    <w:uiPriority w:val="11"/>
    <w:semiHidden/>
    <w:rsid w:val="006D7F92"/>
    <w:rPr>
      <w:rFonts w:ascii="Cambria" w:eastAsia="Times New Roman" w:hAnsi="Cambria" w:cs="Times New Roman"/>
      <w:sz w:val="24"/>
      <w:szCs w:val="24"/>
    </w:rPr>
  </w:style>
  <w:style w:type="character" w:customStyle="1" w:styleId="Styleunderline9pt1">
    <w:name w:val="Style underline + 9 pt1"/>
    <w:rsid w:val="006D7F92"/>
  </w:style>
  <w:style w:type="character" w:customStyle="1" w:styleId="Styleunderline9ptBold">
    <w:name w:val="Style underline + 9 pt Bold"/>
    <w:rsid w:val="006D7F92"/>
    <w:rPr>
      <w:b/>
      <w:bCs/>
      <w:sz w:val="20"/>
      <w:u w:val="single"/>
    </w:rPr>
  </w:style>
  <w:style w:type="paragraph" w:customStyle="1" w:styleId="StyleStyle49ptBold">
    <w:name w:val="Style Style4 + 9 pt Bold"/>
    <w:basedOn w:val="Style4"/>
    <w:link w:val="StyleStyle49ptBoldChar"/>
    <w:rsid w:val="006D7F92"/>
    <w:rPr>
      <w:rFonts w:ascii="Calibri" w:hAnsi="Calibri"/>
      <w:b/>
      <w:bCs/>
    </w:rPr>
  </w:style>
  <w:style w:type="character" w:customStyle="1" w:styleId="StyleStyle49ptBoldChar">
    <w:name w:val="Style Style4 + 9 pt Bold Char"/>
    <w:link w:val="StyleStyle49ptBold"/>
    <w:rsid w:val="006D7F92"/>
    <w:rPr>
      <w:rFonts w:ascii="Calibri" w:hAnsi="Calibri"/>
      <w:b/>
      <w:bCs/>
      <w:u w:val="single"/>
    </w:rPr>
  </w:style>
  <w:style w:type="character" w:customStyle="1" w:styleId="Style9ptUnderline5">
    <w:name w:val="Style 9 pt Underline5"/>
    <w:rsid w:val="006D7F92"/>
    <w:rPr>
      <w:rFonts w:ascii="Times New Roman" w:hAnsi="Times New Roman"/>
      <w:sz w:val="20"/>
      <w:u w:val="single"/>
    </w:rPr>
  </w:style>
  <w:style w:type="character" w:customStyle="1" w:styleId="StyleArialNarrow9pt">
    <w:name w:val="Style Arial Narrow 9 pt"/>
    <w:rsid w:val="006D7F92"/>
    <w:rPr>
      <w:rFonts w:ascii="Times New Roman" w:hAnsi="Times New Roman"/>
      <w:sz w:val="20"/>
    </w:rPr>
  </w:style>
  <w:style w:type="character" w:customStyle="1" w:styleId="55">
    <w:name w:val="55"/>
    <w:rsid w:val="006D7F92"/>
    <w:rPr>
      <w:rFonts w:cs="Arial"/>
      <w:bCs/>
      <w:sz w:val="20"/>
      <w:u w:val="single"/>
      <w:lang w:val="en-US" w:eastAsia="en-US" w:bidi="ar-SA"/>
    </w:rPr>
  </w:style>
  <w:style w:type="paragraph" w:customStyle="1" w:styleId="StyleStyle411pt1">
    <w:name w:val="Style Style4 + 11 pt1"/>
    <w:basedOn w:val="Style4"/>
    <w:link w:val="StyleStyle411pt1Char"/>
    <w:rsid w:val="006D7F92"/>
    <w:rPr>
      <w:rFonts w:ascii="Calibri" w:hAnsi="Calibri"/>
    </w:rPr>
  </w:style>
  <w:style w:type="character" w:customStyle="1" w:styleId="StyleStyle411pt1Char">
    <w:name w:val="Style Style4 + 11 pt1 Char"/>
    <w:link w:val="StyleStyle411pt1"/>
    <w:rsid w:val="006D7F92"/>
    <w:rPr>
      <w:rFonts w:ascii="Calibri" w:hAnsi="Calibri"/>
      <w:u w:val="single"/>
    </w:rPr>
  </w:style>
  <w:style w:type="paragraph" w:customStyle="1" w:styleId="StyleStyle411ptBold">
    <w:name w:val="Style Style4 + 11 pt Bold"/>
    <w:basedOn w:val="Style4"/>
    <w:link w:val="StyleStyle411ptBoldChar"/>
    <w:rsid w:val="006D7F92"/>
    <w:rPr>
      <w:rFonts w:ascii="Calibri" w:hAnsi="Calibri"/>
      <w:b/>
      <w:bCs/>
    </w:rPr>
  </w:style>
  <w:style w:type="character" w:customStyle="1" w:styleId="StyleStyle411ptBoldChar">
    <w:name w:val="Style Style4 + 11 pt Bold Char"/>
    <w:link w:val="StyleStyle411ptBold"/>
    <w:rsid w:val="006D7F92"/>
    <w:rPr>
      <w:rFonts w:ascii="Calibri" w:hAnsi="Calibri"/>
      <w:b/>
      <w:bCs/>
      <w:u w:val="single"/>
    </w:rPr>
  </w:style>
  <w:style w:type="character" w:customStyle="1" w:styleId="66">
    <w:name w:val="66"/>
    <w:rsid w:val="006D7F92"/>
    <w:rPr>
      <w:rFonts w:cs="Arial"/>
      <w:bCs/>
      <w:sz w:val="20"/>
      <w:u w:val="single"/>
      <w:lang w:val="en-US" w:eastAsia="en-US" w:bidi="ar-SA"/>
    </w:rPr>
  </w:style>
  <w:style w:type="character" w:customStyle="1" w:styleId="newsstorytitle">
    <w:name w:val="news_story_title"/>
    <w:rsid w:val="006D7F92"/>
  </w:style>
  <w:style w:type="character" w:customStyle="1" w:styleId="CiteChar">
    <w:name w:val="Cite Char"/>
    <w:rsid w:val="006D7F92"/>
    <w:rPr>
      <w:rFonts w:ascii="Arial Narrow" w:hAnsi="Arial Narrow"/>
      <w:szCs w:val="24"/>
      <w:lang w:val="en-US" w:eastAsia="en-US" w:bidi="ar-SA"/>
    </w:rPr>
  </w:style>
  <w:style w:type="paragraph" w:customStyle="1" w:styleId="Small">
    <w:name w:val="Small"/>
    <w:basedOn w:val="Normal"/>
    <w:next w:val="Normal"/>
    <w:link w:val="SmallChar"/>
    <w:rsid w:val="006D7F92"/>
    <w:pPr>
      <w:tabs>
        <w:tab w:val="left" w:pos="288"/>
        <w:tab w:val="left" w:pos="720"/>
      </w:tabs>
    </w:pPr>
    <w:rPr>
      <w:rFonts w:eastAsiaTheme="minorEastAsia"/>
      <w:sz w:val="17"/>
    </w:rPr>
  </w:style>
  <w:style w:type="character" w:customStyle="1" w:styleId="SmallChar">
    <w:name w:val="Small Char"/>
    <w:link w:val="Small"/>
    <w:rsid w:val="006D7F92"/>
    <w:rPr>
      <w:rFonts w:ascii="Calibri" w:eastAsiaTheme="minorEastAsia" w:hAnsi="Calibri"/>
      <w:sz w:val="17"/>
    </w:rPr>
  </w:style>
  <w:style w:type="character" w:customStyle="1" w:styleId="BoldUnderlineChar0">
    <w:name w:val="Bold Underline Char"/>
    <w:rsid w:val="006D7F92"/>
    <w:rPr>
      <w:rFonts w:ascii="Arial Narrow" w:hAnsi="Arial Narrow" w:cs="Calibri"/>
      <w:b/>
      <w:sz w:val="22"/>
      <w:szCs w:val="22"/>
      <w:u w:val="thick"/>
    </w:rPr>
  </w:style>
  <w:style w:type="character" w:customStyle="1" w:styleId="StyleUnderlineCharChar9pt2">
    <w:name w:val="Style Underline Char Char + 9 pt2"/>
    <w:rsid w:val="006D7F92"/>
  </w:style>
  <w:style w:type="character" w:customStyle="1" w:styleId="StyleUnderlineCharChar9ptBold2">
    <w:name w:val="Style Underline Char Char + 9 pt Bold2"/>
    <w:rsid w:val="006D7F9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D7F92"/>
    <w:rPr>
      <w:b/>
      <w:bCs/>
      <w:sz w:val="20"/>
      <w:u w:val="single"/>
      <w:bdr w:val="single" w:sz="4" w:space="0" w:color="auto"/>
    </w:rPr>
  </w:style>
  <w:style w:type="character" w:customStyle="1" w:styleId="Style9ptUnderline7">
    <w:name w:val="Style 9 pt Underline7"/>
    <w:rsid w:val="006D7F92"/>
    <w:rPr>
      <w:sz w:val="20"/>
      <w:u w:val="single"/>
    </w:rPr>
  </w:style>
  <w:style w:type="character" w:customStyle="1" w:styleId="Style9ptBoldUnderline3">
    <w:name w:val="Style 9 pt Bold Underline3"/>
    <w:rsid w:val="006D7F92"/>
    <w:rPr>
      <w:b/>
      <w:bCs/>
      <w:sz w:val="20"/>
      <w:u w:val="single"/>
    </w:rPr>
  </w:style>
  <w:style w:type="paragraph" w:customStyle="1" w:styleId="StyleStyle49ptBold5">
    <w:name w:val="Style Style4 + 9 pt Bold5"/>
    <w:basedOn w:val="Style4"/>
    <w:link w:val="StyleStyle49ptBold5Char"/>
    <w:rsid w:val="006D7F92"/>
    <w:rPr>
      <w:rFonts w:ascii="Calibri" w:hAnsi="Calibri"/>
      <w:b/>
      <w:bCs/>
    </w:rPr>
  </w:style>
  <w:style w:type="character" w:customStyle="1" w:styleId="StyleStyle49ptBold5Char">
    <w:name w:val="Style Style4 + 9 pt Bold5 Char"/>
    <w:link w:val="StyleStyle49ptBold5"/>
    <w:rsid w:val="006D7F92"/>
    <w:rPr>
      <w:rFonts w:ascii="Calibri" w:hAnsi="Calibri"/>
      <w:b/>
      <w:bCs/>
      <w:u w:val="single"/>
    </w:rPr>
  </w:style>
  <w:style w:type="character" w:customStyle="1" w:styleId="Style9ptUnderline9">
    <w:name w:val="Style 9 pt Underline9"/>
    <w:rsid w:val="006D7F92"/>
    <w:rPr>
      <w:sz w:val="20"/>
      <w:u w:val="single"/>
    </w:rPr>
  </w:style>
  <w:style w:type="character" w:customStyle="1" w:styleId="Style9ptBoldUnderline4">
    <w:name w:val="Style 9 pt Bold Underline4"/>
    <w:rsid w:val="006D7F92"/>
    <w:rPr>
      <w:b/>
      <w:bCs/>
      <w:sz w:val="20"/>
      <w:u w:val="single"/>
    </w:rPr>
  </w:style>
  <w:style w:type="paragraph" w:customStyle="1" w:styleId="StyleStyle49pt7">
    <w:name w:val="Style Style4 + 9 pt7"/>
    <w:basedOn w:val="Style4"/>
    <w:link w:val="StyleStyle49pt7Char"/>
    <w:rsid w:val="006D7F92"/>
    <w:rPr>
      <w:rFonts w:ascii="Calibri" w:hAnsi="Calibri"/>
    </w:rPr>
  </w:style>
  <w:style w:type="character" w:customStyle="1" w:styleId="StyleStyle49pt7Char">
    <w:name w:val="Style Style4 + 9 pt7 Char"/>
    <w:link w:val="StyleStyle49pt7"/>
    <w:rsid w:val="006D7F92"/>
    <w:rPr>
      <w:rFonts w:ascii="Calibri" w:hAnsi="Calibri"/>
      <w:u w:val="single"/>
    </w:rPr>
  </w:style>
  <w:style w:type="character" w:customStyle="1" w:styleId="UnderlinedChar">
    <w:name w:val="Underlined Char"/>
    <w:rsid w:val="006D7F92"/>
    <w:rPr>
      <w:rFonts w:cs="Calibri"/>
      <w:sz w:val="22"/>
      <w:szCs w:val="24"/>
      <w:u w:val="single"/>
    </w:rPr>
  </w:style>
  <w:style w:type="paragraph" w:customStyle="1" w:styleId="Circled">
    <w:name w:val="Circled"/>
    <w:link w:val="CircledChar"/>
    <w:rsid w:val="006D7F92"/>
    <w:rPr>
      <w:b/>
      <w:szCs w:val="24"/>
      <w:u w:val="single"/>
    </w:rPr>
  </w:style>
  <w:style w:type="character" w:customStyle="1" w:styleId="CircledChar">
    <w:name w:val="Circled Char"/>
    <w:link w:val="Circled"/>
    <w:rsid w:val="006D7F92"/>
    <w:rPr>
      <w:b/>
      <w:szCs w:val="24"/>
      <w:u w:val="single"/>
    </w:rPr>
  </w:style>
  <w:style w:type="character" w:customStyle="1" w:styleId="34">
    <w:name w:val="34"/>
    <w:rsid w:val="006D7F92"/>
    <w:rPr>
      <w:rFonts w:ascii="Times New Roman" w:hAnsi="Times New Roman" w:cs="Arial"/>
      <w:bCs/>
      <w:sz w:val="20"/>
      <w:u w:val="single"/>
      <w:lang w:val="en-US" w:eastAsia="en-US" w:bidi="ar-SA"/>
    </w:rPr>
  </w:style>
  <w:style w:type="character" w:customStyle="1" w:styleId="45">
    <w:name w:val="45"/>
    <w:rsid w:val="006D7F92"/>
    <w:rPr>
      <w:rFonts w:ascii="Times New Roman" w:hAnsi="Times New Roman" w:cs="Arial"/>
      <w:b/>
      <w:bCs/>
      <w:sz w:val="20"/>
      <w:u w:val="single"/>
      <w:lang w:val="en-US" w:eastAsia="en-US" w:bidi="ar-SA"/>
    </w:rPr>
  </w:style>
  <w:style w:type="character" w:customStyle="1" w:styleId="titleblue14">
    <w:name w:val="titleblue14"/>
    <w:rsid w:val="006D7F92"/>
  </w:style>
  <w:style w:type="character" w:customStyle="1" w:styleId="Heading2CharCharCharCharCharChar">
    <w:name w:val="Heading 2 Char Char Char Char Char Char"/>
    <w:aliases w:val="Heading 2 Char Char Char Char Char Char Char Char Char Char Char Char Char Char Char Char"/>
    <w:rsid w:val="006D7F92"/>
    <w:rPr>
      <w:rFonts w:cs="Arial"/>
      <w:b/>
      <w:bCs/>
      <w:iCs/>
      <w:szCs w:val="28"/>
      <w:lang w:val="en-US" w:eastAsia="en-US" w:bidi="ar-SA"/>
    </w:rPr>
  </w:style>
  <w:style w:type="character" w:customStyle="1" w:styleId="CharChar5">
    <w:name w:val="Char Char5"/>
    <w:rsid w:val="006D7F92"/>
    <w:rPr>
      <w:rFonts w:ascii="Times New Roman" w:eastAsia="Times New Roman" w:hAnsi="Times New Roman" w:cs="Times New Roman"/>
      <w:bCs/>
      <w:szCs w:val="26"/>
      <w:u w:val="single"/>
    </w:rPr>
  </w:style>
  <w:style w:type="character" w:customStyle="1" w:styleId="6">
    <w:name w:val="6"/>
    <w:rsid w:val="006D7F92"/>
    <w:rPr>
      <w:rFonts w:cs="Arial"/>
      <w:bCs/>
      <w:sz w:val="20"/>
      <w:u w:val="single"/>
      <w:lang w:val="en-US" w:eastAsia="en-US" w:bidi="ar-SA"/>
    </w:rPr>
  </w:style>
  <w:style w:type="character" w:customStyle="1" w:styleId="Style11ptUnderline">
    <w:name w:val="Style 11 pt Underline"/>
    <w:rsid w:val="006D7F92"/>
    <w:rPr>
      <w:sz w:val="20"/>
      <w:u w:val="single"/>
    </w:rPr>
  </w:style>
  <w:style w:type="character" w:customStyle="1" w:styleId="Style11ptBoldUnderline">
    <w:name w:val="Style 11 pt Bold Underline"/>
    <w:rsid w:val="006D7F92"/>
    <w:rPr>
      <w:b/>
      <w:bCs/>
      <w:sz w:val="20"/>
      <w:u w:val="single"/>
    </w:rPr>
  </w:style>
  <w:style w:type="character" w:customStyle="1" w:styleId="StyleUnderliningChar9ptBold">
    <w:name w:val="Style Underlining Char + 9 pt Bold"/>
    <w:rsid w:val="006D7F92"/>
    <w:rPr>
      <w:rFonts w:ascii="Times New Roman" w:hAnsi="Times New Roman"/>
      <w:b/>
      <w:bCs/>
      <w:sz w:val="20"/>
      <w:szCs w:val="24"/>
      <w:u w:val="single"/>
    </w:rPr>
  </w:style>
  <w:style w:type="character" w:customStyle="1" w:styleId="StyleUnderliningChar9pt">
    <w:name w:val="Style Underlining Char + 9 pt"/>
    <w:rsid w:val="006D7F92"/>
    <w:rPr>
      <w:rFonts w:ascii="Times New Roman" w:hAnsi="Times New Roman"/>
      <w:sz w:val="20"/>
      <w:szCs w:val="24"/>
      <w:u w:val="single"/>
    </w:rPr>
  </w:style>
  <w:style w:type="character" w:customStyle="1" w:styleId="Style9ptUnderline4">
    <w:name w:val="Style 9 pt Underline4"/>
    <w:rsid w:val="006D7F92"/>
    <w:rPr>
      <w:sz w:val="20"/>
      <w:u w:val="single"/>
    </w:rPr>
  </w:style>
  <w:style w:type="character" w:customStyle="1" w:styleId="Style9ptBoldUnderline2">
    <w:name w:val="Style 9 pt Bold Underline2"/>
    <w:rsid w:val="006D7F9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D7F92"/>
    <w:rPr>
      <w:rFonts w:ascii="Times New Roman" w:hAnsi="Times New Roman"/>
      <w:b/>
      <w:bCs/>
      <w:i/>
      <w:iCs/>
      <w:sz w:val="20"/>
      <w:u w:val="single"/>
      <w:bdr w:val="single" w:sz="4" w:space="0" w:color="auto"/>
    </w:rPr>
  </w:style>
  <w:style w:type="character" w:customStyle="1" w:styleId="CharChar">
    <w:name w:val="Char Char"/>
    <w:rsid w:val="006D7F92"/>
    <w:rPr>
      <w:rFonts w:cs="Arial"/>
      <w:bCs/>
      <w:sz w:val="20"/>
      <w:u w:val="single"/>
      <w:lang w:val="en-US" w:eastAsia="en-US" w:bidi="ar-SA"/>
    </w:rPr>
  </w:style>
  <w:style w:type="character" w:customStyle="1" w:styleId="4">
    <w:name w:val="4"/>
    <w:rsid w:val="006D7F92"/>
    <w:rPr>
      <w:rFonts w:cs="Arial"/>
      <w:bCs/>
      <w:sz w:val="20"/>
      <w:u w:val="single"/>
      <w:lang w:val="en-US" w:eastAsia="en-US" w:bidi="ar-SA"/>
    </w:rPr>
  </w:style>
  <w:style w:type="paragraph" w:customStyle="1" w:styleId="StyleStyle49pt1">
    <w:name w:val="Style Style4 + 9 pt1"/>
    <w:basedOn w:val="Style4"/>
    <w:link w:val="StyleStyle49pt1Char"/>
    <w:rsid w:val="006D7F92"/>
    <w:rPr>
      <w:rFonts w:ascii="Calibri" w:hAnsi="Calibri"/>
    </w:rPr>
  </w:style>
  <w:style w:type="character" w:customStyle="1" w:styleId="StyleStyle49pt1Char">
    <w:name w:val="Style Style4 + 9 pt1 Char"/>
    <w:link w:val="StyleStyle49pt1"/>
    <w:rsid w:val="006D7F92"/>
    <w:rPr>
      <w:rFonts w:ascii="Calibri" w:hAnsi="Calibri"/>
      <w:u w:val="single"/>
    </w:rPr>
  </w:style>
  <w:style w:type="paragraph" w:customStyle="1" w:styleId="StyleStyle49ptBold1">
    <w:name w:val="Style Style4 + 9 pt Bold1"/>
    <w:basedOn w:val="Style4"/>
    <w:link w:val="StyleStyle49ptBold1Char"/>
    <w:rsid w:val="006D7F92"/>
    <w:rPr>
      <w:rFonts w:ascii="Calibri" w:hAnsi="Calibri"/>
      <w:b/>
      <w:bCs/>
    </w:rPr>
  </w:style>
  <w:style w:type="character" w:customStyle="1" w:styleId="StyleStyle49ptBold1Char">
    <w:name w:val="Style Style4 + 9 pt Bold1 Char"/>
    <w:link w:val="StyleStyle49ptBold1"/>
    <w:rsid w:val="006D7F92"/>
    <w:rPr>
      <w:rFonts w:ascii="Calibri" w:hAnsi="Calibri"/>
      <w:b/>
      <w:bCs/>
      <w:u w:val="single"/>
    </w:rPr>
  </w:style>
  <w:style w:type="character" w:customStyle="1" w:styleId="Style11ptUnderline1">
    <w:name w:val="Style 11 pt Underline1"/>
    <w:rsid w:val="006D7F92"/>
    <w:rPr>
      <w:sz w:val="20"/>
      <w:u w:val="single"/>
    </w:rPr>
  </w:style>
  <w:style w:type="character" w:customStyle="1" w:styleId="Style11ptBoldUnderline1">
    <w:name w:val="Style 11 pt Bold Underline1"/>
    <w:rsid w:val="006D7F92"/>
    <w:rPr>
      <w:b/>
      <w:bCs/>
      <w:sz w:val="20"/>
      <w:u w:val="single"/>
    </w:rPr>
  </w:style>
  <w:style w:type="character" w:customStyle="1" w:styleId="featuretitle">
    <w:name w:val="feature_title"/>
    <w:rsid w:val="006D7F92"/>
  </w:style>
  <w:style w:type="character" w:customStyle="1" w:styleId="CharChar4">
    <w:name w:val="Char Char4"/>
    <w:rsid w:val="006D7F92"/>
    <w:rPr>
      <w:szCs w:val="24"/>
      <w:lang w:eastAsia="zh-CN"/>
    </w:rPr>
  </w:style>
  <w:style w:type="character" w:customStyle="1" w:styleId="b">
    <w:name w:val="b"/>
    <w:rsid w:val="006D7F92"/>
  </w:style>
  <w:style w:type="character" w:customStyle="1" w:styleId="a">
    <w:name w:val="a"/>
    <w:rsid w:val="006D7F92"/>
  </w:style>
  <w:style w:type="paragraph" w:customStyle="1" w:styleId="StyleStyle49pt2">
    <w:name w:val="Style Style4 + 9 pt2"/>
    <w:basedOn w:val="Style4"/>
    <w:link w:val="StyleStyle49pt2Char"/>
    <w:rsid w:val="006D7F92"/>
    <w:rPr>
      <w:rFonts w:ascii="Calibri" w:hAnsi="Calibri"/>
    </w:rPr>
  </w:style>
  <w:style w:type="character" w:customStyle="1" w:styleId="StyleStyle49pt2Char">
    <w:name w:val="Style Style4 + 9 pt2 Char"/>
    <w:link w:val="StyleStyle49pt2"/>
    <w:rsid w:val="006D7F92"/>
    <w:rPr>
      <w:rFonts w:ascii="Calibri" w:hAnsi="Calibri"/>
      <w:u w:val="single"/>
    </w:rPr>
  </w:style>
  <w:style w:type="paragraph" w:customStyle="1" w:styleId="StyleStyle49ptBold2">
    <w:name w:val="Style Style4 + 9 pt Bold2"/>
    <w:basedOn w:val="Style4"/>
    <w:link w:val="StyleStyle49ptBold2Char"/>
    <w:rsid w:val="006D7F92"/>
    <w:rPr>
      <w:rFonts w:ascii="Calibri" w:hAnsi="Calibri"/>
      <w:b/>
      <w:bCs/>
    </w:rPr>
  </w:style>
  <w:style w:type="character" w:customStyle="1" w:styleId="StyleStyle49ptBold2Char">
    <w:name w:val="Style Style4 + 9 pt Bold2 Char"/>
    <w:link w:val="StyleStyle49ptBold2"/>
    <w:rsid w:val="006D7F92"/>
    <w:rPr>
      <w:rFonts w:ascii="Calibri" w:hAnsi="Calibri"/>
      <w:b/>
      <w:bCs/>
      <w:u w:val="single"/>
    </w:rPr>
  </w:style>
  <w:style w:type="paragraph" w:styleId="HTMLPreformatted">
    <w:name w:val="HTML Preformatted"/>
    <w:basedOn w:val="Normal"/>
    <w:link w:val="HTMLPreformattedChar"/>
    <w:rsid w:val="006D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rPr>
  </w:style>
  <w:style w:type="character" w:customStyle="1" w:styleId="HTMLPreformattedChar">
    <w:name w:val="HTML Preformatted Char"/>
    <w:basedOn w:val="DefaultParagraphFont"/>
    <w:link w:val="HTMLPreformatted"/>
    <w:rsid w:val="006D7F92"/>
    <w:rPr>
      <w:rFonts w:ascii="Courier New" w:eastAsiaTheme="minorEastAsia" w:hAnsi="Courier New" w:cs="Courier New"/>
    </w:rPr>
  </w:style>
  <w:style w:type="paragraph" w:styleId="PlainText">
    <w:name w:val="Plain Text"/>
    <w:basedOn w:val="Normal"/>
    <w:link w:val="PlainTextChar"/>
    <w:rsid w:val="006D7F92"/>
    <w:rPr>
      <w:rFonts w:ascii="Courier New" w:eastAsiaTheme="minorEastAsia" w:hAnsi="Courier New" w:cs="Courier New"/>
    </w:rPr>
  </w:style>
  <w:style w:type="character" w:customStyle="1" w:styleId="PlainTextChar">
    <w:name w:val="Plain Text Char"/>
    <w:basedOn w:val="DefaultParagraphFont"/>
    <w:link w:val="PlainText"/>
    <w:rsid w:val="006D7F92"/>
    <w:rPr>
      <w:rFonts w:ascii="Courier New" w:eastAsiaTheme="minorEastAsia" w:hAnsi="Courier New" w:cs="Courier New"/>
    </w:rPr>
  </w:style>
  <w:style w:type="paragraph" w:customStyle="1" w:styleId="textboldChar">
    <w:name w:val="text bold Char"/>
    <w:basedOn w:val="Normal"/>
    <w:link w:val="textboldCharChar"/>
    <w:rsid w:val="006D7F92"/>
    <w:pPr>
      <w:ind w:left="720"/>
    </w:pPr>
    <w:rPr>
      <w:rFonts w:eastAsiaTheme="minorEastAsia"/>
      <w:b/>
      <w:u w:val="thick"/>
    </w:rPr>
  </w:style>
  <w:style w:type="character" w:customStyle="1" w:styleId="textboldCharChar">
    <w:name w:val="text bold Char Char"/>
    <w:link w:val="textboldChar"/>
    <w:rsid w:val="006D7F92"/>
    <w:rPr>
      <w:rFonts w:ascii="Calibri" w:eastAsiaTheme="minorEastAsia" w:hAnsi="Calibri"/>
      <w:b/>
      <w:u w:val="thick"/>
    </w:rPr>
  </w:style>
  <w:style w:type="paragraph" w:customStyle="1" w:styleId="Style1">
    <w:name w:val="Style 1"/>
    <w:rsid w:val="006D7F9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CardText11ptUnderline">
    <w:name w:val="Style Card Text + 11 pt Underline"/>
    <w:link w:val="StyleCardText11ptUnderlineChar"/>
    <w:rsid w:val="006D7F92"/>
    <w:rPr>
      <w:szCs w:val="24"/>
      <w:u w:val="single"/>
    </w:rPr>
  </w:style>
  <w:style w:type="character" w:customStyle="1" w:styleId="StyleCardText11ptUnderlineChar">
    <w:name w:val="Style Card Text + 11 pt Underline Char"/>
    <w:link w:val="StyleCardText11ptUnderline"/>
    <w:rsid w:val="006D7F92"/>
    <w:rPr>
      <w:szCs w:val="24"/>
      <w:u w:val="single"/>
    </w:rPr>
  </w:style>
  <w:style w:type="paragraph" w:customStyle="1" w:styleId="StyleMinimizedText11pt">
    <w:name w:val="Style Minimized Text + 11 pt"/>
    <w:basedOn w:val="MinimizedText"/>
    <w:link w:val="StyleMinimizedText11ptChar"/>
    <w:rsid w:val="006D7F92"/>
    <w:rPr>
      <w:sz w:val="20"/>
    </w:rPr>
  </w:style>
  <w:style w:type="character" w:customStyle="1" w:styleId="StyleMinimizedText11ptChar">
    <w:name w:val="Style Minimized Text + 11 pt Char"/>
    <w:link w:val="StyleMinimizedText11pt"/>
    <w:rsid w:val="006D7F92"/>
    <w:rPr>
      <w:sz w:val="20"/>
      <w:szCs w:val="24"/>
    </w:rPr>
  </w:style>
  <w:style w:type="paragraph" w:customStyle="1" w:styleId="StyleMinimizedText11pt1">
    <w:name w:val="Style Minimized Text + 11 pt1"/>
    <w:basedOn w:val="MinimizedText"/>
    <w:link w:val="StyleMinimizedText11pt1Char"/>
    <w:rsid w:val="006D7F92"/>
    <w:rPr>
      <w:sz w:val="20"/>
    </w:rPr>
  </w:style>
  <w:style w:type="character" w:customStyle="1" w:styleId="StyleMinimizedText11pt1Char">
    <w:name w:val="Style Minimized Text + 11 pt1 Char"/>
    <w:link w:val="StyleMinimizedText11pt1"/>
    <w:rsid w:val="006D7F92"/>
    <w:rPr>
      <w:sz w:val="20"/>
      <w:szCs w:val="24"/>
    </w:rPr>
  </w:style>
  <w:style w:type="character" w:customStyle="1" w:styleId="CardChar0">
    <w:name w:val="Card Char"/>
    <w:rsid w:val="006D7F92"/>
    <w:rPr>
      <w:rFonts w:cs="Calibri"/>
      <w:snapToGrid w:val="0"/>
      <w:sz w:val="22"/>
      <w:szCs w:val="22"/>
    </w:rPr>
  </w:style>
  <w:style w:type="character" w:customStyle="1" w:styleId="hdr">
    <w:name w:val="hdr"/>
    <w:rsid w:val="006D7F92"/>
  </w:style>
  <w:style w:type="paragraph" w:customStyle="1" w:styleId="StyleUnderlined11pt">
    <w:name w:val="Style Underlined + 11 pt"/>
    <w:link w:val="StyleUnderlined11ptChar"/>
    <w:rsid w:val="006D7F92"/>
    <w:rPr>
      <w:szCs w:val="24"/>
      <w:u w:val="single"/>
    </w:rPr>
  </w:style>
  <w:style w:type="character" w:customStyle="1" w:styleId="StyleUnderlined11ptChar">
    <w:name w:val="Style Underlined + 11 pt Char"/>
    <w:link w:val="StyleUnderlined11pt"/>
    <w:rsid w:val="006D7F92"/>
    <w:rPr>
      <w:szCs w:val="24"/>
      <w:u w:val="single"/>
    </w:rPr>
  </w:style>
  <w:style w:type="paragraph" w:customStyle="1" w:styleId="StyleCircled11pt">
    <w:name w:val="Style Circled + 11 pt"/>
    <w:basedOn w:val="Circled"/>
    <w:link w:val="StyleCircled11ptChar"/>
    <w:rsid w:val="006D7F92"/>
    <w:rPr>
      <w:bCs/>
    </w:rPr>
  </w:style>
  <w:style w:type="character" w:customStyle="1" w:styleId="StyleCircled11ptChar">
    <w:name w:val="Style Circled + 11 pt Char"/>
    <w:link w:val="StyleCircled11pt"/>
    <w:rsid w:val="006D7F92"/>
    <w:rPr>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D7F92"/>
    <w:rPr>
      <w:bCs/>
      <w:bdr w:val="single" w:sz="4" w:space="0" w:color="auto"/>
    </w:rPr>
  </w:style>
  <w:style w:type="character" w:customStyle="1" w:styleId="StyleCircled11ptBorderSinglesolidlineAuto05ptChar">
    <w:name w:val="Style Circled + 11 pt Border: : (Single solid line Auto  0.5 pt ... Char"/>
    <w:link w:val="StyleCircled11ptBorderSinglesolidlineAuto05pt"/>
    <w:rsid w:val="006D7F92"/>
    <w:rPr>
      <w:b/>
      <w:bCs/>
      <w:szCs w:val="24"/>
      <w:u w:val="single"/>
      <w:bdr w:val="single" w:sz="4" w:space="0" w:color="auto"/>
    </w:rPr>
  </w:style>
  <w:style w:type="paragraph" w:customStyle="1" w:styleId="evidencetext">
    <w:name w:val="evidence text"/>
    <w:basedOn w:val="Normal"/>
    <w:rsid w:val="006D7F92"/>
    <w:pPr>
      <w:ind w:left="1728" w:right="1008"/>
    </w:pPr>
    <w:rPr>
      <w:rFonts w:ascii="Arial" w:eastAsiaTheme="minorEastAsia" w:hAnsi="Arial"/>
      <w:color w:val="000000"/>
      <w:sz w:val="18"/>
    </w:rPr>
  </w:style>
  <w:style w:type="character" w:customStyle="1" w:styleId="underline2">
    <w:name w:val="underline2"/>
    <w:rsid w:val="006D7F92"/>
    <w:rPr>
      <w:u w:val="single"/>
    </w:rPr>
  </w:style>
  <w:style w:type="character" w:customStyle="1" w:styleId="reduce2">
    <w:name w:val="reduce2"/>
    <w:rsid w:val="006D7F92"/>
    <w:rPr>
      <w:rFonts w:ascii="Arial" w:hAnsi="Arial" w:cs="Arial"/>
      <w:color w:val="000000"/>
      <w:sz w:val="10"/>
      <w:szCs w:val="22"/>
    </w:rPr>
  </w:style>
  <w:style w:type="character" w:customStyle="1" w:styleId="pmterms1">
    <w:name w:val="pmterms1"/>
    <w:rsid w:val="006D7F92"/>
  </w:style>
  <w:style w:type="character" w:customStyle="1" w:styleId="StyleUnderlineCharChar9pt3">
    <w:name w:val="Style Underline Char Char + 9 pt3"/>
    <w:rsid w:val="006D7F92"/>
  </w:style>
  <w:style w:type="paragraph" w:customStyle="1" w:styleId="StyleStyle49ptBold7">
    <w:name w:val="Style Style4 + 9 pt Bold7"/>
    <w:basedOn w:val="Style4"/>
    <w:link w:val="StyleStyle49ptBold7Char"/>
    <w:rsid w:val="006D7F92"/>
    <w:rPr>
      <w:rFonts w:ascii="Calibri" w:hAnsi="Calibri"/>
      <w:b/>
      <w:bCs/>
    </w:rPr>
  </w:style>
  <w:style w:type="character" w:customStyle="1" w:styleId="StyleStyle49ptBold7Char">
    <w:name w:val="Style Style4 + 9 pt Bold7 Char"/>
    <w:link w:val="StyleStyle49ptBold7"/>
    <w:rsid w:val="006D7F92"/>
    <w:rPr>
      <w:rFonts w:ascii="Calibri" w:hAnsi="Calibri"/>
      <w:b/>
      <w:bCs/>
      <w:u w:val="single"/>
    </w:rPr>
  </w:style>
  <w:style w:type="paragraph" w:customStyle="1" w:styleId="NormalUnderline">
    <w:name w:val="Normal Underline"/>
    <w:basedOn w:val="Normal"/>
    <w:link w:val="NormalUnderlineChar"/>
    <w:qFormat/>
    <w:rsid w:val="006D7F92"/>
    <w:pPr>
      <w:ind w:left="288"/>
    </w:pPr>
    <w:rPr>
      <w:rFonts w:eastAsiaTheme="minorEastAsia"/>
      <w:u w:val="single"/>
    </w:rPr>
  </w:style>
  <w:style w:type="character" w:customStyle="1" w:styleId="NormalUnderlineChar">
    <w:name w:val="Normal Underline Char"/>
    <w:link w:val="NormalUnderline"/>
    <w:rsid w:val="006D7F92"/>
    <w:rPr>
      <w:rFonts w:ascii="Calibri" w:eastAsiaTheme="minorEastAsia" w:hAnsi="Calibri"/>
      <w:u w:val="single"/>
    </w:rPr>
  </w:style>
  <w:style w:type="character" w:customStyle="1" w:styleId="UnderlineChar2CharChar">
    <w:name w:val="Underline Char2 Char Char"/>
    <w:rsid w:val="006D7F92"/>
    <w:rPr>
      <w:szCs w:val="24"/>
      <w:u w:val="single"/>
      <w:lang w:val="en-US" w:eastAsia="en-US" w:bidi="ar-SA"/>
    </w:rPr>
  </w:style>
  <w:style w:type="character" w:customStyle="1" w:styleId="BoldandUnderlineChar2CharCharChar">
    <w:name w:val="Bold and Underline Char2 Char Char Char"/>
    <w:rsid w:val="006D7F92"/>
    <w:rPr>
      <w:b/>
      <w:szCs w:val="24"/>
      <w:u w:val="single"/>
      <w:lang w:val="en-US" w:eastAsia="en-US" w:bidi="ar-SA"/>
    </w:rPr>
  </w:style>
  <w:style w:type="character" w:customStyle="1" w:styleId="BoldandUnderlineChar5CharCharCharCharCharCharCharChar">
    <w:name w:val="Bold and Underline Char5 Char Char Char Char Char Char Char Char"/>
    <w:rsid w:val="006D7F92"/>
    <w:rPr>
      <w:b/>
      <w:szCs w:val="24"/>
      <w:u w:val="single"/>
      <w:lang w:val="en-US" w:eastAsia="en-US" w:bidi="ar-SA"/>
    </w:rPr>
  </w:style>
  <w:style w:type="character" w:customStyle="1" w:styleId="UnderlineChar6CharCharCharCharCharCharCharChar">
    <w:name w:val="Underline Char6 Char Char Char Char Char Char Char Char"/>
    <w:rsid w:val="006D7F92"/>
    <w:rPr>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6D7F92"/>
    <w:rPr>
      <w:rFonts w:eastAsiaTheme="minorEastAsia"/>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6D7F92"/>
    <w:rPr>
      <w:rFonts w:eastAsiaTheme="minorEastAsia"/>
      <w:b/>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D7F92"/>
    <w:rPr>
      <w:rFonts w:ascii="Calibri" w:eastAsiaTheme="minorEastAsia" w:hAnsi="Calibri"/>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D7F92"/>
    <w:rPr>
      <w:rFonts w:ascii="Calibri" w:eastAsiaTheme="minorEastAsia" w:hAnsi="Calibri"/>
      <w:u w:val="single"/>
    </w:rPr>
  </w:style>
  <w:style w:type="character" w:customStyle="1" w:styleId="klink">
    <w:name w:val="klink"/>
    <w:rsid w:val="006D7F92"/>
  </w:style>
  <w:style w:type="paragraph" w:customStyle="1" w:styleId="cites">
    <w:name w:val="cites"/>
    <w:next w:val="Normal"/>
    <w:link w:val="citesChar"/>
    <w:autoRedefine/>
    <w:rsid w:val="006D7F92"/>
    <w:pPr>
      <w:spacing w:after="0" w:line="240" w:lineRule="auto"/>
      <w:contextualSpacing/>
    </w:pPr>
    <w:rPr>
      <w:rFonts w:ascii="Times New Roman" w:eastAsia="Malgun Gothic" w:hAnsi="Times New Roman" w:cs="Times New Roman"/>
      <w:b/>
      <w:szCs w:val="24"/>
      <w:u w:val="single"/>
    </w:rPr>
  </w:style>
  <w:style w:type="paragraph" w:customStyle="1" w:styleId="underlined">
    <w:name w:val="underlined"/>
    <w:next w:val="Normal"/>
    <w:link w:val="underlinedChar0"/>
    <w:autoRedefine/>
    <w:rsid w:val="006D7F92"/>
    <w:pPr>
      <w:spacing w:after="0" w:line="240" w:lineRule="auto"/>
      <w:contextualSpacing/>
    </w:pPr>
    <w:rPr>
      <w:rFonts w:ascii="Times New Roman" w:eastAsia="Malgun Gothic" w:hAnsi="Times New Roman" w:cs="Times New Roman"/>
      <w:sz w:val="24"/>
      <w:szCs w:val="24"/>
      <w:u w:val="single"/>
    </w:rPr>
  </w:style>
  <w:style w:type="character" w:customStyle="1" w:styleId="citesChar">
    <w:name w:val="cites Char"/>
    <w:link w:val="cites"/>
    <w:rsid w:val="006D7F92"/>
    <w:rPr>
      <w:rFonts w:ascii="Times New Roman" w:eastAsia="Malgun Gothic" w:hAnsi="Times New Roman" w:cs="Times New Roman"/>
      <w:b/>
      <w:szCs w:val="24"/>
      <w:u w:val="single"/>
    </w:rPr>
  </w:style>
  <w:style w:type="character" w:customStyle="1" w:styleId="underlinedChar0">
    <w:name w:val="underlined Char"/>
    <w:link w:val="underlined"/>
    <w:rsid w:val="006D7F92"/>
    <w:rPr>
      <w:rFonts w:ascii="Times New Roman" w:eastAsia="Malgun Gothic" w:hAnsi="Times New Roman" w:cs="Times New Roman"/>
      <w:sz w:val="24"/>
      <w:szCs w:val="24"/>
      <w:u w:val="single"/>
    </w:rPr>
  </w:style>
  <w:style w:type="character" w:customStyle="1" w:styleId="tagsChar">
    <w:name w:val="tags Char"/>
    <w:aliases w:val="No Spacing1 Char"/>
    <w:rsid w:val="006D7F92"/>
    <w:rPr>
      <w:rFonts w:ascii="Times New Roman" w:eastAsia="Malgun Gothic" w:hAnsi="Times New Roman"/>
      <w:b/>
      <w:sz w:val="24"/>
      <w:szCs w:val="24"/>
    </w:rPr>
  </w:style>
  <w:style w:type="character" w:customStyle="1" w:styleId="medium-normal">
    <w:name w:val="medium-normal"/>
    <w:rsid w:val="006D7F92"/>
  </w:style>
  <w:style w:type="paragraph" w:customStyle="1" w:styleId="cards">
    <w:name w:val="cards"/>
    <w:basedOn w:val="cites"/>
    <w:rsid w:val="006D7F92"/>
    <w:pPr>
      <w:contextualSpacing w:val="0"/>
    </w:pPr>
    <w:rPr>
      <w:rFonts w:eastAsia="Times New Roman"/>
      <w:b w:val="0"/>
      <w:sz w:val="20"/>
      <w:szCs w:val="22"/>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6D7F92"/>
    <w:pPr>
      <w:spacing w:before="100" w:beforeAutospacing="1" w:after="100" w:afterAutospacing="1"/>
    </w:p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6D7F92"/>
    <w:rPr>
      <w:rFonts w:ascii="Calibri" w:hAnsi="Calibri"/>
    </w:rPr>
  </w:style>
  <w:style w:type="character" w:styleId="Strong">
    <w:name w:val="Strong"/>
    <w:aliases w:val="8 pt font"/>
    <w:qFormat/>
    <w:rsid w:val="006D7F92"/>
    <w:rPr>
      <w:b/>
      <w:bCs/>
    </w:rPr>
  </w:style>
  <w:style w:type="character" w:customStyle="1" w:styleId="Date1">
    <w:name w:val="Date1"/>
    <w:rsid w:val="006D7F92"/>
  </w:style>
  <w:style w:type="paragraph" w:customStyle="1" w:styleId="Cards0">
    <w:name w:val="Cards"/>
    <w:next w:val="Normal"/>
    <w:link w:val="CardsChar"/>
    <w:qFormat/>
    <w:rsid w:val="006D7F9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locked/>
    <w:rsid w:val="006D7F92"/>
    <w:rPr>
      <w:rFonts w:ascii="Times New Roman" w:eastAsia="Times New Roman" w:hAnsi="Times New Roman" w:cs="Times New Roman"/>
      <w:sz w:val="20"/>
      <w:szCs w:val="24"/>
    </w:rPr>
  </w:style>
  <w:style w:type="character" w:customStyle="1" w:styleId="AuthorDate">
    <w:name w:val="Author Date"/>
    <w:rsid w:val="006D7F92"/>
    <w:rPr>
      <w:b/>
      <w:sz w:val="24"/>
      <w:u w:val="thick"/>
    </w:rPr>
  </w:style>
  <w:style w:type="paragraph" w:customStyle="1" w:styleId="Smalltext">
    <w:name w:val="Small text"/>
    <w:basedOn w:val="Normal"/>
    <w:link w:val="SmalltextChar"/>
    <w:rsid w:val="006D7F92"/>
    <w:rPr>
      <w:rFonts w:ascii="Arial Narrow" w:hAnsi="Arial Narrow"/>
      <w:sz w:val="16"/>
    </w:rPr>
  </w:style>
  <w:style w:type="paragraph" w:customStyle="1" w:styleId="HotRoute0">
    <w:name w:val="Hot Route!"/>
    <w:basedOn w:val="Normal"/>
    <w:link w:val="HotRouteChar0"/>
    <w:rsid w:val="006D7F92"/>
    <w:pPr>
      <w:ind w:left="144"/>
    </w:pPr>
    <w:rPr>
      <w:rFonts w:eastAsiaTheme="minorEastAsia"/>
    </w:rPr>
  </w:style>
  <w:style w:type="character" w:customStyle="1" w:styleId="HotRouteChar0">
    <w:name w:val="Hot Route! Char"/>
    <w:link w:val="HotRoute0"/>
    <w:rsid w:val="006D7F92"/>
    <w:rPr>
      <w:rFonts w:ascii="Calibri" w:eastAsiaTheme="minorEastAsia" w:hAnsi="Calibri"/>
    </w:rPr>
  </w:style>
  <w:style w:type="character" w:customStyle="1" w:styleId="SmalltextChar">
    <w:name w:val="Small text Char"/>
    <w:link w:val="Smalltext"/>
    <w:rsid w:val="006D7F92"/>
    <w:rPr>
      <w:rFonts w:ascii="Arial Narrow" w:hAnsi="Arial Narrow"/>
      <w:sz w:val="16"/>
    </w:rPr>
  </w:style>
  <w:style w:type="character" w:customStyle="1" w:styleId="Highlightedunderline">
    <w:name w:val="Highlighted underline"/>
    <w:rsid w:val="006D7F92"/>
    <w:rPr>
      <w:rFonts w:ascii="Times New Roman" w:hAnsi="Times New Roman"/>
      <w:sz w:val="20"/>
      <w:u w:val="single"/>
      <w:bdr w:val="none" w:sz="0" w:space="0" w:color="auto"/>
      <w:shd w:val="clear" w:color="auto" w:fill="C0C0C0"/>
    </w:rPr>
  </w:style>
  <w:style w:type="character" w:customStyle="1" w:styleId="bhl">
    <w:name w:val="bhl"/>
    <w:rsid w:val="006D7F92"/>
  </w:style>
  <w:style w:type="character" w:customStyle="1" w:styleId="A2">
    <w:name w:val="A2"/>
    <w:rsid w:val="006D7F92"/>
    <w:rPr>
      <w:i/>
      <w:iCs/>
      <w:color w:val="211D1E"/>
      <w:sz w:val="28"/>
      <w:szCs w:val="28"/>
    </w:rPr>
  </w:style>
  <w:style w:type="paragraph" w:customStyle="1" w:styleId="Pa0">
    <w:name w:val="Pa0"/>
    <w:basedOn w:val="Normal"/>
    <w:next w:val="Normal"/>
    <w:rsid w:val="006D7F92"/>
    <w:pPr>
      <w:autoSpaceDE w:val="0"/>
      <w:autoSpaceDN w:val="0"/>
      <w:adjustRightInd w:val="0"/>
      <w:spacing w:line="241" w:lineRule="atLeast"/>
    </w:pPr>
    <w:rPr>
      <w:rFonts w:ascii="Californian FB" w:hAnsi="Californian FB"/>
    </w:rPr>
  </w:style>
  <w:style w:type="paragraph" w:customStyle="1" w:styleId="NormalText">
    <w:name w:val="Normal Text"/>
    <w:basedOn w:val="Normal"/>
    <w:autoRedefine/>
    <w:rsid w:val="006D7F92"/>
    <w:pPr>
      <w:jc w:val="both"/>
    </w:pPr>
    <w:rPr>
      <w:szCs w:val="26"/>
    </w:rPr>
  </w:style>
  <w:style w:type="character" w:customStyle="1" w:styleId="2xBoldUnderline">
    <w:name w:val="2x_Bold_Underline"/>
    <w:rsid w:val="006D7F92"/>
    <w:rPr>
      <w:b/>
      <w:bCs/>
      <w:sz w:val="24"/>
      <w:u w:val="thick"/>
    </w:rPr>
  </w:style>
  <w:style w:type="character" w:customStyle="1" w:styleId="Dottedunderline">
    <w:name w:val="Dotted underline"/>
    <w:rsid w:val="006D7F92"/>
    <w:rPr>
      <w:u w:val="dotted"/>
    </w:rPr>
  </w:style>
  <w:style w:type="character" w:customStyle="1" w:styleId="7TimesNewRoman">
    <w:name w:val="7 Times New Roman"/>
    <w:autoRedefine/>
    <w:rsid w:val="006D7F92"/>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
    <w:name w:val="berief"/>
    <w:rsid w:val="006D7F92"/>
    <w:rPr>
      <w:rFonts w:eastAsia="Times New Roman"/>
      <w:sz w:val="20"/>
      <w:u w:val="none"/>
    </w:rPr>
  </w:style>
  <w:style w:type="character" w:customStyle="1" w:styleId="beriefunderline">
    <w:name w:val="berief = underline"/>
    <w:rsid w:val="006D7F92"/>
    <w:rPr>
      <w:rFonts w:eastAsia="Times New Roman"/>
      <w:sz w:val="20"/>
      <w:u w:val="single"/>
    </w:rPr>
  </w:style>
  <w:style w:type="character" w:customStyle="1" w:styleId="Brief-Smalltext">
    <w:name w:val="Brief - Small text"/>
    <w:rsid w:val="006D7F92"/>
    <w:rPr>
      <w:sz w:val="14"/>
    </w:rPr>
  </w:style>
  <w:style w:type="paragraph" w:customStyle="1" w:styleId="Brief-PrimarySource">
    <w:name w:val="Brief - Primary Source"/>
    <w:basedOn w:val="Normal"/>
    <w:rsid w:val="006D7F92"/>
    <w:rPr>
      <w:b/>
      <w:u w:val="single"/>
    </w:rPr>
  </w:style>
  <w:style w:type="paragraph" w:styleId="BalloonText">
    <w:name w:val="Balloon Text"/>
    <w:basedOn w:val="Normal"/>
    <w:link w:val="BalloonTextChar"/>
    <w:rsid w:val="006D7F92"/>
    <w:rPr>
      <w:rFonts w:ascii="Lucida Grande" w:hAnsi="Lucida Grande"/>
      <w:sz w:val="18"/>
      <w:szCs w:val="18"/>
    </w:rPr>
  </w:style>
  <w:style w:type="character" w:customStyle="1" w:styleId="BalloonTextChar">
    <w:name w:val="Balloon Text Char"/>
    <w:basedOn w:val="DefaultParagraphFont"/>
    <w:link w:val="BalloonText"/>
    <w:rsid w:val="006D7F92"/>
    <w:rPr>
      <w:rFonts w:ascii="Lucida Grande" w:hAnsi="Lucida Grande"/>
      <w:sz w:val="18"/>
      <w:szCs w:val="18"/>
    </w:rPr>
  </w:style>
  <w:style w:type="paragraph" w:customStyle="1" w:styleId="Brief">
    <w:name w:val="Brief"/>
    <w:basedOn w:val="Normal"/>
    <w:qFormat/>
    <w:rsid w:val="006D7F92"/>
    <w:rPr>
      <w:u w:val="single"/>
    </w:rPr>
  </w:style>
  <w:style w:type="paragraph" w:customStyle="1" w:styleId="Brief-Underline">
    <w:name w:val="Brief - Underline"/>
    <w:basedOn w:val="Normal"/>
    <w:rsid w:val="006D7F92"/>
    <w:rPr>
      <w:u w:val="single"/>
    </w:rPr>
  </w:style>
  <w:style w:type="character" w:customStyle="1" w:styleId="hl">
    <w:name w:val="hl"/>
    <w:rsid w:val="006D7F92"/>
  </w:style>
  <w:style w:type="character" w:styleId="EndnoteReference">
    <w:name w:val="endnote reference"/>
    <w:rsid w:val="006D7F92"/>
    <w:rPr>
      <w:vertAlign w:val="baseline"/>
    </w:rPr>
  </w:style>
  <w:style w:type="paragraph" w:styleId="EndnoteText">
    <w:name w:val="endnote text"/>
    <w:basedOn w:val="Normal"/>
    <w:link w:val="EndnoteTextChar"/>
    <w:rsid w:val="006D7F92"/>
    <w:rPr>
      <w:szCs w:val="20"/>
    </w:rPr>
  </w:style>
  <w:style w:type="character" w:customStyle="1" w:styleId="EndnoteTextChar">
    <w:name w:val="Endnote Text Char"/>
    <w:basedOn w:val="DefaultParagraphFont"/>
    <w:link w:val="EndnoteText"/>
    <w:rsid w:val="006D7F92"/>
    <w:rPr>
      <w:rFonts w:ascii="Calibri" w:hAnsi="Calibri"/>
      <w:szCs w:val="20"/>
    </w:rPr>
  </w:style>
  <w:style w:type="paragraph" w:customStyle="1" w:styleId="CardNotUnderlined">
    <w:name w:val="Card Not Underlined"/>
    <w:basedOn w:val="Normal"/>
    <w:autoRedefine/>
    <w:rsid w:val="006D7F92"/>
    <w:rPr>
      <w:sz w:val="12"/>
      <w:szCs w:val="20"/>
    </w:rPr>
  </w:style>
  <w:style w:type="paragraph" w:customStyle="1" w:styleId="Micro">
    <w:name w:val="Micro"/>
    <w:basedOn w:val="Normal"/>
    <w:next w:val="Normal"/>
    <w:rsid w:val="006D7F92"/>
    <w:rPr>
      <w:sz w:val="12"/>
    </w:rPr>
  </w:style>
  <w:style w:type="paragraph" w:customStyle="1" w:styleId="SmallNormal">
    <w:name w:val="Small Normal"/>
    <w:basedOn w:val="Normal"/>
    <w:rsid w:val="006D7F92"/>
    <w:pPr>
      <w:widowControl w:val="0"/>
      <w:suppressAutoHyphens/>
      <w:contextualSpacing/>
    </w:pPr>
    <w:rPr>
      <w:rFonts w:ascii="Garamond" w:hAnsi="Garamond"/>
      <w:sz w:val="18"/>
      <w:szCs w:val="18"/>
    </w:rPr>
  </w:style>
  <w:style w:type="paragraph" w:customStyle="1" w:styleId="Indentation">
    <w:name w:val="Indentation"/>
    <w:basedOn w:val="Normal"/>
    <w:qFormat/>
    <w:rsid w:val="006D7F92"/>
    <w:pPr>
      <w:ind w:left="288" w:right="288"/>
    </w:pPr>
    <w:rPr>
      <w:rFonts w:eastAsiaTheme="minorEastAsia"/>
    </w:rPr>
  </w:style>
  <w:style w:type="character" w:customStyle="1" w:styleId="desc">
    <w:name w:val="desc"/>
    <w:rsid w:val="006D7F92"/>
  </w:style>
  <w:style w:type="character" w:customStyle="1" w:styleId="citeChar0">
    <w:name w:val="cite Char"/>
    <w:rsid w:val="006D7F92"/>
    <w:rPr>
      <w:rFonts w:ascii="Times New Roman" w:hAnsi="Times New Roman" w:cs="Times New Roman"/>
      <w:b/>
      <w:sz w:val="24"/>
      <w:szCs w:val="24"/>
    </w:rPr>
  </w:style>
  <w:style w:type="character" w:customStyle="1" w:styleId="underlineChar">
    <w:name w:val="underline Char"/>
    <w:rsid w:val="006D7F92"/>
    <w:rPr>
      <w:rFonts w:ascii="Times New Roman" w:eastAsia="Times New Roman" w:hAnsi="Times New Roman" w:cs="Arial"/>
      <w:bCs/>
      <w:sz w:val="24"/>
      <w:szCs w:val="24"/>
      <w:u w:val="single"/>
      <w:lang w:eastAsia="zh-CN"/>
    </w:rPr>
  </w:style>
  <w:style w:type="character" w:customStyle="1" w:styleId="boldunderlineChar1">
    <w:name w:val="bold underline Char"/>
    <w:rsid w:val="006D7F92"/>
  </w:style>
  <w:style w:type="paragraph" w:customStyle="1" w:styleId="CardIndented">
    <w:name w:val="Card (Indented)"/>
    <w:basedOn w:val="Normal"/>
    <w:link w:val="CardIndentedChar"/>
    <w:qFormat/>
    <w:rsid w:val="006D7F92"/>
    <w:pPr>
      <w:ind w:left="288"/>
    </w:pPr>
    <w:rPr>
      <w:rFonts w:eastAsia="Calibri"/>
    </w:rPr>
  </w:style>
  <w:style w:type="character" w:customStyle="1" w:styleId="CardIndentedChar">
    <w:name w:val="Card (Indented) Char"/>
    <w:link w:val="CardIndented"/>
    <w:rsid w:val="006D7F92"/>
    <w:rPr>
      <w:rFonts w:ascii="Calibri" w:eastAsia="Calibri" w:hAnsi="Calibri"/>
    </w:rPr>
  </w:style>
  <w:style w:type="paragraph" w:customStyle="1" w:styleId="analytic0">
    <w:name w:val="analytic"/>
    <w:basedOn w:val="Normal"/>
    <w:link w:val="analyticChar0"/>
    <w:uiPriority w:val="4"/>
    <w:qFormat/>
    <w:rsid w:val="006D7F92"/>
    <w:pPr>
      <w:spacing w:before="120"/>
    </w:pPr>
    <w:rPr>
      <w:rFonts w:ascii="Arial" w:eastAsiaTheme="minorEastAsia" w:hAnsi="Arial" w:cs="Arial"/>
      <w:b/>
      <w:sz w:val="20"/>
      <w:szCs w:val="20"/>
    </w:rPr>
  </w:style>
  <w:style w:type="character" w:customStyle="1" w:styleId="analyticChar0">
    <w:name w:val="analytic Char"/>
    <w:basedOn w:val="DefaultParagraphFont"/>
    <w:link w:val="analytic0"/>
    <w:uiPriority w:val="4"/>
    <w:rsid w:val="006D7F92"/>
    <w:rPr>
      <w:rFonts w:ascii="Arial" w:eastAsiaTheme="minorEastAsia" w:hAnsi="Arial" w:cs="Arial"/>
      <w:b/>
      <w:sz w:val="20"/>
      <w:szCs w:val="20"/>
    </w:rPr>
  </w:style>
  <w:style w:type="paragraph" w:customStyle="1" w:styleId="CiteSpacing">
    <w:name w:val="Cite Spacing"/>
    <w:basedOn w:val="Normal"/>
    <w:uiPriority w:val="4"/>
    <w:qFormat/>
    <w:rsid w:val="006D7F92"/>
    <w:pPr>
      <w:spacing w:before="60" w:after="60"/>
    </w:pPr>
    <w:rPr>
      <w:rFonts w:eastAsiaTheme="minorEastAsia"/>
    </w:rPr>
  </w:style>
  <w:style w:type="character" w:customStyle="1" w:styleId="ThickUnderlineCharChar">
    <w:name w:val="Thick Underline Char Char"/>
    <w:basedOn w:val="DefaultParagraphFont"/>
    <w:link w:val="CardsFont12pt"/>
    <w:rsid w:val="006D7F92"/>
    <w:rPr>
      <w:u w:val="single"/>
    </w:rPr>
  </w:style>
  <w:style w:type="character" w:customStyle="1" w:styleId="view-count">
    <w:name w:val="view-count"/>
    <w:basedOn w:val="DefaultParagraphFont"/>
    <w:rsid w:val="006D7F92"/>
  </w:style>
  <w:style w:type="paragraph" w:customStyle="1" w:styleId="GAUnderline">
    <w:name w:val="GA Underline"/>
    <w:basedOn w:val="Normal"/>
    <w:link w:val="GAUnderlineChar"/>
    <w:qFormat/>
    <w:rsid w:val="006D7F92"/>
    <w:rPr>
      <w:szCs w:val="20"/>
      <w:u w:val="single"/>
    </w:rPr>
  </w:style>
  <w:style w:type="character" w:customStyle="1" w:styleId="GAUnderlineChar">
    <w:name w:val="GA Underline Char"/>
    <w:link w:val="GAUnderline"/>
    <w:rsid w:val="006D7F92"/>
    <w:rPr>
      <w:rFonts w:ascii="Calibri" w:hAnsi="Calibri"/>
      <w:szCs w:val="20"/>
      <w:u w:val="single"/>
    </w:rPr>
  </w:style>
  <w:style w:type="paragraph" w:customStyle="1" w:styleId="CiteCard">
    <w:name w:val="Cite_Card"/>
    <w:rsid w:val="006D7F92"/>
    <w:pPr>
      <w:spacing w:after="0" w:line="240" w:lineRule="auto"/>
      <w:ind w:left="720" w:right="720"/>
      <w:jc w:val="both"/>
    </w:pPr>
    <w:rPr>
      <w:rFonts w:ascii="Times New Roman" w:eastAsia="Times New Roman" w:hAnsi="Times New Roman" w:cs="Arial"/>
      <w:bCs/>
      <w:sz w:val="20"/>
      <w:szCs w:val="20"/>
    </w:rPr>
  </w:style>
  <w:style w:type="paragraph" w:customStyle="1" w:styleId="Underline20">
    <w:name w:val="Underline2"/>
    <w:basedOn w:val="Normal"/>
    <w:link w:val="Underline2Char"/>
    <w:uiPriority w:val="4"/>
    <w:qFormat/>
    <w:rsid w:val="006D7F92"/>
    <w:rPr>
      <w:rFonts w:ascii="Arial" w:eastAsia="Calibri" w:hAnsi="Arial"/>
      <w:sz w:val="20"/>
      <w:u w:val="single"/>
      <w:lang w:val="x-none" w:eastAsia="x-none"/>
    </w:rPr>
  </w:style>
  <w:style w:type="character" w:customStyle="1" w:styleId="Underline2Char">
    <w:name w:val="Underline2 Char"/>
    <w:link w:val="Underline20"/>
    <w:uiPriority w:val="4"/>
    <w:rsid w:val="006D7F92"/>
    <w:rPr>
      <w:rFonts w:ascii="Arial" w:eastAsia="Calibri" w:hAnsi="Arial"/>
      <w:sz w:val="20"/>
      <w:u w:val="single"/>
      <w:lang w:val="x-none" w:eastAsia="x-none"/>
    </w:rPr>
  </w:style>
  <w:style w:type="character" w:customStyle="1" w:styleId="messagecontent">
    <w:name w:val="message_content"/>
    <w:rsid w:val="006D7F92"/>
  </w:style>
  <w:style w:type="character" w:customStyle="1" w:styleId="il">
    <w:name w:val="il"/>
    <w:rsid w:val="006D7F92"/>
  </w:style>
  <w:style w:type="paragraph" w:customStyle="1" w:styleId="Hyperlink2">
    <w:name w:val="Hyperlink2"/>
    <w:basedOn w:val="Normal"/>
    <w:qFormat/>
    <w:rsid w:val="006D7F92"/>
    <w:rPr>
      <w:rFonts w:ascii="Arial" w:eastAsia="Calibri" w:hAnsi="Arial" w:cs="Arial"/>
      <w:color w:val="00B0F0"/>
      <w:sz w:val="20"/>
      <w:u w:val="single" w:color="00B0F0"/>
    </w:rPr>
  </w:style>
  <w:style w:type="character" w:customStyle="1" w:styleId="StyleUnderline1">
    <w:name w:val="Style Underline1"/>
    <w:rsid w:val="006D7F92"/>
    <w:rPr>
      <w:u w:val="single"/>
    </w:rPr>
  </w:style>
  <w:style w:type="paragraph" w:customStyle="1" w:styleId="Cite2">
    <w:name w:val="Cite 2"/>
    <w:basedOn w:val="Normal"/>
    <w:qFormat/>
    <w:rsid w:val="006D7F92"/>
    <w:rPr>
      <w:rFonts w:ascii="Arial" w:eastAsia="Calibri" w:hAnsi="Arial" w:cs="Arial"/>
      <w:b/>
      <w:u w:val="single"/>
    </w:rPr>
  </w:style>
  <w:style w:type="paragraph" w:customStyle="1" w:styleId="Boldunderline0">
    <w:name w:val="Bold/underline"/>
    <w:basedOn w:val="Normal"/>
    <w:link w:val="BoldunderlineChar2"/>
    <w:autoRedefine/>
    <w:rsid w:val="006D7F92"/>
    <w:rPr>
      <w:rFonts w:eastAsia="SimSun"/>
      <w:b/>
      <w:u w:val="single"/>
      <w:lang w:val="x-none" w:eastAsia="zh-CN"/>
    </w:rPr>
  </w:style>
  <w:style w:type="character" w:customStyle="1" w:styleId="BoldunderlineChar2">
    <w:name w:val="Bold/underline Char"/>
    <w:link w:val="Boldunderline0"/>
    <w:rsid w:val="006D7F92"/>
    <w:rPr>
      <w:rFonts w:ascii="Calibri" w:eastAsia="SimSun" w:hAnsi="Calibri"/>
      <w:b/>
      <w:u w:val="single"/>
      <w:lang w:val="x-none" w:eastAsia="zh-CN"/>
    </w:rPr>
  </w:style>
  <w:style w:type="character" w:customStyle="1" w:styleId="UnderlineBold0">
    <w:name w:val="Underline Bold"/>
    <w:uiPriority w:val="6"/>
    <w:qFormat/>
    <w:rsid w:val="006D7F92"/>
    <w:rPr>
      <w:b/>
      <w:sz w:val="20"/>
      <w:u w:val="single"/>
    </w:rPr>
  </w:style>
  <w:style w:type="character" w:customStyle="1" w:styleId="DocumentMapChar1">
    <w:name w:val="Document Map Char1"/>
    <w:uiPriority w:val="99"/>
    <w:semiHidden/>
    <w:rsid w:val="006D7F92"/>
    <w:rPr>
      <w:rFonts w:ascii="Tahoma" w:hAnsi="Tahoma" w:cs="Tahoma"/>
      <w:sz w:val="16"/>
      <w:szCs w:val="16"/>
    </w:rPr>
  </w:style>
  <w:style w:type="paragraph" w:customStyle="1" w:styleId="CiteReal">
    <w:name w:val="Cite Real"/>
    <w:basedOn w:val="Normal"/>
    <w:next w:val="Normal"/>
    <w:qFormat/>
    <w:rsid w:val="006D7F92"/>
    <w:rPr>
      <w:rFonts w:ascii="Arial" w:eastAsia="Calibri" w:hAnsi="Arial" w:cs="Arial"/>
      <w:b/>
      <w:u w:val="single"/>
    </w:rPr>
  </w:style>
  <w:style w:type="paragraph" w:customStyle="1" w:styleId="Style7">
    <w:name w:val="Style7"/>
    <w:basedOn w:val="Normal"/>
    <w:uiPriority w:val="99"/>
    <w:rsid w:val="006D7F92"/>
    <w:rPr>
      <w:rFonts w:ascii="Arial" w:eastAsia="Calibri" w:hAnsi="Arial" w:cs="Arial"/>
      <w:sz w:val="20"/>
    </w:rPr>
  </w:style>
  <w:style w:type="paragraph" w:customStyle="1" w:styleId="Style8">
    <w:name w:val="Style8"/>
    <w:basedOn w:val="Normal"/>
    <w:uiPriority w:val="99"/>
    <w:rsid w:val="006D7F92"/>
    <w:rPr>
      <w:rFonts w:ascii="Arial" w:eastAsia="Calibri" w:hAnsi="Arial" w:cs="Arial"/>
      <w:sz w:val="20"/>
    </w:rPr>
  </w:style>
  <w:style w:type="paragraph" w:customStyle="1" w:styleId="Style13">
    <w:name w:val="Style13"/>
    <w:basedOn w:val="Normal"/>
    <w:uiPriority w:val="99"/>
    <w:rsid w:val="006D7F92"/>
    <w:pPr>
      <w:spacing w:line="240" w:lineRule="exact"/>
      <w:ind w:hanging="2016"/>
    </w:pPr>
    <w:rPr>
      <w:rFonts w:ascii="Arial" w:eastAsia="Calibri" w:hAnsi="Arial" w:cs="Arial"/>
      <w:sz w:val="20"/>
    </w:rPr>
  </w:style>
  <w:style w:type="character" w:customStyle="1" w:styleId="FontStyle22">
    <w:name w:val="Font Style22"/>
    <w:uiPriority w:val="99"/>
    <w:rsid w:val="006D7F92"/>
    <w:rPr>
      <w:rFonts w:ascii="Georgia" w:hAnsi="Georgia" w:cs="Georgia"/>
      <w:smallCaps/>
      <w:sz w:val="18"/>
      <w:szCs w:val="18"/>
    </w:rPr>
  </w:style>
  <w:style w:type="paragraph" w:customStyle="1" w:styleId="Style31">
    <w:name w:val="Style31"/>
    <w:basedOn w:val="Normal"/>
    <w:uiPriority w:val="99"/>
    <w:rsid w:val="006D7F92"/>
    <w:pPr>
      <w:spacing w:line="197" w:lineRule="exact"/>
      <w:jc w:val="both"/>
    </w:pPr>
    <w:rPr>
      <w:rFonts w:ascii="Arial" w:eastAsia="Calibri" w:hAnsi="Arial" w:cs="Arial"/>
      <w:sz w:val="20"/>
    </w:rPr>
  </w:style>
  <w:style w:type="paragraph" w:customStyle="1" w:styleId="Style42">
    <w:name w:val="Style42"/>
    <w:basedOn w:val="Normal"/>
    <w:uiPriority w:val="99"/>
    <w:rsid w:val="006D7F92"/>
    <w:pPr>
      <w:spacing w:line="202" w:lineRule="exact"/>
      <w:jc w:val="both"/>
    </w:pPr>
    <w:rPr>
      <w:rFonts w:ascii="Arial" w:eastAsia="Calibri" w:hAnsi="Arial" w:cs="Arial"/>
      <w:sz w:val="20"/>
    </w:rPr>
  </w:style>
  <w:style w:type="paragraph" w:customStyle="1" w:styleId="Style51">
    <w:name w:val="Style51"/>
    <w:basedOn w:val="Normal"/>
    <w:uiPriority w:val="99"/>
    <w:rsid w:val="006D7F92"/>
    <w:pPr>
      <w:spacing w:line="200" w:lineRule="exact"/>
      <w:jc w:val="both"/>
    </w:pPr>
    <w:rPr>
      <w:rFonts w:ascii="Arial" w:eastAsia="Calibri" w:hAnsi="Arial" w:cs="Arial"/>
      <w:sz w:val="20"/>
    </w:rPr>
  </w:style>
  <w:style w:type="character" w:customStyle="1" w:styleId="FontStyle72">
    <w:name w:val="Font Style72"/>
    <w:uiPriority w:val="99"/>
    <w:rsid w:val="006D7F92"/>
    <w:rPr>
      <w:rFonts w:ascii="Times New Roman" w:hAnsi="Times New Roman" w:cs="Times New Roman"/>
      <w:sz w:val="16"/>
      <w:szCs w:val="16"/>
    </w:rPr>
  </w:style>
  <w:style w:type="character" w:customStyle="1" w:styleId="FontStyle73">
    <w:name w:val="Font Style73"/>
    <w:uiPriority w:val="99"/>
    <w:rsid w:val="006D7F92"/>
    <w:rPr>
      <w:rFonts w:ascii="Times New Roman" w:hAnsi="Times New Roman" w:cs="Times New Roman"/>
      <w:i/>
      <w:iCs/>
      <w:sz w:val="16"/>
      <w:szCs w:val="16"/>
    </w:rPr>
  </w:style>
  <w:style w:type="paragraph" w:customStyle="1" w:styleId="BlockTitle">
    <w:name w:val="Block Title"/>
    <w:basedOn w:val="Normal"/>
    <w:next w:val="Normal"/>
    <w:link w:val="BlockTitleChar"/>
    <w:rsid w:val="006D7F92"/>
    <w:pPr>
      <w:spacing w:after="120"/>
      <w:jc w:val="center"/>
      <w:outlineLvl w:val="0"/>
    </w:pPr>
    <w:rPr>
      <w:rFonts w:ascii="Arial" w:hAnsi="Arial" w:cs="Arial"/>
      <w:b/>
      <w:sz w:val="32"/>
      <w:u w:val="single"/>
    </w:rPr>
  </w:style>
  <w:style w:type="character" w:customStyle="1" w:styleId="BlockTitleChar">
    <w:name w:val="Block Title Char"/>
    <w:link w:val="BlockTitle"/>
    <w:locked/>
    <w:rsid w:val="006D7F92"/>
    <w:rPr>
      <w:rFonts w:ascii="Arial" w:hAnsi="Arial" w:cs="Arial"/>
      <w:b/>
      <w:sz w:val="32"/>
      <w:u w:val="single"/>
    </w:rPr>
  </w:style>
  <w:style w:type="character" w:customStyle="1" w:styleId="CardsChar1">
    <w:name w:val="Cards Char1"/>
    <w:rsid w:val="006D7F92"/>
    <w:rPr>
      <w:rFonts w:ascii="Times New Roman" w:eastAsia="Times New Roman" w:hAnsi="Times New Roman" w:cs="Times New Roman"/>
      <w:sz w:val="20"/>
      <w:szCs w:val="20"/>
      <w:lang w:val="x-none" w:eastAsia="x-none"/>
    </w:rPr>
  </w:style>
  <w:style w:type="character" w:customStyle="1" w:styleId="NewTag">
    <w:name w:val="NewTag"/>
    <w:uiPriority w:val="1"/>
    <w:rsid w:val="006D7F92"/>
    <w:rPr>
      <w:rFonts w:ascii="Georgia" w:hAnsi="Georgia"/>
      <w:b/>
      <w:sz w:val="24"/>
    </w:rPr>
  </w:style>
  <w:style w:type="paragraph" w:customStyle="1" w:styleId="Default">
    <w:name w:val="Default"/>
    <w:basedOn w:val="Normal"/>
    <w:rsid w:val="006D7F92"/>
    <w:pPr>
      <w:autoSpaceDE w:val="0"/>
      <w:autoSpaceDN w:val="0"/>
      <w:adjustRightInd w:val="0"/>
      <w:spacing w:after="200" w:line="276" w:lineRule="auto"/>
    </w:pPr>
    <w:rPr>
      <w:rFonts w:ascii="Arial" w:eastAsia="Calibri" w:hAnsi="Arial" w:cs="AKDPE C+ Utopia"/>
      <w:sz w:val="20"/>
    </w:rPr>
  </w:style>
  <w:style w:type="character" w:styleId="CommentReference">
    <w:name w:val="annotation reference"/>
    <w:uiPriority w:val="99"/>
    <w:semiHidden/>
    <w:rsid w:val="006D7F92"/>
    <w:rPr>
      <w:sz w:val="16"/>
      <w:szCs w:val="16"/>
    </w:rPr>
  </w:style>
  <w:style w:type="paragraph" w:styleId="CommentText">
    <w:name w:val="annotation text"/>
    <w:basedOn w:val="Normal"/>
    <w:link w:val="CommentTextChar"/>
    <w:uiPriority w:val="99"/>
    <w:semiHidden/>
    <w:rsid w:val="006D7F92"/>
    <w:rPr>
      <w:rFonts w:ascii="Arial" w:eastAsia="Calibri" w:hAnsi="Arial" w:cs="Arial"/>
      <w:sz w:val="20"/>
      <w:szCs w:val="20"/>
    </w:rPr>
  </w:style>
  <w:style w:type="character" w:customStyle="1" w:styleId="CommentTextChar">
    <w:name w:val="Comment Text Char"/>
    <w:basedOn w:val="DefaultParagraphFont"/>
    <w:link w:val="CommentText"/>
    <w:uiPriority w:val="99"/>
    <w:semiHidden/>
    <w:rsid w:val="006D7F92"/>
    <w:rPr>
      <w:rFonts w:ascii="Arial" w:eastAsia="Calibri" w:hAnsi="Arial" w:cs="Arial"/>
      <w:sz w:val="20"/>
      <w:szCs w:val="20"/>
    </w:rPr>
  </w:style>
  <w:style w:type="numbering" w:customStyle="1" w:styleId="NoList11">
    <w:name w:val="No List11"/>
    <w:next w:val="NoList"/>
    <w:uiPriority w:val="99"/>
    <w:semiHidden/>
    <w:unhideWhenUsed/>
    <w:rsid w:val="006D7F92"/>
  </w:style>
  <w:style w:type="paragraph" w:customStyle="1" w:styleId="citenon-bold">
    <w:name w:val="cite non-bold"/>
    <w:basedOn w:val="Normal"/>
    <w:link w:val="citenon-boldChar"/>
    <w:rsid w:val="006D7F92"/>
    <w:pPr>
      <w:widowControl w:val="0"/>
    </w:pPr>
    <w:rPr>
      <w:sz w:val="20"/>
      <w:szCs w:val="20"/>
      <w:lang w:val="x-none" w:eastAsia="x-none"/>
    </w:rPr>
  </w:style>
  <w:style w:type="character" w:customStyle="1" w:styleId="citenon-boldChar">
    <w:name w:val="cite non-bold Char"/>
    <w:link w:val="citenon-bold"/>
    <w:rsid w:val="006D7F92"/>
    <w:rPr>
      <w:rFonts w:ascii="Calibri" w:hAnsi="Calibri"/>
      <w:sz w:val="20"/>
      <w:szCs w:val="20"/>
      <w:lang w:val="x-none" w:eastAsia="x-none"/>
    </w:rPr>
  </w:style>
  <w:style w:type="character" w:customStyle="1" w:styleId="Author-Date">
    <w:name w:val="Author-Date"/>
    <w:qFormat/>
    <w:rsid w:val="006D7F92"/>
    <w:rPr>
      <w:b/>
      <w:sz w:val="24"/>
    </w:rPr>
  </w:style>
  <w:style w:type="character" w:customStyle="1" w:styleId="NothingChar1">
    <w:name w:val="Nothing Char1"/>
    <w:rsid w:val="006D7F92"/>
    <w:rPr>
      <w:rFonts w:ascii="Times New Roman" w:eastAsia="Times New Roman" w:hAnsi="Times New Roman" w:cs="Times New Roman"/>
      <w:sz w:val="20"/>
    </w:rPr>
  </w:style>
  <w:style w:type="character" w:customStyle="1" w:styleId="UnreadTextChar">
    <w:name w:val="Unread Text Char"/>
    <w:link w:val="UnreadText"/>
    <w:locked/>
    <w:rsid w:val="006D7F92"/>
    <w:rPr>
      <w:rFonts w:ascii="SimSun" w:eastAsia="SimSun" w:hAnsi="SimSun"/>
      <w:sz w:val="15"/>
      <w:lang w:eastAsia="zh-CN"/>
    </w:rPr>
  </w:style>
  <w:style w:type="paragraph" w:customStyle="1" w:styleId="UnreadText">
    <w:name w:val="Unread Text"/>
    <w:basedOn w:val="Normal"/>
    <w:next w:val="Normal"/>
    <w:link w:val="UnreadTextChar"/>
    <w:autoRedefine/>
    <w:rsid w:val="006D7F92"/>
    <w:pPr>
      <w:ind w:left="360"/>
    </w:pPr>
    <w:rPr>
      <w:rFonts w:ascii="SimSun" w:eastAsia="SimSun" w:hAnsi="SimSun"/>
      <w:sz w:val="15"/>
      <w:lang w:eastAsia="zh-CN"/>
    </w:rPr>
  </w:style>
  <w:style w:type="character" w:customStyle="1" w:styleId="messagebody">
    <w:name w:val="message_body"/>
    <w:rsid w:val="006D7F92"/>
  </w:style>
  <w:style w:type="paragraph" w:customStyle="1" w:styleId="StyleHeading4Underlinedsmalltextbody11ptUnderline">
    <w:name w:val="Style Heading 4Underlinedsmall textbody + 11 pt Underline"/>
    <w:basedOn w:val="Heading4"/>
    <w:link w:val="StyleHeading4Underlinedsmalltextbody11ptUnderlineChar"/>
    <w:rsid w:val="006D7F92"/>
    <w:pPr>
      <w:keepNext w:val="0"/>
      <w:keepLines w:val="0"/>
      <w:widowControl w:val="0"/>
    </w:pPr>
    <w:rPr>
      <w:rFonts w:ascii="Bell MT" w:eastAsia="Calibri" w:hAnsi="Bell MT" w:cs="Times New Roman"/>
      <w:b w:val="0"/>
      <w:i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6D7F92"/>
    <w:rPr>
      <w:rFonts w:ascii="Bell MT" w:eastAsia="Calibri" w:hAnsi="Bell MT" w:cs="Times New Roman"/>
      <w:szCs w:val="28"/>
      <w:u w:val="single"/>
    </w:rPr>
  </w:style>
  <w:style w:type="paragraph" w:customStyle="1" w:styleId="UnderlinePara">
    <w:name w:val="Underline Para"/>
    <w:basedOn w:val="Normal"/>
    <w:uiPriority w:val="6"/>
    <w:qFormat/>
    <w:rsid w:val="006D7F92"/>
    <w:pPr>
      <w:widowControl w:val="0"/>
      <w:suppressAutoHyphens/>
      <w:spacing w:after="200"/>
      <w:contextualSpacing/>
    </w:pPr>
    <w:rPr>
      <w:rFonts w:asciiTheme="minorHAnsi" w:eastAsiaTheme="minorEastAsia" w:hAnsiTheme="minorHAnsi"/>
      <w:b/>
      <w:u w:val="single"/>
    </w:rPr>
  </w:style>
  <w:style w:type="character" w:customStyle="1" w:styleId="timestamp">
    <w:name w:val="timestamp"/>
    <w:basedOn w:val="DefaultParagraphFont"/>
    <w:rsid w:val="006D7F92"/>
  </w:style>
  <w:style w:type="character" w:customStyle="1" w:styleId="byline">
    <w:name w:val="byline"/>
    <w:basedOn w:val="DefaultParagraphFont"/>
    <w:rsid w:val="006D7F92"/>
  </w:style>
  <w:style w:type="character" w:customStyle="1" w:styleId="submission">
    <w:name w:val="submission"/>
    <w:basedOn w:val="DefaultParagraphFont"/>
    <w:rsid w:val="006D7F92"/>
  </w:style>
  <w:style w:type="character" w:customStyle="1" w:styleId="ata11y">
    <w:name w:val="at_a11y"/>
    <w:basedOn w:val="DefaultParagraphFont"/>
    <w:rsid w:val="006D7F92"/>
  </w:style>
  <w:style w:type="paragraph" w:styleId="z-TopofForm">
    <w:name w:val="HTML Top of Form"/>
    <w:basedOn w:val="Normal"/>
    <w:next w:val="Normal"/>
    <w:link w:val="z-TopofFormChar"/>
    <w:hidden/>
    <w:uiPriority w:val="99"/>
    <w:semiHidden/>
    <w:unhideWhenUsed/>
    <w:rsid w:val="006D7F9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F92"/>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6D7F92"/>
    <w:pPr>
      <w:pBdr>
        <w:top w:val="single" w:sz="6" w:space="1" w:color="auto"/>
      </w:pBdr>
      <w:jc w:val="center"/>
    </w:pPr>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rsid w:val="006D7F92"/>
    <w:rPr>
      <w:rFonts w:ascii="Arial" w:eastAsiaTheme="minorEastAsia" w:hAnsi="Arial" w:cs="Arial"/>
      <w:vanish/>
      <w:sz w:val="16"/>
      <w:szCs w:val="16"/>
    </w:rPr>
  </w:style>
  <w:style w:type="character" w:customStyle="1" w:styleId="author">
    <w:name w:val="author"/>
    <w:basedOn w:val="DefaultParagraphFont"/>
    <w:rsid w:val="006D7F92"/>
  </w:style>
  <w:style w:type="character" w:customStyle="1" w:styleId="date10">
    <w:name w:val="date1"/>
    <w:basedOn w:val="DefaultParagraphFont"/>
    <w:rsid w:val="006D7F92"/>
  </w:style>
  <w:style w:type="character" w:customStyle="1" w:styleId="by-author">
    <w:name w:val="by-author"/>
    <w:basedOn w:val="DefaultParagraphFont"/>
    <w:rsid w:val="006D7F92"/>
  </w:style>
  <w:style w:type="character" w:customStyle="1" w:styleId="news-source">
    <w:name w:val="news-source"/>
    <w:basedOn w:val="DefaultParagraphFont"/>
    <w:rsid w:val="006D7F92"/>
  </w:style>
  <w:style w:type="character" w:customStyle="1" w:styleId="hpn">
    <w:name w:val="hpn"/>
    <w:basedOn w:val="DefaultParagraphFont"/>
    <w:rsid w:val="006D7F92"/>
  </w:style>
  <w:style w:type="character" w:customStyle="1" w:styleId="f">
    <w:name w:val="f"/>
    <w:basedOn w:val="DefaultParagraphFont"/>
    <w:rsid w:val="006D7F92"/>
  </w:style>
  <w:style w:type="character" w:customStyle="1" w:styleId="itxtrst">
    <w:name w:val="itxtrst"/>
    <w:basedOn w:val="DefaultParagraphFont"/>
    <w:rsid w:val="006D7F92"/>
  </w:style>
  <w:style w:type="paragraph" w:customStyle="1" w:styleId="style10">
    <w:name w:val="style1"/>
    <w:basedOn w:val="Normal"/>
    <w:rsid w:val="006D7F92"/>
    <w:pPr>
      <w:spacing w:before="100" w:beforeAutospacing="1" w:after="100" w:afterAutospacing="1"/>
    </w:pPr>
    <w:rPr>
      <w:rFonts w:ascii="Times" w:eastAsiaTheme="minorEastAsia" w:hAnsi="Times"/>
      <w:sz w:val="20"/>
      <w:szCs w:val="20"/>
    </w:rPr>
  </w:style>
  <w:style w:type="character" w:customStyle="1" w:styleId="style81">
    <w:name w:val="style81"/>
    <w:basedOn w:val="DefaultParagraphFont"/>
    <w:rsid w:val="006D7F92"/>
  </w:style>
  <w:style w:type="paragraph" w:customStyle="1" w:styleId="style3">
    <w:name w:val="style3"/>
    <w:basedOn w:val="Normal"/>
    <w:rsid w:val="006D7F92"/>
    <w:pPr>
      <w:spacing w:before="100" w:beforeAutospacing="1" w:after="100" w:afterAutospacing="1"/>
    </w:pPr>
    <w:rPr>
      <w:rFonts w:ascii="Times" w:eastAsiaTheme="minorEastAsia" w:hAnsi="Times"/>
      <w:sz w:val="20"/>
      <w:szCs w:val="20"/>
    </w:rPr>
  </w:style>
  <w:style w:type="character" w:customStyle="1" w:styleId="pubdate">
    <w:name w:val="pubdate"/>
    <w:basedOn w:val="DefaultParagraphFont"/>
    <w:rsid w:val="006D7F92"/>
  </w:style>
  <w:style w:type="paragraph" w:customStyle="1" w:styleId="body-paragraph">
    <w:name w:val="body-paragraph"/>
    <w:basedOn w:val="Normal"/>
    <w:rsid w:val="006D7F92"/>
    <w:pPr>
      <w:spacing w:before="100" w:beforeAutospacing="1" w:after="100" w:afterAutospacing="1"/>
    </w:pPr>
    <w:rPr>
      <w:rFonts w:ascii="Times" w:eastAsiaTheme="minorEastAsia" w:hAnsi="Times"/>
      <w:sz w:val="20"/>
      <w:szCs w:val="20"/>
    </w:rPr>
  </w:style>
  <w:style w:type="paragraph" w:customStyle="1" w:styleId="medium-bold">
    <w:name w:val="medium-bold"/>
    <w:basedOn w:val="Normal"/>
    <w:rsid w:val="006D7F92"/>
    <w:pPr>
      <w:spacing w:before="100" w:beforeAutospacing="1" w:after="100" w:afterAutospacing="1"/>
    </w:pPr>
    <w:rPr>
      <w:rFonts w:ascii="Times" w:eastAsiaTheme="minorEastAsia" w:hAnsi="Times"/>
      <w:sz w:val="20"/>
      <w:szCs w:val="20"/>
    </w:rPr>
  </w:style>
  <w:style w:type="character" w:customStyle="1" w:styleId="medium-bold1">
    <w:name w:val="medium-bold1"/>
    <w:basedOn w:val="DefaultParagraphFont"/>
    <w:rsid w:val="006D7F92"/>
  </w:style>
  <w:style w:type="character" w:styleId="HTMLCite">
    <w:name w:val="HTML Cite"/>
    <w:basedOn w:val="DefaultParagraphFont"/>
    <w:uiPriority w:val="99"/>
    <w:semiHidden/>
    <w:unhideWhenUsed/>
    <w:rsid w:val="006D7F92"/>
    <w:rPr>
      <w:i/>
      <w:iCs/>
    </w:rPr>
  </w:style>
  <w:style w:type="character" w:customStyle="1" w:styleId="last">
    <w:name w:val="last"/>
    <w:basedOn w:val="DefaultParagraphFont"/>
    <w:rsid w:val="006D7F92"/>
  </w:style>
  <w:style w:type="character" w:customStyle="1" w:styleId="datestamp">
    <w:name w:val="datestamp"/>
    <w:basedOn w:val="DefaultParagraphFont"/>
    <w:rsid w:val="006D7F92"/>
  </w:style>
  <w:style w:type="character" w:customStyle="1" w:styleId="commentscontainer">
    <w:name w:val="comments_container"/>
    <w:basedOn w:val="DefaultParagraphFont"/>
    <w:rsid w:val="006D7F92"/>
  </w:style>
  <w:style w:type="character" w:customStyle="1" w:styleId="postby">
    <w:name w:val="post_by"/>
    <w:basedOn w:val="DefaultParagraphFont"/>
    <w:rsid w:val="006D7F92"/>
  </w:style>
  <w:style w:type="character" w:customStyle="1" w:styleId="postdate">
    <w:name w:val="post_date"/>
    <w:basedOn w:val="DefaultParagraphFont"/>
    <w:rsid w:val="006D7F92"/>
  </w:style>
  <w:style w:type="character" w:customStyle="1" w:styleId="st">
    <w:name w:val="st"/>
    <w:basedOn w:val="DefaultParagraphFont"/>
    <w:rsid w:val="006D7F92"/>
  </w:style>
  <w:style w:type="paragraph" w:customStyle="1" w:styleId="topmeta">
    <w:name w:val="topmeta"/>
    <w:basedOn w:val="Normal"/>
    <w:rsid w:val="006D7F92"/>
    <w:pPr>
      <w:spacing w:before="100" w:beforeAutospacing="1" w:after="100" w:afterAutospacing="1"/>
    </w:pPr>
    <w:rPr>
      <w:rFonts w:ascii="Times" w:eastAsiaTheme="minorEastAsia" w:hAnsi="Times"/>
      <w:sz w:val="20"/>
      <w:szCs w:val="20"/>
    </w:rPr>
  </w:style>
  <w:style w:type="character" w:customStyle="1" w:styleId="posted">
    <w:name w:val="posted"/>
    <w:basedOn w:val="DefaultParagraphFont"/>
    <w:rsid w:val="006D7F92"/>
  </w:style>
  <w:style w:type="character" w:customStyle="1" w:styleId="focusparagraph">
    <w:name w:val="focusparagraph"/>
    <w:basedOn w:val="DefaultParagraphFont"/>
    <w:rsid w:val="006D7F92"/>
  </w:style>
  <w:style w:type="character" w:customStyle="1" w:styleId="articledateline">
    <w:name w:val="articledateline"/>
    <w:basedOn w:val="DefaultParagraphFont"/>
    <w:rsid w:val="006D7F92"/>
  </w:style>
  <w:style w:type="character" w:customStyle="1" w:styleId="addmd">
    <w:name w:val="addmd"/>
    <w:basedOn w:val="DefaultParagraphFont"/>
    <w:rsid w:val="006D7F92"/>
  </w:style>
  <w:style w:type="paragraph" w:customStyle="1" w:styleId="metadata">
    <w:name w:val="metadata"/>
    <w:basedOn w:val="Normal"/>
    <w:rsid w:val="006D7F92"/>
    <w:pPr>
      <w:spacing w:before="100" w:beforeAutospacing="1" w:after="100" w:afterAutospacing="1"/>
    </w:pPr>
    <w:rPr>
      <w:rFonts w:ascii="Times" w:eastAsiaTheme="minorEastAsia" w:hAnsi="Times"/>
      <w:sz w:val="20"/>
      <w:szCs w:val="20"/>
    </w:rPr>
  </w:style>
  <w:style w:type="character" w:customStyle="1" w:styleId="article-type">
    <w:name w:val="article-type"/>
    <w:basedOn w:val="DefaultParagraphFont"/>
    <w:rsid w:val="006D7F92"/>
  </w:style>
  <w:style w:type="character" w:customStyle="1" w:styleId="divider">
    <w:name w:val="divider"/>
    <w:basedOn w:val="DefaultParagraphFont"/>
    <w:rsid w:val="006D7F92"/>
  </w:style>
  <w:style w:type="character" w:customStyle="1" w:styleId="ellipsistext">
    <w:name w:val="ellipsis_text"/>
    <w:basedOn w:val="DefaultParagraphFont"/>
    <w:rsid w:val="006D7F92"/>
  </w:style>
  <w:style w:type="character" w:customStyle="1" w:styleId="threedotsellipsis">
    <w:name w:val="threedots_ellipsis"/>
    <w:basedOn w:val="DefaultParagraphFont"/>
    <w:rsid w:val="006D7F92"/>
  </w:style>
  <w:style w:type="character" w:customStyle="1" w:styleId="referencediv">
    <w:name w:val="referencediv"/>
    <w:basedOn w:val="DefaultParagraphFont"/>
    <w:rsid w:val="006D7F92"/>
  </w:style>
  <w:style w:type="character" w:customStyle="1" w:styleId="a-size-large">
    <w:name w:val="a-size-large"/>
    <w:basedOn w:val="DefaultParagraphFont"/>
    <w:rsid w:val="006D7F92"/>
  </w:style>
  <w:style w:type="character" w:customStyle="1" w:styleId="description">
    <w:name w:val="description"/>
    <w:basedOn w:val="DefaultParagraphFont"/>
    <w:rsid w:val="006D7F92"/>
  </w:style>
  <w:style w:type="character" w:customStyle="1" w:styleId="pb-byline">
    <w:name w:val="pb-byline"/>
    <w:basedOn w:val="DefaultParagraphFont"/>
    <w:rsid w:val="006D7F92"/>
  </w:style>
  <w:style w:type="character" w:customStyle="1" w:styleId="pb-timestamp">
    <w:name w:val="pb-timestamp"/>
    <w:basedOn w:val="DefaultParagraphFont"/>
    <w:rsid w:val="006D7F92"/>
  </w:style>
  <w:style w:type="character" w:customStyle="1" w:styleId="a-size-extra-large">
    <w:name w:val="a-size-extra-large"/>
    <w:basedOn w:val="DefaultParagraphFont"/>
    <w:rsid w:val="006D7F92"/>
  </w:style>
  <w:style w:type="paragraph" w:customStyle="1" w:styleId="Pa6">
    <w:name w:val="Pa6"/>
    <w:basedOn w:val="Normal"/>
    <w:next w:val="Normal"/>
    <w:uiPriority w:val="99"/>
    <w:rsid w:val="006D7F92"/>
    <w:pPr>
      <w:widowControl w:val="0"/>
      <w:autoSpaceDE w:val="0"/>
      <w:autoSpaceDN w:val="0"/>
      <w:adjustRightInd w:val="0"/>
      <w:spacing w:line="181" w:lineRule="atLeast"/>
    </w:pPr>
    <w:rPr>
      <w:rFonts w:eastAsiaTheme="minorEastAsia"/>
    </w:rPr>
  </w:style>
  <w:style w:type="paragraph" w:customStyle="1" w:styleId="Pa3">
    <w:name w:val="Pa3"/>
    <w:basedOn w:val="Default"/>
    <w:next w:val="Default"/>
    <w:uiPriority w:val="99"/>
    <w:rsid w:val="006D7F92"/>
    <w:pPr>
      <w:widowControl w:val="0"/>
      <w:spacing w:after="0" w:line="181" w:lineRule="atLeast"/>
    </w:pPr>
    <w:rPr>
      <w:rFonts w:ascii="Times New Roman" w:eastAsiaTheme="minorEastAsia" w:hAnsi="Times New Roman" w:cs="Times New Roman"/>
      <w:sz w:val="24"/>
    </w:rPr>
  </w:style>
  <w:style w:type="character" w:customStyle="1" w:styleId="wl12">
    <w:name w:val="wl12"/>
    <w:basedOn w:val="DefaultParagraphFont"/>
    <w:rsid w:val="006D7F92"/>
  </w:style>
  <w:style w:type="character" w:customStyle="1" w:styleId="ico-day-143">
    <w:name w:val="ico-day-143"/>
    <w:basedOn w:val="DefaultParagraphFont"/>
    <w:rsid w:val="006D7F92"/>
  </w:style>
  <w:style w:type="character" w:customStyle="1" w:styleId="dot">
    <w:name w:val="dot"/>
    <w:basedOn w:val="DefaultParagraphFont"/>
    <w:rsid w:val="006D7F92"/>
  </w:style>
  <w:style w:type="paragraph" w:customStyle="1" w:styleId="blu10">
    <w:name w:val="blu10"/>
    <w:basedOn w:val="Normal"/>
    <w:rsid w:val="006D7F92"/>
    <w:pPr>
      <w:spacing w:before="100" w:beforeAutospacing="1" w:after="100" w:afterAutospacing="1"/>
    </w:pPr>
    <w:rPr>
      <w:rFonts w:ascii="Times" w:eastAsiaTheme="minorEastAsia" w:hAnsi="Times"/>
      <w:sz w:val="20"/>
      <w:szCs w:val="20"/>
    </w:rPr>
  </w:style>
  <w:style w:type="paragraph" w:customStyle="1" w:styleId="bk18clbi">
    <w:name w:val="bk18_clbi"/>
    <w:basedOn w:val="Normal"/>
    <w:rsid w:val="006D7F92"/>
    <w:pPr>
      <w:spacing w:before="100" w:beforeAutospacing="1" w:after="100" w:afterAutospacing="1"/>
    </w:pPr>
    <w:rPr>
      <w:rFonts w:ascii="Times" w:eastAsiaTheme="minorEastAsia" w:hAnsi="Times"/>
      <w:sz w:val="20"/>
      <w:szCs w:val="20"/>
    </w:rPr>
  </w:style>
  <w:style w:type="paragraph" w:customStyle="1" w:styleId="digi">
    <w:name w:val="digi"/>
    <w:basedOn w:val="Normal"/>
    <w:rsid w:val="006D7F92"/>
    <w:pPr>
      <w:spacing w:before="100" w:beforeAutospacing="1" w:after="100" w:afterAutospacing="1"/>
    </w:pPr>
    <w:rPr>
      <w:rFonts w:ascii="Times" w:eastAsiaTheme="minorEastAsia" w:hAnsi="Times"/>
      <w:sz w:val="20"/>
      <w:szCs w:val="20"/>
    </w:rPr>
  </w:style>
  <w:style w:type="character" w:customStyle="1" w:styleId="iosicn">
    <w:name w:val="ios_icn"/>
    <w:basedOn w:val="DefaultParagraphFont"/>
    <w:rsid w:val="006D7F92"/>
  </w:style>
  <w:style w:type="character" w:customStyle="1" w:styleId="androidicn">
    <w:name w:val="android_icn"/>
    <w:basedOn w:val="DefaultParagraphFont"/>
    <w:rsid w:val="006D7F92"/>
  </w:style>
  <w:style w:type="character" w:customStyle="1" w:styleId="windowsicn">
    <w:name w:val="windows_icn"/>
    <w:basedOn w:val="DefaultParagraphFont"/>
    <w:rsid w:val="006D7F92"/>
  </w:style>
  <w:style w:type="character" w:customStyle="1" w:styleId="fl">
    <w:name w:val="fl"/>
    <w:basedOn w:val="DefaultParagraphFont"/>
    <w:rsid w:val="006D7F92"/>
  </w:style>
  <w:style w:type="paragraph" w:customStyle="1" w:styleId="pt5">
    <w:name w:val="pt5"/>
    <w:basedOn w:val="Normal"/>
    <w:rsid w:val="006D7F92"/>
    <w:pPr>
      <w:spacing w:before="100" w:beforeAutospacing="1" w:after="100" w:afterAutospacing="1"/>
    </w:pPr>
    <w:rPr>
      <w:rFonts w:ascii="Times" w:eastAsiaTheme="minorEastAsia" w:hAnsi="Times"/>
      <w:sz w:val="20"/>
      <w:szCs w:val="20"/>
    </w:rPr>
  </w:style>
  <w:style w:type="character" w:customStyle="1" w:styleId="by">
    <w:name w:val="by"/>
    <w:basedOn w:val="DefaultParagraphFont"/>
    <w:rsid w:val="006D7F92"/>
  </w:style>
  <w:style w:type="character" w:customStyle="1" w:styleId="tltweet">
    <w:name w:val="tltweet"/>
    <w:basedOn w:val="DefaultParagraphFont"/>
    <w:rsid w:val="006D7F92"/>
  </w:style>
  <w:style w:type="character" w:customStyle="1" w:styleId="tlfb">
    <w:name w:val="tlfb"/>
    <w:basedOn w:val="DefaultParagraphFont"/>
    <w:rsid w:val="006D7F92"/>
  </w:style>
  <w:style w:type="character" w:customStyle="1" w:styleId="tlgp">
    <w:name w:val="tlgp"/>
    <w:basedOn w:val="DefaultParagraphFont"/>
    <w:rsid w:val="006D7F92"/>
  </w:style>
  <w:style w:type="paragraph" w:customStyle="1" w:styleId="wp-caption-text">
    <w:name w:val="wp-caption-text"/>
    <w:basedOn w:val="Normal"/>
    <w:rsid w:val="006D7F92"/>
    <w:pPr>
      <w:spacing w:before="100" w:beforeAutospacing="1" w:after="100" w:afterAutospacing="1"/>
    </w:pPr>
    <w:rPr>
      <w:rFonts w:ascii="Times" w:eastAsiaTheme="minorEastAsia" w:hAnsi="Times"/>
      <w:sz w:val="20"/>
      <w:szCs w:val="20"/>
    </w:rPr>
  </w:style>
  <w:style w:type="paragraph" w:customStyle="1" w:styleId="text">
    <w:name w:val="text"/>
    <w:basedOn w:val="Normal"/>
    <w:rsid w:val="006D7F92"/>
    <w:pPr>
      <w:spacing w:before="100" w:beforeAutospacing="1" w:after="100" w:afterAutospacing="1"/>
    </w:pPr>
    <w:rPr>
      <w:rFonts w:ascii="Times" w:eastAsiaTheme="minorEastAsia" w:hAnsi="Times"/>
      <w:sz w:val="20"/>
      <w:szCs w:val="20"/>
    </w:rPr>
  </w:style>
  <w:style w:type="paragraph" w:customStyle="1" w:styleId="pt10">
    <w:name w:val="pt10"/>
    <w:basedOn w:val="Normal"/>
    <w:rsid w:val="006D7F92"/>
    <w:pPr>
      <w:spacing w:before="100" w:beforeAutospacing="1" w:after="100" w:afterAutospacing="1"/>
    </w:pPr>
    <w:rPr>
      <w:rFonts w:ascii="Times" w:eastAsiaTheme="minorEastAsia" w:hAnsi="Times"/>
      <w:sz w:val="20"/>
      <w:szCs w:val="20"/>
    </w:rPr>
  </w:style>
  <w:style w:type="character" w:customStyle="1" w:styleId="ob-unit">
    <w:name w:val="ob-unit"/>
    <w:basedOn w:val="DefaultParagraphFont"/>
    <w:rsid w:val="006D7F92"/>
  </w:style>
  <w:style w:type="character" w:customStyle="1" w:styleId="oblogo">
    <w:name w:val="ob_logo"/>
    <w:basedOn w:val="DefaultParagraphFont"/>
    <w:rsid w:val="006D7F92"/>
  </w:style>
  <w:style w:type="paragraph" w:customStyle="1" w:styleId="pictitle">
    <w:name w:val="pictitle"/>
    <w:basedOn w:val="Normal"/>
    <w:rsid w:val="006D7F92"/>
    <w:pPr>
      <w:spacing w:before="100" w:beforeAutospacing="1" w:after="100" w:afterAutospacing="1"/>
    </w:pPr>
    <w:rPr>
      <w:rFonts w:ascii="Times" w:eastAsiaTheme="minorEastAsia" w:hAnsi="Times"/>
      <w:sz w:val="20"/>
      <w:szCs w:val="20"/>
    </w:rPr>
  </w:style>
  <w:style w:type="character" w:customStyle="1" w:styleId="satire">
    <w:name w:val="satire"/>
    <w:basedOn w:val="DefaultParagraphFont"/>
    <w:rsid w:val="006D7F92"/>
  </w:style>
  <w:style w:type="character" w:customStyle="1" w:styleId="cnuserinfo">
    <w:name w:val="cnuserinfo"/>
    <w:basedOn w:val="DefaultParagraphFont"/>
    <w:rsid w:val="006D7F92"/>
  </w:style>
  <w:style w:type="character" w:customStyle="1" w:styleId="cnitemdate">
    <w:name w:val="cnitemdate"/>
    <w:basedOn w:val="DefaultParagraphFont"/>
    <w:rsid w:val="006D7F92"/>
  </w:style>
  <w:style w:type="character" w:customStyle="1" w:styleId="siteicn">
    <w:name w:val="site_icn"/>
    <w:basedOn w:val="DefaultParagraphFont"/>
    <w:rsid w:val="006D7F92"/>
  </w:style>
  <w:style w:type="character" w:customStyle="1" w:styleId="name">
    <w:name w:val="name"/>
    <w:basedOn w:val="DefaultParagraphFont"/>
    <w:rsid w:val="006D7F92"/>
  </w:style>
  <w:style w:type="character" w:customStyle="1" w:styleId="updated">
    <w:name w:val="updated"/>
    <w:basedOn w:val="DefaultParagraphFont"/>
    <w:rsid w:val="006D7F92"/>
  </w:style>
  <w:style w:type="paragraph" w:styleId="Date">
    <w:name w:val="Date"/>
    <w:aliases w:val="date"/>
    <w:basedOn w:val="Normal"/>
    <w:link w:val="DateChar"/>
    <w:unhideWhenUsed/>
    <w:rsid w:val="006D7F92"/>
    <w:pPr>
      <w:spacing w:before="100" w:beforeAutospacing="1" w:after="100" w:afterAutospacing="1"/>
    </w:pPr>
    <w:rPr>
      <w:rFonts w:ascii="Times" w:eastAsiaTheme="minorEastAsia" w:hAnsi="Times"/>
      <w:sz w:val="20"/>
      <w:szCs w:val="20"/>
    </w:rPr>
  </w:style>
  <w:style w:type="character" w:customStyle="1" w:styleId="DateChar">
    <w:name w:val="Date Char"/>
    <w:aliases w:val="date Char"/>
    <w:basedOn w:val="DefaultParagraphFont"/>
    <w:link w:val="Date"/>
    <w:rsid w:val="006D7F92"/>
    <w:rPr>
      <w:rFonts w:ascii="Times" w:eastAsiaTheme="minorEastAsia" w:hAnsi="Times"/>
      <w:sz w:val="20"/>
      <w:szCs w:val="20"/>
    </w:rPr>
  </w:style>
  <w:style w:type="paragraph" w:customStyle="1" w:styleId="bold">
    <w:name w:val="bold"/>
    <w:basedOn w:val="Normal"/>
    <w:rsid w:val="006D7F92"/>
    <w:pPr>
      <w:spacing w:before="100" w:beforeAutospacing="1" w:after="100" w:afterAutospacing="1"/>
    </w:pPr>
    <w:rPr>
      <w:rFonts w:ascii="Times" w:eastAsiaTheme="minorEastAsia" w:hAnsi="Times"/>
      <w:sz w:val="20"/>
      <w:szCs w:val="20"/>
    </w:rPr>
  </w:style>
  <w:style w:type="character" w:customStyle="1" w:styleId="views">
    <w:name w:val="views"/>
    <w:basedOn w:val="DefaultParagraphFont"/>
    <w:rsid w:val="006D7F92"/>
  </w:style>
  <w:style w:type="character" w:customStyle="1" w:styleId="optionfollow">
    <w:name w:val="option_follow"/>
    <w:basedOn w:val="DefaultParagraphFont"/>
    <w:rsid w:val="006D7F92"/>
  </w:style>
  <w:style w:type="paragraph" w:customStyle="1" w:styleId="byline-date">
    <w:name w:val="byline-date"/>
    <w:basedOn w:val="Normal"/>
    <w:rsid w:val="006D7F92"/>
    <w:pPr>
      <w:spacing w:before="100" w:beforeAutospacing="1" w:after="100" w:afterAutospacing="1"/>
    </w:pPr>
    <w:rPr>
      <w:rFonts w:ascii="Times" w:eastAsiaTheme="minorEastAsia" w:hAnsi="Times"/>
      <w:sz w:val="20"/>
      <w:szCs w:val="20"/>
    </w:rPr>
  </w:style>
  <w:style w:type="character" w:customStyle="1" w:styleId="specialissuelabel">
    <w:name w:val="specialissuelabel"/>
    <w:basedOn w:val="DefaultParagraphFont"/>
    <w:rsid w:val="006D7F92"/>
  </w:style>
  <w:style w:type="paragraph" w:customStyle="1" w:styleId="volissue">
    <w:name w:val="volissue"/>
    <w:basedOn w:val="Normal"/>
    <w:rsid w:val="006D7F92"/>
    <w:pPr>
      <w:spacing w:before="100" w:beforeAutospacing="1" w:after="100" w:afterAutospacing="1"/>
    </w:pPr>
    <w:rPr>
      <w:rFonts w:ascii="Times" w:eastAsiaTheme="minorEastAsia" w:hAnsi="Times"/>
      <w:sz w:val="20"/>
      <w:szCs w:val="20"/>
    </w:rPr>
  </w:style>
  <w:style w:type="character" w:customStyle="1" w:styleId="collapsetext">
    <w:name w:val="collapsetext"/>
    <w:basedOn w:val="DefaultParagraphFont"/>
    <w:rsid w:val="006D7F92"/>
  </w:style>
  <w:style w:type="character" w:customStyle="1" w:styleId="showinfo">
    <w:name w:val="showinfo"/>
    <w:basedOn w:val="DefaultParagraphFont"/>
    <w:rsid w:val="006D7F92"/>
  </w:style>
  <w:style w:type="character" w:customStyle="1" w:styleId="nlmstring-name">
    <w:name w:val="nlm_string-name"/>
    <w:basedOn w:val="DefaultParagraphFont"/>
    <w:rsid w:val="006D7F92"/>
  </w:style>
  <w:style w:type="paragraph" w:customStyle="1" w:styleId="fulltext">
    <w:name w:val="fulltext"/>
    <w:basedOn w:val="Normal"/>
    <w:rsid w:val="006D7F92"/>
    <w:pPr>
      <w:spacing w:before="100" w:beforeAutospacing="1" w:after="100" w:afterAutospacing="1"/>
    </w:pPr>
    <w:rPr>
      <w:rFonts w:ascii="Times" w:eastAsiaTheme="minorEastAsia" w:hAnsi="Times"/>
      <w:sz w:val="20"/>
      <w:szCs w:val="20"/>
    </w:rPr>
  </w:style>
  <w:style w:type="character" w:customStyle="1" w:styleId="gsct1">
    <w:name w:val="gs_ct1"/>
    <w:basedOn w:val="DefaultParagraphFont"/>
    <w:rsid w:val="006D7F92"/>
  </w:style>
  <w:style w:type="character" w:customStyle="1" w:styleId="meta-prep">
    <w:name w:val="meta-prep"/>
    <w:basedOn w:val="DefaultParagraphFont"/>
    <w:rsid w:val="006D7F92"/>
  </w:style>
  <w:style w:type="character" w:customStyle="1" w:styleId="entry-date">
    <w:name w:val="entry-date"/>
    <w:basedOn w:val="DefaultParagraphFont"/>
    <w:rsid w:val="006D7F92"/>
  </w:style>
  <w:style w:type="paragraph" w:customStyle="1" w:styleId="Pa11">
    <w:name w:val="Pa11"/>
    <w:basedOn w:val="Default"/>
    <w:next w:val="Default"/>
    <w:uiPriority w:val="99"/>
    <w:rsid w:val="006D7F92"/>
    <w:pPr>
      <w:widowControl w:val="0"/>
      <w:spacing w:after="0" w:line="201" w:lineRule="atLeast"/>
    </w:pPr>
    <w:rPr>
      <w:rFonts w:ascii="Myriad Pro Light" w:eastAsiaTheme="minorEastAsia" w:hAnsi="Myriad Pro Light" w:cs="Times New Roman"/>
      <w:sz w:val="24"/>
    </w:rPr>
  </w:style>
  <w:style w:type="character" w:customStyle="1" w:styleId="A6">
    <w:name w:val="A6"/>
    <w:uiPriority w:val="99"/>
    <w:rsid w:val="006D7F92"/>
    <w:rPr>
      <w:rFonts w:ascii="Minion Pro" w:hAnsi="Minion Pro" w:cs="Minion Pro"/>
      <w:color w:val="000000"/>
      <w:sz w:val="12"/>
      <w:szCs w:val="12"/>
    </w:rPr>
  </w:style>
  <w:style w:type="paragraph" w:customStyle="1" w:styleId="Pa5">
    <w:name w:val="Pa5"/>
    <w:basedOn w:val="Default"/>
    <w:next w:val="Default"/>
    <w:uiPriority w:val="99"/>
    <w:rsid w:val="006D7F92"/>
    <w:pPr>
      <w:widowControl w:val="0"/>
      <w:spacing w:after="0" w:line="221" w:lineRule="atLeast"/>
    </w:pPr>
    <w:rPr>
      <w:rFonts w:ascii="Minion Pro" w:eastAsiaTheme="minorEastAsia" w:hAnsi="Minion Pro" w:cs="Times New Roman"/>
      <w:sz w:val="24"/>
    </w:rPr>
  </w:style>
  <w:style w:type="paragraph" w:customStyle="1" w:styleId="Pa2">
    <w:name w:val="Pa2"/>
    <w:basedOn w:val="Default"/>
    <w:next w:val="Default"/>
    <w:uiPriority w:val="99"/>
    <w:rsid w:val="006D7F92"/>
    <w:pPr>
      <w:widowControl w:val="0"/>
      <w:spacing w:after="0" w:line="261" w:lineRule="atLeast"/>
    </w:pPr>
    <w:rPr>
      <w:rFonts w:ascii="Myriad Pro" w:eastAsiaTheme="minorEastAsia" w:hAnsi="Myriad Pro" w:cs="Times New Roman"/>
      <w:sz w:val="24"/>
    </w:rPr>
  </w:style>
  <w:style w:type="character" w:customStyle="1" w:styleId="article-headermetadata-topic">
    <w:name w:val="article-header__metadata-topic"/>
    <w:basedOn w:val="DefaultParagraphFont"/>
    <w:rsid w:val="006D7F92"/>
  </w:style>
  <w:style w:type="character" w:customStyle="1" w:styleId="article-headermetadata-date">
    <w:name w:val="article-header__metadata-date"/>
    <w:basedOn w:val="DefaultParagraphFont"/>
    <w:rsid w:val="006D7F92"/>
  </w:style>
  <w:style w:type="character" w:customStyle="1" w:styleId="article-headermetadata-tags">
    <w:name w:val="article-header__metadata-tags"/>
    <w:basedOn w:val="DefaultParagraphFont"/>
    <w:rsid w:val="006D7F92"/>
  </w:style>
  <w:style w:type="character" w:customStyle="1" w:styleId="review--authors">
    <w:name w:val="review--authors"/>
    <w:basedOn w:val="DefaultParagraphFont"/>
    <w:rsid w:val="006D7F92"/>
  </w:style>
  <w:style w:type="character" w:customStyle="1" w:styleId="caps">
    <w:name w:val="caps"/>
    <w:basedOn w:val="DefaultParagraphFont"/>
    <w:rsid w:val="006D7F92"/>
  </w:style>
  <w:style w:type="paragraph" w:customStyle="1" w:styleId="d1-byline">
    <w:name w:val="d1-byline"/>
    <w:basedOn w:val="Normal"/>
    <w:rsid w:val="006D7F92"/>
    <w:pPr>
      <w:spacing w:before="100" w:beforeAutospacing="1" w:after="100" w:afterAutospacing="1"/>
    </w:pPr>
    <w:rPr>
      <w:rFonts w:ascii="Times" w:eastAsiaTheme="minorEastAsia" w:hAnsi="Times"/>
      <w:sz w:val="20"/>
      <w:szCs w:val="20"/>
    </w:rPr>
  </w:style>
  <w:style w:type="character" w:customStyle="1" w:styleId="d1-byline-item">
    <w:name w:val="d1-byline-item"/>
    <w:basedOn w:val="DefaultParagraphFont"/>
    <w:rsid w:val="006D7F92"/>
  </w:style>
  <w:style w:type="paragraph" w:customStyle="1" w:styleId="author-datetime">
    <w:name w:val="author-datetime"/>
    <w:basedOn w:val="Normal"/>
    <w:rsid w:val="006D7F92"/>
    <w:pPr>
      <w:spacing w:before="100" w:beforeAutospacing="1" w:after="100" w:afterAutospacing="1"/>
    </w:pPr>
    <w:rPr>
      <w:rFonts w:ascii="Times" w:eastAsiaTheme="minorEastAsia" w:hAnsi="Times"/>
      <w:sz w:val="20"/>
      <w:szCs w:val="20"/>
    </w:rPr>
  </w:style>
  <w:style w:type="character" w:customStyle="1" w:styleId="postauthor">
    <w:name w:val="postauthor"/>
    <w:basedOn w:val="DefaultParagraphFont"/>
    <w:rsid w:val="006D7F92"/>
  </w:style>
  <w:style w:type="character" w:customStyle="1" w:styleId="teaser">
    <w:name w:val="teaser"/>
    <w:basedOn w:val="DefaultParagraphFont"/>
    <w:rsid w:val="006D7F92"/>
  </w:style>
  <w:style w:type="character" w:customStyle="1" w:styleId="authorname">
    <w:name w:val="author_name"/>
    <w:basedOn w:val="DefaultParagraphFont"/>
    <w:rsid w:val="006D7F92"/>
  </w:style>
  <w:style w:type="character" w:customStyle="1" w:styleId="createddate">
    <w:name w:val="created_date"/>
    <w:basedOn w:val="DefaultParagraphFont"/>
    <w:rsid w:val="006D7F92"/>
  </w:style>
  <w:style w:type="character" w:customStyle="1" w:styleId="listtitle">
    <w:name w:val="listtitle"/>
    <w:basedOn w:val="DefaultParagraphFont"/>
    <w:rsid w:val="006D7F92"/>
  </w:style>
  <w:style w:type="character" w:customStyle="1" w:styleId="s1">
    <w:name w:val="s1"/>
    <w:basedOn w:val="DefaultParagraphFont"/>
    <w:rsid w:val="006D7F92"/>
  </w:style>
  <w:style w:type="paragraph" w:customStyle="1" w:styleId="pub-info">
    <w:name w:val="pub-info"/>
    <w:basedOn w:val="Normal"/>
    <w:rsid w:val="006D7F92"/>
    <w:pPr>
      <w:spacing w:before="100" w:beforeAutospacing="1" w:after="100" w:afterAutospacing="1"/>
    </w:pPr>
    <w:rPr>
      <w:rFonts w:ascii="Times" w:eastAsiaTheme="minorEastAsia" w:hAnsi="Times"/>
      <w:sz w:val="20"/>
      <w:szCs w:val="20"/>
    </w:rPr>
  </w:style>
  <w:style w:type="character" w:customStyle="1" w:styleId="submitted-info">
    <w:name w:val="submitted-info"/>
    <w:basedOn w:val="DefaultParagraphFont"/>
    <w:rsid w:val="006D7F92"/>
  </w:style>
  <w:style w:type="character" w:customStyle="1" w:styleId="doctype">
    <w:name w:val="doctype"/>
    <w:basedOn w:val="DefaultParagraphFont"/>
    <w:rsid w:val="006D7F92"/>
  </w:style>
  <w:style w:type="character" w:customStyle="1" w:styleId="publisher">
    <w:name w:val="publisher"/>
    <w:basedOn w:val="DefaultParagraphFont"/>
    <w:rsid w:val="006D7F92"/>
  </w:style>
  <w:style w:type="paragraph" w:customStyle="1" w:styleId="hs-text-container">
    <w:name w:val="hs-text-container"/>
    <w:basedOn w:val="Normal"/>
    <w:rsid w:val="006D7F92"/>
    <w:pPr>
      <w:spacing w:before="100" w:beforeAutospacing="1" w:after="100" w:afterAutospacing="1"/>
    </w:pPr>
    <w:rPr>
      <w:rFonts w:ascii="Times" w:eastAsiaTheme="minorEastAsia" w:hAnsi="Times"/>
      <w:sz w:val="20"/>
      <w:szCs w:val="20"/>
    </w:rPr>
  </w:style>
  <w:style w:type="character" w:customStyle="1" w:styleId="timedate">
    <w:name w:val="timedate"/>
    <w:basedOn w:val="DefaultParagraphFont"/>
    <w:rsid w:val="006D7F92"/>
  </w:style>
  <w:style w:type="character" w:customStyle="1" w:styleId="field-item">
    <w:name w:val="field-item"/>
    <w:basedOn w:val="DefaultParagraphFont"/>
    <w:rsid w:val="006D7F92"/>
  </w:style>
  <w:style w:type="paragraph" w:customStyle="1" w:styleId="published-date">
    <w:name w:val="published-date"/>
    <w:basedOn w:val="Normal"/>
    <w:rsid w:val="006D7F92"/>
    <w:pPr>
      <w:spacing w:before="100" w:beforeAutospacing="1" w:after="100" w:afterAutospacing="1"/>
    </w:pPr>
    <w:rPr>
      <w:rFonts w:ascii="Times" w:eastAsiaTheme="minorEastAsia" w:hAnsi="Times"/>
      <w:sz w:val="20"/>
      <w:szCs w:val="20"/>
    </w:rPr>
  </w:style>
  <w:style w:type="paragraph" w:customStyle="1" w:styleId="Pa10">
    <w:name w:val="Pa10"/>
    <w:basedOn w:val="Default"/>
    <w:next w:val="Default"/>
    <w:uiPriority w:val="99"/>
    <w:rsid w:val="006D7F92"/>
    <w:pPr>
      <w:widowControl w:val="0"/>
      <w:spacing w:after="0" w:line="241" w:lineRule="atLeast"/>
    </w:pPr>
    <w:rPr>
      <w:rFonts w:ascii="Myriad Pro Light" w:eastAsiaTheme="minorEastAsia" w:hAnsi="Myriad Pro Light" w:cs="Times New Roman"/>
      <w:sz w:val="24"/>
    </w:rPr>
  </w:style>
  <w:style w:type="paragraph" w:customStyle="1" w:styleId="headlinemeta">
    <w:name w:val="headline_meta"/>
    <w:basedOn w:val="Normal"/>
    <w:rsid w:val="006D7F92"/>
    <w:pPr>
      <w:spacing w:before="100" w:beforeAutospacing="1" w:after="100" w:afterAutospacing="1"/>
    </w:pPr>
    <w:rPr>
      <w:rFonts w:ascii="Times" w:eastAsiaTheme="minorEastAsia" w:hAnsi="Times"/>
      <w:sz w:val="20"/>
      <w:szCs w:val="20"/>
    </w:rPr>
  </w:style>
  <w:style w:type="paragraph" w:customStyle="1" w:styleId="pub-type">
    <w:name w:val="pub-type"/>
    <w:basedOn w:val="Normal"/>
    <w:rsid w:val="006D7F92"/>
    <w:pPr>
      <w:spacing w:before="100" w:beforeAutospacing="1" w:after="100" w:afterAutospacing="1"/>
    </w:pPr>
    <w:rPr>
      <w:rFonts w:ascii="Times" w:eastAsiaTheme="minorEastAsia" w:hAnsi="Times"/>
      <w:sz w:val="20"/>
      <w:szCs w:val="20"/>
    </w:rPr>
  </w:style>
  <w:style w:type="character" w:customStyle="1" w:styleId="lang-select">
    <w:name w:val="lang-select"/>
    <w:basedOn w:val="DefaultParagraphFont"/>
    <w:rsid w:val="006D7F92"/>
  </w:style>
  <w:style w:type="character" w:customStyle="1" w:styleId="crauthor">
    <w:name w:val="cr_author"/>
    <w:basedOn w:val="DefaultParagraphFont"/>
    <w:rsid w:val="006D7F92"/>
  </w:style>
  <w:style w:type="character" w:customStyle="1" w:styleId="span6">
    <w:name w:val="span6"/>
    <w:basedOn w:val="DefaultParagraphFont"/>
    <w:rsid w:val="006D7F92"/>
  </w:style>
  <w:style w:type="character" w:customStyle="1" w:styleId="date-display-single">
    <w:name w:val="date-display-single"/>
    <w:basedOn w:val="DefaultParagraphFont"/>
    <w:rsid w:val="006D7F92"/>
  </w:style>
  <w:style w:type="character" w:customStyle="1" w:styleId="fn">
    <w:name w:val="fn"/>
    <w:basedOn w:val="DefaultParagraphFont"/>
    <w:rsid w:val="006D7F92"/>
  </w:style>
  <w:style w:type="character" w:customStyle="1" w:styleId="posted-on">
    <w:name w:val="posted-on"/>
    <w:basedOn w:val="DefaultParagraphFont"/>
    <w:rsid w:val="006D7F92"/>
  </w:style>
  <w:style w:type="paragraph" w:customStyle="1" w:styleId="default0">
    <w:name w:val="default"/>
    <w:basedOn w:val="Normal"/>
    <w:rsid w:val="006D7F92"/>
    <w:pPr>
      <w:spacing w:before="100" w:beforeAutospacing="1" w:after="100" w:afterAutospacing="1"/>
    </w:pPr>
    <w:rPr>
      <w:rFonts w:ascii="Times" w:eastAsiaTheme="minorEastAsia" w:hAnsi="Times"/>
      <w:sz w:val="20"/>
      <w:szCs w:val="20"/>
    </w:rPr>
  </w:style>
  <w:style w:type="character" w:customStyle="1" w:styleId="pbaffiliations">
    <w:name w:val="pb_affiliations"/>
    <w:basedOn w:val="DefaultParagraphFont"/>
    <w:rsid w:val="006D7F92"/>
  </w:style>
  <w:style w:type="character" w:customStyle="1" w:styleId="authorinfo">
    <w:name w:val="author_info"/>
    <w:basedOn w:val="DefaultParagraphFont"/>
    <w:rsid w:val="006D7F92"/>
  </w:style>
  <w:style w:type="paragraph" w:customStyle="1" w:styleId="zn-bodyparagraph">
    <w:name w:val="zn-body__paragraph"/>
    <w:basedOn w:val="Normal"/>
    <w:rsid w:val="006D7F92"/>
    <w:pPr>
      <w:spacing w:before="100" w:beforeAutospacing="1" w:after="100" w:afterAutospacing="1"/>
    </w:pPr>
    <w:rPr>
      <w:rFonts w:ascii="Times" w:eastAsiaTheme="minorEastAsia" w:hAnsi="Times"/>
      <w:sz w:val="20"/>
      <w:szCs w:val="20"/>
    </w:rPr>
  </w:style>
  <w:style w:type="paragraph" w:customStyle="1" w:styleId="metadatabyline">
    <w:name w:val="metadata__byline"/>
    <w:basedOn w:val="Normal"/>
    <w:rsid w:val="006D7F92"/>
    <w:pPr>
      <w:spacing w:before="100" w:beforeAutospacing="1" w:after="100" w:afterAutospacing="1"/>
    </w:pPr>
    <w:rPr>
      <w:rFonts w:ascii="Times" w:eastAsiaTheme="minorEastAsia" w:hAnsi="Times"/>
      <w:sz w:val="20"/>
      <w:szCs w:val="20"/>
    </w:rPr>
  </w:style>
  <w:style w:type="character" w:customStyle="1" w:styleId="metadatabylineauthor">
    <w:name w:val="metadata__byline__author"/>
    <w:basedOn w:val="DefaultParagraphFont"/>
    <w:rsid w:val="006D7F92"/>
  </w:style>
  <w:style w:type="character" w:customStyle="1" w:styleId="elstoryelementheader">
    <w:name w:val="el__storyelement__header"/>
    <w:basedOn w:val="DefaultParagraphFont"/>
    <w:rsid w:val="006D7F92"/>
  </w:style>
  <w:style w:type="character" w:customStyle="1" w:styleId="elstoryelementgray">
    <w:name w:val="el__storyelement__gray"/>
    <w:basedOn w:val="DefaultParagraphFont"/>
    <w:rsid w:val="006D7F92"/>
  </w:style>
  <w:style w:type="character" w:customStyle="1" w:styleId="pull-quote">
    <w:name w:val="pull-quote"/>
    <w:basedOn w:val="DefaultParagraphFont"/>
    <w:rsid w:val="006D7F92"/>
  </w:style>
  <w:style w:type="character" w:customStyle="1" w:styleId="externaledithide">
    <w:name w:val="external_edit_hide"/>
    <w:basedOn w:val="DefaultParagraphFont"/>
    <w:rsid w:val="006D7F92"/>
  </w:style>
  <w:style w:type="character" w:customStyle="1" w:styleId="div">
    <w:name w:val="div"/>
    <w:basedOn w:val="DefaultParagraphFont"/>
    <w:rsid w:val="006D7F92"/>
  </w:style>
  <w:style w:type="character" w:customStyle="1" w:styleId="field-content">
    <w:name w:val="field-content"/>
    <w:basedOn w:val="DefaultParagraphFont"/>
    <w:rsid w:val="006D7F92"/>
  </w:style>
  <w:style w:type="paragraph" w:customStyle="1" w:styleId="xhead">
    <w:name w:val="xhead"/>
    <w:basedOn w:val="Normal"/>
    <w:rsid w:val="006D7F92"/>
    <w:pPr>
      <w:spacing w:before="100" w:beforeAutospacing="1" w:after="100" w:afterAutospacing="1"/>
    </w:pPr>
    <w:rPr>
      <w:rFonts w:ascii="Times" w:eastAsiaTheme="minorEastAsia" w:hAnsi="Times"/>
      <w:sz w:val="20"/>
      <w:szCs w:val="20"/>
    </w:rPr>
  </w:style>
  <w:style w:type="paragraph" w:customStyle="1" w:styleId="quiet">
    <w:name w:val="quiet"/>
    <w:basedOn w:val="Normal"/>
    <w:rsid w:val="006D7F92"/>
    <w:pPr>
      <w:spacing w:before="100" w:beforeAutospacing="1" w:after="100" w:afterAutospacing="1"/>
    </w:pPr>
    <w:rPr>
      <w:rFonts w:ascii="Times" w:eastAsiaTheme="minorEastAsia" w:hAnsi="Times"/>
      <w:sz w:val="20"/>
      <w:szCs w:val="20"/>
    </w:rPr>
  </w:style>
  <w:style w:type="character" w:customStyle="1" w:styleId="time">
    <w:name w:val="time"/>
    <w:basedOn w:val="DefaultParagraphFont"/>
    <w:rsid w:val="006D7F92"/>
  </w:style>
  <w:style w:type="character" w:customStyle="1" w:styleId="newstext">
    <w:name w:val="newstext"/>
    <w:basedOn w:val="DefaultParagraphFont"/>
    <w:rsid w:val="006D7F92"/>
  </w:style>
  <w:style w:type="paragraph" w:customStyle="1" w:styleId="Cites0">
    <w:name w:val="Cites"/>
    <w:link w:val="CitesChar0"/>
    <w:rsid w:val="006D7F92"/>
    <w:pPr>
      <w:spacing w:after="0" w:line="240" w:lineRule="auto"/>
    </w:pPr>
    <w:rPr>
      <w:rFonts w:ascii="Times New Roman" w:eastAsia="Times New Roman" w:hAnsi="Times New Roman" w:cs="Times New Roman"/>
      <w:noProof/>
      <w:sz w:val="20"/>
      <w:szCs w:val="20"/>
    </w:rPr>
  </w:style>
  <w:style w:type="character" w:customStyle="1" w:styleId="CitesChar0">
    <w:name w:val="Cites Char"/>
    <w:link w:val="Cites0"/>
    <w:rsid w:val="006D7F92"/>
    <w:rPr>
      <w:rFonts w:ascii="Times New Roman" w:eastAsia="Times New Roman" w:hAnsi="Times New Roman" w:cs="Times New Roman"/>
      <w:noProof/>
      <w:sz w:val="20"/>
      <w:szCs w:val="20"/>
    </w:rPr>
  </w:style>
  <w:style w:type="paragraph" w:customStyle="1" w:styleId="Style1Para">
    <w:name w:val="Style1 Para"/>
    <w:basedOn w:val="Normal"/>
    <w:uiPriority w:val="1"/>
    <w:rsid w:val="006D7F92"/>
    <w:rPr>
      <w:rFonts w:ascii="Garamond" w:eastAsia="MS Mincho" w:hAnsi="Garamond"/>
      <w:u w:val="single"/>
    </w:rPr>
  </w:style>
  <w:style w:type="paragraph" w:customStyle="1" w:styleId="CardText0">
    <w:name w:val="CardText"/>
    <w:basedOn w:val="Normal"/>
    <w:next w:val="Normal"/>
    <w:link w:val="CardTextChar1"/>
    <w:qFormat/>
    <w:rsid w:val="006D7F92"/>
    <w:pPr>
      <w:ind w:left="288" w:right="288"/>
    </w:pPr>
    <w:rPr>
      <w:sz w:val="16"/>
      <w:szCs w:val="20"/>
    </w:rPr>
  </w:style>
  <w:style w:type="character" w:customStyle="1" w:styleId="CardTextChar1">
    <w:name w:val="CardText Char"/>
    <w:basedOn w:val="DefaultParagraphFont"/>
    <w:link w:val="CardText0"/>
    <w:rsid w:val="006D7F92"/>
    <w:rPr>
      <w:rFonts w:ascii="Calibri" w:hAnsi="Calibri"/>
      <w:sz w:val="16"/>
      <w:szCs w:val="20"/>
    </w:rPr>
  </w:style>
  <w:style w:type="character" w:customStyle="1" w:styleId="CommentTextChar1">
    <w:name w:val="Comment Text Char1"/>
    <w:basedOn w:val="DefaultParagraphFont"/>
    <w:uiPriority w:val="99"/>
    <w:semiHidden/>
    <w:rsid w:val="006D7F92"/>
    <w:rPr>
      <w:rFonts w:ascii="Times New Roman" w:hAnsi="Times New Roman" w:cs="Times New Roman"/>
    </w:rPr>
  </w:style>
  <w:style w:type="character" w:customStyle="1" w:styleId="CommentSubjectChar">
    <w:name w:val="Comment Subject Char"/>
    <w:basedOn w:val="CommentTextChar"/>
    <w:link w:val="CommentSubject"/>
    <w:uiPriority w:val="99"/>
    <w:semiHidden/>
    <w:rsid w:val="006D7F92"/>
    <w:rPr>
      <w:rFonts w:ascii="Times New Roman" w:eastAsia="Calibri" w:hAnsi="Times New Roman" w:cs="Arial"/>
      <w:b/>
      <w:bCs/>
      <w:sz w:val="20"/>
      <w:szCs w:val="20"/>
    </w:rPr>
  </w:style>
  <w:style w:type="paragraph" w:styleId="CommentSubject">
    <w:name w:val="annotation subject"/>
    <w:basedOn w:val="CommentText"/>
    <w:next w:val="CommentText"/>
    <w:link w:val="CommentSubjectChar"/>
    <w:uiPriority w:val="99"/>
    <w:semiHidden/>
    <w:unhideWhenUsed/>
    <w:rsid w:val="006D7F92"/>
    <w:rPr>
      <w:rFonts w:ascii="Times New Roman" w:hAnsi="Times New Roman"/>
      <w:b/>
      <w:bCs/>
    </w:rPr>
  </w:style>
  <w:style w:type="character" w:customStyle="1" w:styleId="CommentSubjectChar1">
    <w:name w:val="Comment Subject Char1"/>
    <w:basedOn w:val="CommentTextChar"/>
    <w:uiPriority w:val="99"/>
    <w:semiHidden/>
    <w:rsid w:val="006D7F92"/>
    <w:rPr>
      <w:rFonts w:ascii="Arial" w:eastAsia="Calibri" w:hAnsi="Arial" w:cs="Arial"/>
      <w:b/>
      <w:bCs/>
      <w:sz w:val="20"/>
      <w:szCs w:val="20"/>
    </w:rPr>
  </w:style>
  <w:style w:type="paragraph" w:customStyle="1" w:styleId="lastupdated">
    <w:name w:val="lastupdated"/>
    <w:basedOn w:val="Normal"/>
    <w:rsid w:val="006D7F92"/>
    <w:pPr>
      <w:spacing w:before="100" w:beforeAutospacing="1" w:after="100" w:afterAutospacing="1"/>
    </w:pPr>
    <w:rPr>
      <w:rFonts w:ascii="Times" w:eastAsiaTheme="minorEastAsia" w:hAnsi="Times"/>
      <w:sz w:val="20"/>
      <w:szCs w:val="20"/>
    </w:rPr>
  </w:style>
  <w:style w:type="character" w:customStyle="1" w:styleId="searchword">
    <w:name w:val="searchword"/>
    <w:basedOn w:val="DefaultParagraphFont"/>
    <w:rsid w:val="006D7F92"/>
  </w:style>
  <w:style w:type="character" w:customStyle="1" w:styleId="user">
    <w:name w:val="user"/>
    <w:basedOn w:val="DefaultParagraphFont"/>
    <w:rsid w:val="006D7F92"/>
  </w:style>
  <w:style w:type="paragraph" w:customStyle="1" w:styleId="wp-byline">
    <w:name w:val="wp-byline"/>
    <w:basedOn w:val="Normal"/>
    <w:rsid w:val="006D7F92"/>
    <w:pPr>
      <w:spacing w:before="100" w:beforeAutospacing="1" w:after="100" w:afterAutospacing="1"/>
    </w:pPr>
    <w:rPr>
      <w:rFonts w:ascii="Times" w:eastAsiaTheme="minorEastAsia" w:hAnsi="Times"/>
      <w:sz w:val="20"/>
      <w:szCs w:val="20"/>
    </w:rPr>
  </w:style>
  <w:style w:type="character" w:customStyle="1" w:styleId="get-the-time">
    <w:name w:val="get-the-time"/>
    <w:basedOn w:val="DefaultParagraphFont"/>
    <w:rsid w:val="006D7F92"/>
  </w:style>
  <w:style w:type="character" w:customStyle="1" w:styleId="mandelbrotrefrag">
    <w:name w:val="mandelbrot_refrag"/>
    <w:basedOn w:val="DefaultParagraphFont"/>
    <w:rsid w:val="006D7F92"/>
  </w:style>
  <w:style w:type="character" w:customStyle="1" w:styleId="ilad">
    <w:name w:val="il_ad"/>
    <w:basedOn w:val="DefaultParagraphFont"/>
    <w:rsid w:val="006D7F92"/>
  </w:style>
  <w:style w:type="paragraph" w:customStyle="1" w:styleId="p4">
    <w:name w:val="p4"/>
    <w:basedOn w:val="Normal"/>
    <w:rsid w:val="006D7F92"/>
    <w:pPr>
      <w:spacing w:before="100" w:beforeAutospacing="1" w:after="100" w:afterAutospacing="1"/>
    </w:pPr>
    <w:rPr>
      <w:rFonts w:ascii="Times" w:eastAsiaTheme="minorEastAsia" w:hAnsi="Times"/>
      <w:sz w:val="20"/>
      <w:szCs w:val="20"/>
    </w:rPr>
  </w:style>
  <w:style w:type="character" w:customStyle="1" w:styleId="articledate">
    <w:name w:val="article_date"/>
    <w:basedOn w:val="DefaultParagraphFont"/>
    <w:rsid w:val="006D7F92"/>
  </w:style>
  <w:style w:type="character" w:customStyle="1" w:styleId="meta-date">
    <w:name w:val="meta-date"/>
    <w:basedOn w:val="DefaultParagraphFont"/>
    <w:rsid w:val="006D7F92"/>
  </w:style>
  <w:style w:type="character" w:customStyle="1" w:styleId="issue">
    <w:name w:val="issue"/>
    <w:basedOn w:val="DefaultParagraphFont"/>
    <w:rsid w:val="006D7F92"/>
  </w:style>
  <w:style w:type="character" w:customStyle="1" w:styleId="single-author">
    <w:name w:val="single-author"/>
    <w:basedOn w:val="DefaultParagraphFont"/>
    <w:rsid w:val="006D7F92"/>
  </w:style>
  <w:style w:type="paragraph" w:customStyle="1" w:styleId="articleinfo">
    <w:name w:val="articleinfo"/>
    <w:basedOn w:val="Normal"/>
    <w:rsid w:val="006D7F92"/>
    <w:pPr>
      <w:spacing w:before="100" w:beforeAutospacing="1" w:after="100" w:afterAutospacing="1"/>
    </w:pPr>
    <w:rPr>
      <w:rFonts w:ascii="Times" w:eastAsiaTheme="minorEastAsia" w:hAnsi="Times"/>
      <w:sz w:val="20"/>
      <w:szCs w:val="20"/>
    </w:rPr>
  </w:style>
  <w:style w:type="character" w:customStyle="1" w:styleId="createdate">
    <w:name w:val="createdate"/>
    <w:basedOn w:val="DefaultParagraphFont"/>
    <w:rsid w:val="006D7F92"/>
  </w:style>
  <w:style w:type="character" w:customStyle="1" w:styleId="environment">
    <w:name w:val="environment"/>
    <w:basedOn w:val="DefaultParagraphFont"/>
    <w:rsid w:val="006D7F92"/>
  </w:style>
  <w:style w:type="paragraph" w:customStyle="1" w:styleId="author-name">
    <w:name w:val="author-name"/>
    <w:basedOn w:val="Normal"/>
    <w:rsid w:val="006D7F92"/>
    <w:pPr>
      <w:spacing w:before="100" w:beforeAutospacing="1" w:after="100" w:afterAutospacing="1"/>
    </w:pPr>
    <w:rPr>
      <w:rFonts w:ascii="Times" w:eastAsiaTheme="minorEastAsia" w:hAnsi="Times"/>
      <w:sz w:val="20"/>
      <w:szCs w:val="20"/>
    </w:rPr>
  </w:style>
  <w:style w:type="paragraph" w:customStyle="1" w:styleId="author-credentials">
    <w:name w:val="author-credentials"/>
    <w:basedOn w:val="Normal"/>
    <w:rsid w:val="006D7F92"/>
    <w:pPr>
      <w:spacing w:before="100" w:beforeAutospacing="1" w:after="100" w:afterAutospacing="1"/>
    </w:pPr>
    <w:rPr>
      <w:rFonts w:ascii="Times" w:eastAsiaTheme="minorEastAsia" w:hAnsi="Times"/>
      <w:sz w:val="20"/>
      <w:szCs w:val="20"/>
    </w:rPr>
  </w:style>
  <w:style w:type="character" w:customStyle="1" w:styleId="attachuserpopup">
    <w:name w:val="attach_user_popup"/>
    <w:basedOn w:val="DefaultParagraphFont"/>
    <w:rsid w:val="006D7F92"/>
  </w:style>
  <w:style w:type="character" w:customStyle="1" w:styleId="posted-and-updated">
    <w:name w:val="posted-and-updated"/>
    <w:basedOn w:val="DefaultParagraphFont"/>
    <w:rsid w:val="006D7F92"/>
  </w:style>
  <w:style w:type="paragraph" w:styleId="TOCHeading">
    <w:name w:val="TOC Heading"/>
    <w:basedOn w:val="Heading1"/>
    <w:next w:val="Normal"/>
    <w:uiPriority w:val="39"/>
    <w:unhideWhenUsed/>
    <w:qFormat/>
    <w:rsid w:val="006D7F92"/>
    <w:pPr>
      <w:pageBreakBefore w:val="0"/>
      <w:spacing w:line="276" w:lineRule="auto"/>
      <w:jc w:val="left"/>
      <w:outlineLvl w:val="9"/>
    </w:pPr>
    <w:rPr>
      <w:bCs/>
      <w:color w:val="2E74B5" w:themeColor="accent1" w:themeShade="BF"/>
    </w:rPr>
  </w:style>
  <w:style w:type="paragraph" w:customStyle="1" w:styleId="loose">
    <w:name w:val="loose"/>
    <w:basedOn w:val="Normal"/>
    <w:rsid w:val="006D7F92"/>
    <w:pPr>
      <w:spacing w:before="100" w:beforeAutospacing="1" w:after="100" w:afterAutospacing="1"/>
    </w:pPr>
    <w:rPr>
      <w:rFonts w:ascii="Times" w:eastAsiaTheme="minorEastAsia" w:hAnsi="Times"/>
      <w:sz w:val="20"/>
      <w:szCs w:val="20"/>
    </w:rPr>
  </w:style>
  <w:style w:type="character" w:customStyle="1" w:styleId="contentlinks">
    <w:name w:val="contentlinks"/>
    <w:basedOn w:val="DefaultParagraphFont"/>
    <w:rsid w:val="006D7F92"/>
  </w:style>
  <w:style w:type="character" w:customStyle="1" w:styleId="italic">
    <w:name w:val="italic"/>
    <w:basedOn w:val="DefaultParagraphFont"/>
    <w:rsid w:val="006D7F92"/>
  </w:style>
  <w:style w:type="character" w:customStyle="1" w:styleId="ssl4">
    <w:name w:val="ss_l4"/>
    <w:basedOn w:val="DefaultParagraphFont"/>
    <w:rsid w:val="006D7F92"/>
  </w:style>
  <w:style w:type="character" w:customStyle="1" w:styleId="singlehighlightclass">
    <w:name w:val="single_highlight_class"/>
    <w:basedOn w:val="DefaultParagraphFont"/>
    <w:rsid w:val="006D7F92"/>
  </w:style>
  <w:style w:type="character" w:customStyle="1" w:styleId="maintitle">
    <w:name w:val="maintitle"/>
    <w:basedOn w:val="DefaultParagraphFont"/>
    <w:rsid w:val="006D7F92"/>
  </w:style>
  <w:style w:type="character" w:customStyle="1" w:styleId="blox-headline">
    <w:name w:val="blox-headline"/>
    <w:basedOn w:val="DefaultParagraphFont"/>
    <w:rsid w:val="006D7F92"/>
  </w:style>
  <w:style w:type="character" w:customStyle="1" w:styleId="title1">
    <w:name w:val="title1"/>
    <w:basedOn w:val="DefaultParagraphFont"/>
    <w:rsid w:val="006D7F92"/>
  </w:style>
  <w:style w:type="character" w:customStyle="1" w:styleId="highlight">
    <w:name w:val="highlight"/>
    <w:basedOn w:val="DefaultParagraphFont"/>
    <w:rsid w:val="006D7F92"/>
  </w:style>
  <w:style w:type="paragraph" w:styleId="Quote">
    <w:name w:val="Quote"/>
    <w:aliases w:val="quote"/>
    <w:basedOn w:val="Normal"/>
    <w:link w:val="QuoteChar"/>
    <w:uiPriority w:val="29"/>
    <w:qFormat/>
    <w:rsid w:val="006D7F92"/>
    <w:pPr>
      <w:spacing w:before="100" w:beforeAutospacing="1" w:after="100" w:afterAutospacing="1"/>
    </w:pPr>
    <w:rPr>
      <w:rFonts w:ascii="Times" w:eastAsiaTheme="minorEastAsia" w:hAnsi="Times"/>
      <w:sz w:val="20"/>
      <w:szCs w:val="20"/>
    </w:rPr>
  </w:style>
  <w:style w:type="character" w:customStyle="1" w:styleId="QuoteChar">
    <w:name w:val="Quote Char"/>
    <w:aliases w:val="quote Char"/>
    <w:basedOn w:val="DefaultParagraphFont"/>
    <w:link w:val="Quote"/>
    <w:uiPriority w:val="29"/>
    <w:rsid w:val="006D7F92"/>
    <w:rPr>
      <w:rFonts w:ascii="Times" w:eastAsiaTheme="minorEastAsia" w:hAnsi="Times"/>
      <w:sz w:val="20"/>
      <w:szCs w:val="20"/>
    </w:rPr>
  </w:style>
  <w:style w:type="character" w:customStyle="1" w:styleId="label">
    <w:name w:val="label"/>
    <w:basedOn w:val="DefaultParagraphFont"/>
    <w:rsid w:val="006D7F92"/>
  </w:style>
  <w:style w:type="character" w:customStyle="1" w:styleId="series-number">
    <w:name w:val="series-number"/>
    <w:basedOn w:val="DefaultParagraphFont"/>
    <w:rsid w:val="006D7F92"/>
  </w:style>
  <w:style w:type="character" w:customStyle="1" w:styleId="created">
    <w:name w:val="created"/>
    <w:basedOn w:val="DefaultParagraphFont"/>
    <w:rsid w:val="006D7F92"/>
  </w:style>
  <w:style w:type="paragraph" w:customStyle="1" w:styleId="cnnfirst">
    <w:name w:val="cnn_first"/>
    <w:basedOn w:val="Normal"/>
    <w:rsid w:val="006D7F92"/>
    <w:pPr>
      <w:spacing w:before="100" w:beforeAutospacing="1" w:after="100" w:afterAutospacing="1"/>
    </w:pPr>
    <w:rPr>
      <w:rFonts w:ascii="Times" w:eastAsiaTheme="minorEastAsia" w:hAnsi="Times"/>
      <w:sz w:val="20"/>
      <w:szCs w:val="20"/>
    </w:rPr>
  </w:style>
  <w:style w:type="character" w:customStyle="1" w:styleId="pullquote">
    <w:name w:val="pullquote"/>
    <w:basedOn w:val="DefaultParagraphFont"/>
    <w:rsid w:val="006D7F92"/>
  </w:style>
  <w:style w:type="character" w:customStyle="1" w:styleId="submitted">
    <w:name w:val="submitted"/>
    <w:basedOn w:val="DefaultParagraphFont"/>
    <w:rsid w:val="006D7F92"/>
  </w:style>
  <w:style w:type="character" w:customStyle="1" w:styleId="addthisseparator">
    <w:name w:val="addthis_separator"/>
    <w:basedOn w:val="DefaultParagraphFont"/>
    <w:rsid w:val="006D7F92"/>
  </w:style>
  <w:style w:type="character" w:customStyle="1" w:styleId="printhtml">
    <w:name w:val="print_html"/>
    <w:basedOn w:val="DefaultParagraphFont"/>
    <w:rsid w:val="006D7F92"/>
  </w:style>
  <w:style w:type="character" w:customStyle="1" w:styleId="pipe">
    <w:name w:val="pipe"/>
    <w:basedOn w:val="DefaultParagraphFont"/>
    <w:rsid w:val="006D7F92"/>
  </w:style>
  <w:style w:type="paragraph" w:customStyle="1" w:styleId="F4-NormalText">
    <w:name w:val="F4 - Normal Text"/>
    <w:basedOn w:val="Normal"/>
    <w:qFormat/>
    <w:rsid w:val="006D7F92"/>
    <w:rPr>
      <w:rFonts w:eastAsia="Calibri"/>
      <w:sz w:val="20"/>
    </w:rPr>
  </w:style>
  <w:style w:type="character" w:customStyle="1" w:styleId="12TimesNewRoman">
    <w:name w:val="12 Times New Roman"/>
    <w:rsid w:val="006D7F92"/>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storytools">
    <w:name w:val="story_tools"/>
    <w:basedOn w:val="DefaultParagraphFont"/>
    <w:rsid w:val="006D7F92"/>
  </w:style>
  <w:style w:type="character" w:customStyle="1" w:styleId="photo-caption">
    <w:name w:val="photo-caption"/>
    <w:basedOn w:val="DefaultParagraphFont"/>
    <w:rsid w:val="006D7F92"/>
  </w:style>
  <w:style w:type="character" w:customStyle="1" w:styleId="photo-credit">
    <w:name w:val="photo-credit"/>
    <w:basedOn w:val="DefaultParagraphFont"/>
    <w:rsid w:val="006D7F92"/>
  </w:style>
  <w:style w:type="character" w:customStyle="1" w:styleId="print-footnote">
    <w:name w:val="print-footnote"/>
    <w:basedOn w:val="DefaultParagraphFont"/>
    <w:rsid w:val="006D7F92"/>
  </w:style>
  <w:style w:type="character" w:customStyle="1" w:styleId="updated-short-citation">
    <w:name w:val="updated-short-citation"/>
    <w:basedOn w:val="DefaultParagraphFont"/>
    <w:rsid w:val="006D7F92"/>
  </w:style>
  <w:style w:type="paragraph" w:customStyle="1" w:styleId="exlresultavailability">
    <w:name w:val="exlresultavailability"/>
    <w:basedOn w:val="Normal"/>
    <w:rsid w:val="006D7F92"/>
    <w:pPr>
      <w:spacing w:before="100" w:beforeAutospacing="1" w:after="100" w:afterAutospacing="1"/>
    </w:pPr>
    <w:rPr>
      <w:rFonts w:ascii="Times" w:eastAsiaTheme="minorEastAsia" w:hAnsi="Times"/>
      <w:sz w:val="20"/>
      <w:szCs w:val="20"/>
    </w:rPr>
  </w:style>
  <w:style w:type="character" w:customStyle="1" w:styleId="smallcaps">
    <w:name w:val="smallcaps"/>
    <w:basedOn w:val="DefaultParagraphFont"/>
    <w:rsid w:val="006D7F92"/>
  </w:style>
  <w:style w:type="character" w:customStyle="1" w:styleId="pseditboxdisponly">
    <w:name w:val="pseditbox_disponly"/>
    <w:basedOn w:val="DefaultParagraphFont"/>
    <w:rsid w:val="006D7F92"/>
  </w:style>
  <w:style w:type="paragraph" w:customStyle="1" w:styleId="Standard">
    <w:name w:val="Standard"/>
    <w:basedOn w:val="Default"/>
    <w:next w:val="Default"/>
    <w:uiPriority w:val="99"/>
    <w:rsid w:val="006D7F92"/>
    <w:pPr>
      <w:widowControl w:val="0"/>
      <w:spacing w:after="0" w:line="240" w:lineRule="auto"/>
    </w:pPr>
    <w:rPr>
      <w:rFonts w:ascii="Book Antiqua" w:eastAsiaTheme="minorEastAsia" w:hAnsi="Book Antiqua" w:cs="Times New Roman"/>
      <w:sz w:val="24"/>
    </w:rPr>
  </w:style>
  <w:style w:type="character" w:customStyle="1" w:styleId="pubyear">
    <w:name w:val="pubyear"/>
    <w:basedOn w:val="DefaultParagraphFont"/>
    <w:rsid w:val="006D7F92"/>
  </w:style>
  <w:style w:type="character" w:customStyle="1" w:styleId="articletitle">
    <w:name w:val="articletitle"/>
    <w:basedOn w:val="DefaultParagraphFont"/>
    <w:rsid w:val="006D7F92"/>
  </w:style>
  <w:style w:type="character" w:customStyle="1" w:styleId="journaltitle">
    <w:name w:val="journaltitle"/>
    <w:basedOn w:val="DefaultParagraphFont"/>
    <w:rsid w:val="006D7F92"/>
  </w:style>
  <w:style w:type="character" w:customStyle="1" w:styleId="vol">
    <w:name w:val="vol"/>
    <w:basedOn w:val="DefaultParagraphFont"/>
    <w:rsid w:val="006D7F92"/>
  </w:style>
  <w:style w:type="character" w:customStyle="1" w:styleId="pagefirst">
    <w:name w:val="pagefirst"/>
    <w:basedOn w:val="DefaultParagraphFont"/>
    <w:rsid w:val="006D7F92"/>
  </w:style>
  <w:style w:type="character" w:customStyle="1" w:styleId="pagelast">
    <w:name w:val="pagelast"/>
    <w:basedOn w:val="DefaultParagraphFont"/>
    <w:rsid w:val="006D7F92"/>
  </w:style>
  <w:style w:type="character" w:customStyle="1" w:styleId="citedissue">
    <w:name w:val="citedissue"/>
    <w:basedOn w:val="DefaultParagraphFont"/>
    <w:rsid w:val="006D7F92"/>
  </w:style>
  <w:style w:type="character" w:customStyle="1" w:styleId="arial11">
    <w:name w:val="arial_11"/>
    <w:basedOn w:val="DefaultParagraphFont"/>
    <w:rsid w:val="006D7F92"/>
  </w:style>
  <w:style w:type="character" w:customStyle="1" w:styleId="A0">
    <w:name w:val="A0"/>
    <w:uiPriority w:val="99"/>
    <w:rsid w:val="006D7F92"/>
    <w:rPr>
      <w:color w:val="000000"/>
      <w:sz w:val="20"/>
      <w:szCs w:val="20"/>
    </w:rPr>
  </w:style>
  <w:style w:type="paragraph" w:customStyle="1" w:styleId="Pa4">
    <w:name w:val="Pa4"/>
    <w:basedOn w:val="Default"/>
    <w:next w:val="Default"/>
    <w:uiPriority w:val="99"/>
    <w:rsid w:val="006D7F92"/>
    <w:pPr>
      <w:widowControl w:val="0"/>
      <w:spacing w:after="0" w:line="221" w:lineRule="atLeast"/>
    </w:pPr>
    <w:rPr>
      <w:rFonts w:ascii="Times New Roman" w:eastAsiaTheme="minorEastAsia" w:hAnsi="Times New Roman" w:cs="Times New Roman"/>
      <w:sz w:val="24"/>
    </w:rPr>
  </w:style>
  <w:style w:type="character" w:customStyle="1" w:styleId="A1">
    <w:name w:val="A1"/>
    <w:uiPriority w:val="99"/>
    <w:rsid w:val="006D7F92"/>
    <w:rPr>
      <w:color w:val="000000"/>
      <w:sz w:val="16"/>
      <w:szCs w:val="16"/>
    </w:rPr>
  </w:style>
  <w:style w:type="paragraph" w:customStyle="1" w:styleId="articledetails">
    <w:name w:val="articledetails"/>
    <w:basedOn w:val="Normal"/>
    <w:rsid w:val="006D7F92"/>
    <w:pPr>
      <w:spacing w:before="100" w:beforeAutospacing="1" w:after="100" w:afterAutospacing="1"/>
    </w:pPr>
    <w:rPr>
      <w:rFonts w:ascii="Times" w:eastAsiaTheme="minorEastAsia" w:hAnsi="Times"/>
      <w:sz w:val="20"/>
      <w:szCs w:val="20"/>
    </w:rPr>
  </w:style>
  <w:style w:type="character" w:customStyle="1" w:styleId="lucenesearchresulturlb">
    <w:name w:val="lucene_search_result_url_b"/>
    <w:basedOn w:val="DefaultParagraphFont"/>
    <w:rsid w:val="006D7F92"/>
  </w:style>
  <w:style w:type="character" w:customStyle="1" w:styleId="for">
    <w:name w:val="for"/>
    <w:basedOn w:val="DefaultParagraphFont"/>
    <w:rsid w:val="006D7F92"/>
  </w:style>
  <w:style w:type="character" w:customStyle="1" w:styleId="meta-nav">
    <w:name w:val="meta-nav"/>
    <w:basedOn w:val="DefaultParagraphFont"/>
    <w:rsid w:val="006D7F92"/>
  </w:style>
  <w:style w:type="character" w:customStyle="1" w:styleId="booktitle">
    <w:name w:val="booktitle"/>
    <w:basedOn w:val="DefaultParagraphFont"/>
    <w:rsid w:val="006D7F92"/>
  </w:style>
  <w:style w:type="character" w:customStyle="1" w:styleId="directlinklabel">
    <w:name w:val="directlinklabel"/>
    <w:basedOn w:val="DefaultParagraphFont"/>
    <w:rsid w:val="006D7F92"/>
  </w:style>
  <w:style w:type="paragraph" w:customStyle="1" w:styleId="sl-art-byline">
    <w:name w:val="sl-art-byline"/>
    <w:basedOn w:val="Normal"/>
    <w:rsid w:val="006D7F92"/>
    <w:pPr>
      <w:spacing w:before="100" w:beforeAutospacing="1" w:after="100" w:afterAutospacing="1"/>
    </w:pPr>
    <w:rPr>
      <w:rFonts w:ascii="Times" w:eastAsiaTheme="minorEastAsia" w:hAnsi="Times"/>
      <w:sz w:val="20"/>
      <w:szCs w:val="20"/>
    </w:rPr>
  </w:style>
  <w:style w:type="character" w:customStyle="1" w:styleId="sl-art-datetime">
    <w:name w:val="sl-art-datetime"/>
    <w:basedOn w:val="DefaultParagraphFont"/>
    <w:rsid w:val="006D7F92"/>
  </w:style>
  <w:style w:type="character" w:customStyle="1" w:styleId="sl-art-head-pipe">
    <w:name w:val="sl-art-head-pipe"/>
    <w:basedOn w:val="DefaultParagraphFont"/>
    <w:rsid w:val="006D7F92"/>
  </w:style>
  <w:style w:type="character" w:customStyle="1" w:styleId="sl-ad-label">
    <w:name w:val="sl-ad-label"/>
    <w:basedOn w:val="DefaultParagraphFont"/>
    <w:rsid w:val="006D7F92"/>
  </w:style>
  <w:style w:type="paragraph" w:customStyle="1" w:styleId="details">
    <w:name w:val="details"/>
    <w:basedOn w:val="Normal"/>
    <w:rsid w:val="006D7F92"/>
    <w:pPr>
      <w:spacing w:before="100" w:beforeAutospacing="1" w:after="100" w:afterAutospacing="1"/>
    </w:pPr>
    <w:rPr>
      <w:rFonts w:ascii="Times" w:eastAsiaTheme="minorEastAsia" w:hAnsi="Times"/>
      <w:sz w:val="20"/>
      <w:szCs w:val="20"/>
    </w:rPr>
  </w:style>
  <w:style w:type="paragraph" w:customStyle="1" w:styleId="meta">
    <w:name w:val="meta"/>
    <w:basedOn w:val="Normal"/>
    <w:rsid w:val="006D7F92"/>
    <w:pPr>
      <w:spacing w:before="100" w:beforeAutospacing="1" w:after="100" w:afterAutospacing="1"/>
    </w:pPr>
    <w:rPr>
      <w:rFonts w:ascii="Times" w:eastAsiaTheme="minorEastAsia" w:hAnsi="Times"/>
      <w:sz w:val="20"/>
      <w:szCs w:val="20"/>
    </w:rPr>
  </w:style>
  <w:style w:type="character" w:customStyle="1" w:styleId="publish-date">
    <w:name w:val="publish-date"/>
    <w:basedOn w:val="DefaultParagraphFont"/>
    <w:rsid w:val="006D7F92"/>
  </w:style>
  <w:style w:type="character" w:customStyle="1" w:styleId="dropcap1">
    <w:name w:val="dropcap1"/>
    <w:basedOn w:val="DefaultParagraphFont"/>
    <w:rsid w:val="006D7F92"/>
  </w:style>
  <w:style w:type="character" w:customStyle="1" w:styleId="subhead1">
    <w:name w:val="subhead1"/>
    <w:basedOn w:val="DefaultParagraphFont"/>
    <w:rsid w:val="006D7F92"/>
  </w:style>
  <w:style w:type="character" w:customStyle="1" w:styleId="dropcap">
    <w:name w:val="dropcap"/>
    <w:basedOn w:val="DefaultParagraphFont"/>
    <w:rsid w:val="006D7F92"/>
  </w:style>
  <w:style w:type="character" w:customStyle="1" w:styleId="postmetaheadercommentcount">
    <w:name w:val="postmetaheadercommentcount"/>
    <w:basedOn w:val="DefaultParagraphFont"/>
    <w:rsid w:val="006D7F92"/>
  </w:style>
  <w:style w:type="character" w:customStyle="1" w:styleId="HTMLAddressChar">
    <w:name w:val="HTML Address Char"/>
    <w:basedOn w:val="DefaultParagraphFont"/>
    <w:link w:val="HTMLAddress"/>
    <w:uiPriority w:val="99"/>
    <w:semiHidden/>
    <w:rsid w:val="006D7F92"/>
    <w:rPr>
      <w:rFonts w:ascii="Times" w:hAnsi="Times" w:cs="Calibri"/>
      <w:i/>
      <w:iCs/>
      <w:sz w:val="20"/>
      <w:szCs w:val="20"/>
    </w:rPr>
  </w:style>
  <w:style w:type="paragraph" w:styleId="HTMLAddress">
    <w:name w:val="HTML Address"/>
    <w:basedOn w:val="Normal"/>
    <w:link w:val="HTMLAddressChar"/>
    <w:uiPriority w:val="99"/>
    <w:semiHidden/>
    <w:unhideWhenUsed/>
    <w:rsid w:val="006D7F92"/>
    <w:rPr>
      <w:rFonts w:ascii="Times" w:hAnsi="Times" w:cs="Calibri"/>
      <w:i/>
      <w:iCs/>
      <w:sz w:val="20"/>
      <w:szCs w:val="20"/>
    </w:rPr>
  </w:style>
  <w:style w:type="character" w:customStyle="1" w:styleId="HTMLAddressChar1">
    <w:name w:val="HTML Address Char1"/>
    <w:basedOn w:val="DefaultParagraphFont"/>
    <w:uiPriority w:val="99"/>
    <w:semiHidden/>
    <w:rsid w:val="006D7F92"/>
    <w:rPr>
      <w:rFonts w:ascii="Calibri" w:hAnsi="Calibri"/>
      <w:i/>
      <w:iCs/>
    </w:rPr>
  </w:style>
  <w:style w:type="character" w:customStyle="1" w:styleId="foreground">
    <w:name w:val="foreground"/>
    <w:basedOn w:val="DefaultParagraphFont"/>
    <w:rsid w:val="006D7F92"/>
  </w:style>
  <w:style w:type="character" w:customStyle="1" w:styleId="separator">
    <w:name w:val="separator"/>
    <w:basedOn w:val="DefaultParagraphFont"/>
    <w:rsid w:val="006D7F92"/>
  </w:style>
  <w:style w:type="character" w:customStyle="1" w:styleId="itemdatecreated">
    <w:name w:val="itemdatecreated"/>
    <w:basedOn w:val="DefaultParagraphFont"/>
    <w:rsid w:val="006D7F92"/>
  </w:style>
  <w:style w:type="character" w:customStyle="1" w:styleId="itemauthor">
    <w:name w:val="itemauthor"/>
    <w:basedOn w:val="DefaultParagraphFont"/>
    <w:rsid w:val="006D7F92"/>
  </w:style>
  <w:style w:type="paragraph" w:customStyle="1" w:styleId="inside-copy">
    <w:name w:val="inside-copy"/>
    <w:basedOn w:val="Normal"/>
    <w:rsid w:val="006D7F92"/>
    <w:pPr>
      <w:spacing w:before="100" w:beforeAutospacing="1" w:after="100" w:afterAutospacing="1"/>
    </w:pPr>
    <w:rPr>
      <w:rFonts w:ascii="Times" w:eastAsiaTheme="minorEastAsia" w:hAnsi="Times"/>
      <w:sz w:val="20"/>
      <w:szCs w:val="20"/>
    </w:rPr>
  </w:style>
  <w:style w:type="character" w:customStyle="1" w:styleId="authors">
    <w:name w:val="authors"/>
    <w:basedOn w:val="DefaultParagraphFont"/>
    <w:rsid w:val="006D7F92"/>
  </w:style>
  <w:style w:type="paragraph" w:customStyle="1" w:styleId="Pa16">
    <w:name w:val="Pa16"/>
    <w:basedOn w:val="Default"/>
    <w:next w:val="Default"/>
    <w:uiPriority w:val="99"/>
    <w:rsid w:val="006D7F92"/>
    <w:pPr>
      <w:widowControl w:val="0"/>
      <w:spacing w:after="0" w:line="321" w:lineRule="atLeast"/>
    </w:pPr>
    <w:rPr>
      <w:rFonts w:ascii="Adobe Garamond Pro" w:eastAsiaTheme="minorEastAsia" w:hAnsi="Adobe Garamond Pro" w:cs="Times New Roman"/>
      <w:sz w:val="24"/>
    </w:rPr>
  </w:style>
  <w:style w:type="paragraph" w:customStyle="1" w:styleId="Pa17">
    <w:name w:val="Pa17"/>
    <w:basedOn w:val="Default"/>
    <w:next w:val="Default"/>
    <w:uiPriority w:val="99"/>
    <w:rsid w:val="006D7F92"/>
    <w:pPr>
      <w:widowControl w:val="0"/>
      <w:spacing w:after="0" w:line="241" w:lineRule="atLeast"/>
    </w:pPr>
    <w:rPr>
      <w:rFonts w:ascii="Adobe Garamond Pro" w:eastAsiaTheme="minorEastAsia" w:hAnsi="Adobe Garamond Pro" w:cs="Times New Roman"/>
      <w:sz w:val="24"/>
    </w:rPr>
  </w:style>
  <w:style w:type="character" w:customStyle="1" w:styleId="createby">
    <w:name w:val="createby"/>
    <w:basedOn w:val="DefaultParagraphFont"/>
    <w:rsid w:val="006D7F92"/>
  </w:style>
  <w:style w:type="character" w:customStyle="1" w:styleId="tolocaltime">
    <w:name w:val="tolocaltime"/>
    <w:basedOn w:val="DefaultParagraphFont"/>
    <w:rsid w:val="006D7F92"/>
  </w:style>
  <w:style w:type="paragraph" w:customStyle="1" w:styleId="UnderlinedCardText">
    <w:name w:val="Underlined Card Text"/>
    <w:basedOn w:val="Normal"/>
    <w:link w:val="UnderlinedCardTextChar"/>
    <w:qFormat/>
    <w:rsid w:val="006D7F92"/>
    <w:pPr>
      <w:spacing w:after="200"/>
      <w:contextualSpacing/>
    </w:pPr>
    <w:rPr>
      <w:rFonts w:eastAsia="Calibri"/>
      <w:u w:val="single"/>
    </w:rPr>
  </w:style>
  <w:style w:type="character" w:customStyle="1" w:styleId="UnderlinedCardTextChar">
    <w:name w:val="Underlined Card Text Char"/>
    <w:link w:val="UnderlinedCardText"/>
    <w:rsid w:val="006D7F92"/>
    <w:rPr>
      <w:rFonts w:ascii="Calibri" w:eastAsia="Calibri" w:hAnsi="Calibri"/>
      <w:u w:val="single"/>
    </w:rPr>
  </w:style>
  <w:style w:type="paragraph" w:customStyle="1" w:styleId="Circle">
    <w:name w:val="Circle"/>
    <w:basedOn w:val="Normal"/>
    <w:link w:val="CircleChar"/>
    <w:rsid w:val="006D7F92"/>
    <w:rPr>
      <w:b/>
      <w:szCs w:val="20"/>
      <w:u w:val="words"/>
    </w:rPr>
  </w:style>
  <w:style w:type="character" w:customStyle="1" w:styleId="CircleChar">
    <w:name w:val="Circle Char"/>
    <w:basedOn w:val="DefaultParagraphFont"/>
    <w:link w:val="Circle"/>
    <w:rsid w:val="006D7F92"/>
    <w:rPr>
      <w:rFonts w:ascii="Calibri" w:hAnsi="Calibri"/>
      <w:b/>
      <w:szCs w:val="20"/>
      <w:u w:val="words"/>
    </w:rPr>
  </w:style>
  <w:style w:type="character" w:customStyle="1" w:styleId="Debate-CardTagandCite-F6Char">
    <w:name w:val="Debate- Card Tag and Cite- F6 Char"/>
    <w:link w:val="Debate-CardTagandCite-F6"/>
    <w:locked/>
    <w:rsid w:val="006D7F92"/>
    <w:rPr>
      <w:rFonts w:ascii="Georgia" w:hAnsi="Georgia"/>
      <w:b/>
    </w:rPr>
  </w:style>
  <w:style w:type="paragraph" w:customStyle="1" w:styleId="Debate-CardTagandCite-F6">
    <w:name w:val="Debate- Card Tag and Cite- F6"/>
    <w:basedOn w:val="Normal"/>
    <w:link w:val="Debate-CardTagandCite-F6Char"/>
    <w:qFormat/>
    <w:rsid w:val="006D7F92"/>
    <w:pPr>
      <w:contextualSpacing/>
    </w:pPr>
    <w:rPr>
      <w:rFonts w:ascii="Georgia" w:hAnsi="Georgia"/>
      <w:b/>
    </w:rPr>
  </w:style>
  <w:style w:type="paragraph" w:customStyle="1" w:styleId="CardTagandCite">
    <w:name w:val="Card Tag and Cite"/>
    <w:basedOn w:val="Normal"/>
    <w:next w:val="Normal"/>
    <w:link w:val="CardTagandCiteChar"/>
    <w:rsid w:val="006D7F92"/>
    <w:rPr>
      <w:rFonts w:eastAsiaTheme="minorEastAsia" w:cs="Calibri"/>
      <w:b/>
      <w:sz w:val="26"/>
    </w:rPr>
  </w:style>
  <w:style w:type="character" w:customStyle="1" w:styleId="CardTagandCiteChar">
    <w:name w:val="Card Tag and Cite Char"/>
    <w:link w:val="CardTagandCite"/>
    <w:rsid w:val="006D7F92"/>
    <w:rPr>
      <w:rFonts w:ascii="Calibri" w:eastAsiaTheme="minorEastAsia" w:hAnsi="Calibri" w:cs="Calibri"/>
      <w:b/>
      <w:sz w:val="26"/>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6D7F92"/>
    <w:rPr>
      <w:b/>
      <w:bCs/>
      <w:strike w:val="0"/>
      <w:dstrike w:val="0"/>
      <w:sz w:val="24"/>
      <w:u w:val="none"/>
      <w:effect w:val="none"/>
    </w:rPr>
  </w:style>
  <w:style w:type="paragraph" w:customStyle="1" w:styleId="AuthorDate0">
    <w:name w:val="AuthorDate"/>
    <w:next w:val="Normal"/>
    <w:link w:val="AuthorDateChar"/>
    <w:rsid w:val="006D7F9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0"/>
    <w:rsid w:val="006D7F92"/>
    <w:rPr>
      <w:rFonts w:ascii="Times New Roman" w:eastAsia="Calibri" w:hAnsi="Times New Roman" w:cs="Times New Roman"/>
      <w:b/>
      <w:sz w:val="24"/>
      <w:szCs w:val="20"/>
      <w:u w:val="single"/>
    </w:rPr>
  </w:style>
  <w:style w:type="character" w:customStyle="1" w:styleId="DebateHighlighted">
    <w:name w:val="Debate Highlighted"/>
    <w:rsid w:val="006D7F92"/>
    <w:rPr>
      <w:rFonts w:ascii="Times New Roman" w:hAnsi="Times New Roman"/>
      <w:sz w:val="24"/>
      <w:u w:val="thick"/>
      <w:bdr w:val="none" w:sz="0" w:space="0" w:color="auto"/>
      <w:shd w:val="clear" w:color="auto" w:fill="00FFFF"/>
    </w:rPr>
  </w:style>
  <w:style w:type="character" w:styleId="UnresolvedMention">
    <w:name w:val="Unresolved Mention"/>
    <w:basedOn w:val="DefaultParagraphFont"/>
    <w:uiPriority w:val="99"/>
    <w:semiHidden/>
    <w:unhideWhenUsed/>
    <w:rsid w:val="006D7F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w.senate.gov/public/index.cfm/2019/7/epw-committee-leaders-introduce-most-substantial-highway-legislation-in-history" TargetMode="External"/><Relationship Id="rId18" Type="http://schemas.openxmlformats.org/officeDocument/2006/relationships/hyperlink" Target="https://www.scientificamerican.com/article/is-the-power-grid-getting-more-vulnerable-to-cyber-attacks/" TargetMode="External"/><Relationship Id="rId26" Type="http://schemas.openxmlformats.org/officeDocument/2006/relationships/hyperlink" Target="https://www.tandfonline.com/reader/content/10.1080/01402390.2020.1818070/format/epub/EPUB/xhtml/index.xhtml" TargetMode="External"/><Relationship Id="rId21" Type="http://schemas.openxmlformats.org/officeDocument/2006/relationships/hyperlink" Target="https://www.tandfonline.com/reader/content/10.1080/01402390.2020.1818070/format/epub/EPUB/xhtml/index.xhtml" TargetMode="External"/><Relationship Id="rId34" Type="http://schemas.openxmlformats.org/officeDocument/2006/relationships/hyperlink" Target="http://www.foreignaffairs.com/articles/138466/barry-r-posen/pull-back" TargetMode="External"/><Relationship Id="rId7" Type="http://schemas.openxmlformats.org/officeDocument/2006/relationships/hyperlink" Target="https://builtin.com/artificial-intelligence/artificial-intelligence-future" TargetMode="External"/><Relationship Id="rId12" Type="http://schemas.openxmlformats.org/officeDocument/2006/relationships/hyperlink" Target="https://thehill.com/people/benjamin-cardin" TargetMode="External"/><Relationship Id="rId17" Type="http://schemas.openxmlformats.org/officeDocument/2006/relationships/hyperlink" Target="http://nymag.com/daily/intelligencer/2018/03/are-putins-new-nukes-a-real-threat.html" TargetMode="External"/><Relationship Id="rId25" Type="http://schemas.openxmlformats.org/officeDocument/2006/relationships/hyperlink" Target="https://www.tandfonline.com/reader/content/10.1080/01402390.2020.1818070/format/epub/EPUB/xhtml/index.xhtml" TargetMode="External"/><Relationship Id="rId33" Type="http://schemas.openxmlformats.org/officeDocument/2006/relationships/hyperlink" Target="https://www.tandfonline.com/reader/content/10.1080/01402390.2020.1818070/format/epub/EPUB/xhtml/index.x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oreignaffairs.com/articles/2016-12-12/once-and-future-order" TargetMode="External"/><Relationship Id="rId20" Type="http://schemas.openxmlformats.org/officeDocument/2006/relationships/hyperlink" Target="https://www.tandfonline.com/reader/content/10.1080/01402390.2020.1818070/format/epub/EPUB/xhtml/index.xhtml" TargetMode="External"/><Relationship Id="rId29" Type="http://schemas.openxmlformats.org/officeDocument/2006/relationships/hyperlink" Target="https://www.tandfonline.com/reader/content/10.1080/01402390.2020.1818070/format/epub/EPUB/xhtml/index.xhtml" TargetMode="External"/><Relationship Id="rId1" Type="http://schemas.openxmlformats.org/officeDocument/2006/relationships/customXml" Target="../customXml/item1.xml"/><Relationship Id="rId6" Type="http://schemas.openxmlformats.org/officeDocument/2006/relationships/hyperlink" Target="https://www.jdsupra.com/legalnews/trends-in-state-antitrust-enforcement-42950/" TargetMode="External"/><Relationship Id="rId11" Type="http://schemas.openxmlformats.org/officeDocument/2006/relationships/hyperlink" Target="https://thehill.com/people/shelley-moore-capito" TargetMode="External"/><Relationship Id="rId24" Type="http://schemas.openxmlformats.org/officeDocument/2006/relationships/hyperlink" Target="https://www.tandfonline.com/reader/content/10.1080/01402390.2020.1818070/format/epub/EPUB/xhtml/index.xhtml" TargetMode="External"/><Relationship Id="rId32" Type="http://schemas.openxmlformats.org/officeDocument/2006/relationships/hyperlink" Target="https://www.tandfonline.com/reader/content/10.1080/01402390.2020.1818070/format/epub/EPUB/xhtml/index.x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gri-pulse.com/articles/9203-opinion-food-security-strategy-is-essential-to-our-national-security" TargetMode="External"/><Relationship Id="rId23" Type="http://schemas.openxmlformats.org/officeDocument/2006/relationships/hyperlink" Target="https://www.tandfonline.com/reader/content/10.1080/01402390.2020.1818070/format/epub/EPUB/xhtml/index.xhtml" TargetMode="External"/><Relationship Id="rId28" Type="http://schemas.openxmlformats.org/officeDocument/2006/relationships/hyperlink" Target="https://www.tandfonline.com/reader/content/10.1080/01402390.2020.1818070/format/epub/EPUB/xhtml/index.xhtml" TargetMode="External"/><Relationship Id="rId36" Type="http://schemas.openxmlformats.org/officeDocument/2006/relationships/hyperlink" Target="about:blank" TargetMode="External"/><Relationship Id="rId10" Type="http://schemas.openxmlformats.org/officeDocument/2006/relationships/hyperlink" Target="https://thehill.com/people/tom-carper" TargetMode="External"/><Relationship Id="rId19" Type="http://schemas.openxmlformats.org/officeDocument/2006/relationships/hyperlink" Target="https://doi.org/10.1080/01402390.2020.1818070" TargetMode="External"/><Relationship Id="rId31" Type="http://schemas.openxmlformats.org/officeDocument/2006/relationships/hyperlink" Target="https://www.tandfonline.com/reader/content/10.1080/01402390.2020.1818070/format/epub/EPUB/xhtml/index.xhtml" TargetMode="External"/><Relationship Id="rId4" Type="http://schemas.openxmlformats.org/officeDocument/2006/relationships/settings" Target="settings.xml"/><Relationship Id="rId9" Type="http://schemas.openxmlformats.org/officeDocument/2006/relationships/hyperlink" Target="https://thehill.com/people/john-barrasso" TargetMode="External"/><Relationship Id="rId14" Type="http://schemas.openxmlformats.org/officeDocument/2006/relationships/hyperlink" Target="https://www.theregreview.org/2019/06/24/moore-us-freight-customers-taxed-higher-rail-rates/" TargetMode="External"/><Relationship Id="rId22" Type="http://schemas.openxmlformats.org/officeDocument/2006/relationships/hyperlink" Target="https://www.tandfonline.com/reader/content/10.1080/01402390.2020.1818070/format/epub/EPUB/xhtml/index.xhtml" TargetMode="External"/><Relationship Id="rId27" Type="http://schemas.openxmlformats.org/officeDocument/2006/relationships/hyperlink" Target="https://www.tandfonline.com/reader/content/10.1080/01402390.2020.1818070/format/epub/EPUB/xhtml/index.xhtml" TargetMode="External"/><Relationship Id="rId30" Type="http://schemas.openxmlformats.org/officeDocument/2006/relationships/hyperlink" Target="https://www.tandfonline.com/reader/content/10.1080/01402390.2020.1818070/format/epub/EPUB/xhtml/index.xhtml" TargetMode="External"/><Relationship Id="rId35" Type="http://schemas.openxmlformats.org/officeDocument/2006/relationships/hyperlink" Target="http://risingpowersproject.com/quarterly/world-ready-cooperative-multipolarity/" TargetMode="External"/><Relationship Id="rId8" Type="http://schemas.openxmlformats.org/officeDocument/2006/relationships/hyperlink" Target="https://thehill.com/blogs/congress-blog/politics/456602-america-is-in-desperate-need-of-infrastructure-investment-senate)"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o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B574-F88A-4B58-AC99-7EEB0C32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43</Pages>
  <Words>21538</Words>
  <Characters>122773</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Emilyn Hazelbrook</dc:creator>
  <cp:keywords>5.1.1</cp:keywords>
  <dc:description/>
  <cp:lastModifiedBy>Hazelbrook, Emilyn</cp:lastModifiedBy>
  <cp:revision>3</cp:revision>
  <dcterms:created xsi:type="dcterms:W3CDTF">2021-09-18T03:43:00Z</dcterms:created>
  <dcterms:modified xsi:type="dcterms:W3CDTF">2021-10-04T20:21:00Z</dcterms:modified>
</cp:coreProperties>
</file>