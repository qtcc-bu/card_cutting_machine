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EA5B9" w14:textId="43DC200E" w:rsidR="00B4685D" w:rsidRDefault="00B4685D" w:rsidP="00B4685D">
      <w:pPr>
        <w:pStyle w:val="Heading1"/>
      </w:pPr>
      <w:r>
        <w:t>Harvard---Round 4---vs. Pittsburgh AM</w:t>
      </w:r>
    </w:p>
    <w:p w14:paraId="380C57E2" w14:textId="451649EB" w:rsidR="00B4685D" w:rsidRDefault="00B4685D" w:rsidP="00B4685D">
      <w:pPr>
        <w:pStyle w:val="Heading2"/>
      </w:pPr>
      <w:r>
        <w:lastRenderedPageBreak/>
        <w:t>1AC</w:t>
      </w:r>
    </w:p>
    <w:p w14:paraId="1343D8BE" w14:textId="185CB805" w:rsidR="00B4685D" w:rsidRDefault="00B4685D" w:rsidP="00B4685D">
      <w:pPr>
        <w:pStyle w:val="Heading3"/>
      </w:pPr>
      <w:r>
        <w:lastRenderedPageBreak/>
        <w:t>1AC---Food</w:t>
      </w:r>
    </w:p>
    <w:p w14:paraId="2CDE9EBB" w14:textId="77777777" w:rsidR="00B4685D" w:rsidRDefault="00B4685D" w:rsidP="00B4685D">
      <w:pPr>
        <w:pStyle w:val="Heading4"/>
      </w:pPr>
      <w:r>
        <w:t xml:space="preserve">The sole contention is </w:t>
      </w:r>
      <w:r w:rsidRPr="00960E29">
        <w:rPr>
          <w:u w:val="single"/>
        </w:rPr>
        <w:t>Food</w:t>
      </w:r>
      <w:r>
        <w:t>.</w:t>
      </w:r>
    </w:p>
    <w:p w14:paraId="737C3E21" w14:textId="77777777" w:rsidR="00B4685D" w:rsidRPr="00E23D57" w:rsidRDefault="00B4685D" w:rsidP="00B4685D">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00685BCC" w14:textId="77777777" w:rsidR="00B4685D" w:rsidRDefault="00B4685D" w:rsidP="00B4685D">
      <w:pPr>
        <w:pStyle w:val="Heading4"/>
      </w:pPr>
      <w:r>
        <w:t xml:space="preserve">1. </w:t>
      </w:r>
      <w:r w:rsidRPr="002B6FED">
        <w:rPr>
          <w:u w:val="single"/>
        </w:rPr>
        <w:t>SYSTEM RESILIENCE</w:t>
      </w:r>
      <w:r>
        <w:t>.</w:t>
      </w:r>
    </w:p>
    <w:p w14:paraId="3E96527D" w14:textId="77777777" w:rsidR="00B4685D" w:rsidRDefault="00B4685D" w:rsidP="00B4685D">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27E753CA" w14:textId="77777777" w:rsidR="00B4685D" w:rsidRDefault="00B4685D" w:rsidP="00B4685D">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70862E18" w14:textId="77777777" w:rsidR="00B4685D" w:rsidRPr="00B546A1" w:rsidRDefault="00B4685D" w:rsidP="00B4685D">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B546A1">
        <w:rPr>
          <w:rStyle w:val="Emphasis"/>
          <w:highlight w:val="cyan"/>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 a</w:t>
      </w:r>
      <w:r w:rsidRPr="00B546A1">
        <w:rPr>
          <w:sz w:val="16"/>
          <w:highlight w:val="cyan"/>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66A33405" w14:textId="77777777" w:rsidR="00B4685D" w:rsidRPr="00B546A1" w:rsidRDefault="00B4685D" w:rsidP="00B4685D">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1E0F93D6" w14:textId="77777777" w:rsidR="00B4685D" w:rsidRPr="00B546A1" w:rsidRDefault="00B4685D" w:rsidP="00B4685D">
      <w:pPr>
        <w:tabs>
          <w:tab w:val="left" w:pos="3227"/>
        </w:tabs>
        <w:rPr>
          <w:sz w:val="16"/>
        </w:rPr>
      </w:pPr>
      <w:r w:rsidRPr="00B546A1">
        <w:rPr>
          <w:sz w:val="16"/>
        </w:rPr>
        <w:t>[Figure omitted]</w:t>
      </w:r>
      <w:r>
        <w:rPr>
          <w:sz w:val="16"/>
        </w:rPr>
        <w:tab/>
      </w:r>
    </w:p>
    <w:p w14:paraId="56A7416C" w14:textId="77777777" w:rsidR="00B4685D" w:rsidRPr="00B546A1" w:rsidRDefault="00B4685D" w:rsidP="00B4685D">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6985AD6A" w14:textId="77777777" w:rsidR="00B4685D" w:rsidRPr="00510B91" w:rsidRDefault="00B4685D" w:rsidP="00B4685D">
      <w:pPr>
        <w:rPr>
          <w:sz w:val="16"/>
        </w:rPr>
      </w:pPr>
      <w:r w:rsidRPr="00B546A1">
        <w:rPr>
          <w:sz w:val="16"/>
        </w:rPr>
        <w:lastRenderedPageBreak/>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485AABE6" w14:textId="77777777" w:rsidR="00B4685D" w:rsidRPr="00B546A1" w:rsidRDefault="00B4685D" w:rsidP="00B4685D">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59818213" w14:textId="77777777" w:rsidR="00B4685D" w:rsidRPr="00B546A1" w:rsidRDefault="00B4685D" w:rsidP="00B4685D">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586805D7" w14:textId="77777777" w:rsidR="00B4685D" w:rsidRPr="00B546A1" w:rsidRDefault="00B4685D" w:rsidP="00B4685D">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29B4FB5F" w14:textId="77777777" w:rsidR="00B4685D" w:rsidRPr="00B546A1" w:rsidRDefault="00B4685D" w:rsidP="00B4685D">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1F1C456E" w14:textId="77777777" w:rsidR="00B4685D" w:rsidRDefault="00B4685D" w:rsidP="00B4685D">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1AA03F3E" w14:textId="77777777" w:rsidR="00B4685D" w:rsidRDefault="00B4685D" w:rsidP="00B4685D">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10A6DC6F" w14:textId="77777777" w:rsidR="00B4685D" w:rsidRPr="00B546A1" w:rsidRDefault="00B4685D" w:rsidP="00B4685D">
      <w:pPr>
        <w:rPr>
          <w:sz w:val="16"/>
        </w:rPr>
      </w:pPr>
      <w:r w:rsidRPr="00B546A1">
        <w:rPr>
          <w:sz w:val="16"/>
        </w:rPr>
        <w:lastRenderedPageBreak/>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6C63368F" w14:textId="77777777" w:rsidR="00B4685D" w:rsidRPr="00B546A1" w:rsidRDefault="00B4685D" w:rsidP="00B4685D">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3530FA8B" w14:textId="77777777" w:rsidR="00B4685D" w:rsidRPr="00510B91" w:rsidRDefault="00B4685D" w:rsidP="00B4685D">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3308843C" w14:textId="77777777" w:rsidR="00B4685D" w:rsidRPr="00510B91" w:rsidRDefault="00B4685D" w:rsidP="00B4685D">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68C5AE30" w14:textId="77777777" w:rsidR="00B4685D" w:rsidRPr="00510B91" w:rsidRDefault="00B4685D" w:rsidP="00B4685D">
      <w:pPr>
        <w:rPr>
          <w:sz w:val="16"/>
        </w:rPr>
      </w:pPr>
      <w:r w:rsidRPr="00510B91">
        <w:rPr>
          <w:sz w:val="16"/>
        </w:rPr>
        <w:t>Shaping market dynamics</w:t>
      </w:r>
    </w:p>
    <w:p w14:paraId="02B850B7" w14:textId="77777777" w:rsidR="00B4685D" w:rsidRPr="00510B91" w:rsidRDefault="00B4685D" w:rsidP="00B4685D">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73FD37D2" w14:textId="77777777" w:rsidR="00B4685D" w:rsidRPr="00510B91" w:rsidRDefault="00B4685D" w:rsidP="00B4685D">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54536E19" w14:textId="77777777" w:rsidR="00B4685D" w:rsidRPr="00510B91" w:rsidRDefault="00B4685D" w:rsidP="00B4685D">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1FB39AC3" w14:textId="77777777" w:rsidR="00B4685D" w:rsidRPr="00510B91" w:rsidRDefault="00B4685D" w:rsidP="00B4685D">
      <w:pPr>
        <w:rPr>
          <w:sz w:val="16"/>
        </w:rPr>
      </w:pPr>
      <w:r w:rsidRPr="00510B91">
        <w:rPr>
          <w:rStyle w:val="StyleUnderline"/>
        </w:rPr>
        <w:lastRenderedPageBreak/>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4844F0F9" w14:textId="77777777" w:rsidR="00B4685D" w:rsidRPr="00510B91" w:rsidRDefault="00B4685D" w:rsidP="00B4685D">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17DD5AE6" w14:textId="77777777" w:rsidR="00B4685D" w:rsidRPr="00510B91" w:rsidRDefault="00B4685D" w:rsidP="00B4685D">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21F4E640" w14:textId="77777777" w:rsidR="00B4685D" w:rsidRPr="00510B91" w:rsidRDefault="00B4685D" w:rsidP="00B4685D">
      <w:pPr>
        <w:rPr>
          <w:sz w:val="16"/>
        </w:rPr>
      </w:pPr>
      <w:r w:rsidRPr="00510B91">
        <w:rPr>
          <w:sz w:val="16"/>
        </w:rPr>
        <w:t>Shaping technology and innovation pathways</w:t>
      </w:r>
    </w:p>
    <w:p w14:paraId="4B31DDAC" w14:textId="77777777" w:rsidR="00B4685D" w:rsidRPr="00510B91" w:rsidRDefault="00B4685D" w:rsidP="00B4685D">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5311E0B5" w14:textId="77777777" w:rsidR="00B4685D" w:rsidRPr="00510B91" w:rsidRDefault="00B4685D" w:rsidP="00B4685D">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6FE655B2" w14:textId="77777777" w:rsidR="00B4685D" w:rsidRPr="00510B91" w:rsidRDefault="00B4685D" w:rsidP="00B4685D">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lastRenderedPageBreak/>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7272749D" w14:textId="77777777" w:rsidR="00B4685D" w:rsidRPr="00C535F5" w:rsidRDefault="00B4685D" w:rsidP="00B4685D">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2BF09B0E" w14:textId="77777777" w:rsidR="00B4685D" w:rsidRPr="00C535F5" w:rsidRDefault="00B4685D" w:rsidP="00B4685D">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487930D7" w14:textId="77777777" w:rsidR="00B4685D" w:rsidRPr="00510B91" w:rsidRDefault="00B4685D" w:rsidP="00B4685D">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6C539041" w14:textId="77777777" w:rsidR="00B4685D" w:rsidRDefault="00B4685D" w:rsidP="00B4685D">
      <w:pPr>
        <w:pStyle w:val="Heading4"/>
      </w:pPr>
      <w:r>
        <w:t xml:space="preserve">2. </w:t>
      </w:r>
      <w:r w:rsidRPr="005F64E8">
        <w:rPr>
          <w:u w:val="single"/>
        </w:rPr>
        <w:t>INDUSTRIAL AGRICULTURE</w:t>
      </w:r>
      <w:r>
        <w:t>.</w:t>
      </w:r>
    </w:p>
    <w:p w14:paraId="5CD1F9E2" w14:textId="77777777" w:rsidR="00B4685D" w:rsidRDefault="00B4685D" w:rsidP="00B4685D">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7E6C3F12" w14:textId="77777777" w:rsidR="00B4685D" w:rsidRDefault="00B4685D" w:rsidP="00B4685D">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9" w:history="1">
        <w:r w:rsidRPr="00137234">
          <w:rPr>
            <w:rStyle w:val="Hyperlink"/>
          </w:rPr>
          <w:t>https://www.theplanetarypress.com/2021/10/julian-cribb-the-planetary-podcast/</w:t>
        </w:r>
      </w:hyperlink>
      <w:r>
        <w:t>.</w:t>
      </w:r>
    </w:p>
    <w:p w14:paraId="19BC8BEE" w14:textId="77777777" w:rsidR="00B4685D" w:rsidRPr="005F64E8" w:rsidRDefault="00B4685D" w:rsidP="00B4685D">
      <w:pPr>
        <w:rPr>
          <w:sz w:val="16"/>
        </w:rPr>
      </w:pPr>
      <w:r w:rsidRPr="005F64E8">
        <w:rPr>
          <w:sz w:val="16"/>
        </w:rPr>
        <w:t>Kimberly White</w:t>
      </w:r>
    </w:p>
    <w:p w14:paraId="7150DCA2" w14:textId="77777777" w:rsidR="00B4685D" w:rsidRPr="005F64E8" w:rsidRDefault="00B4685D" w:rsidP="00B4685D">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462D3560" w14:textId="77777777" w:rsidR="00B4685D" w:rsidRPr="005F64E8" w:rsidRDefault="00B4685D" w:rsidP="00B4685D">
      <w:pPr>
        <w:rPr>
          <w:sz w:val="16"/>
        </w:rPr>
      </w:pPr>
      <w:r w:rsidRPr="005F64E8">
        <w:rPr>
          <w:sz w:val="16"/>
        </w:rPr>
        <w:t>Julian Cribb</w:t>
      </w:r>
    </w:p>
    <w:p w14:paraId="4F658DE6" w14:textId="77777777" w:rsidR="00B4685D" w:rsidRPr="005F64E8" w:rsidRDefault="00B4685D" w:rsidP="00B4685D">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06018B39" w14:textId="77777777" w:rsidR="00B4685D" w:rsidRPr="005F64E8" w:rsidRDefault="00B4685D" w:rsidP="00B4685D">
      <w:pPr>
        <w:rPr>
          <w:sz w:val="16"/>
        </w:rPr>
      </w:pPr>
      <w:r w:rsidRPr="005F64E8">
        <w:rPr>
          <w:sz w:val="16"/>
        </w:rPr>
        <w:t>Kimberly White</w:t>
      </w:r>
    </w:p>
    <w:p w14:paraId="0446B4F2" w14:textId="77777777" w:rsidR="00B4685D" w:rsidRPr="005F64E8" w:rsidRDefault="00B4685D" w:rsidP="00B4685D">
      <w:pPr>
        <w:rPr>
          <w:sz w:val="16"/>
        </w:rPr>
      </w:pPr>
      <w:r w:rsidRPr="005F64E8">
        <w:rPr>
          <w:sz w:val="16"/>
        </w:rPr>
        <w:lastRenderedPageBreak/>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279853F9" w14:textId="77777777" w:rsidR="00B4685D" w:rsidRPr="005F64E8" w:rsidRDefault="00B4685D" w:rsidP="00B4685D">
      <w:pPr>
        <w:rPr>
          <w:sz w:val="16"/>
        </w:rPr>
      </w:pPr>
      <w:r w:rsidRPr="005F64E8">
        <w:rPr>
          <w:sz w:val="16"/>
        </w:rPr>
        <w:t>Julian Cribb</w:t>
      </w:r>
    </w:p>
    <w:p w14:paraId="19DA49CE" w14:textId="77777777" w:rsidR="00B4685D" w:rsidRPr="005F64E8" w:rsidRDefault="00B4685D" w:rsidP="00B4685D">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664E2F36" w14:textId="77777777" w:rsidR="00B4685D" w:rsidRPr="005F64E8" w:rsidRDefault="00B4685D" w:rsidP="00B4685D">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6076207A" w14:textId="77777777" w:rsidR="00B4685D" w:rsidRPr="005F64E8" w:rsidRDefault="00B4685D" w:rsidP="00B4685D">
      <w:pPr>
        <w:rPr>
          <w:sz w:val="16"/>
        </w:rPr>
      </w:pPr>
      <w:r w:rsidRPr="005F64E8">
        <w:rPr>
          <w:sz w:val="16"/>
        </w:rPr>
        <w:t>Kimberly White</w:t>
      </w:r>
    </w:p>
    <w:p w14:paraId="2EC8DDCF" w14:textId="77777777" w:rsidR="00B4685D" w:rsidRPr="00E6191F" w:rsidRDefault="00B4685D" w:rsidP="00B4685D">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6AF220D8" w14:textId="77777777" w:rsidR="00B4685D" w:rsidRPr="00E6191F" w:rsidRDefault="00B4685D" w:rsidP="00B4685D">
      <w:pPr>
        <w:rPr>
          <w:sz w:val="16"/>
        </w:rPr>
      </w:pPr>
      <w:r w:rsidRPr="00E6191F">
        <w:rPr>
          <w:sz w:val="16"/>
        </w:rPr>
        <w:t>Julian Cribb</w:t>
      </w:r>
    </w:p>
    <w:p w14:paraId="65E2E5B8" w14:textId="77777777" w:rsidR="00B4685D" w:rsidRPr="00E6191F" w:rsidRDefault="00B4685D" w:rsidP="00B4685D">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4C93A95F" w14:textId="77777777" w:rsidR="00B4685D" w:rsidRPr="00E6191F" w:rsidRDefault="00B4685D" w:rsidP="00B4685D">
      <w:pPr>
        <w:rPr>
          <w:sz w:val="16"/>
        </w:rPr>
      </w:pPr>
      <w:r w:rsidRPr="00E6191F">
        <w:rPr>
          <w:sz w:val="16"/>
        </w:rPr>
        <w:t>Kimberly White</w:t>
      </w:r>
    </w:p>
    <w:p w14:paraId="57D58012" w14:textId="77777777" w:rsidR="00B4685D" w:rsidRPr="00E6191F" w:rsidRDefault="00B4685D" w:rsidP="00B4685D">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349F1538" w14:textId="77777777" w:rsidR="00B4685D" w:rsidRPr="00E6191F" w:rsidRDefault="00B4685D" w:rsidP="00B4685D">
      <w:pPr>
        <w:rPr>
          <w:sz w:val="16"/>
          <w:szCs w:val="16"/>
        </w:rPr>
      </w:pPr>
      <w:r w:rsidRPr="00E6191F">
        <w:rPr>
          <w:sz w:val="16"/>
          <w:szCs w:val="16"/>
        </w:rPr>
        <w:t>Julian Cribb</w:t>
      </w:r>
    </w:p>
    <w:p w14:paraId="55FDE7A6" w14:textId="77777777" w:rsidR="00B4685D" w:rsidRPr="00E6191F" w:rsidRDefault="00B4685D" w:rsidP="00B4685D">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w:t>
      </w:r>
      <w:r w:rsidRPr="00E6191F">
        <w:rPr>
          <w:sz w:val="16"/>
        </w:rPr>
        <w:lastRenderedPageBreak/>
        <w:t>aquaculture, that will feed the world quite adequately, and it will end the sixth extinction, as well as stopping about two-thirds of wars.</w:t>
      </w:r>
    </w:p>
    <w:p w14:paraId="08ACB123" w14:textId="77777777" w:rsidR="00B4685D" w:rsidRPr="00E6191F" w:rsidRDefault="00B4685D" w:rsidP="00B4685D">
      <w:pPr>
        <w:rPr>
          <w:sz w:val="16"/>
        </w:rPr>
      </w:pPr>
      <w:r w:rsidRPr="00E6191F">
        <w:rPr>
          <w:sz w:val="16"/>
        </w:rPr>
        <w:t>Kimberly White</w:t>
      </w:r>
    </w:p>
    <w:p w14:paraId="6414396B" w14:textId="77777777" w:rsidR="00B4685D" w:rsidRPr="00E6191F" w:rsidRDefault="00B4685D" w:rsidP="00B4685D">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76EBB66D" w14:textId="77777777" w:rsidR="00B4685D" w:rsidRPr="00E6191F" w:rsidRDefault="00B4685D" w:rsidP="00B4685D">
      <w:pPr>
        <w:rPr>
          <w:sz w:val="16"/>
        </w:rPr>
      </w:pPr>
      <w:r w:rsidRPr="00E6191F">
        <w:rPr>
          <w:sz w:val="16"/>
        </w:rPr>
        <w:t>Julian Cribb</w:t>
      </w:r>
    </w:p>
    <w:p w14:paraId="4BC27DC4" w14:textId="77777777" w:rsidR="00B4685D" w:rsidRPr="00E6191F" w:rsidRDefault="00B4685D" w:rsidP="00B4685D">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highlight w:val="cyan"/>
        </w:rPr>
        <w:t>slipping under the radar</w:t>
      </w:r>
      <w:r w:rsidRPr="00E6191F">
        <w:rPr>
          <w:sz w:val="16"/>
        </w:rPr>
        <w:t>. We are ignoring it. Governments worldwide are ignoring it. It’s got to be fixed, and it can be fixed.</w:t>
      </w:r>
    </w:p>
    <w:p w14:paraId="7F5F9FF1" w14:textId="77777777" w:rsidR="00B4685D" w:rsidRPr="00E6191F" w:rsidRDefault="00B4685D" w:rsidP="00B4685D">
      <w:pPr>
        <w:rPr>
          <w:sz w:val="16"/>
        </w:rPr>
      </w:pPr>
      <w:r w:rsidRPr="00E6191F">
        <w:rPr>
          <w:sz w:val="16"/>
        </w:rPr>
        <w:t>Kimberly White</w:t>
      </w:r>
    </w:p>
    <w:p w14:paraId="1287D54B" w14:textId="77777777" w:rsidR="00B4685D" w:rsidRPr="00E6191F" w:rsidRDefault="00B4685D" w:rsidP="00B4685D">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000E51BA" w14:textId="77777777" w:rsidR="00B4685D" w:rsidRPr="00E6191F" w:rsidRDefault="00B4685D" w:rsidP="00B4685D">
      <w:pPr>
        <w:rPr>
          <w:sz w:val="16"/>
        </w:rPr>
      </w:pPr>
      <w:r w:rsidRPr="00E6191F">
        <w:rPr>
          <w:sz w:val="16"/>
        </w:rPr>
        <w:t>Julian Cribb</w:t>
      </w:r>
    </w:p>
    <w:p w14:paraId="4061F7E1" w14:textId="77777777" w:rsidR="00B4685D" w:rsidRDefault="00B4685D" w:rsidP="00B4685D">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096F4C22" w14:textId="77777777" w:rsidR="00B4685D" w:rsidRDefault="00B4685D" w:rsidP="00B4685D">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0DC869DB" w14:textId="77777777" w:rsidR="00B4685D" w:rsidRDefault="00B4685D" w:rsidP="00B4685D">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5C919E32" w14:textId="77777777" w:rsidR="00B4685D" w:rsidRPr="00133778" w:rsidRDefault="00B4685D" w:rsidP="00B4685D">
      <w:pPr>
        <w:rPr>
          <w:sz w:val="16"/>
        </w:rPr>
      </w:pPr>
      <w:r w:rsidRPr="00133778">
        <w:rPr>
          <w:sz w:val="16"/>
        </w:rPr>
        <w:t>C. Consolidation Threatens the Growth of Regenerative Farming</w:t>
      </w:r>
    </w:p>
    <w:p w14:paraId="596EC160" w14:textId="77777777" w:rsidR="00B4685D" w:rsidRPr="00133778" w:rsidRDefault="00B4685D" w:rsidP="00B4685D">
      <w:pPr>
        <w:rPr>
          <w:sz w:val="16"/>
        </w:rPr>
      </w:pPr>
      <w:r w:rsidRPr="00133778">
        <w:rPr>
          <w:sz w:val="16"/>
        </w:rPr>
        <w:t>I. Regenerative Farming is Reducing Emissions, Bolstering Biodiversity, and Increasing Food Security, a Critical Practice to create a Climate Resilient Future</w:t>
      </w:r>
    </w:p>
    <w:p w14:paraId="08FD5838" w14:textId="77777777" w:rsidR="00B4685D" w:rsidRPr="00133778" w:rsidRDefault="00B4685D" w:rsidP="00B4685D">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7A2E15BC" w14:textId="77777777" w:rsidR="00B4685D" w:rsidRPr="00133778" w:rsidRDefault="00B4685D" w:rsidP="00B4685D">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lastRenderedPageBreak/>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5504D2BE" w14:textId="77777777" w:rsidR="00B4685D" w:rsidRPr="00133778" w:rsidRDefault="00B4685D" w:rsidP="00B4685D">
      <w:pPr>
        <w:rPr>
          <w:sz w:val="16"/>
        </w:rPr>
      </w:pPr>
      <w:r w:rsidRPr="00133778">
        <w:rPr>
          <w:sz w:val="16"/>
        </w:rPr>
        <w:t>II. Small Farms are More Likely to Implement Regenerative Fertilization Practice</w:t>
      </w:r>
    </w:p>
    <w:p w14:paraId="3515B032" w14:textId="77777777" w:rsidR="00B4685D" w:rsidRPr="00E25EF6" w:rsidRDefault="00B4685D" w:rsidP="00B4685D">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1C153A98" w14:textId="77777777" w:rsidR="00B4685D" w:rsidRPr="00E25EF6" w:rsidRDefault="00B4685D" w:rsidP="00B4685D">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7575972E" w14:textId="77777777" w:rsidR="00B4685D" w:rsidRPr="00E25EF6" w:rsidRDefault="00B4685D" w:rsidP="00B4685D">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3B35C83B" w14:textId="77777777" w:rsidR="00B4685D" w:rsidRPr="00133778" w:rsidRDefault="00B4685D" w:rsidP="00B4685D">
      <w:pPr>
        <w:rPr>
          <w:sz w:val="16"/>
        </w:rPr>
      </w:pPr>
      <w:r w:rsidRPr="00133778">
        <w:rPr>
          <w:sz w:val="16"/>
        </w:rPr>
        <w:t>D. Consolidation Negatively Affects Farmers</w:t>
      </w:r>
    </w:p>
    <w:p w14:paraId="194F577A" w14:textId="77777777" w:rsidR="00B4685D" w:rsidRPr="00133778" w:rsidRDefault="00B4685D" w:rsidP="00B4685D">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13DBA735" w14:textId="77777777" w:rsidR="00B4685D" w:rsidRPr="00133778" w:rsidRDefault="00B4685D" w:rsidP="00B4685D">
      <w:pPr>
        <w:rPr>
          <w:sz w:val="16"/>
        </w:rPr>
      </w:pPr>
      <w:r w:rsidRPr="00133778">
        <w:rPr>
          <w:sz w:val="16"/>
        </w:rPr>
        <w:t>E. Consolidation Negatively Affects Consumers</w:t>
      </w:r>
    </w:p>
    <w:p w14:paraId="6CAA6575" w14:textId="77777777" w:rsidR="00B4685D" w:rsidRDefault="00B4685D" w:rsidP="00B4685D">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60032519" w14:textId="77777777" w:rsidR="00B4685D" w:rsidRDefault="00B4685D" w:rsidP="00B4685D">
      <w:pPr>
        <w:pStyle w:val="Heading4"/>
      </w:pPr>
      <w:r>
        <w:lastRenderedPageBreak/>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73B329FD" w14:textId="77777777" w:rsidR="00B4685D" w:rsidRDefault="00B4685D" w:rsidP="00B4685D">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3B5EBD0E" w14:textId="77777777" w:rsidR="00B4685D" w:rsidRPr="00912C87" w:rsidRDefault="00B4685D" w:rsidP="00B4685D">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3C879C86" w14:textId="77777777" w:rsidR="00B4685D" w:rsidRPr="00912C87" w:rsidRDefault="00B4685D" w:rsidP="00B4685D">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398CA3BC" w14:textId="77777777" w:rsidR="00B4685D" w:rsidRPr="00912C87" w:rsidRDefault="00B4685D" w:rsidP="00B4685D">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highlight w:val="cyan"/>
        </w:rPr>
        <w:t>crises that reverberate</w:t>
      </w:r>
      <w:r w:rsidRPr="00912C87">
        <w:rPr>
          <w:rStyle w:val="Emphasis"/>
          <w:sz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highlight w:val="cyan"/>
        </w:rPr>
        <w:t>risk</w:t>
      </w:r>
      <w:r w:rsidRPr="00912C87">
        <w:rPr>
          <w:rStyle w:val="Emphasis"/>
          <w:sz w:val="24"/>
        </w:rPr>
        <w:t xml:space="preserve"> of </w:t>
      </w:r>
      <w:r w:rsidRPr="000C76F6">
        <w:rPr>
          <w:rStyle w:val="Emphasis"/>
          <w:sz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63724214" w14:textId="77777777" w:rsidR="00B4685D" w:rsidRDefault="00B4685D" w:rsidP="00B4685D">
      <w:r w:rsidRPr="00E95E26">
        <w:rPr>
          <w:noProof/>
        </w:rPr>
        <w:drawing>
          <wp:inline distT="0" distB="0" distL="0" distR="0" wp14:anchorId="0DCC3ADE" wp14:editId="6EFB11D7">
            <wp:extent cx="2253791" cy="13433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2261480" cy="1347961"/>
                    </a:xfrm>
                    <a:prstGeom prst="rect">
                      <a:avLst/>
                    </a:prstGeom>
                  </pic:spPr>
                </pic:pic>
              </a:graphicData>
            </a:graphic>
          </wp:inline>
        </w:drawing>
      </w:r>
    </w:p>
    <w:p w14:paraId="315DF0DA" w14:textId="77777777" w:rsidR="00B4685D" w:rsidRPr="00912C87" w:rsidRDefault="00B4685D" w:rsidP="00B4685D">
      <w:pPr>
        <w:rPr>
          <w:sz w:val="12"/>
          <w:szCs w:val="12"/>
        </w:rPr>
      </w:pPr>
      <w:r w:rsidRPr="00912C87">
        <w:rPr>
          <w:sz w:val="12"/>
          <w:szCs w:val="12"/>
        </w:rPr>
        <w:t>Each of the world’s food ‘powderkeg regions’ is described below, in ascending order of risk.</w:t>
      </w:r>
    </w:p>
    <w:p w14:paraId="7BEDB122" w14:textId="77777777" w:rsidR="00B4685D" w:rsidRPr="00912C87" w:rsidRDefault="00B4685D" w:rsidP="00B4685D">
      <w:pPr>
        <w:rPr>
          <w:sz w:val="12"/>
          <w:szCs w:val="12"/>
        </w:rPr>
      </w:pPr>
      <w:r w:rsidRPr="00912C87">
        <w:rPr>
          <w:sz w:val="12"/>
          <w:szCs w:val="12"/>
        </w:rPr>
        <w:t>United States</w:t>
      </w:r>
    </w:p>
    <w:p w14:paraId="68B172AA" w14:textId="77777777" w:rsidR="00B4685D" w:rsidRPr="00912C87" w:rsidRDefault="00B4685D" w:rsidP="00B4685D">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7A88D3C6" w14:textId="77777777" w:rsidR="00B4685D" w:rsidRPr="00912C87" w:rsidRDefault="00B4685D" w:rsidP="00B4685D">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6E3141F9" w14:textId="77777777" w:rsidR="00B4685D" w:rsidRPr="00912C87" w:rsidRDefault="00B4685D" w:rsidP="00B4685D">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72BCCEC9" w14:textId="77777777" w:rsidR="00B4685D" w:rsidRPr="00912C87" w:rsidRDefault="00B4685D" w:rsidP="00B4685D">
      <w:pPr>
        <w:rPr>
          <w:sz w:val="12"/>
          <w:szCs w:val="12"/>
        </w:rPr>
      </w:pPr>
      <w:r w:rsidRPr="00912C87">
        <w:rPr>
          <w:sz w:val="12"/>
          <w:szCs w:val="12"/>
        </w:rPr>
        <w:t>[Figure omitted]</w:t>
      </w:r>
    </w:p>
    <w:p w14:paraId="5055F36C" w14:textId="77777777" w:rsidR="00B4685D" w:rsidRPr="00912C87" w:rsidRDefault="00B4685D" w:rsidP="00B4685D">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0C686090" w14:textId="77777777" w:rsidR="00B4685D" w:rsidRPr="00912C87" w:rsidRDefault="00B4685D" w:rsidP="00B4685D">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1B4D1E20" w14:textId="77777777" w:rsidR="00B4685D" w:rsidRPr="00912C87" w:rsidRDefault="00B4685D" w:rsidP="00B4685D">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w:t>
      </w:r>
      <w:r w:rsidRPr="000C76F6">
        <w:rPr>
          <w:sz w:val="16"/>
        </w:rPr>
        <w:lastRenderedPageBreak/>
        <w:t>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788972BC" w14:textId="77777777" w:rsidR="00B4685D" w:rsidRPr="00912C87" w:rsidRDefault="00B4685D" w:rsidP="00B4685D">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4C039094" w14:textId="77777777" w:rsidR="00B4685D" w:rsidRPr="00912C87" w:rsidRDefault="00B4685D" w:rsidP="00B4685D">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3FCE6864" w14:textId="77777777" w:rsidR="00B4685D" w:rsidRPr="00912C87" w:rsidRDefault="00B4685D" w:rsidP="00B4685D">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6C878A02" w14:textId="77777777" w:rsidR="00B4685D" w:rsidRPr="00912C87" w:rsidRDefault="00B4685D" w:rsidP="00B4685D">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26C66C15" w14:textId="77777777" w:rsidR="00B4685D" w:rsidRPr="00912C87" w:rsidRDefault="00B4685D" w:rsidP="00B4685D">
      <w:pPr>
        <w:rPr>
          <w:sz w:val="12"/>
          <w:szCs w:val="12"/>
        </w:rPr>
      </w:pPr>
      <w:r w:rsidRPr="00912C87">
        <w:rPr>
          <w:sz w:val="12"/>
          <w:szCs w:val="12"/>
        </w:rPr>
        <w:t>Central and South America</w:t>
      </w:r>
    </w:p>
    <w:p w14:paraId="252D3720" w14:textId="77777777" w:rsidR="00B4685D" w:rsidRPr="00912C87" w:rsidRDefault="00B4685D" w:rsidP="00B4685D">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52A883C4" w14:textId="77777777" w:rsidR="00B4685D" w:rsidRPr="00912C87" w:rsidRDefault="00B4685D" w:rsidP="00B4685D">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25D3D870" w14:textId="77777777" w:rsidR="00B4685D" w:rsidRPr="00912C87" w:rsidRDefault="00B4685D" w:rsidP="00B4685D">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4B22F92F" w14:textId="77777777" w:rsidR="00B4685D" w:rsidRPr="00912C87" w:rsidRDefault="00B4685D" w:rsidP="00B4685D">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17BE5845" w14:textId="77777777" w:rsidR="00B4685D" w:rsidRPr="00912C87" w:rsidRDefault="00B4685D" w:rsidP="00B4685D">
      <w:pPr>
        <w:pStyle w:val="ListParagraph"/>
        <w:numPr>
          <w:ilvl w:val="0"/>
          <w:numId w:val="14"/>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7C4CFA85" w14:textId="77777777" w:rsidR="00B4685D" w:rsidRPr="00912C87" w:rsidRDefault="00B4685D" w:rsidP="00B4685D">
      <w:pPr>
        <w:pStyle w:val="ListParagraph"/>
        <w:numPr>
          <w:ilvl w:val="0"/>
          <w:numId w:val="14"/>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3033CE02" w14:textId="77777777" w:rsidR="00B4685D" w:rsidRPr="00912C87" w:rsidRDefault="00B4685D" w:rsidP="00B4685D">
      <w:pPr>
        <w:pStyle w:val="ListParagraph"/>
        <w:numPr>
          <w:ilvl w:val="0"/>
          <w:numId w:val="14"/>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4E72E8C9" w14:textId="77777777" w:rsidR="00B4685D" w:rsidRPr="00912C87" w:rsidRDefault="00B4685D" w:rsidP="00B4685D">
      <w:pPr>
        <w:pStyle w:val="ListParagraph"/>
        <w:numPr>
          <w:ilvl w:val="0"/>
          <w:numId w:val="14"/>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29593A7E" w14:textId="77777777" w:rsidR="00B4685D" w:rsidRPr="00912C87" w:rsidRDefault="00B4685D" w:rsidP="00B4685D">
      <w:pPr>
        <w:pStyle w:val="ListParagraph"/>
        <w:numPr>
          <w:ilvl w:val="0"/>
          <w:numId w:val="14"/>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5F25B496" w14:textId="77777777" w:rsidR="00B4685D" w:rsidRPr="00912C87" w:rsidRDefault="00B4685D" w:rsidP="00B4685D">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 xml:space="preserve">tendency of South </w:t>
      </w:r>
      <w:r w:rsidRPr="00912C87">
        <w:rPr>
          <w:rStyle w:val="StyleUnderline"/>
        </w:rPr>
        <w:lastRenderedPageBreak/>
        <w:t>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448DBCE7" w14:textId="77777777" w:rsidR="00B4685D" w:rsidRPr="00912C87" w:rsidRDefault="00B4685D" w:rsidP="00B4685D">
      <w:pPr>
        <w:rPr>
          <w:sz w:val="16"/>
        </w:rPr>
      </w:pPr>
      <w:r w:rsidRPr="00912C87">
        <w:rPr>
          <w:sz w:val="16"/>
        </w:rPr>
        <w:t>Central Asia</w:t>
      </w:r>
    </w:p>
    <w:p w14:paraId="0C94BEAA" w14:textId="77777777" w:rsidR="00B4685D" w:rsidRPr="00912C87" w:rsidRDefault="00B4685D" w:rsidP="00B4685D">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416343F1" w14:textId="77777777" w:rsidR="00B4685D" w:rsidRPr="00912C87" w:rsidRDefault="00B4685D" w:rsidP="00B4685D">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183259A2" w14:textId="77777777" w:rsidR="00B4685D" w:rsidRPr="00912C87" w:rsidRDefault="00B4685D" w:rsidP="00B4685D">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5EA55099" w14:textId="77777777" w:rsidR="00B4685D" w:rsidRPr="00912C87" w:rsidRDefault="00B4685D" w:rsidP="00B4685D">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0711F8FE" w14:textId="77777777" w:rsidR="00B4685D" w:rsidRPr="00912C87" w:rsidRDefault="00B4685D" w:rsidP="00B4685D">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5789E1F8" w14:textId="77777777" w:rsidR="00B4685D" w:rsidRPr="00912C87" w:rsidRDefault="00B4685D" w:rsidP="00B4685D">
      <w:pPr>
        <w:rPr>
          <w:sz w:val="16"/>
        </w:rPr>
      </w:pPr>
      <w:r w:rsidRPr="00912C87">
        <w:rPr>
          <w:sz w:val="16"/>
        </w:rPr>
        <w:t>The Middle East</w:t>
      </w:r>
    </w:p>
    <w:p w14:paraId="5FAEBBB0" w14:textId="77777777" w:rsidR="00B4685D" w:rsidRPr="00102851" w:rsidRDefault="00B4685D" w:rsidP="00B4685D">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4D632B8C" w14:textId="77777777" w:rsidR="00B4685D" w:rsidRPr="00102851" w:rsidRDefault="00B4685D" w:rsidP="00B4685D">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708A872D" w14:textId="77777777" w:rsidR="00B4685D" w:rsidRPr="00102851" w:rsidRDefault="00B4685D" w:rsidP="00B4685D">
      <w:pPr>
        <w:rPr>
          <w:sz w:val="16"/>
        </w:rPr>
      </w:pPr>
      <w:r w:rsidRPr="00102851">
        <w:rPr>
          <w:sz w:val="16"/>
        </w:rPr>
        <w:t>[Figure omitted]</w:t>
      </w:r>
    </w:p>
    <w:p w14:paraId="0D70CA14" w14:textId="77777777" w:rsidR="00B4685D" w:rsidRPr="00102851" w:rsidRDefault="00B4685D" w:rsidP="00B4685D">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3B051724" w14:textId="77777777" w:rsidR="00B4685D" w:rsidRPr="00102851" w:rsidRDefault="00B4685D" w:rsidP="00B4685D">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4D558A8E" w14:textId="77777777" w:rsidR="00B4685D" w:rsidRPr="00102851" w:rsidRDefault="00B4685D" w:rsidP="00B4685D">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 xml:space="preserve">political </w:t>
      </w:r>
      <w:r w:rsidRPr="000C76F6">
        <w:rPr>
          <w:rStyle w:val="Emphasis"/>
          <w:highlight w:val="cyan"/>
        </w:rPr>
        <w:lastRenderedPageBreak/>
        <w:t>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highlight w:val="cyan"/>
        </w:rPr>
        <w:t>cauldron for conflict</w:t>
      </w:r>
      <w:r w:rsidRPr="00102851">
        <w:rPr>
          <w:sz w:val="16"/>
        </w:rPr>
        <w:t xml:space="preserve"> in the twentyfirst century.</w:t>
      </w:r>
    </w:p>
    <w:p w14:paraId="65B1588E" w14:textId="77777777" w:rsidR="00B4685D" w:rsidRPr="000D6CEC" w:rsidRDefault="00B4685D" w:rsidP="00B4685D">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5F9F19CC" w14:textId="77777777" w:rsidR="00B4685D" w:rsidRPr="000D6CEC" w:rsidRDefault="00B4685D" w:rsidP="00B4685D">
      <w:pPr>
        <w:rPr>
          <w:sz w:val="16"/>
        </w:rPr>
      </w:pPr>
      <w:r w:rsidRPr="000D6CEC">
        <w:rPr>
          <w:sz w:val="16"/>
        </w:rPr>
        <w:t>Dimensions of the growing crisis in the Middle East include the following.</w:t>
      </w:r>
    </w:p>
    <w:p w14:paraId="75AD9B9F" w14:textId="77777777" w:rsidR="00B4685D" w:rsidRPr="000D6CEC" w:rsidRDefault="00B4685D" w:rsidP="00B4685D">
      <w:pPr>
        <w:pStyle w:val="ListParagraph"/>
        <w:numPr>
          <w:ilvl w:val="0"/>
          <w:numId w:val="15"/>
        </w:numPr>
        <w:rPr>
          <w:sz w:val="16"/>
        </w:rPr>
      </w:pPr>
      <w:r w:rsidRPr="000D6CEC">
        <w:rPr>
          <w:sz w:val="16"/>
        </w:rPr>
        <w:t>Wars have already broken out in Syria and Yemen in which scarcity of food, land and water were prominent among the tensions that led to conflict between competing groups.</w:t>
      </w:r>
    </w:p>
    <w:p w14:paraId="20380DE9" w14:textId="77777777" w:rsidR="00B4685D" w:rsidRPr="000D6CEC" w:rsidRDefault="00B4685D" w:rsidP="00B4685D">
      <w:pPr>
        <w:pStyle w:val="ListParagraph"/>
        <w:numPr>
          <w:ilvl w:val="0"/>
          <w:numId w:val="15"/>
        </w:numPr>
        <w:rPr>
          <w:sz w:val="16"/>
        </w:rPr>
      </w:pPr>
      <w:r w:rsidRPr="000D6CEC">
        <w:rPr>
          <w:sz w:val="16"/>
        </w:rPr>
        <w:t>Food, land and water issues feed into and exacerbate already volatile sentiment over religion, politics, corruption, mismanagement and foreign interference by the USA, China and Russia.</w:t>
      </w:r>
    </w:p>
    <w:p w14:paraId="217A73E5" w14:textId="77777777" w:rsidR="00B4685D" w:rsidRPr="000D6CEC" w:rsidRDefault="00B4685D" w:rsidP="00B4685D">
      <w:pPr>
        <w:pStyle w:val="ListParagraph"/>
        <w:numPr>
          <w:ilvl w:val="0"/>
          <w:numId w:val="15"/>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71BCE045" w14:textId="77777777" w:rsidR="00B4685D" w:rsidRPr="000D6CEC" w:rsidRDefault="00B4685D" w:rsidP="00B4685D">
      <w:pPr>
        <w:pStyle w:val="ListParagraph"/>
        <w:numPr>
          <w:ilvl w:val="0"/>
          <w:numId w:val="15"/>
        </w:numPr>
        <w:rPr>
          <w:sz w:val="16"/>
        </w:rPr>
      </w:pPr>
      <w:r w:rsidRPr="000D6CEC">
        <w:rPr>
          <w:sz w:val="16"/>
        </w:rPr>
        <w:t>Turkish building of new dams to monopolise waters flowing across its borders is igniting scarcity and potential for conflict with downstream nations, including Iraq, Iran and Syria.55</w:t>
      </w:r>
    </w:p>
    <w:p w14:paraId="75F4AD3A" w14:textId="77777777" w:rsidR="00B4685D" w:rsidRPr="000D6CEC" w:rsidRDefault="00B4685D" w:rsidP="00B4685D">
      <w:pPr>
        <w:pStyle w:val="ListParagraph"/>
        <w:numPr>
          <w:ilvl w:val="0"/>
          <w:numId w:val="15"/>
        </w:numPr>
        <w:rPr>
          <w:sz w:val="16"/>
        </w:rPr>
      </w:pPr>
      <w:r w:rsidRPr="000D6CEC">
        <w:rPr>
          <w:sz w:val="16"/>
        </w:rPr>
        <w:t>Egypt’s lifeline, the Nile, is threatened by Ethiopian plans to dam the Blue Nile, with tensions that some observers consider could lead to a shooting war.56</w:t>
      </w:r>
    </w:p>
    <w:p w14:paraId="46A67525" w14:textId="77777777" w:rsidR="00B4685D" w:rsidRPr="000D6CEC" w:rsidRDefault="00B4685D" w:rsidP="00B4685D">
      <w:pPr>
        <w:pStyle w:val="ListParagraph"/>
        <w:numPr>
          <w:ilvl w:val="0"/>
          <w:numId w:val="15"/>
        </w:numPr>
        <w:rPr>
          <w:sz w:val="16"/>
        </w:rPr>
      </w:pPr>
      <w:r w:rsidRPr="000D6CEC">
        <w:rPr>
          <w:sz w:val="16"/>
        </w:rPr>
        <w:t>There are very low levels of water recycling throughout the region, while water use productivity is about half that of the world as a whole.</w:t>
      </w:r>
    </w:p>
    <w:p w14:paraId="7AE8D5A5" w14:textId="77777777" w:rsidR="00B4685D" w:rsidRPr="000D6CEC" w:rsidRDefault="00B4685D" w:rsidP="00B4685D">
      <w:pPr>
        <w:pStyle w:val="ListParagraph"/>
        <w:numPr>
          <w:ilvl w:val="0"/>
          <w:numId w:val="15"/>
        </w:numPr>
        <w:rPr>
          <w:sz w:val="16"/>
        </w:rPr>
      </w:pPr>
      <w:r w:rsidRPr="000D6CEC">
        <w:rPr>
          <w:sz w:val="16"/>
        </w:rPr>
        <w:t>There is a lack of a sense of citizen responsibility for water and food scarcity throughout the region.</w:t>
      </w:r>
    </w:p>
    <w:p w14:paraId="5159068A" w14:textId="77777777" w:rsidR="00B4685D" w:rsidRPr="000D6CEC" w:rsidRDefault="00B4685D" w:rsidP="00B4685D">
      <w:pPr>
        <w:pStyle w:val="ListParagraph"/>
        <w:numPr>
          <w:ilvl w:val="0"/>
          <w:numId w:val="15"/>
        </w:numPr>
        <w:rPr>
          <w:sz w:val="16"/>
        </w:rPr>
      </w:pPr>
      <w:r w:rsidRPr="000D6CEC">
        <w:rPr>
          <w:sz w:val="16"/>
        </w:rPr>
        <w:t>Land grabs around the world by oil-rich states are threatening to destabilise food, land and water in other countries and regions, causing conflict.</w:t>
      </w:r>
    </w:p>
    <w:p w14:paraId="5F5CAFAD" w14:textId="77777777" w:rsidR="00B4685D" w:rsidRPr="000D6CEC" w:rsidRDefault="00B4685D" w:rsidP="00B4685D">
      <w:pPr>
        <w:pStyle w:val="ListParagraph"/>
        <w:numPr>
          <w:ilvl w:val="0"/>
          <w:numId w:val="15"/>
        </w:numPr>
        <w:rPr>
          <w:sz w:val="16"/>
        </w:rPr>
      </w:pPr>
      <w:r w:rsidRPr="000D6CEC">
        <w:rPr>
          <w:sz w:val="16"/>
        </w:rPr>
        <w:t>A decline in oil prices and the displacement of oil by the global renewables revolution may leave the region with fewer economic options for solving its problems.</w:t>
      </w:r>
    </w:p>
    <w:p w14:paraId="01CC6DFF" w14:textId="77777777" w:rsidR="00B4685D" w:rsidRPr="000D6CEC" w:rsidRDefault="00B4685D" w:rsidP="00B4685D">
      <w:pPr>
        <w:pStyle w:val="ListParagraph"/>
        <w:numPr>
          <w:ilvl w:val="0"/>
          <w:numId w:val="15"/>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1AA48391" w14:textId="77777777" w:rsidR="00B4685D" w:rsidRPr="000D6CEC" w:rsidRDefault="00B4685D" w:rsidP="00B4685D">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3458006F" w14:textId="77777777" w:rsidR="00B4685D" w:rsidRPr="000D6CEC" w:rsidRDefault="00B4685D" w:rsidP="00B4685D">
      <w:pPr>
        <w:rPr>
          <w:sz w:val="16"/>
        </w:rPr>
      </w:pPr>
      <w:r w:rsidRPr="000D6CEC">
        <w:rPr>
          <w:sz w:val="16"/>
        </w:rPr>
        <w:t>China</w:t>
      </w:r>
    </w:p>
    <w:p w14:paraId="2F1579FE" w14:textId="77777777" w:rsidR="00B4685D" w:rsidRPr="000D6CEC" w:rsidRDefault="00B4685D" w:rsidP="00B4685D">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65F5CCAE" w14:textId="77777777" w:rsidR="00B4685D" w:rsidRPr="000D6CEC" w:rsidRDefault="00B4685D" w:rsidP="00B4685D">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21BA0D06" w14:textId="77777777" w:rsidR="00B4685D" w:rsidRPr="000D6CEC" w:rsidRDefault="00B4685D" w:rsidP="00B4685D">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79926289" w14:textId="77777777" w:rsidR="00B4685D" w:rsidRPr="000D6CEC" w:rsidRDefault="00B4685D" w:rsidP="00B4685D">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7FDB2D48" w14:textId="77777777" w:rsidR="00B4685D" w:rsidRPr="000D6CEC" w:rsidRDefault="00B4685D" w:rsidP="00B4685D">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16652BC1" w14:textId="77777777" w:rsidR="00B4685D" w:rsidRPr="000D6CEC" w:rsidRDefault="00B4685D" w:rsidP="00B4685D">
      <w:pPr>
        <w:rPr>
          <w:sz w:val="8"/>
          <w:szCs w:val="8"/>
        </w:rPr>
      </w:pPr>
      <w:r w:rsidRPr="000D6CEC">
        <w:rPr>
          <w:sz w:val="8"/>
          <w:szCs w:val="8"/>
        </w:rPr>
        <w:t xml:space="preserve">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w:t>
      </w:r>
      <w:r w:rsidRPr="000D6CEC">
        <w:rPr>
          <w:sz w:val="8"/>
          <w:szCs w:val="8"/>
        </w:rPr>
        <w:lastRenderedPageBreak/>
        <w:t>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424C43AF" w14:textId="77777777" w:rsidR="00B4685D" w:rsidRPr="000D6CEC" w:rsidRDefault="00B4685D" w:rsidP="00B4685D">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02CD6FBD" w14:textId="77777777" w:rsidR="00B4685D" w:rsidRPr="000D6CEC" w:rsidRDefault="00B4685D" w:rsidP="00B4685D">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1E444D00" w14:textId="77777777" w:rsidR="00B4685D" w:rsidRPr="000D6CEC" w:rsidRDefault="00B4685D" w:rsidP="00B4685D">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3D4ABA57" w14:textId="77777777" w:rsidR="00B4685D" w:rsidRPr="000D6CEC" w:rsidRDefault="00B4685D" w:rsidP="00B4685D">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76DB7511" w14:textId="77777777" w:rsidR="00B4685D" w:rsidRPr="000D6CEC" w:rsidRDefault="00B4685D" w:rsidP="00B4685D">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5C2708BB" w14:textId="77777777" w:rsidR="00B4685D" w:rsidRPr="000D6CEC" w:rsidRDefault="00B4685D" w:rsidP="00B4685D">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rPr>
        <w:t xml:space="preserve">international </w:t>
      </w:r>
      <w:r w:rsidRPr="000C76F6">
        <w:rPr>
          <w:rStyle w:val="Emphasis"/>
          <w:sz w:val="24"/>
          <w:highlight w:val="cyan"/>
        </w:rPr>
        <w:t>nuclear exchange</w:t>
      </w:r>
      <w:r w:rsidRPr="000D6CEC">
        <w:rPr>
          <w:sz w:val="16"/>
        </w:rPr>
        <w:t>.69</w:t>
      </w:r>
    </w:p>
    <w:p w14:paraId="6086DC00" w14:textId="77777777" w:rsidR="00B4685D" w:rsidRPr="000D6CEC" w:rsidRDefault="00B4685D" w:rsidP="00B4685D">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30B2E5AF" w14:textId="77777777" w:rsidR="00B4685D" w:rsidRPr="000D6CEC" w:rsidRDefault="00B4685D" w:rsidP="00B4685D">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5A2243D0" w14:textId="77777777" w:rsidR="00B4685D" w:rsidRPr="000D6CEC" w:rsidRDefault="00B4685D" w:rsidP="00B4685D">
      <w:pPr>
        <w:rPr>
          <w:sz w:val="16"/>
        </w:rPr>
      </w:pPr>
      <w:r w:rsidRPr="000D6CEC">
        <w:rPr>
          <w:sz w:val="16"/>
        </w:rPr>
        <w:t>Africa</w:t>
      </w:r>
    </w:p>
    <w:p w14:paraId="6F906936" w14:textId="77777777" w:rsidR="00B4685D" w:rsidRPr="00A3423A" w:rsidRDefault="00B4685D" w:rsidP="00B4685D">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122136FA" w14:textId="77777777" w:rsidR="00B4685D" w:rsidRPr="00A3423A" w:rsidRDefault="00B4685D" w:rsidP="00B4685D">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1F46E020" w14:textId="77777777" w:rsidR="00B4685D" w:rsidRPr="00A3423A" w:rsidRDefault="00B4685D" w:rsidP="00B4685D">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7D10F427" w14:textId="77777777" w:rsidR="00B4685D" w:rsidRPr="00A3423A" w:rsidRDefault="00B4685D" w:rsidP="00B4685D">
      <w:pPr>
        <w:rPr>
          <w:sz w:val="12"/>
          <w:szCs w:val="12"/>
        </w:rPr>
      </w:pPr>
      <w:r w:rsidRPr="00A3423A">
        <w:rPr>
          <w:sz w:val="12"/>
          <w:szCs w:val="12"/>
        </w:rPr>
        <w:t>[Figure omitted]</w:t>
      </w:r>
    </w:p>
    <w:p w14:paraId="0E7375C8" w14:textId="77777777" w:rsidR="00B4685D" w:rsidRPr="00A3423A" w:rsidRDefault="00B4685D" w:rsidP="00B4685D">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7E7A25A3" w14:textId="77777777" w:rsidR="00B4685D" w:rsidRPr="00A3423A" w:rsidRDefault="00B4685D" w:rsidP="00B4685D">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2F02CFF5" w14:textId="77777777" w:rsidR="00B4685D" w:rsidRPr="00A3423A" w:rsidRDefault="00B4685D" w:rsidP="00B4685D">
      <w:pPr>
        <w:rPr>
          <w:sz w:val="12"/>
          <w:szCs w:val="12"/>
        </w:rPr>
      </w:pPr>
      <w:r w:rsidRPr="00A3423A">
        <w:rPr>
          <w:sz w:val="12"/>
          <w:szCs w:val="12"/>
        </w:rPr>
        <w:t>the agency said in its Global Report on Food Crises 2018.71</w:t>
      </w:r>
    </w:p>
    <w:p w14:paraId="19F0B9A8" w14:textId="77777777" w:rsidR="00B4685D" w:rsidRPr="00A3423A" w:rsidRDefault="00B4685D" w:rsidP="00B4685D">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430F18BB" w14:textId="77777777" w:rsidR="00B4685D" w:rsidRPr="00A3423A" w:rsidRDefault="00B4685D" w:rsidP="00B4685D">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w:t>
      </w:r>
      <w:r w:rsidRPr="00A3423A">
        <w:rPr>
          <w:sz w:val="16"/>
        </w:rPr>
        <w:lastRenderedPageBreak/>
        <w:t xml:space="preserve">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35348857" w14:textId="77777777" w:rsidR="00B4685D" w:rsidRPr="00A3423A" w:rsidRDefault="00B4685D" w:rsidP="00B4685D">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3B5F333E" w14:textId="77777777" w:rsidR="00B4685D" w:rsidRPr="00A3423A" w:rsidRDefault="00B4685D" w:rsidP="00B4685D">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highlight w:val="cyan"/>
        </w:rPr>
        <w:t>the planet</w:t>
      </w:r>
      <w:r w:rsidRPr="00A3423A">
        <w:rPr>
          <w:sz w:val="16"/>
        </w:rPr>
        <w:t>.</w:t>
      </w:r>
    </w:p>
    <w:p w14:paraId="4E3DAFDC" w14:textId="77777777" w:rsidR="00B4685D" w:rsidRPr="00C71FF9" w:rsidRDefault="00B4685D" w:rsidP="00B4685D">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2F9058B3" w14:textId="77777777" w:rsidR="00B4685D" w:rsidRPr="000C76F6" w:rsidRDefault="00B4685D" w:rsidP="00B4685D">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4FA79355" w14:textId="77777777" w:rsidR="00B4685D" w:rsidRPr="00C71FF9" w:rsidRDefault="00B4685D" w:rsidP="00B4685D">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6ACC0895" w14:textId="77777777" w:rsidR="00B4685D" w:rsidRPr="00C71FF9" w:rsidRDefault="00B4685D" w:rsidP="00B4685D">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30721AC4" w14:textId="77777777" w:rsidR="00B4685D" w:rsidRPr="00C71FF9" w:rsidRDefault="00B4685D" w:rsidP="00B4685D">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24799491" w14:textId="77777777" w:rsidR="00B4685D" w:rsidRPr="00C71FF9" w:rsidRDefault="00B4685D" w:rsidP="00B4685D">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67453D77" w14:textId="77777777" w:rsidR="00B4685D" w:rsidRPr="00C71FF9" w:rsidRDefault="00B4685D" w:rsidP="00B4685D">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6653E04F" w14:textId="77777777" w:rsidR="00B4685D" w:rsidRPr="00C71FF9" w:rsidRDefault="00B4685D" w:rsidP="00B4685D">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3AD12DFC" w14:textId="77777777" w:rsidR="00B4685D" w:rsidRPr="00C71FF9" w:rsidRDefault="00B4685D" w:rsidP="00B4685D">
      <w:pPr>
        <w:rPr>
          <w:sz w:val="16"/>
        </w:rPr>
      </w:pPr>
      <w:r w:rsidRPr="00C71FF9">
        <w:rPr>
          <w:sz w:val="16"/>
        </w:rPr>
        <w:t>Where the true solutions to Africa’s and the world’s food challenges may lie is dealt with in the concluding chapters of this book.</w:t>
      </w:r>
    </w:p>
    <w:p w14:paraId="05DDFCFC" w14:textId="77777777" w:rsidR="00B4685D" w:rsidRPr="00C71FF9" w:rsidRDefault="00B4685D" w:rsidP="00B4685D">
      <w:pPr>
        <w:rPr>
          <w:sz w:val="16"/>
        </w:rPr>
      </w:pPr>
      <w:r w:rsidRPr="00C71FF9">
        <w:rPr>
          <w:sz w:val="16"/>
        </w:rPr>
        <w:t>South Asia</w:t>
      </w:r>
    </w:p>
    <w:p w14:paraId="303EFA42" w14:textId="77777777" w:rsidR="00B4685D" w:rsidRPr="00C71FF9" w:rsidRDefault="00B4685D" w:rsidP="00B4685D">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7B137DFB" w14:textId="77777777" w:rsidR="00B4685D" w:rsidRPr="00C71FF9" w:rsidRDefault="00B4685D" w:rsidP="00B4685D">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35D4F561" w14:textId="77777777" w:rsidR="00B4685D" w:rsidRPr="00C71FF9" w:rsidRDefault="00B4685D" w:rsidP="00B4685D">
      <w:pPr>
        <w:rPr>
          <w:sz w:val="12"/>
          <w:szCs w:val="12"/>
        </w:rPr>
      </w:pPr>
      <w:r w:rsidRPr="00C71FF9">
        <w:rPr>
          <w:sz w:val="12"/>
          <w:szCs w:val="12"/>
        </w:rPr>
        <w:t xml:space="preserve">‘India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w:t>
      </w:r>
      <w:r w:rsidRPr="00C71FF9">
        <w:rPr>
          <w:sz w:val="12"/>
          <w:szCs w:val="12"/>
        </w:rPr>
        <w:lastRenderedPageBreak/>
        <w:t>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45D652FE" w14:textId="77777777" w:rsidR="00B4685D" w:rsidRPr="00C71FF9" w:rsidRDefault="00B4685D" w:rsidP="00B4685D">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4A3AC26C" w14:textId="77777777" w:rsidR="00B4685D" w:rsidRPr="00C71FF9" w:rsidRDefault="00B4685D" w:rsidP="00B4685D">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4B419581" w14:textId="77777777" w:rsidR="00B4685D" w:rsidRPr="00C71FF9" w:rsidRDefault="00B4685D" w:rsidP="00B4685D">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2E1161C3" w14:textId="77777777" w:rsidR="00B4685D" w:rsidRPr="00C71FF9" w:rsidRDefault="00B4685D" w:rsidP="00B4685D">
      <w:pPr>
        <w:rPr>
          <w:sz w:val="12"/>
          <w:szCs w:val="12"/>
        </w:rPr>
      </w:pPr>
      <w:r w:rsidRPr="00C71FF9">
        <w:rPr>
          <w:sz w:val="12"/>
          <w:szCs w:val="12"/>
        </w:rPr>
        <w:t>[Figure omitted]</w:t>
      </w:r>
    </w:p>
    <w:p w14:paraId="6BE03EE4" w14:textId="77777777" w:rsidR="00B4685D" w:rsidRPr="00C71FF9" w:rsidRDefault="00B4685D" w:rsidP="00B4685D">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14D9B4DB" w14:textId="77777777" w:rsidR="00B4685D" w:rsidRPr="00C71FF9" w:rsidRDefault="00B4685D" w:rsidP="00B4685D">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7EFBEB21" w14:textId="77777777" w:rsidR="00B4685D" w:rsidRPr="00C71FF9" w:rsidRDefault="00B4685D" w:rsidP="00B4685D">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21784C53" w14:textId="77777777" w:rsidR="00B4685D" w:rsidRPr="00C71FF9" w:rsidRDefault="00B4685D" w:rsidP="00B4685D">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1F14BF08" w14:textId="77777777" w:rsidR="00B4685D" w:rsidRPr="00C71FF9" w:rsidRDefault="00B4685D" w:rsidP="00B4685D">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79F15631" w14:textId="77777777" w:rsidR="00B4685D" w:rsidRPr="00C71FF9" w:rsidRDefault="00B4685D" w:rsidP="00B4685D">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3A849029" w14:textId="77777777" w:rsidR="00B4685D" w:rsidRPr="00D51301" w:rsidRDefault="00B4685D" w:rsidP="00B4685D">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highlight w:val="cyan"/>
        </w:rPr>
        <w:t>worldwide ‘nuclear winter’</w:t>
      </w:r>
      <w:r w:rsidRPr="00D51301">
        <w:rPr>
          <w:sz w:val="16"/>
        </w:rPr>
        <w:t>. 95</w:t>
      </w:r>
    </w:p>
    <w:p w14:paraId="0A9B4033" w14:textId="77777777" w:rsidR="00B4685D" w:rsidRPr="00D51301" w:rsidRDefault="00B4685D" w:rsidP="00B4685D">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00FAAD10" w14:textId="77777777" w:rsidR="00B4685D" w:rsidRPr="00D51301" w:rsidRDefault="00B4685D" w:rsidP="00B4685D">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w:t>
      </w:r>
      <w:r w:rsidRPr="00D51301">
        <w:rPr>
          <w:sz w:val="16"/>
        </w:rPr>
        <w:lastRenderedPageBreak/>
        <w:t xml:space="preserve">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2BCDEBB2" w14:textId="77777777" w:rsidR="00B4685D" w:rsidRDefault="00B4685D" w:rsidP="00B4685D">
      <w:r w:rsidRPr="001F1F89">
        <w:rPr>
          <w:noProof/>
        </w:rPr>
        <w:drawing>
          <wp:inline distT="0" distB="0" distL="0" distR="0" wp14:anchorId="30E851FA" wp14:editId="5B9DBAD0">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1"/>
                    <a:stretch>
                      <a:fillRect/>
                    </a:stretch>
                  </pic:blipFill>
                  <pic:spPr>
                    <a:xfrm>
                      <a:off x="0" y="0"/>
                      <a:ext cx="1912598" cy="1702588"/>
                    </a:xfrm>
                    <a:prstGeom prst="rect">
                      <a:avLst/>
                    </a:prstGeom>
                  </pic:spPr>
                </pic:pic>
              </a:graphicData>
            </a:graphic>
          </wp:inline>
        </w:drawing>
      </w:r>
    </w:p>
    <w:p w14:paraId="15D7DDF0" w14:textId="77777777" w:rsidR="00B4685D" w:rsidRPr="00D51301" w:rsidRDefault="00B4685D" w:rsidP="00B4685D">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156A101A" w14:textId="77777777" w:rsidR="00B4685D" w:rsidRPr="00D51301" w:rsidRDefault="00B4685D" w:rsidP="00B4685D">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20F8715A" w14:textId="77777777" w:rsidR="00B4685D" w:rsidRPr="00D51301" w:rsidRDefault="00B4685D" w:rsidP="00B4685D">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762158DB" w14:textId="77777777" w:rsidR="00B4685D" w:rsidRPr="00D51301" w:rsidRDefault="00B4685D" w:rsidP="00B4685D">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785AB2DE" w14:textId="77777777" w:rsidR="00B4685D" w:rsidRPr="00D51301" w:rsidRDefault="00B4685D" w:rsidP="00B4685D">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4A8CE70F" w14:textId="77777777" w:rsidR="00B4685D" w:rsidRPr="00C71FF9" w:rsidRDefault="00B4685D" w:rsidP="00B4685D">
      <w:pPr>
        <w:rPr>
          <w:sz w:val="16"/>
        </w:rPr>
      </w:pPr>
      <w:r w:rsidRPr="00C71FF9">
        <w:rPr>
          <w:sz w:val="16"/>
        </w:rPr>
        <w:t>The Human Tide</w:t>
      </w:r>
    </w:p>
    <w:p w14:paraId="1A890065" w14:textId="77777777" w:rsidR="00B4685D" w:rsidRPr="00C71FF9" w:rsidRDefault="00B4685D" w:rsidP="00B4685D">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14E0E348" w14:textId="77777777" w:rsidR="00B4685D" w:rsidRPr="00C71FF9" w:rsidRDefault="00B4685D" w:rsidP="00B4685D">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127C0AAA" w14:textId="77777777" w:rsidR="00B4685D" w:rsidRPr="00C71FF9" w:rsidRDefault="00B4685D" w:rsidP="00B4685D">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3BB1D681" w14:textId="77777777" w:rsidR="00B4685D" w:rsidRPr="00C71FF9" w:rsidRDefault="00B4685D" w:rsidP="00B4685D">
      <w:pPr>
        <w:rPr>
          <w:sz w:val="16"/>
        </w:rPr>
      </w:pPr>
      <w:r w:rsidRPr="00C71FF9">
        <w:rPr>
          <w:sz w:val="16"/>
        </w:rPr>
        <w:t>It is time to face the fact that movements of a billion humans or more are now entirely possible over a comparatively short time – even though many may die in the process.</w:t>
      </w:r>
    </w:p>
    <w:p w14:paraId="307ED5ED" w14:textId="77777777" w:rsidR="00B4685D" w:rsidRPr="00C71FF9" w:rsidRDefault="00B4685D" w:rsidP="00B4685D">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0CE1AE62" w14:textId="77777777" w:rsidR="00B4685D" w:rsidRPr="00C71FF9" w:rsidRDefault="00B4685D" w:rsidP="00B4685D">
      <w:pPr>
        <w:rPr>
          <w:sz w:val="16"/>
        </w:rPr>
      </w:pPr>
      <w:r w:rsidRPr="00C71FF9">
        <w:rPr>
          <w:sz w:val="16"/>
        </w:rPr>
        <w:t xml:space="preserve">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w:t>
      </w:r>
      <w:r w:rsidRPr="00C71FF9">
        <w:rPr>
          <w:sz w:val="16"/>
        </w:rPr>
        <w:lastRenderedPageBreak/>
        <w:t>– not the wars these impacts may also ignite. They would make the exodus much larger. Furthermore, the Bank’s analysis does not include other at-risk regions such as China, Central Asia and the Middle East/North Africa.</w:t>
      </w:r>
    </w:p>
    <w:p w14:paraId="48EB8B71" w14:textId="77777777" w:rsidR="00B4685D" w:rsidRPr="00C71FF9" w:rsidRDefault="00B4685D" w:rsidP="00B4685D">
      <w:pPr>
        <w:rPr>
          <w:sz w:val="16"/>
        </w:rPr>
      </w:pPr>
      <w:r w:rsidRPr="00C71FF9">
        <w:rPr>
          <w:sz w:val="16"/>
        </w:rPr>
        <w:t>The FAO, in its report on the state of world food security,104 commented as follows.</w:t>
      </w:r>
    </w:p>
    <w:p w14:paraId="0F513D7A" w14:textId="77777777" w:rsidR="00B4685D" w:rsidRPr="00C71FF9" w:rsidRDefault="00B4685D" w:rsidP="00B4685D">
      <w:pPr>
        <w:pStyle w:val="ListParagraph"/>
        <w:numPr>
          <w:ilvl w:val="0"/>
          <w:numId w:val="16"/>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3AB0397A" w14:textId="77777777" w:rsidR="00B4685D" w:rsidRPr="00C71FF9" w:rsidRDefault="00B4685D" w:rsidP="00B4685D">
      <w:pPr>
        <w:pStyle w:val="ListParagraph"/>
        <w:numPr>
          <w:ilvl w:val="0"/>
          <w:numId w:val="16"/>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1599D417" w14:textId="77777777" w:rsidR="00B4685D" w:rsidRPr="00C71FF9" w:rsidRDefault="00B4685D" w:rsidP="00B4685D">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496A36DE" w14:textId="77777777" w:rsidR="00B4685D" w:rsidRPr="003C7EF2" w:rsidRDefault="00B4685D" w:rsidP="00B4685D">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0AC7CB8D" w14:textId="77777777" w:rsidR="00B4685D" w:rsidRPr="003C7EF2" w:rsidRDefault="00B4685D" w:rsidP="00B4685D">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2DD89F17" w14:textId="77777777" w:rsidR="00B4685D" w:rsidRPr="00133778" w:rsidRDefault="00B4685D" w:rsidP="00B4685D">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highlight w:val="cyan"/>
        </w:rPr>
        <w:t>important casus belli</w:t>
      </w:r>
      <w:r w:rsidRPr="00196A18">
        <w:rPr>
          <w:sz w:val="16"/>
        </w:rPr>
        <w:t>. This issue is developed in Chapter 7.</w:t>
      </w:r>
    </w:p>
    <w:p w14:paraId="6A5BF80A" w14:textId="77777777" w:rsidR="00B4685D" w:rsidRDefault="00B4685D" w:rsidP="00B4685D">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65478ACC" w14:textId="77777777" w:rsidR="00B4685D" w:rsidRDefault="00B4685D" w:rsidP="00B4685D">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04A494EC" w14:textId="77777777" w:rsidR="00B4685D" w:rsidRPr="00DF5DA6" w:rsidRDefault="00B4685D" w:rsidP="00B4685D">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38F1C8EC" w14:textId="77777777" w:rsidR="00B4685D" w:rsidRPr="00DF5DA6" w:rsidRDefault="00B4685D" w:rsidP="00B4685D">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CF5720">
        <w:rPr>
          <w:rStyle w:val="Emphasis"/>
          <w:highlight w:val="cyan"/>
        </w:rPr>
        <w:t>public 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2EB5DF80" w14:textId="77777777" w:rsidR="00B4685D" w:rsidRPr="00DF5DA6" w:rsidRDefault="00B4685D" w:rsidP="00B4685D">
      <w:pPr>
        <w:rPr>
          <w:sz w:val="16"/>
        </w:rPr>
      </w:pPr>
      <w:r w:rsidRPr="00DF5DA6">
        <w:rPr>
          <w:sz w:val="16"/>
        </w:rPr>
        <w:lastRenderedPageBreak/>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can</w:t>
      </w:r>
      <w:r w:rsidRPr="00CF5720">
        <w:rPr>
          <w:rStyle w:val="StyleUnderline"/>
          <w:highlight w:val="cyan"/>
        </w:rPr>
        <w:t>not</w:t>
      </w:r>
      <w:r w:rsidRPr="000A721A">
        <w:rPr>
          <w:rStyle w:val="StyleUnderline"/>
        </w:rPr>
        <w:t xml:space="preserve"> be </w:t>
      </w:r>
      <w:r w:rsidRPr="00CF5720">
        <w:rPr>
          <w:rStyle w:val="StyleUnderline"/>
          <w:highlight w:val="cyan"/>
        </w:rPr>
        <w:t>left to governments</w:t>
      </w:r>
      <w:r w:rsidRPr="00DF5DA6">
        <w:rPr>
          <w:sz w:val="16"/>
        </w:rPr>
        <w:t xml:space="preserve"> alone. As with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CF5720">
        <w:rPr>
          <w:rStyle w:val="StyleUnderline"/>
          <w:highlight w:val="cyan"/>
        </w:rPr>
        <w:t>then</w:t>
      </w:r>
      <w:r w:rsidRPr="000A721A">
        <w:rPr>
          <w:rStyle w:val="StyleUnderline"/>
        </w:rPr>
        <w:t xml:space="preserve"> will </w:t>
      </w:r>
      <w:r w:rsidRPr="00196A18">
        <w:rPr>
          <w:rStyle w:val="Emphasis"/>
        </w:rPr>
        <w:t>governments</w:t>
      </w:r>
      <w:r w:rsidRPr="00196A18">
        <w:rPr>
          <w:rStyle w:val="StyleUnderline"/>
        </w:rPr>
        <w:t xml:space="preserve"> </w:t>
      </w:r>
      <w:r w:rsidRPr="00CF5720">
        <w:rPr>
          <w:rStyle w:val="StyleUnderline"/>
          <w:highlight w:val="cyan"/>
        </w:rPr>
        <w:t>have</w:t>
      </w:r>
      <w:r w:rsidRPr="00196A18">
        <w:rPr>
          <w:rStyle w:val="StyleUnderline"/>
        </w:rPr>
        <w:t xml:space="preserve"> the</w:t>
      </w:r>
      <w:r w:rsidRPr="00DF5DA6">
        <w:rPr>
          <w:sz w:val="16"/>
        </w:rPr>
        <w:t xml:space="preserve"> </w:t>
      </w:r>
      <w:r w:rsidRPr="00CF5720">
        <w:rPr>
          <w:rStyle w:val="Emphasis"/>
          <w:highlight w:val="cyan"/>
        </w:rPr>
        <w:t>incentive</w:t>
      </w:r>
      <w:r w:rsidRPr="00CF5720">
        <w:rPr>
          <w:rStyle w:val="StyleUnderline"/>
          <w:highlight w:val="cyan"/>
        </w:rPr>
        <w:t xml:space="preserve"> 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124BFC35" w14:textId="77777777" w:rsidR="00B4685D" w:rsidRPr="00CF5720" w:rsidRDefault="00B4685D" w:rsidP="00B4685D">
      <w:pPr>
        <w:rPr>
          <w:sz w:val="16"/>
        </w:rPr>
      </w:pPr>
      <w:r w:rsidRPr="00CF5720">
        <w:rPr>
          <w:sz w:val="16"/>
        </w:rPr>
        <w:t xml:space="preserve">It is paradoxical that </w:t>
      </w:r>
      <w:r w:rsidRPr="00CF5720">
        <w:rPr>
          <w:rStyle w:val="StyleUnderline"/>
        </w:rPr>
        <w:t xml:space="preserve">the </w:t>
      </w:r>
      <w:r w:rsidRPr="00CF5720">
        <w:rPr>
          <w:rStyle w:val="Emphasis"/>
        </w:rPr>
        <w:t>prevention</w:t>
      </w:r>
      <w:r w:rsidRPr="00CF5720">
        <w:rPr>
          <w:rStyle w:val="StyleUnderline"/>
        </w:rPr>
        <w:t xml:space="preserve"> of </w:t>
      </w:r>
      <w:r w:rsidRPr="00CF5720">
        <w:rPr>
          <w:rStyle w:val="Emphasis"/>
          <w:highlight w:val="cyan"/>
        </w:rPr>
        <w:t>nuc</w:t>
      </w:r>
      <w:r w:rsidRPr="00CF5720">
        <w:rPr>
          <w:rStyle w:val="Emphasis"/>
        </w:rPr>
        <w:t xml:space="preserve">lear </w:t>
      </w:r>
      <w:r w:rsidRPr="00CF5720">
        <w:rPr>
          <w:rStyle w:val="Emphasis"/>
          <w:highlight w:val="cyan"/>
        </w:rPr>
        <w:t>war</w:t>
      </w:r>
      <w:r w:rsidRPr="00CF5720">
        <w:rPr>
          <w:sz w:val="16"/>
        </w:rPr>
        <w:t xml:space="preserve">, so prominent in the public mind during the 1980s, </w:t>
      </w:r>
      <w:r w:rsidRPr="00CF5720">
        <w:rPr>
          <w:rStyle w:val="StyleUnderline"/>
        </w:rPr>
        <w:t>has</w:t>
      </w:r>
      <w:r w:rsidRPr="00CF5720">
        <w:rPr>
          <w:sz w:val="16"/>
        </w:rPr>
        <w:t xml:space="preserve"> almost </w:t>
      </w:r>
      <w:r w:rsidRPr="00CF5720">
        <w:rPr>
          <w:rStyle w:val="StyleUnderline"/>
          <w:highlight w:val="cyan"/>
        </w:rPr>
        <w:t>faded from view despite</w:t>
      </w:r>
      <w:r w:rsidRPr="00CF5720">
        <w:rPr>
          <w:sz w:val="16"/>
        </w:rPr>
        <w:t xml:space="preserve"> the continued proliferation of nuclear weapons and the means to deliver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08173468" w14:textId="77777777" w:rsidR="00B4685D" w:rsidRPr="00DF5DA6" w:rsidRDefault="00B4685D" w:rsidP="00B4685D">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CF5720">
        <w:rPr>
          <w:rStyle w:val="StyleUnderline"/>
          <w:highlight w:val="cyan"/>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7D422144" w14:textId="77777777" w:rsidR="00B4685D" w:rsidRPr="00DF5DA6" w:rsidRDefault="00B4685D" w:rsidP="00B4685D">
      <w:pPr>
        <w:rPr>
          <w:sz w:val="16"/>
        </w:rPr>
      </w:pPr>
      <w:r w:rsidRPr="00DF5DA6">
        <w:rPr>
          <w:sz w:val="16"/>
        </w:rPr>
        <w:t xml:space="preserve">The consequences of nuclear attacks </w:t>
      </w:r>
    </w:p>
    <w:p w14:paraId="6D032357" w14:textId="77777777" w:rsidR="00B4685D" w:rsidRPr="00DF5DA6" w:rsidRDefault="00B4685D" w:rsidP="00B4685D">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2C6FA157" w14:textId="77777777" w:rsidR="00B4685D" w:rsidRPr="00DF5DA6" w:rsidRDefault="00B4685D" w:rsidP="00B4685D">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CF5720">
        <w:rPr>
          <w:rStyle w:val="StyleUnderline"/>
          <w:highlight w:val="cyan"/>
        </w:rPr>
        <w:t>Survivors</w:t>
      </w:r>
      <w:r w:rsidRPr="00DF5DA6">
        <w:rPr>
          <w:sz w:val="16"/>
        </w:rPr>
        <w:t xml:space="preserve"> of thermal and blast injury, and those at greater distance from ground zero, </w:t>
      </w:r>
      <w:r w:rsidRPr="00943DF0">
        <w:rPr>
          <w:rStyle w:val="StyleUnderline"/>
        </w:rPr>
        <w:t xml:space="preserve">are </w:t>
      </w:r>
      <w:r w:rsidRPr="00CF5720">
        <w:rPr>
          <w:rStyle w:val="StyleUnderline"/>
          <w:highlight w:val="cyan"/>
        </w:rPr>
        <w:t>exposed to</w:t>
      </w:r>
      <w:r w:rsidRPr="00943DF0">
        <w:rPr>
          <w:rStyle w:val="StyleUnderline"/>
        </w:rPr>
        <w:t xml:space="preserve"> </w:t>
      </w:r>
      <w:r w:rsidRPr="00CF5720">
        <w:rPr>
          <w:rStyle w:val="Emphasis"/>
        </w:rPr>
        <w:t xml:space="preserve">nuclear </w:t>
      </w:r>
      <w:r w:rsidRPr="00CF5720">
        <w:rPr>
          <w:rStyle w:val="Emphasis"/>
          <w:highlight w:val="cyan"/>
        </w:rPr>
        <w:t>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CF5720">
        <w:rPr>
          <w:rStyle w:val="Emphasis"/>
        </w:rPr>
        <w:t>radiation</w:t>
      </w:r>
      <w:r w:rsidRPr="00943DF0">
        <w:rPr>
          <w:rStyle w:val="StyleUnderline"/>
        </w:rPr>
        <w:t xml:space="preserve"> </w:t>
      </w:r>
      <w:r w:rsidRPr="00CF5720">
        <w:rPr>
          <w:rStyle w:val="StyleUnderline"/>
          <w:highlight w:val="cyan"/>
        </w:rPr>
        <w:t>include</w:t>
      </w:r>
      <w:r w:rsidRPr="00943DF0">
        <w:rPr>
          <w:rStyle w:val="StyleUnderline"/>
        </w:rPr>
        <w:t xml:space="preserve"> </w:t>
      </w:r>
      <w:r w:rsidRPr="00CF5720">
        <w:rPr>
          <w:rStyle w:val="Emphasis"/>
        </w:rPr>
        <w:t>reduced fertility</w:t>
      </w:r>
      <w:r w:rsidRPr="00DF5DA6">
        <w:rPr>
          <w:sz w:val="16"/>
        </w:rPr>
        <w:t xml:space="preserve">, congenital abnormality (especially microcephaly), </w:t>
      </w:r>
      <w:r w:rsidRPr="00943DF0">
        <w:rPr>
          <w:rStyle w:val="StyleUnderline"/>
        </w:rPr>
        <w:t xml:space="preserve">and </w:t>
      </w:r>
      <w:r w:rsidRPr="00CF5720">
        <w:rPr>
          <w:rStyle w:val="Emphasis"/>
          <w:highlight w:val="cyan"/>
        </w:rPr>
        <w:t>cancer</w:t>
      </w:r>
      <w:r w:rsidRPr="00DF5DA6">
        <w:rPr>
          <w:sz w:val="16"/>
        </w:rPr>
        <w:t xml:space="preserve"> (especially of the thyroid).</w:t>
      </w:r>
    </w:p>
    <w:p w14:paraId="518D4D43" w14:textId="77777777" w:rsidR="00B4685D" w:rsidRPr="00DF5DA6" w:rsidRDefault="00B4685D" w:rsidP="00B4685D">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CF5720">
        <w:rPr>
          <w:rStyle w:val="StyleUnderline"/>
          <w:highlight w:val="cyan"/>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CF5720">
        <w:rPr>
          <w:rStyle w:val="Emphasis"/>
        </w:rPr>
        <w:t>risks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CF5720">
        <w:rPr>
          <w:rStyle w:val="Emphasis"/>
          <w:highlight w:val="cyan"/>
        </w:rPr>
        <w:t>Prominent</w:t>
      </w:r>
      <w:r w:rsidRPr="00943DF0">
        <w:rPr>
          <w:rStyle w:val="StyleUnderline"/>
        </w:rPr>
        <w:t xml:space="preserve"> among these </w:t>
      </w:r>
      <w:r w:rsidRPr="00CF5720">
        <w:rPr>
          <w:rStyle w:val="StyleUnderline"/>
          <w:highlight w:val="cyan"/>
        </w:rPr>
        <w:t>is</w:t>
      </w:r>
      <w:r w:rsidRPr="00DF5DA6">
        <w:rPr>
          <w:sz w:val="16"/>
        </w:rPr>
        <w:t xml:space="preserve"> the risk of a so-called </w:t>
      </w:r>
      <w:r w:rsidRPr="00CF5720">
        <w:rPr>
          <w:rStyle w:val="Emphasis"/>
          <w:highlight w:val="cyan"/>
        </w:rPr>
        <w:t>nuclear 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34D9E832" w14:textId="77777777" w:rsidR="00B4685D" w:rsidRPr="00DF5DA6" w:rsidRDefault="00B4685D" w:rsidP="00B4685D">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26AD8C60" w14:textId="77777777" w:rsidR="00B4685D" w:rsidRPr="00DF5DA6" w:rsidRDefault="00B4685D" w:rsidP="00B4685D">
      <w:pPr>
        <w:rPr>
          <w:sz w:val="16"/>
        </w:rPr>
      </w:pPr>
      <w:r w:rsidRPr="00CF5720">
        <w:rPr>
          <w:rStyle w:val="Emphasis"/>
        </w:rPr>
        <w:t>How might a nuclear incident arise</w:t>
      </w:r>
      <w:r w:rsidRPr="00DF5DA6">
        <w:rPr>
          <w:sz w:val="16"/>
        </w:rPr>
        <w:t>?</w:t>
      </w:r>
    </w:p>
    <w:p w14:paraId="6AEEF9EB" w14:textId="77777777" w:rsidR="00B4685D" w:rsidRPr="00DF5DA6" w:rsidRDefault="00B4685D" w:rsidP="00B4685D">
      <w:pPr>
        <w:rPr>
          <w:sz w:val="16"/>
        </w:rPr>
      </w:pPr>
      <w:r w:rsidRPr="00DF5DA6">
        <w:rPr>
          <w:sz w:val="16"/>
        </w:rPr>
        <w:lastRenderedPageBreak/>
        <w:t xml:space="preserve">Although the major nuclear powers have reduced stockpiles from their peaks in the 1980s, there are still over 13,000 nuclear weapons in the world today (Ploughshares Fund 2020). The bombs released in Japan in August 1945 relied entirely on fission, while in </w:t>
      </w:r>
      <w:r w:rsidRPr="00CF5720">
        <w:rPr>
          <w:rStyle w:val="StyleUnderline"/>
          <w:highlight w:val="cyan"/>
        </w:rPr>
        <w:t>modern</w:t>
      </w:r>
      <w:r w:rsidRPr="00DF5DA6">
        <w:rPr>
          <w:rStyle w:val="StyleUnderline"/>
        </w:rPr>
        <w:t xml:space="preserve"> </w:t>
      </w:r>
      <w:r w:rsidRPr="00CF5720">
        <w:rPr>
          <w:rStyle w:val="Emphasis"/>
        </w:rPr>
        <w:t xml:space="preserve">warheads </w:t>
      </w:r>
      <w:r w:rsidRPr="00CF5720">
        <w:rPr>
          <w:rStyle w:val="Emphasis"/>
          <w:highlight w:val="cyan"/>
        </w:rPr>
        <w:t>fission</w:t>
      </w:r>
      <w:r w:rsidRPr="00CF5720">
        <w:rPr>
          <w:rStyle w:val="StyleUnderline"/>
          <w:highlight w:val="cyan"/>
        </w:rPr>
        <w:t xml:space="preserve"> is</w:t>
      </w:r>
      <w:r w:rsidRPr="00DF5DA6">
        <w:rPr>
          <w:sz w:val="16"/>
        </w:rPr>
        <w:t xml:space="preserve"> merely </w:t>
      </w:r>
      <w:r w:rsidRPr="00DF5DA6">
        <w:rPr>
          <w:rStyle w:val="StyleUnderline"/>
        </w:rPr>
        <w:t xml:space="preserve">the </w:t>
      </w:r>
      <w:r w:rsidRPr="00CF5720">
        <w:rPr>
          <w:rStyle w:val="Emphasis"/>
        </w:rPr>
        <w:t>detonator</w:t>
      </w:r>
      <w:r w:rsidRPr="00DF5DA6">
        <w:rPr>
          <w:rStyle w:val="StyleUnderline"/>
        </w:rPr>
        <w:t xml:space="preserve"> for an </w:t>
      </w:r>
      <w:r w:rsidRPr="00CF5720">
        <w:rPr>
          <w:rStyle w:val="Emphasis"/>
          <w:highlight w:val="cyan"/>
        </w:rPr>
        <w:t>immensely</w:t>
      </w:r>
      <w:r w:rsidRPr="00CF5720">
        <w:rPr>
          <w:rStyle w:val="Emphasis"/>
        </w:rPr>
        <w:t xml:space="preserve"> </w:t>
      </w:r>
      <w:r w:rsidRPr="00CF5720">
        <w:rPr>
          <w:rStyle w:val="Emphasis"/>
          <w:highlight w:val="cyan"/>
        </w:rPr>
        <w:t>more powerful</w:t>
      </w:r>
      <w:r w:rsidRPr="00CF5720">
        <w:rPr>
          <w:rStyle w:val="Emphasis"/>
        </w:rPr>
        <w:t xml:space="preserve"> fusion reaction</w:t>
      </w:r>
      <w:r w:rsidRPr="00DF5DA6">
        <w:rPr>
          <w:sz w:val="16"/>
        </w:rPr>
        <w:t xml:space="preserve">. Several </w:t>
      </w:r>
      <w:r w:rsidRPr="00CF5720">
        <w:rPr>
          <w:rStyle w:val="StyleUnderline"/>
        </w:rPr>
        <w:t>hundred</w:t>
      </w:r>
      <w:r w:rsidRPr="00DF5DA6">
        <w:rPr>
          <w:rStyle w:val="StyleUnderline"/>
        </w:rPr>
        <w:t xml:space="preserve"> of these </w:t>
      </w:r>
      <w:r w:rsidRPr="00CF5720">
        <w:rPr>
          <w:rStyle w:val="Emphasis"/>
          <w:highlight w:val="cyan"/>
        </w:rPr>
        <w:t>weapons</w:t>
      </w:r>
      <w:r w:rsidRPr="00CF5720">
        <w:rPr>
          <w:rStyle w:val="StyleUnderline"/>
          <w:highlight w:val="cyan"/>
        </w:rPr>
        <w:t xml:space="preserve"> are held 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6CF68B4E" w14:textId="77777777" w:rsidR="00B4685D" w:rsidRPr="00DF5DA6" w:rsidRDefault="00B4685D" w:rsidP="00B4685D">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9A26CC">
        <w:rPr>
          <w:rStyle w:val="StyleUnderline"/>
          <w:highlight w:val="cyan"/>
        </w:rPr>
        <w:t>become</w:t>
      </w:r>
      <w:r w:rsidRPr="009A26CC">
        <w:rPr>
          <w:sz w:val="16"/>
          <w:highlight w:val="cyan"/>
        </w:rPr>
        <w:t xml:space="preserve"> </w:t>
      </w:r>
      <w:r w:rsidRPr="009A26CC">
        <w:rPr>
          <w:rStyle w:val="Emphasis"/>
          <w:highlight w:val="cyan"/>
        </w:rPr>
        <w:t>more 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9A26CC">
        <w:rPr>
          <w:rStyle w:val="Emphasis"/>
          <w:highlight w:val="cyan"/>
        </w:rPr>
        <w:t>flashpoints</w:t>
      </w:r>
      <w:r w:rsidRPr="00DF5DA6">
        <w:rPr>
          <w:sz w:val="16"/>
        </w:rPr>
        <w:t xml:space="preserve"> </w:t>
      </w:r>
      <w:r w:rsidRPr="009A26CC">
        <w:rPr>
          <w:rStyle w:val="StyleUnderline"/>
        </w:rPr>
        <w:t xml:space="preserve">have </w:t>
      </w:r>
      <w:r w:rsidRPr="009A26CC">
        <w:rPr>
          <w:rStyle w:val="StyleUnderline"/>
          <w:highlight w:val="cyan"/>
        </w:rPr>
        <w:t>emerged 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494B0E92" w14:textId="77777777" w:rsidR="00B4685D" w:rsidRPr="00DF5DA6" w:rsidRDefault="00B4685D" w:rsidP="00B4685D">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CF5720">
        <w:rPr>
          <w:rStyle w:val="StyleUnderline"/>
          <w:highlight w:val="cyan"/>
        </w:rPr>
        <w:t>have</w:t>
      </w:r>
      <w:r w:rsidRPr="00DF5DA6">
        <w:rPr>
          <w:rStyle w:val="StyleUnderline"/>
        </w:rPr>
        <w:t xml:space="preserve"> been </w:t>
      </w:r>
      <w:r w:rsidRPr="00CF5720">
        <w:rPr>
          <w:rStyle w:val="Emphasis"/>
          <w:highlight w:val="cyan"/>
        </w:rPr>
        <w:t>numerous</w:t>
      </w:r>
      <w:r w:rsidRPr="00DF5DA6">
        <w:rPr>
          <w:sz w:val="16"/>
        </w:rPr>
        <w:t xml:space="preserve"> nuclear </w:t>
      </w:r>
      <w:r w:rsidRPr="00CF5720">
        <w:rPr>
          <w:rStyle w:val="Emphasis"/>
          <w:highlight w:val="cyan"/>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CF5720">
        <w:rPr>
          <w:rStyle w:val="Emphasis"/>
        </w:rPr>
        <w:t>Cuban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CF5720">
        <w:rPr>
          <w:rStyle w:val="Emphasis"/>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India–Pakistan Kargil war</w:t>
      </w:r>
      <w:r w:rsidRPr="00DF5DA6">
        <w:rPr>
          <w:rStyle w:val="StyleUnderline"/>
        </w:rPr>
        <w:t xml:space="preserve"> of 1999</w:t>
      </w:r>
      <w:r w:rsidRPr="00DF5DA6">
        <w:rPr>
          <w:sz w:val="16"/>
        </w:rPr>
        <w:t>, just a year after both had conducted nuclear tests.</w:t>
      </w:r>
    </w:p>
    <w:p w14:paraId="5F7ACBC8" w14:textId="77777777" w:rsidR="00B4685D" w:rsidRPr="00DF5DA6" w:rsidRDefault="00B4685D" w:rsidP="00B4685D">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 </w:t>
      </w:r>
      <w:r w:rsidRPr="00CF5720">
        <w:rPr>
          <w:rStyle w:val="Emphasis"/>
          <w:highlight w:val="cyan"/>
        </w:rPr>
        <w:t>human 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04E8A235" w14:textId="77777777" w:rsidR="00B4685D" w:rsidRPr="00DF5DA6" w:rsidRDefault="00B4685D" w:rsidP="00B4685D">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6BA389F7" w14:textId="77777777" w:rsidR="00B4685D" w:rsidRPr="00DF5DA6" w:rsidRDefault="00B4685D" w:rsidP="00B4685D">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7BF0CA34" w14:textId="77777777" w:rsidR="00B4685D" w:rsidRPr="00DF5DA6" w:rsidRDefault="00B4685D" w:rsidP="00B4685D">
      <w:pPr>
        <w:rPr>
          <w:sz w:val="16"/>
        </w:rPr>
      </w:pPr>
      <w:r w:rsidRPr="00DF5DA6">
        <w:rPr>
          <w:sz w:val="16"/>
        </w:rPr>
        <w:t xml:space="preserve">Quantifying the risk of nuclear events </w:t>
      </w:r>
    </w:p>
    <w:p w14:paraId="5F8A284C" w14:textId="77777777" w:rsidR="00B4685D" w:rsidRPr="00DF5DA6" w:rsidRDefault="00B4685D" w:rsidP="00B4685D">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5238CBBE" w14:textId="77777777" w:rsidR="00B4685D" w:rsidRPr="00DF5DA6" w:rsidRDefault="00B4685D" w:rsidP="00B4685D">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67ED1395" w14:textId="77777777" w:rsidR="00B4685D" w:rsidRPr="00DF5DA6" w:rsidRDefault="00B4685D" w:rsidP="00B4685D">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CF5720">
        <w:rPr>
          <w:rStyle w:val="Emphasis"/>
          <w:highlight w:val="cyan"/>
        </w:rPr>
        <w:t>orders</w:t>
      </w:r>
      <w:r w:rsidRPr="00CF5720">
        <w:rPr>
          <w:rStyle w:val="Emphasis"/>
        </w:rPr>
        <w:t xml:space="preserve"> </w:t>
      </w:r>
      <w:r w:rsidRPr="00CF5720">
        <w:rPr>
          <w:rStyle w:val="Emphasis"/>
          <w:highlight w:val="cyan"/>
        </w:rPr>
        <w:t>of magnitude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into</w:t>
      </w:r>
      <w:r w:rsidRPr="00DF5DA6">
        <w:rPr>
          <w:rStyle w:val="StyleUnderline"/>
        </w:rPr>
        <w:t xml:space="preserve"> </w:t>
      </w:r>
      <w:r w:rsidRPr="00CF5720">
        <w:rPr>
          <w:rStyle w:val="StyleUnderline"/>
          <w:highlight w:val="cyan"/>
        </w:rPr>
        <w:t>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F5DA6">
        <w:rPr>
          <w:rStyle w:val="StyleUnderline"/>
        </w:rPr>
        <w:t>N</w:t>
      </w:r>
      <w:r w:rsidRPr="00CF5720">
        <w:rPr>
          <w:rStyle w:val="StyleUnderline"/>
          <w:highlight w:val="cyan"/>
        </w:rPr>
        <w:t>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0D1539FC" w14:textId="77777777" w:rsidR="00B4685D" w:rsidRPr="00DF5DA6" w:rsidRDefault="00B4685D" w:rsidP="00B4685D">
      <w:pPr>
        <w:rPr>
          <w:sz w:val="16"/>
        </w:rPr>
      </w:pPr>
      <w:r w:rsidRPr="00DF5DA6">
        <w:rPr>
          <w:sz w:val="16"/>
        </w:rPr>
        <w:t>Public perceptions and social concern</w:t>
      </w:r>
    </w:p>
    <w:p w14:paraId="025E3FE2" w14:textId="77777777" w:rsidR="00B4685D" w:rsidRPr="00DF5DA6" w:rsidRDefault="00B4685D" w:rsidP="00B4685D">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nuclear risks</w:t>
      </w:r>
      <w:r w:rsidRPr="00DF5DA6">
        <w:rPr>
          <w:sz w:val="16"/>
        </w:rPr>
        <w:t xml:space="preserve"> appear to </w:t>
      </w:r>
      <w:r w:rsidRPr="00DF5DA6">
        <w:rPr>
          <w:rStyle w:val="StyleUnderline"/>
        </w:rPr>
        <w:t xml:space="preserve">have </w:t>
      </w:r>
      <w:r w:rsidRPr="00AA74C1">
        <w:rPr>
          <w:rStyle w:val="StyleUnderline"/>
          <w:highlight w:val="cyan"/>
        </w:rPr>
        <w:t>fallen below other</w:t>
      </w:r>
      <w:r w:rsidRPr="00DF5DA6">
        <w:rPr>
          <w:rStyle w:val="StyleUnderline"/>
        </w:rPr>
        <w:t xml:space="preserve"> </w:t>
      </w:r>
      <w:r w:rsidRPr="00CF5720">
        <w:rPr>
          <w:rStyle w:val="Emphasis"/>
        </w:rPr>
        <w:t xml:space="preserve">global societal </w:t>
      </w:r>
      <w:r w:rsidRPr="00AA74C1">
        <w:rPr>
          <w:rStyle w:val="Emphasis"/>
          <w:highlight w:val="cyan"/>
        </w:rPr>
        <w:t>risks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w:t>
      </w:r>
      <w:r w:rsidRPr="00DF5DA6">
        <w:rPr>
          <w:sz w:val="16"/>
        </w:rPr>
        <w:lastRenderedPageBreak/>
        <w:t xml:space="preserve">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of </w:t>
      </w:r>
      <w:r w:rsidRPr="00CF5720">
        <w:rPr>
          <w:rStyle w:val="Emphasis"/>
        </w:rPr>
        <w:t>popular concern</w:t>
      </w:r>
      <w:r w:rsidRPr="00DF5DA6">
        <w:rPr>
          <w:rStyle w:val="StyleUnderline"/>
        </w:rPr>
        <w:t xml:space="preserve"> </w:t>
      </w:r>
      <w:r w:rsidRPr="00AA74C1">
        <w:rPr>
          <w:rStyle w:val="StyleUnderline"/>
          <w:highlight w:val="cyan"/>
        </w:rPr>
        <w:t>when there is</w:t>
      </w:r>
      <w:r w:rsidRPr="00DF5DA6">
        <w:rPr>
          <w:rStyle w:val="StyleUnderline"/>
        </w:rPr>
        <w:t xml:space="preserve"> </w:t>
      </w:r>
      <w:r w:rsidRPr="00CF5720">
        <w:rPr>
          <w:rStyle w:val="Emphasis"/>
        </w:rPr>
        <w:t xml:space="preserve">little or </w:t>
      </w:r>
      <w:r w:rsidRPr="00AA74C1">
        <w:rPr>
          <w:rStyle w:val="Emphasis"/>
          <w:highlight w:val="cyan"/>
        </w:rPr>
        <w:t>no objective</w:t>
      </w:r>
      <w:r w:rsidRPr="00CF5720">
        <w:rPr>
          <w:rStyle w:val="Emphasis"/>
        </w:rPr>
        <w:t xml:space="preserve"> </w:t>
      </w:r>
      <w:r w:rsidRPr="00AA74C1">
        <w:rPr>
          <w:rStyle w:val="Emphasis"/>
          <w:highlight w:val="cyan"/>
        </w:rPr>
        <w:t>reason</w:t>
      </w:r>
      <w:r w:rsidRPr="00DF5DA6">
        <w:rPr>
          <w:rStyle w:val="StyleUnderline"/>
        </w:rPr>
        <w:t xml:space="preserve"> for citizens to lower their guard</w:t>
      </w:r>
      <w:r w:rsidRPr="00DF5DA6">
        <w:rPr>
          <w:sz w:val="16"/>
        </w:rPr>
        <w:t>? There are four main reasons.</w:t>
      </w:r>
    </w:p>
    <w:p w14:paraId="74C57194" w14:textId="77777777" w:rsidR="00B4685D" w:rsidRPr="00840501" w:rsidRDefault="00B4685D" w:rsidP="00B4685D">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55A3289D" w14:textId="77777777" w:rsidR="00B4685D" w:rsidRPr="00840501" w:rsidRDefault="00B4685D" w:rsidP="00B4685D">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6F59E487" w14:textId="77777777" w:rsidR="00B4685D" w:rsidRPr="00840501" w:rsidRDefault="00B4685D" w:rsidP="00B4685D">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66A0F28C" w14:textId="77777777" w:rsidR="00B4685D" w:rsidRPr="00840501" w:rsidRDefault="00B4685D" w:rsidP="00B4685D">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4785C717" w14:textId="77777777" w:rsidR="00B4685D" w:rsidRPr="00840501" w:rsidRDefault="00B4685D" w:rsidP="00B4685D">
      <w:pPr>
        <w:rPr>
          <w:sz w:val="16"/>
        </w:rPr>
      </w:pPr>
      <w:r w:rsidRPr="00840501">
        <w:rPr>
          <w:sz w:val="16"/>
        </w:rPr>
        <w:t xml:space="preserve">Learning nuclear lessons from COVID-19 and preparing for the unthinkable </w:t>
      </w:r>
    </w:p>
    <w:p w14:paraId="72339C36" w14:textId="77777777" w:rsidR="00B4685D" w:rsidRPr="00840501" w:rsidRDefault="00B4685D" w:rsidP="00B4685D">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40FCC22C" w14:textId="77777777" w:rsidR="00B4685D" w:rsidRPr="00840501" w:rsidRDefault="00B4685D" w:rsidP="00B4685D">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3BB1E3E2" w14:textId="77777777" w:rsidR="00B4685D" w:rsidRPr="00840501" w:rsidRDefault="00B4685D" w:rsidP="00B4685D">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32801D09" w14:textId="77777777" w:rsidR="00B4685D" w:rsidRPr="00840501" w:rsidRDefault="00B4685D" w:rsidP="00B4685D">
      <w:pPr>
        <w:rPr>
          <w:sz w:val="16"/>
        </w:rPr>
      </w:pPr>
      <w:r w:rsidRPr="00840501">
        <w:rPr>
          <w:sz w:val="16"/>
        </w:rPr>
        <w:t xml:space="preserve">Genuine political </w:t>
      </w:r>
      <w:r w:rsidRPr="00840501">
        <w:rPr>
          <w:rStyle w:val="StyleUnderline"/>
        </w:rPr>
        <w:t xml:space="preserve">commitment to </w:t>
      </w:r>
      <w:r w:rsidRPr="00CF5720">
        <w:rPr>
          <w:rStyle w:val="Emphasis"/>
        </w:rPr>
        <w:t>nuclear disarmament</w:t>
      </w:r>
      <w:r w:rsidRPr="00840501">
        <w:rPr>
          <w:rStyle w:val="StyleUnderline"/>
        </w:rPr>
        <w:t xml:space="preserve"> would</w:t>
      </w:r>
      <w:r w:rsidRPr="00840501">
        <w:rPr>
          <w:sz w:val="16"/>
        </w:rPr>
        <w:t xml:space="preserve"> of course </w:t>
      </w:r>
      <w:r w:rsidRPr="00840501">
        <w:rPr>
          <w:rStyle w:val="StyleUnderline"/>
        </w:rPr>
        <w:t xml:space="preserve">be the </w:t>
      </w:r>
      <w:r w:rsidRPr="00CF5720">
        <w:rPr>
          <w:rStyle w:val="Emphasis"/>
        </w:rPr>
        <w:t>ultimate prevention 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of the 2017 Nuclear Ban Treaty. Nevertheless, </w:t>
      </w:r>
      <w:r w:rsidRPr="00840501">
        <w:rPr>
          <w:rStyle w:val="StyleUnderline"/>
        </w:rPr>
        <w:t xml:space="preserve">if the </w:t>
      </w:r>
      <w:r w:rsidRPr="00AA74C1">
        <w:rPr>
          <w:rStyle w:val="StyleUnderline"/>
          <w:highlight w:val="cyan"/>
        </w:rPr>
        <w:t>world</w:t>
      </w:r>
      <w:r w:rsidRPr="00840501">
        <w:rPr>
          <w:rStyle w:val="StyleUnderline"/>
        </w:rPr>
        <w:t xml:space="preserve"> </w:t>
      </w:r>
      <w:r w:rsidRPr="00CF5720">
        <w:rPr>
          <w:rStyle w:val="Emphasis"/>
        </w:rPr>
        <w:t>cannot disarm</w:t>
      </w:r>
      <w:r w:rsidRPr="00840501">
        <w:rPr>
          <w:sz w:val="16"/>
        </w:rPr>
        <w:t xml:space="preserve">, at least </w:t>
      </w:r>
      <w:r w:rsidRPr="00840501">
        <w:rPr>
          <w:rStyle w:val="StyleUnderline"/>
        </w:rPr>
        <w:t xml:space="preserve">it </w:t>
      </w:r>
      <w:r w:rsidRPr="00AA74C1">
        <w:rPr>
          <w:rStyle w:val="StyleUnderline"/>
          <w:highlight w:val="cyan"/>
        </w:rPr>
        <w:t>could</w:t>
      </w:r>
      <w:r w:rsidRPr="00840501">
        <w:rPr>
          <w:rStyle w:val="StyleUnderline"/>
        </w:rPr>
        <w:t xml:space="preserve"> </w:t>
      </w:r>
      <w:r w:rsidRPr="00AA74C1">
        <w:rPr>
          <w:rStyle w:val="StyleUnderline"/>
          <w:highlight w:val="cyan"/>
        </w:rPr>
        <w:t xml:space="preserve">create a </w:t>
      </w:r>
      <w:r w:rsidRPr="00AA74C1">
        <w:rPr>
          <w:rStyle w:val="Emphasis"/>
          <w:highlight w:val="cyan"/>
        </w:rPr>
        <w:t>regime</w:t>
      </w:r>
      <w:r w:rsidRPr="00AA74C1">
        <w:rPr>
          <w:rStyle w:val="StyleUnderline"/>
          <w:highlight w:val="cyan"/>
        </w:rPr>
        <w:t xml:space="preserve"> where</w:t>
      </w:r>
      <w:r w:rsidRPr="00840501">
        <w:rPr>
          <w:sz w:val="16"/>
        </w:rPr>
        <w:t xml:space="preserve"> all, or the great majority, of </w:t>
      </w:r>
      <w:r w:rsidRPr="00AA74C1">
        <w:rPr>
          <w:rStyle w:val="StyleUnderline"/>
          <w:highlight w:val="cyan"/>
        </w:rPr>
        <w:t>arm</w:t>
      </w:r>
      <w:r w:rsidRPr="00AA74C1">
        <w:rPr>
          <w:rStyle w:val="StyleUnderline"/>
        </w:rPr>
        <w:t>ament</w:t>
      </w:r>
      <w:r w:rsidRPr="00AA74C1">
        <w:rPr>
          <w:rStyle w:val="StyleUnderline"/>
          <w:highlight w:val="cyan"/>
        </w:rPr>
        <w:t>s</w:t>
      </w:r>
      <w:r w:rsidRPr="00840501">
        <w:rPr>
          <w:rStyle w:val="StyleUnderline"/>
        </w:rPr>
        <w:t xml:space="preserve"> </w:t>
      </w:r>
      <w:r w:rsidRPr="00AA74C1">
        <w:rPr>
          <w:rStyle w:val="StyleUnderline"/>
          <w:highlight w:val="cyan"/>
        </w:rPr>
        <w:t xml:space="preserve">are </w:t>
      </w:r>
      <w:r w:rsidRPr="00AA74C1">
        <w:rPr>
          <w:rStyle w:val="Emphasis"/>
          <w:highlight w:val="cyan"/>
        </w:rPr>
        <w:t>taken off high alert</w:t>
      </w:r>
      <w:r w:rsidRPr="00AA74C1">
        <w:rPr>
          <w:rStyle w:val="StyleUnderline"/>
          <w:highlight w:val="cyan"/>
        </w:rPr>
        <w:t xml:space="preserve"> and</w:t>
      </w:r>
      <w:r w:rsidRPr="00840501">
        <w:rPr>
          <w:rStyle w:val="StyleUnderline"/>
        </w:rPr>
        <w:t xml:space="preserve"> various </w:t>
      </w:r>
      <w:r w:rsidRPr="00AA74C1">
        <w:rPr>
          <w:rStyle w:val="Emphasis"/>
          <w:highlight w:val="cyan"/>
        </w:rPr>
        <w:t>confidence building</w:t>
      </w:r>
      <w:r w:rsidRPr="00840501">
        <w:rPr>
          <w:sz w:val="16"/>
        </w:rPr>
        <w:t xml:space="preserve"> </w:t>
      </w:r>
      <w:r w:rsidRPr="00840501">
        <w:rPr>
          <w:rStyle w:val="StyleUnderline"/>
        </w:rPr>
        <w:t xml:space="preserve">and </w:t>
      </w:r>
      <w:r w:rsidRPr="00CF5720">
        <w:rPr>
          <w:rStyle w:val="Emphasis"/>
        </w:rPr>
        <w:t xml:space="preserve">risk reduction </w:t>
      </w:r>
      <w:r w:rsidRPr="00AA74C1">
        <w:rPr>
          <w:rStyle w:val="Emphasis"/>
          <w:highlight w:val="cyan"/>
        </w:rPr>
        <w:t>mechanisms</w:t>
      </w:r>
      <w:r w:rsidRPr="00AA74C1">
        <w:rPr>
          <w:rStyle w:val="StyleUnderline"/>
          <w:highlight w:val="cyan"/>
        </w:rPr>
        <w:t xml:space="preserve"> are</w:t>
      </w:r>
      <w:r w:rsidRPr="00840501">
        <w:rPr>
          <w:sz w:val="16"/>
        </w:rPr>
        <w:t xml:space="preserve"> put </w:t>
      </w:r>
      <w:r w:rsidRPr="00AA74C1">
        <w:rPr>
          <w:rStyle w:val="StyleUnderline"/>
          <w:highlight w:val="cyan"/>
        </w:rPr>
        <w:t>in place, given</w:t>
      </w:r>
      <w:r w:rsidRPr="00840501">
        <w:rPr>
          <w:rStyle w:val="StyleUnderline"/>
        </w:rPr>
        <w:t xml:space="preserve"> the well</w:t>
      </w:r>
      <w:r>
        <w:rPr>
          <w:rStyle w:val="StyleUnderline"/>
        </w:rPr>
        <w:t>-</w:t>
      </w:r>
      <w:r w:rsidRPr="00AA74C1">
        <w:rPr>
          <w:rStyle w:val="StyleUnderline"/>
        </w:rPr>
        <w:t xml:space="preserve">documented </w:t>
      </w:r>
      <w:r w:rsidRPr="00AA74C1">
        <w:rPr>
          <w:rStyle w:val="StyleUnderline"/>
          <w:highlight w:val="cyan"/>
        </w:rPr>
        <w:t>risks</w:t>
      </w:r>
      <w:r w:rsidRPr="00840501">
        <w:rPr>
          <w:rStyle w:val="StyleUnderline"/>
        </w:rPr>
        <w:t xml:space="preserve"> of</w:t>
      </w:r>
      <w:r w:rsidRPr="00840501">
        <w:rPr>
          <w:sz w:val="16"/>
        </w:rPr>
        <w:t xml:space="preserve"> </w:t>
      </w:r>
      <w:r w:rsidRPr="00CF5720">
        <w:rPr>
          <w:rStyle w:val="Emphasis"/>
        </w:rPr>
        <w:t>accident</w:t>
      </w:r>
      <w:r w:rsidRPr="00840501">
        <w:rPr>
          <w:rStyle w:val="StyleUnderline"/>
        </w:rPr>
        <w:t xml:space="preserve"> or </w:t>
      </w:r>
      <w:r w:rsidRPr="00CF5720">
        <w:rPr>
          <w:rStyle w:val="Emphasis"/>
        </w:rPr>
        <w:t>miscalculation</w:t>
      </w:r>
      <w:r w:rsidRPr="00840501">
        <w:rPr>
          <w:sz w:val="16"/>
        </w:rPr>
        <w:t xml:space="preserve">. All these </w:t>
      </w:r>
      <w:r w:rsidRPr="00AA74C1">
        <w:rPr>
          <w:rStyle w:val="StyleUnderline"/>
          <w:highlight w:val="cyan"/>
        </w:rPr>
        <w:t>measures</w:t>
      </w:r>
      <w:r w:rsidRPr="00840501">
        <w:rPr>
          <w:rStyle w:val="StyleUnderline"/>
        </w:rPr>
        <w:t xml:space="preserve"> require </w:t>
      </w:r>
      <w:r w:rsidRPr="00CF5720">
        <w:rPr>
          <w:rStyle w:val="Emphasis"/>
        </w:rPr>
        <w:t>strengthening</w:t>
      </w:r>
      <w:r w:rsidRPr="00840501">
        <w:rPr>
          <w:sz w:val="16"/>
        </w:rPr>
        <w:t xml:space="preserve"> international </w:t>
      </w:r>
      <w:r w:rsidRPr="00840501">
        <w:rPr>
          <w:rStyle w:val="StyleUnderline"/>
        </w:rPr>
        <w:t>bodies</w:t>
      </w:r>
      <w:r w:rsidRPr="00840501">
        <w:rPr>
          <w:sz w:val="16"/>
        </w:rPr>
        <w:t xml:space="preserve"> </w:t>
      </w:r>
      <w:r w:rsidRPr="00840501">
        <w:rPr>
          <w:rStyle w:val="StyleUnderline"/>
        </w:rPr>
        <w:t>that</w:t>
      </w:r>
      <w:r w:rsidRPr="00840501">
        <w:rPr>
          <w:sz w:val="16"/>
        </w:rPr>
        <w:t xml:space="preserve"> can carry out </w:t>
      </w:r>
      <w:r w:rsidRPr="00AA74C1">
        <w:rPr>
          <w:sz w:val="16"/>
        </w:rPr>
        <w:t xml:space="preserve">inspections and </w:t>
      </w:r>
      <w:r w:rsidRPr="00AA74C1">
        <w:rPr>
          <w:rStyle w:val="StyleUnderline"/>
        </w:rPr>
        <w:t xml:space="preserve">help </w:t>
      </w:r>
      <w:r w:rsidRPr="00AA74C1">
        <w:rPr>
          <w:rStyle w:val="Emphasis"/>
          <w:highlight w:val="cyan"/>
        </w:rPr>
        <w:t>overcome suspicion</w:t>
      </w:r>
      <w:r w:rsidRPr="00AA74C1">
        <w:rPr>
          <w:rStyle w:val="StyleUnderline"/>
        </w:rPr>
        <w:t xml:space="preserve"> </w:t>
      </w:r>
      <w:r w:rsidRPr="00AA74C1">
        <w:rPr>
          <w:rStyle w:val="StyleUnderline"/>
          <w:highlight w:val="cyan"/>
        </w:rPr>
        <w:t>through</w:t>
      </w:r>
      <w:r w:rsidRPr="00AA74C1">
        <w:rPr>
          <w:rStyle w:val="StyleUnderline"/>
        </w:rPr>
        <w:t xml:space="preserve"> </w:t>
      </w:r>
      <w:r w:rsidRPr="00AA74C1">
        <w:rPr>
          <w:rStyle w:val="Emphasis"/>
        </w:rPr>
        <w:t xml:space="preserve">increasing </w:t>
      </w:r>
      <w:r w:rsidRPr="00AA74C1">
        <w:rPr>
          <w:rStyle w:val="Emphasis"/>
          <w:highlight w:val="cyan"/>
        </w:rPr>
        <w:t>transparency</w:t>
      </w:r>
      <w:r w:rsidRPr="00AA74C1">
        <w:rPr>
          <w:sz w:val="16"/>
        </w:rPr>
        <w:t>. For example, governments will be more confident to reduce the high alert status of nuclear weapons if they can be assured that other governments are doing</w:t>
      </w:r>
      <w:r w:rsidRPr="00840501">
        <w:rPr>
          <w:sz w:val="16"/>
        </w:rPr>
        <w:t xml:space="preserve"> likewise.</w:t>
      </w:r>
    </w:p>
    <w:p w14:paraId="77E6A421" w14:textId="77777777" w:rsidR="00B4685D" w:rsidRPr="00840501" w:rsidRDefault="00B4685D" w:rsidP="00B4685D">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6633793A" w14:textId="77777777" w:rsidR="00B4685D" w:rsidRPr="00840501" w:rsidRDefault="00B4685D" w:rsidP="00B4685D">
      <w:pPr>
        <w:rPr>
          <w:sz w:val="16"/>
        </w:rPr>
      </w:pPr>
      <w:r w:rsidRPr="00840501">
        <w:rPr>
          <w:sz w:val="16"/>
        </w:rPr>
        <w:t xml:space="preserve">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w:t>
      </w:r>
      <w:r w:rsidRPr="00840501">
        <w:rPr>
          <w:sz w:val="16"/>
        </w:rPr>
        <w:lastRenderedPageBreak/>
        <w:t>aid, and the government would have to step in to put emergency measures in place for the distribution of food and water, shelter, and healthcare.</w:t>
      </w:r>
    </w:p>
    <w:p w14:paraId="5FBE8DFF" w14:textId="77777777" w:rsidR="00B4685D" w:rsidRPr="00840501" w:rsidRDefault="00B4685D" w:rsidP="00B4685D">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2C5A4701" w14:textId="77777777" w:rsidR="00B4685D" w:rsidRPr="00840501" w:rsidRDefault="00B4685D" w:rsidP="00B4685D">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AA74C1">
        <w:rPr>
          <w:rStyle w:val="StyleUnderline"/>
          <w:highlight w:val="cyan"/>
        </w:rPr>
        <w:t>and</w:t>
      </w:r>
      <w:r w:rsidRPr="00840501">
        <w:rPr>
          <w:sz w:val="16"/>
        </w:rPr>
        <w:t xml:space="preserve"> </w:t>
      </w:r>
      <w:r w:rsidRPr="00AA74C1">
        <w:rPr>
          <w:rStyle w:val="Emphasis"/>
          <w:highlight w:val="cyan"/>
        </w:rPr>
        <w:t>shortages</w:t>
      </w:r>
      <w:r w:rsidRPr="00AA74C1">
        <w:rPr>
          <w:rStyle w:val="StyleUnderline"/>
          <w:highlight w:val="cyan"/>
        </w:rPr>
        <w:t xml:space="preserve"> of </w:t>
      </w:r>
      <w:r w:rsidRPr="00AA74C1">
        <w:rPr>
          <w:rStyle w:val="Emphasis"/>
          <w:highlight w:val="cyan"/>
        </w:rPr>
        <w:t>medical supplies</w:t>
      </w:r>
      <w:r w:rsidRPr="00840501">
        <w:rPr>
          <w:sz w:val="16"/>
        </w:rPr>
        <w:t xml:space="preserve"> than has COVID-19.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AA74C1">
        <w:rPr>
          <w:rStyle w:val="StyleUnderline"/>
          <w:highlight w:val="cyan"/>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1E62C343" w14:textId="77777777" w:rsidR="00B4685D" w:rsidRPr="00DF5DA6" w:rsidRDefault="00B4685D" w:rsidP="00B4685D">
      <w:pPr>
        <w:rPr>
          <w:sz w:val="16"/>
        </w:rPr>
      </w:pPr>
      <w:r w:rsidRPr="00DF5DA6">
        <w:rPr>
          <w:sz w:val="16"/>
        </w:rPr>
        <w:t xml:space="preserve">Perhaps </w:t>
      </w:r>
      <w:r w:rsidRPr="000A721A">
        <w:rPr>
          <w:rStyle w:val="StyleUnderline"/>
        </w:rPr>
        <w:t xml:space="preserve">the </w:t>
      </w:r>
      <w:r w:rsidRPr="00AA74C1">
        <w:rPr>
          <w:rStyle w:val="StyleUnderline"/>
          <w:highlight w:val="cyan"/>
        </w:rPr>
        <w:t xml:space="preserve">most </w:t>
      </w:r>
      <w:r w:rsidRPr="00AA74C1">
        <w:rPr>
          <w:rStyle w:val="Emphasis"/>
          <w:highlight w:val="cyan"/>
        </w:rPr>
        <w:t>important piece</w:t>
      </w:r>
      <w:r w:rsidRPr="00DF5DA6">
        <w:rPr>
          <w:sz w:val="16"/>
        </w:rPr>
        <w:t xml:space="preserve">s </w:t>
      </w:r>
      <w:r w:rsidRPr="00AA74C1">
        <w:rPr>
          <w:rStyle w:val="StyleUnderline"/>
          <w:highlight w:val="cyan"/>
        </w:rPr>
        <w:t>of the</w:t>
      </w:r>
      <w:r w:rsidRPr="000A721A">
        <w:rPr>
          <w:rStyle w:val="StyleUnderline"/>
        </w:rPr>
        <w:t xml:space="preserve"> </w:t>
      </w:r>
      <w:r w:rsidRPr="00CF5720">
        <w:rPr>
          <w:rStyle w:val="Emphasis"/>
        </w:rPr>
        <w:t xml:space="preserve">nuclear risk </w:t>
      </w:r>
      <w:r w:rsidRPr="00AA74C1">
        <w:rPr>
          <w:rStyle w:val="Emphasis"/>
          <w:highlight w:val="cyan"/>
        </w:rPr>
        <w:t>puzzle</w:t>
      </w:r>
      <w:r w:rsidRPr="00AA74C1">
        <w:rPr>
          <w:rStyle w:val="StyleUnderline"/>
          <w:highlight w:val="cyan"/>
        </w:rPr>
        <w:t xml:space="preserve"> are </w:t>
      </w:r>
      <w:r w:rsidRPr="00AA74C1">
        <w:rPr>
          <w:rStyle w:val="Emphasis"/>
          <w:highlight w:val="cyan"/>
        </w:rPr>
        <w:t>education</w:t>
      </w:r>
      <w:r w:rsidRPr="00AA74C1">
        <w:rPr>
          <w:rStyle w:val="StyleUnderline"/>
          <w:highlight w:val="cyan"/>
        </w:rPr>
        <w:t xml:space="preserve"> and</w:t>
      </w:r>
      <w:r w:rsidRPr="00DF5DA6">
        <w:rPr>
          <w:sz w:val="16"/>
        </w:rPr>
        <w:t xml:space="preserve"> </w:t>
      </w:r>
      <w:r w:rsidRPr="00AA74C1">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AA74C1">
        <w:rPr>
          <w:rStyle w:val="StyleUnderline"/>
          <w:highlight w:val="cyan"/>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AA74C1">
        <w:rPr>
          <w:rStyle w:val="StyleUnderline"/>
          <w:highlight w:val="cyan"/>
        </w:rPr>
        <w:t xml:space="preserve">it is </w:t>
      </w:r>
      <w:r w:rsidRPr="00AA74C1">
        <w:rPr>
          <w:rStyle w:val="Emphasis"/>
          <w:highlight w:val="cyan"/>
        </w:rPr>
        <w:t>essential</w:t>
      </w:r>
      <w:r w:rsidRPr="00DF5DA6">
        <w:rPr>
          <w:sz w:val="16"/>
        </w:rPr>
        <w:t xml:space="preserve"> that </w:t>
      </w:r>
      <w:r w:rsidRPr="00AA74C1">
        <w:rPr>
          <w:rStyle w:val="StyleUnderline"/>
          <w:highlight w:val="cyan"/>
        </w:rPr>
        <w:t>more be done</w:t>
      </w:r>
      <w:r w:rsidRPr="00DF5DA6">
        <w:rPr>
          <w:sz w:val="16"/>
        </w:rPr>
        <w:t xml:space="preserve"> </w:t>
      </w:r>
      <w:r w:rsidRPr="000A721A">
        <w:rPr>
          <w:rStyle w:val="StyleUnderline"/>
        </w:rPr>
        <w:t xml:space="preserve">to </w:t>
      </w:r>
      <w:r w:rsidRPr="00CF5720">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4DE9A945" w14:textId="77777777" w:rsidR="00B4685D" w:rsidRPr="00DF5DA6" w:rsidRDefault="00B4685D" w:rsidP="00B4685D">
      <w:pPr>
        <w:rPr>
          <w:sz w:val="16"/>
        </w:rPr>
      </w:pPr>
      <w:r w:rsidRPr="00DF5DA6">
        <w:rPr>
          <w:sz w:val="16"/>
        </w:rPr>
        <w:t>A nuclear wake-up call</w:t>
      </w:r>
    </w:p>
    <w:p w14:paraId="180FA44B" w14:textId="77777777" w:rsidR="00B4685D" w:rsidRPr="00DF5DA6" w:rsidRDefault="00B4685D" w:rsidP="00B4685D">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F5DA6">
        <w:rPr>
          <w:rStyle w:val="StyleUnderline"/>
        </w:rPr>
        <w:t>generation later</w:t>
      </w:r>
      <w:r w:rsidRPr="00DF5DA6">
        <w:rPr>
          <w:sz w:val="16"/>
        </w:rPr>
        <w:t xml:space="preserve">, in the midst of the challenges and politics of the modern world, </w:t>
      </w:r>
      <w:r w:rsidRPr="00AA74C1">
        <w:rPr>
          <w:rStyle w:val="StyleUnderline"/>
          <w:highlight w:val="cyan"/>
        </w:rPr>
        <w:t>people</w:t>
      </w:r>
      <w:r w:rsidRPr="00DF5DA6">
        <w:rPr>
          <w:sz w:val="16"/>
        </w:rPr>
        <w:t xml:space="preserve"> seem to </w:t>
      </w:r>
      <w:r w:rsidRPr="00DF5DA6">
        <w:rPr>
          <w:rStyle w:val="StyleUnderline"/>
        </w:rPr>
        <w:t xml:space="preserve">have </w:t>
      </w:r>
      <w:r w:rsidRPr="00AA74C1">
        <w:rPr>
          <w:rStyle w:val="Emphasis"/>
          <w:highlight w:val="cyan"/>
        </w:rPr>
        <w:t>forgot</w:t>
      </w:r>
      <w:r w:rsidRPr="00CF5720">
        <w:rPr>
          <w:rStyle w:val="Emphasis"/>
        </w:rPr>
        <w:t>ten</w:t>
      </w:r>
      <w:r w:rsidRPr="00DF5DA6">
        <w:rPr>
          <w:sz w:val="16"/>
        </w:rPr>
        <w:t xml:space="preserve"> the </w:t>
      </w:r>
      <w:r w:rsidRPr="00AA74C1">
        <w:rPr>
          <w:rStyle w:val="Emphasis"/>
          <w:highlight w:val="cyan"/>
        </w:rPr>
        <w:t>dangers</w:t>
      </w:r>
      <w:r w:rsidRPr="00DF5DA6">
        <w:rPr>
          <w:rStyle w:val="StyleUnderline"/>
        </w:rPr>
        <w:t xml:space="preserve"> posed by </w:t>
      </w:r>
      <w:r w:rsidRPr="00CF5720">
        <w:rPr>
          <w:rStyle w:val="Emphasis"/>
        </w:rPr>
        <w:t>nuclear weapons</w:t>
      </w:r>
      <w:r w:rsidRPr="00DF5DA6">
        <w:rPr>
          <w:rStyle w:val="StyleUnderline"/>
        </w:rPr>
        <w:t xml:space="preserve"> or are</w:t>
      </w:r>
      <w:r w:rsidRPr="00DF5DA6">
        <w:rPr>
          <w:sz w:val="16"/>
        </w:rPr>
        <w:t xml:space="preserve"> at best </w:t>
      </w:r>
      <w:r w:rsidRPr="00CF5720">
        <w:rPr>
          <w:rStyle w:val="Emphasis"/>
        </w:rPr>
        <w:t>blissfully ignorant</w:t>
      </w:r>
      <w:r w:rsidRPr="00DF5DA6">
        <w:rPr>
          <w:sz w:val="16"/>
        </w:rPr>
        <w:t xml:space="preserve">. </w:t>
      </w:r>
      <w:r w:rsidRPr="00DF5DA6">
        <w:rPr>
          <w:rStyle w:val="StyleUnderline"/>
        </w:rPr>
        <w:t xml:space="preserve">It is </w:t>
      </w:r>
      <w:r w:rsidRPr="00AA74C1">
        <w:rPr>
          <w:rStyle w:val="StyleUnderline"/>
          <w:highlight w:val="cyan"/>
        </w:rPr>
        <w:t>essential</w:t>
      </w:r>
      <w:r w:rsidRPr="00DF5DA6">
        <w:rPr>
          <w:sz w:val="16"/>
        </w:rPr>
        <w:t xml:space="preserve">, however unpleasant it may seem, that </w:t>
      </w:r>
      <w:r w:rsidRPr="00AA74C1">
        <w:rPr>
          <w:rStyle w:val="StyleUnderline"/>
          <w:highlight w:val="cyan"/>
        </w:rPr>
        <w:t>citizens think about</w:t>
      </w:r>
      <w:r w:rsidRPr="00DF5DA6">
        <w:rPr>
          <w:rStyle w:val="StyleUnderline"/>
        </w:rPr>
        <w:t xml:space="preserve"> the unthinkable and make a</w:t>
      </w:r>
      <w:r w:rsidRPr="00DF5DA6">
        <w:rPr>
          <w:sz w:val="16"/>
        </w:rPr>
        <w:t xml:space="preserve"> </w:t>
      </w:r>
      <w:r w:rsidRPr="00CF5720">
        <w:rPr>
          <w:rStyle w:val="Emphasis"/>
        </w:rPr>
        <w:t>concerted effort</w:t>
      </w:r>
      <w:r w:rsidRPr="00DF5DA6">
        <w:rPr>
          <w:rStyle w:val="StyleUnderline"/>
        </w:rPr>
        <w:t xml:space="preserve"> to</w:t>
      </w:r>
      <w:r w:rsidRPr="00DF5DA6">
        <w:rPr>
          <w:sz w:val="16"/>
        </w:rPr>
        <w:t xml:space="preserve"> hopefully </w:t>
      </w:r>
      <w:r w:rsidRPr="00DF5DA6">
        <w:rPr>
          <w:rStyle w:val="StyleUnderline"/>
        </w:rPr>
        <w:t>prevent</w:t>
      </w:r>
      <w:r w:rsidRPr="00DF5DA6">
        <w:rPr>
          <w:sz w:val="16"/>
        </w:rPr>
        <w:t xml:space="preserve">, but in a worst-case scenario mitigate and manage, the </w:t>
      </w:r>
      <w:r w:rsidRPr="00AA74C1">
        <w:rPr>
          <w:rStyle w:val="StyleUnderline"/>
          <w:highlight w:val="cyan"/>
        </w:rPr>
        <w:t xml:space="preserve">threats posed by </w:t>
      </w:r>
      <w:r w:rsidRPr="00AA74C1">
        <w:rPr>
          <w:rStyle w:val="Emphasis"/>
          <w:highlight w:val="cyan"/>
        </w:rPr>
        <w:t>nuc</w:t>
      </w:r>
      <w:r w:rsidRPr="00CF5720">
        <w:rPr>
          <w:rStyle w:val="Emphasis"/>
        </w:rPr>
        <w:t>lear weapon</w:t>
      </w:r>
      <w:r w:rsidRPr="00AA74C1">
        <w:rPr>
          <w:rStyle w:val="Emphasis"/>
          <w:highlight w:val="cyan"/>
        </w:rPr>
        <w:t>s</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2B1E9E20" w14:textId="77777777" w:rsidR="00B4685D" w:rsidRPr="00196A18" w:rsidRDefault="00B4685D" w:rsidP="00B4685D">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AA74C1">
        <w:rPr>
          <w:rStyle w:val="StyleUnderline"/>
          <w:highlight w:val="cyan"/>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AA74C1">
        <w:rPr>
          <w:rStyle w:val="StyleUnderline"/>
          <w:highlight w:val="cyan"/>
        </w:rPr>
        <w:t>, rather</w:t>
      </w:r>
      <w:r w:rsidRPr="00DF5DA6">
        <w:rPr>
          <w:sz w:val="16"/>
        </w:rPr>
        <w:t xml:space="preserve"> </w:t>
      </w:r>
      <w:r w:rsidRPr="00AA74C1">
        <w:rPr>
          <w:rStyle w:val="StyleUnderline"/>
          <w:highlight w:val="cyan"/>
        </w:rPr>
        <w:t xml:space="preserve">than the </w:t>
      </w:r>
      <w:r w:rsidRPr="00AA74C1">
        <w:rPr>
          <w:rStyle w:val="Emphasis"/>
          <w:highlight w:val="cyan"/>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AA74C1">
        <w:rPr>
          <w:rStyle w:val="StyleUnderline"/>
          <w:highlight w:val="cyan"/>
        </w:rPr>
        <w:t>absorb</w:t>
      </w:r>
      <w:r w:rsidRPr="00DF5DA6">
        <w:rPr>
          <w:sz w:val="16"/>
        </w:rPr>
        <w:t xml:space="preserve"> </w:t>
      </w:r>
      <w:r w:rsidRPr="00AA74C1">
        <w:rPr>
          <w:rStyle w:val="Emphasis"/>
          <w:highlight w:val="cyan"/>
        </w:rPr>
        <w:t>abstract</w:t>
      </w:r>
      <w:r w:rsidRPr="00DF5DA6">
        <w:rPr>
          <w:rStyle w:val="StyleUnderline"/>
        </w:rPr>
        <w:t xml:space="preserve"> </w:t>
      </w:r>
      <w:r w:rsidRPr="00AA74C1">
        <w:rPr>
          <w:rStyle w:val="Emphasis"/>
          <w:highlight w:val="cyan"/>
        </w:rPr>
        <w:t>ideas</w:t>
      </w:r>
      <w:r w:rsidRPr="00AA74C1">
        <w:rPr>
          <w:rStyle w:val="StyleUnderline"/>
          <w:highlight w:val="cyan"/>
        </w:rPr>
        <w:t xml:space="preserve"> and </w:t>
      </w:r>
      <w:r w:rsidRPr="00AA74C1">
        <w:rPr>
          <w:rStyle w:val="Emphasis"/>
          <w:highlight w:val="cyan"/>
        </w:rPr>
        <w:t>incorporate them</w:t>
      </w:r>
      <w:r w:rsidRPr="00AA74C1">
        <w:rPr>
          <w:rStyle w:val="StyleUnderline"/>
          <w:highlight w:val="cyan"/>
        </w:rPr>
        <w:t xml:space="preserve"> 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AA74C1">
        <w:rPr>
          <w:rStyle w:val="StyleUnderline"/>
          <w:highlight w:val="cyan"/>
        </w:rPr>
        <w:t>to</w:t>
      </w:r>
      <w:r w:rsidRPr="00DF5DA6">
        <w:rPr>
          <w:sz w:val="16"/>
        </w:rPr>
        <w:t xml:space="preserve"> </w:t>
      </w:r>
      <w:r w:rsidRPr="00AA74C1">
        <w:rPr>
          <w:rStyle w:val="StyleUnderline"/>
          <w:highlight w:val="cyan"/>
        </w:rPr>
        <w:t>ensure</w:t>
      </w:r>
      <w:r w:rsidRPr="00DF5DA6">
        <w:rPr>
          <w:sz w:val="16"/>
        </w:rPr>
        <w:t xml:space="preserve"> that </w:t>
      </w:r>
      <w:r w:rsidRPr="00DF5DA6">
        <w:rPr>
          <w:rStyle w:val="StyleUnderline"/>
        </w:rPr>
        <w:t xml:space="preserve">the issue of </w:t>
      </w:r>
      <w:r w:rsidRPr="00AA74C1">
        <w:rPr>
          <w:rStyle w:val="Emphasis"/>
          <w:highlight w:val="cyan"/>
        </w:rPr>
        <w:t>nuclear 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50A4F309" w14:textId="77777777" w:rsidR="00B4685D" w:rsidRDefault="00B4685D" w:rsidP="00B4685D">
      <w:pPr>
        <w:pStyle w:val="Heading4"/>
      </w:pPr>
      <w:bookmarkStart w:id="0" w:name="_Hlk85981300"/>
      <w:r>
        <w:lastRenderedPageBreak/>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630C9010" w14:textId="77777777" w:rsidR="00B4685D" w:rsidRDefault="00B4685D" w:rsidP="00B4685D">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73FF8FF3" w14:textId="77777777" w:rsidR="00B4685D" w:rsidRPr="008B7968" w:rsidRDefault="00B4685D" w:rsidP="00B4685D">
      <w:pPr>
        <w:rPr>
          <w:sz w:val="16"/>
        </w:rPr>
      </w:pPr>
      <w:r w:rsidRPr="008B7968">
        <w:rPr>
          <w:sz w:val="16"/>
        </w:rPr>
        <w:t xml:space="preserve">2. Multiple dimensions of food crises and violent conflicts </w:t>
      </w:r>
    </w:p>
    <w:p w14:paraId="2E424AD3" w14:textId="77777777" w:rsidR="00B4685D" w:rsidRPr="008B7968" w:rsidRDefault="00B4685D" w:rsidP="00B4685D">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rPr>
        <w:t xml:space="preserve">strong </w:t>
      </w:r>
      <w:r w:rsidRPr="00DF282E">
        <w:rPr>
          <w:rStyle w:val="Emphasis"/>
          <w:sz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403D49B5" w14:textId="77777777" w:rsidR="00B4685D" w:rsidRPr="008B7968" w:rsidRDefault="00B4685D" w:rsidP="00B4685D">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0A41826B" w14:textId="77777777" w:rsidR="00B4685D" w:rsidRPr="008B7968" w:rsidRDefault="00B4685D" w:rsidP="00B4685D">
      <w:pPr>
        <w:rPr>
          <w:sz w:val="16"/>
        </w:rPr>
      </w:pPr>
      <w:r w:rsidRPr="008B7968">
        <w:rPr>
          <w:sz w:val="16"/>
        </w:rPr>
        <w:t>2.1 Destruction and food insecurity</w:t>
      </w:r>
    </w:p>
    <w:p w14:paraId="0E34F84C" w14:textId="77777777" w:rsidR="00B4685D" w:rsidRPr="00E85C71" w:rsidRDefault="00B4685D" w:rsidP="00B4685D">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212642A5" w14:textId="77777777" w:rsidR="00B4685D" w:rsidRPr="00E85C71" w:rsidRDefault="00B4685D" w:rsidP="00B4685D">
      <w:pPr>
        <w:rPr>
          <w:sz w:val="16"/>
        </w:rPr>
      </w:pPr>
      <w:r w:rsidRPr="00E85C71">
        <w:rPr>
          <w:sz w:val="16"/>
        </w:rPr>
        <w:t>In general, Collier (1999) finds that the gross domestic product (GDP) per capita declines at an annual rate of 2.2 per cent during civil wars.</w:t>
      </w:r>
    </w:p>
    <w:p w14:paraId="53D76EE9" w14:textId="77777777" w:rsidR="00B4685D" w:rsidRPr="00E85C71" w:rsidRDefault="00B4685D" w:rsidP="00B4685D">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0AC6B89D" w14:textId="77777777" w:rsidR="00B4685D" w:rsidRPr="00F63384" w:rsidRDefault="00B4685D" w:rsidP="00B4685D">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04A51BF5" w14:textId="77777777" w:rsidR="00B4685D" w:rsidRPr="00F63384" w:rsidRDefault="00B4685D" w:rsidP="00B4685D">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4D2E2CF7" w14:textId="77777777" w:rsidR="00B4685D" w:rsidRPr="00F63384" w:rsidRDefault="00B4685D" w:rsidP="00B4685D">
      <w:pPr>
        <w:rPr>
          <w:sz w:val="16"/>
        </w:rPr>
      </w:pPr>
      <w:r w:rsidRPr="00F63384">
        <w:rPr>
          <w:sz w:val="16"/>
        </w:rPr>
        <w:t>2.2 Food (in)security and warring factions</w:t>
      </w:r>
    </w:p>
    <w:p w14:paraId="7F7FEAF3" w14:textId="77777777" w:rsidR="00B4685D" w:rsidRPr="00F63384" w:rsidRDefault="00B4685D" w:rsidP="00B4685D">
      <w:pPr>
        <w:rPr>
          <w:sz w:val="16"/>
        </w:rPr>
      </w:pPr>
      <w:r w:rsidRPr="00F63384">
        <w:rPr>
          <w:sz w:val="16"/>
        </w:rPr>
        <w:lastRenderedPageBreak/>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696569B5" w14:textId="77777777" w:rsidR="00B4685D" w:rsidRPr="00F63384" w:rsidRDefault="00B4685D" w:rsidP="00B4685D">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7295214A" w14:textId="77777777" w:rsidR="00B4685D" w:rsidRPr="00F63384" w:rsidRDefault="00B4685D" w:rsidP="00B4685D">
      <w:pPr>
        <w:rPr>
          <w:sz w:val="16"/>
        </w:rPr>
      </w:pPr>
      <w:r w:rsidRPr="00F63384">
        <w:rPr>
          <w:sz w:val="16"/>
        </w:rPr>
        <w:t>2.3 Hunger as a weapon</w:t>
      </w:r>
    </w:p>
    <w:p w14:paraId="5E2AFA3C" w14:textId="77777777" w:rsidR="00B4685D" w:rsidRPr="00DF282E" w:rsidRDefault="00B4685D" w:rsidP="00B4685D">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31CEAE6F" w14:textId="77777777" w:rsidR="00B4685D" w:rsidRPr="00DF282E" w:rsidRDefault="00B4685D" w:rsidP="00B4685D">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61069B9C" w14:textId="77777777" w:rsidR="00B4685D" w:rsidRPr="00DF282E" w:rsidRDefault="00B4685D" w:rsidP="00B4685D">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558C8DDB" w14:textId="77777777" w:rsidR="00B4685D" w:rsidRPr="00DF282E" w:rsidRDefault="00B4685D" w:rsidP="00B4685D">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0C2AF0C4" w14:textId="77777777" w:rsidR="00B4685D" w:rsidRDefault="00B4685D" w:rsidP="00B4685D">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66633963" w14:textId="77777777" w:rsidR="00B4685D" w:rsidRDefault="00B4685D" w:rsidP="00B4685D">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079D6EEC" w14:textId="77777777" w:rsidR="00B4685D" w:rsidRDefault="00B4685D" w:rsidP="00B4685D">
      <w:r>
        <w:t xml:space="preserve">John </w:t>
      </w:r>
      <w:r w:rsidRPr="00294AEA">
        <w:rPr>
          <w:rStyle w:val="Style13ptBold"/>
        </w:rPr>
        <w:t>Hewson et al. 20</w:t>
      </w:r>
      <w:r>
        <w:t xml:space="preserve">, Honorary Professorial Fellow, Australian National University. PhD, Economics, Johns Hopkins University; Bob Douglas, Emeritus Professor, National Centre for Epidemiology and Population Health, Australian National University; Robyn Alders, Senior </w:t>
      </w:r>
      <w:r>
        <w:lastRenderedPageBreak/>
        <w:t>Fellow, Chatham House Global Health; Julian Cribb, Adjunct Professor, University of Technology, Sydney, "Food is at the Heart of Our Future," Commission for the Human Future, Round Table on Global Food Security, June 2020, pg. 11-16. language edited.</w:t>
      </w:r>
    </w:p>
    <w:p w14:paraId="3DB5130D" w14:textId="77777777" w:rsidR="00B4685D" w:rsidRPr="00146BA2" w:rsidRDefault="00B4685D" w:rsidP="00B4685D">
      <w:pPr>
        <w:rPr>
          <w:sz w:val="16"/>
        </w:rPr>
      </w:pPr>
      <w:r w:rsidRPr="00146BA2">
        <w:rPr>
          <w:sz w:val="16"/>
        </w:rPr>
        <w:t>1.7 Adverse economics</w:t>
      </w:r>
    </w:p>
    <w:p w14:paraId="66A89FDA" w14:textId="77777777" w:rsidR="00B4685D" w:rsidRPr="00146BA2" w:rsidRDefault="00B4685D" w:rsidP="00B4685D">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6E096EFF" w14:textId="77777777" w:rsidR="00B4685D" w:rsidRPr="00146BA2" w:rsidRDefault="00B4685D" w:rsidP="00B4685D">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7AF40FB0" w14:textId="77777777" w:rsidR="00B4685D" w:rsidRPr="00146BA2" w:rsidRDefault="00B4685D" w:rsidP="00B4685D">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000AD83D" w14:textId="77777777" w:rsidR="00B4685D" w:rsidRPr="00146BA2" w:rsidRDefault="00B4685D" w:rsidP="00B4685D">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3B165508" w14:textId="77777777" w:rsidR="00B4685D" w:rsidRPr="00146BA2" w:rsidRDefault="00B4685D" w:rsidP="00B4685D">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highlight w:val="cyan"/>
        </w:rPr>
        <w:t>wide-scale</w:t>
      </w:r>
      <w:r w:rsidRPr="00146BA2">
        <w:rPr>
          <w:rStyle w:val="Emphasis"/>
          <w:sz w:val="24"/>
        </w:rPr>
        <w:t xml:space="preserve"> public </w:t>
      </w:r>
      <w:r w:rsidRPr="00C2496A">
        <w:rPr>
          <w:rStyle w:val="Emphasis"/>
          <w:sz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62C8E893" w14:textId="77777777" w:rsidR="00B4685D" w:rsidRPr="00146BA2" w:rsidRDefault="00B4685D" w:rsidP="00B4685D">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508F409E" w14:textId="77777777" w:rsidR="00B4685D" w:rsidRPr="00146BA2" w:rsidRDefault="00B4685D" w:rsidP="00B4685D">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22AED8D9" w14:textId="77777777" w:rsidR="00B4685D" w:rsidRPr="00146BA2" w:rsidRDefault="00B4685D" w:rsidP="00B4685D">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28C1C271" w14:textId="77777777" w:rsidR="00B4685D" w:rsidRPr="00146BA2" w:rsidRDefault="00B4685D" w:rsidP="00B4685D">
      <w:pPr>
        <w:rPr>
          <w:sz w:val="16"/>
        </w:rPr>
      </w:pPr>
      <w:r w:rsidRPr="00146BA2">
        <w:rPr>
          <w:sz w:val="16"/>
        </w:rPr>
        <w:lastRenderedPageBreak/>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2C4D3913" w14:textId="77777777" w:rsidR="00B4685D" w:rsidRPr="00146BA2" w:rsidRDefault="00B4685D" w:rsidP="00B4685D">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29936771" w14:textId="77777777" w:rsidR="00B4685D" w:rsidRPr="00146BA2" w:rsidRDefault="00B4685D" w:rsidP="00B4685D">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16F43637" w14:textId="77777777" w:rsidR="00B4685D" w:rsidRPr="00146BA2" w:rsidRDefault="00B4685D" w:rsidP="00B4685D">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31D09F7E" w14:textId="77777777" w:rsidR="00B4685D" w:rsidRPr="00146BA2" w:rsidRDefault="00B4685D" w:rsidP="00B4685D">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2B837180" w14:textId="77777777" w:rsidR="00B4685D" w:rsidRPr="00146BA2" w:rsidRDefault="00B4685D" w:rsidP="00B4685D">
      <w:pPr>
        <w:rPr>
          <w:sz w:val="16"/>
        </w:rPr>
      </w:pPr>
      <w:r w:rsidRPr="00146BA2">
        <w:rPr>
          <w:sz w:val="16"/>
        </w:rPr>
        <w:t>1.8 Food chain failures</w:t>
      </w:r>
    </w:p>
    <w:p w14:paraId="6CA61556" w14:textId="77777777" w:rsidR="00B4685D" w:rsidRPr="00EF5DEB" w:rsidRDefault="00B4685D" w:rsidP="00B4685D">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3A8D7C47" w14:textId="77777777" w:rsidR="00B4685D" w:rsidRPr="00EF5DEB" w:rsidRDefault="00B4685D" w:rsidP="00B4685D">
      <w:pPr>
        <w:rPr>
          <w:sz w:val="16"/>
        </w:rPr>
      </w:pPr>
      <w:r w:rsidRPr="00EF5DEB">
        <w:rPr>
          <w:sz w:val="16"/>
        </w:rPr>
        <w:t>Food security has four key components: production, storage, distribution and food safety. In many parts of the world, none of these are fit for purpose, as revealed by the Covid-19 chaos.</w:t>
      </w:r>
    </w:p>
    <w:p w14:paraId="60E58955" w14:textId="77777777" w:rsidR="00B4685D" w:rsidRPr="00EF5DEB" w:rsidRDefault="00B4685D" w:rsidP="00B4685D">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60D25E0A" w14:textId="77777777" w:rsidR="00B4685D" w:rsidRPr="00EF5DEB" w:rsidRDefault="00B4685D" w:rsidP="00B4685D">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016E8F83" w14:textId="77777777" w:rsidR="00B4685D" w:rsidRPr="00EF5DEB" w:rsidRDefault="00B4685D" w:rsidP="00B4685D">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09843AF5" w14:textId="77777777" w:rsidR="00B4685D" w:rsidRPr="00EF5DEB" w:rsidRDefault="00B4685D" w:rsidP="00B4685D">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30D67C7B" w14:textId="77777777" w:rsidR="00B4685D" w:rsidRPr="00146BA2" w:rsidRDefault="00B4685D" w:rsidP="00B4685D">
      <w:pPr>
        <w:rPr>
          <w:sz w:val="12"/>
          <w:szCs w:val="12"/>
        </w:rPr>
      </w:pPr>
      <w:r w:rsidRPr="00146BA2">
        <w:rPr>
          <w:sz w:val="12"/>
          <w:szCs w:val="12"/>
        </w:rPr>
        <w:t>1.9 Population</w:t>
      </w:r>
    </w:p>
    <w:p w14:paraId="2F7257DC" w14:textId="77777777" w:rsidR="00B4685D" w:rsidRPr="00146BA2" w:rsidRDefault="00B4685D" w:rsidP="00B4685D">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50A15499" w14:textId="77777777" w:rsidR="00B4685D" w:rsidRPr="00146BA2" w:rsidRDefault="00B4685D" w:rsidP="00B4685D">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58374038" w14:textId="77777777" w:rsidR="00B4685D" w:rsidRPr="00146BA2" w:rsidRDefault="00B4685D" w:rsidP="00B4685D">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5AA78334" w14:textId="77777777" w:rsidR="00B4685D" w:rsidRPr="00146BA2" w:rsidRDefault="00B4685D" w:rsidP="00B4685D">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67613A14" w14:textId="77777777" w:rsidR="00B4685D" w:rsidRPr="00146BA2" w:rsidRDefault="00B4685D" w:rsidP="00B4685D">
      <w:pPr>
        <w:rPr>
          <w:sz w:val="12"/>
          <w:szCs w:val="12"/>
        </w:rPr>
      </w:pPr>
      <w:r w:rsidRPr="00146BA2">
        <w:rPr>
          <w:sz w:val="12"/>
          <w:szCs w:val="12"/>
        </w:rPr>
        <w:t>1.10 Links to global risks</w:t>
      </w:r>
    </w:p>
    <w:p w14:paraId="17FE0974" w14:textId="77777777" w:rsidR="00B4685D" w:rsidRPr="00146BA2" w:rsidRDefault="00B4685D" w:rsidP="00B4685D">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07BD681B" w14:textId="77777777" w:rsidR="00B4685D" w:rsidRPr="00146BA2" w:rsidRDefault="00B4685D" w:rsidP="00B4685D">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084F99CC" w14:textId="77777777" w:rsidR="00B4685D" w:rsidRPr="00146BA2" w:rsidRDefault="00B4685D" w:rsidP="00B4685D">
      <w:pPr>
        <w:rPr>
          <w:sz w:val="16"/>
        </w:rPr>
      </w:pPr>
      <w:r w:rsidRPr="00146BA2">
        <w:rPr>
          <w:sz w:val="16"/>
        </w:rPr>
        <w:lastRenderedPageBreak/>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highlight w:val="cyan"/>
        </w:rPr>
        <w:t>including nuclear</w:t>
      </w:r>
      <w:r w:rsidRPr="00146BA2">
        <w:rPr>
          <w:sz w:val="16"/>
        </w:rPr>
        <w:t>.</w:t>
      </w:r>
    </w:p>
    <w:p w14:paraId="70CBCD3F" w14:textId="77777777" w:rsidR="00B4685D" w:rsidRPr="00146BA2" w:rsidRDefault="00B4685D" w:rsidP="00B4685D">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558DD52F" w14:textId="77777777" w:rsidR="00B4685D" w:rsidRPr="00146BA2" w:rsidRDefault="00B4685D" w:rsidP="00B4685D">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3D384A1C" w14:textId="77777777" w:rsidR="00B4685D" w:rsidRPr="00146BA2" w:rsidRDefault="00B4685D" w:rsidP="00B4685D">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rPr>
        <w:t xml:space="preserve">polluting the entire planet and </w:t>
      </w:r>
      <w:r w:rsidRPr="00C2496A">
        <w:rPr>
          <w:rStyle w:val="Emphasis"/>
          <w:sz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337FEC70" w14:textId="77777777" w:rsidR="00B4685D" w:rsidRPr="00146BA2" w:rsidRDefault="00B4685D" w:rsidP="00B4685D">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bookmarkEnd w:id="0"/>
    <w:p w14:paraId="4D9E5D7A" w14:textId="77777777" w:rsidR="00B4685D" w:rsidRDefault="00B4685D" w:rsidP="00B4685D">
      <w:pPr>
        <w:pStyle w:val="Heading4"/>
      </w:pPr>
      <w:r>
        <w:t>Plan: The United States federal government should restrict anticompetitive mergers in the agriculture sector.</w:t>
      </w:r>
    </w:p>
    <w:p w14:paraId="4F74F486" w14:textId="77777777" w:rsidR="00B4685D" w:rsidRDefault="00B4685D" w:rsidP="00B4685D">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54D5A566" w14:textId="77777777" w:rsidR="00B4685D" w:rsidRDefault="00B4685D" w:rsidP="00B4685D">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23372966" w14:textId="77777777" w:rsidR="00B4685D" w:rsidRPr="00F97811" w:rsidRDefault="00B4685D" w:rsidP="00B4685D">
      <w:pPr>
        <w:rPr>
          <w:sz w:val="16"/>
        </w:rPr>
      </w:pPr>
      <w:r w:rsidRPr="00F97811">
        <w:rPr>
          <w:sz w:val="16"/>
        </w:rPr>
        <w:t>II. Prong One: “Antitrust Injury” Should Include the Threat of Loss of Profits due to Possible Price Competition</w:t>
      </w:r>
    </w:p>
    <w:p w14:paraId="163C04C0" w14:textId="77777777" w:rsidR="00B4685D" w:rsidRPr="00F97811" w:rsidRDefault="00B4685D" w:rsidP="00B4685D">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178EF34C" w14:textId="77777777" w:rsidR="00B4685D" w:rsidRPr="00865292" w:rsidRDefault="00B4685D" w:rsidP="00B4685D">
      <w:pPr>
        <w:rPr>
          <w:sz w:val="12"/>
          <w:szCs w:val="12"/>
        </w:rPr>
      </w:pPr>
      <w:r w:rsidRPr="00865292">
        <w:rPr>
          <w:sz w:val="12"/>
          <w:szCs w:val="12"/>
        </w:rPr>
        <w:t>A. Origins of Antitrust Law</w:t>
      </w:r>
    </w:p>
    <w:p w14:paraId="62187144" w14:textId="77777777" w:rsidR="00B4685D" w:rsidRPr="00865292" w:rsidRDefault="00B4685D" w:rsidP="00B4685D">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5EBE228E" w14:textId="77777777" w:rsidR="00B4685D" w:rsidRPr="00865292" w:rsidRDefault="00B4685D" w:rsidP="00B4685D">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3F408E28" w14:textId="77777777" w:rsidR="00B4685D" w:rsidRPr="00865292" w:rsidRDefault="00B4685D" w:rsidP="00B4685D">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2A9A75F1" w14:textId="77777777" w:rsidR="00B4685D" w:rsidRPr="00865292" w:rsidRDefault="00B4685D" w:rsidP="00B4685D">
      <w:pPr>
        <w:rPr>
          <w:sz w:val="12"/>
          <w:szCs w:val="12"/>
        </w:rPr>
      </w:pPr>
      <w:r w:rsidRPr="00865292">
        <w:rPr>
          <w:sz w:val="12"/>
          <w:szCs w:val="12"/>
        </w:rPr>
        <w:t>B. Jurisprudential Doctrines are Largely Influenced by Lenient Interpretations by the Courts</w:t>
      </w:r>
    </w:p>
    <w:p w14:paraId="02AB5720" w14:textId="77777777" w:rsidR="00B4685D" w:rsidRPr="0094699B" w:rsidRDefault="00B4685D" w:rsidP="00B4685D">
      <w:pPr>
        <w:rPr>
          <w:sz w:val="16"/>
        </w:rPr>
      </w:pPr>
      <w:r w:rsidRPr="0094699B">
        <w:rPr>
          <w:sz w:val="16"/>
        </w:rPr>
        <w:lastRenderedPageBreak/>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023A1F6D" w14:textId="77777777" w:rsidR="00B4685D" w:rsidRPr="0094699B" w:rsidRDefault="00B4685D" w:rsidP="00B4685D">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0AD43FF1" w14:textId="77777777" w:rsidR="00B4685D" w:rsidRPr="00DA3397" w:rsidRDefault="00B4685D" w:rsidP="00B4685D">
      <w:pPr>
        <w:rPr>
          <w:sz w:val="12"/>
          <w:szCs w:val="12"/>
        </w:rPr>
      </w:pPr>
      <w:r w:rsidRPr="00DA3397">
        <w:rPr>
          <w:sz w:val="12"/>
          <w:szCs w:val="12"/>
        </w:rPr>
        <w:t>C. Cargill v. Monfort</w:t>
      </w:r>
    </w:p>
    <w:p w14:paraId="0BA5B287" w14:textId="77777777" w:rsidR="00B4685D" w:rsidRPr="00DA3397" w:rsidRDefault="00B4685D" w:rsidP="00B4685D">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6EBE96D0" w14:textId="77777777" w:rsidR="00B4685D" w:rsidRPr="00DA3397" w:rsidRDefault="00B4685D" w:rsidP="00B4685D">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20AC92EF" w14:textId="77777777" w:rsidR="00B4685D" w:rsidRPr="00DA3397" w:rsidRDefault="00B4685D" w:rsidP="00B4685D">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178D9559" w14:textId="77777777" w:rsidR="00B4685D" w:rsidRPr="00DA3397" w:rsidRDefault="00B4685D" w:rsidP="00B4685D">
      <w:pPr>
        <w:rPr>
          <w:sz w:val="12"/>
          <w:szCs w:val="12"/>
        </w:rPr>
      </w:pPr>
      <w:r w:rsidRPr="00DA3397">
        <w:rPr>
          <w:sz w:val="12"/>
          <w:szCs w:val="12"/>
        </w:rPr>
        <w:t>D. The Supreme Court’s Ruling on Cargill v. Monfort Undermines the Clayton Act</w:t>
      </w:r>
    </w:p>
    <w:p w14:paraId="2DA7257D" w14:textId="77777777" w:rsidR="00B4685D" w:rsidRPr="00DA3397" w:rsidRDefault="00B4685D" w:rsidP="00B4685D">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0056020F" w14:textId="77777777" w:rsidR="00B4685D" w:rsidRPr="00DA3397" w:rsidRDefault="00B4685D" w:rsidP="00B4685D">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7E999E29" w14:textId="77777777" w:rsidR="00B4685D" w:rsidRPr="00DA3397" w:rsidRDefault="00B4685D" w:rsidP="00B4685D">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66558B3F" w14:textId="77777777" w:rsidR="00B4685D" w:rsidRPr="00DA3397" w:rsidRDefault="00B4685D" w:rsidP="00B4685D">
      <w:pPr>
        <w:rPr>
          <w:sz w:val="16"/>
        </w:rPr>
      </w:pPr>
      <w:r w:rsidRPr="00DA3397">
        <w:rPr>
          <w:sz w:val="16"/>
        </w:rPr>
        <w:lastRenderedPageBreak/>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7ACBDDF4" w14:textId="77777777" w:rsidR="00B4685D" w:rsidRPr="00865292" w:rsidRDefault="00B4685D" w:rsidP="00B4685D">
      <w:pPr>
        <w:rPr>
          <w:sz w:val="16"/>
        </w:rPr>
      </w:pPr>
      <w:r w:rsidRPr="00865292">
        <w:rPr>
          <w:sz w:val="16"/>
        </w:rPr>
        <w:t>III. Prong Two: The DOJ and FTC have significantly decreased the number of agriculture and meatpacking merger acquisitions that they block</w:t>
      </w:r>
    </w:p>
    <w:p w14:paraId="7A0ED352" w14:textId="77777777" w:rsidR="00B4685D" w:rsidRPr="00865292" w:rsidRDefault="00B4685D" w:rsidP="00B4685D">
      <w:pPr>
        <w:rPr>
          <w:sz w:val="16"/>
        </w:rPr>
      </w:pPr>
      <w:r w:rsidRPr="00865292">
        <w:rPr>
          <w:sz w:val="16"/>
        </w:rPr>
        <w:t>A. Power in the Hands of the Antitrust Division and Federal Trade Commission to determine Harmful Merges</w:t>
      </w:r>
    </w:p>
    <w:p w14:paraId="25CDF065" w14:textId="77777777" w:rsidR="00B4685D" w:rsidRPr="00865292" w:rsidRDefault="00B4685D" w:rsidP="00B4685D">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688C130D" w14:textId="77777777" w:rsidR="00B4685D" w:rsidRPr="00865292" w:rsidRDefault="00B4685D" w:rsidP="00B4685D">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60C3DB0C" w14:textId="77777777" w:rsidR="00B4685D" w:rsidRPr="00865292" w:rsidRDefault="00B4685D" w:rsidP="00B4685D">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54B748D4" w14:textId="77777777" w:rsidR="00B4685D" w:rsidRPr="00865292" w:rsidRDefault="00B4685D" w:rsidP="00B4685D">
      <w:pPr>
        <w:rPr>
          <w:sz w:val="16"/>
        </w:rPr>
      </w:pPr>
      <w:r w:rsidRPr="00865292">
        <w:rPr>
          <w:sz w:val="16"/>
        </w:rPr>
        <w:t>B. Regulation by the DOJ has Significantly Decreased</w:t>
      </w:r>
    </w:p>
    <w:p w14:paraId="1671D552" w14:textId="77777777" w:rsidR="00B4685D" w:rsidRPr="00865292" w:rsidRDefault="00B4685D" w:rsidP="00B4685D">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28115846" w14:textId="77777777" w:rsidR="00B4685D" w:rsidRPr="00865292" w:rsidRDefault="00B4685D" w:rsidP="00B4685D">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3C7432B9" w14:textId="77777777" w:rsidR="00B4685D" w:rsidRPr="00865292" w:rsidRDefault="00B4685D" w:rsidP="00B4685D">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 xml:space="preserve">Section </w:t>
      </w:r>
      <w:r w:rsidRPr="00865292">
        <w:rPr>
          <w:rStyle w:val="Emphasis"/>
        </w:rPr>
        <w:lastRenderedPageBreak/>
        <w:t>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50CAAD03" w14:textId="77777777" w:rsidR="00B4685D" w:rsidRPr="00865292" w:rsidRDefault="00B4685D" w:rsidP="00B4685D">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0A5C22B6" w14:textId="77777777" w:rsidR="00B4685D" w:rsidRPr="00313C98" w:rsidRDefault="00B4685D" w:rsidP="00B4685D">
      <w:pPr>
        <w:rPr>
          <w:sz w:val="16"/>
        </w:rPr>
      </w:pPr>
      <w:r w:rsidRPr="00313C98">
        <w:rPr>
          <w:sz w:val="16"/>
        </w:rPr>
        <w:t>IV. Recommendations</w:t>
      </w:r>
    </w:p>
    <w:p w14:paraId="0BAC52B3" w14:textId="77777777" w:rsidR="00B4685D" w:rsidRPr="00313C98" w:rsidRDefault="00B4685D" w:rsidP="00B4685D">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6CED4171" w14:textId="77777777" w:rsidR="00B4685D" w:rsidRPr="00313C98" w:rsidRDefault="00B4685D" w:rsidP="00B4685D">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64F47087" w14:textId="77777777" w:rsidR="00B4685D" w:rsidRPr="00313C98" w:rsidRDefault="00B4685D" w:rsidP="00B4685D">
      <w:pPr>
        <w:rPr>
          <w:sz w:val="16"/>
        </w:rPr>
      </w:pPr>
      <w:r w:rsidRPr="00313C98">
        <w:rPr>
          <w:sz w:val="16"/>
        </w:rPr>
        <w:t>CONCLUSION</w:t>
      </w:r>
    </w:p>
    <w:p w14:paraId="108DDB37" w14:textId="77777777" w:rsidR="00B4685D" w:rsidRPr="00E44E7F" w:rsidRDefault="00B4685D" w:rsidP="00B4685D">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2D1F7D3C" w14:textId="77777777" w:rsidR="00B4685D" w:rsidRDefault="00B4685D" w:rsidP="00B4685D">
      <w:pPr>
        <w:pStyle w:val="Heading4"/>
      </w:pPr>
      <w:r>
        <w:lastRenderedPageBreak/>
        <w:t xml:space="preserve">Our method is </w:t>
      </w:r>
      <w:r w:rsidRPr="004D6C3E">
        <w:rPr>
          <w:u w:val="single"/>
        </w:rPr>
        <w:t>valuable</w:t>
      </w:r>
      <w:r>
        <w:t>:</w:t>
      </w:r>
    </w:p>
    <w:p w14:paraId="2C143FBD" w14:textId="77777777" w:rsidR="00B4685D" w:rsidRPr="004D6C3E" w:rsidRDefault="00B4685D" w:rsidP="00B4685D">
      <w:pPr>
        <w:pStyle w:val="Heading4"/>
      </w:pPr>
      <w:r>
        <w:t xml:space="preserve">1. </w:t>
      </w:r>
      <w:r w:rsidRPr="004D6C3E">
        <w:rPr>
          <w:u w:val="single"/>
        </w:rPr>
        <w:t>LAWYERING</w:t>
      </w:r>
      <w:r>
        <w:t>.</w:t>
      </w:r>
    </w:p>
    <w:p w14:paraId="1FDE0071" w14:textId="77777777" w:rsidR="00B4685D" w:rsidRDefault="00B4685D" w:rsidP="00B4685D">
      <w:pPr>
        <w:pStyle w:val="Heading4"/>
      </w:pPr>
      <w:r>
        <w:t xml:space="preserve">Investigating </w:t>
      </w:r>
      <w:r w:rsidRPr="0007526C">
        <w:rPr>
          <w:u w:val="single"/>
        </w:rPr>
        <w:t>legal intervention</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22C3AD2B" w14:textId="77777777" w:rsidR="00B4685D" w:rsidRDefault="00B4685D" w:rsidP="00B4685D">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47D7145A" w14:textId="77777777" w:rsidR="00B4685D" w:rsidRPr="009925B8" w:rsidRDefault="00B4685D" w:rsidP="00B4685D">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highlight w:val="cyan"/>
        </w:rPr>
        <w:t>epic reinvention of</w:t>
      </w:r>
      <w:r w:rsidRPr="009925B8">
        <w:rPr>
          <w:rStyle w:val="Emphasis"/>
          <w:sz w:val="24"/>
        </w:rPr>
        <w:t xml:space="preserve"> our </w:t>
      </w:r>
      <w:r w:rsidRPr="0007526C">
        <w:rPr>
          <w:rStyle w:val="Emphasis"/>
          <w:sz w:val="24"/>
          <w:highlight w:val="cyan"/>
        </w:rPr>
        <w:t>economic system</w:t>
      </w:r>
      <w:r w:rsidRPr="009925B8">
        <w:rPr>
          <w:sz w:val="16"/>
        </w:rPr>
        <w:t>." -- Janelle Orsi 1</w:t>
      </w:r>
    </w:p>
    <w:p w14:paraId="21349059" w14:textId="77777777" w:rsidR="00B4685D" w:rsidRPr="00D87C6D" w:rsidRDefault="00B4685D" w:rsidP="00B4685D">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78925D07" w14:textId="77777777" w:rsidR="00B4685D" w:rsidRPr="001826BB" w:rsidRDefault="00B4685D" w:rsidP="00B4685D">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C90D49">
        <w:rPr>
          <w:rStyle w:val="StyleUnderline"/>
          <w:highlight w:val="cyan"/>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 legal regime</w:t>
      </w:r>
      <w:r w:rsidRPr="001826BB">
        <w:rPr>
          <w:rStyle w:val="StyleUnderline"/>
        </w:rPr>
        <w:t xml:space="preserve"> is</w:t>
      </w:r>
      <w:r w:rsidRPr="001826BB">
        <w:rPr>
          <w:sz w:val="16"/>
        </w:rPr>
        <w:t xml:space="preserve"> </w:t>
      </w:r>
      <w:r w:rsidRPr="00C90D49">
        <w:rPr>
          <w:rStyle w:val="Emphasis"/>
          <w:highlight w:val="cyan"/>
        </w:rPr>
        <w:t>ill suited</w:t>
      </w:r>
      <w:r w:rsidRPr="00C90D49">
        <w:rPr>
          <w:sz w:val="16"/>
          <w:highlight w:val="cyan"/>
        </w:rPr>
        <w:t xml:space="preserve"> </w:t>
      </w:r>
      <w:r w:rsidRPr="00C90D49">
        <w:rPr>
          <w:rStyle w:val="StyleUnderline"/>
          <w:highlight w:val="cyan"/>
        </w:rPr>
        <w:t>for</w:t>
      </w:r>
      <w:r w:rsidRPr="001826BB">
        <w:rPr>
          <w:sz w:val="16"/>
        </w:rPr>
        <w:t xml:space="preserve"> these </w:t>
      </w:r>
      <w:r w:rsidRPr="00C90D49">
        <w:rPr>
          <w:rStyle w:val="StyleUnderline"/>
          <w:highlight w:val="cyan"/>
        </w:rPr>
        <w:t>new</w:t>
      </w:r>
      <w:r w:rsidRPr="001826BB">
        <w:rPr>
          <w:rStyle w:val="StyleUnderline"/>
        </w:rPr>
        <w:t xml:space="preserve"> types of </w:t>
      </w:r>
      <w:r w:rsidRPr="00C90D49">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2207C650" w14:textId="77777777" w:rsidR="00B4685D" w:rsidRPr="001826BB" w:rsidRDefault="00B4685D" w:rsidP="00B4685D">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1F4FACC7" w14:textId="77777777" w:rsidR="00B4685D" w:rsidRPr="001826BB" w:rsidRDefault="00B4685D" w:rsidP="00B4685D">
      <w:pPr>
        <w:rPr>
          <w:sz w:val="16"/>
          <w:szCs w:val="16"/>
        </w:rPr>
      </w:pPr>
      <w:r w:rsidRPr="001826BB">
        <w:rPr>
          <w:sz w:val="16"/>
          <w:szCs w:val="16"/>
        </w:rPr>
        <w:t>I. What is Solidarity Economy?</w:t>
      </w:r>
    </w:p>
    <w:p w14:paraId="4EA40D3B" w14:textId="77777777" w:rsidR="00B4685D" w:rsidRPr="001826BB" w:rsidRDefault="00B4685D" w:rsidP="00B4685D">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w:t>
      </w:r>
      <w:r w:rsidRPr="001826BB">
        <w:rPr>
          <w:sz w:val="16"/>
        </w:rPr>
        <w:lastRenderedPageBreak/>
        <w:t xml:space="preserve">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069C8075" w14:textId="77777777" w:rsidR="00B4685D" w:rsidRPr="001826BB" w:rsidRDefault="00B4685D" w:rsidP="00B4685D">
      <w:pPr>
        <w:rPr>
          <w:sz w:val="16"/>
        </w:rPr>
      </w:pPr>
      <w:r w:rsidRPr="001826BB">
        <w:rPr>
          <w:sz w:val="16"/>
        </w:rPr>
        <w:t xml:space="preserve">Solidarity economy is not a static concept or blueprint for a new economy. It is </w:t>
      </w:r>
      <w:r w:rsidRPr="00C90D49">
        <w:rPr>
          <w:rStyle w:val="StyleUnderline"/>
          <w:highlight w:val="cyan"/>
        </w:rPr>
        <w:t>an</w:t>
      </w:r>
      <w:r w:rsidRPr="00C90D49">
        <w:rPr>
          <w:sz w:val="16"/>
          <w:highlight w:val="cyan"/>
        </w:rPr>
        <w:t xml:space="preserve"> </w:t>
      </w:r>
      <w:r w:rsidRPr="00C90D49">
        <w:rPr>
          <w:rStyle w:val="Emphasis"/>
          <w:highlight w:val="cyan"/>
        </w:rPr>
        <w:t>ever-evolving movement</w:t>
      </w:r>
      <w:r w:rsidRPr="001826BB">
        <w:rPr>
          <w:sz w:val="16"/>
        </w:rPr>
        <w:t xml:space="preserve"> </w:t>
      </w:r>
      <w:r w:rsidRPr="001826BB">
        <w:rPr>
          <w:rStyle w:val="StyleUnderline"/>
        </w:rPr>
        <w:t xml:space="preserve">that </w:t>
      </w:r>
      <w:r w:rsidRPr="00C90D49">
        <w:rPr>
          <w:rStyle w:val="StyleUnderline"/>
          <w:highlight w:val="cyan"/>
        </w:rPr>
        <w:t>grows from</w:t>
      </w:r>
      <w:r w:rsidRPr="00C90D49">
        <w:rPr>
          <w:sz w:val="16"/>
          <w:highlight w:val="cyan"/>
        </w:rPr>
        <w:t xml:space="preserve"> </w:t>
      </w:r>
      <w:r w:rsidRPr="00C90D49">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C90D49">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 of</w:t>
      </w:r>
      <w:r w:rsidRPr="001826BB">
        <w:rPr>
          <w:rStyle w:val="StyleUnderline"/>
        </w:rPr>
        <w:t xml:space="preserve"> its </w:t>
      </w:r>
      <w:r w:rsidRPr="00C90D49">
        <w:rPr>
          <w:rStyle w:val="StyleUnderline"/>
          <w:highlight w:val="cyan"/>
        </w:rPr>
        <w:t>practitioners</w:t>
      </w:r>
      <w:r w:rsidRPr="001826BB">
        <w:rPr>
          <w:sz w:val="16"/>
        </w:rPr>
        <w:t xml:space="preserve">. 14 Solidarity economy broadly defines the economy as all of the ways in which people, communities, and organizations meet their material needs. 15 Therefore, solidarity </w:t>
      </w:r>
      <w:r w:rsidRPr="00C90D49">
        <w:rPr>
          <w:rStyle w:val="StyleUnderline"/>
        </w:rPr>
        <w:t>economy</w:t>
      </w:r>
      <w:r w:rsidRPr="001826BB">
        <w:rPr>
          <w:sz w:val="16"/>
        </w:rPr>
        <w:t xml:space="preserve"> can be </w:t>
      </w:r>
      <w:r w:rsidRPr="00C90D49">
        <w:rPr>
          <w:rStyle w:val="StyleUnderline"/>
          <w:highlight w:val="cyan"/>
        </w:rPr>
        <w:t>thought of as "a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 work to</w:t>
      </w:r>
      <w:r w:rsidRPr="00C90D49">
        <w:rPr>
          <w:sz w:val="16"/>
          <w:highlight w:val="cyan"/>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C90D49">
        <w:rPr>
          <w:rStyle w:val="StyleUnderline"/>
          <w:highlight w:val="cyan"/>
        </w:rPr>
        <w:t>liberatory means of meeting</w:t>
      </w:r>
      <w:r w:rsidRPr="001826BB">
        <w:rPr>
          <w:rStyle w:val="StyleUnderline"/>
        </w:rPr>
        <w:t xml:space="preserve"> their </w:t>
      </w:r>
      <w:r w:rsidRPr="00C90D49">
        <w:rPr>
          <w:rStyle w:val="StyleUnderline"/>
          <w:highlight w:val="cyan"/>
        </w:rPr>
        <w:t>needs</w:t>
      </w:r>
      <w:r w:rsidRPr="001826BB">
        <w:rPr>
          <w:sz w:val="16"/>
        </w:rPr>
        <w:t>." 16 Figure 1 illustrates some of the current kinds of initiatives that make up the solidarity economy. 17</w:t>
      </w:r>
    </w:p>
    <w:p w14:paraId="3CF8AAD2" w14:textId="77777777" w:rsidR="00B4685D" w:rsidRPr="001826BB" w:rsidRDefault="00B4685D" w:rsidP="00B4685D">
      <w:pPr>
        <w:rPr>
          <w:sz w:val="16"/>
        </w:rPr>
      </w:pPr>
      <w:r w:rsidRPr="001826BB">
        <w:rPr>
          <w:sz w:val="16"/>
        </w:rPr>
        <w:t>[*28]  Figure 1. Ethan Miller, Defining Solidarity Economy: Key Concepts and Issues.</w:t>
      </w:r>
    </w:p>
    <w:p w14:paraId="2ABE1B79" w14:textId="77777777" w:rsidR="00B4685D" w:rsidRPr="001826BB" w:rsidRDefault="00B4685D" w:rsidP="00B4685D">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5A30BAFC" w14:textId="77777777" w:rsidR="00B4685D" w:rsidRPr="001826BB" w:rsidRDefault="00B4685D" w:rsidP="00B4685D">
      <w:pPr>
        <w:rPr>
          <w:sz w:val="16"/>
        </w:rPr>
      </w:pPr>
      <w:r w:rsidRPr="001826BB">
        <w:rPr>
          <w:sz w:val="16"/>
        </w:rPr>
        <w:t xml:space="preserve">Moreover, </w:t>
      </w:r>
      <w:r w:rsidRPr="001826BB">
        <w:rPr>
          <w:rStyle w:val="StyleUnderline"/>
        </w:rPr>
        <w:t>the</w:t>
      </w:r>
      <w:r w:rsidRPr="001826BB">
        <w:rPr>
          <w:sz w:val="16"/>
        </w:rPr>
        <w:t xml:space="preserve"> solidarity </w:t>
      </w:r>
      <w:r w:rsidRPr="00C90D49">
        <w:rPr>
          <w:rStyle w:val="StyleUnderline"/>
          <w:highlight w:val="cyan"/>
        </w:rPr>
        <w:t>economy movement is</w:t>
      </w:r>
      <w:r w:rsidRPr="001826BB">
        <w:rPr>
          <w:sz w:val="16"/>
        </w:rPr>
        <w:t xml:space="preserve"> in many ways </w:t>
      </w:r>
      <w:r w:rsidRPr="00C90D49">
        <w:rPr>
          <w:rStyle w:val="StyleUnderline"/>
          <w:highlight w:val="cyan"/>
        </w:rPr>
        <w:t>a</w:t>
      </w:r>
      <w:r w:rsidRPr="00C90D49">
        <w:rPr>
          <w:sz w:val="16"/>
          <w:highlight w:val="cyan"/>
        </w:rPr>
        <w:t xml:space="preserve"> </w:t>
      </w:r>
      <w:r w:rsidRPr="00C90D49">
        <w:rPr>
          <w:rStyle w:val="Emphasis"/>
          <w:sz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1A824112" w14:textId="77777777" w:rsidR="00B4685D" w:rsidRPr="001826BB" w:rsidRDefault="00B4685D" w:rsidP="00B4685D">
      <w:pPr>
        <w:rPr>
          <w:sz w:val="16"/>
        </w:rPr>
      </w:pPr>
      <w:r w:rsidRPr="001826BB">
        <w:rPr>
          <w:sz w:val="16"/>
        </w:rPr>
        <w:t>II. Transactional Lawyering in the Solidarity Economy Movement</w:t>
      </w:r>
    </w:p>
    <w:p w14:paraId="12071C1E" w14:textId="77777777" w:rsidR="00B4685D" w:rsidRPr="0007526C" w:rsidRDefault="00B4685D" w:rsidP="00B4685D">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35CE76CD" w14:textId="77777777" w:rsidR="00B4685D" w:rsidRPr="0007526C" w:rsidRDefault="00B4685D" w:rsidP="00B4685D">
      <w:pPr>
        <w:rPr>
          <w:sz w:val="12"/>
          <w:szCs w:val="12"/>
        </w:rPr>
      </w:pPr>
      <w:r w:rsidRPr="0007526C">
        <w:rPr>
          <w:sz w:val="12"/>
          <w:szCs w:val="12"/>
        </w:rPr>
        <w:t xml:space="preserve">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w:t>
      </w:r>
      <w:r w:rsidRPr="0007526C">
        <w:rPr>
          <w:sz w:val="12"/>
          <w:szCs w:val="12"/>
        </w:rPr>
        <w:lastRenderedPageBreak/>
        <w:t>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4CB07063" w14:textId="77777777" w:rsidR="00B4685D" w:rsidRPr="0007526C" w:rsidRDefault="00B4685D" w:rsidP="00B4685D">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27D45E9B" w14:textId="77777777" w:rsidR="00B4685D" w:rsidRPr="0007526C" w:rsidRDefault="00B4685D" w:rsidP="00B4685D">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193E3594" w14:textId="77777777" w:rsidR="00B4685D" w:rsidRPr="0007526C" w:rsidRDefault="00B4685D" w:rsidP="00B4685D">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029A3D5F" w14:textId="77777777" w:rsidR="00B4685D" w:rsidRPr="0007526C" w:rsidRDefault="00B4685D" w:rsidP="00B4685D">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72310760" w14:textId="77777777" w:rsidR="00B4685D" w:rsidRPr="0007526C" w:rsidRDefault="00B4685D" w:rsidP="00B4685D">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5DF4F1F9" w14:textId="77777777" w:rsidR="00B4685D" w:rsidRPr="0007526C" w:rsidRDefault="00B4685D" w:rsidP="00B4685D">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18F3D738" w14:textId="77777777" w:rsidR="00B4685D" w:rsidRPr="0007526C" w:rsidRDefault="00B4685D" w:rsidP="00B4685D">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5D943930" w14:textId="77777777" w:rsidR="00B4685D" w:rsidRPr="0007526C" w:rsidRDefault="00B4685D" w:rsidP="00B4685D">
      <w:pPr>
        <w:rPr>
          <w:sz w:val="12"/>
          <w:szCs w:val="12"/>
        </w:rPr>
      </w:pPr>
      <w:r w:rsidRPr="0007526C">
        <w:rPr>
          <w:sz w:val="12"/>
          <w:szCs w:val="12"/>
        </w:rPr>
        <w:t>III. SE Lawyers are Reimagining the Law</w:t>
      </w:r>
    </w:p>
    <w:p w14:paraId="1A62C8F9" w14:textId="77777777" w:rsidR="00B4685D" w:rsidRPr="001826BB" w:rsidRDefault="00B4685D" w:rsidP="00B4685D">
      <w:pPr>
        <w:rPr>
          <w:sz w:val="16"/>
        </w:rPr>
      </w:pPr>
      <w:r w:rsidRPr="001826BB">
        <w:rPr>
          <w:sz w:val="16"/>
        </w:rPr>
        <w:t xml:space="preserve">Law reform is a particular point of intervention in which lawyers can add value to the SE movement. In examining the fullness of the solidarity economy movement, </w:t>
      </w:r>
      <w:r w:rsidRPr="00C90D49">
        <w:rPr>
          <w:rStyle w:val="StyleUnderline"/>
          <w:highlight w:val="cyan"/>
        </w:rPr>
        <w:t>there are</w:t>
      </w:r>
      <w:r w:rsidRPr="00C90D49">
        <w:rPr>
          <w:sz w:val="16"/>
          <w:highlight w:val="cyan"/>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5AC4A676" w14:textId="77777777" w:rsidR="00B4685D" w:rsidRPr="001826BB" w:rsidRDefault="00B4685D" w:rsidP="00B4685D">
      <w:pPr>
        <w:rPr>
          <w:sz w:val="16"/>
        </w:rPr>
      </w:pPr>
      <w:r w:rsidRPr="001826BB">
        <w:rPr>
          <w:sz w:val="16"/>
        </w:rPr>
        <w:lastRenderedPageBreak/>
        <w:t xml:space="preserve">In the course of their work, </w:t>
      </w:r>
      <w:r w:rsidRPr="00C90D49">
        <w:rPr>
          <w:rStyle w:val="StyleUnderline"/>
          <w:highlight w:val="cyan"/>
        </w:rPr>
        <w:t>lawyers</w:t>
      </w:r>
      <w:r w:rsidRPr="001826BB">
        <w:rPr>
          <w:rStyle w:val="StyleUnderline"/>
        </w:rPr>
        <w:t xml:space="preserve"> are well </w:t>
      </w:r>
      <w:r w:rsidRPr="00C90D49">
        <w:rPr>
          <w:rStyle w:val="StyleUnderline"/>
          <w:highlight w:val="cyan"/>
        </w:rPr>
        <w:t>positioned to</w:t>
      </w:r>
      <w:r w:rsidRPr="00C90D49">
        <w:rPr>
          <w:sz w:val="16"/>
          <w:highlight w:val="cyan"/>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C90D49">
        <w:rPr>
          <w:rStyle w:val="StyleUnderline"/>
          <w:highlight w:val="cyan"/>
        </w:rPr>
        <w:t>In</w:t>
      </w:r>
      <w:r w:rsidRPr="00C90D49">
        <w:rPr>
          <w:sz w:val="16"/>
          <w:highlight w:val="cyan"/>
        </w:rPr>
        <w:t xml:space="preserve"> </w:t>
      </w:r>
      <w:r w:rsidRPr="00C90D49">
        <w:rPr>
          <w:rStyle w:val="Emphasis"/>
          <w:highlight w:val="cyan"/>
        </w:rPr>
        <w:t>understanding</w:t>
      </w:r>
      <w:r w:rsidRPr="001826BB">
        <w:rPr>
          <w:rStyle w:val="Emphasis"/>
        </w:rPr>
        <w:t xml:space="preserve"> the </w:t>
      </w:r>
      <w:r w:rsidRPr="00C90D49">
        <w:rPr>
          <w:rStyle w:val="Emphasis"/>
          <w:highlight w:val="cyan"/>
        </w:rPr>
        <w:t>confines</w:t>
      </w:r>
      <w:r w:rsidRPr="00C90D49">
        <w:rPr>
          <w:sz w:val="16"/>
          <w:highlight w:val="cyan"/>
        </w:rPr>
        <w:t xml:space="preserve"> </w:t>
      </w:r>
      <w:r w:rsidRPr="00C90D49">
        <w:rPr>
          <w:rStyle w:val="StyleUnderline"/>
          <w:highlight w:val="cyan"/>
        </w:rPr>
        <w:t>of</w:t>
      </w:r>
      <w:r w:rsidRPr="001826BB">
        <w:rPr>
          <w:rStyle w:val="StyleUnderline"/>
        </w:rPr>
        <w:t xml:space="preserve"> the</w:t>
      </w:r>
      <w:r w:rsidRPr="001826BB">
        <w:rPr>
          <w:sz w:val="16"/>
        </w:rPr>
        <w:t xml:space="preserve"> legal </w:t>
      </w:r>
      <w:r w:rsidRPr="00C90D49">
        <w:rPr>
          <w:rStyle w:val="StyleUnderline"/>
          <w:highlight w:val="cyan"/>
        </w:rPr>
        <w:t>framework, lawyers</w:t>
      </w:r>
      <w:r w:rsidRPr="001826BB">
        <w:rPr>
          <w:sz w:val="16"/>
        </w:rPr>
        <w:t xml:space="preserve"> can </w:t>
      </w:r>
      <w:r w:rsidRPr="00C90D49">
        <w:rPr>
          <w:rStyle w:val="Emphasis"/>
          <w:highlight w:val="cyan"/>
        </w:rPr>
        <w:t>propose</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4532EAF0" w14:textId="77777777" w:rsidR="00B4685D" w:rsidRPr="00975399" w:rsidRDefault="00B4685D" w:rsidP="00B4685D">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4D6BCC82" w14:textId="77777777" w:rsidR="00B4685D" w:rsidRPr="00975399" w:rsidRDefault="00B4685D" w:rsidP="00B4685D">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3B917077" w14:textId="77777777" w:rsidR="00B4685D" w:rsidRPr="00975399" w:rsidRDefault="00B4685D" w:rsidP="00B4685D">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55946BE2" w14:textId="77777777" w:rsidR="00B4685D" w:rsidRPr="00975399" w:rsidRDefault="00B4685D" w:rsidP="00B4685D">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39FB9119" w14:textId="77777777" w:rsidR="00B4685D" w:rsidRPr="00975399" w:rsidRDefault="00B4685D" w:rsidP="00B4685D">
      <w:pPr>
        <w:rPr>
          <w:sz w:val="16"/>
        </w:rPr>
      </w:pPr>
      <w:r w:rsidRPr="00975399">
        <w:rPr>
          <w:sz w:val="16"/>
        </w:rPr>
        <w:t>4. SE lawyers can work with government staffers to draft legislation.</w:t>
      </w:r>
    </w:p>
    <w:p w14:paraId="02FA3750" w14:textId="77777777" w:rsidR="00B4685D" w:rsidRPr="00975399" w:rsidRDefault="00B4685D" w:rsidP="00B4685D">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5428B9A0" w14:textId="77777777" w:rsidR="00B4685D" w:rsidRPr="00975399" w:rsidRDefault="00B4685D" w:rsidP="00B4685D">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3966067F" w14:textId="77777777" w:rsidR="00B4685D" w:rsidRPr="00975399" w:rsidRDefault="00B4685D" w:rsidP="00B4685D">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highlight w:val="cyan"/>
        </w:rPr>
        <w:t>radically reimagining</w:t>
      </w:r>
      <w:r w:rsidRPr="00AB7B2C">
        <w:rPr>
          <w:rStyle w:val="Emphasis"/>
          <w:sz w:val="24"/>
        </w:rPr>
        <w:t xml:space="preserve"> the </w:t>
      </w:r>
      <w:r w:rsidRPr="00C90D49">
        <w:rPr>
          <w:rStyle w:val="Emphasis"/>
          <w:sz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3E43C8">
        <w:rPr>
          <w:rStyle w:val="StyleUnderline"/>
          <w:highlight w:val="cyan"/>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1826BB">
        <w:rPr>
          <w:rStyle w:val="Emphasis"/>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1A13F8AD" w14:textId="77777777" w:rsidR="00B4685D" w:rsidRPr="00975399" w:rsidRDefault="00B4685D" w:rsidP="00B4685D">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975399">
        <w:rPr>
          <w:rStyle w:val="StyleUnderline"/>
        </w:rPr>
        <w:t xml:space="preserve">the </w:t>
      </w:r>
      <w:r w:rsidRPr="003E43C8">
        <w:rPr>
          <w:rStyle w:val="StyleUnderline"/>
          <w:highlight w:val="cyan"/>
        </w:rPr>
        <w:t>lawyer</w:t>
      </w:r>
      <w:r w:rsidRPr="003E43C8">
        <w:rPr>
          <w:sz w:val="16"/>
          <w:highlight w:val="cyan"/>
        </w:rPr>
        <w:t xml:space="preserve"> </w:t>
      </w:r>
      <w:r w:rsidRPr="003E43C8">
        <w:rPr>
          <w:rStyle w:val="Emphasis"/>
          <w:highlight w:val="cyan"/>
        </w:rPr>
        <w:t>deconstructs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re-envisions</w:t>
      </w:r>
      <w:r w:rsidRPr="00975399">
        <w:rPr>
          <w:sz w:val="16"/>
        </w:rPr>
        <w:t xml:space="preserve"> the </w:t>
      </w:r>
      <w:r w:rsidRPr="00975399">
        <w:rPr>
          <w:rStyle w:val="StyleUnderline"/>
        </w:rPr>
        <w:t xml:space="preserve">legal building blocks of </w:t>
      </w:r>
      <w:r w:rsidRPr="003E43C8">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0B37C3B7" w14:textId="77777777" w:rsidR="00B4685D" w:rsidRPr="00975399" w:rsidRDefault="00B4685D" w:rsidP="00B4685D">
      <w:pPr>
        <w:rPr>
          <w:sz w:val="16"/>
        </w:rPr>
      </w:pPr>
      <w:r w:rsidRPr="00975399">
        <w:rPr>
          <w:sz w:val="16"/>
        </w:rPr>
        <w:t>IV. SE Lawyers are Positioned to Scale the Solidarity Economy</w:t>
      </w:r>
    </w:p>
    <w:p w14:paraId="755C062A" w14:textId="77777777" w:rsidR="00B4685D" w:rsidRPr="00EA0784" w:rsidRDefault="00B4685D" w:rsidP="00B4685D">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 communities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3E43C8">
        <w:rPr>
          <w:rStyle w:val="StyleUnderline"/>
          <w:highlight w:val="cyan"/>
        </w:rPr>
        <w:t>the</w:t>
      </w:r>
      <w:r w:rsidRPr="003E43C8">
        <w:rPr>
          <w:sz w:val="16"/>
          <w:highlight w:val="cyan"/>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 grass-root 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3E43C8">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highlight w:val="cyan"/>
        </w:rPr>
        <w:t>pluralistic conglomeration of</w:t>
      </w:r>
      <w:r w:rsidRPr="00EA0784">
        <w:rPr>
          <w:sz w:val="16"/>
        </w:rPr>
        <w:t xml:space="preserve"> worldwide </w:t>
      </w:r>
      <w:r w:rsidRPr="003E43C8">
        <w:rPr>
          <w:rStyle w:val="Emphasis"/>
          <w:sz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w:t>
      </w:r>
      <w:r w:rsidRPr="00EA0784">
        <w:rPr>
          <w:sz w:val="16"/>
        </w:rPr>
        <w:lastRenderedPageBreak/>
        <w:t xml:space="preserve">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66656C6C" w14:textId="77777777" w:rsidR="00B4685D" w:rsidRPr="00EE1FE9" w:rsidRDefault="00B4685D" w:rsidP="00B4685D">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5BFD4C1E" w14:textId="77777777" w:rsidR="00B4685D" w:rsidRPr="00EE1FE9" w:rsidRDefault="00B4685D" w:rsidP="00B4685D">
      <w:pPr>
        <w:rPr>
          <w:sz w:val="16"/>
        </w:rPr>
      </w:pPr>
      <w:r w:rsidRPr="00EE1FE9">
        <w:rPr>
          <w:sz w:val="16"/>
        </w:rPr>
        <w:t>CONCLUSION</w:t>
      </w:r>
    </w:p>
    <w:p w14:paraId="1F5DEF6B" w14:textId="77777777" w:rsidR="00B4685D" w:rsidRPr="0007526C" w:rsidRDefault="00B4685D" w:rsidP="00B4685D">
      <w:pPr>
        <w:rPr>
          <w:sz w:val="16"/>
        </w:rPr>
      </w:pPr>
      <w:r w:rsidRPr="0007526C">
        <w:rPr>
          <w:sz w:val="16"/>
        </w:rPr>
        <w:t xml:space="preserve">In conclusion, </w:t>
      </w:r>
      <w:r w:rsidRPr="0007526C">
        <w:rPr>
          <w:rStyle w:val="StyleUnderline"/>
        </w:rPr>
        <w:t xml:space="preserve">solidarity-economy </w:t>
      </w:r>
      <w:r w:rsidRPr="003E43C8">
        <w:rPr>
          <w:rStyle w:val="StyleUnderline"/>
          <w:highlight w:val="cyan"/>
        </w:rPr>
        <w:t>lawyering is an</w:t>
      </w:r>
      <w:r w:rsidRPr="003E43C8">
        <w:rPr>
          <w:sz w:val="16"/>
          <w:highlight w:val="cyan"/>
        </w:rPr>
        <w:t xml:space="preserve"> </w:t>
      </w:r>
      <w:r w:rsidRPr="003E43C8">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E43C8">
        <w:rPr>
          <w:rStyle w:val="StyleUnderline"/>
          <w:highlight w:val="cyan"/>
        </w:rPr>
        <w:t>need to</w:t>
      </w:r>
      <w:r w:rsidRPr="0007526C">
        <w:rPr>
          <w:sz w:val="16"/>
        </w:rPr>
        <w:t xml:space="preserve"> use new creative approaches and </w:t>
      </w:r>
      <w:r w:rsidRPr="003E43C8">
        <w:rPr>
          <w:rStyle w:val="Emphasis"/>
          <w:sz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E43C8">
        <w:rPr>
          <w:rStyle w:val="Emphasis"/>
          <w:highlight w:val="cyan"/>
        </w:rPr>
        <w:t>al entities</w:t>
      </w:r>
      <w:r w:rsidRPr="003E43C8">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E43C8">
        <w:rPr>
          <w:rStyle w:val="StyleUnderline"/>
          <w:highlight w:val="cyan"/>
        </w:rPr>
        <w:t>embrace</w:t>
      </w:r>
      <w:r w:rsidRPr="0007526C">
        <w:rPr>
          <w:rStyle w:val="StyleUnderline"/>
        </w:rPr>
        <w:t xml:space="preserve"> the</w:t>
      </w:r>
      <w:r w:rsidRPr="0007526C">
        <w:rPr>
          <w:sz w:val="16"/>
        </w:rPr>
        <w:t xml:space="preserve"> </w:t>
      </w:r>
      <w:r w:rsidRPr="003E43C8">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E43C8">
        <w:rPr>
          <w:rStyle w:val="StyleUnderline"/>
          <w:highlight w:val="cyan"/>
        </w:rPr>
        <w:t>of</w:t>
      </w:r>
      <w:r w:rsidRPr="0007526C">
        <w:rPr>
          <w:sz w:val="16"/>
        </w:rPr>
        <w:t xml:space="preserve"> SE </w:t>
      </w:r>
      <w:r w:rsidRPr="003E43C8">
        <w:rPr>
          <w:rStyle w:val="StyleUnderline"/>
          <w:highlight w:val="cyan"/>
        </w:rPr>
        <w:t>clients, and put</w:t>
      </w:r>
      <w:r w:rsidRPr="0007526C">
        <w:rPr>
          <w:rStyle w:val="StyleUnderline"/>
        </w:rPr>
        <w:t xml:space="preserve"> the </w:t>
      </w:r>
      <w:r w:rsidRPr="003E43C8">
        <w:rPr>
          <w:rStyle w:val="StyleUnderline"/>
          <w:highlight w:val="cyan"/>
        </w:rPr>
        <w:t>law</w:t>
      </w:r>
      <w:r w:rsidRPr="003E43C8">
        <w:rPr>
          <w:sz w:val="16"/>
          <w:highlight w:val="cyan"/>
        </w:rPr>
        <w:t xml:space="preserve"> </w:t>
      </w:r>
      <w:r w:rsidRPr="003E43C8">
        <w:rPr>
          <w:rStyle w:val="Emphasis"/>
          <w:highlight w:val="cyan"/>
        </w:rPr>
        <w:t>in service</w:t>
      </w:r>
      <w:r w:rsidRPr="003E43C8">
        <w:rPr>
          <w:sz w:val="16"/>
          <w:highlight w:val="cyan"/>
        </w:rPr>
        <w:t xml:space="preserve"> </w:t>
      </w:r>
      <w:r w:rsidRPr="003E43C8">
        <w:rPr>
          <w:rStyle w:val="StyleUnderline"/>
          <w:highlight w:val="cyan"/>
        </w:rPr>
        <w:t>of</w:t>
      </w:r>
      <w:r w:rsidRPr="0007526C">
        <w:rPr>
          <w:sz w:val="16"/>
        </w:rPr>
        <w:t xml:space="preserve"> their </w:t>
      </w:r>
      <w:r w:rsidRPr="003E43C8">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71B6B183" w14:textId="77777777" w:rsidR="00B4685D" w:rsidRDefault="00B4685D" w:rsidP="00B4685D">
      <w:pPr>
        <w:pStyle w:val="Heading4"/>
      </w:pPr>
      <w:r>
        <w:t xml:space="preserve">2. </w:t>
      </w:r>
      <w:r w:rsidRPr="004D6C3E">
        <w:rPr>
          <w:u w:val="single"/>
        </w:rPr>
        <w:t>PLANNING</w:t>
      </w:r>
      <w:r>
        <w:t>.</w:t>
      </w:r>
    </w:p>
    <w:p w14:paraId="08C4E009" w14:textId="77777777" w:rsidR="00B4685D" w:rsidRDefault="00B4685D" w:rsidP="00B4685D">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03D36D0D" w14:textId="77777777" w:rsidR="00B4685D" w:rsidRDefault="00B4685D" w:rsidP="00B4685D">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610B2C8A" w14:textId="77777777" w:rsidR="00B4685D" w:rsidRPr="003C59CD" w:rsidRDefault="00B4685D" w:rsidP="00B4685D">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04B89968" w14:textId="77777777" w:rsidR="00B4685D" w:rsidRPr="003C59CD" w:rsidRDefault="00B4685D" w:rsidP="00B4685D">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t>
      </w:r>
      <w:r w:rsidRPr="003C59CD">
        <w:rPr>
          <w:sz w:val="16"/>
        </w:rPr>
        <w:lastRenderedPageBreak/>
        <w:t xml:space="preserve">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highlight w:val="cyan"/>
        </w:rPr>
        <w:t>alternative critical engagement</w:t>
      </w:r>
      <w:r w:rsidRPr="003C59CD">
        <w:rPr>
          <w:sz w:val="16"/>
        </w:rPr>
        <w:t>.</w:t>
      </w:r>
    </w:p>
    <w:p w14:paraId="38E1D424" w14:textId="77777777" w:rsidR="00B4685D" w:rsidRPr="003C59CD" w:rsidRDefault="00B4685D" w:rsidP="00B4685D">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A553F9">
        <w:rPr>
          <w:sz w:val="16"/>
          <w:highlight w:val="cyan"/>
        </w:rPr>
        <w:t>com</w:t>
      </w:r>
      <w:r w:rsidRPr="00A553F9">
        <w:rPr>
          <w:rStyle w:val="StyleUnderline"/>
          <w:highlight w:val="cyan"/>
        </w:rPr>
        <w:t>modification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4A944D1B" w14:textId="77777777" w:rsidR="00B4685D" w:rsidRPr="003C59CD" w:rsidRDefault="00B4685D" w:rsidP="00B4685D">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365EF175" w14:textId="77777777" w:rsidR="00B4685D" w:rsidRPr="003C59CD" w:rsidRDefault="00B4685D" w:rsidP="00B4685D">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Changes 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7361D783" w14:textId="77777777" w:rsidR="00B4685D" w:rsidRDefault="00B4685D" w:rsidP="00B4685D">
      <w:pPr>
        <w:pStyle w:val="Heading4"/>
      </w:pPr>
      <w:bookmarkStart w:id="1" w:name="_Hlk86489600"/>
      <w:r>
        <w:t xml:space="preserve">Only through an </w:t>
      </w:r>
      <w:r w:rsidRPr="00626D4B">
        <w:rPr>
          <w:u w:val="single"/>
        </w:rPr>
        <w:t>open-ended</w:t>
      </w:r>
      <w:r>
        <w:t xml:space="preserve"> analysis of the intersection of </w:t>
      </w:r>
      <w:r w:rsidRPr="00626D4B">
        <w:rPr>
          <w:u w:val="single"/>
        </w:rPr>
        <w:t>planning</w:t>
      </w:r>
      <w:r>
        <w:t xml:space="preserve"> AND </w:t>
      </w:r>
      <w:r w:rsidRPr="00626D4B">
        <w:rPr>
          <w:u w:val="single"/>
        </w:rPr>
        <w:t>lawyering</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0B95BDC5" w14:textId="77777777" w:rsidR="00B4685D" w:rsidRPr="00626D4B" w:rsidRDefault="00B4685D" w:rsidP="00B4685D">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0A9DE7BE" w14:textId="77777777" w:rsidR="00B4685D" w:rsidRPr="003C59CD" w:rsidRDefault="00B4685D" w:rsidP="00B4685D">
      <w:pPr>
        <w:rPr>
          <w:sz w:val="16"/>
        </w:rPr>
      </w:pPr>
      <w:r w:rsidRPr="003C59CD">
        <w:rPr>
          <w:sz w:val="16"/>
        </w:rPr>
        <w:t xml:space="preserve">Law is important to economic thinking and practice. Why? Because </w:t>
      </w:r>
      <w:r w:rsidRPr="00A553F9">
        <w:rPr>
          <w:rStyle w:val="StyleUnderline"/>
        </w:rPr>
        <w:t xml:space="preserve">practices of </w:t>
      </w:r>
      <w:r w:rsidRPr="006360E3">
        <w:rPr>
          <w:rStyle w:val="StyleUnderline"/>
          <w:highlight w:val="cyan"/>
        </w:rPr>
        <w:t>legality</w:t>
      </w:r>
      <w:r w:rsidRPr="00A553F9">
        <w:rPr>
          <w:sz w:val="16"/>
        </w:rPr>
        <w:t xml:space="preserve">, both formal and informal, </w:t>
      </w:r>
      <w:r w:rsidRPr="00A553F9">
        <w:rPr>
          <w:rStyle w:val="StyleUnderline"/>
        </w:rPr>
        <w:t>help</w:t>
      </w:r>
      <w:r w:rsidRPr="00A553F9">
        <w:rPr>
          <w:sz w:val="16"/>
        </w:rPr>
        <w:t xml:space="preserve"> to </w:t>
      </w:r>
      <w:r w:rsidRPr="00A553F9">
        <w:rPr>
          <w:rStyle w:val="Emphasis"/>
        </w:rPr>
        <w:t>define</w:t>
      </w:r>
      <w:r w:rsidRPr="00A553F9">
        <w:rPr>
          <w:sz w:val="16"/>
        </w:rPr>
        <w:t xml:space="preserve"> </w:t>
      </w:r>
      <w:r w:rsidRPr="00A553F9">
        <w:rPr>
          <w:rStyle w:val="StyleUnderline"/>
        </w:rPr>
        <w:t>understandings of property and ownership, to</w:t>
      </w:r>
      <w:r w:rsidRPr="00A553F9">
        <w:rPr>
          <w:sz w:val="16"/>
        </w:rPr>
        <w:t xml:space="preserve"> </w:t>
      </w:r>
      <w:r w:rsidRPr="00A553F9">
        <w:rPr>
          <w:rStyle w:val="Emphasis"/>
        </w:rPr>
        <w:t>enforce transactions</w:t>
      </w:r>
      <w:r w:rsidRPr="00A553F9">
        <w:rPr>
          <w:sz w:val="16"/>
        </w:rPr>
        <w:t xml:space="preserve"> between parties, </w:t>
      </w:r>
      <w:r w:rsidRPr="00A553F9">
        <w:rPr>
          <w:rStyle w:val="StyleUnderline"/>
        </w:rPr>
        <w:t>to</w:t>
      </w:r>
      <w:r w:rsidRPr="00A553F9">
        <w:rPr>
          <w:sz w:val="16"/>
        </w:rPr>
        <w:t xml:space="preserve"> </w:t>
      </w:r>
      <w:r w:rsidRPr="006360E3">
        <w:rPr>
          <w:rStyle w:val="Emphasis"/>
          <w:highlight w:val="cyan"/>
        </w:rPr>
        <w:t>reallocate</w:t>
      </w:r>
      <w:r w:rsidRPr="006360E3">
        <w:rPr>
          <w:sz w:val="16"/>
          <w:highlight w:val="cyan"/>
        </w:rPr>
        <w:t xml:space="preserve"> </w:t>
      </w:r>
      <w:r w:rsidRPr="006360E3">
        <w:rPr>
          <w:rStyle w:val="StyleUnderline"/>
          <w:highlight w:val="cyan"/>
        </w:rPr>
        <w:t>economic resources</w:t>
      </w:r>
      <w:r w:rsidRPr="00A553F9">
        <w:rPr>
          <w:sz w:val="16"/>
        </w:rPr>
        <w:t xml:space="preserve"> from one group to another </w:t>
      </w:r>
      <w:r w:rsidRPr="006360E3">
        <w:rPr>
          <w:rStyle w:val="StyleUnderline"/>
          <w:highlight w:val="cyan"/>
        </w:rPr>
        <w:t>and</w:t>
      </w:r>
      <w:r w:rsidRPr="00A553F9">
        <w:rPr>
          <w:sz w:val="16"/>
        </w:rPr>
        <w:t xml:space="preserve"> to </w:t>
      </w:r>
      <w:r w:rsidRPr="006360E3">
        <w:rPr>
          <w:rStyle w:val="Emphasis"/>
          <w:highlight w:val="cyan"/>
        </w:rPr>
        <w:t>compensate</w:t>
      </w:r>
      <w:r w:rsidRPr="006360E3">
        <w:rPr>
          <w:sz w:val="16"/>
          <w:highlight w:val="cyan"/>
        </w:rPr>
        <w:t xml:space="preserve"> </w:t>
      </w:r>
      <w:r w:rsidRPr="006360E3">
        <w:rPr>
          <w:rStyle w:val="StyleUnderline"/>
          <w:highlight w:val="cyan"/>
        </w:rPr>
        <w:t>for harms</w:t>
      </w:r>
      <w:r w:rsidRPr="00A553F9">
        <w:rPr>
          <w:rStyle w:val="StyleUnderline"/>
        </w:rPr>
        <w:t xml:space="preserve"> suffered in</w:t>
      </w:r>
      <w:r w:rsidRPr="00A553F9">
        <w:rPr>
          <w:sz w:val="16"/>
        </w:rPr>
        <w:t xml:space="preserve"> economic </w:t>
      </w:r>
      <w:r w:rsidRPr="00A553F9">
        <w:rPr>
          <w:rStyle w:val="StyleUnderline"/>
        </w:rPr>
        <w:t>interactions</w:t>
      </w:r>
      <w:r w:rsidRPr="003C59CD">
        <w:rPr>
          <w:sz w:val="16"/>
        </w:rPr>
        <w:t xml:space="preserve">. Law, to some extent, allocates the rights, duties and resources that constitute the range of diverse economic practices explored in this field of scholarship, and tends to both legitimate and facilitate these practices. </w:t>
      </w:r>
      <w:r w:rsidRPr="006360E3">
        <w:rPr>
          <w:rStyle w:val="StyleUnderline"/>
          <w:highlight w:val="cyan"/>
        </w:rPr>
        <w:t>Law</w:t>
      </w:r>
      <w:r w:rsidRPr="003C59CD">
        <w:rPr>
          <w:sz w:val="16"/>
        </w:rPr>
        <w:t xml:space="preserve"> is important proactively and not simply as a reaction to ‘trouble cases’ (Sarat et al. 1998): it </w:t>
      </w:r>
      <w:r w:rsidRPr="003C59CD">
        <w:rPr>
          <w:rStyle w:val="StyleUnderline"/>
        </w:rPr>
        <w:t>can</w:t>
      </w:r>
      <w:r w:rsidRPr="003C59CD">
        <w:rPr>
          <w:sz w:val="16"/>
        </w:rPr>
        <w:t xml:space="preserve"> </w:t>
      </w:r>
      <w:r w:rsidRPr="006360E3">
        <w:rPr>
          <w:rStyle w:val="Emphasis"/>
          <w:highlight w:val="cyan"/>
        </w:rPr>
        <w:t>constitute</w:t>
      </w:r>
      <w:r w:rsidRPr="003C59CD">
        <w:rPr>
          <w:rStyle w:val="Emphasis"/>
        </w:rPr>
        <w:t xml:space="preserve"> economic </w:t>
      </w:r>
      <w:r w:rsidRPr="006360E3">
        <w:rPr>
          <w:rStyle w:val="Emphasis"/>
          <w:highlight w:val="cyan"/>
        </w:rPr>
        <w:t>activity</w:t>
      </w:r>
      <w:r w:rsidRPr="003C59CD">
        <w:rPr>
          <w:sz w:val="16"/>
        </w:rPr>
        <w:t xml:space="preserve"> </w:t>
      </w:r>
      <w:r w:rsidRPr="003C59CD">
        <w:rPr>
          <w:rStyle w:val="StyleUnderline"/>
        </w:rPr>
        <w:t>as much as</w:t>
      </w:r>
      <w:r w:rsidRPr="003C59CD">
        <w:rPr>
          <w:sz w:val="16"/>
        </w:rPr>
        <w:t xml:space="preserve"> </w:t>
      </w:r>
      <w:r w:rsidRPr="003C59CD">
        <w:rPr>
          <w:rStyle w:val="Emphasis"/>
        </w:rPr>
        <w:t>proscribe</w:t>
      </w:r>
      <w:r w:rsidRPr="003C59CD">
        <w:rPr>
          <w:sz w:val="16"/>
        </w:rPr>
        <w:t xml:space="preserve"> </w:t>
      </w:r>
      <w:r w:rsidRPr="003C59CD">
        <w:rPr>
          <w:rStyle w:val="StyleUnderline"/>
        </w:rPr>
        <w:t>or</w:t>
      </w:r>
      <w:r w:rsidRPr="003C59CD">
        <w:rPr>
          <w:sz w:val="16"/>
        </w:rPr>
        <w:t xml:space="preserve"> </w:t>
      </w:r>
      <w:r w:rsidRPr="003C59CD">
        <w:rPr>
          <w:rStyle w:val="Emphasis"/>
        </w:rPr>
        <w:t>regulate</w:t>
      </w:r>
      <w:r w:rsidRPr="003C59CD">
        <w:rPr>
          <w:sz w:val="16"/>
        </w:rPr>
        <w:t xml:space="preserve"> </w:t>
      </w:r>
      <w:r w:rsidRPr="003C59CD">
        <w:rPr>
          <w:rStyle w:val="StyleUnderline"/>
        </w:rPr>
        <w:t>it</w:t>
      </w:r>
      <w:r w:rsidRPr="003C59CD">
        <w:rPr>
          <w:sz w:val="16"/>
        </w:rPr>
        <w:t xml:space="preserve">. As this chapter will show, across all five domains of diverse economies, </w:t>
      </w:r>
      <w:r w:rsidRPr="003C59CD">
        <w:rPr>
          <w:rStyle w:val="StyleUnderline"/>
        </w:rPr>
        <w:t>law</w:t>
      </w:r>
      <w:r w:rsidRPr="003C59CD">
        <w:rPr>
          <w:sz w:val="16"/>
        </w:rPr>
        <w:t xml:space="preserve"> </w:t>
      </w:r>
      <w:r w:rsidRPr="003C59CD">
        <w:rPr>
          <w:rStyle w:val="Emphasis"/>
        </w:rPr>
        <w:t>arranges</w:t>
      </w:r>
      <w:r w:rsidRPr="003C59CD">
        <w:rPr>
          <w:sz w:val="16"/>
        </w:rPr>
        <w:t xml:space="preserve"> or rearranges </w:t>
      </w:r>
      <w:r w:rsidRPr="003C59CD">
        <w:rPr>
          <w:rStyle w:val="StyleUnderline"/>
        </w:rPr>
        <w:t>obligations into new patterns that can be</w:t>
      </w:r>
      <w:r w:rsidRPr="003C59CD">
        <w:rPr>
          <w:sz w:val="16"/>
        </w:rPr>
        <w:t xml:space="preserve"> </w:t>
      </w:r>
      <w:r w:rsidRPr="003C59CD">
        <w:rPr>
          <w:rStyle w:val="Emphasis"/>
        </w:rPr>
        <w:t>repeated</w:t>
      </w:r>
      <w:r w:rsidRPr="003C59CD">
        <w:rPr>
          <w:sz w:val="16"/>
        </w:rPr>
        <w:t xml:space="preserve"> </w:t>
      </w:r>
      <w:r w:rsidRPr="003C59CD">
        <w:rPr>
          <w:rStyle w:val="StyleUnderline"/>
        </w:rPr>
        <w:t>or</w:t>
      </w:r>
      <w:r w:rsidRPr="003C59CD">
        <w:rPr>
          <w:sz w:val="16"/>
        </w:rPr>
        <w:t xml:space="preserve"> </w:t>
      </w:r>
      <w:r w:rsidRPr="003C59CD">
        <w:rPr>
          <w:rStyle w:val="Emphasis"/>
        </w:rPr>
        <w:t>modified</w:t>
      </w:r>
      <w:r w:rsidRPr="003C59CD">
        <w:rPr>
          <w:sz w:val="16"/>
        </w:rPr>
        <w:t xml:space="preserve"> </w:t>
      </w:r>
      <w:r w:rsidRPr="003C59CD">
        <w:rPr>
          <w:rStyle w:val="StyleUnderline"/>
        </w:rPr>
        <w:t>until</w:t>
      </w:r>
      <w:r w:rsidRPr="003C59CD">
        <w:rPr>
          <w:sz w:val="16"/>
        </w:rPr>
        <w:t xml:space="preserve"> they </w:t>
      </w:r>
      <w:r w:rsidRPr="003C59CD">
        <w:rPr>
          <w:rStyle w:val="StyleUnderline"/>
        </w:rPr>
        <w:t>crystallize into</w:t>
      </w:r>
      <w:r w:rsidRPr="003C59CD">
        <w:rPr>
          <w:sz w:val="16"/>
        </w:rPr>
        <w:t xml:space="preserve"> </w:t>
      </w:r>
      <w:r w:rsidRPr="003C59CD">
        <w:rPr>
          <w:rStyle w:val="Emphasis"/>
        </w:rPr>
        <w:t>new social relations</w:t>
      </w:r>
      <w:r w:rsidRPr="003C59CD">
        <w:rPr>
          <w:sz w:val="16"/>
        </w:rPr>
        <w:t xml:space="preserve">. As such, </w:t>
      </w:r>
      <w:r w:rsidRPr="003C59CD">
        <w:rPr>
          <w:rStyle w:val="StyleUnderline"/>
        </w:rPr>
        <w:t xml:space="preserve">law </w:t>
      </w:r>
      <w:r w:rsidRPr="006360E3">
        <w:rPr>
          <w:rStyle w:val="StyleUnderline"/>
          <w:highlight w:val="cyan"/>
        </w:rPr>
        <w:t>has</w:t>
      </w:r>
      <w:r w:rsidRPr="003C59CD">
        <w:rPr>
          <w:rStyle w:val="StyleUnderline"/>
        </w:rPr>
        <w:t xml:space="preserve"> a</w:t>
      </w:r>
      <w:r w:rsidRPr="003C59CD">
        <w:rPr>
          <w:sz w:val="16"/>
        </w:rPr>
        <w:t xml:space="preserve"> </w:t>
      </w:r>
      <w:r w:rsidRPr="006360E3">
        <w:rPr>
          <w:rStyle w:val="Emphasis"/>
          <w:highlight w:val="cyan"/>
        </w:rPr>
        <w:t>cross-cutting salience</w:t>
      </w:r>
      <w:r w:rsidRPr="006360E3">
        <w:rPr>
          <w:sz w:val="16"/>
          <w:highlight w:val="cyan"/>
        </w:rPr>
        <w:t xml:space="preserve"> </w:t>
      </w:r>
      <w:r w:rsidRPr="006360E3">
        <w:rPr>
          <w:rStyle w:val="StyleUnderline"/>
          <w:highlight w:val="cyan"/>
        </w:rPr>
        <w:t>for</w:t>
      </w:r>
      <w:r w:rsidRPr="003C59CD">
        <w:rPr>
          <w:sz w:val="16"/>
        </w:rPr>
        <w:t xml:space="preserve"> the </w:t>
      </w:r>
      <w:r w:rsidRPr="003C59CD">
        <w:rPr>
          <w:rStyle w:val="Emphasis"/>
        </w:rPr>
        <w:t>analytical</w:t>
      </w:r>
      <w:r w:rsidRPr="003C59CD">
        <w:rPr>
          <w:sz w:val="16"/>
        </w:rPr>
        <w:t xml:space="preserve"> </w:t>
      </w:r>
      <w:r w:rsidRPr="003C59CD">
        <w:rPr>
          <w:rStyle w:val="StyleUnderline"/>
        </w:rPr>
        <w:t xml:space="preserve">structure of </w:t>
      </w:r>
      <w:r w:rsidRPr="006360E3">
        <w:rPr>
          <w:rStyle w:val="StyleUnderline"/>
          <w:highlight w:val="cyan"/>
        </w:rPr>
        <w:t>diverse economies</w:t>
      </w:r>
      <w:r w:rsidRPr="003C59CD">
        <w:rPr>
          <w:sz w:val="16"/>
        </w:rPr>
        <w:t xml:space="preserve">. And particularly </w:t>
      </w:r>
      <w:r w:rsidRPr="003C59CD">
        <w:rPr>
          <w:rStyle w:val="StyleUnderline"/>
        </w:rPr>
        <w:t>once</w:t>
      </w:r>
      <w:r w:rsidRPr="003C59CD">
        <w:rPr>
          <w:sz w:val="16"/>
        </w:rPr>
        <w:t xml:space="preserve"> </w:t>
      </w:r>
      <w:r w:rsidRPr="003C59CD">
        <w:rPr>
          <w:rStyle w:val="Emphasis"/>
        </w:rPr>
        <w:t>encoded by the state</w:t>
      </w:r>
      <w:r w:rsidRPr="003C59CD">
        <w:rPr>
          <w:sz w:val="16"/>
        </w:rPr>
        <w:t xml:space="preserve">, </w:t>
      </w:r>
      <w:r w:rsidRPr="003C59CD">
        <w:rPr>
          <w:rStyle w:val="StyleUnderline"/>
        </w:rPr>
        <w:t xml:space="preserve">law </w:t>
      </w:r>
      <w:r w:rsidRPr="006360E3">
        <w:rPr>
          <w:rStyle w:val="StyleUnderline"/>
          <w:highlight w:val="cyan"/>
        </w:rPr>
        <w:t>tends towards</w:t>
      </w:r>
      <w:r w:rsidRPr="006360E3">
        <w:rPr>
          <w:sz w:val="16"/>
          <w:highlight w:val="cyan"/>
        </w:rPr>
        <w:t xml:space="preserve"> </w:t>
      </w:r>
      <w:r w:rsidRPr="006360E3">
        <w:rPr>
          <w:sz w:val="16"/>
          <w:highlight w:val="cyan"/>
        </w:rPr>
        <w:lastRenderedPageBreak/>
        <w:t>‘</w:t>
      </w:r>
      <w:r w:rsidRPr="006360E3">
        <w:rPr>
          <w:rStyle w:val="Emphasis"/>
          <w:highlight w:val="cyan"/>
        </w:rPr>
        <w:t>frozen politics</w:t>
      </w:r>
      <w:r w:rsidRPr="006360E3">
        <w:rPr>
          <w:sz w:val="16"/>
          <w:highlight w:val="cyan"/>
        </w:rPr>
        <w:t>’</w:t>
      </w:r>
      <w:r w:rsidRPr="003C59CD">
        <w:rPr>
          <w:sz w:val="16"/>
        </w:rPr>
        <w:t xml:space="preserve"> (Morgan 1999), </w:t>
      </w:r>
      <w:r w:rsidRPr="006360E3">
        <w:rPr>
          <w:rStyle w:val="StyleUnderline"/>
          <w:highlight w:val="cyan"/>
        </w:rPr>
        <w:t>accruing</w:t>
      </w:r>
      <w:r w:rsidRPr="003C59CD">
        <w:rPr>
          <w:rStyle w:val="StyleUnderline"/>
        </w:rPr>
        <w:t xml:space="preserve"> a</w:t>
      </w:r>
      <w:r w:rsidRPr="003C59CD">
        <w:rPr>
          <w:sz w:val="16"/>
        </w:rPr>
        <w:t xml:space="preserve"> </w:t>
      </w:r>
      <w:r w:rsidRPr="006360E3">
        <w:rPr>
          <w:rStyle w:val="Emphasis"/>
          <w:highlight w:val="cyan"/>
        </w:rPr>
        <w:t>stickiness</w:t>
      </w:r>
      <w:r w:rsidRPr="006360E3">
        <w:rPr>
          <w:sz w:val="16"/>
          <w:highlight w:val="cyan"/>
        </w:rPr>
        <w:t xml:space="preserve"> </w:t>
      </w:r>
      <w:r w:rsidRPr="006360E3">
        <w:rPr>
          <w:rStyle w:val="StyleUnderline"/>
          <w:highlight w:val="cyan"/>
        </w:rPr>
        <w:t>to</w:t>
      </w:r>
      <w:r w:rsidRPr="003C59CD">
        <w:rPr>
          <w:sz w:val="16"/>
        </w:rPr>
        <w:t xml:space="preserve"> the </w:t>
      </w:r>
      <w:r w:rsidRPr="006360E3">
        <w:rPr>
          <w:rStyle w:val="StyleUnderline"/>
          <w:highlight w:val="cyan"/>
        </w:rPr>
        <w:t>social relations</w:t>
      </w:r>
      <w:r w:rsidRPr="003C59CD">
        <w:rPr>
          <w:rStyle w:val="StyleUnderline"/>
        </w:rPr>
        <w:t xml:space="preserve"> it governs </w:t>
      </w:r>
      <w:r w:rsidRPr="006360E3">
        <w:rPr>
          <w:rStyle w:val="StyleUnderline"/>
          <w:highlight w:val="cyan"/>
        </w:rPr>
        <w:t>that is</w:t>
      </w:r>
      <w:r w:rsidRPr="003C59CD">
        <w:rPr>
          <w:sz w:val="16"/>
        </w:rPr>
        <w:t xml:space="preserve"> relatively </w:t>
      </w:r>
      <w:r w:rsidRPr="006360E3">
        <w:rPr>
          <w:rStyle w:val="Emphasis"/>
          <w:highlight w:val="cyan"/>
        </w:rPr>
        <w:t>hard to roll back</w:t>
      </w:r>
      <w:r w:rsidRPr="003C59CD">
        <w:rPr>
          <w:sz w:val="16"/>
        </w:rPr>
        <w:t>.</w:t>
      </w:r>
    </w:p>
    <w:p w14:paraId="66D007D6" w14:textId="77777777" w:rsidR="00B4685D" w:rsidRDefault="00B4685D" w:rsidP="00B4685D">
      <w:pPr>
        <w:rPr>
          <w:sz w:val="16"/>
        </w:rPr>
      </w:pPr>
      <w:r w:rsidRPr="003C59CD">
        <w:rPr>
          <w:sz w:val="16"/>
        </w:rPr>
        <w:t xml:space="preserve">To what extent then does </w:t>
      </w:r>
      <w:r w:rsidRPr="006360E3">
        <w:rPr>
          <w:rStyle w:val="StyleUnderline"/>
          <w:highlight w:val="cyan"/>
        </w:rPr>
        <w:t>law</w:t>
      </w:r>
      <w:r w:rsidRPr="003C59CD">
        <w:rPr>
          <w:rStyle w:val="StyleUnderline"/>
        </w:rPr>
        <w:t xml:space="preserve"> play a role in</w:t>
      </w:r>
      <w:r w:rsidRPr="003C59CD">
        <w:rPr>
          <w:sz w:val="16"/>
        </w:rPr>
        <w:t xml:space="preserve"> ‘</w:t>
      </w:r>
      <w:r w:rsidRPr="006360E3">
        <w:rPr>
          <w:rStyle w:val="Emphasis"/>
          <w:highlight w:val="cyan"/>
        </w:rPr>
        <w:t>produc</w:t>
      </w:r>
      <w:r w:rsidRPr="003C59CD">
        <w:rPr>
          <w:rStyle w:val="Emphasis"/>
        </w:rPr>
        <w:t>ing</w:t>
      </w:r>
      <w:r w:rsidRPr="003C59CD">
        <w:rPr>
          <w:sz w:val="16"/>
        </w:rPr>
        <w:t xml:space="preserve"> </w:t>
      </w:r>
      <w:r w:rsidRPr="003C59CD">
        <w:rPr>
          <w:rStyle w:val="StyleUnderline"/>
        </w:rPr>
        <w:t>a</w:t>
      </w:r>
      <w:r w:rsidRPr="003C59CD">
        <w:rPr>
          <w:sz w:val="16"/>
        </w:rPr>
        <w:t xml:space="preserve"> </w:t>
      </w:r>
      <w:r w:rsidRPr="006360E3">
        <w:rPr>
          <w:rStyle w:val="Emphasis"/>
          <w:highlight w:val="cyan"/>
        </w:rPr>
        <w:t>discourse of economic difference</w:t>
      </w:r>
      <w:r w:rsidRPr="006360E3">
        <w:rPr>
          <w:sz w:val="16"/>
          <w:highlight w:val="cyan"/>
        </w:rPr>
        <w:t xml:space="preserve"> </w:t>
      </w:r>
      <w:r w:rsidRPr="006360E3">
        <w:rPr>
          <w:rStyle w:val="StyleUnderline"/>
          <w:highlight w:val="cyan"/>
        </w:rPr>
        <w:t>as</w:t>
      </w:r>
      <w:r w:rsidRPr="003C59CD">
        <w:rPr>
          <w:rStyle w:val="StyleUnderline"/>
        </w:rPr>
        <w:t xml:space="preserve"> a </w:t>
      </w:r>
      <w:r w:rsidRPr="006360E3">
        <w:rPr>
          <w:rStyle w:val="StyleUnderline"/>
          <w:highlight w:val="cyan"/>
        </w:rPr>
        <w:t>contribution to</w:t>
      </w:r>
      <w:r w:rsidRPr="003C59CD">
        <w:rPr>
          <w:rStyle w:val="StyleUnderline"/>
        </w:rPr>
        <w:t xml:space="preserve"> a politics of</w:t>
      </w:r>
      <w:r w:rsidRPr="003C59CD">
        <w:rPr>
          <w:sz w:val="16"/>
        </w:rPr>
        <w:t xml:space="preserve"> </w:t>
      </w:r>
      <w:r w:rsidRPr="003C59CD">
        <w:rPr>
          <w:rStyle w:val="Emphasis"/>
        </w:rPr>
        <w:t xml:space="preserve">economic </w:t>
      </w:r>
      <w:r w:rsidRPr="006360E3">
        <w:rPr>
          <w:rStyle w:val="Emphasis"/>
          <w:highlight w:val="cyan"/>
        </w:rPr>
        <w:t>innovation</w:t>
      </w:r>
      <w:r w:rsidRPr="006360E3">
        <w:rPr>
          <w:sz w:val="16"/>
          <w:highlight w:val="cyan"/>
        </w:rPr>
        <w:t>’</w:t>
      </w:r>
      <w:r w:rsidRPr="003C59CD">
        <w:rPr>
          <w:sz w:val="16"/>
        </w:rPr>
        <w:t xml:space="preserve"> </w:t>
      </w:r>
    </w:p>
    <w:p w14:paraId="55C99633" w14:textId="77777777" w:rsidR="00B4685D" w:rsidRPr="003C59CD" w:rsidRDefault="00B4685D" w:rsidP="00B4685D">
      <w:pPr>
        <w:rPr>
          <w:sz w:val="16"/>
        </w:rPr>
      </w:pPr>
      <w:r w:rsidRPr="003C59CD">
        <w:rPr>
          <w:sz w:val="16"/>
        </w:rPr>
        <w:t xml:space="preserve">(Gibson-Graham 2008)? This question as such has not been articulated to date in diverse economies scholarship. There is thus fertile potential for productive dialogue. We start with the observation that </w:t>
      </w:r>
      <w:r w:rsidRPr="003C59CD">
        <w:rPr>
          <w:rStyle w:val="StyleUnderline"/>
        </w:rPr>
        <w:t>diverse economies</w:t>
      </w:r>
      <w:r w:rsidRPr="003C59CD">
        <w:rPr>
          <w:sz w:val="16"/>
        </w:rPr>
        <w:t xml:space="preserve"> scholarship </w:t>
      </w:r>
      <w:r w:rsidRPr="003C59CD">
        <w:rPr>
          <w:rStyle w:val="StyleUnderline"/>
        </w:rPr>
        <w:t>and socio-legal scholarship share a</w:t>
      </w:r>
      <w:r w:rsidRPr="003C59CD">
        <w:rPr>
          <w:sz w:val="16"/>
        </w:rPr>
        <w:t xml:space="preserve"> </w:t>
      </w:r>
      <w:r w:rsidRPr="003C59CD">
        <w:rPr>
          <w:rStyle w:val="Emphasis"/>
        </w:rPr>
        <w:t>common commitment</w:t>
      </w:r>
      <w:r w:rsidRPr="003C59CD">
        <w:rPr>
          <w:sz w:val="16"/>
        </w:rPr>
        <w:t xml:space="preserve"> to two key assumptions about the role of law in the economy. The </w:t>
      </w:r>
      <w:r w:rsidRPr="003C59CD">
        <w:rPr>
          <w:rStyle w:val="StyleUnderline"/>
        </w:rPr>
        <w:t>first is</w:t>
      </w:r>
      <w:r w:rsidRPr="003C59CD">
        <w:rPr>
          <w:sz w:val="16"/>
        </w:rPr>
        <w:t xml:space="preserve"> that </w:t>
      </w:r>
      <w:r w:rsidRPr="00D115FF">
        <w:rPr>
          <w:rStyle w:val="StyleUnderline"/>
          <w:highlight w:val="cyan"/>
        </w:rPr>
        <w:t>legalities are</w:t>
      </w:r>
      <w:r w:rsidRPr="00D115FF">
        <w:rPr>
          <w:sz w:val="16"/>
          <w:highlight w:val="cyan"/>
        </w:rPr>
        <w:t xml:space="preserve"> </w:t>
      </w:r>
      <w:r w:rsidRPr="00D115FF">
        <w:rPr>
          <w:rStyle w:val="Emphasis"/>
          <w:highlight w:val="cyan"/>
        </w:rPr>
        <w:t>not separate</w:t>
      </w:r>
      <w:r w:rsidRPr="00D115FF">
        <w:rPr>
          <w:sz w:val="16"/>
          <w:highlight w:val="cyan"/>
        </w:rPr>
        <w:t xml:space="preserve"> </w:t>
      </w:r>
      <w:r w:rsidRPr="00D115FF">
        <w:rPr>
          <w:rStyle w:val="StyleUnderline"/>
          <w:highlight w:val="cyan"/>
        </w:rPr>
        <w:t>from social practices but</w:t>
      </w:r>
      <w:r w:rsidRPr="003C59CD">
        <w:rPr>
          <w:sz w:val="16"/>
        </w:rPr>
        <w:t xml:space="preserve"> are </w:t>
      </w:r>
      <w:r w:rsidRPr="003C59CD">
        <w:rPr>
          <w:rStyle w:val="StyleUnderline"/>
        </w:rPr>
        <w:t>rather</w:t>
      </w:r>
      <w:r w:rsidRPr="003C59CD">
        <w:rPr>
          <w:sz w:val="16"/>
        </w:rPr>
        <w:t xml:space="preserve"> </w:t>
      </w:r>
      <w:r w:rsidRPr="00D115FF">
        <w:rPr>
          <w:rStyle w:val="Emphasis"/>
          <w:highlight w:val="cyan"/>
        </w:rPr>
        <w:t>embedded</w:t>
      </w:r>
      <w:r w:rsidRPr="003C59CD">
        <w:rPr>
          <w:sz w:val="16"/>
        </w:rPr>
        <w:t xml:space="preserve"> </w:t>
      </w:r>
      <w:r w:rsidRPr="003C59CD">
        <w:rPr>
          <w:rStyle w:val="StyleUnderline"/>
        </w:rPr>
        <w:t>in them</w:t>
      </w:r>
      <w:r w:rsidRPr="003C59CD">
        <w:rPr>
          <w:sz w:val="16"/>
        </w:rPr>
        <w:t xml:space="preserve">, whether in state-centred form or beyond the state. The </w:t>
      </w:r>
      <w:r w:rsidRPr="003C59CD">
        <w:rPr>
          <w:rStyle w:val="StyleUnderline"/>
        </w:rPr>
        <w:t>second is</w:t>
      </w:r>
      <w:r w:rsidRPr="003C59CD">
        <w:rPr>
          <w:sz w:val="16"/>
        </w:rPr>
        <w:t xml:space="preserve"> that </w:t>
      </w:r>
      <w:r w:rsidRPr="00D115FF">
        <w:rPr>
          <w:rStyle w:val="StyleUnderline"/>
          <w:highlight w:val="cyan"/>
        </w:rPr>
        <w:t>legality can be</w:t>
      </w:r>
      <w:r w:rsidRPr="00D115FF">
        <w:rPr>
          <w:sz w:val="16"/>
          <w:highlight w:val="cyan"/>
        </w:rPr>
        <w:t xml:space="preserve"> </w:t>
      </w:r>
      <w:r w:rsidRPr="00D115FF">
        <w:rPr>
          <w:rStyle w:val="Emphasis"/>
          <w:highlight w:val="cyan"/>
        </w:rPr>
        <w:t>equally constitutive</w:t>
      </w:r>
      <w:r w:rsidRPr="00D115FF">
        <w:rPr>
          <w:sz w:val="16"/>
          <w:highlight w:val="cyan"/>
        </w:rPr>
        <w:t xml:space="preserve"> </w:t>
      </w:r>
      <w:r w:rsidRPr="00D115FF">
        <w:rPr>
          <w:rStyle w:val="StyleUnderline"/>
          <w:highlight w:val="cyan"/>
        </w:rPr>
        <w:t>of</w:t>
      </w:r>
      <w:r w:rsidRPr="003C59CD">
        <w:rPr>
          <w:sz w:val="16"/>
        </w:rPr>
        <w:t xml:space="preserve"> non-capitalist and </w:t>
      </w:r>
      <w:r w:rsidRPr="00D115FF">
        <w:rPr>
          <w:rStyle w:val="Emphasis"/>
          <w:highlight w:val="cyan"/>
        </w:rPr>
        <w:t>alternative</w:t>
      </w:r>
      <w:r w:rsidRPr="003C59CD">
        <w:rPr>
          <w:sz w:val="16"/>
        </w:rPr>
        <w:t xml:space="preserve"> </w:t>
      </w:r>
      <w:r w:rsidRPr="003C59CD">
        <w:rPr>
          <w:rStyle w:val="StyleUnderline"/>
        </w:rPr>
        <w:t xml:space="preserve">capitalist </w:t>
      </w:r>
      <w:r w:rsidRPr="00D115FF">
        <w:rPr>
          <w:rStyle w:val="StyleUnderline"/>
          <w:highlight w:val="cyan"/>
        </w:rPr>
        <w:t>economic practices,</w:t>
      </w:r>
      <w:r w:rsidRPr="003C59CD">
        <w:rPr>
          <w:rStyle w:val="StyleUnderline"/>
        </w:rPr>
        <w:t xml:space="preserve"> </w:t>
      </w:r>
      <w:r w:rsidRPr="00D115FF">
        <w:rPr>
          <w:rStyle w:val="StyleUnderline"/>
          <w:highlight w:val="cyan"/>
        </w:rPr>
        <w:t>even though</w:t>
      </w:r>
      <w:r w:rsidRPr="003C59CD">
        <w:rPr>
          <w:rStyle w:val="StyleUnderline"/>
        </w:rPr>
        <w:t xml:space="preserve"> many</w:t>
      </w:r>
      <w:r w:rsidRPr="003C59CD">
        <w:rPr>
          <w:sz w:val="16"/>
        </w:rPr>
        <w:t xml:space="preserve"> </w:t>
      </w:r>
      <w:r w:rsidRPr="00D115FF">
        <w:rPr>
          <w:rStyle w:val="Emphasis"/>
          <w:highlight w:val="cyan"/>
        </w:rPr>
        <w:t>formal</w:t>
      </w:r>
      <w:r w:rsidRPr="003C59CD">
        <w:rPr>
          <w:sz w:val="16"/>
        </w:rPr>
        <w:t xml:space="preserve"> </w:t>
      </w:r>
      <w:r w:rsidRPr="003C59CD">
        <w:rPr>
          <w:rStyle w:val="StyleUnderline"/>
        </w:rPr>
        <w:t xml:space="preserve">practices of state-centred </w:t>
      </w:r>
      <w:r w:rsidRPr="00D115FF">
        <w:rPr>
          <w:rStyle w:val="StyleUnderline"/>
          <w:highlight w:val="cyan"/>
        </w:rPr>
        <w:t>legality</w:t>
      </w:r>
      <w:r w:rsidRPr="003C59CD">
        <w:rPr>
          <w:sz w:val="16"/>
        </w:rPr>
        <w:t xml:space="preserve"> may </w:t>
      </w:r>
      <w:r w:rsidRPr="003C59CD">
        <w:rPr>
          <w:rStyle w:val="StyleUnderline"/>
        </w:rPr>
        <w:t>tend to</w:t>
      </w:r>
      <w:r w:rsidRPr="003C59CD">
        <w:rPr>
          <w:sz w:val="16"/>
        </w:rPr>
        <w:t xml:space="preserve"> </w:t>
      </w:r>
      <w:r w:rsidRPr="00D115FF">
        <w:rPr>
          <w:rStyle w:val="Emphasis"/>
          <w:highlight w:val="cyan"/>
        </w:rPr>
        <w:t>consolidate</w:t>
      </w:r>
      <w:r w:rsidRPr="00D115FF">
        <w:rPr>
          <w:sz w:val="16"/>
          <w:highlight w:val="cyan"/>
        </w:rPr>
        <w:t xml:space="preserve"> </w:t>
      </w:r>
      <w:r w:rsidRPr="00D115FF">
        <w:rPr>
          <w:rStyle w:val="StyleUnderline"/>
          <w:highlight w:val="cyan"/>
        </w:rPr>
        <w:t>capital’</w:t>
      </w:r>
      <w:r w:rsidRPr="003C59CD">
        <w:rPr>
          <w:rStyle w:val="StyleUnderline"/>
        </w:rPr>
        <w:t>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D115FF">
        <w:rPr>
          <w:rStyle w:val="StyleUnderline"/>
          <w:highlight w:val="cyan"/>
        </w:rPr>
        <w:t>legality is by no means</w:t>
      </w:r>
      <w:r w:rsidRPr="003C59CD">
        <w:rPr>
          <w:sz w:val="16"/>
        </w:rPr>
        <w:t xml:space="preserve"> </w:t>
      </w:r>
      <w:r w:rsidRPr="003C59CD">
        <w:rPr>
          <w:rStyle w:val="Emphasis"/>
        </w:rPr>
        <w:t>obdurate</w:t>
      </w:r>
      <w:r w:rsidRPr="003C59CD">
        <w:rPr>
          <w:sz w:val="16"/>
        </w:rPr>
        <w:t xml:space="preserve"> </w:t>
      </w:r>
      <w:r w:rsidRPr="003C59CD">
        <w:rPr>
          <w:rStyle w:val="StyleUnderline"/>
        </w:rPr>
        <w:t>or</w:t>
      </w:r>
      <w:r w:rsidRPr="003C59CD">
        <w:rPr>
          <w:sz w:val="16"/>
        </w:rPr>
        <w:t xml:space="preserve"> </w:t>
      </w:r>
      <w:r w:rsidRPr="003C59CD">
        <w:rPr>
          <w:rStyle w:val="Emphasis"/>
        </w:rPr>
        <w:t xml:space="preserve">necessarily </w:t>
      </w:r>
      <w:r w:rsidRPr="00D115FF">
        <w:rPr>
          <w:rStyle w:val="Emphasis"/>
          <w:highlight w:val="cyan"/>
        </w:rPr>
        <w:t>implicated</w:t>
      </w:r>
      <w:r w:rsidRPr="00D115FF">
        <w:rPr>
          <w:sz w:val="16"/>
          <w:highlight w:val="cyan"/>
        </w:rPr>
        <w:t xml:space="preserve"> </w:t>
      </w:r>
      <w:r w:rsidRPr="00D115FF">
        <w:rPr>
          <w:rStyle w:val="StyleUnderline"/>
          <w:highlight w:val="cyan"/>
        </w:rPr>
        <w:t>in blocking</w:t>
      </w:r>
      <w:r w:rsidRPr="003C59CD">
        <w:rPr>
          <w:sz w:val="16"/>
        </w:rPr>
        <w:t xml:space="preserve"> and prohibiting, </w:t>
      </w:r>
      <w:r w:rsidRPr="00D115FF">
        <w:rPr>
          <w:rStyle w:val="StyleUnderline"/>
          <w:highlight w:val="cyan"/>
        </w:rPr>
        <w:t>but</w:t>
      </w:r>
      <w:r w:rsidRPr="003C59CD">
        <w:rPr>
          <w:sz w:val="16"/>
        </w:rPr>
        <w:t xml:space="preserve"> instead </w:t>
      </w:r>
      <w:r w:rsidRPr="003C59CD">
        <w:rPr>
          <w:rStyle w:val="StyleUnderline"/>
        </w:rPr>
        <w:t>can</w:t>
      </w:r>
      <w:r w:rsidRPr="003C59CD">
        <w:rPr>
          <w:sz w:val="16"/>
        </w:rPr>
        <w:t xml:space="preserve"> </w:t>
      </w:r>
      <w:r w:rsidRPr="00D115FF">
        <w:rPr>
          <w:rStyle w:val="Emphasis"/>
          <w:sz w:val="24"/>
          <w:highlight w:val="cyan"/>
        </w:rPr>
        <w:t>reveal malleable openings</w:t>
      </w:r>
      <w:r w:rsidRPr="00D115FF">
        <w:rPr>
          <w:sz w:val="16"/>
          <w:highlight w:val="cyan"/>
        </w:rPr>
        <w:t xml:space="preserve"> </w:t>
      </w:r>
      <w:r w:rsidRPr="00D115FF">
        <w:rPr>
          <w:rStyle w:val="StyleUnderline"/>
          <w:highlight w:val="cyan"/>
        </w:rPr>
        <w:t>for</w:t>
      </w:r>
      <w:r w:rsidRPr="003C59CD">
        <w:rPr>
          <w:rStyle w:val="StyleUnderline"/>
        </w:rPr>
        <w:t xml:space="preserve"> economic difference, and perform </w:t>
      </w:r>
      <w:r w:rsidRPr="00D115FF">
        <w:rPr>
          <w:rStyle w:val="StyleUnderline"/>
          <w:highlight w:val="cyan"/>
        </w:rPr>
        <w:t>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31940D3A" w14:textId="77777777" w:rsidR="00B4685D" w:rsidRPr="003C59CD" w:rsidRDefault="00B4685D" w:rsidP="00B4685D">
      <w:pPr>
        <w:rPr>
          <w:sz w:val="16"/>
        </w:rPr>
      </w:pPr>
      <w:r w:rsidRPr="003C59CD">
        <w:rPr>
          <w:sz w:val="16"/>
        </w:rPr>
        <w:t xml:space="preserve">This chapter explores two pathways opened up by the question of law’s role in producing a discourse of economic difference: legal pluralism and legal instrumentalism. </w:t>
      </w:r>
      <w:r w:rsidRPr="00D115FF">
        <w:rPr>
          <w:rStyle w:val="StyleUnderline"/>
          <w:highlight w:val="cyan"/>
        </w:rPr>
        <w:t>Legal pluralism</w:t>
      </w:r>
      <w:r w:rsidRPr="003C59CD">
        <w:rPr>
          <w:sz w:val="16"/>
        </w:rPr>
        <w:t xml:space="preserve">, most simply, </w:t>
      </w:r>
      <w:r w:rsidRPr="00D115FF">
        <w:rPr>
          <w:rStyle w:val="StyleUnderline"/>
          <w:highlight w:val="cyan"/>
        </w:rPr>
        <w:t>refers to</w:t>
      </w:r>
      <w:r w:rsidRPr="003C59CD">
        <w:rPr>
          <w:rStyle w:val="StyleUnderline"/>
        </w:rPr>
        <w:t xml:space="preserve"> the</w:t>
      </w:r>
      <w:r w:rsidRPr="003C59CD">
        <w:rPr>
          <w:sz w:val="16"/>
        </w:rPr>
        <w:t xml:space="preserve"> </w:t>
      </w:r>
      <w:r w:rsidRPr="00D115FF">
        <w:rPr>
          <w:rStyle w:val="Emphasis"/>
          <w:highlight w:val="cyan"/>
        </w:rPr>
        <w:t>recognition</w:t>
      </w:r>
      <w:r w:rsidRPr="00D115FF">
        <w:rPr>
          <w:sz w:val="16"/>
          <w:highlight w:val="cyan"/>
        </w:rPr>
        <w:t xml:space="preserve"> </w:t>
      </w:r>
      <w:r w:rsidRPr="00D115FF">
        <w:rPr>
          <w:rStyle w:val="StyleUnderline"/>
          <w:highlight w:val="cyan"/>
        </w:rPr>
        <w:t>of</w:t>
      </w:r>
      <w:r w:rsidRPr="003C59CD">
        <w:rPr>
          <w:rStyle w:val="StyleUnderline"/>
        </w:rPr>
        <w:t xml:space="preserve"> the coexistence of</w:t>
      </w:r>
      <w:r w:rsidRPr="003C59CD">
        <w:rPr>
          <w:sz w:val="16"/>
        </w:rPr>
        <w:t xml:space="preserve"> </w:t>
      </w:r>
      <w:r w:rsidRPr="00D115FF">
        <w:rPr>
          <w:rStyle w:val="Emphasis"/>
          <w:highlight w:val="cyan"/>
        </w:rPr>
        <w:t>multiple</w:t>
      </w:r>
      <w:r w:rsidRPr="003C59CD">
        <w:rPr>
          <w:rStyle w:val="Emphasis"/>
        </w:rPr>
        <w:t xml:space="preserve"> authoritative legal </w:t>
      </w:r>
      <w:r w:rsidRPr="00D115FF">
        <w:rPr>
          <w:rStyle w:val="Emphasis"/>
          <w:highlight w:val="cyan"/>
        </w:rPr>
        <w:t>processes</w:t>
      </w:r>
      <w:r w:rsidRPr="003C59CD">
        <w:rPr>
          <w:sz w:val="16"/>
        </w:rPr>
        <w:t xml:space="preserve"> </w:t>
      </w:r>
      <w:r w:rsidRPr="003C59CD">
        <w:rPr>
          <w:rStyle w:val="StyleUnderline"/>
        </w:rPr>
        <w:t xml:space="preserve">that operate </w:t>
      </w:r>
      <w:r w:rsidRPr="00D115FF">
        <w:rPr>
          <w:rStyle w:val="StyleUnderline"/>
        </w:rPr>
        <w:t>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 xml:space="preserve">where </w:t>
      </w:r>
      <w:r w:rsidRPr="00D115FF">
        <w:rPr>
          <w:rStyle w:val="StyleUnderline"/>
          <w:highlight w:val="cyan"/>
        </w:rPr>
        <w:t>legal institutions are</w:t>
      </w:r>
      <w:r w:rsidRPr="003C59CD">
        <w:rPr>
          <w:rStyle w:val="StyleUnderline"/>
        </w:rPr>
        <w:t xml:space="preserve"> seen as </w:t>
      </w:r>
      <w:r w:rsidRPr="00D115FF">
        <w:rPr>
          <w:rStyle w:val="StyleUnderline"/>
          <w:highlight w:val="cyan"/>
        </w:rPr>
        <w:t>a</w:t>
      </w:r>
      <w:r w:rsidRPr="00D115FF">
        <w:rPr>
          <w:sz w:val="16"/>
          <w:highlight w:val="cyan"/>
        </w:rPr>
        <w:t xml:space="preserve"> </w:t>
      </w:r>
      <w:r w:rsidRPr="00D115FF">
        <w:rPr>
          <w:rStyle w:val="Emphasis"/>
          <w:sz w:val="24"/>
          <w:highlight w:val="cyan"/>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instruments to help bring community economies, for example, into being. This </w:t>
      </w:r>
      <w:r w:rsidRPr="00D115FF">
        <w:rPr>
          <w:rStyle w:val="StyleUnderline"/>
          <w:highlight w:val="cyan"/>
        </w:rPr>
        <w:t>retooling</w:t>
      </w:r>
      <w:r w:rsidRPr="003C59CD">
        <w:rPr>
          <w:rStyle w:val="StyleUnderline"/>
        </w:rPr>
        <w:t xml:space="preserve"> can </w:t>
      </w:r>
      <w:r w:rsidRPr="00D115FF">
        <w:rPr>
          <w:rStyle w:val="StyleUnderline"/>
          <w:highlight w:val="cyan"/>
        </w:rPr>
        <w:t>create</w:t>
      </w:r>
      <w:r w:rsidRPr="00D115FF">
        <w:rPr>
          <w:sz w:val="16"/>
          <w:highlight w:val="cyan"/>
        </w:rPr>
        <w:t xml:space="preserve"> </w:t>
      </w:r>
      <w:r w:rsidRPr="00D115FF">
        <w:rPr>
          <w:rStyle w:val="Emphasis"/>
          <w:highlight w:val="cyan"/>
        </w:rPr>
        <w:t>openings</w:t>
      </w:r>
      <w:r w:rsidRPr="003C59CD">
        <w:rPr>
          <w:sz w:val="16"/>
        </w:rPr>
        <w:t xml:space="preserve"> in the status quo </w:t>
      </w:r>
      <w:r w:rsidRPr="003C59CD">
        <w:rPr>
          <w:rStyle w:val="StyleUnderline"/>
        </w:rPr>
        <w:t>that we</w:t>
      </w:r>
      <w:r w:rsidRPr="003C59CD">
        <w:rPr>
          <w:sz w:val="16"/>
        </w:rPr>
        <w:t xml:space="preserve"> have </w:t>
      </w:r>
      <w:r w:rsidRPr="003C59CD">
        <w:rPr>
          <w:rStyle w:val="StyleUnderline"/>
        </w:rPr>
        <w:t>described</w:t>
      </w:r>
      <w:r w:rsidRPr="003C59CD">
        <w:rPr>
          <w:sz w:val="16"/>
        </w:rPr>
        <w:t xml:space="preserve"> elsewhere </w:t>
      </w:r>
      <w:r w:rsidRPr="00D115FF">
        <w:rPr>
          <w:rStyle w:val="StyleUnderline"/>
          <w:highlight w:val="cyan"/>
        </w:rPr>
        <w:t>as</w:t>
      </w:r>
      <w:r w:rsidRPr="00D115FF">
        <w:rPr>
          <w:sz w:val="16"/>
          <w:highlight w:val="cyan"/>
        </w:rPr>
        <w:t xml:space="preserve"> ‘</w:t>
      </w:r>
      <w:r w:rsidRPr="00D115FF">
        <w:rPr>
          <w:rStyle w:val="Emphasis"/>
          <w:highlight w:val="cyan"/>
        </w:rPr>
        <w:t>radical transactionalism</w:t>
      </w:r>
      <w:r w:rsidRPr="00D115FF">
        <w:rPr>
          <w:sz w:val="16"/>
          <w:highlight w:val="cyan"/>
        </w:rPr>
        <w:t>’</w:t>
      </w:r>
      <w:r w:rsidRPr="003C59CD">
        <w:rPr>
          <w:sz w:val="16"/>
        </w:rPr>
        <w:t xml:space="preserve">, </w:t>
      </w:r>
      <w:r w:rsidRPr="003C59CD">
        <w:rPr>
          <w:rStyle w:val="StyleUnderline"/>
        </w:rPr>
        <w:t>where legal building blocks</w:t>
      </w:r>
      <w:r w:rsidRPr="003C59CD">
        <w:rPr>
          <w:sz w:val="16"/>
        </w:rPr>
        <w:t xml:space="preserve"> of property and capital </w:t>
      </w:r>
      <w:r w:rsidRPr="003C59CD">
        <w:rPr>
          <w:rStyle w:val="StyleUnderline"/>
        </w:rPr>
        <w:t>can be</w:t>
      </w:r>
      <w:r w:rsidRPr="003C59CD">
        <w:rPr>
          <w:sz w:val="16"/>
        </w:rPr>
        <w:t xml:space="preserve"> </w:t>
      </w:r>
      <w:r w:rsidRPr="00D115FF">
        <w:rPr>
          <w:rStyle w:val="Emphasis"/>
          <w:highlight w:val="cyan"/>
        </w:rPr>
        <w:t>creatively deployed</w:t>
      </w:r>
      <w:r w:rsidRPr="003C59CD">
        <w:rPr>
          <w:sz w:val="16"/>
        </w:rPr>
        <w:t xml:space="preserve"> </w:t>
      </w:r>
      <w:r w:rsidRPr="003C59CD">
        <w:rPr>
          <w:rStyle w:val="StyleUnderline"/>
        </w:rPr>
        <w:t>to provide a</w:t>
      </w:r>
      <w:r w:rsidRPr="003C59CD">
        <w:rPr>
          <w:sz w:val="16"/>
        </w:rPr>
        <w:t xml:space="preserve"> </w:t>
      </w:r>
      <w:r w:rsidRPr="003C59CD">
        <w:rPr>
          <w:rStyle w:val="Emphasis"/>
        </w:rPr>
        <w:t>foundation</w:t>
      </w:r>
      <w:r w:rsidRPr="003C59CD">
        <w:rPr>
          <w:sz w:val="16"/>
        </w:rPr>
        <w:t xml:space="preserve"> </w:t>
      </w:r>
      <w:r w:rsidRPr="003C59CD">
        <w:rPr>
          <w:rStyle w:val="StyleUnderline"/>
        </w:rPr>
        <w:t>for new</w:t>
      </w:r>
      <w:r w:rsidRPr="003C59CD">
        <w:rPr>
          <w:sz w:val="16"/>
        </w:rPr>
        <w:t xml:space="preserve"> </w:t>
      </w:r>
      <w:r w:rsidRPr="003C59CD">
        <w:rPr>
          <w:rStyle w:val="Emphasis"/>
        </w:rPr>
        <w:t>social</w:t>
      </w:r>
      <w:r w:rsidRPr="003C59CD">
        <w:rPr>
          <w:sz w:val="16"/>
        </w:rPr>
        <w:t xml:space="preserve"> </w:t>
      </w:r>
      <w:r w:rsidRPr="003C59CD">
        <w:rPr>
          <w:rStyle w:val="StyleUnderline"/>
        </w:rPr>
        <w:t>and</w:t>
      </w:r>
      <w:r w:rsidRPr="003C59CD">
        <w:rPr>
          <w:sz w:val="16"/>
        </w:rPr>
        <w:t xml:space="preserve"> </w:t>
      </w:r>
      <w:r w:rsidRPr="003C59CD">
        <w:rPr>
          <w:rStyle w:val="Emphasis"/>
        </w:rPr>
        <w:t>democratic</w:t>
      </w:r>
      <w:r w:rsidRPr="003C59CD">
        <w:rPr>
          <w:sz w:val="16"/>
        </w:rPr>
        <w:t xml:space="preserve"> </w:t>
      </w:r>
      <w:r w:rsidRPr="003C59CD">
        <w:rPr>
          <w:rStyle w:val="StyleUnderline"/>
        </w:rPr>
        <w:t>possibilities</w:t>
      </w:r>
      <w:r w:rsidRPr="003C59CD">
        <w:rPr>
          <w:sz w:val="16"/>
        </w:rPr>
        <w:t xml:space="preserve"> (Morgan and Kuch 2015, p. 559; see also Morgan and Thorpe 2018). However, alliances between legal forms and centralized state political power often significantly constrain the possibilities and openings available in legal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17CC36BA" w14:textId="77777777" w:rsidR="00B4685D" w:rsidRPr="003C59CD" w:rsidRDefault="00B4685D" w:rsidP="00B4685D">
      <w:pPr>
        <w:rPr>
          <w:sz w:val="16"/>
        </w:rPr>
      </w:pPr>
      <w:r w:rsidRPr="003C59CD">
        <w:rPr>
          <w:sz w:val="16"/>
        </w:rPr>
        <w:t>LEGAL PLURALISM AND ECONOMIC DIFFERENCE</w:t>
      </w:r>
    </w:p>
    <w:p w14:paraId="105C2A15" w14:textId="77777777" w:rsidR="00B4685D" w:rsidRPr="00AB0FE4" w:rsidRDefault="00B4685D" w:rsidP="00B4685D">
      <w:pPr>
        <w:rPr>
          <w:sz w:val="16"/>
        </w:rPr>
      </w:pPr>
      <w:r w:rsidRPr="00AB0FE4">
        <w:rPr>
          <w:sz w:val="16"/>
        </w:rPr>
        <w:t xml:space="preserve">Legal </w:t>
      </w:r>
      <w:r w:rsidRPr="00D115FF">
        <w:rPr>
          <w:rStyle w:val="StyleUnderline"/>
          <w:highlight w:val="cyan"/>
        </w:rPr>
        <w:t>pluralism is</w:t>
      </w:r>
      <w:r w:rsidRPr="00D115FF">
        <w:rPr>
          <w:sz w:val="16"/>
          <w:highlight w:val="cyan"/>
        </w:rPr>
        <w:t xml:space="preserve"> </w:t>
      </w:r>
      <w:r w:rsidRPr="00D115FF">
        <w:rPr>
          <w:rStyle w:val="Emphasis"/>
          <w:highlight w:val="cyan"/>
        </w:rPr>
        <w:t>open-minded</w:t>
      </w:r>
      <w:r w:rsidRPr="00AB0FE4">
        <w:rPr>
          <w:sz w:val="16"/>
        </w:rPr>
        <w:t xml:space="preserve"> </w:t>
      </w:r>
      <w:r w:rsidRPr="00820E58">
        <w:rPr>
          <w:rStyle w:val="StyleUnderline"/>
        </w:rPr>
        <w:t xml:space="preserve">as </w:t>
      </w:r>
      <w:r w:rsidRPr="00D115FF">
        <w:rPr>
          <w:rStyle w:val="StyleUnderline"/>
          <w:highlight w:val="cyan"/>
        </w:rPr>
        <w:t>to</w:t>
      </w:r>
      <w:r w:rsidRPr="00820E58">
        <w:rPr>
          <w:rStyle w:val="StyleUnderline"/>
        </w:rPr>
        <w:t xml:space="preserve">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w:t>
      </w:r>
      <w:r w:rsidRPr="00D115FF">
        <w:rPr>
          <w:rStyle w:val="StyleUnderline"/>
          <w:highlight w:val="cyan"/>
        </w:rPr>
        <w:t>norms</w:t>
      </w:r>
      <w:r w:rsidRPr="00EA7506">
        <w:rPr>
          <w:rStyle w:val="StyleUnderline"/>
        </w:rPr>
        <w:t>, viewing them as</w:t>
      </w:r>
      <w:r w:rsidRPr="00AB0FE4">
        <w:rPr>
          <w:sz w:val="16"/>
        </w:rPr>
        <w:t xml:space="preserve"> </w:t>
      </w:r>
      <w:r w:rsidRPr="00D115FF">
        <w:rPr>
          <w:rStyle w:val="Emphasis"/>
          <w:highlight w:val="cyan"/>
        </w:rPr>
        <w:t>embedded</w:t>
      </w:r>
      <w:r w:rsidRPr="00D115FF">
        <w:rPr>
          <w:sz w:val="16"/>
          <w:highlight w:val="cyan"/>
        </w:rPr>
        <w:t xml:space="preserve"> </w:t>
      </w:r>
      <w:r w:rsidRPr="00D115FF">
        <w:rPr>
          <w:rStyle w:val="StyleUnderline"/>
          <w:highlight w:val="cyan"/>
        </w:rPr>
        <w:t>in</w:t>
      </w:r>
      <w:r w:rsidRPr="00AB0FE4">
        <w:rPr>
          <w:sz w:val="16"/>
        </w:rPr>
        <w:t xml:space="preserve"> customs or </w:t>
      </w:r>
      <w:r w:rsidRPr="00D115FF">
        <w:rPr>
          <w:rStyle w:val="Emphasis"/>
          <w:highlight w:val="cyan"/>
        </w:rPr>
        <w:t>social practices</w:t>
      </w:r>
      <w:r w:rsidRPr="00D115FF">
        <w:rPr>
          <w:sz w:val="16"/>
          <w:highlight w:val="cyan"/>
        </w:rPr>
        <w:t xml:space="preserve"> </w:t>
      </w:r>
      <w:r w:rsidRPr="00D115FF">
        <w:rPr>
          <w:rStyle w:val="StyleUnderline"/>
          <w:highlight w:val="cyan"/>
        </w:rPr>
        <w:t>as much as</w:t>
      </w:r>
      <w:r w:rsidRPr="00AB0FE4">
        <w:rPr>
          <w:sz w:val="16"/>
        </w:rPr>
        <w:t xml:space="preserve"> official </w:t>
      </w:r>
      <w:r w:rsidRPr="00AB0FE4">
        <w:rPr>
          <w:rStyle w:val="Emphasis"/>
        </w:rPr>
        <w:t>state</w:t>
      </w:r>
      <w:r w:rsidRPr="00AB0FE4">
        <w:rPr>
          <w:sz w:val="16"/>
        </w:rPr>
        <w:t xml:space="preserve">-sanctioned </w:t>
      </w:r>
      <w:r w:rsidRPr="00D115FF">
        <w:rPr>
          <w:rStyle w:val="Emphasis"/>
          <w:highlight w:val="cyan"/>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 xml:space="preserve">view on </w:t>
      </w:r>
      <w:r w:rsidRPr="00D115FF">
        <w:rPr>
          <w:rStyle w:val="StyleUnderline"/>
          <w:highlight w:val="cyan"/>
        </w:rPr>
        <w:t>legal systems reveals</w:t>
      </w:r>
      <w:r w:rsidRPr="00AB0FE4">
        <w:rPr>
          <w:rStyle w:val="StyleUnderline"/>
        </w:rPr>
        <w:t xml:space="preserve"> a</w:t>
      </w:r>
      <w:r w:rsidRPr="00AB0FE4">
        <w:rPr>
          <w:sz w:val="16"/>
        </w:rPr>
        <w:t xml:space="preserve"> </w:t>
      </w:r>
      <w:r w:rsidRPr="00AB0FE4">
        <w:rPr>
          <w:rStyle w:val="Emphasis"/>
        </w:rPr>
        <w:t xml:space="preserve">rich </w:t>
      </w:r>
      <w:r w:rsidRPr="00D115FF">
        <w:rPr>
          <w:rStyle w:val="Emphasis"/>
          <w:highlight w:val="cyan"/>
        </w:rPr>
        <w:t>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AB0FE4">
        <w:rPr>
          <w:rStyle w:val="StyleUnderline"/>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pluralism is the</w:t>
      </w:r>
      <w:r w:rsidRPr="00AB0FE4">
        <w:rPr>
          <w:sz w:val="16"/>
        </w:rPr>
        <w:t xml:space="preserve"> </w:t>
      </w:r>
      <w:r w:rsidRPr="00AB0FE4">
        <w:rPr>
          <w:rStyle w:val="Emphasis"/>
        </w:rPr>
        <w:t>recognition</w:t>
      </w:r>
      <w:r w:rsidRPr="00AB0FE4">
        <w:rPr>
          <w:sz w:val="16"/>
        </w:rPr>
        <w:t xml:space="preserve"> </w:t>
      </w:r>
      <w:r w:rsidRPr="00AB0FE4">
        <w:rPr>
          <w:rStyle w:val="StyleUnderline"/>
        </w:rPr>
        <w:t>that a</w:t>
      </w:r>
      <w:r w:rsidRPr="00AB0FE4">
        <w:rPr>
          <w:sz w:val="16"/>
        </w:rPr>
        <w:t xml:space="preserve"> </w:t>
      </w:r>
      <w:r w:rsidRPr="00D115FF">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w:t>
      </w:r>
      <w:r w:rsidRPr="00D115FF">
        <w:rPr>
          <w:rStyle w:val="StyleUnderline"/>
          <w:highlight w:val="cyan"/>
        </w:rPr>
        <w:t>can coexist</w:t>
      </w:r>
      <w:r w:rsidRPr="00D115FF">
        <w:rPr>
          <w:sz w:val="16"/>
          <w:highlight w:val="cyan"/>
        </w:rPr>
        <w:t xml:space="preserve"> </w:t>
      </w:r>
      <w:r w:rsidRPr="00D115FF">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D115FF">
        <w:rPr>
          <w:rStyle w:val="Emphasis"/>
          <w:highlight w:val="cyan"/>
        </w:rPr>
        <w:t>hierarchical relationship</w:t>
      </w:r>
      <w:r w:rsidRPr="00AB0FE4">
        <w:rPr>
          <w:sz w:val="16"/>
        </w:rPr>
        <w:t xml:space="preserve"> of ‘higher’ and ‘lower’ authority (see Chapter 33 by Marx and Chapter 40 by Bargh in this volume).</w:t>
      </w:r>
    </w:p>
    <w:p w14:paraId="3AC7170F" w14:textId="77777777" w:rsidR="00B4685D" w:rsidRPr="00AB0FE4" w:rsidRDefault="00B4685D" w:rsidP="00B4685D">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D115FF">
        <w:rPr>
          <w:rStyle w:val="Emphasis"/>
        </w:rPr>
        <w:t>congruent</w:t>
      </w:r>
      <w:r w:rsidRPr="00D115FF">
        <w:rPr>
          <w:sz w:val="16"/>
        </w:rPr>
        <w:t xml:space="preserve"> </w:t>
      </w:r>
      <w:r w:rsidRPr="00D115FF">
        <w:rPr>
          <w:rStyle w:val="StyleUnderline"/>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economic activity</w:t>
      </w:r>
      <w:r w:rsidRPr="00AB0FE4">
        <w:rPr>
          <w:rStyle w:val="StyleUnderline"/>
        </w:rPr>
        <w:t>,</w:t>
      </w:r>
      <w:r w:rsidRPr="00AB0FE4">
        <w:rPr>
          <w:sz w:val="16"/>
        </w:rPr>
        <w:t xml:space="preserve"> but rather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D115FF">
        <w:rPr>
          <w:rStyle w:val="StyleUnderline"/>
          <w:highlight w:val="cyan"/>
        </w:rPr>
        <w:t>shifting boundaries between</w:t>
      </w:r>
      <w:r w:rsidRPr="00D115FF">
        <w:rPr>
          <w:sz w:val="16"/>
          <w:highlight w:val="cyan"/>
        </w:rPr>
        <w:t xml:space="preserve"> </w:t>
      </w:r>
      <w:r w:rsidRPr="00D115FF">
        <w:rPr>
          <w:rStyle w:val="Emphasis"/>
          <w:highlight w:val="cyan"/>
        </w:rPr>
        <w:t>capitalist</w:t>
      </w:r>
      <w:r w:rsidRPr="00D115FF">
        <w:rPr>
          <w:sz w:val="16"/>
          <w:highlight w:val="cyan"/>
        </w:rPr>
        <w:t xml:space="preserve">, </w:t>
      </w:r>
      <w:r w:rsidRPr="00D115FF">
        <w:rPr>
          <w:rStyle w:val="Emphasis"/>
          <w:highlight w:val="cyan"/>
        </w:rPr>
        <w:t>alternative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non-capitalist</w:t>
      </w:r>
      <w:r w:rsidRPr="00D115FF">
        <w:rPr>
          <w:sz w:val="16"/>
          <w:highlight w:val="cyan"/>
        </w:rPr>
        <w:t xml:space="preserve"> </w:t>
      </w:r>
      <w:r w:rsidRPr="00D115FF">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w:t>
      </w:r>
      <w:r w:rsidRPr="00AB0FE4">
        <w:rPr>
          <w:sz w:val="16"/>
        </w:rPr>
        <w:lastRenderedPageBreak/>
        <w:t xml:space="preserve">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02CC7378" w14:textId="77777777" w:rsidR="00B4685D" w:rsidRPr="006360E3" w:rsidRDefault="00B4685D" w:rsidP="00B4685D">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78766DF9" w14:textId="77777777" w:rsidR="00B4685D" w:rsidRPr="006360E3" w:rsidRDefault="00B4685D" w:rsidP="00B4685D">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7265F02D" w14:textId="77777777" w:rsidR="00B4685D" w:rsidRPr="006360E3" w:rsidRDefault="00B4685D" w:rsidP="00B4685D">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4BBBF5E4" w14:textId="77777777" w:rsidR="00B4685D" w:rsidRPr="006360E3" w:rsidRDefault="00B4685D" w:rsidP="00B4685D">
      <w:pPr>
        <w:rPr>
          <w:sz w:val="16"/>
        </w:rPr>
      </w:pPr>
      <w:r w:rsidRPr="00D115FF">
        <w:rPr>
          <w:rStyle w:val="StyleUnderline"/>
          <w:highlight w:val="cyan"/>
        </w:rPr>
        <w:t>Law can</w:t>
      </w:r>
      <w:r w:rsidRPr="006360E3">
        <w:rPr>
          <w:rStyle w:val="StyleUnderline"/>
        </w:rPr>
        <w:t xml:space="preserve"> be a site of</w:t>
      </w:r>
      <w:r w:rsidRPr="006360E3">
        <w:rPr>
          <w:sz w:val="16"/>
        </w:rPr>
        <w:t xml:space="preserve"> </w:t>
      </w:r>
      <w:r w:rsidRPr="00D115FF">
        <w:rPr>
          <w:rStyle w:val="Emphasis"/>
          <w:highlight w:val="cyan"/>
        </w:rPr>
        <w:t>remedy</w:t>
      </w:r>
      <w:r w:rsidRPr="006360E3">
        <w:rPr>
          <w:rStyle w:val="Emphasis"/>
        </w:rPr>
        <w:t>ing</w:t>
      </w:r>
      <w:r w:rsidRPr="006360E3">
        <w:rPr>
          <w:sz w:val="16"/>
        </w:rPr>
        <w:t xml:space="preserve"> this </w:t>
      </w:r>
      <w:r w:rsidRPr="00D115FF">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D115FF">
        <w:rPr>
          <w:rStyle w:val="Emphasis"/>
          <w:highlight w:val="cyan"/>
        </w:rPr>
        <w:t>critically</w:t>
      </w:r>
      <w:r w:rsidRPr="00D115FF">
        <w:rPr>
          <w:sz w:val="16"/>
          <w:highlight w:val="cyan"/>
        </w:rPr>
        <w:t xml:space="preserve"> </w:t>
      </w:r>
      <w:r w:rsidRPr="00D115FF">
        <w:rPr>
          <w:rStyle w:val="StyleUnderline"/>
          <w:highlight w:val="cyan"/>
        </w:rPr>
        <w:t>addressing</w:t>
      </w:r>
      <w:r w:rsidRPr="006360E3">
        <w:rPr>
          <w:rStyle w:val="StyleUnderline"/>
        </w:rPr>
        <w:t xml:space="preserve"> the increasingly </w:t>
      </w:r>
      <w:r w:rsidRPr="00D115FF">
        <w:rPr>
          <w:rStyle w:val="StyleUnderline"/>
          <w:highlight w:val="cyan"/>
        </w:rPr>
        <w:t>instrumental approach</w:t>
      </w:r>
      <w:r w:rsidRPr="006360E3">
        <w:rPr>
          <w:rStyle w:val="StyleUnderline"/>
        </w:rPr>
        <w:t xml:space="preserve">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D115FF">
        <w:rPr>
          <w:rStyle w:val="StyleUnderline"/>
          <w:highlight w:val="cyan"/>
        </w:rPr>
        <w:t>through</w:t>
      </w:r>
      <w:r w:rsidRPr="006360E3">
        <w:rPr>
          <w:sz w:val="16"/>
        </w:rPr>
        <w:t xml:space="preserve"> </w:t>
      </w:r>
      <w:r w:rsidRPr="006360E3">
        <w:rPr>
          <w:rStyle w:val="Emphasis"/>
        </w:rPr>
        <w:t xml:space="preserve">greater </w:t>
      </w:r>
      <w:r w:rsidRPr="00D115FF">
        <w:rPr>
          <w:rStyle w:val="Emphasis"/>
          <w:highlight w:val="cyan"/>
        </w:rPr>
        <w:t>focus</w:t>
      </w:r>
      <w:r w:rsidRPr="00D115FF">
        <w:rPr>
          <w:sz w:val="16"/>
          <w:highlight w:val="cyan"/>
        </w:rPr>
        <w:t xml:space="preserve"> </w:t>
      </w:r>
      <w:r w:rsidRPr="00D115FF">
        <w:rPr>
          <w:rStyle w:val="StyleUnderline"/>
          <w:highlight w:val="cyan"/>
        </w:rPr>
        <w:t>on</w:t>
      </w:r>
      <w:r w:rsidRPr="00D115FF">
        <w:rPr>
          <w:sz w:val="16"/>
          <w:highlight w:val="cyan"/>
        </w:rPr>
        <w:t xml:space="preserve"> </w:t>
      </w:r>
      <w:r w:rsidRPr="00D115FF">
        <w:rPr>
          <w:rStyle w:val="Emphasis"/>
          <w:highlight w:val="cyan"/>
        </w:rPr>
        <w:t>systemic</w:t>
      </w:r>
      <w:r w:rsidRPr="00D115FF">
        <w:rPr>
          <w:sz w:val="16"/>
          <w:highlight w:val="cyan"/>
        </w:rPr>
        <w:t xml:space="preserve"> </w:t>
      </w:r>
      <w:r w:rsidRPr="00D115FF">
        <w:rPr>
          <w:rStyle w:val="StyleUnderline"/>
          <w:highlight w:val="cyan"/>
        </w:rPr>
        <w:t>change and</w:t>
      </w:r>
      <w:r w:rsidRPr="006360E3">
        <w:rPr>
          <w:sz w:val="16"/>
        </w:rPr>
        <w:t xml:space="preserve"> organizational </w:t>
      </w:r>
      <w:r w:rsidRPr="00D115FF">
        <w:rPr>
          <w:rStyle w:val="Emphasis"/>
          <w:highlight w:val="cyan"/>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04D51C4D" w14:textId="77777777" w:rsidR="00B4685D" w:rsidRPr="00EF3BE9" w:rsidRDefault="00B4685D" w:rsidP="00B4685D">
      <w:pPr>
        <w:rPr>
          <w:sz w:val="16"/>
        </w:rPr>
      </w:pPr>
      <w:r w:rsidRPr="00EF3BE9">
        <w:rPr>
          <w:sz w:val="16"/>
        </w:rPr>
        <w:t>LEGAL INSTRUMENTALISM AND BUILDING OTHER ECONOMIES</w:t>
      </w:r>
    </w:p>
    <w:p w14:paraId="7EAB5BBC" w14:textId="77777777" w:rsidR="00B4685D" w:rsidRPr="00EF3BE9" w:rsidRDefault="00B4685D" w:rsidP="00B4685D">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D115FF">
        <w:rPr>
          <w:rStyle w:val="Emphasis"/>
          <w:highlight w:val="cyan"/>
        </w:rPr>
        <w:t>instrumental</w:t>
      </w:r>
      <w:r w:rsidRPr="00EF3BE9">
        <w:rPr>
          <w:sz w:val="16"/>
        </w:rPr>
        <w:t xml:space="preserve"> </w:t>
      </w:r>
      <w:r w:rsidRPr="00D115FF">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D115FF">
        <w:rPr>
          <w:rStyle w:val="Emphasis"/>
          <w:highlight w:val="cyan"/>
        </w:rPr>
        <w:t>embody transformative 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EF3BE9">
        <w:rPr>
          <w:rStyle w:val="StyleUnderline"/>
        </w:rPr>
        <w:t>picture of</w:t>
      </w:r>
      <w:r w:rsidRPr="00EF3BE9">
        <w:rPr>
          <w:sz w:val="16"/>
        </w:rPr>
        <w:t xml:space="preserve"> </w:t>
      </w:r>
      <w:r w:rsidRPr="00EF3BE9">
        <w:rPr>
          <w:rStyle w:val="Emphasis"/>
        </w:rPr>
        <w:t>how</w:t>
      </w:r>
      <w:r w:rsidRPr="00EF3BE9">
        <w:rPr>
          <w:sz w:val="16"/>
        </w:rPr>
        <w:t xml:space="preserve"> </w:t>
      </w:r>
      <w:r w:rsidRPr="00EF3BE9">
        <w:rPr>
          <w:rStyle w:val="StyleUnderline"/>
        </w:rPr>
        <w:t>and</w:t>
      </w:r>
      <w:r w:rsidRPr="00EF3BE9">
        <w:rPr>
          <w:sz w:val="16"/>
        </w:rPr>
        <w:t xml:space="preserve"> </w:t>
      </w:r>
      <w:r w:rsidRPr="00EF3BE9">
        <w:rPr>
          <w:rStyle w:val="Emphasis"/>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0EEB2A1F" w14:textId="77777777" w:rsidR="00B4685D" w:rsidRPr="00EF3BE9" w:rsidRDefault="00B4685D" w:rsidP="00B4685D">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D115FF">
        <w:rPr>
          <w:rStyle w:val="StyleUnderline"/>
        </w:rPr>
        <w:t xml:space="preserve">Modern </w:t>
      </w:r>
      <w:r w:rsidRPr="00D115FF">
        <w:rPr>
          <w:rStyle w:val="StyleUnderline"/>
          <w:highlight w:val="cyan"/>
        </w:rPr>
        <w:t>economies are</w:t>
      </w:r>
      <w:r w:rsidRPr="00EF3BE9">
        <w:rPr>
          <w:sz w:val="16"/>
        </w:rPr>
        <w:t xml:space="preserve"> in many ways </w:t>
      </w:r>
      <w:r w:rsidRPr="00D115FF">
        <w:rPr>
          <w:rStyle w:val="StyleUnderline"/>
          <w:highlight w:val="cyan"/>
        </w:rPr>
        <w:t>defined by</w:t>
      </w:r>
      <w:r w:rsidRPr="00EF3BE9">
        <w:rPr>
          <w:rStyle w:val="StyleUnderline"/>
        </w:rPr>
        <w:t xml:space="preserve"> the</w:t>
      </w:r>
      <w:r w:rsidRPr="00EF3BE9">
        <w:rPr>
          <w:sz w:val="16"/>
        </w:rPr>
        <w:t xml:space="preserve"> </w:t>
      </w:r>
      <w:r w:rsidRPr="00D115FF">
        <w:rPr>
          <w:rStyle w:val="Emphasis"/>
          <w:highlight w:val="cyan"/>
        </w:rPr>
        <w:t>institutions</w:t>
      </w:r>
      <w:r w:rsidRPr="00D115FF">
        <w:rPr>
          <w:sz w:val="16"/>
          <w:highlight w:val="cyan"/>
        </w:rPr>
        <w:t xml:space="preserve"> </w:t>
      </w:r>
      <w:r w:rsidRPr="00D115FF">
        <w:rPr>
          <w:rStyle w:val="StyleUnderline"/>
          <w:highlight w:val="cyan"/>
        </w:rPr>
        <w:t>that</w:t>
      </w:r>
      <w:r w:rsidRPr="00D115FF">
        <w:rPr>
          <w:sz w:val="16"/>
          <w:highlight w:val="cyan"/>
        </w:rPr>
        <w:t xml:space="preserve"> </w:t>
      </w:r>
      <w:r w:rsidRPr="00D115FF">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D115FF">
        <w:rPr>
          <w:rStyle w:val="Emphasis"/>
          <w:highlight w:val="cyan"/>
        </w:rPr>
        <w:t>legitimate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illegitimate</w:t>
      </w:r>
      <w:r w:rsidRPr="00D115FF">
        <w:rPr>
          <w:sz w:val="16"/>
          <w:highlight w:val="cyan"/>
        </w:rPr>
        <w:t xml:space="preserve"> </w:t>
      </w:r>
      <w:r w:rsidRPr="00D115FF">
        <w:rPr>
          <w:rStyle w:val="StyleUnderline"/>
          <w:highlight w:val="cyan"/>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lastRenderedPageBreak/>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6EBB8D3F" w14:textId="77777777" w:rsidR="00B4685D" w:rsidRPr="00EF3BE9" w:rsidRDefault="00B4685D" w:rsidP="00B4685D">
      <w:pPr>
        <w:rPr>
          <w:sz w:val="16"/>
        </w:rPr>
      </w:pPr>
      <w:r w:rsidRPr="00EF3BE9">
        <w:rPr>
          <w:sz w:val="16"/>
        </w:rPr>
        <w:t xml:space="preserve">This </w:t>
      </w:r>
      <w:r w:rsidRPr="00EF3BE9">
        <w:rPr>
          <w:rStyle w:val="StyleUnderline"/>
        </w:rPr>
        <w:t>outcome-focused perspective on law is</w:t>
      </w:r>
      <w:r w:rsidRPr="00EF3BE9">
        <w:rPr>
          <w:sz w:val="16"/>
        </w:rPr>
        <w:t xml:space="preserve"> much </w:t>
      </w:r>
      <w:r w:rsidRPr="00EF3BE9">
        <w:rPr>
          <w:rStyle w:val="Emphasis"/>
        </w:rPr>
        <w:t>more 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D115FF">
        <w:rPr>
          <w:rStyle w:val="StyleUnderline"/>
          <w:highlight w:val="cyan"/>
        </w:rPr>
        <w:t>salience of law</w:t>
      </w:r>
      <w:r w:rsidRPr="00D115FF">
        <w:rPr>
          <w:sz w:val="16"/>
          <w:highlight w:val="cyan"/>
        </w:rPr>
        <w:t xml:space="preserve"> </w:t>
      </w:r>
      <w:r w:rsidRPr="00D115FF">
        <w:rPr>
          <w:rStyle w:val="Emphasis"/>
          <w:highlight w:val="cyan"/>
        </w:rPr>
        <w:t>for</w:t>
      </w:r>
      <w:r w:rsidRPr="00EF3BE9">
        <w:rPr>
          <w:rStyle w:val="Emphasis"/>
        </w:rPr>
        <w:t xml:space="preserve"> diverse </w:t>
      </w:r>
      <w:r w:rsidRPr="00D115FF">
        <w:rPr>
          <w:rStyle w:val="Emphasis"/>
          <w:highlight w:val="cyan"/>
        </w:rPr>
        <w:t>economies of difference</w:t>
      </w:r>
      <w:r w:rsidRPr="00D115FF">
        <w:rPr>
          <w:sz w:val="16"/>
          <w:highlight w:val="cyan"/>
        </w:rPr>
        <w:t xml:space="preserve"> </w:t>
      </w:r>
      <w:r w:rsidRPr="00D115FF">
        <w:rPr>
          <w:rStyle w:val="StyleUnderline"/>
          <w:highlight w:val="cyan"/>
        </w:rPr>
        <w:t>is its capacity to</w:t>
      </w:r>
      <w:r w:rsidRPr="00EF3BE9">
        <w:rPr>
          <w:sz w:val="16"/>
        </w:rPr>
        <w:t xml:space="preserve"> arrange or </w:t>
      </w:r>
      <w:r w:rsidRPr="00D115FF">
        <w:rPr>
          <w:rStyle w:val="Emphasis"/>
          <w:highlight w:val="cyan"/>
        </w:rPr>
        <w:t>rearrange</w:t>
      </w:r>
      <w:r w:rsidRPr="00EF3BE9">
        <w:rPr>
          <w:sz w:val="16"/>
        </w:rPr>
        <w:t xml:space="preserve"> </w:t>
      </w:r>
      <w:r w:rsidRPr="00EF3BE9">
        <w:rPr>
          <w:rStyle w:val="StyleUnderline"/>
        </w:rPr>
        <w:t>obligations into</w:t>
      </w:r>
      <w:r w:rsidRPr="00EF3BE9">
        <w:rPr>
          <w:sz w:val="16"/>
        </w:rPr>
        <w:t xml:space="preserve"> </w:t>
      </w:r>
      <w:r w:rsidRPr="00D115FF">
        <w:rPr>
          <w:rStyle w:val="Emphasis"/>
          <w:highlight w:val="cyan"/>
        </w:rPr>
        <w:t>new patterns</w:t>
      </w:r>
      <w:r w:rsidRPr="00EF3BE9">
        <w:rPr>
          <w:sz w:val="16"/>
        </w:rPr>
        <w:t xml:space="preserve"> </w:t>
      </w:r>
      <w:r w:rsidRPr="00EF3BE9">
        <w:rPr>
          <w:rStyle w:val="StyleUnderline"/>
        </w:rPr>
        <w:t>that can be</w:t>
      </w:r>
      <w:r w:rsidRPr="00EF3BE9">
        <w:rPr>
          <w:sz w:val="16"/>
        </w:rPr>
        <w:t xml:space="preserve"> repeated or </w:t>
      </w:r>
      <w:r w:rsidRPr="00D115FF">
        <w:rPr>
          <w:rStyle w:val="Emphasis"/>
          <w:highlight w:val="cyan"/>
        </w:rPr>
        <w:t>modified</w:t>
      </w:r>
      <w:r w:rsidRPr="00D115FF">
        <w:rPr>
          <w:sz w:val="16"/>
          <w:highlight w:val="cyan"/>
        </w:rPr>
        <w:t xml:space="preserve"> </w:t>
      </w:r>
      <w:r w:rsidRPr="00D115FF">
        <w:rPr>
          <w:rStyle w:val="StyleUnderline"/>
          <w:highlight w:val="cyan"/>
        </w:rPr>
        <w:t>until they crystallize into new social relations</w:t>
      </w:r>
      <w:r w:rsidRPr="00EF3BE9">
        <w:rPr>
          <w:sz w:val="16"/>
        </w:rPr>
        <w:t>.</w:t>
      </w:r>
    </w:p>
    <w:p w14:paraId="2C26AD9D" w14:textId="77777777" w:rsidR="00B4685D" w:rsidRPr="00EF3BE9" w:rsidRDefault="00B4685D" w:rsidP="00B4685D">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economic actors, making the</w:t>
      </w:r>
      <w:r w:rsidRPr="00EF3BE9">
        <w:rPr>
          <w:sz w:val="16"/>
        </w:rPr>
        <w:t xml:space="preserve"> </w:t>
      </w:r>
      <w:r w:rsidRPr="00EF3BE9">
        <w:rPr>
          <w:rStyle w:val="Emphasis"/>
        </w:rPr>
        <w:t>legal form</w:t>
      </w:r>
      <w:r w:rsidRPr="00EF3BE9">
        <w:rPr>
          <w:sz w:val="16"/>
        </w:rPr>
        <w:t xml:space="preserve"> </w:t>
      </w:r>
      <w:r w:rsidRPr="00EF3BE9">
        <w:rPr>
          <w:rStyle w:val="StyleUnderline"/>
        </w:rPr>
        <w:t>of an enterprise a</w:t>
      </w:r>
      <w:r w:rsidRPr="00EF3BE9">
        <w:rPr>
          <w:sz w:val="16"/>
        </w:rPr>
        <w:t xml:space="preserve"> </w:t>
      </w:r>
      <w:r w:rsidRPr="00EF3BE9">
        <w:rPr>
          <w:rStyle w:val="Emphasis"/>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inc</w:t>
      </w:r>
      <w:r w:rsidRPr="00EF3BE9">
        <w:rPr>
          <w:rStyle w:val="StyleUnderline"/>
        </w:rPr>
        <w:t>idents 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62DF2019" w14:textId="77777777" w:rsidR="00B4685D" w:rsidRPr="00820E58" w:rsidRDefault="00B4685D" w:rsidP="00B4685D">
      <w:pPr>
        <w:rPr>
          <w:sz w:val="16"/>
        </w:rPr>
      </w:pPr>
      <w:r w:rsidRPr="00820E58">
        <w:rPr>
          <w:sz w:val="16"/>
        </w:rPr>
        <w:t xml:space="preserve">As William Davies argues, </w:t>
      </w:r>
      <w:r w:rsidRPr="00D115FF">
        <w:rPr>
          <w:rStyle w:val="StyleUnderline"/>
          <w:highlight w:val="cyan"/>
        </w:rPr>
        <w:t>doing this</w:t>
      </w:r>
      <w:r w:rsidRPr="00820E58">
        <w:rPr>
          <w:rStyle w:val="StyleUnderline"/>
        </w:rPr>
        <w:t xml:space="preserve"> helps ‘start to</w:t>
      </w:r>
      <w:r w:rsidRPr="00820E58">
        <w:rPr>
          <w:sz w:val="16"/>
        </w:rPr>
        <w:t xml:space="preserve"> </w:t>
      </w:r>
      <w:r w:rsidRPr="00D115FF">
        <w:rPr>
          <w:rStyle w:val="Emphasis"/>
          <w:highlight w:val="cyan"/>
        </w:rPr>
        <w:t>imagine</w:t>
      </w:r>
      <w:r w:rsidRPr="00D115FF">
        <w:rPr>
          <w:sz w:val="16"/>
          <w:highlight w:val="cyan"/>
        </w:rPr>
        <w:t xml:space="preserve"> </w:t>
      </w:r>
      <w:r w:rsidRPr="00D115FF">
        <w:rPr>
          <w:rStyle w:val="StyleUnderline"/>
          <w:highlight w:val="cyan"/>
        </w:rPr>
        <w:t>a</w:t>
      </w:r>
      <w:r w:rsidRPr="00820E58">
        <w:rPr>
          <w:sz w:val="16"/>
        </w:rPr>
        <w:t xml:space="preserve"> </w:t>
      </w:r>
      <w:r w:rsidRPr="00820E58">
        <w:rPr>
          <w:rStyle w:val="Emphasis"/>
        </w:rPr>
        <w:t xml:space="preserve">wholly </w:t>
      </w:r>
      <w:r w:rsidRPr="00D115FF">
        <w:rPr>
          <w:rStyle w:val="Emphasis"/>
          <w:highlight w:val="cyan"/>
        </w:rPr>
        <w:t>different economy</w:t>
      </w:r>
      <w:r w:rsidRPr="00D115FF">
        <w:rPr>
          <w:sz w:val="16"/>
          <w:highlight w:val="cyan"/>
        </w:rPr>
        <w:t>,</w:t>
      </w:r>
      <w:r w:rsidRPr="00820E58">
        <w:rPr>
          <w:sz w:val="16"/>
        </w:rPr>
        <w:t xml:space="preserve"> simply </w:t>
      </w:r>
      <w:r w:rsidRPr="00820E58">
        <w:rPr>
          <w:rStyle w:val="StyleUnderline"/>
        </w:rPr>
        <w:t xml:space="preserve">through </w:t>
      </w:r>
      <w:r w:rsidRPr="00D115FF">
        <w:rPr>
          <w:rStyle w:val="StyleUnderline"/>
          <w:highlight w:val="cyan"/>
        </w:rPr>
        <w:t>considering how</w:t>
      </w:r>
      <w:r w:rsidRPr="00820E58">
        <w:rPr>
          <w:sz w:val="16"/>
        </w:rPr>
        <w:t xml:space="preserve"> freedoms, </w:t>
      </w:r>
      <w:r w:rsidRPr="00D115FF">
        <w:rPr>
          <w:rStyle w:val="StyleUnderline"/>
          <w:highlight w:val="cyan"/>
        </w:rPr>
        <w:t>powers</w:t>
      </w:r>
      <w:r w:rsidRPr="00820E58">
        <w:rPr>
          <w:sz w:val="16"/>
        </w:rPr>
        <w:t xml:space="preserve"> and responsibilities </w:t>
      </w:r>
      <w:r w:rsidRPr="00D115FF">
        <w:rPr>
          <w:rStyle w:val="StyleUnderline"/>
          <w:highlight w:val="cyan"/>
        </w:rPr>
        <w:t>might be combined</w:t>
      </w:r>
      <w:r w:rsidRPr="00820E58">
        <w:rPr>
          <w:sz w:val="16"/>
        </w:rPr>
        <w:t xml:space="preserve"> </w:t>
      </w:r>
      <w:r w:rsidRPr="00820E58">
        <w:rPr>
          <w:rStyle w:val="Emphasis"/>
        </w:rPr>
        <w:t>differently</w:t>
      </w:r>
      <w:r w:rsidRPr="00820E58">
        <w:rPr>
          <w:sz w:val="16"/>
        </w:rPr>
        <w:t xml:space="preserve">, </w:t>
      </w:r>
      <w:r w:rsidRPr="00820E58">
        <w:rPr>
          <w:rStyle w:val="StyleUnderline"/>
        </w:rPr>
        <w:t>via</w:t>
      </w:r>
      <w:r w:rsidRPr="00820E58">
        <w:rPr>
          <w:sz w:val="16"/>
        </w:rPr>
        <w:t xml:space="preserve"> subtly </w:t>
      </w:r>
      <w:r w:rsidRPr="00820E58">
        <w:rPr>
          <w:rStyle w:val="Emphasis"/>
        </w:rPr>
        <w:t>redesigned legal instruments</w:t>
      </w:r>
      <w:r w:rsidRPr="00820E58">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24DF4489" w14:textId="77777777" w:rsidR="00B4685D" w:rsidRPr="00EA7506" w:rsidRDefault="00B4685D" w:rsidP="00B4685D">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2455135D" w14:textId="77777777" w:rsidR="00B4685D" w:rsidRPr="00EA7506" w:rsidRDefault="00B4685D" w:rsidP="00B4685D">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6ED49739" w14:textId="77777777" w:rsidR="00B4685D" w:rsidRPr="00EA7506" w:rsidRDefault="00B4685D" w:rsidP="00B4685D">
      <w:pPr>
        <w:rPr>
          <w:sz w:val="12"/>
          <w:szCs w:val="12"/>
        </w:rPr>
      </w:pPr>
      <w:r w:rsidRPr="00EA7506">
        <w:rPr>
          <w:sz w:val="12"/>
          <w:szCs w:val="12"/>
        </w:rPr>
        <w:t>PROPERTY AS A SUBSTRATUM: LAW AS A COMMONS</w:t>
      </w:r>
    </w:p>
    <w:p w14:paraId="6CBA47A3" w14:textId="77777777" w:rsidR="00B4685D" w:rsidRPr="00EA7506" w:rsidRDefault="00B4685D" w:rsidP="00B4685D">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415B21A4" w14:textId="77777777" w:rsidR="00B4685D" w:rsidRPr="00EA7506" w:rsidRDefault="00B4685D" w:rsidP="00B4685D">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602659EE" w14:textId="77777777" w:rsidR="00B4685D" w:rsidRPr="00EA7506" w:rsidRDefault="00B4685D" w:rsidP="00B4685D">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3A54F8FF" w14:textId="77777777" w:rsidR="00B4685D" w:rsidRPr="00EA7506" w:rsidRDefault="00B4685D" w:rsidP="00B4685D">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68E119F0" w14:textId="77777777" w:rsidR="00B4685D" w:rsidRPr="00EA7506" w:rsidRDefault="00B4685D" w:rsidP="00B4685D">
      <w:pPr>
        <w:rPr>
          <w:sz w:val="16"/>
        </w:rPr>
      </w:pPr>
      <w:r w:rsidRPr="00EA7506">
        <w:rPr>
          <w:sz w:val="16"/>
        </w:rPr>
        <w:t xml:space="preserve">The </w:t>
      </w:r>
      <w:r w:rsidRPr="00EA7506">
        <w:rPr>
          <w:rStyle w:val="StyleUnderline"/>
        </w:rPr>
        <w:t xml:space="preserve">substantive </w:t>
      </w:r>
      <w:r w:rsidRPr="00D115FF">
        <w:rPr>
          <w:rStyle w:val="StyleUnderline"/>
          <w:highlight w:val="cyan"/>
        </w:rPr>
        <w:t>ambiguity</w:t>
      </w:r>
      <w:r w:rsidRPr="00EA7506">
        <w:rPr>
          <w:sz w:val="16"/>
        </w:rPr>
        <w:t xml:space="preserve">, then, </w:t>
      </w:r>
      <w:r w:rsidRPr="00EA7506">
        <w:rPr>
          <w:rStyle w:val="StyleUnderline"/>
        </w:rPr>
        <w:t xml:space="preserve">of legal resources, </w:t>
      </w:r>
      <w:r w:rsidRPr="00D115FF">
        <w:rPr>
          <w:rStyle w:val="StyleUnderline"/>
          <w:highlight w:val="cyan"/>
        </w:rPr>
        <w:t>is a</w:t>
      </w:r>
      <w:r w:rsidRPr="00D115FF">
        <w:rPr>
          <w:sz w:val="16"/>
          <w:highlight w:val="cyan"/>
        </w:rPr>
        <w:t xml:space="preserve"> </w:t>
      </w:r>
      <w:r w:rsidRPr="00D115FF">
        <w:rPr>
          <w:rStyle w:val="Emphasis"/>
          <w:highlight w:val="cyan"/>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EA7506">
        <w:rPr>
          <w:rStyle w:val="StyleUnderline"/>
        </w:rPr>
        <w:t>law is</w:t>
      </w:r>
      <w:r w:rsidRPr="00EA7506">
        <w:rPr>
          <w:sz w:val="16"/>
        </w:rPr>
        <w:t xml:space="preserve"> itself </w:t>
      </w:r>
      <w:r w:rsidRPr="00EA7506">
        <w:rPr>
          <w:rStyle w:val="StyleUnderline"/>
        </w:rPr>
        <w:t>a</w:t>
      </w:r>
      <w:r w:rsidRPr="00EA7506">
        <w:rPr>
          <w:sz w:val="16"/>
        </w:rPr>
        <w:t xml:space="preserve"> </w:t>
      </w:r>
      <w:r w:rsidRPr="00EA7506">
        <w:rPr>
          <w:rStyle w:val="Emphasis"/>
        </w:rPr>
        <w:t>kind of commons</w:t>
      </w:r>
      <w:r w:rsidRPr="00EA7506">
        <w:rPr>
          <w:sz w:val="16"/>
        </w:rPr>
        <w:t xml:space="preserve">. Roger Cotterrell </w:t>
      </w:r>
      <w:r w:rsidRPr="00EA7506">
        <w:rPr>
          <w:rStyle w:val="StyleUnderline"/>
        </w:rPr>
        <w:t xml:space="preserve">elaborates on </w:t>
      </w:r>
      <w:r w:rsidRPr="00D115FF">
        <w:rPr>
          <w:rStyle w:val="StyleUnderline"/>
          <w:highlight w:val="cyan"/>
        </w:rPr>
        <w:t>law</w:t>
      </w:r>
      <w:r w:rsidRPr="00D115FF">
        <w:rPr>
          <w:rStyle w:val="StyleUnderline"/>
        </w:rPr>
        <w:t>’s capacity</w:t>
      </w:r>
      <w:r w:rsidRPr="00EA7506">
        <w:rPr>
          <w:rStyle w:val="StyleUnderline"/>
        </w:rPr>
        <w:t xml:space="preserve"> to </w:t>
      </w:r>
      <w:r w:rsidRPr="00D115FF">
        <w:rPr>
          <w:rStyle w:val="StyleUnderline"/>
          <w:highlight w:val="cyan"/>
        </w:rPr>
        <w:t>function as a</w:t>
      </w:r>
      <w:r w:rsidRPr="00D115FF">
        <w:rPr>
          <w:sz w:val="16"/>
          <w:highlight w:val="cyan"/>
        </w:rPr>
        <w:t xml:space="preserve"> </w:t>
      </w:r>
      <w:r w:rsidRPr="00D115FF">
        <w:rPr>
          <w:rStyle w:val="Emphasis"/>
          <w:highlight w:val="cyan"/>
        </w:rPr>
        <w:t>communal resource</w:t>
      </w:r>
      <w:r w:rsidRPr="00D115FF">
        <w:rPr>
          <w:sz w:val="16"/>
          <w:highlight w:val="cyan"/>
        </w:rPr>
        <w:t xml:space="preserve"> </w:t>
      </w:r>
      <w:r w:rsidRPr="00D115FF">
        <w:rPr>
          <w:rStyle w:val="StyleUnderline"/>
          <w:highlight w:val="cyan"/>
        </w:rPr>
        <w:t>by</w:t>
      </w:r>
      <w:r w:rsidRPr="00EA7506">
        <w:rPr>
          <w:sz w:val="16"/>
        </w:rPr>
        <w:t xml:space="preserve"> ‘approving and </w:t>
      </w:r>
      <w:r w:rsidRPr="00D115FF">
        <w:rPr>
          <w:rStyle w:val="Emphasis"/>
          <w:highlight w:val="cyan"/>
        </w:rPr>
        <w:t>protecting</w:t>
      </w:r>
      <w:r w:rsidRPr="00EA7506">
        <w:rPr>
          <w:sz w:val="16"/>
        </w:rPr>
        <w:t xml:space="preserve"> the </w:t>
      </w:r>
      <w:r w:rsidRPr="00EA7506">
        <w:rPr>
          <w:rStyle w:val="StyleUnderline"/>
        </w:rPr>
        <w:t>empirical conditions that facilitate</w:t>
      </w:r>
      <w:r w:rsidRPr="00EA7506">
        <w:rPr>
          <w:sz w:val="16"/>
        </w:rPr>
        <w:t xml:space="preserve"> </w:t>
      </w:r>
      <w:r w:rsidRPr="00D115FF">
        <w:rPr>
          <w:rStyle w:val="Emphasis"/>
          <w:highlight w:val="cyan"/>
        </w:rPr>
        <w:t>mutual interpersonal trust</w:t>
      </w:r>
      <w:r w:rsidRPr="00D115FF">
        <w:rPr>
          <w:sz w:val="16"/>
          <w:highlight w:val="cyan"/>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lastRenderedPageBreak/>
        <w:t xml:space="preserve">intellectual resources of diverse economies scholarship </w:t>
      </w:r>
      <w:r w:rsidRPr="00D115FF">
        <w:rPr>
          <w:rStyle w:val="StyleUnderline"/>
          <w:highlight w:val="cyan"/>
        </w:rPr>
        <w:t>add a</w:t>
      </w:r>
      <w:r w:rsidRPr="00D115FF">
        <w:rPr>
          <w:sz w:val="16"/>
          <w:highlight w:val="cyan"/>
        </w:rPr>
        <w:t xml:space="preserve"> </w:t>
      </w:r>
      <w:r w:rsidRPr="00D115FF">
        <w:rPr>
          <w:rStyle w:val="Emphasis"/>
          <w:highlight w:val="cyan"/>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D115FF">
        <w:rPr>
          <w:rStyle w:val="StyleUnderline"/>
          <w:highlight w:val="cyan"/>
        </w:rPr>
        <w:t>becomes</w:t>
      </w:r>
      <w:r w:rsidRPr="00D115FF">
        <w:rPr>
          <w:sz w:val="16"/>
          <w:highlight w:val="cyan"/>
        </w:rPr>
        <w:t xml:space="preserve"> </w:t>
      </w:r>
      <w:r w:rsidRPr="00D115FF">
        <w:rPr>
          <w:rStyle w:val="Emphasis"/>
          <w:highlight w:val="cyan"/>
        </w:rPr>
        <w:t>more imaginable</w:t>
      </w:r>
      <w:r w:rsidRPr="00EA7506">
        <w:rPr>
          <w:sz w:val="16"/>
        </w:rPr>
        <w:t xml:space="preserve"> that </w:t>
      </w:r>
      <w:r w:rsidRPr="00D115FF">
        <w:rPr>
          <w:rStyle w:val="StyleUnderline"/>
          <w:highlight w:val="cyan"/>
        </w:rPr>
        <w:t>legal rules</w:t>
      </w:r>
      <w:r w:rsidRPr="00EA7506">
        <w:rPr>
          <w:rStyle w:val="StyleUnderline"/>
        </w:rPr>
        <w:t xml:space="preserve"> and legal institutions can and should</w:t>
      </w:r>
      <w:r w:rsidRPr="00EA7506">
        <w:rPr>
          <w:sz w:val="16"/>
        </w:rPr>
        <w:t xml:space="preserve"> </w:t>
      </w:r>
      <w:r w:rsidRPr="00D115FF">
        <w:rPr>
          <w:rStyle w:val="Emphasis"/>
          <w:highlight w:val="cyan"/>
        </w:rPr>
        <w:t>reflect</w:t>
      </w:r>
      <w:r w:rsidRPr="00D115FF">
        <w:rPr>
          <w:sz w:val="16"/>
          <w:highlight w:val="cyan"/>
        </w:rPr>
        <w:t xml:space="preserve">, </w:t>
      </w:r>
      <w:r w:rsidRPr="00D115FF">
        <w:rPr>
          <w:rStyle w:val="Emphasis"/>
          <w:highlight w:val="cyan"/>
        </w:rPr>
        <w:t>express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facilitate</w:t>
      </w:r>
      <w:r w:rsidRPr="00EA7506">
        <w:rPr>
          <w:sz w:val="16"/>
        </w:rPr>
        <w:t xml:space="preserve"> that </w:t>
      </w:r>
      <w:r w:rsidRPr="00D115FF">
        <w:rPr>
          <w:rStyle w:val="StyleUnderline"/>
          <w:highlight w:val="cyan"/>
        </w:rPr>
        <w:t>diversity</w:t>
      </w:r>
      <w:r w:rsidRPr="00EA7506">
        <w:rPr>
          <w:sz w:val="16"/>
        </w:rPr>
        <w:t xml:space="preserve">; diversity that is in fact long-embedded in the tradition of law (Capra and Mattei 2015). The </w:t>
      </w:r>
      <w:r w:rsidRPr="00D115FF">
        <w:rPr>
          <w:rStyle w:val="StyleUnderline"/>
          <w:highlight w:val="cyan"/>
        </w:rPr>
        <w:t>tradition</w:t>
      </w:r>
      <w:r w:rsidRPr="00EA7506">
        <w:rPr>
          <w:rStyle w:val="StyleUnderline"/>
        </w:rPr>
        <w:t xml:space="preserve"> of legal pluralism</w:t>
      </w:r>
      <w:r w:rsidRPr="00EA7506">
        <w:rPr>
          <w:sz w:val="16"/>
        </w:rPr>
        <w:t xml:space="preserve"> </w:t>
      </w:r>
      <w:r w:rsidRPr="00EA7506">
        <w:rPr>
          <w:rStyle w:val="Emphasis"/>
        </w:rPr>
        <w:t>already</w:t>
      </w:r>
      <w:r w:rsidRPr="00EA7506">
        <w:rPr>
          <w:sz w:val="16"/>
        </w:rPr>
        <w:t xml:space="preserve"> </w:t>
      </w:r>
      <w:r w:rsidRPr="00D115FF">
        <w:rPr>
          <w:rStyle w:val="StyleUnderline"/>
          <w:highlight w:val="cyan"/>
        </w:rPr>
        <w:t>embodies</w:t>
      </w:r>
      <w:r w:rsidRPr="00EA7506">
        <w:rPr>
          <w:sz w:val="16"/>
        </w:rPr>
        <w:t xml:space="preserve"> such </w:t>
      </w:r>
      <w:r w:rsidRPr="00EA7506">
        <w:rPr>
          <w:rStyle w:val="StyleUnderline"/>
        </w:rPr>
        <w:t>commitments, and if legal</w:t>
      </w:r>
      <w:r w:rsidRPr="00EA7506">
        <w:rPr>
          <w:sz w:val="16"/>
        </w:rPr>
        <w:t xml:space="preserve"> </w:t>
      </w:r>
      <w:r w:rsidRPr="00D115FF">
        <w:rPr>
          <w:rStyle w:val="Emphasis"/>
          <w:highlight w:val="cyan"/>
        </w:rPr>
        <w:t>instrumentalism</w:t>
      </w:r>
      <w:r w:rsidRPr="00EA7506">
        <w:rPr>
          <w:sz w:val="16"/>
        </w:rPr>
        <w:t xml:space="preserve"> </w:t>
      </w:r>
      <w:r w:rsidRPr="00EA7506">
        <w:rPr>
          <w:rStyle w:val="StyleUnderline"/>
        </w:rPr>
        <w:t xml:space="preserve">can work </w:t>
      </w:r>
      <w:r w:rsidRPr="00D115FF">
        <w:rPr>
          <w:rStyle w:val="StyleUnderline"/>
          <w:highlight w:val="cyan"/>
        </w:rPr>
        <w:t>with the</w:t>
      </w:r>
      <w:r w:rsidRPr="00D115FF">
        <w:rPr>
          <w:sz w:val="16"/>
          <w:highlight w:val="cyan"/>
        </w:rPr>
        <w:t xml:space="preserve"> </w:t>
      </w:r>
      <w:r w:rsidRPr="00D115FF">
        <w:rPr>
          <w:rStyle w:val="Emphasis"/>
          <w:highlight w:val="cyan"/>
        </w:rPr>
        <w:t>grain</w:t>
      </w:r>
      <w:r w:rsidRPr="00EA7506">
        <w:rPr>
          <w:rStyle w:val="Emphasis"/>
        </w:rPr>
        <w:t xml:space="preserve">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D115FF">
        <w:rPr>
          <w:rStyle w:val="StyleUnderline"/>
          <w:highlight w:val="cyan"/>
        </w:rPr>
        <w:t>Diverse legalities</w:t>
      </w:r>
      <w:r w:rsidRPr="00EA7506">
        <w:rPr>
          <w:sz w:val="16"/>
        </w:rPr>
        <w:t xml:space="preserve"> will </w:t>
      </w:r>
      <w:r w:rsidRPr="00EA7506">
        <w:rPr>
          <w:rStyle w:val="Emphasis"/>
        </w:rPr>
        <w:t>increase</w:t>
      </w:r>
      <w:r w:rsidRPr="00EA7506">
        <w:rPr>
          <w:sz w:val="16"/>
        </w:rPr>
        <w:t xml:space="preserve"> </w:t>
      </w:r>
      <w:r w:rsidRPr="00EA7506">
        <w:rPr>
          <w:rStyle w:val="StyleUnderline"/>
        </w:rPr>
        <w:t xml:space="preserve">capacity </w:t>
      </w:r>
      <w:r w:rsidRPr="00D115FF">
        <w:rPr>
          <w:rStyle w:val="StyleUnderline"/>
        </w:rPr>
        <w:t>to</w:t>
      </w:r>
      <w:r w:rsidRPr="00EA7506">
        <w:rPr>
          <w:rStyle w:val="StyleUnderline"/>
        </w:rPr>
        <w:t xml:space="preserve"> </w:t>
      </w:r>
      <w:r w:rsidRPr="00D115FF">
        <w:rPr>
          <w:rStyle w:val="StyleUnderline"/>
          <w:highlight w:val="cyan"/>
        </w:rPr>
        <w:t>temper</w:t>
      </w:r>
      <w:r w:rsidRPr="00EA7506">
        <w:rPr>
          <w:rStyle w:val="StyleUnderline"/>
        </w:rPr>
        <w:t xml:space="preserve"> </w:t>
      </w:r>
      <w:r w:rsidRPr="00D115FF">
        <w:rPr>
          <w:rStyle w:val="StyleUnderline"/>
          <w:highlight w:val="cyan"/>
        </w:rPr>
        <w:t>law’s tendency to</w:t>
      </w:r>
      <w:r w:rsidRPr="00D115FF">
        <w:rPr>
          <w:sz w:val="16"/>
          <w:highlight w:val="cyan"/>
        </w:rPr>
        <w:t xml:space="preserve"> </w:t>
      </w:r>
      <w:r w:rsidRPr="00D115FF">
        <w:rPr>
          <w:rStyle w:val="Emphasis"/>
          <w:highlight w:val="cyan"/>
        </w:rPr>
        <w:t>consolidate capitalist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1EACFB15" w14:textId="77777777" w:rsidR="00B4685D" w:rsidRPr="00EC63B3" w:rsidRDefault="00B4685D" w:rsidP="00B4685D">
      <w:pPr>
        <w:rPr>
          <w:sz w:val="16"/>
        </w:rPr>
      </w:pPr>
      <w:r w:rsidRPr="00EC63B3">
        <w:rPr>
          <w:sz w:val="16"/>
        </w:rPr>
        <w:t>CONCLUSION</w:t>
      </w:r>
    </w:p>
    <w:p w14:paraId="6D2927DF" w14:textId="77777777" w:rsidR="00B4685D" w:rsidRPr="00EC63B3" w:rsidRDefault="00B4685D" w:rsidP="00B4685D">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5EEB8EA5" w14:textId="77777777" w:rsidR="00B4685D" w:rsidRPr="00EC63B3" w:rsidRDefault="00B4685D" w:rsidP="00B4685D">
      <w:pPr>
        <w:rPr>
          <w:sz w:val="16"/>
        </w:rPr>
      </w:pPr>
      <w:r w:rsidRPr="00EC63B3">
        <w:rPr>
          <w:sz w:val="16"/>
        </w:rPr>
        <w:t xml:space="preserve">Nonetheless </w:t>
      </w:r>
      <w:r w:rsidRPr="00EC63B3">
        <w:rPr>
          <w:rStyle w:val="StyleUnderline"/>
        </w:rPr>
        <w:t xml:space="preserve">we close by </w:t>
      </w:r>
      <w:r w:rsidRPr="00D115FF">
        <w:rPr>
          <w:rStyle w:val="StyleUnderline"/>
          <w:highlight w:val="cyan"/>
        </w:rPr>
        <w:t>urging</w:t>
      </w:r>
      <w:r w:rsidRPr="00D115FF">
        <w:rPr>
          <w:sz w:val="16"/>
          <w:highlight w:val="cyan"/>
        </w:rPr>
        <w:t xml:space="preserve"> </w:t>
      </w:r>
      <w:r w:rsidRPr="00D115FF">
        <w:rPr>
          <w:rStyle w:val="Emphasis"/>
          <w:highlight w:val="cyan"/>
        </w:rPr>
        <w:t>explicit engagement</w:t>
      </w:r>
      <w:r w:rsidRPr="00EC63B3">
        <w:rPr>
          <w:sz w:val="16"/>
        </w:rPr>
        <w:t xml:space="preserve"> </w:t>
      </w:r>
      <w:r w:rsidRPr="00EC63B3">
        <w:rPr>
          <w:rStyle w:val="StyleUnderline"/>
        </w:rPr>
        <w:t>with the</w:t>
      </w:r>
      <w:r w:rsidRPr="00EC63B3">
        <w:rPr>
          <w:sz w:val="16"/>
        </w:rPr>
        <w:t xml:space="preserve"> </w:t>
      </w:r>
      <w:r w:rsidRPr="00EC63B3">
        <w:rPr>
          <w:rStyle w:val="Emphasis"/>
        </w:rPr>
        <w:t>dynamics of legality</w:t>
      </w:r>
      <w:r w:rsidRPr="00EC63B3">
        <w:rPr>
          <w:sz w:val="16"/>
        </w:rPr>
        <w:t xml:space="preserve">, in particular </w:t>
      </w:r>
      <w:r w:rsidRPr="00D115FF">
        <w:rPr>
          <w:rStyle w:val="StyleUnderline"/>
          <w:highlight w:val="cyan"/>
        </w:rPr>
        <w:t>via</w:t>
      </w:r>
      <w:r w:rsidRPr="00EC63B3">
        <w:rPr>
          <w:rStyle w:val="StyleUnderline"/>
        </w:rPr>
        <w:t xml:space="preserve"> more</w:t>
      </w:r>
      <w:r w:rsidRPr="00EC63B3">
        <w:rPr>
          <w:sz w:val="16"/>
        </w:rPr>
        <w:t xml:space="preserve"> </w:t>
      </w:r>
      <w:r w:rsidRPr="00D115FF">
        <w:rPr>
          <w:rStyle w:val="Emphasis"/>
          <w:highlight w:val="cyan"/>
        </w:rPr>
        <w:t>extended</w:t>
      </w:r>
      <w:r w:rsidRPr="00D115FF">
        <w:rPr>
          <w:sz w:val="16"/>
          <w:highlight w:val="cyan"/>
        </w:rPr>
        <w:t xml:space="preserve"> </w:t>
      </w:r>
      <w:r w:rsidRPr="00D115FF">
        <w:rPr>
          <w:rStyle w:val="StyleUnderline"/>
          <w:highlight w:val="cyan"/>
        </w:rPr>
        <w:t>conversations between</w:t>
      </w:r>
      <w:r w:rsidRPr="00D115FF">
        <w:rPr>
          <w:sz w:val="16"/>
          <w:highlight w:val="cyan"/>
        </w:rPr>
        <w:t xml:space="preserve"> </w:t>
      </w:r>
      <w:r w:rsidRPr="00D115FF">
        <w:rPr>
          <w:rStyle w:val="Emphasis"/>
          <w:highlight w:val="cyan"/>
        </w:rPr>
        <w:t>diverse economies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socio-legal</w:t>
      </w:r>
      <w:r w:rsidRPr="00D115FF">
        <w:rPr>
          <w:sz w:val="16"/>
          <w:highlight w:val="cyan"/>
        </w:rPr>
        <w:t xml:space="preserve"> </w:t>
      </w:r>
      <w:r w:rsidRPr="00D115FF">
        <w:rPr>
          <w:rStyle w:val="StyleUnderline"/>
          <w:highlight w:val="cyan"/>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it is far more than a</w:t>
      </w:r>
      <w:r w:rsidRPr="00EC63B3">
        <w:rPr>
          <w:sz w:val="16"/>
        </w:rPr>
        <w:t xml:space="preserve"> </w:t>
      </w:r>
      <w:r w:rsidRPr="00EC63B3">
        <w:rPr>
          <w:rStyle w:val="Emphasis"/>
        </w:rPr>
        <w:t>rigid</w:t>
      </w:r>
      <w:r w:rsidRPr="00EC63B3">
        <w:rPr>
          <w:sz w:val="16"/>
        </w:rPr>
        <w:t xml:space="preserve"> </w:t>
      </w:r>
      <w:r w:rsidRPr="00EC63B3">
        <w:rPr>
          <w:rStyle w:val="StyleUnderline"/>
        </w:rPr>
        <w:t>external framework</w:t>
      </w:r>
      <w:r w:rsidRPr="00EC63B3">
        <w:rPr>
          <w:sz w:val="16"/>
        </w:rPr>
        <w:t xml:space="preserve">. Rather, </w:t>
      </w:r>
      <w:r w:rsidRPr="00D115FF">
        <w:rPr>
          <w:rStyle w:val="StyleUnderline"/>
          <w:highlight w:val="cyan"/>
        </w:rPr>
        <w:t>legality is a</w:t>
      </w:r>
      <w:r w:rsidRPr="00D115FF">
        <w:rPr>
          <w:sz w:val="16"/>
          <w:highlight w:val="cyan"/>
        </w:rPr>
        <w:t xml:space="preserve"> </w:t>
      </w:r>
      <w:r w:rsidRPr="00D115FF">
        <w:rPr>
          <w:rStyle w:val="Emphasis"/>
          <w:highlight w:val="cyan"/>
        </w:rPr>
        <w:t>rich interpretive site</w:t>
      </w:r>
      <w:r w:rsidRPr="00D115FF">
        <w:rPr>
          <w:sz w:val="16"/>
          <w:highlight w:val="cyan"/>
        </w:rPr>
        <w:t>,</w:t>
      </w:r>
      <w:r w:rsidRPr="00EC63B3">
        <w:rPr>
          <w:sz w:val="16"/>
        </w:rPr>
        <w:t xml:space="preserve"> </w:t>
      </w:r>
      <w:r w:rsidRPr="00EC63B3">
        <w:rPr>
          <w:rStyle w:val="StyleUnderline"/>
        </w:rPr>
        <w:t>with</w:t>
      </w:r>
      <w:r w:rsidRPr="00EC63B3">
        <w:rPr>
          <w:sz w:val="16"/>
        </w:rPr>
        <w:t xml:space="preserve"> </w:t>
      </w:r>
      <w:r w:rsidRPr="00EC63B3">
        <w:rPr>
          <w:rStyle w:val="Emphasis"/>
        </w:rPr>
        <w:t>more plasticity</w:t>
      </w:r>
      <w:r w:rsidRPr="00EC63B3">
        <w:rPr>
          <w:sz w:val="16"/>
        </w:rPr>
        <w:t xml:space="preserve"> </w:t>
      </w:r>
      <w:r w:rsidRPr="00EC63B3">
        <w:rPr>
          <w:rStyle w:val="StyleUnderline"/>
        </w:rPr>
        <w:t>and</w:t>
      </w:r>
      <w:r w:rsidRPr="00EC63B3">
        <w:rPr>
          <w:sz w:val="16"/>
        </w:rPr>
        <w:t xml:space="preserve"> </w:t>
      </w:r>
      <w:r w:rsidRPr="00EC63B3">
        <w:rPr>
          <w:rStyle w:val="Emphasis"/>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bookmarkEnd w:id="1"/>
    <w:p w14:paraId="72DFAE13" w14:textId="7F96CBFF" w:rsidR="00E42E4C" w:rsidRDefault="00B4685D" w:rsidP="00B4685D">
      <w:pPr>
        <w:pStyle w:val="Heading2"/>
      </w:pPr>
      <w:r>
        <w:lastRenderedPageBreak/>
        <w:t>2AC</w:t>
      </w:r>
    </w:p>
    <w:p w14:paraId="563F8A90" w14:textId="0DD59B13" w:rsidR="00B4685D" w:rsidRDefault="00B4685D" w:rsidP="00B4685D">
      <w:pPr>
        <w:pStyle w:val="Heading3"/>
      </w:pPr>
      <w:r>
        <w:lastRenderedPageBreak/>
        <w:t>Case---2AC</w:t>
      </w:r>
    </w:p>
    <w:p w14:paraId="75B452A1" w14:textId="77777777" w:rsidR="00B4685D" w:rsidRDefault="00B4685D" w:rsidP="00B4685D">
      <w:pPr>
        <w:pStyle w:val="Heading4"/>
      </w:pPr>
      <w:bookmarkStart w:id="2" w:name="_Hlk524567968"/>
      <w:bookmarkStart w:id="3" w:name="_Hlk523520325"/>
      <w:r>
        <w:t xml:space="preserve">Their extinction link is the worst form of paternalism and whitewashes nuclear war---extinction would be anti-black. </w:t>
      </w:r>
    </w:p>
    <w:bookmarkEnd w:id="2"/>
    <w:p w14:paraId="21D2DD5B" w14:textId="77777777" w:rsidR="00B4685D" w:rsidRDefault="00B4685D" w:rsidP="00B4685D">
      <w:r>
        <w:t xml:space="preserve">Nicole Akoukou </w:t>
      </w:r>
      <w:r w:rsidRPr="00B4685D">
        <w:rPr>
          <w:b/>
          <w:sz w:val="26"/>
          <w:szCs w:val="26"/>
        </w:rPr>
        <w:t>Thompson 18</w:t>
      </w:r>
      <w:r>
        <w:t>. Chicago-based creative writer. 4-6-2018. "Why I will not allow the fear of a nuclear attack to be white-washed." RaceBaitR. http://racebaitr.com/2018/04/06/2087/#</w:t>
      </w:r>
    </w:p>
    <w:bookmarkEnd w:id="3"/>
    <w:p w14:paraId="3182B112" w14:textId="77777777" w:rsidR="00B4685D" w:rsidRPr="0003735F" w:rsidRDefault="00B4685D" w:rsidP="00B4685D">
      <w:pPr>
        <w:rPr>
          <w:u w:val="singl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F5232D">
        <w:rPr>
          <w:rStyle w:val="Emphasis"/>
          <w:highlight w:val="cyan"/>
        </w:rPr>
        <w:t>my</w:t>
      </w:r>
      <w:r w:rsidRPr="00F5232D">
        <w:rPr>
          <w:rStyle w:val="StyleUnderline"/>
          <w:highlight w:val="cyan"/>
        </w:rPr>
        <w:t xml:space="preserve"> most significant fears were</w:t>
      </w:r>
      <w:r w:rsidRPr="00A176AD">
        <w:rPr>
          <w:rStyle w:val="StyleUnderline"/>
        </w:rPr>
        <w:t xml:space="preserve"> </w:t>
      </w:r>
      <w:r w:rsidRPr="00A176AD">
        <w:rPr>
          <w:rStyle w:val="Emphasis"/>
        </w:rPr>
        <w:t>in motion</w:t>
      </w:r>
      <w:r w:rsidRPr="00A176AD">
        <w:rPr>
          <w:sz w:val="16"/>
        </w:rPr>
        <w:t xml:space="preserve">: </w:t>
      </w:r>
      <w:r w:rsidRPr="00F5232D">
        <w:rPr>
          <w:rStyle w:val="StyleUnderline"/>
          <w:highlight w:val="cyan"/>
        </w:rPr>
        <w:t xml:space="preserve">women and men </w:t>
      </w:r>
      <w:r w:rsidRPr="00F5232D">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F5232D">
        <w:rPr>
          <w:rStyle w:val="StyleUnderline"/>
          <w:highlight w:val="cyan"/>
        </w:rPr>
        <w:t xml:space="preserve">or </w:t>
      </w:r>
      <w:r w:rsidRPr="00F5232D">
        <w:rPr>
          <w:rStyle w:val="Emphasis"/>
          <w:highlight w:val="cyan"/>
        </w:rPr>
        <w:t>shot to death</w:t>
      </w:r>
      <w:r w:rsidRPr="00A176AD">
        <w:rPr>
          <w:sz w:val="16"/>
        </w:rPr>
        <w:t xml:space="preserve"> during ‘routine’ traffic stops. I twitch when my partner is late, worried that a cantankerous cop has brutalized or shot him because he wouldn’t prostrate himself. </w:t>
      </w:r>
      <w:r w:rsidRPr="00A176AD">
        <w:rPr>
          <w:rStyle w:val="StyleUnderline"/>
        </w:rPr>
        <w:t>As a woman of color, I am aware of</w:t>
      </w:r>
      <w:r w:rsidRPr="00A176AD">
        <w:rPr>
          <w:sz w:val="16"/>
        </w:rPr>
        <w:t xml:space="preserve"> the </w:t>
      </w:r>
      <w:r w:rsidRPr="00A176AD">
        <w:rPr>
          <w:rStyle w:val="StyleUnderline"/>
        </w:rPr>
        <w:t xml:space="preserve">multiple types of </w:t>
      </w:r>
      <w:r w:rsidRPr="00F5232D">
        <w:rPr>
          <w:rStyle w:val="StyleUnderline"/>
          <w:highlight w:val="cyan"/>
        </w:rPr>
        <w:t>violence that threaten</w:t>
      </w:r>
      <w:r w:rsidRPr="00A176AD">
        <w:rPr>
          <w:rStyle w:val="StyleUnderline"/>
        </w:rPr>
        <w:t xml:space="preserve"> me </w:t>
      </w:r>
      <w:r w:rsidRPr="00F5232D">
        <w:rPr>
          <w:rStyle w:val="Emphasis"/>
          <w:highlight w:val="cyan"/>
        </w:rPr>
        <w:t>currently—not theoretically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176AD">
        <w:rPr>
          <w:rStyle w:val="StyleUnderline"/>
        </w:rPr>
        <w:t xml:space="preserve">I departed thinking, “fear of nuclear demolition is </w:t>
      </w:r>
      <w:r w:rsidRPr="00A176AD">
        <w:rPr>
          <w:rStyle w:val="Emphasis"/>
        </w:rPr>
        <w:t>just some white shit</w:t>
      </w:r>
      <w:r w:rsidRPr="00A176AD">
        <w:rPr>
          <w:sz w:val="16"/>
        </w:rPr>
        <w:t xml:space="preserve">.” Sadly, that thought would not last long. </w:t>
      </w:r>
      <w:r w:rsidRPr="00A176AD">
        <w:rPr>
          <w:rStyle w:val="StyleUnderline"/>
        </w:rPr>
        <w:t>I still vibe with Harriot’s statement, “</w:t>
      </w:r>
      <w:r w:rsidRPr="00F5232D">
        <w:rPr>
          <w:rStyle w:val="StyleUnderline"/>
          <w:highlight w:val="cyan"/>
        </w:rPr>
        <w:t>Black people have lived under the specter of having</w:t>
      </w:r>
      <w:r w:rsidRPr="00A176AD">
        <w:rPr>
          <w:rStyle w:val="StyleUnderline"/>
        </w:rPr>
        <w:t xml:space="preserve"> our </w:t>
      </w:r>
      <w:r w:rsidRPr="00F5232D">
        <w:rPr>
          <w:rStyle w:val="StyleUnderline"/>
          <w:highlight w:val="cyan"/>
        </w:rPr>
        <w:t>existence erased</w:t>
      </w:r>
      <w:r w:rsidRPr="00A176AD">
        <w:rPr>
          <w:rStyle w:val="StyleUnderline"/>
        </w:rPr>
        <w:t xml:space="preserve"> on a white man’s whim since we stepped on</w:t>
      </w:r>
      <w:r w:rsidRPr="00A176AD">
        <w:rPr>
          <w:sz w:val="16"/>
        </w:rPr>
        <w:t xml:space="preserve">to the </w:t>
      </w:r>
      <w:r w:rsidRPr="00A176AD">
        <w:rPr>
          <w:rStyle w:val="StyleUnderline"/>
        </w:rPr>
        <w:t>shore</w:t>
      </w:r>
      <w:r w:rsidRPr="00A176AD">
        <w:rPr>
          <w:sz w:val="16"/>
        </w:rPr>
        <w:t xml:space="preserve"> at Jamestown Landing.” </w:t>
      </w:r>
      <w:r w:rsidRPr="00F5232D">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F5232D">
        <w:rPr>
          <w:rStyle w:val="StyleUnderline"/>
          <w:highlight w:val="cyan"/>
        </w:rPr>
        <w:t xml:space="preserve">nuclear strike would </w:t>
      </w:r>
      <w:r w:rsidRPr="00F5232D">
        <w:rPr>
          <w:rStyle w:val="Emphasis"/>
          <w:highlight w:val="cyan"/>
        </w:rPr>
        <w:t>disproportionately impact Black</w:t>
      </w:r>
      <w:r w:rsidRPr="00A176AD">
        <w:rPr>
          <w:rStyle w:val="Emphasis"/>
        </w:rPr>
        <w:t xml:space="preserve"> people</w:t>
      </w:r>
      <w:r w:rsidRPr="00A176AD">
        <w:rPr>
          <w:rStyle w:val="StyleUnderline"/>
        </w:rPr>
        <w:t xml:space="preserve">, </w:t>
      </w:r>
      <w:r w:rsidRPr="00F5232D">
        <w:rPr>
          <w:rStyle w:val="Emphasis"/>
          <w:highlight w:val="cyan"/>
        </w:rPr>
        <w:t>brown</w:t>
      </w:r>
      <w:r w:rsidRPr="00A176AD">
        <w:rPr>
          <w:rStyle w:val="Emphasis"/>
        </w:rPr>
        <w:t xml:space="preserve"> people</w:t>
      </w:r>
      <w:r w:rsidRPr="00A176AD">
        <w:rPr>
          <w:rStyle w:val="StyleUnderline"/>
        </w:rPr>
        <w:t xml:space="preserve">, </w:t>
      </w:r>
      <w:r w:rsidRPr="00F5232D">
        <w:rPr>
          <w:rStyle w:val="StyleUnderline"/>
          <w:highlight w:val="cyan"/>
        </w:rPr>
        <w:t xml:space="preserve">and </w:t>
      </w:r>
      <w:r w:rsidRPr="00F5232D">
        <w:rPr>
          <w:rStyle w:val="Emphasis"/>
          <w:highlight w:val="cyan"/>
        </w:rPr>
        <w:t>low-income individuals</w:t>
      </w:r>
      <w:r w:rsidRPr="00F5232D">
        <w:rPr>
          <w:rStyle w:val="StyleUnderline"/>
          <w:highlight w:val="cyan"/>
        </w:rPr>
        <w:t>. North Korea won’t target</w:t>
      </w:r>
      <w:r w:rsidRPr="00A176AD">
        <w:rPr>
          <w:rStyle w:val="StyleUnderline"/>
        </w:rPr>
        <w:t xml:space="preserve"> the plain sight racists of </w:t>
      </w:r>
      <w:r w:rsidRPr="00F5232D">
        <w:rPr>
          <w:rStyle w:val="Emphasis"/>
          <w:highlight w:val="cyan"/>
        </w:rPr>
        <w:t>Portland</w:t>
      </w:r>
      <w:r w:rsidRPr="00A176AD">
        <w:rPr>
          <w:sz w:val="16"/>
        </w:rPr>
        <w:t xml:space="preserve">, Oregon, </w:t>
      </w:r>
      <w:r w:rsidRPr="00A176AD">
        <w:rPr>
          <w:rStyle w:val="StyleUnderline"/>
        </w:rPr>
        <w:t xml:space="preserve">the violently microaggressive </w:t>
      </w:r>
      <w:r w:rsidRPr="00A176AD">
        <w:rPr>
          <w:rStyle w:val="Emphasis"/>
        </w:rPr>
        <w:t>liberals</w:t>
      </w:r>
      <w:r w:rsidRPr="00A176AD">
        <w:rPr>
          <w:rStyle w:val="StyleUnderline"/>
        </w:rPr>
        <w:t xml:space="preserve"> of </w:t>
      </w:r>
      <w:r w:rsidRPr="00F5232D">
        <w:rPr>
          <w:rStyle w:val="StyleUnderline"/>
          <w:highlight w:val="cyan"/>
        </w:rPr>
        <w:t xml:space="preserve">the </w:t>
      </w:r>
      <w:r w:rsidRPr="00F5232D">
        <w:rPr>
          <w:rStyle w:val="Emphasis"/>
          <w:highlight w:val="cyan"/>
        </w:rPr>
        <w:t>rural Northwest</w:t>
      </w:r>
      <w:r w:rsidRPr="00F5232D">
        <w:rPr>
          <w:rStyle w:val="StyleUnderline"/>
          <w:highlight w:val="cyan"/>
        </w:rPr>
        <w:t>, or the</w:t>
      </w:r>
      <w:r w:rsidRPr="00A176AD">
        <w:rPr>
          <w:rStyle w:val="StyleUnderline"/>
        </w:rPr>
        <w:t xml:space="preserve"> white-hooded </w:t>
      </w:r>
      <w:r w:rsidRPr="00F5232D">
        <w:rPr>
          <w:rStyle w:val="Emphasis"/>
          <w:highlight w:val="cyan"/>
        </w:rPr>
        <w:t>klansmen</w:t>
      </w:r>
      <w:r w:rsidRPr="00F5232D">
        <w:rPr>
          <w:sz w:val="16"/>
          <w:highlight w:val="cyan"/>
        </w:rPr>
        <w:t xml:space="preserve"> </w:t>
      </w:r>
      <w:r w:rsidRPr="00F5232D">
        <w:rPr>
          <w:rStyle w:val="StyleUnderline"/>
          <w:highlight w:val="cyan"/>
        </w:rPr>
        <w:t>of</w:t>
      </w:r>
      <w:r w:rsidRPr="00A176AD">
        <w:rPr>
          <w:sz w:val="16"/>
        </w:rPr>
        <w:t xml:space="preserve"> Diamondhead, </w:t>
      </w:r>
      <w:r w:rsidRPr="00F5232D">
        <w:rPr>
          <w:rStyle w:val="Emphasis"/>
          <w:highlight w:val="cyan"/>
        </w:rPr>
        <w:t>Mississippi</w:t>
      </w:r>
      <w:r w:rsidRPr="00A176AD">
        <w:rPr>
          <w:rStyle w:val="StyleUnderline"/>
        </w:rPr>
        <w:t xml:space="preserve">. No, under the instruction of the supreme leader Kim Jong-un, North Korea </w:t>
      </w:r>
      <w:r w:rsidRPr="00F5232D">
        <w:rPr>
          <w:rStyle w:val="StyleUnderline"/>
          <w:highlight w:val="cyan"/>
        </w:rPr>
        <w:t>will</w:t>
      </w:r>
      <w:r w:rsidRPr="00A176AD">
        <w:rPr>
          <w:rStyle w:val="StyleUnderline"/>
        </w:rPr>
        <w:t xml:space="preserve"> likely </w:t>
      </w:r>
      <w:r w:rsidRPr="00F5232D">
        <w:rPr>
          <w:rStyle w:val="StyleUnderline"/>
          <w:highlight w:val="cyan"/>
        </w:rPr>
        <w:t xml:space="preserve">strike </w:t>
      </w:r>
      <w:r w:rsidRPr="00F5232D">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F5232D">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F5232D">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F5232D">
        <w:rPr>
          <w:rStyle w:val="StyleUnderline"/>
          <w:highlight w:val="cyan"/>
        </w:rPr>
        <w:t>cities</w:t>
      </w:r>
      <w:r w:rsidRPr="00A176AD">
        <w:rPr>
          <w:rStyle w:val="StyleUnderline"/>
        </w:rPr>
        <w:t xml:space="preserve"> in the United States </w:t>
      </w:r>
      <w:r w:rsidRPr="00F5232D">
        <w:rPr>
          <w:rStyle w:val="StyleUnderline"/>
          <w:highlight w:val="cyan"/>
        </w:rPr>
        <w:t>boast sizeable</w:t>
      </w:r>
      <w:r w:rsidRPr="00A176AD">
        <w:rPr>
          <w:rStyle w:val="StyleUnderline"/>
        </w:rPr>
        <w:t xml:space="preserve"> diverse populations, or more plainly put: </w:t>
      </w:r>
      <w:r w:rsidRPr="00F5232D">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F5232D">
        <w:rPr>
          <w:rStyle w:val="StyleUnderline"/>
          <w:highlight w:val="cyan"/>
        </w:rPr>
        <w:t>acknowledging</w:t>
      </w:r>
      <w:r w:rsidRPr="00A176AD">
        <w:rPr>
          <w:rStyle w:val="StyleUnderline"/>
        </w:rPr>
        <w:t xml:space="preserve"> that </w:t>
      </w:r>
      <w:r w:rsidRPr="00F5232D">
        <w:rPr>
          <w:rStyle w:val="StyleUnderline"/>
          <w:highlight w:val="cyan"/>
        </w:rPr>
        <w:t>there has long been 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 xml:space="preserve">and the police will </w:t>
      </w:r>
      <w:r w:rsidRPr="00A176AD">
        <w:rPr>
          <w:rStyle w:val="StyleUnderline"/>
        </w:rPr>
        <w:lastRenderedPageBreak/>
        <w:t>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F5232D">
        <w:rPr>
          <w:rStyle w:val="StyleUnderline"/>
          <w:highlight w:val="cyan"/>
        </w:rPr>
        <w:t xml:space="preserve">we now flirt with a </w:t>
      </w:r>
      <w:r w:rsidRPr="00F5232D">
        <w:rPr>
          <w:rStyle w:val="Emphasis"/>
          <w:highlight w:val="cyan"/>
        </w:rPr>
        <w:t>new, larger fear of a Black genocide</w:t>
      </w:r>
      <w:r w:rsidRPr="00F5232D">
        <w:rPr>
          <w:sz w:val="16"/>
          <w:highlight w:val="cyan"/>
        </w:rPr>
        <w:t xml:space="preserve">. </w:t>
      </w:r>
      <w:r w:rsidRPr="00F5232D">
        <w:rPr>
          <w:rStyle w:val="StyleUnderline"/>
          <w:highlight w:val="cyan"/>
        </w:rPr>
        <w:t>America</w:t>
      </w:r>
      <w:r w:rsidRPr="00A176AD">
        <w:rPr>
          <w:rStyle w:val="StyleUnderline"/>
        </w:rPr>
        <w:t xml:space="preserve"> has always </w:t>
      </w:r>
      <w:r w:rsidRPr="00F5232D">
        <w:rPr>
          <w:rStyle w:val="StyleUnderline"/>
          <w:highlight w:val="cyan"/>
        </w:rPr>
        <w:t>worked towards</w:t>
      </w:r>
      <w:r w:rsidRPr="00A176AD">
        <w:rPr>
          <w:rStyle w:val="StyleUnderline"/>
        </w:rPr>
        <w:t xml:space="preserve"> Black </w:t>
      </w:r>
      <w:r w:rsidRPr="00F5232D">
        <w:rPr>
          <w:rStyle w:val="StyleUnderline"/>
          <w:highlight w:val="cyan"/>
        </w:rPr>
        <w:t>eradication through</w:t>
      </w:r>
      <w:r w:rsidRPr="00A176AD">
        <w:rPr>
          <w:rStyle w:val="StyleUnderline"/>
        </w:rPr>
        <w:t xml:space="preserve"> a </w:t>
      </w:r>
      <w:r w:rsidRPr="00A176AD">
        <w:rPr>
          <w:rStyle w:val="Emphasis"/>
        </w:rPr>
        <w:t xml:space="preserve">steady stream of </w:t>
      </w:r>
      <w:r w:rsidRPr="00F5232D">
        <w:rPr>
          <w:rStyle w:val="Emphasis"/>
          <w:highlight w:val="cyan"/>
        </w:rPr>
        <w:t>life-threatening inequality</w:t>
      </w:r>
      <w:r w:rsidRPr="00F5232D">
        <w:rPr>
          <w:rStyle w:val="StyleUnderline"/>
          <w:highlight w:val="cyan"/>
        </w:rPr>
        <w:t xml:space="preserve">, but </w:t>
      </w:r>
      <w:r w:rsidRPr="00F5232D">
        <w:rPr>
          <w:rStyle w:val="Emphasis"/>
          <w:highlight w:val="cyan"/>
        </w:rPr>
        <w:t>nuclear war on American soil would be swift</w:t>
      </w:r>
      <w:r w:rsidRPr="00F5232D">
        <w:rPr>
          <w:sz w:val="16"/>
          <w:highlight w:val="cyan"/>
        </w:rPr>
        <w:t>.</w:t>
      </w:r>
      <w:r w:rsidRPr="00A176AD">
        <w:rPr>
          <w:sz w:val="16"/>
        </w:rPr>
        <w:t xml:space="preserve"> And </w:t>
      </w:r>
      <w:r w:rsidRPr="00F5232D">
        <w:rPr>
          <w:rStyle w:val="StyleUnderline"/>
          <w:highlight w:val="cyan"/>
        </w:rPr>
        <w:t xml:space="preserve">for this reason I’ve grown </w:t>
      </w:r>
      <w:r w:rsidRPr="00F5232D">
        <w:rPr>
          <w:rStyle w:val="Emphasis"/>
          <w:highlight w:val="cyan"/>
        </w:rPr>
        <w:t>tired</w:t>
      </w:r>
      <w:r w:rsidRPr="00F5232D">
        <w:rPr>
          <w:rStyle w:val="StyleUnderline"/>
          <w:highlight w:val="cyan"/>
        </w:rPr>
        <w:t xml:space="preserve"> of </w:t>
      </w:r>
      <w:r w:rsidRPr="00F5232D">
        <w:rPr>
          <w:rStyle w:val="Emphasis"/>
          <w:highlight w:val="cyan"/>
        </w:rPr>
        <w:t>whiteness</w:t>
      </w:r>
      <w:r w:rsidRPr="00F5232D">
        <w:rPr>
          <w:sz w:val="16"/>
          <w:highlight w:val="cyan"/>
        </w:rPr>
        <w:t xml:space="preserve"> </w:t>
      </w:r>
      <w:r w:rsidRPr="00F5232D">
        <w:rPr>
          <w:rStyle w:val="StyleUnderline"/>
          <w:highlight w:val="cyan"/>
        </w:rPr>
        <w:t xml:space="preserve">being at the </w:t>
      </w:r>
      <w:r w:rsidRPr="00F5232D">
        <w:rPr>
          <w:rStyle w:val="Emphasis"/>
          <w:highlight w:val="cyan"/>
        </w:rPr>
        <w:t>center of the nuclear conversation</w:t>
      </w:r>
      <w:r w:rsidRPr="00F5232D">
        <w:rPr>
          <w:rStyle w:val="StyleUnderline"/>
          <w:highlight w:val="cyan"/>
        </w:rPr>
        <w:t xml:space="preserve">. The </w:t>
      </w:r>
      <w:r w:rsidRPr="00F5232D">
        <w:rPr>
          <w:rStyle w:val="Emphasis"/>
          <w:highlight w:val="cyan"/>
        </w:rPr>
        <w:t>race-neutral approach</w:t>
      </w:r>
      <w:r w:rsidRPr="00A176AD">
        <w:rPr>
          <w:rStyle w:val="Emphasis"/>
        </w:rPr>
        <w:t xml:space="preserve"> to the dialogue</w:t>
      </w:r>
      <w:r w:rsidRPr="00A176AD">
        <w:rPr>
          <w:rStyle w:val="StyleUnderline"/>
        </w:rPr>
        <w:t xml:space="preserve">, and a tendency to continue to promote the idea that missiles will land in </w:t>
      </w:r>
      <w:r w:rsidRPr="00A176AD">
        <w:rPr>
          <w:rStyle w:val="Emphasis"/>
        </w:rPr>
        <w:t>suburban</w:t>
      </w:r>
      <w:r w:rsidRPr="00A176AD">
        <w:rPr>
          <w:rStyle w:val="StyleUnderline"/>
        </w:rPr>
        <w:t xml:space="preserve"> and </w:t>
      </w:r>
      <w:r w:rsidRPr="00A176AD">
        <w:rPr>
          <w:rStyle w:val="Emphasis"/>
        </w:rPr>
        <w:t>rural backyards</w:t>
      </w:r>
      <w:r w:rsidRPr="00A176AD">
        <w:rPr>
          <w:rStyle w:val="StyleUnderline"/>
        </w:rPr>
        <w:t xml:space="preserve">, instead of inner-city playgrounds, </w:t>
      </w:r>
      <w:r w:rsidRPr="00F5232D">
        <w:rPr>
          <w:rStyle w:val="StyleUnderline"/>
          <w:highlight w:val="cyan"/>
        </w:rPr>
        <w:t xml:space="preserve">is </w:t>
      </w:r>
      <w:r w:rsidRPr="00F5232D">
        <w:rPr>
          <w:rStyle w:val="Emphasis"/>
          <w:highlight w:val="cyan"/>
        </w:rPr>
        <w:t>false</w:t>
      </w:r>
      <w:r w:rsidRPr="00A176AD">
        <w:rPr>
          <w:rStyle w:val="StyleUnderline"/>
        </w:rPr>
        <w:t xml:space="preserve">. </w:t>
      </w:r>
      <w:r w:rsidRPr="00A176AD">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F5232D">
        <w:rPr>
          <w:rStyle w:val="StyleUnderline"/>
          <w:highlight w:val="cyan"/>
        </w:rPr>
        <w:t>devastation</w:t>
      </w:r>
      <w:r w:rsidRPr="00A176AD">
        <w:rPr>
          <w:rStyle w:val="StyleUnderline"/>
        </w:rPr>
        <w:t xml:space="preserve"> from the attack </w:t>
      </w:r>
      <w:r w:rsidRPr="00F5232D">
        <w:rPr>
          <w:rStyle w:val="StyleUnderline"/>
          <w:highlight w:val="cyan"/>
        </w:rPr>
        <w:t>is</w:t>
      </w:r>
      <w:r w:rsidRPr="00A176AD">
        <w:rPr>
          <w:rStyle w:val="StyleUnderline"/>
        </w:rPr>
        <w:t xml:space="preserve"> </w:t>
      </w:r>
      <w:r w:rsidRPr="00A176AD">
        <w:rPr>
          <w:rStyle w:val="Emphasis"/>
        </w:rPr>
        <w:t xml:space="preserve">completely </w:t>
      </w:r>
      <w:r w:rsidRPr="00F5232D">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F5232D">
        <w:rPr>
          <w:rStyle w:val="StyleUnderline"/>
          <w:highlight w:val="cyan"/>
        </w:rPr>
        <w:t>Death</w:t>
      </w:r>
      <w:r w:rsidRPr="00A176AD">
        <w:rPr>
          <w:rStyle w:val="StyleUnderline"/>
        </w:rPr>
        <w:t xml:space="preserve"> tolls would be high for white populations, yes, but large-scale losses of Black and brown folks would </w:t>
      </w:r>
      <w:r w:rsidRPr="00A176AD">
        <w:rPr>
          <w:rStyle w:val="Emphasis"/>
        </w:rPr>
        <w:t>outpace that number</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F5232D">
        <w:rPr>
          <w:rStyle w:val="StyleUnderline"/>
          <w:highlight w:val="cyan"/>
        </w:rPr>
        <w:t>would be pushed higher by limited access to</w:t>
      </w:r>
      <w:r w:rsidRPr="00A176AD">
        <w:rPr>
          <w:rStyle w:val="StyleUnderline"/>
        </w:rPr>
        <w:t xml:space="preserve"> premium </w:t>
      </w:r>
      <w:r w:rsidRPr="00F5232D">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F5232D">
        <w:rPr>
          <w:rStyle w:val="StyleUnderline"/>
          <w:highlight w:val="cyan"/>
        </w:rPr>
        <w:t xml:space="preserve">and </w:t>
      </w:r>
      <w:r w:rsidRPr="00F5232D">
        <w:rPr>
          <w:rStyle w:val="Emphasis"/>
          <w:highlight w:val="cyan"/>
        </w:rPr>
        <w:t>resources</w:t>
      </w:r>
      <w:r w:rsidRPr="00F5232D">
        <w:rPr>
          <w:rStyle w:val="StyleUnderline"/>
          <w:highlight w:val="cyan"/>
        </w:rPr>
        <w:t>. The effects of radiation sickness</w:t>
      </w:r>
      <w:r w:rsidRPr="00A176AD">
        <w:rPr>
          <w:rStyle w:val="StyleUnderline"/>
        </w:rPr>
        <w:t xml:space="preserve">, burns, compounded injuries, and malnutrition would throttle Black and brown communities and </w:t>
      </w:r>
      <w:r w:rsidRPr="00F5232D">
        <w:rPr>
          <w:rStyle w:val="StyleUnderline"/>
          <w:highlight w:val="cyan"/>
        </w:rPr>
        <w:t xml:space="preserve">would </w:t>
      </w:r>
      <w:r w:rsidRPr="00F5232D">
        <w:rPr>
          <w:rStyle w:val="Emphasis"/>
          <w:highlight w:val="cyan"/>
        </w:rPr>
        <w:t>mark us for generations</w:t>
      </w:r>
      <w:r w:rsidRPr="00A176AD">
        <w:rPr>
          <w:rStyle w:val="StyleUnderline"/>
        </w:rPr>
        <w:t xml:space="preserve">. It’s </w:t>
      </w:r>
      <w:r w:rsidRPr="00F5232D">
        <w:rPr>
          <w:rStyle w:val="StyleUnderline"/>
          <w:highlight w:val="cyan"/>
        </w:rPr>
        <w:t xml:space="preserve">for </w:t>
      </w:r>
      <w:r w:rsidRPr="00F5232D">
        <w:rPr>
          <w:rStyle w:val="Emphasis"/>
          <w:highlight w:val="cyan"/>
        </w:rPr>
        <w:t>that reason</w:t>
      </w:r>
      <w:r w:rsidRPr="00A176AD">
        <w:rPr>
          <w:rStyle w:val="StyleUnderline"/>
        </w:rPr>
        <w:t xml:space="preserve"> that we have to do more to foster</w:t>
      </w:r>
      <w:r w:rsidRPr="00A176AD">
        <w:rPr>
          <w:sz w:val="16"/>
        </w:rPr>
        <w:t xml:space="preserve"> disaster </w:t>
      </w:r>
      <w:r w:rsidRPr="00A176AD">
        <w:rPr>
          <w:rStyle w:val="StyleUnderline"/>
        </w:rPr>
        <w:t xml:space="preserve">preparedness among Black people where we can. </w:t>
      </w:r>
      <w:r w:rsidRPr="00F5232D">
        <w:rPr>
          <w:rStyle w:val="StyleUnderline"/>
          <w:highlight w:val="cyan"/>
        </w:rPr>
        <w:t xml:space="preserve">Black people </w:t>
      </w:r>
      <w:r w:rsidRPr="00F5232D">
        <w:rPr>
          <w:rStyle w:val="Emphasis"/>
          <w:highlight w:val="cyan"/>
        </w:rPr>
        <w:t>deserve the space</w:t>
      </w:r>
      <w:r w:rsidRPr="00F5232D">
        <w:rPr>
          <w:rStyle w:val="StyleUnderline"/>
          <w:highlight w:val="cyan"/>
        </w:rPr>
        <w:t xml:space="preserve"> to </w:t>
      </w:r>
      <w:r w:rsidRPr="00F5232D">
        <w:rPr>
          <w:rStyle w:val="Emphasis"/>
          <w:highlight w:val="cyan"/>
        </w:rPr>
        <w:t>explore nuclear unease</w:t>
      </w:r>
      <w:r w:rsidRPr="00F5232D">
        <w:rPr>
          <w:rStyle w:val="StyleUnderline"/>
          <w:highlight w:val="cyan"/>
        </w:rPr>
        <w:t xml:space="preserve">, </w:t>
      </w:r>
      <w:r w:rsidRPr="00F5232D">
        <w:rPr>
          <w:rStyle w:val="Emphasis"/>
          <w:highlight w:val="cyan"/>
        </w:rPr>
        <w:t>even if we have competing</w:t>
      </w:r>
      <w:r w:rsidRPr="00A176AD">
        <w:rPr>
          <w:rStyle w:val="Emphasis"/>
        </w:rPr>
        <w:t xml:space="preserve"> threats, </w:t>
      </w:r>
      <w:r w:rsidRPr="00F5232D">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56AAE8DD" w14:textId="767EB798" w:rsidR="00B4685D" w:rsidRDefault="00B4685D" w:rsidP="00B4685D">
      <w:pPr>
        <w:pStyle w:val="Heading3"/>
      </w:pPr>
      <w:r>
        <w:lastRenderedPageBreak/>
        <w:t>Race War Procedural---2AC</w:t>
      </w:r>
    </w:p>
    <w:p w14:paraId="4ACC9E2D" w14:textId="77777777" w:rsidR="00B4685D" w:rsidRPr="00884CA7" w:rsidRDefault="00B4685D" w:rsidP="00B4685D">
      <w:pPr>
        <w:pStyle w:val="Heading4"/>
      </w:pPr>
      <w:r>
        <w:t xml:space="preserve">The narrative of a race war is </w:t>
      </w:r>
      <w:r>
        <w:rPr>
          <w:u w:val="single"/>
        </w:rPr>
        <w:t>ahistorical</w:t>
      </w:r>
      <w:r>
        <w:t xml:space="preserve"> and </w:t>
      </w:r>
      <w:r w:rsidRPr="00884CA7">
        <w:t>essentializes</w:t>
      </w:r>
      <w:r>
        <w:t xml:space="preserve"> </w:t>
      </w:r>
      <w:r>
        <w:rPr>
          <w:u w:val="single"/>
        </w:rPr>
        <w:t>coalitional politics</w:t>
      </w:r>
      <w:r>
        <w:t xml:space="preserve"> vital for positive transformation -- </w:t>
      </w:r>
      <w:r>
        <w:rPr>
          <w:u w:val="single"/>
        </w:rPr>
        <w:t>choosing a side</w:t>
      </w:r>
      <w:r>
        <w:t xml:space="preserve"> does </w:t>
      </w:r>
      <w:r>
        <w:rPr>
          <w:u w:val="single"/>
        </w:rPr>
        <w:t>NOT</w:t>
      </w:r>
      <w:r>
        <w:t xml:space="preserve"> demand militancy. </w:t>
      </w:r>
    </w:p>
    <w:p w14:paraId="26DCF69F" w14:textId="77777777" w:rsidR="00B4685D" w:rsidRDefault="00B4685D" w:rsidP="00B4685D">
      <w:r>
        <w:rPr>
          <w:rStyle w:val="Style13ptBold"/>
        </w:rPr>
        <w:t xml:space="preserve">Beaty and Raphael ’16 </w:t>
      </w:r>
      <w:r w:rsidRPr="00D44E0B">
        <w:t xml:space="preserve">[Thalia and T.J.; July 11; Senior Producer for visual investigations at ProPublica; Digital Content Editor, </w:t>
      </w:r>
      <w:r>
        <w:t>citing</w:t>
      </w:r>
      <w:r w:rsidRPr="00D44E0B">
        <w:t xml:space="preserve"> Al Amin and Stanley Nelson; The Takeaway, “Is America Headed for a Race War?” </w:t>
      </w:r>
      <w:hyperlink r:id="rId12" w:history="1">
        <w:r w:rsidRPr="00D44E0B">
          <w:rPr>
            <w:rStyle w:val="Hyperlink"/>
          </w:rPr>
          <w:t>https://www.wnycstudios.org/podcasts/takeaway/segments/story-race-and-violence-america</w:t>
        </w:r>
      </w:hyperlink>
      <w:r w:rsidRPr="00D44E0B">
        <w:t>; RP]</w:t>
      </w:r>
    </w:p>
    <w:p w14:paraId="05EDF62D" w14:textId="77777777" w:rsidR="00B4685D" w:rsidRPr="00884CA7" w:rsidRDefault="00B4685D" w:rsidP="00B4685D">
      <w:pPr>
        <w:rPr>
          <w:sz w:val="16"/>
        </w:rPr>
      </w:pPr>
      <w:r w:rsidRPr="00D44E0B">
        <w:rPr>
          <w:rStyle w:val="StyleUnderline"/>
        </w:rPr>
        <w:t>The U</w:t>
      </w:r>
      <w:r w:rsidRPr="00884CA7">
        <w:rPr>
          <w:sz w:val="16"/>
        </w:rPr>
        <w:t xml:space="preserve">nited </w:t>
      </w:r>
      <w:r w:rsidRPr="00D44E0B">
        <w:rPr>
          <w:rStyle w:val="StyleUnderline"/>
        </w:rPr>
        <w:t>S</w:t>
      </w:r>
      <w:r w:rsidRPr="00884CA7">
        <w:rPr>
          <w:sz w:val="16"/>
        </w:rPr>
        <w:t xml:space="preserve">tates </w:t>
      </w:r>
      <w:r w:rsidRPr="00D44E0B">
        <w:rPr>
          <w:rStyle w:val="StyleUnderline"/>
        </w:rPr>
        <w:t>is</w:t>
      </w:r>
      <w:r w:rsidRPr="00884CA7">
        <w:rPr>
          <w:sz w:val="16"/>
        </w:rPr>
        <w:t xml:space="preserve"> still </w:t>
      </w:r>
      <w:r w:rsidRPr="00D44E0B">
        <w:rPr>
          <w:rStyle w:val="StyleUnderline"/>
        </w:rPr>
        <w:t>reeling from</w:t>
      </w:r>
      <w:r w:rsidRPr="00884CA7">
        <w:rPr>
          <w:sz w:val="16"/>
        </w:rPr>
        <w:t xml:space="preserve"> a week of </w:t>
      </w:r>
      <w:r w:rsidRPr="00D44E0B">
        <w:rPr>
          <w:rStyle w:val="StyleUnderline"/>
        </w:rPr>
        <w:t>racial tension and</w:t>
      </w:r>
      <w:r w:rsidRPr="00884CA7">
        <w:rPr>
          <w:sz w:val="16"/>
        </w:rPr>
        <w:t xml:space="preserve"> graphic </w:t>
      </w:r>
      <w:r w:rsidRPr="00D44E0B">
        <w:rPr>
          <w:rStyle w:val="StyleUnderline"/>
        </w:rPr>
        <w:t xml:space="preserve">violence, and while there is </w:t>
      </w:r>
      <w:r w:rsidRPr="00D44E0B">
        <w:rPr>
          <w:rStyle w:val="Emphasis"/>
        </w:rPr>
        <w:t>more than enough anger</w:t>
      </w:r>
      <w:r w:rsidRPr="00D44E0B">
        <w:rPr>
          <w:rStyle w:val="StyleUnderline"/>
        </w:rPr>
        <w:t xml:space="preserve"> in America, some continue to </w:t>
      </w:r>
      <w:r w:rsidRPr="00D44E0B">
        <w:rPr>
          <w:rStyle w:val="Emphasis"/>
        </w:rPr>
        <w:t>fan the fire</w:t>
      </w:r>
      <w:r w:rsidRPr="00884CA7">
        <w:rPr>
          <w:sz w:val="16"/>
        </w:rPr>
        <w:t xml:space="preserve"> that has been lit under the summer of 2016.</w:t>
      </w:r>
    </w:p>
    <w:p w14:paraId="1509C99B" w14:textId="77777777" w:rsidR="00B4685D" w:rsidRPr="00884CA7" w:rsidRDefault="00B4685D" w:rsidP="00B4685D">
      <w:pPr>
        <w:rPr>
          <w:sz w:val="16"/>
        </w:rPr>
      </w:pPr>
      <w:r w:rsidRPr="00884CA7">
        <w:rPr>
          <w:sz w:val="16"/>
        </w:rPr>
        <w:t>Fox's Bill O'Reilly has insisted that “</w:t>
      </w:r>
      <w:hyperlink r:id="rId13" w:history="1">
        <w:r w:rsidRPr="00884CA7">
          <w:rPr>
            <w:rStyle w:val="Hyperlink"/>
            <w:sz w:val="16"/>
          </w:rPr>
          <w:t>white Americans despise</w:t>
        </w:r>
      </w:hyperlink>
      <w:r w:rsidRPr="00884CA7">
        <w:rPr>
          <w:sz w:val="16"/>
        </w:rPr>
        <w:t>” the Black Lives Matter movement, and the head of the National Association of Police Organizations accused President Obama of being responsible for a “</w:t>
      </w:r>
      <w:hyperlink r:id="rId14" w:history="1">
        <w:r w:rsidRPr="00884CA7">
          <w:rPr>
            <w:rStyle w:val="Hyperlink"/>
            <w:sz w:val="16"/>
          </w:rPr>
          <w:t>War on Cops</w:t>
        </w:r>
      </w:hyperlink>
      <w:r w:rsidRPr="00884CA7">
        <w:rPr>
          <w:sz w:val="16"/>
        </w:rPr>
        <w:t>.”</w:t>
      </w:r>
    </w:p>
    <w:p w14:paraId="33880E0F" w14:textId="77777777" w:rsidR="00B4685D" w:rsidRPr="00884CA7" w:rsidRDefault="00B4685D" w:rsidP="00B4685D">
      <w:pPr>
        <w:rPr>
          <w:sz w:val="16"/>
        </w:rPr>
      </w:pPr>
      <w:r w:rsidRPr="00884CA7">
        <w:rPr>
          <w:sz w:val="16"/>
        </w:rPr>
        <w:t xml:space="preserve">As tension continues to mount, </w:t>
      </w:r>
      <w:r w:rsidRPr="00F5232D">
        <w:rPr>
          <w:rStyle w:val="Emphasis"/>
          <w:highlight w:val="cyan"/>
        </w:rPr>
        <w:t>some claim</w:t>
      </w:r>
      <w:r w:rsidRPr="00884CA7">
        <w:rPr>
          <w:sz w:val="16"/>
        </w:rPr>
        <w:t xml:space="preserve"> that </w:t>
      </w:r>
      <w:r w:rsidRPr="00D44E0B">
        <w:rPr>
          <w:rStyle w:val="StyleUnderline"/>
        </w:rPr>
        <w:t xml:space="preserve">we’re starting to see the beginning of </w:t>
      </w:r>
      <w:r w:rsidRPr="00F5232D">
        <w:rPr>
          <w:rStyle w:val="StyleUnderline"/>
          <w:highlight w:val="cyan"/>
        </w:rPr>
        <w:t xml:space="preserve">a </w:t>
      </w:r>
      <w:r w:rsidRPr="00F5232D">
        <w:rPr>
          <w:rStyle w:val="Emphasis"/>
          <w:highlight w:val="cyan"/>
        </w:rPr>
        <w:t>race war</w:t>
      </w:r>
      <w:r w:rsidRPr="00D44E0B">
        <w:rPr>
          <w:rStyle w:val="StyleUnderline"/>
        </w:rPr>
        <w:t xml:space="preserve"> in America. </w:t>
      </w:r>
      <w:r w:rsidRPr="00F5232D">
        <w:rPr>
          <w:rStyle w:val="Emphasis"/>
          <w:highlight w:val="cyan"/>
        </w:rPr>
        <w:t>But in reality</w:t>
      </w:r>
      <w:r w:rsidRPr="00F5232D">
        <w:rPr>
          <w:rStyle w:val="StyleUnderline"/>
          <w:highlight w:val="cyan"/>
        </w:rPr>
        <w:t>, the narrative of</w:t>
      </w:r>
      <w:r w:rsidRPr="00D44E0B">
        <w:rPr>
          <w:rStyle w:val="StyleUnderline"/>
        </w:rPr>
        <w:t xml:space="preserve"> racial </w:t>
      </w:r>
      <w:r w:rsidRPr="00F5232D">
        <w:rPr>
          <w:rStyle w:val="StyleUnderline"/>
          <w:highlight w:val="cyan"/>
        </w:rPr>
        <w:t>warfare</w:t>
      </w:r>
      <w:r w:rsidRPr="00D44E0B">
        <w:rPr>
          <w:rStyle w:val="StyleUnderline"/>
        </w:rPr>
        <w:t xml:space="preserve"> in the U</w:t>
      </w:r>
      <w:r w:rsidRPr="00884CA7">
        <w:rPr>
          <w:sz w:val="16"/>
        </w:rPr>
        <w:t xml:space="preserve">nited </w:t>
      </w:r>
      <w:r w:rsidRPr="00D44E0B">
        <w:rPr>
          <w:rStyle w:val="StyleUnderline"/>
        </w:rPr>
        <w:t>S</w:t>
      </w:r>
      <w:r w:rsidRPr="00884CA7">
        <w:rPr>
          <w:sz w:val="16"/>
        </w:rPr>
        <w:t xml:space="preserve">tates </w:t>
      </w:r>
      <w:r w:rsidRPr="00F5232D">
        <w:rPr>
          <w:rStyle w:val="StyleUnderline"/>
          <w:highlight w:val="cyan"/>
        </w:rPr>
        <w:t>goes back</w:t>
      </w:r>
      <w:r w:rsidRPr="00D44E0B">
        <w:rPr>
          <w:rStyle w:val="StyleUnderline"/>
        </w:rPr>
        <w:t xml:space="preserve"> </w:t>
      </w:r>
      <w:r w:rsidRPr="00D44E0B">
        <w:rPr>
          <w:rStyle w:val="Emphasis"/>
        </w:rPr>
        <w:t xml:space="preserve">two </w:t>
      </w:r>
      <w:r w:rsidRPr="00F5232D">
        <w:rPr>
          <w:rStyle w:val="Emphasis"/>
          <w:highlight w:val="cyan"/>
        </w:rPr>
        <w:t>centuries</w:t>
      </w:r>
      <w:r w:rsidRPr="00884CA7">
        <w:rPr>
          <w:sz w:val="16"/>
        </w:rPr>
        <w:t>.</w:t>
      </w:r>
    </w:p>
    <w:p w14:paraId="05902B9F" w14:textId="77777777" w:rsidR="00B4685D" w:rsidRPr="00884CA7" w:rsidRDefault="00B4685D" w:rsidP="00B4685D">
      <w:pPr>
        <w:rPr>
          <w:sz w:val="16"/>
        </w:rPr>
      </w:pPr>
      <w:r w:rsidRPr="00884CA7">
        <w:rPr>
          <w:sz w:val="16"/>
        </w:rPr>
        <w:t>In </w:t>
      </w:r>
      <w:hyperlink r:id="rId15" w:history="1">
        <w:r w:rsidRPr="00884CA7">
          <w:rPr>
            <w:rStyle w:val="Hyperlink"/>
            <w:sz w:val="16"/>
          </w:rPr>
          <w:t>a letter</w:t>
        </w:r>
      </w:hyperlink>
      <w:r w:rsidRPr="00884CA7">
        <w:rPr>
          <w:sz w:val="16"/>
        </w:rPr>
        <w:t> he wrote before assassinating President Abraham Lincoln, John Wilkes Booth claimed that "this country was formed for the white, not for the black man" — a theme picked up by the KKK in its angry, murderous, and garbled calls for white power.</w:t>
      </w:r>
    </w:p>
    <w:p w14:paraId="06E621E5" w14:textId="77777777" w:rsidR="00B4685D" w:rsidRPr="00884CA7" w:rsidRDefault="00B4685D" w:rsidP="00B4685D">
      <w:pPr>
        <w:rPr>
          <w:sz w:val="16"/>
        </w:rPr>
      </w:pPr>
      <w:r w:rsidRPr="00884CA7">
        <w:rPr>
          <w:sz w:val="16"/>
        </w:rPr>
        <w:t xml:space="preserve">Back in 1967, </w:t>
      </w:r>
      <w:r w:rsidRPr="00D44E0B">
        <w:rPr>
          <w:rStyle w:val="StyleUnderline"/>
        </w:rPr>
        <w:t>black militants like</w:t>
      </w:r>
      <w:r w:rsidRPr="00884CA7">
        <w:rPr>
          <w:sz w:val="16"/>
        </w:rPr>
        <w:t> </w:t>
      </w:r>
      <w:hyperlink r:id="rId16" w:history="1">
        <w:r w:rsidRPr="00884CA7">
          <w:rPr>
            <w:rStyle w:val="Hyperlink"/>
            <w:sz w:val="16"/>
          </w:rPr>
          <w:t xml:space="preserve">Jamil Abdullah </w:t>
        </w:r>
        <w:r w:rsidRPr="00884CA7">
          <w:rPr>
            <w:rStyle w:val="StyleUnderline"/>
            <w:sz w:val="16"/>
          </w:rPr>
          <w:t>Al Amin</w:t>
        </w:r>
      </w:hyperlink>
      <w:r w:rsidRPr="00884CA7">
        <w:rPr>
          <w:sz w:val="16"/>
        </w:rPr>
        <w:t xml:space="preserve">, formerly known as H. Rap Brown, also </w:t>
      </w:r>
      <w:r w:rsidRPr="00D44E0B">
        <w:rPr>
          <w:rStyle w:val="StyleUnderline"/>
        </w:rPr>
        <w:t>said</w:t>
      </w:r>
      <w:r w:rsidRPr="00884CA7">
        <w:rPr>
          <w:sz w:val="16"/>
        </w:rPr>
        <w:t xml:space="preserve"> that </w:t>
      </w:r>
      <w:r w:rsidRPr="00D44E0B">
        <w:rPr>
          <w:rStyle w:val="StyleUnderline"/>
        </w:rPr>
        <w:t>racial violence</w:t>
      </w:r>
      <w:r w:rsidRPr="00884CA7">
        <w:rPr>
          <w:sz w:val="16"/>
        </w:rPr>
        <w:t xml:space="preserve"> in the United States </w:t>
      </w:r>
      <w:r w:rsidRPr="00D44E0B">
        <w:rPr>
          <w:rStyle w:val="StyleUnderline"/>
        </w:rPr>
        <w:t>was unavoidable</w:t>
      </w:r>
      <w:r w:rsidRPr="00884CA7">
        <w:rPr>
          <w:sz w:val="16"/>
        </w:rPr>
        <w:t>.</w:t>
      </w:r>
    </w:p>
    <w:p w14:paraId="45AF0B55" w14:textId="77777777" w:rsidR="00B4685D" w:rsidRPr="00884CA7" w:rsidRDefault="00B4685D" w:rsidP="00B4685D">
      <w:pPr>
        <w:rPr>
          <w:sz w:val="16"/>
        </w:rPr>
      </w:pPr>
      <w:r w:rsidRPr="00884CA7">
        <w:rPr>
          <w:sz w:val="16"/>
        </w:rPr>
        <w:t>“I say violence is necessary," Al Amin </w:t>
      </w:r>
      <w:hyperlink r:id="rId17" w:history="1">
        <w:r w:rsidRPr="00884CA7">
          <w:rPr>
            <w:rStyle w:val="Hyperlink"/>
            <w:sz w:val="16"/>
          </w:rPr>
          <w:t>said</w:t>
        </w:r>
      </w:hyperlink>
      <w:r w:rsidRPr="00884CA7">
        <w:rPr>
          <w:sz w:val="16"/>
        </w:rPr>
        <w:t> decades ago. "Violence is a part of America’s culture. It is as American as cherry pie. Americans taught the black people to be violent. We will use that violence to rid ourselves of oppression if necessary.”</w:t>
      </w:r>
    </w:p>
    <w:p w14:paraId="67529E1C" w14:textId="77777777" w:rsidR="00B4685D" w:rsidRPr="00884CA7" w:rsidRDefault="00B4685D" w:rsidP="00B4685D">
      <w:pPr>
        <w:rPr>
          <w:sz w:val="16"/>
        </w:rPr>
      </w:pPr>
      <w:r w:rsidRPr="00884CA7">
        <w:rPr>
          <w:sz w:val="16"/>
        </w:rPr>
        <w:t xml:space="preserve">And then </w:t>
      </w:r>
      <w:r w:rsidRPr="00D44E0B">
        <w:rPr>
          <w:rStyle w:val="StyleUnderline"/>
        </w:rPr>
        <w:t>there are </w:t>
      </w:r>
      <w:hyperlink r:id="rId18" w:history="1">
        <w:r w:rsidRPr="00D44E0B">
          <w:rPr>
            <w:rStyle w:val="StyleUnderline"/>
          </w:rPr>
          <w:t>The Turner Diaries</w:t>
        </w:r>
      </w:hyperlink>
      <w:r w:rsidRPr="00884CA7">
        <w:rPr>
          <w:sz w:val="16"/>
        </w:rPr>
        <w:t xml:space="preserve"> from 1978 — a novel </w:t>
      </w:r>
      <w:r w:rsidRPr="00D44E0B">
        <w:rPr>
          <w:rStyle w:val="StyleUnderline"/>
        </w:rPr>
        <w:t>about a race war started to prevent the government from suspending the Constitution</w:t>
      </w:r>
      <w:r w:rsidRPr="00884CA7">
        <w:rPr>
          <w:sz w:val="16"/>
        </w:rPr>
        <w:t>. The book seemed to inspire Timothy McVeigh, who carried out the Oklahoma City bombings in 1995.</w:t>
      </w:r>
    </w:p>
    <w:p w14:paraId="67887707" w14:textId="77777777" w:rsidR="00B4685D" w:rsidRPr="00884CA7" w:rsidRDefault="00B4685D" w:rsidP="00B4685D">
      <w:pPr>
        <w:rPr>
          <w:sz w:val="16"/>
        </w:rPr>
      </w:pPr>
      <w:r w:rsidRPr="00884CA7">
        <w:rPr>
          <w:sz w:val="16"/>
        </w:rPr>
        <w:t>Just last week after the shooting in Dallas, Texas, former Illinois Congressman Joe Walsh </w:t>
      </w:r>
      <w:hyperlink r:id="rId19" w:history="1">
        <w:r w:rsidRPr="00884CA7">
          <w:rPr>
            <w:rStyle w:val="Hyperlink"/>
            <w:sz w:val="16"/>
          </w:rPr>
          <w:t>wrote</w:t>
        </w:r>
      </w:hyperlink>
      <w:r w:rsidRPr="00884CA7">
        <w:rPr>
          <w:sz w:val="16"/>
        </w:rPr>
        <w:t> on Twitter: "3 Dallas Cops killed, 7 wounded. This is now war. Watch out Obama. Watch out black lives matter punks. Real America is coming after you." He later </w:t>
      </w:r>
      <w:hyperlink r:id="rId20" w:history="1">
        <w:r w:rsidRPr="00884CA7">
          <w:rPr>
            <w:rStyle w:val="Hyperlink"/>
            <w:sz w:val="16"/>
          </w:rPr>
          <w:t>deleted</w:t>
        </w:r>
      </w:hyperlink>
      <w:r w:rsidRPr="00884CA7">
        <w:rPr>
          <w:sz w:val="16"/>
        </w:rPr>
        <w:t> that tweet and said he did not mean it as a call for violence.</w:t>
      </w:r>
    </w:p>
    <w:p w14:paraId="794B4618" w14:textId="77777777" w:rsidR="00B4685D" w:rsidRPr="00884CA7" w:rsidRDefault="00B4685D" w:rsidP="00B4685D">
      <w:pPr>
        <w:rPr>
          <w:sz w:val="16"/>
        </w:rPr>
      </w:pPr>
      <w:r w:rsidRPr="00D44E0B">
        <w:rPr>
          <w:rStyle w:val="StyleUnderline"/>
        </w:rPr>
        <w:t>Have we crossed a threshold in this country?</w:t>
      </w:r>
      <w:r w:rsidRPr="00884CA7">
        <w:rPr>
          <w:sz w:val="16"/>
        </w:rPr>
        <w:t xml:space="preserve"> Is the nation really evolving into a war zone, with battlefields popping up everywhere by surprise?</w:t>
      </w:r>
    </w:p>
    <w:p w14:paraId="57CCFEE7" w14:textId="77777777" w:rsidR="00B4685D" w:rsidRPr="00884CA7" w:rsidRDefault="00B4685D" w:rsidP="00B4685D">
      <w:pPr>
        <w:rPr>
          <w:sz w:val="16"/>
        </w:rPr>
      </w:pPr>
      <w:hyperlink r:id="rId21" w:history="1">
        <w:r w:rsidRPr="00884CA7">
          <w:rPr>
            <w:rStyle w:val="Hyperlink"/>
            <w:sz w:val="16"/>
          </w:rPr>
          <w:t xml:space="preserve">Stanley </w:t>
        </w:r>
        <w:r w:rsidRPr="00884CA7">
          <w:rPr>
            <w:rStyle w:val="StyleUnderline"/>
            <w:sz w:val="16"/>
          </w:rPr>
          <w:t>Nelson</w:t>
        </w:r>
      </w:hyperlink>
      <w:r w:rsidRPr="00884CA7">
        <w:rPr>
          <w:sz w:val="16"/>
        </w:rPr>
        <w:t>, a documentary film director and MacArthur fellow who made documentary "</w:t>
      </w:r>
      <w:hyperlink r:id="rId22" w:history="1">
        <w:r w:rsidRPr="00884CA7">
          <w:rPr>
            <w:rStyle w:val="Hyperlink"/>
            <w:sz w:val="16"/>
          </w:rPr>
          <w:t>The Black Panthers: Vanguard of the Revolution</w:t>
        </w:r>
      </w:hyperlink>
      <w:r w:rsidRPr="00884CA7">
        <w:rPr>
          <w:sz w:val="16"/>
        </w:rPr>
        <w:t xml:space="preserve">," </w:t>
      </w:r>
      <w:r w:rsidRPr="00D44E0B">
        <w:rPr>
          <w:rStyle w:val="StyleUnderline"/>
        </w:rPr>
        <w:t xml:space="preserve">believes </w:t>
      </w:r>
      <w:r w:rsidRPr="00F5232D">
        <w:rPr>
          <w:rStyle w:val="StyleUnderline"/>
          <w:highlight w:val="cyan"/>
        </w:rPr>
        <w:t xml:space="preserve">there’s a </w:t>
      </w:r>
      <w:r w:rsidRPr="00F5232D">
        <w:rPr>
          <w:rStyle w:val="Emphasis"/>
          <w:highlight w:val="cyan"/>
        </w:rPr>
        <w:t>way forward</w:t>
      </w:r>
      <w:r w:rsidRPr="00D44E0B">
        <w:rPr>
          <w:rStyle w:val="StyleUnderline"/>
        </w:rPr>
        <w:t xml:space="preserve"> out of this tension</w:t>
      </w:r>
      <w:r w:rsidRPr="00884CA7">
        <w:rPr>
          <w:sz w:val="16"/>
        </w:rPr>
        <w:t>.</w:t>
      </w:r>
    </w:p>
    <w:p w14:paraId="6E5BCB3E" w14:textId="77777777" w:rsidR="00B4685D" w:rsidRPr="00884CA7" w:rsidRDefault="00B4685D" w:rsidP="00B4685D">
      <w:pPr>
        <w:rPr>
          <w:sz w:val="16"/>
        </w:rPr>
      </w:pPr>
      <w:r w:rsidRPr="00884CA7">
        <w:rPr>
          <w:sz w:val="16"/>
        </w:rPr>
        <w:t xml:space="preserve">“I think that </w:t>
      </w:r>
      <w:r w:rsidRPr="00D44E0B">
        <w:rPr>
          <w:rStyle w:val="StyleUnderline"/>
        </w:rPr>
        <w:t xml:space="preserve">we may be </w:t>
      </w:r>
      <w:r w:rsidRPr="00D44E0B">
        <w:rPr>
          <w:rStyle w:val="Emphasis"/>
        </w:rPr>
        <w:t>on the edge</w:t>
      </w:r>
      <w:r w:rsidRPr="00D44E0B">
        <w:rPr>
          <w:rStyle w:val="StyleUnderline"/>
        </w:rPr>
        <w:t xml:space="preserve"> of something good</w:t>
      </w:r>
      <w:r w:rsidRPr="00884CA7">
        <w:rPr>
          <w:sz w:val="16"/>
        </w:rPr>
        <w:t xml:space="preserve">,” he says. “I think that </w:t>
      </w:r>
      <w:r w:rsidRPr="00F5232D">
        <w:rPr>
          <w:rStyle w:val="StyleUnderline"/>
          <w:highlight w:val="cyan"/>
        </w:rPr>
        <w:t>people</w:t>
      </w:r>
      <w:r w:rsidRPr="00D44E0B">
        <w:rPr>
          <w:rStyle w:val="StyleUnderline"/>
        </w:rPr>
        <w:t xml:space="preserve"> are </w:t>
      </w:r>
      <w:r w:rsidRPr="00F5232D">
        <w:rPr>
          <w:rStyle w:val="Emphasis"/>
          <w:highlight w:val="cyan"/>
        </w:rPr>
        <w:t>look</w:t>
      </w:r>
      <w:r w:rsidRPr="00D44E0B">
        <w:rPr>
          <w:rStyle w:val="Emphasis"/>
        </w:rPr>
        <w:t xml:space="preserve">ing </w:t>
      </w:r>
      <w:r w:rsidRPr="00F5232D">
        <w:rPr>
          <w:rStyle w:val="Emphasis"/>
          <w:highlight w:val="cyan"/>
        </w:rPr>
        <w:t>at</w:t>
      </w:r>
      <w:r w:rsidRPr="00D44E0B">
        <w:rPr>
          <w:rStyle w:val="Emphasis"/>
        </w:rPr>
        <w:t xml:space="preserve"> police </w:t>
      </w:r>
      <w:r w:rsidRPr="00F5232D">
        <w:rPr>
          <w:rStyle w:val="Emphasis"/>
          <w:highlight w:val="cyan"/>
        </w:rPr>
        <w:t>violence</w:t>
      </w:r>
      <w:r w:rsidRPr="00D44E0B">
        <w:rPr>
          <w:rStyle w:val="StyleUnderline"/>
        </w:rPr>
        <w:t xml:space="preserve"> and</w:t>
      </w:r>
      <w:r w:rsidRPr="00884CA7">
        <w:rPr>
          <w:sz w:val="16"/>
        </w:rPr>
        <w:t xml:space="preserve"> people are looking at </w:t>
      </w:r>
      <w:r w:rsidRPr="00D44E0B">
        <w:rPr>
          <w:rStyle w:val="StyleUnderline"/>
        </w:rPr>
        <w:t xml:space="preserve">racism </w:t>
      </w:r>
      <w:r w:rsidRPr="00D44E0B">
        <w:rPr>
          <w:rStyle w:val="Emphasis"/>
        </w:rPr>
        <w:t xml:space="preserve">in a </w:t>
      </w:r>
      <w:r w:rsidRPr="00F5232D">
        <w:rPr>
          <w:rStyle w:val="Emphasis"/>
          <w:highlight w:val="cyan"/>
        </w:rPr>
        <w:t>different</w:t>
      </w:r>
      <w:r w:rsidRPr="00D44E0B">
        <w:rPr>
          <w:rStyle w:val="Emphasis"/>
        </w:rPr>
        <w:t xml:space="preserve"> way</w:t>
      </w:r>
      <w:r w:rsidRPr="00884CA7">
        <w:rPr>
          <w:sz w:val="16"/>
        </w:rPr>
        <w:t xml:space="preserve"> than they were certainly [seeing things] even three days ago.”</w:t>
      </w:r>
    </w:p>
    <w:p w14:paraId="5290F5DE" w14:textId="77777777" w:rsidR="00B4685D" w:rsidRPr="00884CA7" w:rsidRDefault="00B4685D" w:rsidP="00B4685D">
      <w:pPr>
        <w:rPr>
          <w:sz w:val="16"/>
        </w:rPr>
      </w:pPr>
      <w:r w:rsidRPr="00D44E0B">
        <w:rPr>
          <w:rStyle w:val="StyleUnderline"/>
        </w:rPr>
        <w:t>The change in perception</w:t>
      </w:r>
      <w:r w:rsidRPr="00884CA7">
        <w:rPr>
          <w:sz w:val="16"/>
        </w:rPr>
        <w:t xml:space="preserve">, Nelson says, </w:t>
      </w:r>
      <w:r w:rsidRPr="00D44E0B">
        <w:rPr>
          <w:rStyle w:val="StyleUnderline"/>
        </w:rPr>
        <w:t>can be linked to</w:t>
      </w:r>
      <w:r w:rsidRPr="00884CA7">
        <w:rPr>
          <w:sz w:val="16"/>
        </w:rPr>
        <w:t xml:space="preserve"> changing </w:t>
      </w:r>
      <w:r w:rsidRPr="00D44E0B">
        <w:rPr>
          <w:rStyle w:val="Emphasis"/>
        </w:rPr>
        <w:t>technology</w:t>
      </w:r>
      <w:r w:rsidRPr="00884CA7">
        <w:rPr>
          <w:sz w:val="16"/>
        </w:rPr>
        <w:t>.</w:t>
      </w:r>
    </w:p>
    <w:p w14:paraId="1E3538AA" w14:textId="77777777" w:rsidR="00B4685D" w:rsidRPr="00884CA7" w:rsidRDefault="00B4685D" w:rsidP="00B4685D">
      <w:pPr>
        <w:rPr>
          <w:sz w:val="16"/>
        </w:rPr>
      </w:pPr>
      <w:r w:rsidRPr="00884CA7">
        <w:rPr>
          <w:sz w:val="16"/>
        </w:rPr>
        <w:t xml:space="preserve">“The difference is that </w:t>
      </w:r>
      <w:r w:rsidRPr="00F5232D">
        <w:rPr>
          <w:rStyle w:val="StyleUnderline"/>
          <w:highlight w:val="cyan"/>
        </w:rPr>
        <w:t xml:space="preserve">people have a </w:t>
      </w:r>
      <w:r w:rsidRPr="00F5232D">
        <w:rPr>
          <w:rStyle w:val="Emphasis"/>
          <w:highlight w:val="cyan"/>
        </w:rPr>
        <w:t>camera</w:t>
      </w:r>
      <w:r w:rsidRPr="00D44E0B">
        <w:rPr>
          <w:rStyle w:val="Emphasis"/>
        </w:rPr>
        <w:t xml:space="preserve"> in their pocket</w:t>
      </w:r>
      <w:r w:rsidRPr="00D44E0B">
        <w:rPr>
          <w:rStyle w:val="StyleUnderline"/>
        </w:rPr>
        <w:t>, and they’re able to film</w:t>
      </w:r>
      <w:r w:rsidRPr="00884CA7">
        <w:rPr>
          <w:sz w:val="16"/>
        </w:rPr>
        <w:t xml:space="preserve"> these things,” he says. </w:t>
      </w:r>
      <w:r w:rsidRPr="00D44E0B">
        <w:rPr>
          <w:rStyle w:val="StyleUnderline"/>
        </w:rPr>
        <w:t>“That’s what’s changed</w:t>
      </w:r>
      <w:r w:rsidRPr="00884CA7">
        <w:rPr>
          <w:sz w:val="16"/>
        </w:rPr>
        <w:t xml:space="preserve"> — the way we look at it — because </w:t>
      </w:r>
      <w:r w:rsidRPr="00D44E0B">
        <w:rPr>
          <w:rStyle w:val="StyleUnderline"/>
        </w:rPr>
        <w:t xml:space="preserve">we’re now able to see it and </w:t>
      </w:r>
      <w:r w:rsidRPr="00F5232D">
        <w:rPr>
          <w:rStyle w:val="StyleUnderline"/>
          <w:highlight w:val="cyan"/>
        </w:rPr>
        <w:t xml:space="preserve">it’s </w:t>
      </w:r>
      <w:r w:rsidRPr="00F5232D">
        <w:rPr>
          <w:rStyle w:val="Emphasis"/>
          <w:highlight w:val="cyan"/>
        </w:rPr>
        <w:t>impossible to deny</w:t>
      </w:r>
      <w:r w:rsidRPr="00D44E0B">
        <w:rPr>
          <w:rStyle w:val="StyleUnderline"/>
        </w:rPr>
        <w:t>.”</w:t>
      </w:r>
    </w:p>
    <w:p w14:paraId="7ACBA4A0" w14:textId="77777777" w:rsidR="00B4685D" w:rsidRPr="00884CA7" w:rsidRDefault="00B4685D" w:rsidP="00B4685D">
      <w:pPr>
        <w:rPr>
          <w:sz w:val="16"/>
        </w:rPr>
      </w:pPr>
      <w:r w:rsidRPr="00884CA7">
        <w:rPr>
          <w:sz w:val="16"/>
        </w:rPr>
        <w:t xml:space="preserve">Though he does sense change, </w:t>
      </w:r>
      <w:r w:rsidRPr="00D44E0B">
        <w:rPr>
          <w:rStyle w:val="StyleUnderline"/>
        </w:rPr>
        <w:t>Nelson</w:t>
      </w:r>
      <w:r w:rsidRPr="00884CA7">
        <w:rPr>
          <w:sz w:val="16"/>
        </w:rPr>
        <w:t xml:space="preserve"> also </w:t>
      </w:r>
      <w:r w:rsidRPr="00D44E0B">
        <w:rPr>
          <w:rStyle w:val="StyleUnderline"/>
        </w:rPr>
        <w:t>says</w:t>
      </w:r>
      <w:r w:rsidRPr="00884CA7">
        <w:rPr>
          <w:sz w:val="16"/>
        </w:rPr>
        <w:t xml:space="preserve"> that </w:t>
      </w:r>
      <w:r w:rsidRPr="00F5232D">
        <w:rPr>
          <w:rStyle w:val="StyleUnderline"/>
          <w:highlight w:val="cyan"/>
        </w:rPr>
        <w:t xml:space="preserve">there are </w:t>
      </w:r>
      <w:r w:rsidRPr="00F5232D">
        <w:rPr>
          <w:rStyle w:val="Emphasis"/>
          <w:highlight w:val="cyan"/>
        </w:rPr>
        <w:t>no</w:t>
      </w:r>
      <w:r w:rsidRPr="00D44E0B">
        <w:rPr>
          <w:rStyle w:val="Emphasis"/>
        </w:rPr>
        <w:t xml:space="preserve"> “clear, </w:t>
      </w:r>
      <w:r w:rsidRPr="00F5232D">
        <w:rPr>
          <w:rStyle w:val="Emphasis"/>
          <w:highlight w:val="cyan"/>
        </w:rPr>
        <w:t>quick answers”</w:t>
      </w:r>
      <w:r w:rsidRPr="00D44E0B">
        <w:rPr>
          <w:rStyle w:val="StyleUnderline"/>
        </w:rPr>
        <w:t xml:space="preserve"> to</w:t>
      </w:r>
      <w:r w:rsidRPr="00884CA7">
        <w:rPr>
          <w:sz w:val="16"/>
        </w:rPr>
        <w:t xml:space="preserve"> the </w:t>
      </w:r>
      <w:r w:rsidRPr="00D44E0B">
        <w:rPr>
          <w:rStyle w:val="StyleUnderline"/>
        </w:rPr>
        <w:t>questions surrounding racism</w:t>
      </w:r>
      <w:r w:rsidRPr="00884CA7">
        <w:rPr>
          <w:sz w:val="16"/>
        </w:rPr>
        <w:t xml:space="preserve">, racial tension, </w:t>
      </w:r>
      <w:r w:rsidRPr="00D44E0B">
        <w:rPr>
          <w:rStyle w:val="StyleUnderline"/>
        </w:rPr>
        <w:t>police brutality, and gun violence</w:t>
      </w:r>
      <w:r w:rsidRPr="00884CA7">
        <w:rPr>
          <w:sz w:val="16"/>
        </w:rPr>
        <w:t xml:space="preserve"> in America.</w:t>
      </w:r>
    </w:p>
    <w:p w14:paraId="71778A47" w14:textId="77777777" w:rsidR="00B4685D" w:rsidRPr="00884CA7" w:rsidRDefault="00B4685D" w:rsidP="00B4685D">
      <w:pPr>
        <w:rPr>
          <w:sz w:val="16"/>
        </w:rPr>
      </w:pPr>
      <w:r w:rsidRPr="00884CA7">
        <w:rPr>
          <w:sz w:val="16"/>
        </w:rPr>
        <w:t>“There’s a feeling that there’s a culture in the police department that has to change, and how do you change a culture?” he asks. “I think one of the most startling things that’s happened is that these killings have gone on in every sector of the country — it’s not just the south, the north, or the east. So what does that say about police departments?”</w:t>
      </w:r>
    </w:p>
    <w:p w14:paraId="1200C540" w14:textId="77777777" w:rsidR="00B4685D" w:rsidRPr="00884CA7" w:rsidRDefault="00B4685D" w:rsidP="00B4685D">
      <w:pPr>
        <w:rPr>
          <w:sz w:val="16"/>
        </w:rPr>
      </w:pPr>
      <w:r w:rsidRPr="00884CA7">
        <w:rPr>
          <w:sz w:val="16"/>
        </w:rPr>
        <w:t>As tensions continue to simmer, Nelson says that it’s important for America to “speak honestly about what is going on.” However, such an exercise seems to be increasingly difficult as the 2016 election marches forward.</w:t>
      </w:r>
    </w:p>
    <w:p w14:paraId="429BDAAD" w14:textId="77777777" w:rsidR="00B4685D" w:rsidRPr="00884CA7" w:rsidRDefault="00B4685D" w:rsidP="00B4685D">
      <w:pPr>
        <w:rPr>
          <w:sz w:val="16"/>
        </w:rPr>
      </w:pPr>
      <w:r w:rsidRPr="00884CA7">
        <w:rPr>
          <w:sz w:val="16"/>
        </w:rPr>
        <w:t>“Donald Trump has fanned the flames of racism in this country,” Nelson says. “He was a real driving force in the birther movement, and he started out his campaign by calling Mexicans rapists, and he’s called for banning Muslims from this country. There’s a feeling that we’re under attack, and at the same time, other Republicans are saying, ‘Yeah, that’s racist, but we’ll still support him.’ It’s very scary, I think, for African-Americans to look out and see that Donald Trump has over 50 percent of the white male vote.”</w:t>
      </w:r>
    </w:p>
    <w:p w14:paraId="7021020D" w14:textId="77777777" w:rsidR="00B4685D" w:rsidRPr="00884CA7" w:rsidRDefault="00B4685D" w:rsidP="00B4685D">
      <w:pPr>
        <w:rPr>
          <w:sz w:val="16"/>
        </w:rPr>
      </w:pPr>
      <w:r w:rsidRPr="00D44E0B">
        <w:rPr>
          <w:rStyle w:val="StyleUnderline"/>
        </w:rPr>
        <w:t xml:space="preserve">When </w:t>
      </w:r>
      <w:r w:rsidRPr="00F5232D">
        <w:rPr>
          <w:rStyle w:val="StyleUnderline"/>
          <w:highlight w:val="cyan"/>
        </w:rPr>
        <w:t>comparing</w:t>
      </w:r>
      <w:r w:rsidRPr="00D44E0B">
        <w:rPr>
          <w:rStyle w:val="StyleUnderline"/>
        </w:rPr>
        <w:t xml:space="preserve"> the racial </w:t>
      </w:r>
      <w:r w:rsidRPr="00D44E0B">
        <w:rPr>
          <w:rStyle w:val="Emphasis"/>
        </w:rPr>
        <w:t xml:space="preserve">struggles of </w:t>
      </w:r>
      <w:r w:rsidRPr="00F5232D">
        <w:rPr>
          <w:rStyle w:val="Emphasis"/>
          <w:highlight w:val="cyan"/>
        </w:rPr>
        <w:t>the 1960s</w:t>
      </w:r>
      <w:r w:rsidRPr="00D44E0B">
        <w:rPr>
          <w:rStyle w:val="StyleUnderline"/>
        </w:rPr>
        <w:t xml:space="preserve"> to the present, Nelson argues </w:t>
      </w:r>
      <w:r w:rsidRPr="00F5232D">
        <w:rPr>
          <w:rStyle w:val="StyleUnderline"/>
          <w:highlight w:val="cyan"/>
        </w:rPr>
        <w:t>there are</w:t>
      </w:r>
      <w:r w:rsidRPr="00D44E0B">
        <w:rPr>
          <w:rStyle w:val="StyleUnderline"/>
        </w:rPr>
        <w:t xml:space="preserve"> </w:t>
      </w:r>
      <w:r w:rsidRPr="00D44E0B">
        <w:rPr>
          <w:rStyle w:val="Emphasis"/>
        </w:rPr>
        <w:t xml:space="preserve">several </w:t>
      </w:r>
      <w:r w:rsidRPr="00F5232D">
        <w:rPr>
          <w:rStyle w:val="Emphasis"/>
          <w:highlight w:val="cyan"/>
        </w:rPr>
        <w:t>similarities</w:t>
      </w:r>
      <w:r w:rsidRPr="00884CA7">
        <w:rPr>
          <w:sz w:val="16"/>
        </w:rPr>
        <w:t xml:space="preserve"> — similarities </w:t>
      </w:r>
      <w:r w:rsidRPr="00F5232D">
        <w:rPr>
          <w:rStyle w:val="StyleUnderline"/>
          <w:highlight w:val="cyan"/>
        </w:rPr>
        <w:t>to be hopeful</w:t>
      </w:r>
      <w:r w:rsidRPr="00D44E0B">
        <w:rPr>
          <w:rStyle w:val="StyleUnderline"/>
        </w:rPr>
        <w:t xml:space="preserve"> about</w:t>
      </w:r>
      <w:r w:rsidRPr="00884CA7">
        <w:rPr>
          <w:sz w:val="16"/>
        </w:rPr>
        <w:t>.</w:t>
      </w:r>
    </w:p>
    <w:p w14:paraId="3D589972" w14:textId="77777777" w:rsidR="00B4685D" w:rsidRPr="00884CA7" w:rsidRDefault="00B4685D" w:rsidP="00B4685D">
      <w:pPr>
        <w:rPr>
          <w:sz w:val="16"/>
        </w:rPr>
      </w:pPr>
      <w:r w:rsidRPr="00884CA7">
        <w:rPr>
          <w:sz w:val="16"/>
        </w:rPr>
        <w:t xml:space="preserve">“One thing that’s important to remember about </w:t>
      </w:r>
      <w:r w:rsidRPr="00F5232D">
        <w:rPr>
          <w:rStyle w:val="StyleUnderline"/>
          <w:highlight w:val="cyan"/>
        </w:rPr>
        <w:t>the ‘60s</w:t>
      </w:r>
      <w:r w:rsidRPr="00884CA7">
        <w:rPr>
          <w:sz w:val="16"/>
        </w:rPr>
        <w:t xml:space="preserve"> is that it </w:t>
      </w:r>
      <w:r w:rsidRPr="00F5232D">
        <w:rPr>
          <w:rStyle w:val="StyleUnderline"/>
          <w:highlight w:val="cyan"/>
        </w:rPr>
        <w:t>was</w:t>
      </w:r>
      <w:r w:rsidRPr="00D44E0B">
        <w:rPr>
          <w:rStyle w:val="StyleUnderline"/>
        </w:rPr>
        <w:t xml:space="preserve"> a movement </w:t>
      </w:r>
      <w:r w:rsidRPr="00F5232D">
        <w:rPr>
          <w:rStyle w:val="Emphasis"/>
          <w:highlight w:val="cyan"/>
        </w:rPr>
        <w:t>not only</w:t>
      </w:r>
      <w:r w:rsidRPr="00D44E0B">
        <w:rPr>
          <w:rStyle w:val="StyleUnderline"/>
        </w:rPr>
        <w:t xml:space="preserve"> of </w:t>
      </w:r>
      <w:r w:rsidRPr="00F5232D">
        <w:rPr>
          <w:rStyle w:val="StyleUnderline"/>
          <w:highlight w:val="cyan"/>
        </w:rPr>
        <w:t>African-Americans</w:t>
      </w:r>
      <w:r w:rsidRPr="00D44E0B">
        <w:rPr>
          <w:rStyle w:val="StyleUnderline"/>
        </w:rPr>
        <w:t>, but</w:t>
      </w:r>
      <w:r w:rsidRPr="00884CA7">
        <w:rPr>
          <w:sz w:val="16"/>
        </w:rPr>
        <w:t xml:space="preserve"> it was a movement </w:t>
      </w:r>
      <w:r w:rsidRPr="00D44E0B">
        <w:rPr>
          <w:rStyle w:val="StyleUnderline"/>
        </w:rPr>
        <w:t xml:space="preserve">of </w:t>
      </w:r>
      <w:r w:rsidRPr="00D44E0B">
        <w:rPr>
          <w:rStyle w:val="Emphasis"/>
        </w:rPr>
        <w:t>all people</w:t>
      </w:r>
      <w:r w:rsidRPr="00884CA7">
        <w:rPr>
          <w:sz w:val="16"/>
        </w:rPr>
        <w:t xml:space="preserve">,” he says. “If you look at any of the huge marches, </w:t>
      </w:r>
      <w:r w:rsidRPr="00D44E0B">
        <w:rPr>
          <w:rStyle w:val="StyleUnderline"/>
        </w:rPr>
        <w:t xml:space="preserve">it’s not just black </w:t>
      </w:r>
      <w:r w:rsidRPr="00D44E0B">
        <w:rPr>
          <w:rStyle w:val="StyleUnderline"/>
        </w:rPr>
        <w:lastRenderedPageBreak/>
        <w:t xml:space="preserve">Americans, </w:t>
      </w:r>
      <w:r w:rsidRPr="00F5232D">
        <w:rPr>
          <w:rStyle w:val="StyleUnderline"/>
          <w:highlight w:val="cyan"/>
        </w:rPr>
        <w:t xml:space="preserve">it’s </w:t>
      </w:r>
      <w:r w:rsidRPr="00F5232D">
        <w:rPr>
          <w:rStyle w:val="Emphasis"/>
          <w:highlight w:val="cyan"/>
        </w:rPr>
        <w:t>white</w:t>
      </w:r>
      <w:r w:rsidRPr="00D44E0B">
        <w:rPr>
          <w:rStyle w:val="Emphasis"/>
        </w:rPr>
        <w:t xml:space="preserve"> Americans</w:t>
      </w:r>
      <w:r w:rsidRPr="00D44E0B">
        <w:rPr>
          <w:rStyle w:val="StyleUnderline"/>
        </w:rPr>
        <w:t xml:space="preserve">, </w:t>
      </w:r>
      <w:r w:rsidRPr="00F5232D">
        <w:rPr>
          <w:rStyle w:val="Emphasis"/>
          <w:highlight w:val="cyan"/>
        </w:rPr>
        <w:t>Asians</w:t>
      </w:r>
      <w:r w:rsidRPr="00F5232D">
        <w:rPr>
          <w:rStyle w:val="StyleUnderline"/>
          <w:highlight w:val="cyan"/>
        </w:rPr>
        <w:t xml:space="preserve">, and </w:t>
      </w:r>
      <w:r w:rsidRPr="00F5232D">
        <w:rPr>
          <w:rStyle w:val="Emphasis"/>
          <w:highlight w:val="cyan"/>
        </w:rPr>
        <w:t>Latinos</w:t>
      </w:r>
      <w:r w:rsidRPr="00D44E0B">
        <w:rPr>
          <w:rStyle w:val="StyleUnderline"/>
        </w:rPr>
        <w:t xml:space="preserve"> — everybody is participating</w:t>
      </w:r>
      <w:r w:rsidRPr="00884CA7">
        <w:rPr>
          <w:sz w:val="16"/>
        </w:rPr>
        <w:t xml:space="preserve">. And I think just as today, </w:t>
      </w:r>
      <w:r w:rsidRPr="00D44E0B">
        <w:rPr>
          <w:rStyle w:val="StyleUnderline"/>
        </w:rPr>
        <w:t>everybody’s outraged</w:t>
      </w:r>
      <w:r w:rsidRPr="00884CA7">
        <w:rPr>
          <w:sz w:val="16"/>
        </w:rPr>
        <w:t xml:space="preserve"> by what’s going on. I hope that we are at </w:t>
      </w:r>
      <w:r w:rsidRPr="00D44E0B">
        <w:rPr>
          <w:rStyle w:val="StyleUnderline"/>
        </w:rPr>
        <w:t xml:space="preserve">the start of a </w:t>
      </w:r>
      <w:r w:rsidRPr="00D44E0B">
        <w:rPr>
          <w:rStyle w:val="Emphasis"/>
        </w:rPr>
        <w:t>movement</w:t>
      </w:r>
      <w:r w:rsidRPr="00884CA7">
        <w:rPr>
          <w:sz w:val="16"/>
        </w:rPr>
        <w:t>.”</w:t>
      </w:r>
    </w:p>
    <w:p w14:paraId="0B037379" w14:textId="77777777" w:rsidR="00B4685D" w:rsidRPr="00884CA7" w:rsidRDefault="00B4685D" w:rsidP="00B4685D">
      <w:pPr>
        <w:rPr>
          <w:sz w:val="16"/>
        </w:rPr>
      </w:pPr>
      <w:r w:rsidRPr="00D44E0B">
        <w:rPr>
          <w:rStyle w:val="StyleUnderline"/>
        </w:rPr>
        <w:t>While some claim</w:t>
      </w:r>
      <w:r w:rsidRPr="00884CA7">
        <w:rPr>
          <w:sz w:val="16"/>
        </w:rPr>
        <w:t xml:space="preserve"> that </w:t>
      </w:r>
      <w:r w:rsidRPr="00D44E0B">
        <w:rPr>
          <w:rStyle w:val="StyleUnderline"/>
        </w:rPr>
        <w:t xml:space="preserve">a </w:t>
      </w:r>
      <w:r w:rsidRPr="00F5232D">
        <w:rPr>
          <w:rStyle w:val="StyleUnderline"/>
          <w:highlight w:val="cyan"/>
        </w:rPr>
        <w:t>race</w:t>
      </w:r>
      <w:r w:rsidRPr="00D44E0B">
        <w:rPr>
          <w:rStyle w:val="StyleUnderline"/>
        </w:rPr>
        <w:t xml:space="preserve"> war</w:t>
      </w:r>
      <w:r w:rsidRPr="00884CA7">
        <w:rPr>
          <w:sz w:val="16"/>
        </w:rPr>
        <w:t xml:space="preserve"> is on the horizon, </w:t>
      </w:r>
      <w:r w:rsidRPr="00D44E0B">
        <w:rPr>
          <w:rStyle w:val="StyleUnderline"/>
        </w:rPr>
        <w:t xml:space="preserve">Nelson sees a future that </w:t>
      </w:r>
      <w:r w:rsidRPr="00F5232D">
        <w:rPr>
          <w:rStyle w:val="Emphasis"/>
          <w:highlight w:val="cyan"/>
        </w:rPr>
        <w:t>joins</w:t>
      </w:r>
      <w:r w:rsidRPr="00D44E0B">
        <w:rPr>
          <w:rStyle w:val="Emphasis"/>
        </w:rPr>
        <w:t xml:space="preserve"> together </w:t>
      </w:r>
      <w:r w:rsidRPr="00F5232D">
        <w:rPr>
          <w:rStyle w:val="Emphasis"/>
          <w:highlight w:val="cyan"/>
        </w:rPr>
        <w:t>different groups</w:t>
      </w:r>
      <w:r w:rsidRPr="00884CA7">
        <w:rPr>
          <w:sz w:val="16"/>
        </w:rPr>
        <w:t>.</w:t>
      </w:r>
    </w:p>
    <w:p w14:paraId="1E71A042" w14:textId="77777777" w:rsidR="00B4685D" w:rsidRPr="00884CA7" w:rsidRDefault="00B4685D" w:rsidP="00B4685D">
      <w:pPr>
        <w:rPr>
          <w:sz w:val="16"/>
        </w:rPr>
      </w:pPr>
      <w:r w:rsidRPr="00884CA7">
        <w:rPr>
          <w:sz w:val="16"/>
        </w:rPr>
        <w:t xml:space="preserve">“We’re at a place, hopefully, where change is something that people are thinking about, that </w:t>
      </w:r>
      <w:r w:rsidRPr="00D44E0B">
        <w:rPr>
          <w:rStyle w:val="StyleUnderline"/>
        </w:rPr>
        <w:t>black people, white people, Asians, Latinos — everybody</w:t>
      </w:r>
      <w:r w:rsidRPr="00884CA7">
        <w:rPr>
          <w:sz w:val="16"/>
        </w:rPr>
        <w:t xml:space="preserve"> in this country </w:t>
      </w:r>
      <w:r w:rsidRPr="00D44E0B">
        <w:rPr>
          <w:rStyle w:val="StyleUnderline"/>
        </w:rPr>
        <w:t>is thinking about how we get better</w:t>
      </w:r>
      <w:r w:rsidRPr="00884CA7">
        <w:rPr>
          <w:sz w:val="16"/>
        </w:rPr>
        <w:t>,” he says. “That’s one of the things that the United States offers — the chance to get better.”</w:t>
      </w:r>
    </w:p>
    <w:p w14:paraId="081DB967" w14:textId="77777777" w:rsidR="00B4685D" w:rsidRPr="00884CA7" w:rsidRDefault="00B4685D" w:rsidP="00B4685D">
      <w:pPr>
        <w:rPr>
          <w:sz w:val="16"/>
        </w:rPr>
      </w:pPr>
      <w:r w:rsidRPr="00884CA7">
        <w:rPr>
          <w:sz w:val="16"/>
        </w:rPr>
        <w:t xml:space="preserve">In order to see that things get better, Nelson argues that </w:t>
      </w:r>
      <w:r w:rsidRPr="00D44E0B">
        <w:rPr>
          <w:rStyle w:val="StyleUnderline"/>
        </w:rPr>
        <w:t xml:space="preserve">we must start viewing police brutality </w:t>
      </w:r>
      <w:r w:rsidRPr="00D44E0B">
        <w:rPr>
          <w:rStyle w:val="Emphasis"/>
        </w:rPr>
        <w:t>as human issue</w:t>
      </w:r>
      <w:r w:rsidRPr="00D44E0B">
        <w:rPr>
          <w:rStyle w:val="StyleUnderline"/>
        </w:rPr>
        <w:t xml:space="preserve"> instead of a black or brown issue</w:t>
      </w:r>
      <w:r w:rsidRPr="00884CA7">
        <w:rPr>
          <w:sz w:val="16"/>
        </w:rPr>
        <w:t>.</w:t>
      </w:r>
    </w:p>
    <w:p w14:paraId="775E6B72" w14:textId="77777777" w:rsidR="00B4685D" w:rsidRPr="00884CA7" w:rsidRDefault="00B4685D" w:rsidP="00B4685D">
      <w:pPr>
        <w:rPr>
          <w:sz w:val="16"/>
        </w:rPr>
      </w:pPr>
      <w:r w:rsidRPr="00884CA7">
        <w:rPr>
          <w:rStyle w:val="StyleUnderline"/>
        </w:rPr>
        <w:t>“I’m</w:t>
      </w:r>
      <w:r w:rsidRPr="00884CA7">
        <w:rPr>
          <w:sz w:val="16"/>
        </w:rPr>
        <w:t xml:space="preserve"> very </w:t>
      </w:r>
      <w:r w:rsidRPr="00884CA7">
        <w:rPr>
          <w:rStyle w:val="StyleUnderline"/>
        </w:rPr>
        <w:t>heartened by young people,”</w:t>
      </w:r>
      <w:r w:rsidRPr="00884CA7">
        <w:rPr>
          <w:sz w:val="16"/>
        </w:rPr>
        <w:t xml:space="preserve"> he says. </w:t>
      </w:r>
      <w:r w:rsidRPr="00884CA7">
        <w:rPr>
          <w:rStyle w:val="StyleUnderline"/>
        </w:rPr>
        <w:t>“When you look at</w:t>
      </w:r>
      <w:r w:rsidRPr="00884CA7">
        <w:rPr>
          <w:sz w:val="16"/>
        </w:rPr>
        <w:t xml:space="preserve"> these </w:t>
      </w:r>
      <w:r w:rsidRPr="00F5232D">
        <w:rPr>
          <w:rStyle w:val="StyleUnderline"/>
          <w:highlight w:val="cyan"/>
        </w:rPr>
        <w:t>demonstrations</w:t>
      </w:r>
      <w:r w:rsidRPr="00884CA7">
        <w:rPr>
          <w:sz w:val="16"/>
        </w:rPr>
        <w:t xml:space="preserve"> that are taking place </w:t>
      </w:r>
      <w:r w:rsidRPr="00F5232D">
        <w:rPr>
          <w:rStyle w:val="Emphasis"/>
          <w:highlight w:val="cyan"/>
        </w:rPr>
        <w:t>all over the country</w:t>
      </w:r>
      <w:r w:rsidRPr="00884CA7">
        <w:rPr>
          <w:rStyle w:val="StyleUnderline"/>
        </w:rPr>
        <w:t>, it’s not just black people, it’s everybody</w:t>
      </w:r>
      <w:r w:rsidRPr="00884CA7">
        <w:rPr>
          <w:sz w:val="16"/>
        </w:rPr>
        <w:t xml:space="preserve"> who’s </w:t>
      </w:r>
      <w:r w:rsidRPr="00884CA7">
        <w:rPr>
          <w:rStyle w:val="StyleUnderline"/>
        </w:rPr>
        <w:t>protesting</w:t>
      </w:r>
      <w:r w:rsidRPr="00884CA7">
        <w:rPr>
          <w:sz w:val="16"/>
        </w:rPr>
        <w:t xml:space="preserve">. That’s what we have to understand — </w:t>
      </w:r>
      <w:r w:rsidRPr="00884CA7">
        <w:rPr>
          <w:rStyle w:val="StyleUnderline"/>
        </w:rPr>
        <w:t>it has to be everybody who protests</w:t>
      </w:r>
      <w:r w:rsidRPr="00884CA7">
        <w:rPr>
          <w:sz w:val="16"/>
        </w:rPr>
        <w:t xml:space="preserve"> these </w:t>
      </w:r>
      <w:r w:rsidRPr="00884CA7">
        <w:rPr>
          <w:rStyle w:val="StyleUnderline"/>
        </w:rPr>
        <w:t>police killings</w:t>
      </w:r>
      <w:r w:rsidRPr="00884CA7">
        <w:rPr>
          <w:sz w:val="16"/>
        </w:rPr>
        <w:t xml:space="preserve">, which have gone on and on again for the last two years. Because of video cameras that we have in our pockets, </w:t>
      </w:r>
      <w:r w:rsidRPr="00884CA7">
        <w:rPr>
          <w:rStyle w:val="StyleUnderline"/>
        </w:rPr>
        <w:t>we’ve seen evidence</w:t>
      </w:r>
      <w:r w:rsidRPr="00884CA7">
        <w:rPr>
          <w:sz w:val="16"/>
        </w:rPr>
        <w:t xml:space="preserve"> that </w:t>
      </w:r>
      <w:r w:rsidRPr="00884CA7">
        <w:rPr>
          <w:rStyle w:val="StyleUnderline"/>
        </w:rPr>
        <w:t>this is</w:t>
      </w:r>
      <w:r w:rsidRPr="00884CA7">
        <w:rPr>
          <w:sz w:val="16"/>
        </w:rPr>
        <w:t xml:space="preserve"> really </w:t>
      </w:r>
      <w:r w:rsidRPr="00884CA7">
        <w:rPr>
          <w:rStyle w:val="StyleUnderline"/>
        </w:rPr>
        <w:t xml:space="preserve">happening — </w:t>
      </w:r>
      <w:r w:rsidRPr="00884CA7">
        <w:rPr>
          <w:rStyle w:val="Emphasis"/>
        </w:rPr>
        <w:t>irrefutable evidence</w:t>
      </w:r>
      <w:r w:rsidRPr="00884CA7">
        <w:rPr>
          <w:sz w:val="16"/>
        </w:rPr>
        <w:t>. Before we could kind of pass it off.”</w:t>
      </w:r>
    </w:p>
    <w:p w14:paraId="7C4CFC1B" w14:textId="77777777" w:rsidR="00B4685D" w:rsidRPr="00884CA7" w:rsidRDefault="00B4685D" w:rsidP="00B4685D">
      <w:pPr>
        <w:rPr>
          <w:sz w:val="16"/>
        </w:rPr>
      </w:pPr>
      <w:r w:rsidRPr="00F5232D">
        <w:rPr>
          <w:rStyle w:val="Emphasis"/>
          <w:highlight w:val="cyan"/>
        </w:rPr>
        <w:t>Rejecting</w:t>
      </w:r>
      <w:r w:rsidRPr="00884CA7">
        <w:rPr>
          <w:rStyle w:val="Emphasis"/>
        </w:rPr>
        <w:t xml:space="preserve"> calls for </w:t>
      </w:r>
      <w:r w:rsidRPr="00F5232D">
        <w:rPr>
          <w:rStyle w:val="Emphasis"/>
          <w:highlight w:val="cyan"/>
        </w:rPr>
        <w:t>a race war</w:t>
      </w:r>
      <w:r w:rsidRPr="00F5232D">
        <w:rPr>
          <w:rStyle w:val="StyleUnderline"/>
          <w:highlight w:val="cyan"/>
        </w:rPr>
        <w:t xml:space="preserve"> and choosing a </w:t>
      </w:r>
      <w:r w:rsidRPr="00F5232D">
        <w:rPr>
          <w:rStyle w:val="Emphasis"/>
          <w:highlight w:val="cyan"/>
        </w:rPr>
        <w:t>non-violent path</w:t>
      </w:r>
      <w:r w:rsidRPr="00884CA7">
        <w:rPr>
          <w:rStyle w:val="StyleUnderline"/>
        </w:rPr>
        <w:t xml:space="preserve"> forward </w:t>
      </w:r>
      <w:r w:rsidRPr="00F5232D">
        <w:rPr>
          <w:rStyle w:val="StyleUnderline"/>
          <w:highlight w:val="cyan"/>
        </w:rPr>
        <w:t xml:space="preserve">is “the </w:t>
      </w:r>
      <w:r w:rsidRPr="00F5232D">
        <w:rPr>
          <w:rStyle w:val="Emphasis"/>
          <w:highlight w:val="cyan"/>
        </w:rPr>
        <w:t>only way</w:t>
      </w:r>
      <w:r w:rsidRPr="00884CA7">
        <w:rPr>
          <w:rStyle w:val="StyleUnderline"/>
        </w:rPr>
        <w:t xml:space="preserve"> that </w:t>
      </w:r>
      <w:r w:rsidRPr="00F5232D">
        <w:rPr>
          <w:rStyle w:val="StyleUnderline"/>
          <w:highlight w:val="cyan"/>
        </w:rPr>
        <w:t>you can win,”</w:t>
      </w:r>
      <w:r w:rsidRPr="00884CA7">
        <w:rPr>
          <w:sz w:val="16"/>
        </w:rPr>
        <w:t xml:space="preserve"> Nelson says.</w:t>
      </w:r>
    </w:p>
    <w:p w14:paraId="30709637" w14:textId="77777777" w:rsidR="00B4685D" w:rsidRDefault="00B4685D" w:rsidP="00B4685D">
      <w:pPr>
        <w:rPr>
          <w:rStyle w:val="StyleUnderline"/>
        </w:rPr>
      </w:pPr>
      <w:r w:rsidRPr="00884CA7">
        <w:rPr>
          <w:rStyle w:val="StyleUnderline"/>
        </w:rPr>
        <w:t xml:space="preserve">“The very idea of </w:t>
      </w:r>
      <w:r w:rsidRPr="00F5232D">
        <w:rPr>
          <w:rStyle w:val="StyleUnderline"/>
          <w:highlight w:val="cyan"/>
        </w:rPr>
        <w:t xml:space="preserve">the </w:t>
      </w:r>
      <w:r w:rsidRPr="00F5232D">
        <w:rPr>
          <w:rStyle w:val="Emphasis"/>
          <w:highlight w:val="cyan"/>
        </w:rPr>
        <w:t>civil rights movement</w:t>
      </w:r>
      <w:r w:rsidRPr="00884CA7">
        <w:rPr>
          <w:rStyle w:val="StyleUnderline"/>
        </w:rPr>
        <w:t xml:space="preserve"> and non-violence </w:t>
      </w:r>
      <w:r w:rsidRPr="00F5232D">
        <w:rPr>
          <w:rStyle w:val="StyleUnderline"/>
          <w:highlight w:val="cyan"/>
        </w:rPr>
        <w:t>was to say</w:t>
      </w:r>
      <w:r w:rsidRPr="00884CA7">
        <w:rPr>
          <w:sz w:val="16"/>
        </w:rPr>
        <w:t xml:space="preserve">, ‘Look, look at what’s happening in the south — look at the dogs, look at the hoses. </w:t>
      </w:r>
      <w:r w:rsidRPr="00F5232D">
        <w:rPr>
          <w:rStyle w:val="Emphasis"/>
          <w:highlight w:val="cyan"/>
        </w:rPr>
        <w:t>You have to pick a side</w:t>
      </w:r>
      <w:r w:rsidRPr="00884CA7">
        <w:rPr>
          <w:sz w:val="16"/>
        </w:rPr>
        <w:t xml:space="preserve">,’” he says. “I think that’s maybe where we’re coming to now, and I think </w:t>
      </w:r>
      <w:r w:rsidRPr="00884CA7">
        <w:rPr>
          <w:rStyle w:val="StyleUnderline"/>
        </w:rPr>
        <w:t>that’s</w:t>
      </w:r>
      <w:r w:rsidRPr="00884CA7">
        <w:rPr>
          <w:sz w:val="16"/>
        </w:rPr>
        <w:t xml:space="preserve"> maybe </w:t>
      </w:r>
      <w:r w:rsidRPr="00884CA7">
        <w:rPr>
          <w:rStyle w:val="StyleUnderline"/>
        </w:rPr>
        <w:t>not a bad moment</w:t>
      </w:r>
      <w:r w:rsidRPr="00884CA7">
        <w:rPr>
          <w:sz w:val="16"/>
        </w:rPr>
        <w:t xml:space="preserve">. Maybe </w:t>
      </w:r>
      <w:r w:rsidRPr="00884CA7">
        <w:rPr>
          <w:rStyle w:val="StyleUnderline"/>
        </w:rPr>
        <w:t xml:space="preserve">it’s a moment of change.” </w:t>
      </w:r>
    </w:p>
    <w:p w14:paraId="76564A23" w14:textId="0536D9CA" w:rsidR="00B4685D" w:rsidRDefault="00B4685D" w:rsidP="00B4685D">
      <w:pPr>
        <w:pStyle w:val="Heading3"/>
      </w:pPr>
      <w:r>
        <w:lastRenderedPageBreak/>
        <w:t>Spiritual Energy CP---2AC</w:t>
      </w:r>
    </w:p>
    <w:p w14:paraId="1F932BAC" w14:textId="77777777" w:rsidR="00B4685D" w:rsidRDefault="00B4685D" w:rsidP="00B4685D">
      <w:pPr>
        <w:pStyle w:val="Heading4"/>
      </w:pPr>
      <w:bookmarkStart w:id="4" w:name="_Hlk23694851"/>
      <w:r>
        <w:t xml:space="preserve">No emancipatory power. </w:t>
      </w:r>
    </w:p>
    <w:p w14:paraId="6BFF198F" w14:textId="77777777" w:rsidR="00B4685D" w:rsidRDefault="00B4685D" w:rsidP="00B4685D">
      <w:r w:rsidRPr="00BB7756">
        <w:rPr>
          <w:rStyle w:val="Style13ptBold"/>
        </w:rPr>
        <w:t>Brighi, 20</w:t>
      </w:r>
      <w:r>
        <w:t>—University of Westminster (Elisabetta, “The Global Politics of Ugly Feelings: Pessimism and Resentment in a Mimetic World,” Pessimism in International Relations pp 101-117, SpringerLink, dml)</w:t>
      </w:r>
    </w:p>
    <w:p w14:paraId="34847D02" w14:textId="77777777" w:rsidR="00B4685D" w:rsidRPr="00BB7756" w:rsidRDefault="00B4685D" w:rsidP="00B4685D">
      <w:pPr>
        <w:rPr>
          <w:sz w:val="16"/>
        </w:rPr>
      </w:pPr>
      <w:r w:rsidRPr="00BB7756">
        <w:rPr>
          <w:sz w:val="16"/>
        </w:rPr>
        <w:t xml:space="preserve">Regarding the first point, </w:t>
      </w:r>
      <w:r w:rsidRPr="00F5232D">
        <w:rPr>
          <w:rStyle w:val="Emphasis"/>
          <w:highlight w:val="cyan"/>
        </w:rPr>
        <w:t>negative affects</w:t>
      </w:r>
      <w:r w:rsidRPr="00BB7756">
        <w:rPr>
          <w:sz w:val="16"/>
        </w:rPr>
        <w:t xml:space="preserve"> such as alienation, cynicism or even anxiety </w:t>
      </w:r>
      <w:r w:rsidRPr="00F5232D">
        <w:rPr>
          <w:rStyle w:val="StyleUnderline"/>
          <w:highlight w:val="cyan"/>
        </w:rPr>
        <w:t>were</w:t>
      </w:r>
      <w:r w:rsidRPr="00BB7756">
        <w:rPr>
          <w:rStyle w:val="StyleUnderline"/>
        </w:rPr>
        <w:t xml:space="preserve"> historically </w:t>
      </w:r>
      <w:r w:rsidRPr="00F5232D">
        <w:rPr>
          <w:rStyle w:val="StyleUnderline"/>
          <w:highlight w:val="cyan"/>
        </w:rPr>
        <w:t xml:space="preserve">endowed with </w:t>
      </w:r>
      <w:r w:rsidRPr="00580123">
        <w:rPr>
          <w:rStyle w:val="Emphasis"/>
        </w:rPr>
        <w:t>critical</w:t>
      </w:r>
      <w:r w:rsidRPr="00BB7756">
        <w:rPr>
          <w:rStyle w:val="StyleUnderline"/>
        </w:rPr>
        <w:t xml:space="preserve"> and </w:t>
      </w:r>
      <w:r w:rsidRPr="00BB7756">
        <w:rPr>
          <w:rStyle w:val="Emphasis"/>
        </w:rPr>
        <w:t xml:space="preserve">creative </w:t>
      </w:r>
      <w:r w:rsidRPr="00F5232D">
        <w:rPr>
          <w:rStyle w:val="Emphasis"/>
          <w:highlight w:val="cyan"/>
        </w:rPr>
        <w:t>potential</w:t>
      </w:r>
      <w:r w:rsidRPr="00F5232D">
        <w:rPr>
          <w:rStyle w:val="StyleUnderline"/>
          <w:highlight w:val="cyan"/>
        </w:rPr>
        <w:t xml:space="preserve"> because</w:t>
      </w:r>
      <w:r w:rsidRPr="00BB7756">
        <w:rPr>
          <w:rStyle w:val="StyleUnderline"/>
        </w:rPr>
        <w:t xml:space="preserve"> of the way </w:t>
      </w:r>
      <w:r w:rsidRPr="00F5232D">
        <w:rPr>
          <w:rStyle w:val="StyleUnderline"/>
          <w:highlight w:val="cyan"/>
        </w:rPr>
        <w:t>they</w:t>
      </w:r>
      <w:r w:rsidRPr="00BB7756">
        <w:rPr>
          <w:rStyle w:val="StyleUnderline"/>
        </w:rPr>
        <w:t xml:space="preserve"> fuelled a form of ‘</w:t>
      </w:r>
      <w:r w:rsidRPr="00BB7756">
        <w:rPr>
          <w:rStyle w:val="Emphasis"/>
        </w:rPr>
        <w:t>negative thinking</w:t>
      </w:r>
      <w:r w:rsidRPr="00BB7756">
        <w:rPr>
          <w:rStyle w:val="StyleUnderline"/>
        </w:rPr>
        <w:t xml:space="preserve">’ that </w:t>
      </w:r>
      <w:r w:rsidRPr="00F5232D">
        <w:rPr>
          <w:rStyle w:val="StyleUnderline"/>
          <w:highlight w:val="cyan"/>
        </w:rPr>
        <w:t>sustained a critique of modernity</w:t>
      </w:r>
      <w:r w:rsidRPr="00BB7756">
        <w:rPr>
          <w:sz w:val="16"/>
        </w:rPr>
        <w:t xml:space="preserve">. Among critical theorists, Herbert Marcuse illustrated most vividly the power of negative thinking in revealing those aspects of domination that revolutionary practice aimed to overcome.12 Marcuse argued that only a critique fuelled by doubt and cynicism would be able to cut through the material conditions of exploitation and the social and psychological mechanisms that concealed such exploitation. That is why cultivating a critical attitude able to embrace feelings of resentment and pessimism was deemed necessary and, in fact, emancipatory. Echoing Adorno and Marcuse, John Holloway recently argued that negative thinking ‘is the only form of thought adequate to a wrong world. […] It is the wrongness of the world that makes dialectics or negative thought necessary […] If the world is wrong, then we are negative beings: our very existence is a movement against’.13 According to a host of critical scholars, therefore, negative emotions did important political work in the twentieth century. </w:t>
      </w:r>
    </w:p>
    <w:p w14:paraId="59BC8B85" w14:textId="77777777" w:rsidR="00B4685D" w:rsidRPr="00BB7756" w:rsidRDefault="00B4685D" w:rsidP="00B4685D">
      <w:pPr>
        <w:rPr>
          <w:sz w:val="16"/>
        </w:rPr>
      </w:pPr>
      <w:r w:rsidRPr="00BB7756">
        <w:rPr>
          <w:sz w:val="16"/>
        </w:rPr>
        <w:t xml:space="preserve">Arguably, however, in post-Fordist societies </w:t>
      </w:r>
      <w:r w:rsidRPr="00F5232D">
        <w:rPr>
          <w:rStyle w:val="StyleUnderline"/>
          <w:highlight w:val="cyan"/>
        </w:rPr>
        <w:t>these</w:t>
      </w:r>
      <w:r w:rsidRPr="00BB7756">
        <w:rPr>
          <w:rStyle w:val="StyleUnderline"/>
        </w:rPr>
        <w:t xml:space="preserve"> feelings </w:t>
      </w:r>
      <w:r w:rsidRPr="00F5232D">
        <w:rPr>
          <w:rStyle w:val="Emphasis"/>
          <w:highlight w:val="cyan"/>
        </w:rPr>
        <w:t>no longer have</w:t>
      </w:r>
      <w:r w:rsidRPr="00BB7756">
        <w:rPr>
          <w:rStyle w:val="Emphasis"/>
        </w:rPr>
        <w:t xml:space="preserve"> an automatic </w:t>
      </w:r>
      <w:r w:rsidRPr="00F5232D">
        <w:rPr>
          <w:rStyle w:val="Emphasis"/>
          <w:highlight w:val="cyan"/>
        </w:rPr>
        <w:t>critical potential</w:t>
      </w:r>
      <w:r w:rsidRPr="00F5232D">
        <w:rPr>
          <w:sz w:val="16"/>
          <w:highlight w:val="cyan"/>
        </w:rPr>
        <w:t>.</w:t>
      </w:r>
      <w:r w:rsidRPr="00BB7756">
        <w:rPr>
          <w:sz w:val="16"/>
        </w:rPr>
        <w:t xml:space="preserve"> As </w:t>
      </w:r>
      <w:r w:rsidRPr="00580123">
        <w:rPr>
          <w:sz w:val="16"/>
        </w:rPr>
        <w:t xml:space="preserve">Antonio Negri noted, in the global, postmodern modes of production </w:t>
      </w:r>
      <w:r w:rsidRPr="00580123">
        <w:rPr>
          <w:rStyle w:val="StyleUnderline"/>
        </w:rPr>
        <w:t>affect has acquired ‘</w:t>
      </w:r>
      <w:r w:rsidRPr="00580123">
        <w:rPr>
          <w:rStyle w:val="Emphasis"/>
        </w:rPr>
        <w:t>fundamental productive qualifications</w:t>
      </w:r>
      <w:r w:rsidRPr="00580123">
        <w:rPr>
          <w:rStyle w:val="StyleUnderline"/>
        </w:rPr>
        <w:t>’</w:t>
      </w:r>
      <w:r w:rsidRPr="00580123">
        <w:rPr>
          <w:sz w:val="16"/>
        </w:rPr>
        <w:t xml:space="preserve">: thus, </w:t>
      </w:r>
      <w:r w:rsidRPr="00F5232D">
        <w:rPr>
          <w:rStyle w:val="StyleUnderline"/>
          <w:highlight w:val="cyan"/>
        </w:rPr>
        <w:t xml:space="preserve">emotions are </w:t>
      </w:r>
      <w:r w:rsidRPr="00F5232D">
        <w:rPr>
          <w:rStyle w:val="Emphasis"/>
          <w:highlight w:val="cyan"/>
        </w:rPr>
        <w:t>mobilised</w:t>
      </w:r>
      <w:r w:rsidRPr="00F5232D">
        <w:rPr>
          <w:rStyle w:val="StyleUnderline"/>
          <w:highlight w:val="cyan"/>
        </w:rPr>
        <w:t xml:space="preserve">, </w:t>
      </w:r>
      <w:r w:rsidRPr="00F5232D">
        <w:rPr>
          <w:rStyle w:val="Emphasis"/>
          <w:highlight w:val="cyan"/>
        </w:rPr>
        <w:t>monetised</w:t>
      </w:r>
      <w:r w:rsidRPr="00F5232D">
        <w:rPr>
          <w:rStyle w:val="StyleUnderline"/>
          <w:highlight w:val="cyan"/>
        </w:rPr>
        <w:t xml:space="preserve"> and</w:t>
      </w:r>
      <w:r w:rsidRPr="00580123">
        <w:rPr>
          <w:rStyle w:val="StyleUnderline"/>
        </w:rPr>
        <w:t xml:space="preserve"> </w:t>
      </w:r>
      <w:r w:rsidRPr="00580123">
        <w:rPr>
          <w:rStyle w:val="Emphasis"/>
        </w:rPr>
        <w:t xml:space="preserve">actively </w:t>
      </w:r>
      <w:r w:rsidRPr="00F5232D">
        <w:rPr>
          <w:rStyle w:val="Emphasis"/>
          <w:highlight w:val="cyan"/>
        </w:rPr>
        <w:t>controlled</w:t>
      </w:r>
      <w:r w:rsidRPr="00580123">
        <w:rPr>
          <w:sz w:val="16"/>
        </w:rPr>
        <w:t xml:space="preserve">.14 </w:t>
      </w:r>
      <w:r w:rsidRPr="00580123">
        <w:rPr>
          <w:rStyle w:val="StyleUnderline"/>
        </w:rPr>
        <w:t xml:space="preserve">The injunction of </w:t>
      </w:r>
      <w:r w:rsidRPr="00F5232D">
        <w:rPr>
          <w:rStyle w:val="StyleUnderline"/>
          <w:highlight w:val="cyan"/>
        </w:rPr>
        <w:t>productivity</w:t>
      </w:r>
      <w:r w:rsidRPr="00580123">
        <w:rPr>
          <w:sz w:val="16"/>
        </w:rPr>
        <w:t xml:space="preserve"> today </w:t>
      </w:r>
      <w:r w:rsidRPr="00F5232D">
        <w:rPr>
          <w:rStyle w:val="StyleUnderline"/>
          <w:highlight w:val="cyan"/>
        </w:rPr>
        <w:t xml:space="preserve">has </w:t>
      </w:r>
      <w:r w:rsidRPr="00F5232D">
        <w:rPr>
          <w:rStyle w:val="Emphasis"/>
          <w:highlight w:val="cyan"/>
        </w:rPr>
        <w:t>entirely captured the affective</w:t>
      </w:r>
      <w:r w:rsidRPr="00580123">
        <w:rPr>
          <w:rStyle w:val="StyleUnderline"/>
        </w:rPr>
        <w:t xml:space="preserve">, </w:t>
      </w:r>
      <w:r w:rsidRPr="00580123">
        <w:rPr>
          <w:rStyle w:val="Emphasis"/>
        </w:rPr>
        <w:t xml:space="preserve">emotive </w:t>
      </w:r>
      <w:r w:rsidRPr="00F5232D">
        <w:rPr>
          <w:rStyle w:val="Emphasis"/>
          <w:highlight w:val="cyan"/>
        </w:rPr>
        <w:t>sphere</w:t>
      </w:r>
      <w:r w:rsidRPr="00580123">
        <w:rPr>
          <w:rStyle w:val="StyleUnderline"/>
        </w:rPr>
        <w:t xml:space="preserve">, </w:t>
      </w:r>
      <w:r w:rsidRPr="00F5232D">
        <w:rPr>
          <w:rStyle w:val="StyleUnderline"/>
          <w:highlight w:val="cyan"/>
        </w:rPr>
        <w:t xml:space="preserve">rendering emotions </w:t>
      </w:r>
      <w:r w:rsidRPr="00F5232D">
        <w:rPr>
          <w:rStyle w:val="Emphasis"/>
          <w:highlight w:val="cyan"/>
        </w:rPr>
        <w:t>just another dimension of performance</w:t>
      </w:r>
      <w:r w:rsidRPr="00580123">
        <w:rPr>
          <w:sz w:val="16"/>
        </w:rPr>
        <w:t>, just as life becomes another dimension</w:t>
      </w:r>
      <w:r w:rsidRPr="00BB7756">
        <w:rPr>
          <w:sz w:val="16"/>
        </w:rPr>
        <w:t xml:space="preserve"> of work.15 </w:t>
      </w:r>
      <w:r w:rsidRPr="00BB7756">
        <w:rPr>
          <w:rStyle w:val="StyleUnderline"/>
        </w:rPr>
        <w:t>What happens</w:t>
      </w:r>
      <w:r w:rsidRPr="00BB7756">
        <w:rPr>
          <w:sz w:val="16"/>
        </w:rPr>
        <w:t xml:space="preserve"> then </w:t>
      </w:r>
      <w:r w:rsidRPr="00BB7756">
        <w:rPr>
          <w:rStyle w:val="StyleUnderline"/>
        </w:rPr>
        <w:t xml:space="preserve">to the </w:t>
      </w:r>
      <w:r w:rsidRPr="00BB7756">
        <w:rPr>
          <w:rStyle w:val="Emphasis"/>
        </w:rPr>
        <w:t>emancipatory power</w:t>
      </w:r>
      <w:r w:rsidRPr="00BB7756">
        <w:rPr>
          <w:rStyle w:val="StyleUnderline"/>
        </w:rPr>
        <w:t xml:space="preserve"> of negative feelings?</w:t>
      </w:r>
      <w:r w:rsidRPr="00BB7756">
        <w:rPr>
          <w:sz w:val="16"/>
        </w:rPr>
        <w:t xml:space="preserve"> Paolo Virno argues that ‘so-called advanced technologies do not so much provoke alienation, a scattering of some long-vanished “familiarity”, as reduce the experience of even the most radical alienation to a professional profle’.16 Virno warns that </w:t>
      </w:r>
      <w:r w:rsidRPr="00BB7756">
        <w:rPr>
          <w:rStyle w:val="StyleUnderline"/>
        </w:rPr>
        <w:t xml:space="preserve">negative </w:t>
      </w:r>
      <w:r w:rsidRPr="00F5232D">
        <w:rPr>
          <w:rStyle w:val="StyleUnderline"/>
          <w:highlight w:val="cyan"/>
        </w:rPr>
        <w:t>emotions have bee</w:t>
      </w:r>
      <w:r w:rsidRPr="00BB7756">
        <w:rPr>
          <w:rStyle w:val="StyleUnderline"/>
        </w:rPr>
        <w:t xml:space="preserve">n </w:t>
      </w:r>
      <w:r w:rsidRPr="00BB7756">
        <w:rPr>
          <w:rStyle w:val="Emphasis"/>
        </w:rPr>
        <w:t xml:space="preserve">perversely </w:t>
      </w:r>
      <w:r w:rsidRPr="00F5232D">
        <w:rPr>
          <w:rStyle w:val="Emphasis"/>
          <w:highlight w:val="cyan"/>
        </w:rPr>
        <w:t>integrated</w:t>
      </w:r>
      <w:r w:rsidRPr="00F5232D">
        <w:rPr>
          <w:rStyle w:val="StyleUnderline"/>
          <w:highlight w:val="cyan"/>
        </w:rPr>
        <w:t xml:space="preserve"> as the </w:t>
      </w:r>
      <w:r w:rsidRPr="00F5232D">
        <w:rPr>
          <w:rStyle w:val="Emphasis"/>
          <w:highlight w:val="cyan"/>
        </w:rPr>
        <w:t>operating requirement</w:t>
      </w:r>
      <w:r w:rsidRPr="00BB7756">
        <w:rPr>
          <w:rStyle w:val="StyleUnderline"/>
        </w:rPr>
        <w:t xml:space="preserve"> of such societies, </w:t>
      </w:r>
      <w:r w:rsidRPr="00F5232D">
        <w:rPr>
          <w:rStyle w:val="Emphasis"/>
          <w:highlight w:val="cyan"/>
        </w:rPr>
        <w:t>fully reabsorbed</w:t>
      </w:r>
      <w:r w:rsidRPr="00F5232D">
        <w:rPr>
          <w:rStyle w:val="StyleUnderline"/>
          <w:highlight w:val="cyan"/>
        </w:rPr>
        <w:t xml:space="preserve"> and </w:t>
      </w:r>
      <w:r w:rsidRPr="00F5232D">
        <w:rPr>
          <w:rStyle w:val="Emphasis"/>
          <w:highlight w:val="cyan"/>
        </w:rPr>
        <w:t>reconfigured</w:t>
      </w:r>
      <w:r w:rsidRPr="00F5232D">
        <w:rPr>
          <w:rStyle w:val="StyleUnderline"/>
          <w:highlight w:val="cyan"/>
        </w:rPr>
        <w:t xml:space="preserve">, </w:t>
      </w:r>
      <w:r w:rsidRPr="00F5232D">
        <w:rPr>
          <w:rStyle w:val="Emphasis"/>
          <w:highlight w:val="cyan"/>
        </w:rPr>
        <w:t>perfectly functional</w:t>
      </w:r>
      <w:r w:rsidRPr="00F5232D">
        <w:rPr>
          <w:rStyle w:val="StyleUnderline"/>
          <w:highlight w:val="cyan"/>
        </w:rPr>
        <w:t xml:space="preserve"> and </w:t>
      </w:r>
      <w:r w:rsidRPr="00F5232D">
        <w:rPr>
          <w:rStyle w:val="Emphasis"/>
          <w:highlight w:val="cyan"/>
        </w:rPr>
        <w:t>hegemonic</w:t>
      </w:r>
      <w:r w:rsidRPr="00BB7756">
        <w:rPr>
          <w:rStyle w:val="StyleUnderline"/>
        </w:rPr>
        <w:t xml:space="preserve"> in our contemporary precarious lives: ‘nihilism, </w:t>
      </w:r>
      <w:r w:rsidRPr="00BB7756">
        <w:rPr>
          <w:rStyle w:val="Emphasis"/>
        </w:rPr>
        <w:t>once the dark side</w:t>
      </w:r>
      <w:r w:rsidRPr="00BB7756">
        <w:rPr>
          <w:rStyle w:val="StyleUnderline"/>
        </w:rPr>
        <w:t xml:space="preserve"> of technology’s productive power, has become one of its </w:t>
      </w:r>
      <w:r w:rsidRPr="00BB7756">
        <w:rPr>
          <w:rStyle w:val="Emphasis"/>
        </w:rPr>
        <w:t>fundamental ingredients</w:t>
      </w:r>
      <w:r w:rsidRPr="00BB7756">
        <w:rPr>
          <w:sz w:val="16"/>
        </w:rPr>
        <w:t xml:space="preserve">, a prized commodity’.17 </w:t>
      </w:r>
    </w:p>
    <w:p w14:paraId="31414655" w14:textId="77777777" w:rsidR="00B4685D" w:rsidRDefault="00B4685D" w:rsidP="00B4685D">
      <w:pPr>
        <w:rPr>
          <w:sz w:val="16"/>
        </w:rPr>
      </w:pPr>
      <w:r w:rsidRPr="00BB7756">
        <w:rPr>
          <w:sz w:val="16"/>
        </w:rPr>
        <w:t xml:space="preserve">It is fair to ask ourselves, therefore, whether negative emotions today are still what they used to be. My wager is that </w:t>
      </w:r>
      <w:r w:rsidRPr="00F5232D">
        <w:rPr>
          <w:rStyle w:val="StyleUnderline"/>
          <w:highlight w:val="cyan"/>
        </w:rPr>
        <w:t xml:space="preserve">we </w:t>
      </w:r>
      <w:r w:rsidRPr="00F5232D">
        <w:rPr>
          <w:rStyle w:val="Emphasis"/>
          <w:highlight w:val="cyan"/>
        </w:rPr>
        <w:t>cannot</w:t>
      </w:r>
      <w:r w:rsidRPr="00BB7756">
        <w:rPr>
          <w:rStyle w:val="Emphasis"/>
        </w:rPr>
        <w:t xml:space="preserve"> automatically </w:t>
      </w:r>
      <w:r w:rsidRPr="00F5232D">
        <w:rPr>
          <w:rStyle w:val="Emphasis"/>
          <w:highlight w:val="cyan"/>
        </w:rPr>
        <w:t>associate any critical</w:t>
      </w:r>
      <w:r w:rsidRPr="00F5232D">
        <w:rPr>
          <w:rStyle w:val="StyleUnderline"/>
          <w:highlight w:val="cyan"/>
        </w:rPr>
        <w:t xml:space="preserve"> or </w:t>
      </w:r>
      <w:r w:rsidRPr="00F5232D">
        <w:rPr>
          <w:rStyle w:val="Emphasis"/>
          <w:highlight w:val="cyan"/>
        </w:rPr>
        <w:t>emancipatory power</w:t>
      </w:r>
      <w:r w:rsidRPr="00F5232D">
        <w:rPr>
          <w:rStyle w:val="StyleUnderline"/>
          <w:highlight w:val="cyan"/>
        </w:rPr>
        <w:t xml:space="preserve"> to </w:t>
      </w:r>
      <w:r w:rsidRPr="00580123">
        <w:rPr>
          <w:rStyle w:val="StyleUnderline"/>
        </w:rPr>
        <w:t>the</w:t>
      </w:r>
      <w:r w:rsidRPr="00BB7756">
        <w:rPr>
          <w:rStyle w:val="StyleUnderline"/>
        </w:rPr>
        <w:t xml:space="preserve"> affects of </w:t>
      </w:r>
      <w:r w:rsidRPr="00F5232D">
        <w:rPr>
          <w:rStyle w:val="Emphasis"/>
          <w:highlight w:val="cyan"/>
        </w:rPr>
        <w:t>resentment</w:t>
      </w:r>
      <w:r w:rsidRPr="00F5232D">
        <w:rPr>
          <w:rStyle w:val="StyleUnderline"/>
          <w:highlight w:val="cyan"/>
        </w:rPr>
        <w:t xml:space="preserve"> or </w:t>
      </w:r>
      <w:r w:rsidRPr="00F5232D">
        <w:rPr>
          <w:rStyle w:val="Emphasis"/>
          <w:highlight w:val="cyan"/>
        </w:rPr>
        <w:t>pessimism</w:t>
      </w:r>
      <w:r w:rsidRPr="00BB7756">
        <w:rPr>
          <w:rStyle w:val="StyleUnderline"/>
        </w:rPr>
        <w:t xml:space="preserve"> today—this is obvious when we consider </w:t>
      </w:r>
      <w:r w:rsidRPr="00BB7756">
        <w:rPr>
          <w:rStyle w:val="Emphasis"/>
        </w:rPr>
        <w:t xml:space="preserve">how </w:t>
      </w:r>
      <w:r w:rsidRPr="00F5232D">
        <w:rPr>
          <w:rStyle w:val="Emphasis"/>
          <w:highlight w:val="cyan"/>
        </w:rPr>
        <w:t>these moods are mobilised</w:t>
      </w:r>
      <w:r w:rsidRPr="00F5232D">
        <w:rPr>
          <w:rStyle w:val="StyleUnderline"/>
          <w:highlight w:val="cyan"/>
        </w:rPr>
        <w:t xml:space="preserve"> by both the </w:t>
      </w:r>
      <w:r w:rsidRPr="00F5232D">
        <w:rPr>
          <w:rStyle w:val="Emphasis"/>
          <w:highlight w:val="cyan"/>
        </w:rPr>
        <w:t>Right</w:t>
      </w:r>
      <w:r w:rsidRPr="00F5232D">
        <w:rPr>
          <w:rStyle w:val="StyleUnderline"/>
          <w:highlight w:val="cyan"/>
        </w:rPr>
        <w:t xml:space="preserve"> and the </w:t>
      </w:r>
      <w:r w:rsidRPr="00F5232D">
        <w:rPr>
          <w:rStyle w:val="Emphasis"/>
          <w:highlight w:val="cyan"/>
        </w:rPr>
        <w:t>Left</w:t>
      </w:r>
      <w:r w:rsidRPr="00BB7756">
        <w:rPr>
          <w:sz w:val="16"/>
        </w:rPr>
        <w:t xml:space="preserve"> in contemporary global politics, </w:t>
      </w:r>
      <w:r w:rsidRPr="00BB7756">
        <w:rPr>
          <w:rStyle w:val="StyleUnderline"/>
        </w:rPr>
        <w:t xml:space="preserve">lending their power to </w:t>
      </w:r>
      <w:r w:rsidRPr="00BB7756">
        <w:rPr>
          <w:rStyle w:val="Emphasis"/>
        </w:rPr>
        <w:t>both conservative</w:t>
      </w:r>
      <w:r w:rsidRPr="00BB7756">
        <w:rPr>
          <w:rStyle w:val="StyleUnderline"/>
        </w:rPr>
        <w:t xml:space="preserve"> and </w:t>
      </w:r>
      <w:r w:rsidRPr="00BB7756">
        <w:rPr>
          <w:rStyle w:val="Emphasis"/>
        </w:rPr>
        <w:t>progressive projects</w:t>
      </w:r>
      <w:r w:rsidRPr="00BB7756">
        <w:rPr>
          <w:sz w:val="16"/>
        </w:rPr>
        <w:t>. The ambivalence of these ‘sentiments of disenchantment’ therefore must be placed in full view. What kind of political subjectivity do resentment and pessimism sustain today? What is the global politics of these ugly feelings? In the next two sections I turn to each sentiment in search of answers.</w:t>
      </w:r>
      <w:bookmarkEnd w:id="4"/>
    </w:p>
    <w:p w14:paraId="3033FCA1" w14:textId="77777777" w:rsidR="00B4685D" w:rsidRPr="00681708" w:rsidRDefault="00B4685D" w:rsidP="00B4685D"/>
    <w:p w14:paraId="556F667B" w14:textId="77777777" w:rsidR="00B4685D" w:rsidRPr="00296B61" w:rsidRDefault="00B4685D" w:rsidP="00B4685D">
      <w:pPr>
        <w:pStyle w:val="Heading4"/>
        <w:rPr>
          <w:rStyle w:val="Style13ptBold"/>
          <w:b/>
        </w:rPr>
      </w:pPr>
      <w:r w:rsidRPr="00296B61">
        <w:rPr>
          <w:rStyle w:val="Style13ptBold"/>
        </w:rPr>
        <w:t xml:space="preserve">No scientific basis for </w:t>
      </w:r>
      <w:r>
        <w:rPr>
          <w:rStyle w:val="Style13ptBold"/>
        </w:rPr>
        <w:t>spiritual energy---</w:t>
      </w:r>
      <w:r w:rsidRPr="00296B61">
        <w:rPr>
          <w:rStyle w:val="Style13ptBold"/>
        </w:rPr>
        <w:t>psychological orientations are a result of social surroundings which means the judge should evaluate material consequences before rhetorical ones</w:t>
      </w:r>
      <w:r>
        <w:rPr>
          <w:rStyle w:val="Style13ptBold"/>
        </w:rPr>
        <w:t xml:space="preserve">. </w:t>
      </w:r>
    </w:p>
    <w:p w14:paraId="2DBB6D27" w14:textId="77777777" w:rsidR="00B4685D" w:rsidRPr="00AF293B" w:rsidRDefault="00B4685D" w:rsidP="00B4685D">
      <w:r w:rsidRPr="00AF293B">
        <w:t xml:space="preserve">Emily </w:t>
      </w:r>
      <w:r w:rsidRPr="00AF293B">
        <w:rPr>
          <w:b/>
        </w:rPr>
        <w:t>Martin 13</w:t>
      </w:r>
      <w:r w:rsidRPr="00AF293B">
        <w:t>. Professor in the Department of Anthropology @ New York University. 2013. “The Potentiality of Ethnography and the Limits of Affect Theory,” Current Anthropology: Vol. 54, No. S7</w:t>
      </w:r>
    </w:p>
    <w:p w14:paraId="0A573D4C" w14:textId="77777777" w:rsidR="00B4685D" w:rsidRDefault="00B4685D" w:rsidP="00B4685D">
      <w:pPr>
        <w:rPr>
          <w:sz w:val="14"/>
        </w:rPr>
      </w:pPr>
      <w:r w:rsidRPr="00965DEB">
        <w:rPr>
          <w:sz w:val="14"/>
        </w:rPr>
        <w:t xml:space="preserve">Many </w:t>
      </w:r>
      <w:r w:rsidRPr="0074734C">
        <w:rPr>
          <w:rStyle w:val="StyleUnderline"/>
        </w:rPr>
        <w:t>scholars in the humanities have</w:t>
      </w:r>
      <w:r w:rsidRPr="00965DEB">
        <w:rPr>
          <w:sz w:val="14"/>
        </w:rPr>
        <w:t xml:space="preserve"> recently </w:t>
      </w:r>
      <w:r w:rsidRPr="0074734C">
        <w:rPr>
          <w:rStyle w:val="StyleUnderline"/>
        </w:rPr>
        <w:t>engaged with research in neuroscience</w:t>
      </w:r>
      <w:r w:rsidRPr="00965DEB">
        <w:rPr>
          <w:sz w:val="14"/>
        </w:rPr>
        <w:t xml:space="preserve"> </w:t>
      </w:r>
      <w:r w:rsidRPr="0074734C">
        <w:rPr>
          <w:rStyle w:val="StyleUnderline"/>
        </w:rPr>
        <w:t>to posit a view of a</w:t>
      </w:r>
      <w:r w:rsidRPr="00965DEB">
        <w:rPr>
          <w:sz w:val="14"/>
        </w:rPr>
        <w:t xml:space="preserve"> </w:t>
      </w:r>
      <w:r w:rsidRPr="0074734C">
        <w:rPr>
          <w:rStyle w:val="StyleUnderline"/>
        </w:rPr>
        <w:t>precognitive, preindividual stage of human perception that promises unrealized dimensions of potentiality</w:t>
      </w:r>
      <w:r w:rsidRPr="00965DEB">
        <w:rPr>
          <w:sz w:val="14"/>
        </w:rPr>
        <w:t xml:space="preserve">. Here are some descriptions of affect in the words of two theorists from quite different disciplines. Nigel Thrift, a geographer, writes, In this paper I want to think about affect in cities and about affective cities … and, above all, about what the political consequences of thinking more explicitly about these topics might be—once it is accepted that the political decision is itself produced by a series of inhuman or pre-subjective forces and intensities. (Thrift 2004:58) Eric Shouse, a cultural critic, states, An </w:t>
      </w:r>
      <w:r w:rsidRPr="00965DEB">
        <w:rPr>
          <w:rStyle w:val="StyleUnderline"/>
        </w:rPr>
        <w:t xml:space="preserve">affect is a non-conscious experience of </w:t>
      </w:r>
      <w:r w:rsidRPr="00965DEB">
        <w:rPr>
          <w:rStyle w:val="StyleUnderline"/>
        </w:rPr>
        <w:lastRenderedPageBreak/>
        <w:t>intensity</w:t>
      </w:r>
      <w:r w:rsidRPr="00965DEB">
        <w:rPr>
          <w:sz w:val="14"/>
        </w:rPr>
        <w:t xml:space="preserve">; it is a moment of unformed and unstructured potential. … Affect is always prior to and/or outside of consciousness. (Shouse 2005) There are a number of importantly different varieties of affect theory. Some are indebted to Silvan Tomkins’s (2008) writing and others to Francisco Varela’s work on open systems, often in the style of Deleuze and Guatarri (1987; Varela 1999). But taking into account their differences, historian Ruth Leys (2011) summarizes some of the main assumptions they hold in common: “For the theorists in question, affects are ‘inhuman,’ ‘pre-subjective,’ ‘visceral’ forces and intensities that influence our thinking and judgments but are separate from these. Whatever else may be meant by the terms affect and emotion … the affects must be non-cognitive, corporeal processes or states” (437).7 For such theorists, affect is, as Brian Massumi (2002) asserts, “irreducibly bodily and autonomic” (28). Other enthusiastic contributors to affect theory from a wide range of fields, include Eve Sedgwick, Patricia Clough, Lauren Berlant, Elizabeth Grosz, Rosie Braidotti, Kathleen Stewart, Lawrence Grossberg, Elizabeth Wilson, and Antonio Damasio.8 This work relates directly to the theme of potentiality. Massumi, one of the most widely read writers on affect theory, stresses its connection with “potential” in a chapter called “Autonomy of Affect.” Something that happens too quickly to have happened, actually, is virtual. The body is as immediately virtual as it is actual. The virtual, the pressing crowd of incipiencies and tendencies, is a realm of potential. In potential is where futurity combines, unmediated, with pastness, where outsides are infolded and sadness is happy (happy because the press to action and expression is life). (Massumi 2002:30–31; italics in original) The definition Massumi gives to the concept of potential here seems to be “unlimited.” In particular, the affective realm is not limited by what he sees as the constraints of sociolinguistic meaning. </w:t>
      </w:r>
      <w:r w:rsidRPr="00965DEB">
        <w:rPr>
          <w:rStyle w:val="StyleUnderline"/>
        </w:rPr>
        <w:t xml:space="preserve">What motivates these </w:t>
      </w:r>
      <w:r w:rsidRPr="00F5232D">
        <w:rPr>
          <w:rStyle w:val="StyleUnderline"/>
          <w:highlight w:val="cyan"/>
        </w:rPr>
        <w:t>scholars</w:t>
      </w:r>
      <w:r w:rsidRPr="00965DEB">
        <w:rPr>
          <w:rStyle w:val="StyleUnderline"/>
        </w:rPr>
        <w:t>?</w:t>
      </w:r>
      <w:r w:rsidRPr="00965DEB">
        <w:rPr>
          <w:sz w:val="14"/>
        </w:rPr>
        <w:t xml:space="preserve"> They do not all agree on every point, and I will be glossing over their differences here, but Leys identifies some common motivations. Centrally, </w:t>
      </w:r>
      <w:r w:rsidRPr="00965DEB">
        <w:rPr>
          <w:rStyle w:val="StyleUnderline"/>
        </w:rPr>
        <w:t xml:space="preserve">they </w:t>
      </w:r>
      <w:r w:rsidRPr="00F5232D">
        <w:rPr>
          <w:rStyle w:val="StyleUnderline"/>
          <w:highlight w:val="cyan"/>
        </w:rPr>
        <w:t>claim</w:t>
      </w:r>
      <w:r w:rsidRPr="00965DEB">
        <w:rPr>
          <w:rStyle w:val="StyleUnderline"/>
        </w:rPr>
        <w:t xml:space="preserve"> that the role of </w:t>
      </w:r>
      <w:r w:rsidRPr="00F5232D">
        <w:rPr>
          <w:rStyle w:val="StyleUnderline"/>
          <w:highlight w:val="cyan"/>
        </w:rPr>
        <w:t>reason and</w:t>
      </w:r>
      <w:r w:rsidRPr="00965DEB">
        <w:rPr>
          <w:rStyle w:val="StyleUnderline"/>
        </w:rPr>
        <w:t xml:space="preserve"> </w:t>
      </w:r>
      <w:r w:rsidRPr="00F5232D">
        <w:rPr>
          <w:rStyle w:val="StyleUnderline"/>
          <w:highlight w:val="cyan"/>
        </w:rPr>
        <w:t>rationality</w:t>
      </w:r>
      <w:r w:rsidRPr="00965DEB">
        <w:rPr>
          <w:rStyle w:val="StyleUnderline"/>
        </w:rPr>
        <w:t xml:space="preserve"> in politics</w:t>
      </w:r>
      <w:r w:rsidRPr="00965DEB">
        <w:rPr>
          <w:sz w:val="14"/>
        </w:rPr>
        <w:t xml:space="preserve">, ethics, and aesthetics </w:t>
      </w:r>
      <w:r w:rsidRPr="00F5232D">
        <w:rPr>
          <w:rStyle w:val="StyleUnderline"/>
          <w:highlight w:val="cyan"/>
        </w:rPr>
        <w:t>has been overvalued</w:t>
      </w:r>
      <w:r w:rsidRPr="00965DEB">
        <w:rPr>
          <w:sz w:val="14"/>
        </w:rPr>
        <w:t xml:space="preserve">. It is too disembodied and “unlayered” an account of the way people actually form opinions (Leys 2011:436). Given this, </w:t>
      </w:r>
      <w:r w:rsidRPr="00F5232D">
        <w:rPr>
          <w:rStyle w:val="StyleUnderline"/>
          <w:highlight w:val="cyan"/>
        </w:rPr>
        <w:t>they adopt the position</w:t>
      </w:r>
      <w:r w:rsidRPr="00965DEB">
        <w:rPr>
          <w:rStyle w:val="StyleUnderline"/>
        </w:rPr>
        <w:t xml:space="preserve"> that </w:t>
      </w:r>
      <w:r w:rsidRPr="00F5232D">
        <w:rPr>
          <w:rStyle w:val="StyleUnderline"/>
          <w:highlight w:val="cyan"/>
        </w:rPr>
        <w:t xml:space="preserve">humans are </w:t>
      </w:r>
      <w:r w:rsidRPr="00F5232D">
        <w:rPr>
          <w:rStyle w:val="Emphasis"/>
          <w:highlight w:val="cyan"/>
        </w:rPr>
        <w:t>corporeal</w:t>
      </w:r>
      <w:r w:rsidRPr="00965DEB">
        <w:rPr>
          <w:rStyle w:val="Emphasis"/>
        </w:rPr>
        <w:t xml:space="preserve"> creatures</w:t>
      </w:r>
      <w:r w:rsidRPr="00965DEB">
        <w:rPr>
          <w:rStyle w:val="StyleUnderline"/>
        </w:rPr>
        <w:t xml:space="preserve"> </w:t>
      </w:r>
      <w:r w:rsidRPr="00F5232D">
        <w:rPr>
          <w:rStyle w:val="StyleUnderline"/>
          <w:highlight w:val="cyan"/>
        </w:rPr>
        <w:t>with</w:t>
      </w:r>
      <w:r w:rsidRPr="00965DEB">
        <w:rPr>
          <w:rStyle w:val="StyleUnderline"/>
        </w:rPr>
        <w:t xml:space="preserve"> important </w:t>
      </w:r>
      <w:r w:rsidRPr="00965DEB">
        <w:rPr>
          <w:rStyle w:val="Emphasis"/>
        </w:rPr>
        <w:t xml:space="preserve">subliminal </w:t>
      </w:r>
      <w:r w:rsidRPr="00F5232D">
        <w:rPr>
          <w:rStyle w:val="Emphasis"/>
          <w:highlight w:val="cyan"/>
        </w:rPr>
        <w:t>affective</w:t>
      </w:r>
      <w:r w:rsidRPr="00965DEB">
        <w:rPr>
          <w:rStyle w:val="Emphasis"/>
        </w:rPr>
        <w:t xml:space="preserve"> intensities</w:t>
      </w:r>
      <w:r w:rsidRPr="00965DEB">
        <w:rPr>
          <w:rStyle w:val="StyleUnderline"/>
        </w:rPr>
        <w:t xml:space="preserve"> and </w:t>
      </w:r>
      <w:r w:rsidRPr="00F5232D">
        <w:rPr>
          <w:rStyle w:val="Emphasis"/>
          <w:highlight w:val="cyan"/>
        </w:rPr>
        <w:t>resonances</w:t>
      </w:r>
      <w:r w:rsidRPr="00965DEB">
        <w:rPr>
          <w:rStyle w:val="StyleUnderline"/>
        </w:rPr>
        <w:t xml:space="preserve"> that are decisive in the way </w:t>
      </w:r>
      <w:r w:rsidRPr="00965DEB">
        <w:rPr>
          <w:rStyle w:val="Emphasis"/>
        </w:rPr>
        <w:t>we form opinions and b</w:t>
      </w:r>
      <w:r w:rsidRPr="0022561B">
        <w:rPr>
          <w:rStyle w:val="Emphasis"/>
        </w:rPr>
        <w:t>eliefs</w:t>
      </w:r>
      <w:r w:rsidRPr="00965DEB">
        <w:rPr>
          <w:sz w:val="14"/>
        </w:rPr>
        <w:t xml:space="preserve">. They share an insistence that we ignore affects at our peril because they can be manipulated deliberately and because they contain the potential for creativity and transformation. In sum, </w:t>
      </w:r>
      <w:r w:rsidRPr="00965DEB">
        <w:rPr>
          <w:rStyle w:val="StyleUnderline"/>
        </w:rPr>
        <w:t>the affects are independent of and before language</w:t>
      </w:r>
      <w:r w:rsidRPr="00965DEB">
        <w:rPr>
          <w:sz w:val="14"/>
        </w:rPr>
        <w:t xml:space="preserve">. They are before “intentions, meanings, reasons, and beliefs”; they are “non-signifying, autonomic processes that take place below the level of conscious awareness and meaning”; they are “‘inhuman,’ ‘pre-subjective,’ ‘visceral’ forces that influence our thinking and judgments” even though they are noncognitive and corporeal (Leys 2011:437, 443). Among the affects, at the physiological level, categories that are cognitively separate (such as sad or pleasant) get connected, and this is one way the affects are thought to open up new and creative potential (Massumi 2002:29). Massumi—following Deleuze—considers that the affects are characterized by “intensity” rather than content. Affective states, characterized by intensity, are nonsemantic, nonlinear, autonomous, vital, singular, indeterminate, and disruptive of fixed (conventional) meanings. Hence the affects provide a rich reservoir of unpredictable potentiality. All this means there is a gap between the signifying order (content, meaning, convention) and the affective order. What exactly is the gap? According to Leys (2011), there is “a constitutive disjunction between our emotions on the one hand and our knowledge of what causes and maintains them on the other, because … affect and cognition are two separate systems” (437). These theorists generally argue that affect is independent of meaning and signification; they deny the role of intentionality and meaning at the affective level (Leys 2011:450). </w:t>
      </w:r>
      <w:r w:rsidRPr="00965DEB">
        <w:rPr>
          <w:rStyle w:val="StyleUnderline"/>
        </w:rPr>
        <w:t>There is a gap or “radical dichotomy between the ‘real’ causes of affect and the individual’s own interpretation of these causes”</w:t>
      </w:r>
      <w:r w:rsidRPr="00965DEB">
        <w:rPr>
          <w:sz w:val="14"/>
        </w:rPr>
        <w:t xml:space="preserve"> (Tomkins, quoted in Leys 2011:437). In Tomkins’s view, affects are “phylogenetically old, automatic responses of the organism that have evolved for survival purposes and lack the cognitive characteristics of the higher-order mental processes and are separate from them” (Leys 2011:437). The affects are located subcortically in the brain, in the part of the brain that processes universal, natural kinds (such as the so-called basic emotions). The “basic emotions” or “</w:t>
      </w:r>
      <w:r w:rsidRPr="00965DEB">
        <w:rPr>
          <w:rStyle w:val="StyleUnderline"/>
        </w:rPr>
        <w:t>affect programs” are genetically hardwired responses</w:t>
      </w:r>
      <w:r w:rsidRPr="00965DEB">
        <w:rPr>
          <w:sz w:val="14"/>
        </w:rPr>
        <w:t xml:space="preserve">, products of human evolution, that are </w:t>
      </w:r>
      <w:r w:rsidRPr="00965DEB">
        <w:rPr>
          <w:rStyle w:val="StyleUnderline"/>
        </w:rPr>
        <w:t>expressed in autonomic behavioral patterns</w:t>
      </w:r>
      <w:r w:rsidRPr="00965DEB">
        <w:rPr>
          <w:sz w:val="14"/>
        </w:rPr>
        <w:t xml:space="preserve"> (such as characteristic facial expressions for fear or disgust) (Damasio 1994; Leys 2011:438–439; Sedgwick 2003). There is one part of affect theory that relates directly to the theme of potentiality. This is the supposition that there is no way to include both mind and body in an account of meaning, making it necessary to posit a level below the gap where bodily aspects of affect go on; it is the unformed, precognitive aspects of the lower level of the affects that make them seem filled with potential. This move separates intentionality or meaning from affect and assumes that intentionality and meaning are purely mental or cognitive. </w:t>
      </w:r>
      <w:r w:rsidRPr="00F5232D">
        <w:rPr>
          <w:rStyle w:val="Emphasis"/>
          <w:highlight w:val="cyan"/>
        </w:rPr>
        <w:t>There are many points at which this argument can be criticized</w:t>
      </w:r>
      <w:r w:rsidRPr="00965DEB">
        <w:rPr>
          <w:sz w:val="14"/>
        </w:rPr>
        <w:t xml:space="preserve">.9 Some </w:t>
      </w:r>
      <w:r w:rsidRPr="00F5232D">
        <w:rPr>
          <w:rStyle w:val="StyleUnderline"/>
          <w:highlight w:val="cyan"/>
        </w:rPr>
        <w:t xml:space="preserve">critics have shown </w:t>
      </w:r>
      <w:r w:rsidRPr="00F5232D">
        <w:rPr>
          <w:rStyle w:val="Emphasis"/>
          <w:highlight w:val="cyan"/>
        </w:rPr>
        <w:t>in detail</w:t>
      </w:r>
      <w:r w:rsidRPr="00F5232D">
        <w:rPr>
          <w:rStyle w:val="StyleUnderline"/>
          <w:highlight w:val="cyan"/>
        </w:rPr>
        <w:t xml:space="preserve"> how the </w:t>
      </w:r>
      <w:r w:rsidRPr="00F5232D">
        <w:rPr>
          <w:rStyle w:val="Emphasis"/>
          <w:highlight w:val="cyan"/>
        </w:rPr>
        <w:t>psychological evidence</w:t>
      </w:r>
      <w:r w:rsidRPr="00965DEB">
        <w:rPr>
          <w:sz w:val="14"/>
        </w:rPr>
        <w:t xml:space="preserve"> </w:t>
      </w:r>
      <w:r w:rsidRPr="00F5232D">
        <w:rPr>
          <w:rStyle w:val="StyleUnderline"/>
          <w:highlight w:val="cyan"/>
        </w:rPr>
        <w:t>that is the basis for</w:t>
      </w:r>
      <w:r w:rsidRPr="00965DEB">
        <w:rPr>
          <w:rStyle w:val="StyleUnderline"/>
        </w:rPr>
        <w:t xml:space="preserve"> the tenets of </w:t>
      </w:r>
      <w:r w:rsidRPr="00F5232D">
        <w:rPr>
          <w:rStyle w:val="StyleUnderline"/>
          <w:highlight w:val="cyan"/>
        </w:rPr>
        <w:t xml:space="preserve">affect theory is </w:t>
      </w:r>
      <w:r w:rsidRPr="00F5232D">
        <w:rPr>
          <w:rStyle w:val="Emphasis"/>
          <w:highlight w:val="cyan"/>
        </w:rPr>
        <w:t>questionable and out of date</w:t>
      </w:r>
      <w:r w:rsidRPr="00965DEB">
        <w:rPr>
          <w:sz w:val="14"/>
        </w:rPr>
        <w:t xml:space="preserve"> (Leys 2010). Others have detailed the ways </w:t>
      </w:r>
      <w:r w:rsidRPr="00F5232D">
        <w:rPr>
          <w:rStyle w:val="StyleUnderline"/>
          <w:highlight w:val="cyan"/>
        </w:rPr>
        <w:t>affect theorists</w:t>
      </w:r>
      <w:r w:rsidRPr="00965DEB">
        <w:rPr>
          <w:sz w:val="14"/>
        </w:rPr>
        <w:t xml:space="preserve"> sometimes </w:t>
      </w:r>
      <w:r w:rsidRPr="00F5232D">
        <w:rPr>
          <w:rStyle w:val="Emphasis"/>
          <w:highlight w:val="cyan"/>
        </w:rPr>
        <w:t>misread biological and psychological research</w:t>
      </w:r>
      <w:r w:rsidRPr="00965DEB">
        <w:rPr>
          <w:sz w:val="14"/>
        </w:rPr>
        <w:t xml:space="preserve"> (Papoulias and Callard 2010). For example, in a 1985 experiment by Benjamin Libet, subjects were asked to decide to flex a finger at will and to note the exact time they made the decision. The experimenters also measured the exact time of any rise in the subject’s brain activity and the exact time of the subject’s finger flexing. The results showed that there was a 0.2-second delay between the brain’s activity spike and the subject’s decision, then a 0.3-second delay between the subject’s decision and his finger flexing. In all, there seemed to be a half-second delay between the subject’s brain’s initial activity and the subject’s finger actually flexing (Libet 1985). This half-second gap provides Massumi (2002:29) with the </w:t>
      </w:r>
      <w:r w:rsidRPr="00F5232D">
        <w:rPr>
          <w:rStyle w:val="StyleUnderline"/>
          <w:highlight w:val="cyan"/>
        </w:rPr>
        <w:t>evidence of a gap between</w:t>
      </w:r>
      <w:r w:rsidRPr="00965DEB">
        <w:rPr>
          <w:sz w:val="14"/>
        </w:rPr>
        <w:t xml:space="preserve"> (</w:t>
      </w:r>
      <w:r w:rsidRPr="00F5232D">
        <w:rPr>
          <w:rStyle w:val="StyleUnderline"/>
          <w:highlight w:val="cyan"/>
        </w:rPr>
        <w:t>lower</w:t>
      </w:r>
      <w:r w:rsidRPr="00965DEB">
        <w:rPr>
          <w:rStyle w:val="StyleUnderline"/>
        </w:rPr>
        <w:t xml:space="preserve">) </w:t>
      </w:r>
      <w:r w:rsidRPr="00F5232D">
        <w:rPr>
          <w:rStyle w:val="StyleUnderline"/>
          <w:highlight w:val="cyan"/>
        </w:rPr>
        <w:t>brain activity and (higher) decision</w:t>
      </w:r>
      <w:r w:rsidRPr="00965DEB">
        <w:rPr>
          <w:sz w:val="14"/>
        </w:rPr>
        <w:t xml:space="preserve">, </w:t>
      </w:r>
      <w:r w:rsidRPr="00965DEB">
        <w:rPr>
          <w:rStyle w:val="StyleUnderline"/>
        </w:rPr>
        <w:t>intentionality and action</w:t>
      </w:r>
      <w:r w:rsidRPr="00965DEB">
        <w:rPr>
          <w:sz w:val="14"/>
        </w:rPr>
        <w:t xml:space="preserve">. He concludes that material processes of the brain generate our thoughts; conscious thoughts, decisions, and intentions come too late to be very significant. </w:t>
      </w:r>
      <w:r w:rsidRPr="00F5232D">
        <w:rPr>
          <w:rStyle w:val="StyleUnderline"/>
          <w:highlight w:val="cyan"/>
        </w:rPr>
        <w:t>At most</w:t>
      </w:r>
      <w:r w:rsidRPr="00965DEB">
        <w:rPr>
          <w:sz w:val="14"/>
        </w:rPr>
        <w:t xml:space="preserve"> they </w:t>
      </w:r>
      <w:r w:rsidRPr="00F5232D">
        <w:rPr>
          <w:rStyle w:val="StyleUnderline"/>
          <w:highlight w:val="cyan"/>
        </w:rPr>
        <w:t>are reflections after the fact</w:t>
      </w:r>
      <w:r w:rsidRPr="00965DEB">
        <w:rPr>
          <w:rStyle w:val="StyleUnderline"/>
        </w:rPr>
        <w:t>.</w:t>
      </w:r>
      <w:r w:rsidRPr="00965DEB">
        <w:rPr>
          <w:sz w:val="14"/>
        </w:rPr>
        <w:t xml:space="preserve"> </w:t>
      </w:r>
      <w:r w:rsidRPr="00965DEB">
        <w:rPr>
          <w:rStyle w:val="StyleUnderline"/>
        </w:rPr>
        <w:t>No one would doubt that the brain is necessary for thought and action.</w:t>
      </w:r>
      <w:r w:rsidRPr="00965DEB">
        <w:rPr>
          <w:sz w:val="14"/>
        </w:rPr>
        <w:t xml:space="preserve"> But Massumi and other affect theorists place too much weight on this experimental evidence. Other studies have shown that Libet’s evidence is open to contrary interpretations from its publication in 1985 up until the present (Banks and Isham 2009, 2010; Gomes 1998). At the very least, before drawing such far-reaching conclusions, one would hope scholars of cultural phenomena would consider the experimental structures that generate psychological data. As I noted earlier, the psychological subject becomes a particular kind of stripped down entity, a data-emitting being whose subjective experience is outside the frame of the experiment. Perhaps this is not the most adequate model for understanding human intentionality. </w:t>
      </w:r>
      <w:r w:rsidRPr="00965DEB">
        <w:rPr>
          <w:rStyle w:val="StyleUnderline"/>
        </w:rPr>
        <w:t xml:space="preserve">The mistakes and confusions in this position are laid bare by the approach pioneered in the Cambridge Expedition and later pursued in Wittgenstein’s account of intention, remembering, and other psychological </w:t>
      </w:r>
      <w:r w:rsidRPr="00965DEB">
        <w:rPr>
          <w:rStyle w:val="StyleUnderline"/>
        </w:rPr>
        <w:lastRenderedPageBreak/>
        <w:t>terms.</w:t>
      </w:r>
      <w:r w:rsidRPr="00965DEB">
        <w:rPr>
          <w:sz w:val="14"/>
        </w:rPr>
        <w:t xml:space="preserve"> That account argues that our criteria for whether they have happened are normative and conventional. These </w:t>
      </w:r>
      <w:r w:rsidRPr="00F5232D">
        <w:rPr>
          <w:rStyle w:val="Emphasis"/>
          <w:highlight w:val="cyan"/>
        </w:rPr>
        <w:t>criteria are located in use, not in the interior psyche</w:t>
      </w:r>
      <w:r w:rsidRPr="00965DEB">
        <w:rPr>
          <w:rStyle w:val="Emphasis"/>
        </w:rPr>
        <w:t>.</w:t>
      </w:r>
      <w:r w:rsidRPr="00965DEB">
        <w:rPr>
          <w:sz w:val="14"/>
        </w:rPr>
        <w:t xml:space="preserve"> </w:t>
      </w:r>
    </w:p>
    <w:p w14:paraId="4FD75510" w14:textId="77777777" w:rsidR="00B4685D" w:rsidRDefault="00B4685D" w:rsidP="00B4685D">
      <w:pPr>
        <w:rPr>
          <w:sz w:val="14"/>
        </w:rPr>
      </w:pPr>
    </w:p>
    <w:p w14:paraId="12E73975" w14:textId="77777777" w:rsidR="00B4685D" w:rsidRPr="00965DEB" w:rsidRDefault="00B4685D" w:rsidP="00B4685D">
      <w:pPr>
        <w:rPr>
          <w:rStyle w:val="Emphasis"/>
        </w:rPr>
      </w:pPr>
      <w:r w:rsidRPr="00965DEB">
        <w:rPr>
          <w:sz w:val="14"/>
        </w:rPr>
        <w:t xml:space="preserve">Saying that criteria for meaning are normative and conventional does not mean that everyone must agree, that there is harmony, or that there is not conflict or change. It means that criteria for meaning cannot arise from the mind of a single, isolated individual or from a primitive part of the brain. Drawing on Wittgenstein, Elizabeth Anscombe argued for a social account of intentional actions. Anscombe was arguing against the common-sense view of an intention as composed of an action plus an interior mental state. Looking at the ways we speak of an action as done “intentionally,” she concluded that “intention” in everyday language means something done as an action of a whole person, a moral agent, “under a description.” The relevant description would include the past and present social contexts relevant to the person as much as his or her interior states (Anscombe 1957). </w:t>
      </w:r>
      <w:r w:rsidRPr="00965DEB">
        <w:rPr>
          <w:rStyle w:val="StyleUnderline"/>
        </w:rPr>
        <w:t>What is at stake is whether we understand intentional human action as gaining its meaning in an interior, hidden, and thus socially inaccessible space instead of in the light of social experience.</w:t>
      </w:r>
      <w:r w:rsidRPr="00965DEB">
        <w:rPr>
          <w:sz w:val="14"/>
        </w:rPr>
        <w:t xml:space="preserve"> Anscombe worked in a Wittgensteinian mode to move intentionality away from the private interiority of the mind into the space of social interaction, where meaning in language is constituted. Wittgenstein conveyed this message through many homely examples: </w:t>
      </w:r>
      <w:r w:rsidRPr="00965DEB">
        <w:rPr>
          <w:rStyle w:val="StyleUnderline"/>
        </w:rPr>
        <w:t>I tell someone: “I’m going to whistle you the theme …” It is my intention to whistle it, and I already know what I am going to whistle. It is my intention to whistle this theme: have I then already, in some sense, whistled it in thought?</w:t>
      </w:r>
      <w:r w:rsidRPr="00965DEB">
        <w:rPr>
          <w:sz w:val="14"/>
        </w:rPr>
        <w:t xml:space="preserve"> (Wittgenstein 1967:2e) One would like to ask: “Would someone who could look into your mind have been able to see that you meant to say that?” Suppose I had written my intention down on a slip of paper, then someone else could have read it there. And can I imagine that he might in some way have found it out more surely than that? Certainly not. (Wittgenstein 1967:8e; italics in original) The point is that intentionality emerges from the whole structure of events from the inception of the notion to the execution of the action. </w:t>
      </w:r>
      <w:r w:rsidRPr="00965DEB">
        <w:rPr>
          <w:rStyle w:val="StyleUnderline"/>
        </w:rPr>
        <w:t>We decide whether someone had a certain intention not by referring to an event or template in the mind but by whether</w:t>
      </w:r>
      <w:r w:rsidRPr="00965DEB">
        <w:rPr>
          <w:sz w:val="14"/>
        </w:rPr>
        <w:t xml:space="preserve"> his or her </w:t>
      </w:r>
      <w:r w:rsidRPr="00965DEB">
        <w:rPr>
          <w:rStyle w:val="StyleUnderline"/>
        </w:rPr>
        <w:t>gestures, postures, words, and actions fit with a socially defined notion of being about to whistle a tune or meaning to say something</w:t>
      </w:r>
      <w:r w:rsidRPr="00965DEB">
        <w:rPr>
          <w:sz w:val="14"/>
        </w:rPr>
        <w:t xml:space="preserve">. </w:t>
      </w:r>
      <w:r w:rsidRPr="00F5232D">
        <w:rPr>
          <w:rStyle w:val="StyleUnderline"/>
          <w:highlight w:val="cyan"/>
        </w:rPr>
        <w:t>Sometimes a mental event</w:t>
      </w:r>
      <w:r w:rsidRPr="00965DEB">
        <w:rPr>
          <w:sz w:val="14"/>
        </w:rPr>
        <w:t xml:space="preserve"> (whistling the tune or saying the words in one’s head) </w:t>
      </w:r>
      <w:r w:rsidRPr="00F5232D">
        <w:rPr>
          <w:rStyle w:val="StyleUnderline"/>
          <w:highlight w:val="cyan"/>
        </w:rPr>
        <w:t>might precede</w:t>
      </w:r>
      <w:r w:rsidRPr="00965DEB">
        <w:rPr>
          <w:rStyle w:val="StyleUnderline"/>
        </w:rPr>
        <w:t xml:space="preserve"> the </w:t>
      </w:r>
      <w:r w:rsidRPr="00F5232D">
        <w:rPr>
          <w:rStyle w:val="StyleUnderline"/>
          <w:highlight w:val="cyan"/>
        </w:rPr>
        <w:t>action</w:t>
      </w:r>
      <w:r w:rsidRPr="00965DEB">
        <w:rPr>
          <w:rStyle w:val="StyleUnderline"/>
        </w:rPr>
        <w:t xml:space="preserve"> and sometimes not,</w:t>
      </w:r>
      <w:r w:rsidRPr="00965DEB">
        <w:rPr>
          <w:sz w:val="14"/>
        </w:rPr>
        <w:t xml:space="preserve"> </w:t>
      </w:r>
      <w:r w:rsidRPr="00F5232D">
        <w:rPr>
          <w:rStyle w:val="Emphasis"/>
          <w:highlight w:val="cyan"/>
        </w:rPr>
        <w:t>but in any case</w:t>
      </w:r>
      <w:r w:rsidRPr="00965DEB">
        <w:rPr>
          <w:rStyle w:val="Emphasis"/>
        </w:rPr>
        <w:t>,</w:t>
      </w:r>
      <w:r w:rsidRPr="00965DEB">
        <w:rPr>
          <w:sz w:val="14"/>
        </w:rPr>
        <w:t xml:space="preserve"> </w:t>
      </w:r>
      <w:r w:rsidRPr="00F5232D">
        <w:rPr>
          <w:rStyle w:val="StyleUnderline"/>
          <w:highlight w:val="cyan"/>
        </w:rPr>
        <w:t xml:space="preserve">that interior event could not constitute a </w:t>
      </w:r>
      <w:r w:rsidRPr="00F5232D">
        <w:rPr>
          <w:rStyle w:val="Emphasis"/>
          <w:highlight w:val="cyan"/>
        </w:rPr>
        <w:t>usable criterion</w:t>
      </w:r>
      <w:r w:rsidRPr="00965DEB">
        <w:rPr>
          <w:rStyle w:val="StyleUnderline"/>
        </w:rPr>
        <w:t xml:space="preserve"> </w:t>
      </w:r>
      <w:r w:rsidRPr="00F5232D">
        <w:rPr>
          <w:rStyle w:val="StyleUnderline"/>
          <w:highlight w:val="cyan"/>
        </w:rPr>
        <w:t>for whether someone was</w:t>
      </w:r>
      <w:r w:rsidRPr="00965DEB">
        <w:rPr>
          <w:rStyle w:val="StyleUnderline"/>
        </w:rPr>
        <w:t xml:space="preserve"> </w:t>
      </w:r>
      <w:r w:rsidRPr="00F5232D">
        <w:rPr>
          <w:rStyle w:val="Emphasis"/>
          <w:highlight w:val="cyan"/>
        </w:rPr>
        <w:t>intending to whistle</w:t>
      </w:r>
      <w:r w:rsidRPr="00965DEB">
        <w:rPr>
          <w:rStyle w:val="Emphasis"/>
        </w:rPr>
        <w:t xml:space="preserve"> or meaning to speak.</w:t>
      </w:r>
      <w:r>
        <w:rPr>
          <w:rStyle w:val="Emphasis"/>
        </w:rPr>
        <w:t xml:space="preserve"> </w:t>
      </w:r>
      <w:r w:rsidRPr="00F5232D">
        <w:rPr>
          <w:rStyle w:val="StyleUnderline"/>
          <w:highlight w:val="cyan"/>
        </w:rPr>
        <w:t>Removing any interest in intentionality</w:t>
      </w:r>
      <w:r w:rsidRPr="00965DEB">
        <w:rPr>
          <w:sz w:val="14"/>
        </w:rPr>
        <w:t>—conceived as a social process, as affect theory does—</w:t>
      </w:r>
      <w:r w:rsidRPr="00F5232D">
        <w:rPr>
          <w:rStyle w:val="Emphasis"/>
          <w:highlight w:val="cyan"/>
        </w:rPr>
        <w:t>removes socially produced contexts of</w:t>
      </w:r>
      <w:r w:rsidRPr="00965DEB">
        <w:rPr>
          <w:rStyle w:val="Emphasis"/>
        </w:rPr>
        <w:t xml:space="preserve"> </w:t>
      </w:r>
      <w:r w:rsidRPr="00F5232D">
        <w:rPr>
          <w:rStyle w:val="Emphasis"/>
          <w:highlight w:val="cyan"/>
        </w:rPr>
        <w:t>use</w:t>
      </w:r>
      <w:r w:rsidRPr="00965DEB">
        <w:rPr>
          <w:rStyle w:val="Emphasis"/>
        </w:rPr>
        <w:t xml:space="preserve"> as a necessary and sufficient basis for what actions and words mean to people.</w:t>
      </w:r>
      <w:r w:rsidRPr="00965DEB">
        <w:rPr>
          <w:sz w:val="14"/>
        </w:rPr>
        <w:t xml:space="preserve"> Tackling mathematics, the realm of symbolic life perhaps most difficult to regard as contingent on social norms, Wittgenstein commented that people found the idea that numbers rested on conventional social understandings “unbearable” (Rhees 1970). </w:t>
      </w:r>
      <w:r w:rsidRPr="00965DEB">
        <w:rPr>
          <w:rStyle w:val="Emphasis"/>
        </w:rPr>
        <w:t xml:space="preserve">Why is there resistance to allowing the meaning of human acts to rest on social understandings </w:t>
      </w:r>
      <w:r w:rsidRPr="00965DEB">
        <w:rPr>
          <w:sz w:val="14"/>
        </w:rPr>
        <w:t xml:space="preserve">all the way down? Why such an idea is unbearable returns us to the Cambridge Expedition. Rivers and the others thought that plunging into a different social and physical environment would make them different people, comparable in many ways to the islanders. In this view there is a vast reservoir of potential for change and creative adaption. But this view also entails that there are limits to human experience set by whatever social contexts are relevant. It does not compare with Massumi’s (2002) virtual realm, the “pressing crowd of incipiencies and tendencies” (30). Perhaps it is any limitation that seems unbearable in the present era, where the drumbeat of the necessity for constant growth is heard and felt everywhere. Saying that social context limits what is relevant does not close off experiences that are unconscious, inchoate, or unspeakable. Anthropologists and sociolinguists have long found ways to address the entirely social meanings of things that are repressed from speech or action but nonetheless contain powerful kinds of potentiality. Years ago Gayle Rubin (1975) analyzed the “sex/gender system” as a “set of arrangements by which a society transforms biological sexuality into products of human activity” (159). More recently, in Brainstorm, Jordan-Young (2010) rephrases this: “Gender … is a social effect, rather than the result of human biology. Sex in this regard is conceived as the remainder—the material body, and those bodily interactions that are necessary to reproduce it” (13). Borrowing from this way of putting it, we could say that like the sex/gender system, </w:t>
      </w:r>
      <w:r w:rsidRPr="00965DEB">
        <w:rPr>
          <w:rStyle w:val="Emphasis"/>
        </w:rPr>
        <w:t>the affect/intentionality system is a set of arrangements by which a society transforms neurological processes into products of human activity</w:t>
      </w:r>
      <w:r w:rsidRPr="00965DEB">
        <w:rPr>
          <w:sz w:val="14"/>
        </w:rPr>
        <w:t xml:space="preserve">. </w:t>
      </w:r>
      <w:r w:rsidRPr="00F5232D">
        <w:rPr>
          <w:rStyle w:val="Emphasis"/>
          <w:highlight w:val="cyan"/>
        </w:rPr>
        <w:t>Affects are a social effect rather than the result of human biology</w:t>
      </w:r>
      <w:r w:rsidRPr="00965DEB">
        <w:rPr>
          <w:sz w:val="14"/>
        </w:rPr>
        <w:t xml:space="preserve">. </w:t>
      </w:r>
      <w:r w:rsidRPr="00965DEB">
        <w:rPr>
          <w:rStyle w:val="StyleUnderline"/>
        </w:rPr>
        <w:t>Intentions in this regard are conceived as the remainder</w:t>
      </w:r>
      <w:r w:rsidRPr="00965DEB">
        <w:rPr>
          <w:sz w:val="14"/>
        </w:rPr>
        <w:t>—</w:t>
      </w:r>
      <w:r w:rsidRPr="00965DEB">
        <w:rPr>
          <w:rStyle w:val="StyleUnderline"/>
        </w:rPr>
        <w:t xml:space="preserve">the material brain and those neurological interactions that are </w:t>
      </w:r>
      <w:r w:rsidRPr="00965DEB">
        <w:rPr>
          <w:rStyle w:val="Emphasis"/>
        </w:rPr>
        <w:t>necessary to reproduce it.</w:t>
      </w:r>
    </w:p>
    <w:p w14:paraId="244DDC06" w14:textId="0BED0017" w:rsidR="00B4685D" w:rsidRDefault="00B4685D" w:rsidP="00B4685D">
      <w:pPr>
        <w:pStyle w:val="Heading3"/>
      </w:pPr>
      <w:r>
        <w:lastRenderedPageBreak/>
        <w:t>Code K---2AC</w:t>
      </w:r>
    </w:p>
    <w:p w14:paraId="7E7054F0" w14:textId="77777777" w:rsidR="00B4685D" w:rsidRPr="002635AC" w:rsidRDefault="00B4685D" w:rsidP="00B4685D">
      <w:pPr>
        <w:pStyle w:val="Heading4"/>
        <w:rPr>
          <w:bCs w:val="0"/>
        </w:rPr>
      </w:pPr>
      <w:r>
        <w:t>Beller is about t</w:t>
      </w:r>
      <w:r w:rsidRPr="002635AC">
        <w:t>he World Computer</w:t>
      </w:r>
      <w:r>
        <w:t>---it’s</w:t>
      </w:r>
      <w:r w:rsidRPr="002635AC">
        <w:t xml:space="preserve"> overly simplistic.</w:t>
      </w:r>
    </w:p>
    <w:p w14:paraId="367767FC" w14:textId="77777777" w:rsidR="00B4685D" w:rsidRDefault="00B4685D" w:rsidP="00B4685D">
      <w:r>
        <w:rPr>
          <w:rStyle w:val="Style13ptBold"/>
        </w:rPr>
        <w:t>Markland, 21</w:t>
      </w:r>
      <w:r>
        <w:t>—Teaching Fellow in Politics and International Relations at Aston University (Alistair, “Epistemic Transformation at the Margins: Resistance to Digitalisation and Datafication within Global Human Rights Advocacy,” Global Society, February 3, 2021, dml)</w:t>
      </w:r>
    </w:p>
    <w:p w14:paraId="1DDCFE7F" w14:textId="77777777" w:rsidR="00B4685D" w:rsidRDefault="00B4685D" w:rsidP="00B4685D">
      <w:pPr>
        <w:rPr>
          <w:sz w:val="16"/>
        </w:rPr>
      </w:pPr>
      <w:r>
        <w:rPr>
          <w:sz w:val="16"/>
        </w:rPr>
        <w:t xml:space="preserve">As established in the first section of this article, </w:t>
      </w:r>
      <w:r w:rsidRPr="00F5232D">
        <w:rPr>
          <w:rStyle w:val="StyleUnderline"/>
          <w:highlight w:val="cyan"/>
        </w:rPr>
        <w:t>proponents</w:t>
      </w:r>
      <w:r>
        <w:rPr>
          <w:sz w:val="16"/>
        </w:rPr>
        <w:t xml:space="preserve"> of what I have heuristically defined as the “transformation thesis” </w:t>
      </w:r>
      <w:r>
        <w:rPr>
          <w:rStyle w:val="StyleUnderline"/>
        </w:rPr>
        <w:t xml:space="preserve">have </w:t>
      </w:r>
      <w:r w:rsidRPr="00F5232D">
        <w:rPr>
          <w:rStyle w:val="StyleUnderline"/>
          <w:highlight w:val="cyan"/>
        </w:rPr>
        <w:t>emphasised</w:t>
      </w:r>
      <w:r>
        <w:rPr>
          <w:rStyle w:val="StyleUnderline"/>
        </w:rPr>
        <w:t xml:space="preserve"> the </w:t>
      </w:r>
      <w:r>
        <w:rPr>
          <w:rStyle w:val="Emphasis"/>
        </w:rPr>
        <w:t xml:space="preserve">revolutionary </w:t>
      </w:r>
      <w:r w:rsidRPr="00F5232D">
        <w:rPr>
          <w:rStyle w:val="Emphasis"/>
          <w:highlight w:val="cyan"/>
        </w:rPr>
        <w:t>ruptures</w:t>
      </w:r>
      <w:r w:rsidRPr="00F5232D">
        <w:rPr>
          <w:rStyle w:val="StyleUnderline"/>
          <w:highlight w:val="cyan"/>
        </w:rPr>
        <w:t xml:space="preserve"> wrought by</w:t>
      </w:r>
      <w:r>
        <w:rPr>
          <w:rStyle w:val="StyleUnderline"/>
        </w:rPr>
        <w:t xml:space="preserve"> </w:t>
      </w:r>
      <w:r>
        <w:rPr>
          <w:rStyle w:val="Emphasis"/>
        </w:rPr>
        <w:t>digital connectivity</w:t>
      </w:r>
      <w:r>
        <w:rPr>
          <w:rStyle w:val="StyleUnderline"/>
        </w:rPr>
        <w:t xml:space="preserve"> and </w:t>
      </w:r>
      <w:r w:rsidRPr="00F5232D">
        <w:rPr>
          <w:rStyle w:val="Emphasis"/>
          <w:highlight w:val="cyan"/>
        </w:rPr>
        <w:t>datafication</w:t>
      </w:r>
      <w:r>
        <w:rPr>
          <w:sz w:val="16"/>
        </w:rPr>
        <w:t xml:space="preserve">. Some of these proponents illustrate these changes using field specific case studies, as with Duffield’s (2018) suggestion that the transition to a “cybernetic episteme” is </w:t>
      </w:r>
      <w:r>
        <w:rPr>
          <w:rStyle w:val="StyleUnderline"/>
        </w:rPr>
        <w:t xml:space="preserve">reflected </w:t>
      </w:r>
      <w:r w:rsidRPr="00F5232D">
        <w:rPr>
          <w:rStyle w:val="StyleUnderline"/>
          <w:highlight w:val="cyan"/>
        </w:rPr>
        <w:t>in</w:t>
      </w:r>
      <w:r>
        <w:rPr>
          <w:sz w:val="16"/>
        </w:rPr>
        <w:t xml:space="preserve"> humanitarian practice. Other authors have taken a more abstract view, including Chandler’s (2018) </w:t>
      </w:r>
      <w:r>
        <w:rPr>
          <w:rStyle w:val="StyleUnderline"/>
        </w:rPr>
        <w:t xml:space="preserve">discussion of </w:t>
      </w:r>
      <w:r w:rsidRPr="00F5232D">
        <w:rPr>
          <w:rStyle w:val="Emphasis"/>
          <w:highlight w:val="cyan"/>
        </w:rPr>
        <w:t>new modes of governance</w:t>
      </w:r>
      <w:r>
        <w:rPr>
          <w:rStyle w:val="StyleUnderline"/>
        </w:rPr>
        <w:t xml:space="preserve"> in the digital era, or the post-humanist drive </w:t>
      </w:r>
      <w:r w:rsidRPr="00F5232D">
        <w:rPr>
          <w:rStyle w:val="StyleUnderline"/>
          <w:highlight w:val="cyan"/>
        </w:rPr>
        <w:t>to reconceptualise “</w:t>
      </w:r>
      <w:r w:rsidRPr="00F5232D">
        <w:rPr>
          <w:rStyle w:val="Emphasis"/>
          <w:highlight w:val="cyan"/>
        </w:rPr>
        <w:t>humanity</w:t>
      </w:r>
      <w:r w:rsidRPr="00F5232D">
        <w:rPr>
          <w:rStyle w:val="StyleUnderline"/>
          <w:highlight w:val="cyan"/>
        </w:rPr>
        <w:t>” under</w:t>
      </w:r>
      <w:r>
        <w:rPr>
          <w:rStyle w:val="StyleUnderline"/>
        </w:rPr>
        <w:t xml:space="preserve"> conditions of </w:t>
      </w:r>
      <w:r w:rsidRPr="00F5232D">
        <w:rPr>
          <w:rStyle w:val="Emphasis"/>
          <w:highlight w:val="cyan"/>
        </w:rPr>
        <w:t>technological entwinement</w:t>
      </w:r>
      <w:r>
        <w:rPr>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Pr>
          <w:rStyle w:val="StyleUnderline"/>
        </w:rPr>
        <w:t xml:space="preserve">This linkage of societal transformation to economic forces is also characteristic of </w:t>
      </w:r>
      <w:r>
        <w:rPr>
          <w:rStyle w:val="Emphasis"/>
        </w:rPr>
        <w:t xml:space="preserve">more </w:t>
      </w:r>
      <w:r w:rsidRPr="00F5232D">
        <w:rPr>
          <w:rStyle w:val="Emphasis"/>
          <w:highlight w:val="cyan"/>
        </w:rPr>
        <w:t>critical anti-capitalist perspectives</w:t>
      </w:r>
      <w:r>
        <w:rPr>
          <w:rStyle w:val="StyleUnderline"/>
        </w:rPr>
        <w:t>, as with the Marxist critique of “</w:t>
      </w:r>
      <w:r>
        <w:rPr>
          <w:rStyle w:val="Emphasis"/>
        </w:rPr>
        <w:t>cognitive capitalism</w:t>
      </w:r>
      <w:r>
        <w:rPr>
          <w:rStyle w:val="StyleUnderline"/>
        </w:rPr>
        <w:t>”</w:t>
      </w:r>
      <w:r>
        <w:rPr>
          <w:sz w:val="16"/>
        </w:rPr>
        <w:t xml:space="preserve"> (Moulier-Boutang 2012; Zukerfeld 2017). </w:t>
      </w:r>
      <w:r>
        <w:rPr>
          <w:rStyle w:val="StyleUnderline"/>
        </w:rPr>
        <w:t xml:space="preserve">Although these approaches </w:t>
      </w:r>
      <w:r>
        <w:rPr>
          <w:rStyle w:val="Emphasis"/>
        </w:rPr>
        <w:t>differ</w:t>
      </w:r>
      <w:r>
        <w:rPr>
          <w:rStyle w:val="StyleUnderline"/>
        </w:rPr>
        <w:t xml:space="preserve"> in their conceptual frameworks, they </w:t>
      </w:r>
      <w:r w:rsidRPr="00F5232D">
        <w:rPr>
          <w:rStyle w:val="StyleUnderline"/>
          <w:highlight w:val="cyan"/>
        </w:rPr>
        <w:t xml:space="preserve">are </w:t>
      </w:r>
      <w:r w:rsidRPr="00F5232D">
        <w:rPr>
          <w:rStyle w:val="Emphasis"/>
          <w:highlight w:val="cyan"/>
        </w:rPr>
        <w:t>united</w:t>
      </w:r>
      <w:r w:rsidRPr="00F5232D">
        <w:rPr>
          <w:rStyle w:val="StyleUnderline"/>
          <w:highlight w:val="cyan"/>
        </w:rPr>
        <w:t xml:space="preserve"> </w:t>
      </w:r>
      <w:r>
        <w:rPr>
          <w:rStyle w:val="StyleUnderline"/>
        </w:rPr>
        <w:t xml:space="preserve">in their ambition </w:t>
      </w:r>
      <w:r w:rsidRPr="00F5232D">
        <w:rPr>
          <w:rStyle w:val="StyleUnderline"/>
          <w:highlight w:val="cyan"/>
        </w:rPr>
        <w:t xml:space="preserve">to highlight </w:t>
      </w:r>
      <w:r w:rsidRPr="00F5232D">
        <w:rPr>
          <w:rStyle w:val="Emphasis"/>
          <w:highlight w:val="cyan"/>
        </w:rPr>
        <w:t>universal</w:t>
      </w:r>
      <w:r>
        <w:rPr>
          <w:rStyle w:val="Emphasis"/>
        </w:rPr>
        <w:t xml:space="preserve"> epistemic </w:t>
      </w:r>
      <w:r w:rsidRPr="00F5232D">
        <w:rPr>
          <w:rStyle w:val="Emphasis"/>
          <w:highlight w:val="cyan"/>
        </w:rPr>
        <w:t>transformations</w:t>
      </w:r>
      <w:r w:rsidRPr="00F5232D">
        <w:rPr>
          <w:rStyle w:val="StyleUnderline"/>
          <w:highlight w:val="cyan"/>
        </w:rPr>
        <w:t xml:space="preserve"> brought about by </w:t>
      </w:r>
      <w:r w:rsidRPr="00F5232D">
        <w:rPr>
          <w:rStyle w:val="Emphasis"/>
          <w:highlight w:val="cyan"/>
        </w:rPr>
        <w:t>tech</w:t>
      </w:r>
      <w:r>
        <w:rPr>
          <w:rStyle w:val="Emphasis"/>
        </w:rPr>
        <w:t xml:space="preserve">nological </w:t>
      </w:r>
      <w:r w:rsidRPr="00F5232D">
        <w:rPr>
          <w:rStyle w:val="Emphasis"/>
          <w:highlight w:val="cyan"/>
        </w:rPr>
        <w:t>change</w:t>
      </w:r>
      <w:r>
        <w:rPr>
          <w:sz w:val="16"/>
        </w:rPr>
        <w:t xml:space="preserve">. </w:t>
      </w:r>
    </w:p>
    <w:p w14:paraId="421C20B5" w14:textId="77777777" w:rsidR="00B4685D" w:rsidRDefault="00B4685D" w:rsidP="00B4685D">
      <w:pPr>
        <w:rPr>
          <w:sz w:val="16"/>
        </w:rPr>
      </w:pPr>
      <w:r w:rsidRPr="00F5232D">
        <w:rPr>
          <w:rStyle w:val="StyleUnderline"/>
          <w:highlight w:val="cyan"/>
        </w:rPr>
        <w:t xml:space="preserve">One of the </w:t>
      </w:r>
      <w:r w:rsidRPr="00F5232D">
        <w:rPr>
          <w:rStyle w:val="Emphasis"/>
          <w:highlight w:val="cyan"/>
        </w:rPr>
        <w:t>pitfalls</w:t>
      </w:r>
      <w:r w:rsidRPr="00F5232D">
        <w:rPr>
          <w:rStyle w:val="StyleUnderline"/>
          <w:highlight w:val="cyan"/>
        </w:rPr>
        <w:t xml:space="preserve"> of these </w:t>
      </w:r>
      <w:r w:rsidRPr="00F5232D">
        <w:rPr>
          <w:rStyle w:val="Emphasis"/>
          <w:highlight w:val="cyan"/>
        </w:rPr>
        <w:t>totalising perspectives</w:t>
      </w:r>
      <w:r w:rsidRPr="00F5232D">
        <w:rPr>
          <w:rStyle w:val="StyleUnderline"/>
          <w:highlight w:val="cyan"/>
        </w:rPr>
        <w:t xml:space="preserve"> is the </w:t>
      </w:r>
      <w:r w:rsidRPr="00F5232D">
        <w:rPr>
          <w:rStyle w:val="Emphasis"/>
          <w:highlight w:val="cyan"/>
        </w:rPr>
        <w:t>neglect</w:t>
      </w:r>
      <w:r w:rsidRPr="00F5232D">
        <w:rPr>
          <w:rStyle w:val="StyleUnderline"/>
          <w:highlight w:val="cyan"/>
        </w:rPr>
        <w:t xml:space="preserve"> of the </w:t>
      </w:r>
      <w:r w:rsidRPr="00F5232D">
        <w:rPr>
          <w:rStyle w:val="Emphasis"/>
          <w:highlight w:val="cyan"/>
        </w:rPr>
        <w:t>particular</w:t>
      </w:r>
      <w:r>
        <w:rPr>
          <w:rStyle w:val="StyleUnderline"/>
        </w:rPr>
        <w:t xml:space="preserve"> in favour of the </w:t>
      </w:r>
      <w:r>
        <w:rPr>
          <w:rStyle w:val="Emphasis"/>
        </w:rPr>
        <w:t>universal</w:t>
      </w:r>
      <w:r>
        <w:rPr>
          <w:sz w:val="16"/>
        </w:rPr>
        <w:t xml:space="preserve">. For instance, networked thinking encourages assumptions about lateral transformation across socio-political fields that are connected to the digital universe. But </w:t>
      </w:r>
      <w:r w:rsidRPr="00F5232D">
        <w:rPr>
          <w:rStyle w:val="Emphasis"/>
          <w:highlight w:val="cyan"/>
        </w:rPr>
        <w:t>not all spheres</w:t>
      </w:r>
      <w:r>
        <w:rPr>
          <w:rStyle w:val="StyleUnderline"/>
        </w:rPr>
        <w:t xml:space="preserve"> of social or political activity </w:t>
      </w:r>
      <w:r w:rsidRPr="00F5232D">
        <w:rPr>
          <w:rStyle w:val="StyleUnderline"/>
          <w:highlight w:val="cyan"/>
        </w:rPr>
        <w:t xml:space="preserve">move at the </w:t>
      </w:r>
      <w:r w:rsidRPr="00F5232D">
        <w:rPr>
          <w:rStyle w:val="Emphasis"/>
          <w:highlight w:val="cyan"/>
        </w:rPr>
        <w:t>same pace</w:t>
      </w:r>
      <w:r>
        <w:rPr>
          <w:rStyle w:val="StyleUnderline"/>
        </w:rPr>
        <w:t xml:space="preserve"> </w:t>
      </w:r>
      <w:r w:rsidRPr="00F5232D">
        <w:rPr>
          <w:rStyle w:val="StyleUnderline"/>
          <w:highlight w:val="cyan"/>
        </w:rPr>
        <w:t>when</w:t>
      </w:r>
      <w:r>
        <w:rPr>
          <w:rStyle w:val="StyleUnderline"/>
        </w:rPr>
        <w:t xml:space="preserve"> they are </w:t>
      </w:r>
      <w:r w:rsidRPr="00F5232D">
        <w:rPr>
          <w:rStyle w:val="StyleUnderline"/>
          <w:highlight w:val="cyan"/>
        </w:rPr>
        <w:t>exposed to tech</w:t>
      </w:r>
      <w:r>
        <w:rPr>
          <w:rStyle w:val="StyleUnderline"/>
        </w:rPr>
        <w:t xml:space="preserve">nological innovation. </w:t>
      </w:r>
      <w:r w:rsidRPr="00F5232D">
        <w:rPr>
          <w:rStyle w:val="StyleUnderline"/>
          <w:highlight w:val="cyan"/>
        </w:rPr>
        <w:t>Datafication</w:t>
      </w:r>
      <w:r>
        <w:rPr>
          <w:rStyle w:val="StyleUnderline"/>
        </w:rPr>
        <w:t xml:space="preserve"> and digitalisation are processes that </w:t>
      </w:r>
      <w:r w:rsidRPr="00F5232D">
        <w:rPr>
          <w:rStyle w:val="StyleUnderline"/>
          <w:highlight w:val="cyan"/>
        </w:rPr>
        <w:t xml:space="preserve">have </w:t>
      </w:r>
      <w:r w:rsidRPr="00F5232D">
        <w:rPr>
          <w:rStyle w:val="Emphasis"/>
          <w:highlight w:val="cyan"/>
        </w:rPr>
        <w:t>uneven impacts</w:t>
      </w:r>
      <w:r w:rsidRPr="00F5232D">
        <w:rPr>
          <w:rStyle w:val="StyleUnderline"/>
          <w:highlight w:val="cyan"/>
        </w:rPr>
        <w:t xml:space="preserve"> on different</w:t>
      </w:r>
      <w:r>
        <w:rPr>
          <w:rStyle w:val="StyleUnderline"/>
        </w:rPr>
        <w:t xml:space="preserve"> social and political </w:t>
      </w:r>
      <w:r w:rsidRPr="00F5232D">
        <w:rPr>
          <w:rStyle w:val="StyleUnderline"/>
          <w:highlight w:val="cyan"/>
        </w:rPr>
        <w:t>fields</w:t>
      </w:r>
      <w:r>
        <w:rPr>
          <w:sz w:val="16"/>
        </w:rPr>
        <w:t xml:space="preserve">. For example, </w:t>
      </w:r>
      <w:r>
        <w:rPr>
          <w:rStyle w:val="StyleUnderline"/>
        </w:rPr>
        <w:t>the testimony of</w:t>
      </w:r>
      <w:r>
        <w:rPr>
          <w:sz w:val="16"/>
        </w:rPr>
        <w:t xml:space="preserve"> Facebook’s CEO Mark </w:t>
      </w:r>
      <w:r>
        <w:rPr>
          <w:rStyle w:val="Emphasis"/>
        </w:rPr>
        <w:t>Zuckerberg</w:t>
      </w:r>
      <w:r>
        <w:rPr>
          <w:sz w:val="16"/>
        </w:rPr>
        <w:t xml:space="preserve"> to the Senate Judiciary and Commerce Committees in April 2018, where US lawmakers appeared confused by the social media giant’s basic business model, </w:t>
      </w:r>
      <w:r>
        <w:rPr>
          <w:rStyle w:val="StyleUnderline"/>
        </w:rPr>
        <w:t xml:space="preserve">is a </w:t>
      </w:r>
      <w:r>
        <w:rPr>
          <w:rStyle w:val="Emphasis"/>
        </w:rPr>
        <w:t>stark illustration</w:t>
      </w:r>
      <w:r>
        <w:rPr>
          <w:rStyle w:val="StyleUnderline"/>
        </w:rPr>
        <w:t xml:space="preserve"> of </w:t>
      </w:r>
      <w:r w:rsidRPr="00F5232D">
        <w:rPr>
          <w:rStyle w:val="StyleUnderline"/>
          <w:highlight w:val="cyan"/>
        </w:rPr>
        <w:t xml:space="preserve">the </w:t>
      </w:r>
      <w:r w:rsidRPr="00F5232D">
        <w:rPr>
          <w:rStyle w:val="Emphasis"/>
          <w:highlight w:val="cyan"/>
        </w:rPr>
        <w:t>gap</w:t>
      </w:r>
      <w:r>
        <w:rPr>
          <w:rStyle w:val="StyleUnderline"/>
        </w:rPr>
        <w:t xml:space="preserve"> that </w:t>
      </w:r>
      <w:r w:rsidRPr="00F5232D">
        <w:rPr>
          <w:rStyle w:val="StyleUnderline"/>
          <w:highlight w:val="cyan"/>
        </w:rPr>
        <w:t>still exists between</w:t>
      </w:r>
      <w:r>
        <w:rPr>
          <w:rStyle w:val="StyleUnderline"/>
        </w:rPr>
        <w:t xml:space="preserve"> the world of </w:t>
      </w:r>
      <w:r w:rsidRPr="00F5232D">
        <w:rPr>
          <w:rStyle w:val="Emphasis"/>
          <w:highlight w:val="cyan"/>
        </w:rPr>
        <w:t>Big Tech</w:t>
      </w:r>
      <w:r w:rsidRPr="00F5232D">
        <w:rPr>
          <w:rStyle w:val="StyleUnderline"/>
          <w:highlight w:val="cyan"/>
        </w:rPr>
        <w:t xml:space="preserve"> and</w:t>
      </w:r>
      <w:r>
        <w:rPr>
          <w:rStyle w:val="StyleUnderline"/>
        </w:rPr>
        <w:t xml:space="preserve"> the operating logics of </w:t>
      </w:r>
      <w:r>
        <w:rPr>
          <w:rStyle w:val="Emphasis"/>
        </w:rPr>
        <w:t xml:space="preserve">mainstream democratic </w:t>
      </w:r>
      <w:r w:rsidRPr="00F5232D">
        <w:rPr>
          <w:rStyle w:val="Emphasis"/>
          <w:highlight w:val="cyan"/>
        </w:rPr>
        <w:t>politics</w:t>
      </w:r>
      <w:r>
        <w:rPr>
          <w:sz w:val="16"/>
        </w:rPr>
        <w:t xml:space="preserve"> (Stewart 2018). Bigo and Bonelli (2019, 115) have found that </w:t>
      </w:r>
      <w:r>
        <w:rPr>
          <w:rStyle w:val="StyleUnderline"/>
        </w:rPr>
        <w:t>even in the field of transnational intelligence</w:t>
      </w:r>
      <w:r>
        <w:rPr>
          <w:sz w:val="16"/>
        </w:rPr>
        <w:t xml:space="preserve">, a sphere that could have much to gain from algorithmic techniques, </w:t>
      </w:r>
      <w:r>
        <w:rPr>
          <w:rStyle w:val="StyleUnderline"/>
        </w:rPr>
        <w:t xml:space="preserve">technological expertise tends to be </w:t>
      </w:r>
      <w:r>
        <w:rPr>
          <w:rStyle w:val="Emphasis"/>
        </w:rPr>
        <w:t>contracted out</w:t>
      </w:r>
      <w:r>
        <w:rPr>
          <w:rStyle w:val="StyleUnderline"/>
        </w:rPr>
        <w:t xml:space="preserve"> to third parties while </w:t>
      </w:r>
      <w:r>
        <w:rPr>
          <w:rStyle w:val="Emphasis"/>
        </w:rPr>
        <w:t>traditional</w:t>
      </w:r>
      <w:r>
        <w:rPr>
          <w:rStyle w:val="StyleUnderline"/>
        </w:rPr>
        <w:t xml:space="preserve">, </w:t>
      </w:r>
      <w:r>
        <w:rPr>
          <w:rStyle w:val="Emphasis"/>
        </w:rPr>
        <w:t>human-sourced</w:t>
      </w:r>
      <w:r>
        <w:rPr>
          <w:rStyle w:val="StyleUnderline"/>
        </w:rPr>
        <w:t xml:space="preserve"> intelligence approaches remain </w:t>
      </w:r>
      <w:r>
        <w:rPr>
          <w:rStyle w:val="Emphasis"/>
        </w:rPr>
        <w:t>dominant</w:t>
      </w:r>
      <w:r>
        <w:rPr>
          <w:sz w:val="16"/>
        </w:rPr>
        <w:t xml:space="preserve">. Therefore, </w:t>
      </w:r>
      <w:r>
        <w:rPr>
          <w:rStyle w:val="StyleUnderline"/>
        </w:rPr>
        <w:t xml:space="preserve">grasping for totalising processes risks </w:t>
      </w:r>
      <w:r>
        <w:rPr>
          <w:rStyle w:val="Emphasis"/>
        </w:rPr>
        <w:t>ignoring the empirical specificity</w:t>
      </w:r>
      <w:r>
        <w:rPr>
          <w:rStyle w:val="StyleUnderline"/>
        </w:rPr>
        <w:t xml:space="preserve"> of divergent social microcosms</w:t>
      </w:r>
      <w:r>
        <w:rPr>
          <w:sz w:val="16"/>
        </w:rPr>
        <w:t xml:space="preserve">. </w:t>
      </w:r>
    </w:p>
    <w:p w14:paraId="4C1FA009" w14:textId="77777777" w:rsidR="00B4685D" w:rsidRDefault="00B4685D" w:rsidP="00B4685D">
      <w:pPr>
        <w:rPr>
          <w:sz w:val="10"/>
          <w:szCs w:val="10"/>
        </w:rPr>
      </w:pPr>
      <w:r>
        <w:rPr>
          <w:sz w:val="10"/>
          <w:szCs w:val="10"/>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744B62C4" w14:textId="77777777" w:rsidR="00B4685D" w:rsidRDefault="00B4685D" w:rsidP="00B4685D">
      <w:pPr>
        <w:rPr>
          <w:sz w:val="10"/>
          <w:szCs w:val="10"/>
        </w:rPr>
      </w:pPr>
      <w:r>
        <w:rPr>
          <w:sz w:val="10"/>
          <w:szCs w:val="10"/>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0B18EFD1" w14:textId="77777777" w:rsidR="00B4685D" w:rsidRDefault="00B4685D" w:rsidP="00B4685D">
      <w:pPr>
        <w:rPr>
          <w:sz w:val="10"/>
          <w:szCs w:val="10"/>
        </w:rPr>
      </w:pPr>
      <w:r>
        <w:rPr>
          <w:sz w:val="10"/>
          <w:szCs w:val="10"/>
        </w:rPr>
        <w:t xml:space="preserve">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56B4ED15" w14:textId="77777777" w:rsidR="00B4685D" w:rsidRDefault="00B4685D" w:rsidP="00B4685D">
      <w:pPr>
        <w:rPr>
          <w:sz w:val="16"/>
        </w:rPr>
      </w:pPr>
      <w:r>
        <w:rPr>
          <w:sz w:val="16"/>
        </w:rPr>
        <w:t xml:space="preserve">However, </w:t>
      </w:r>
      <w:r w:rsidRPr="00F5232D">
        <w:rPr>
          <w:rStyle w:val="Emphasis"/>
          <w:highlight w:val="cyan"/>
        </w:rPr>
        <w:t>not all</w:t>
      </w:r>
      <w:r w:rsidRPr="00F5232D">
        <w:rPr>
          <w:rStyle w:val="StyleUnderline"/>
          <w:highlight w:val="cyan"/>
        </w:rPr>
        <w:t xml:space="preserve"> </w:t>
      </w:r>
      <w:r>
        <w:rPr>
          <w:rStyle w:val="StyleUnderline"/>
        </w:rPr>
        <w:t xml:space="preserve">global political </w:t>
      </w:r>
      <w:r w:rsidRPr="00F5232D">
        <w:rPr>
          <w:rStyle w:val="StyleUnderline"/>
          <w:highlight w:val="cyan"/>
        </w:rPr>
        <w:t>fields are</w:t>
      </w:r>
      <w:r>
        <w:rPr>
          <w:sz w:val="16"/>
        </w:rPr>
        <w:t xml:space="preserve"> so </w:t>
      </w:r>
      <w:r>
        <w:rPr>
          <w:rStyle w:val="Emphasis"/>
        </w:rPr>
        <w:t xml:space="preserve">structurally </w:t>
      </w:r>
      <w:r w:rsidRPr="00F5232D">
        <w:rPr>
          <w:rStyle w:val="Emphasis"/>
          <w:highlight w:val="cyan"/>
        </w:rPr>
        <w:t>conducive</w:t>
      </w:r>
      <w:r>
        <w:rPr>
          <w:rStyle w:val="StyleUnderline"/>
        </w:rPr>
        <w:t xml:space="preserve"> to</w:t>
      </w:r>
      <w:r>
        <w:rPr>
          <w:sz w:val="16"/>
        </w:rPr>
        <w:t xml:space="preserve"> this kind of </w:t>
      </w:r>
      <w:r>
        <w:rPr>
          <w:rStyle w:val="Emphasis"/>
        </w:rPr>
        <w:t>radical transformation</w:t>
      </w:r>
      <w:r>
        <w:rPr>
          <w:sz w:val="16"/>
        </w:rPr>
        <w:t xml:space="preserve">. The example of the human rights advocacy field illustrates how </w:t>
      </w:r>
      <w:r>
        <w:rPr>
          <w:rStyle w:val="StyleUnderline"/>
        </w:rPr>
        <w:t>a strong autonomous organising logic</w:t>
      </w:r>
      <w:r>
        <w:rPr>
          <w:sz w:val="16"/>
        </w:rPr>
        <w:t xml:space="preserve">—a logic </w:t>
      </w:r>
      <w:r>
        <w:rPr>
          <w:rStyle w:val="StyleUnderline"/>
        </w:rPr>
        <w:t xml:space="preserve">of </w:t>
      </w:r>
      <w:r>
        <w:rPr>
          <w:rStyle w:val="Emphasis"/>
        </w:rPr>
        <w:t>persuasion</w:t>
      </w:r>
      <w:r>
        <w:rPr>
          <w:sz w:val="16"/>
        </w:rPr>
        <w:t>—</w:t>
      </w:r>
      <w:r>
        <w:rPr>
          <w:rStyle w:val="StyleUnderline"/>
        </w:rPr>
        <w:t xml:space="preserve">generates entrenched forms of </w:t>
      </w:r>
      <w:r>
        <w:rPr>
          <w:rStyle w:val="Emphasis"/>
        </w:rPr>
        <w:t>field-specific</w:t>
      </w:r>
      <w:r>
        <w:rPr>
          <w:rStyle w:val="StyleUnderline"/>
        </w:rPr>
        <w:t xml:space="preserve"> cultural capital</w:t>
      </w:r>
      <w:r>
        <w:rPr>
          <w:sz w:val="16"/>
        </w:rPr>
        <w:t xml:space="preserve">—qualitative and humanistic accounts of raw suffering </w:t>
      </w:r>
      <w:r>
        <w:rPr>
          <w:rStyle w:val="StyleUnderline"/>
        </w:rPr>
        <w:t xml:space="preserve">that establish </w:t>
      </w:r>
      <w:r>
        <w:rPr>
          <w:rStyle w:val="Emphasis"/>
        </w:rPr>
        <w:t>clear</w:t>
      </w:r>
      <w:r>
        <w:rPr>
          <w:sz w:val="16"/>
        </w:rPr>
        <w:t xml:space="preserve"> legal </w:t>
      </w:r>
      <w:r>
        <w:rPr>
          <w:rStyle w:val="Emphasis"/>
        </w:rPr>
        <w:t>responsibilities</w:t>
      </w:r>
      <w:r>
        <w:rPr>
          <w:sz w:val="16"/>
        </w:rPr>
        <w:t xml:space="preserve">. </w:t>
      </w:r>
      <w:r>
        <w:rPr>
          <w:rStyle w:val="StyleUnderline"/>
        </w:rPr>
        <w:t xml:space="preserve">Actors can </w:t>
      </w:r>
      <w:r>
        <w:rPr>
          <w:rStyle w:val="Emphasis"/>
        </w:rPr>
        <w:t>mobilise</w:t>
      </w:r>
      <w:r>
        <w:rPr>
          <w:rStyle w:val="StyleUnderline"/>
        </w:rPr>
        <w:t xml:space="preserve"> </w:t>
      </w:r>
      <w:r w:rsidRPr="00F5232D">
        <w:rPr>
          <w:rStyle w:val="StyleUnderline"/>
          <w:highlight w:val="cyan"/>
        </w:rPr>
        <w:t>digital</w:t>
      </w:r>
      <w:r>
        <w:rPr>
          <w:rStyle w:val="StyleUnderline"/>
        </w:rPr>
        <w:t xml:space="preserve"> </w:t>
      </w:r>
      <w:r>
        <w:rPr>
          <w:rStyle w:val="StyleUnderline"/>
        </w:rPr>
        <w:lastRenderedPageBreak/>
        <w:t xml:space="preserve">or data </w:t>
      </w:r>
      <w:r w:rsidRPr="00F5232D">
        <w:rPr>
          <w:rStyle w:val="StyleUnderline"/>
          <w:highlight w:val="cyan"/>
        </w:rPr>
        <w:t>infrastructures</w:t>
      </w:r>
      <w:r>
        <w:rPr>
          <w:rStyle w:val="StyleUnderline"/>
        </w:rPr>
        <w:t xml:space="preserve"> to </w:t>
      </w:r>
      <w:r w:rsidRPr="00F5232D">
        <w:rPr>
          <w:rStyle w:val="Emphasis"/>
          <w:highlight w:val="cyan"/>
        </w:rPr>
        <w:t>diversify</w:t>
      </w:r>
      <w:r>
        <w:rPr>
          <w:rStyle w:val="StyleUnderline"/>
        </w:rPr>
        <w:t xml:space="preserve"> the range of </w:t>
      </w:r>
      <w:r w:rsidRPr="00F5232D">
        <w:rPr>
          <w:rStyle w:val="StyleUnderline"/>
          <w:highlight w:val="cyan"/>
        </w:rPr>
        <w:t>tools</w:t>
      </w:r>
      <w:r>
        <w:rPr>
          <w:rStyle w:val="StyleUnderline"/>
        </w:rPr>
        <w:t xml:space="preserve"> and media at their disposal</w:t>
      </w:r>
      <w:r>
        <w:rPr>
          <w:sz w:val="16"/>
        </w:rPr>
        <w:t xml:space="preserve">, as illustrated by the (limited) use of geospatial technology, data visualisations in human rights reporting, and a growing reliance on social media platforms to engage audiences. </w:t>
      </w:r>
      <w:r>
        <w:rPr>
          <w:rStyle w:val="StyleUnderline"/>
        </w:rPr>
        <w:t xml:space="preserve">However, they </w:t>
      </w:r>
      <w:r w:rsidRPr="00F5232D">
        <w:rPr>
          <w:rStyle w:val="Emphasis"/>
          <w:highlight w:val="cyan"/>
        </w:rPr>
        <w:t>do not necessarily threaten</w:t>
      </w:r>
      <w:r>
        <w:rPr>
          <w:rStyle w:val="StyleUnderline"/>
        </w:rPr>
        <w:t xml:space="preserve"> the </w:t>
      </w:r>
      <w:r w:rsidRPr="00F5232D">
        <w:rPr>
          <w:rStyle w:val="StyleUnderline"/>
          <w:highlight w:val="cyan"/>
        </w:rPr>
        <w:t>epistemic practices</w:t>
      </w:r>
      <w:r>
        <w:rPr>
          <w:rStyle w:val="StyleUnderline"/>
        </w:rPr>
        <w:t xml:space="preserve"> that are at the centre of</w:t>
      </w:r>
      <w:r>
        <w:rPr>
          <w:sz w:val="16"/>
        </w:rPr>
        <w:t xml:space="preserve"> human rights </w:t>
      </w:r>
      <w:r>
        <w:rPr>
          <w:rStyle w:val="Emphasis"/>
        </w:rPr>
        <w:t>advocacy</w:t>
      </w:r>
      <w:r>
        <w:rPr>
          <w:sz w:val="16"/>
        </w:rPr>
        <w:t xml:space="preserve">. This is because </w:t>
      </w:r>
      <w:r>
        <w:rPr>
          <w:rStyle w:val="StyleUnderline"/>
        </w:rPr>
        <w:t xml:space="preserve">the </w:t>
      </w:r>
      <w:r w:rsidRPr="00F5232D">
        <w:rPr>
          <w:rStyle w:val="Emphasis"/>
          <w:highlight w:val="cyan"/>
        </w:rPr>
        <w:t>transformative potential</w:t>
      </w:r>
      <w:r>
        <w:rPr>
          <w:rStyle w:val="StyleUnderline"/>
        </w:rPr>
        <w:t xml:space="preserve"> of new technologies and methods </w:t>
      </w:r>
      <w:r w:rsidRPr="00F5232D">
        <w:rPr>
          <w:rStyle w:val="Emphasis"/>
          <w:highlight w:val="cyan"/>
        </w:rPr>
        <w:t>depends</w:t>
      </w:r>
      <w:r w:rsidRPr="00F5232D">
        <w:rPr>
          <w:rStyle w:val="StyleUnderline"/>
          <w:highlight w:val="cyan"/>
        </w:rPr>
        <w:t xml:space="preserve"> on</w:t>
      </w:r>
      <w:r>
        <w:rPr>
          <w:rStyle w:val="StyleUnderline"/>
        </w:rPr>
        <w:t xml:space="preserve"> their</w:t>
      </w:r>
      <w:r>
        <w:rPr>
          <w:sz w:val="16"/>
        </w:rPr>
        <w:t xml:space="preserve"> epistemic, political, social, or moral </w:t>
      </w:r>
      <w:r w:rsidRPr="00F5232D">
        <w:rPr>
          <w:rStyle w:val="Emphasis"/>
          <w:highlight w:val="cyan"/>
        </w:rPr>
        <w:t>value</w:t>
      </w:r>
      <w:r w:rsidRPr="00F5232D">
        <w:rPr>
          <w:rStyle w:val="StyleUnderline"/>
          <w:highlight w:val="cyan"/>
        </w:rPr>
        <w:t xml:space="preserve"> in</w:t>
      </w:r>
      <w:r>
        <w:rPr>
          <w:rStyle w:val="StyleUnderline"/>
        </w:rPr>
        <w:t xml:space="preserve"> the eyes of the fields’ </w:t>
      </w:r>
      <w:r w:rsidRPr="00F5232D">
        <w:rPr>
          <w:rStyle w:val="Emphasis"/>
          <w:highlight w:val="cyan"/>
        </w:rPr>
        <w:t>dominant actors</w:t>
      </w:r>
      <w:r>
        <w:rPr>
          <w:sz w:val="16"/>
        </w:rPr>
        <w:t xml:space="preserve">. </w:t>
      </w:r>
      <w:r>
        <w:rPr>
          <w:rStyle w:val="StyleUnderline"/>
        </w:rPr>
        <w:t xml:space="preserve">The </w:t>
      </w:r>
      <w:r w:rsidRPr="00F5232D">
        <w:rPr>
          <w:rStyle w:val="StyleUnderline"/>
          <w:highlight w:val="cyan"/>
        </w:rPr>
        <w:t>integration</w:t>
      </w:r>
      <w:r>
        <w:rPr>
          <w:rStyle w:val="StyleUnderline"/>
        </w:rPr>
        <w:t xml:space="preserve"> of data-based approaches </w:t>
      </w:r>
      <w:r w:rsidRPr="00F5232D">
        <w:rPr>
          <w:rStyle w:val="StyleUnderline"/>
          <w:highlight w:val="cyan"/>
        </w:rPr>
        <w:t>has been</w:t>
      </w:r>
      <w:r>
        <w:rPr>
          <w:rStyle w:val="StyleUnderline"/>
        </w:rPr>
        <w:t xml:space="preserve"> one of </w:t>
      </w:r>
      <w:r w:rsidRPr="00F5232D">
        <w:rPr>
          <w:rStyle w:val="Emphasis"/>
          <w:highlight w:val="cyan"/>
        </w:rPr>
        <w:t>slow adaptation</w:t>
      </w:r>
      <w:r w:rsidRPr="00F5232D">
        <w:rPr>
          <w:rStyle w:val="StyleUnderline"/>
          <w:highlight w:val="cyan"/>
        </w:rPr>
        <w:t xml:space="preserve">, </w:t>
      </w:r>
      <w:r w:rsidRPr="00F5232D">
        <w:rPr>
          <w:rStyle w:val="Emphasis"/>
          <w:highlight w:val="cyan"/>
        </w:rPr>
        <w:t>not revolution</w:t>
      </w:r>
      <w:r>
        <w:rPr>
          <w:rStyle w:val="StyleUnderline"/>
        </w:rPr>
        <w:t>, and technological specialists</w:t>
      </w:r>
      <w:r>
        <w:rPr>
          <w:sz w:val="16"/>
        </w:rPr>
        <w:t>—often employed as third-party consultants rather than as full-time human rights professionals—</w:t>
      </w:r>
      <w:r>
        <w:rPr>
          <w:rStyle w:val="StyleUnderline"/>
        </w:rPr>
        <w:t xml:space="preserve">remain at the </w:t>
      </w:r>
      <w:r>
        <w:rPr>
          <w:rStyle w:val="Emphasis"/>
        </w:rPr>
        <w:t>margins</w:t>
      </w:r>
      <w:r>
        <w:rPr>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14:paraId="75F81565" w14:textId="77777777" w:rsidR="00B4685D" w:rsidRDefault="00B4685D" w:rsidP="00B4685D">
      <w:pPr>
        <w:rPr>
          <w:sz w:val="16"/>
        </w:rPr>
      </w:pPr>
      <w:r>
        <w:rPr>
          <w:sz w:val="16"/>
        </w:rPr>
        <w:t xml:space="preserve">Conclusion </w:t>
      </w:r>
    </w:p>
    <w:p w14:paraId="4959AA91" w14:textId="77777777" w:rsidR="00B4685D" w:rsidRDefault="00B4685D" w:rsidP="00B4685D">
      <w:pPr>
        <w:rPr>
          <w:sz w:val="16"/>
        </w:rPr>
      </w:pPr>
      <w:r>
        <w:rPr>
          <w:sz w:val="16"/>
        </w:rPr>
        <w:t xml:space="preserve">This article has cautioned against the analytical trend towards treating datafication as a general process acting to radically transform the epistemic and governance practices across global political fields. </w:t>
      </w:r>
      <w:r>
        <w:rPr>
          <w:rStyle w:val="StyleUnderline"/>
        </w:rPr>
        <w:t xml:space="preserve">Because different social and political fields are </w:t>
      </w:r>
      <w:r>
        <w:rPr>
          <w:rStyle w:val="Emphasis"/>
        </w:rPr>
        <w:t>unique social microcosms</w:t>
      </w:r>
      <w:r>
        <w:rPr>
          <w:rStyle w:val="StyleUnderline"/>
        </w:rPr>
        <w:t xml:space="preserve"> that contain </w:t>
      </w:r>
      <w:r>
        <w:rPr>
          <w:rStyle w:val="Emphasis"/>
        </w:rPr>
        <w:t>divergent organising principles</w:t>
      </w:r>
      <w:r>
        <w:rPr>
          <w:rStyle w:val="StyleUnderline"/>
        </w:rPr>
        <w:t xml:space="preserve">, readers should be </w:t>
      </w:r>
      <w:r>
        <w:rPr>
          <w:rStyle w:val="Emphasis"/>
        </w:rPr>
        <w:t>wary</w:t>
      </w:r>
      <w:r>
        <w:rPr>
          <w:rStyle w:val="StyleUnderline"/>
        </w:rPr>
        <w:t xml:space="preserve"> of post-humanist analyses making </w:t>
      </w:r>
      <w:r w:rsidRPr="00F5232D">
        <w:rPr>
          <w:rStyle w:val="Emphasis"/>
          <w:highlight w:val="cyan"/>
        </w:rPr>
        <w:t>totalising claims</w:t>
      </w:r>
      <w:r>
        <w:rPr>
          <w:rStyle w:val="StyleUnderline"/>
        </w:rPr>
        <w:t xml:space="preserve"> about alleged transformations in the human condition</w:t>
      </w:r>
      <w:r>
        <w:rPr>
          <w:sz w:val="16"/>
        </w:rPr>
        <w:t xml:space="preserve">. </w:t>
      </w:r>
      <w:r>
        <w:rPr>
          <w:rStyle w:val="StyleUnderline"/>
        </w:rPr>
        <w:t xml:space="preserve">The </w:t>
      </w:r>
      <w:r>
        <w:rPr>
          <w:rStyle w:val="Emphasis"/>
        </w:rPr>
        <w:t>polemical teleology</w:t>
      </w:r>
      <w:r>
        <w:rPr>
          <w:rStyle w:val="StyleUnderline"/>
        </w:rPr>
        <w:t xml:space="preserve"> of transformationalism</w:t>
      </w:r>
      <w:r>
        <w:rPr>
          <w:sz w:val="16"/>
        </w:rPr>
        <w:t xml:space="preserve">, an approach that is in vogue among Silicon Valley hype merchants like Elon Musk, public intellectuals, and a growing number of social scientists, </w:t>
      </w:r>
      <w:r w:rsidRPr="00F5232D">
        <w:rPr>
          <w:rStyle w:val="StyleUnderline"/>
          <w:highlight w:val="cyan"/>
        </w:rPr>
        <w:t>is</w:t>
      </w:r>
      <w:r>
        <w:rPr>
          <w:rStyle w:val="StyleUnderline"/>
        </w:rPr>
        <w:t xml:space="preserve"> certainly </w:t>
      </w:r>
      <w:r w:rsidRPr="00F5232D">
        <w:rPr>
          <w:rStyle w:val="Emphasis"/>
          <w:highlight w:val="cyan"/>
        </w:rPr>
        <w:t>attention grabbing</w:t>
      </w:r>
      <w:r w:rsidRPr="00F5232D">
        <w:rPr>
          <w:rStyle w:val="StyleUnderline"/>
          <w:highlight w:val="cyan"/>
        </w:rPr>
        <w:t>, but</w:t>
      </w:r>
      <w:r>
        <w:rPr>
          <w:rStyle w:val="StyleUnderline"/>
        </w:rPr>
        <w:t xml:space="preserve"> it </w:t>
      </w:r>
      <w:r w:rsidRPr="00F5232D">
        <w:rPr>
          <w:rStyle w:val="Emphasis"/>
          <w:highlight w:val="cyan"/>
        </w:rPr>
        <w:t>does not measure up</w:t>
      </w:r>
      <w:r w:rsidRPr="00F5232D">
        <w:rPr>
          <w:rStyle w:val="StyleUnderline"/>
          <w:highlight w:val="cyan"/>
        </w:rPr>
        <w:t xml:space="preserve"> against the </w:t>
      </w:r>
      <w:r w:rsidRPr="00F5232D">
        <w:rPr>
          <w:rStyle w:val="Emphasis"/>
          <w:highlight w:val="cyan"/>
        </w:rPr>
        <w:t>actual way</w:t>
      </w:r>
      <w:r>
        <w:rPr>
          <w:rStyle w:val="StyleUnderline"/>
        </w:rPr>
        <w:t xml:space="preserve"> in which </w:t>
      </w:r>
      <w:r w:rsidRPr="00F5232D">
        <w:rPr>
          <w:rStyle w:val="StyleUnderline"/>
          <w:highlight w:val="cyan"/>
        </w:rPr>
        <w:t>tech</w:t>
      </w:r>
      <w:r>
        <w:rPr>
          <w:rStyle w:val="StyleUnderline"/>
        </w:rPr>
        <w:t>nological</w:t>
      </w:r>
      <w:r>
        <w:rPr>
          <w:sz w:val="16"/>
        </w:rPr>
        <w:t xml:space="preserve"> and methodological </w:t>
      </w:r>
      <w:r w:rsidRPr="00F5232D">
        <w:rPr>
          <w:rStyle w:val="StyleUnderline"/>
          <w:highlight w:val="cyan"/>
        </w:rPr>
        <w:t xml:space="preserve">innovations are instituted within </w:t>
      </w:r>
      <w:r w:rsidRPr="00F5232D">
        <w:rPr>
          <w:rStyle w:val="Emphasis"/>
          <w:highlight w:val="cyan"/>
        </w:rPr>
        <w:t>different fields</w:t>
      </w:r>
      <w:r>
        <w:rPr>
          <w:rStyle w:val="StyleUnderline"/>
        </w:rPr>
        <w:t xml:space="preserve"> of practice</w:t>
      </w:r>
      <w:r>
        <w:rPr>
          <w:sz w:val="16"/>
        </w:rPr>
        <w:t xml:space="preserve">. International relations and global governance </w:t>
      </w:r>
      <w:r>
        <w:rPr>
          <w:rStyle w:val="StyleUnderline"/>
        </w:rPr>
        <w:t>scholars working on the interstitial cross-roads between technology and</w:t>
      </w:r>
      <w:r>
        <w:rPr>
          <w:sz w:val="16"/>
        </w:rPr>
        <w:t xml:space="preserve"> various political or </w:t>
      </w:r>
      <w:r>
        <w:rPr>
          <w:rStyle w:val="StyleUnderline"/>
        </w:rPr>
        <w:t xml:space="preserve">social lifeworlds need to be </w:t>
      </w:r>
      <w:r>
        <w:rPr>
          <w:rStyle w:val="Emphasis"/>
        </w:rPr>
        <w:t>attentive</w:t>
      </w:r>
      <w:r>
        <w:rPr>
          <w:rStyle w:val="StyleUnderline"/>
        </w:rPr>
        <w:t xml:space="preserve"> to how digital and data transformations are mediated at the meso level of </w:t>
      </w:r>
      <w:r>
        <w:rPr>
          <w:rStyle w:val="Emphasis"/>
        </w:rPr>
        <w:t>global politics</w:t>
      </w:r>
      <w:r>
        <w:rPr>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Pr>
          <w:rStyle w:val="StyleUnderline"/>
        </w:rPr>
        <w:t xml:space="preserve">because digitalisation and datafication </w:t>
      </w:r>
      <w:r w:rsidRPr="00F5232D">
        <w:rPr>
          <w:rStyle w:val="StyleUnderline"/>
          <w:highlight w:val="cyan"/>
        </w:rPr>
        <w:t>processes are mediated through</w:t>
      </w:r>
      <w:r>
        <w:rPr>
          <w:rStyle w:val="StyleUnderline"/>
        </w:rPr>
        <w:t xml:space="preserve"> the </w:t>
      </w:r>
      <w:r w:rsidRPr="00F5232D">
        <w:rPr>
          <w:rStyle w:val="Emphasis"/>
          <w:highlight w:val="cyan"/>
        </w:rPr>
        <w:t>specific logics</w:t>
      </w:r>
      <w:r w:rsidRPr="00F5232D">
        <w:rPr>
          <w:rStyle w:val="StyleUnderline"/>
          <w:highlight w:val="cyan"/>
        </w:rPr>
        <w:t xml:space="preserve"> of a given field</w:t>
      </w:r>
      <w:r>
        <w:rPr>
          <w:sz w:val="16"/>
        </w:rPr>
        <w:t xml:space="preserve">, more work needs to be done on examining how different organising principles shape the potentialities for epistemic transformation. Thus, in the future, more </w:t>
      </w:r>
      <w:r w:rsidRPr="00F5232D">
        <w:rPr>
          <w:rStyle w:val="Emphasis"/>
          <w:highlight w:val="cyan"/>
        </w:rPr>
        <w:t>comparative empirical research</w:t>
      </w:r>
      <w:r w:rsidRPr="00F5232D">
        <w:rPr>
          <w:rStyle w:val="StyleUnderline"/>
          <w:highlight w:val="cyan"/>
        </w:rPr>
        <w:t xml:space="preserve"> will be needed</w:t>
      </w:r>
      <w:r>
        <w:rPr>
          <w:rStyle w:val="StyleUnderline"/>
        </w:rPr>
        <w:t xml:space="preserve"> to observe technological changes </w:t>
      </w:r>
      <w:r w:rsidRPr="00F5232D">
        <w:rPr>
          <w:rStyle w:val="StyleUnderline"/>
          <w:highlight w:val="cyan"/>
        </w:rPr>
        <w:t xml:space="preserve">across </w:t>
      </w:r>
      <w:r w:rsidRPr="00F5232D">
        <w:rPr>
          <w:rStyle w:val="Emphasis"/>
          <w:highlight w:val="cyan"/>
        </w:rPr>
        <w:t>different areas</w:t>
      </w:r>
      <w:r>
        <w:rPr>
          <w:rStyle w:val="StyleUnderline"/>
        </w:rPr>
        <w:t xml:space="preserve"> of global governance</w:t>
      </w:r>
      <w:r>
        <w:rPr>
          <w:sz w:val="16"/>
        </w:rPr>
        <w:t>.</w:t>
      </w:r>
    </w:p>
    <w:p w14:paraId="2B3C7C6E" w14:textId="77777777" w:rsidR="00B4685D" w:rsidRDefault="00B4685D" w:rsidP="00B4685D">
      <w:pPr>
        <w:pStyle w:val="Heading4"/>
      </w:pPr>
      <w:r>
        <w:t xml:space="preserve">Prefer political faith over political nihilism---the ALT recedes into the realm of the tragic which ossifies domination and violence. </w:t>
      </w:r>
    </w:p>
    <w:p w14:paraId="4A7E5523" w14:textId="77777777" w:rsidR="00B4685D" w:rsidRDefault="00B4685D" w:rsidP="00B4685D">
      <w:r w:rsidRPr="00625346">
        <w:t xml:space="preserve">Melvin </w:t>
      </w:r>
      <w:r w:rsidRPr="004D4EDF">
        <w:rPr>
          <w:b/>
          <w:sz w:val="26"/>
          <w:szCs w:val="26"/>
        </w:rPr>
        <w:t>Rogers 17</w:t>
      </w:r>
      <w:r w:rsidRPr="00625346">
        <w:t>. Associate Professor of Political Science at Brown University, 2017. “Keeping the Faith,” November 1, http://bostonreview.net/race/melvin-rogers-keeping-faith</w:t>
      </w:r>
    </w:p>
    <w:p w14:paraId="6B94FD00" w14:textId="77777777" w:rsidR="00B4685D" w:rsidRDefault="00B4685D" w:rsidP="00B4685D">
      <w:pPr>
        <w:rPr>
          <w:sz w:val="16"/>
        </w:rPr>
      </w:pPr>
      <w:r w:rsidRPr="00434DB6">
        <w:rPr>
          <w:sz w:val="16"/>
        </w:rPr>
        <w:t xml:space="preserve">But when the United States selects its eloquent spokesperson on the “race issue”—as it always does—all other voices become mere noise, and the complexity of our political traditions and our lived experiences are flattened out. </w:t>
      </w:r>
      <w:r w:rsidRPr="00F5232D">
        <w:rPr>
          <w:highlight w:val="cyan"/>
          <w:u w:val="single"/>
        </w:rPr>
        <w:t>In Coates’s view</w:t>
      </w:r>
      <w:r w:rsidRPr="00434DB6">
        <w:rPr>
          <w:sz w:val="16"/>
        </w:rPr>
        <w:t xml:space="preserve">, for instance, Harriet </w:t>
      </w:r>
      <w:r w:rsidRPr="00F5232D">
        <w:rPr>
          <w:rStyle w:val="Emphasis"/>
          <w:highlight w:val="cyan"/>
        </w:rPr>
        <w:t>Tubman</w:t>
      </w:r>
      <w:r w:rsidRPr="00434DB6">
        <w:rPr>
          <w:sz w:val="16"/>
        </w:rPr>
        <w:t xml:space="preserve">, Ida B. </w:t>
      </w:r>
      <w:r w:rsidRPr="00F5232D">
        <w:rPr>
          <w:rStyle w:val="Emphasis"/>
          <w:highlight w:val="cyan"/>
        </w:rPr>
        <w:t>Wells</w:t>
      </w:r>
      <w:r w:rsidRPr="00F5232D">
        <w:rPr>
          <w:sz w:val="16"/>
          <w:highlight w:val="cyan"/>
        </w:rPr>
        <w:t xml:space="preserve">, </w:t>
      </w:r>
      <w:r w:rsidRPr="00F5232D">
        <w:rPr>
          <w:highlight w:val="cyan"/>
          <w:u w:val="single"/>
        </w:rPr>
        <w:t>and</w:t>
      </w:r>
      <w:r w:rsidRPr="00F5232D">
        <w:rPr>
          <w:sz w:val="16"/>
          <w:highlight w:val="cyan"/>
        </w:rPr>
        <w:t xml:space="preserve"> </w:t>
      </w:r>
      <w:r w:rsidRPr="00F5232D">
        <w:rPr>
          <w:rStyle w:val="Emphasis"/>
          <w:highlight w:val="cyan"/>
        </w:rPr>
        <w:t>M</w:t>
      </w:r>
      <w:r w:rsidRPr="00625346">
        <w:rPr>
          <w:u w:val="single"/>
        </w:rPr>
        <w:t xml:space="preserve">artin </w:t>
      </w:r>
      <w:r w:rsidRPr="00F5232D">
        <w:rPr>
          <w:rStyle w:val="Emphasis"/>
          <w:highlight w:val="cyan"/>
        </w:rPr>
        <w:t>L</w:t>
      </w:r>
      <w:r w:rsidRPr="00625346">
        <w:rPr>
          <w:u w:val="single"/>
        </w:rPr>
        <w:t xml:space="preserve">uther </w:t>
      </w:r>
      <w:r w:rsidRPr="00F5232D">
        <w:rPr>
          <w:rStyle w:val="Emphasis"/>
          <w:highlight w:val="cyan"/>
        </w:rPr>
        <w:t>K</w:t>
      </w:r>
      <w:r w:rsidRPr="00625346">
        <w:rPr>
          <w:u w:val="single"/>
        </w:rPr>
        <w:t>ing</w:t>
      </w:r>
      <w:r w:rsidRPr="00434DB6">
        <w:rPr>
          <w:sz w:val="16"/>
        </w:rPr>
        <w:t xml:space="preserve"> Jr. </w:t>
      </w:r>
      <w:r w:rsidRPr="00F5232D">
        <w:rPr>
          <w:rStyle w:val="Emphasis"/>
          <w:highlight w:val="cyan"/>
        </w:rPr>
        <w:t>were all failures</w:t>
      </w:r>
      <w:r w:rsidRPr="00434DB6">
        <w:rPr>
          <w:sz w:val="16"/>
        </w:rPr>
        <w:t xml:space="preserve">. </w:t>
      </w:r>
      <w:r w:rsidRPr="00625346">
        <w:rPr>
          <w:u w:val="single"/>
        </w:rPr>
        <w:t xml:space="preserve">They performed the </w:t>
      </w:r>
      <w:r w:rsidRPr="00625346">
        <w:rPr>
          <w:rStyle w:val="Emphasis"/>
        </w:rPr>
        <w:t>same script,</w:t>
      </w:r>
      <w:r w:rsidRPr="00625346">
        <w:rPr>
          <w:u w:val="single"/>
        </w:rPr>
        <w:t xml:space="preserve"> they failed to move their audience to action</w:t>
      </w:r>
      <w:r w:rsidRPr="00434DB6">
        <w:rPr>
          <w:sz w:val="16"/>
        </w:rPr>
        <w:t>, and they never reshaped U.S. life and culture. “</w:t>
      </w:r>
      <w:r w:rsidRPr="00625346">
        <w:rPr>
          <w:u w:val="single"/>
        </w:rPr>
        <w:t>All of these heroes</w:t>
      </w:r>
      <w:r w:rsidRPr="00434DB6">
        <w:rPr>
          <w:sz w:val="16"/>
        </w:rPr>
        <w:t xml:space="preserve">,” Coates insists, “had </w:t>
      </w:r>
      <w:r w:rsidRPr="00625346">
        <w:rPr>
          <w:u w:val="single"/>
        </w:rPr>
        <w:t>failed to cajole and coerce the masters of America</w:t>
      </w:r>
      <w:r w:rsidRPr="00434DB6">
        <w:rPr>
          <w:sz w:val="16"/>
        </w:rPr>
        <w:t xml:space="preserve">.” In Coates’s telling, </w:t>
      </w:r>
      <w:r w:rsidRPr="00F5232D">
        <w:rPr>
          <w:rStyle w:val="Emphasis"/>
          <w:highlight w:val="cyan"/>
        </w:rPr>
        <w:t>fine historical distinctions disappear</w:t>
      </w:r>
      <w:r w:rsidRPr="00434DB6">
        <w:rPr>
          <w:sz w:val="16"/>
        </w:rPr>
        <w:t xml:space="preserve">, </w:t>
      </w:r>
      <w:r w:rsidRPr="00F5232D">
        <w:rPr>
          <w:rStyle w:val="Emphasis"/>
          <w:highlight w:val="cyan"/>
        </w:rPr>
        <w:t>time stands still</w:t>
      </w:r>
      <w:r w:rsidRPr="00F5232D">
        <w:rPr>
          <w:sz w:val="16"/>
          <w:highlight w:val="cyan"/>
        </w:rPr>
        <w:t xml:space="preserve">, </w:t>
      </w:r>
      <w:r w:rsidRPr="00F5232D">
        <w:rPr>
          <w:highlight w:val="cyan"/>
          <w:u w:val="single"/>
        </w:rPr>
        <w:t xml:space="preserve">and the past and future </w:t>
      </w:r>
      <w:r w:rsidRPr="00F5232D">
        <w:rPr>
          <w:rStyle w:val="Emphasis"/>
          <w:highlight w:val="cyan"/>
        </w:rPr>
        <w:t>collapse</w:t>
      </w:r>
      <w:r w:rsidRPr="00F5232D">
        <w:rPr>
          <w:highlight w:val="cyan"/>
          <w:u w:val="single"/>
        </w:rPr>
        <w:t xml:space="preserve"> into the</w:t>
      </w:r>
      <w:r w:rsidRPr="00625346">
        <w:rPr>
          <w:u w:val="single"/>
        </w:rPr>
        <w:t xml:space="preserve"> political </w:t>
      </w:r>
      <w:r w:rsidRPr="00F5232D">
        <w:rPr>
          <w:rStyle w:val="Emphasis"/>
          <w:highlight w:val="cyan"/>
        </w:rPr>
        <w:t>horrors of the present</w:t>
      </w:r>
      <w:r w:rsidRPr="00434DB6">
        <w:rPr>
          <w:sz w:val="16"/>
        </w:rPr>
        <w:t xml:space="preserve">. </w:t>
      </w:r>
      <w:r w:rsidRPr="00F5232D">
        <w:rPr>
          <w:rStyle w:val="StyleUnderline"/>
          <w:highlight w:val="cyan"/>
        </w:rPr>
        <w:t>This</w:t>
      </w:r>
      <w:r w:rsidRPr="00434DB6">
        <w:rPr>
          <w:sz w:val="16"/>
        </w:rPr>
        <w:t xml:space="preserve"> is what happens when we listen only to a single voice; no conversation is possible. We are disabled from speaking thoughtfully and accurately about political and cultural transformation on racial matters. </w:t>
      </w:r>
      <w:r w:rsidRPr="003478B4">
        <w:rPr>
          <w:u w:val="single"/>
        </w:rPr>
        <w:t>But</w:t>
      </w:r>
      <w:r w:rsidRPr="00625346">
        <w:rPr>
          <w:u w:val="single"/>
        </w:rPr>
        <w:t xml:space="preserve"> there is a sleight of hand in Coates’s “black atheism”</w:t>
      </w:r>
      <w:r w:rsidRPr="00434DB6">
        <w:rPr>
          <w:sz w:val="16"/>
        </w:rPr>
        <w:t xml:space="preserve">; </w:t>
      </w:r>
      <w:r w:rsidRPr="00625346">
        <w:rPr>
          <w:rStyle w:val="Emphasis"/>
        </w:rPr>
        <w:t xml:space="preserve">it </w:t>
      </w:r>
      <w:r w:rsidRPr="00F5232D">
        <w:rPr>
          <w:rStyle w:val="Emphasis"/>
          <w:highlight w:val="cyan"/>
        </w:rPr>
        <w:t>conflates hope with certainty</w:t>
      </w:r>
      <w:r w:rsidRPr="00434DB6">
        <w:rPr>
          <w:sz w:val="16"/>
        </w:rPr>
        <w:t xml:space="preserve">, </w:t>
      </w:r>
      <w:r w:rsidRPr="00625346">
        <w:rPr>
          <w:u w:val="single"/>
        </w:rPr>
        <w:t xml:space="preserve">and hope becomes our </w:t>
      </w:r>
      <w:r w:rsidRPr="00625346">
        <w:rPr>
          <w:rStyle w:val="Emphasis"/>
        </w:rPr>
        <w:t>fatal flaw</w:t>
      </w:r>
      <w:r w:rsidRPr="00625346">
        <w:rPr>
          <w:u w:val="single"/>
        </w:rPr>
        <w:t>.</w:t>
      </w:r>
      <w:r w:rsidRPr="00434DB6">
        <w:rPr>
          <w:sz w:val="16"/>
        </w:rPr>
        <w:t xml:space="preserve"> </w:t>
      </w:r>
      <w:r w:rsidRPr="00625346">
        <w:rPr>
          <w:u w:val="single"/>
        </w:rPr>
        <w:t xml:space="preserve">Yet </w:t>
      </w:r>
      <w:r w:rsidRPr="00F5232D">
        <w:rPr>
          <w:highlight w:val="cyan"/>
          <w:u w:val="single"/>
        </w:rPr>
        <w:t xml:space="preserve">we </w:t>
      </w:r>
      <w:r w:rsidRPr="00F5232D">
        <w:rPr>
          <w:rStyle w:val="Emphasis"/>
          <w:highlight w:val="cyan"/>
        </w:rPr>
        <w:t>don’t need to believe</w:t>
      </w:r>
      <w:r w:rsidRPr="00625346">
        <w:rPr>
          <w:rStyle w:val="Emphasis"/>
        </w:rPr>
        <w:t xml:space="preserve"> that </w:t>
      </w:r>
      <w:r w:rsidRPr="00F5232D">
        <w:rPr>
          <w:rStyle w:val="Emphasis"/>
          <w:highlight w:val="cyan"/>
        </w:rPr>
        <w:t>progress is inevitable</w:t>
      </w:r>
      <w:r w:rsidRPr="00F5232D">
        <w:rPr>
          <w:highlight w:val="cyan"/>
          <w:u w:val="single"/>
        </w:rPr>
        <w:t xml:space="preserve"> to think</w:t>
      </w:r>
      <w:r w:rsidRPr="00625346">
        <w:rPr>
          <w:u w:val="single"/>
        </w:rPr>
        <w:t xml:space="preserve"> that</w:t>
      </w:r>
      <w:r w:rsidRPr="00434DB6">
        <w:rPr>
          <w:sz w:val="16"/>
        </w:rPr>
        <w:t xml:space="preserve">, through our efforts, </w:t>
      </w:r>
      <w:r w:rsidRPr="00F5232D">
        <w:rPr>
          <w:highlight w:val="cyan"/>
          <w:u w:val="single"/>
        </w:rPr>
        <w:t xml:space="preserve">we may be able to </w:t>
      </w:r>
      <w:r w:rsidRPr="00F5232D">
        <w:rPr>
          <w:rStyle w:val="Emphasis"/>
          <w:highlight w:val="cyan"/>
        </w:rPr>
        <w:t>move toward a more just society</w:t>
      </w:r>
      <w:r w:rsidRPr="00F5232D">
        <w:rPr>
          <w:sz w:val="16"/>
          <w:highlight w:val="cyan"/>
        </w:rPr>
        <w:t xml:space="preserve">. </w:t>
      </w:r>
      <w:r w:rsidRPr="00F5232D">
        <w:rPr>
          <w:highlight w:val="cyan"/>
          <w:u w:val="single"/>
        </w:rPr>
        <w:t xml:space="preserve">We can, however, be sure that </w:t>
      </w:r>
      <w:r w:rsidRPr="00F5232D">
        <w:rPr>
          <w:rStyle w:val="Emphasis"/>
          <w:highlight w:val="cyan"/>
        </w:rPr>
        <w:t>no good will come of</w:t>
      </w:r>
      <w:r w:rsidRPr="00625346">
        <w:rPr>
          <w:rStyle w:val="Emphasis"/>
        </w:rPr>
        <w:t xml:space="preserve"> the </w:t>
      </w:r>
      <w:r w:rsidRPr="00F5232D">
        <w:rPr>
          <w:rStyle w:val="Emphasis"/>
          <w:highlight w:val="cyan"/>
        </w:rPr>
        <w:t>refusal to engage in this work.</w:t>
      </w:r>
      <w:r w:rsidRPr="00434DB6">
        <w:rPr>
          <w:sz w:val="16"/>
        </w:rPr>
        <w:t xml:space="preserve"> There is much in this that should concern us. </w:t>
      </w:r>
      <w:r w:rsidRPr="00625346">
        <w:rPr>
          <w:u w:val="single"/>
        </w:rPr>
        <w:t>Coates describes the pain visited on black bodies</w:t>
      </w:r>
      <w:r w:rsidRPr="00434DB6">
        <w:rPr>
          <w:sz w:val="16"/>
        </w:rPr>
        <w:t xml:space="preserve"> and engenders white guilt. </w:t>
      </w:r>
      <w:r w:rsidRPr="00625346">
        <w:rPr>
          <w:u w:val="single"/>
        </w:rPr>
        <w:t xml:space="preserve">He erodes the idea that </w:t>
      </w:r>
      <w:r w:rsidRPr="00F5232D">
        <w:rPr>
          <w:rStyle w:val="Emphasis"/>
          <w:highlight w:val="cyan"/>
        </w:rPr>
        <w:t>who we are need not determine who we may become</w:t>
      </w:r>
      <w:r w:rsidRPr="00434DB6">
        <w:rPr>
          <w:sz w:val="16"/>
        </w:rPr>
        <w:t xml:space="preserve">. </w:t>
      </w:r>
      <w:r w:rsidRPr="00625346">
        <w:rPr>
          <w:u w:val="single"/>
        </w:rPr>
        <w:t xml:space="preserve">He </w:t>
      </w:r>
      <w:r w:rsidRPr="00625346">
        <w:rPr>
          <w:rStyle w:val="Emphasis"/>
        </w:rPr>
        <w:t>obstructs</w:t>
      </w:r>
      <w:r w:rsidRPr="00625346">
        <w:rPr>
          <w:u w:val="single"/>
        </w:rPr>
        <w:t xml:space="preserve"> rather than opens any </w:t>
      </w:r>
      <w:r w:rsidRPr="00625346">
        <w:rPr>
          <w:u w:val="single"/>
        </w:rPr>
        <w:lastRenderedPageBreak/>
        <w:t>attempt to reckon with our racial past</w:t>
      </w:r>
      <w:r w:rsidRPr="00434DB6">
        <w:rPr>
          <w:sz w:val="16"/>
        </w:rPr>
        <w:t xml:space="preserve"> </w:t>
      </w:r>
      <w:r w:rsidRPr="00625346">
        <w:rPr>
          <w:u w:val="single"/>
        </w:rPr>
        <w:t xml:space="preserve">and present in the </w:t>
      </w:r>
      <w:r w:rsidRPr="00625346">
        <w:rPr>
          <w:rStyle w:val="Emphasis"/>
        </w:rPr>
        <w:t>service of an inclusive future</w:t>
      </w:r>
      <w:r w:rsidRPr="00434DB6">
        <w:rPr>
          <w:sz w:val="16"/>
        </w:rPr>
        <w:t xml:space="preserve">. </w:t>
      </w:r>
      <w:r w:rsidRPr="00625346">
        <w:rPr>
          <w:u w:val="single"/>
        </w:rPr>
        <w:t xml:space="preserve">And he participates in a politics where words and actions can </w:t>
      </w:r>
      <w:r w:rsidRPr="00625346">
        <w:rPr>
          <w:rStyle w:val="Emphasis"/>
        </w:rPr>
        <w:t>never aspire to change</w:t>
      </w:r>
      <w:r w:rsidRPr="00625346">
        <w:rPr>
          <w:u w:val="single"/>
        </w:rPr>
        <w:t xml:space="preserve"> the political community</w:t>
      </w:r>
      <w:r w:rsidRPr="00434DB6">
        <w:rPr>
          <w:sz w:val="16"/>
        </w:rPr>
        <w:t xml:space="preserve"> in which we live, </w:t>
      </w:r>
      <w:r w:rsidRPr="00625346">
        <w:rPr>
          <w:u w:val="single"/>
        </w:rPr>
        <w:t xml:space="preserve">and for that reason they only </w:t>
      </w:r>
      <w:r w:rsidRPr="00625346">
        <w:rPr>
          <w:rStyle w:val="Emphasis"/>
        </w:rPr>
        <w:t>fortify our indignation</w:t>
      </w:r>
      <w:r w:rsidRPr="00434DB6">
        <w:rPr>
          <w:sz w:val="16"/>
        </w:rPr>
        <w:t xml:space="preserve"> </w:t>
      </w:r>
      <w:r w:rsidRPr="00625346">
        <w:rPr>
          <w:u w:val="single"/>
        </w:rPr>
        <w:t xml:space="preserve">and </w:t>
      </w:r>
      <w:r w:rsidRPr="00625346">
        <w:rPr>
          <w:rStyle w:val="Emphasis"/>
        </w:rPr>
        <w:t>deepen our suspicion</w:t>
      </w:r>
      <w:r w:rsidRPr="00434DB6">
        <w:rPr>
          <w:sz w:val="16"/>
        </w:rPr>
        <w:t xml:space="preserve">—namely, that as black Americans, we are as alien to this polity as it is alien to us. The aspiration to defend a more exalted vision of this country’s ethical and political life is taken as the hallmark of being asleep, dreaming in religious illusions. </w:t>
      </w:r>
      <w:r w:rsidRPr="00625346">
        <w:rPr>
          <w:u w:val="single"/>
        </w:rPr>
        <w:t xml:space="preserve">To be alive to an unvarnished reality, </w:t>
      </w:r>
      <w:r w:rsidRPr="00625346">
        <w:rPr>
          <w:rStyle w:val="Emphasis"/>
        </w:rPr>
        <w:t>to be woke</w:t>
      </w:r>
      <w:r w:rsidRPr="00625346">
        <w:rPr>
          <w:u w:val="single"/>
        </w:rPr>
        <w:t>, is to recognize that no such country is possible</w:t>
      </w:r>
      <w:r w:rsidRPr="00434DB6">
        <w:rPr>
          <w:sz w:val="16"/>
        </w:rPr>
        <w:t xml:space="preserve">. </w:t>
      </w:r>
      <w:r w:rsidRPr="00625346">
        <w:rPr>
          <w:u w:val="single"/>
        </w:rPr>
        <w:t xml:space="preserve">This runs </w:t>
      </w:r>
      <w:r w:rsidRPr="00434DB6">
        <w:rPr>
          <w:rStyle w:val="StyleUnderline"/>
        </w:rPr>
        <w:t>roughshod</w:t>
      </w:r>
      <w:r w:rsidRPr="00625346">
        <w:rPr>
          <w:u w:val="single"/>
        </w:rPr>
        <w:t xml:space="preserve"> over that thread</w:t>
      </w:r>
      <w:r w:rsidRPr="00434DB6">
        <w:rPr>
          <w:sz w:val="16"/>
        </w:rPr>
        <w:t xml:space="preserve"> in the grand tradition of U.S. struggles for justice—</w:t>
      </w:r>
      <w:r w:rsidRPr="00625346">
        <w:rPr>
          <w:u w:val="single"/>
        </w:rPr>
        <w:t>a tradition in which hope and faith are forged through political darkness</w:t>
      </w:r>
      <w:r w:rsidRPr="00434DB6">
        <w:rPr>
          <w:sz w:val="16"/>
        </w:rPr>
        <w:t xml:space="preserve">. Hope involves attachment and commitment to the possibility of realizing the goods we seek. Faith is of a broader significance, providing hope with content. Faith, the black scholar Anna Julia Cooper suggested in 1892, is grounded in a vision of political and ethical life that is at odds with the community one inhabits. It is a vision that one believes ought to command allegiance, for which one is willing to fight, and in which one believes others can find a home. Faith looks on the present from the perspective of a future vision of society, and uses the vision as a resource to remake the present. And so faith, the philosopher and psychologist William James explained in 1897, is “the readiness to act in a cause the prosperous issue of which is not certified to us in advance.” In other words, faith has never been exhausted by the political reality one happens to be living in. </w:t>
      </w:r>
      <w:r w:rsidRPr="00F5232D">
        <w:rPr>
          <w:rStyle w:val="Emphasis"/>
          <w:highlight w:val="cyan"/>
        </w:rPr>
        <w:t>Political</w:t>
      </w:r>
      <w:r w:rsidRPr="00F5232D">
        <w:rPr>
          <w:highlight w:val="cyan"/>
          <w:u w:val="single"/>
        </w:rPr>
        <w:t xml:space="preserve"> faith</w:t>
      </w:r>
      <w:r w:rsidRPr="00625346">
        <w:rPr>
          <w:u w:val="single"/>
        </w:rPr>
        <w:t xml:space="preserve"> has always </w:t>
      </w:r>
      <w:r w:rsidRPr="00F5232D">
        <w:rPr>
          <w:highlight w:val="cyan"/>
          <w:u w:val="single"/>
        </w:rPr>
        <w:t>rest</w:t>
      </w:r>
      <w:r w:rsidRPr="00625346">
        <w:rPr>
          <w:u w:val="single"/>
        </w:rPr>
        <w:t xml:space="preserve">ed </w:t>
      </w:r>
      <w:r w:rsidRPr="00F5232D">
        <w:rPr>
          <w:highlight w:val="cyan"/>
          <w:u w:val="single"/>
        </w:rPr>
        <w:t xml:space="preserve">on the idea that </w:t>
      </w:r>
      <w:r w:rsidRPr="00F5232D">
        <w:rPr>
          <w:rStyle w:val="Emphasis"/>
          <w:highlight w:val="cyan"/>
        </w:rPr>
        <w:t>we are not finished</w:t>
      </w:r>
      <w:r w:rsidRPr="00434DB6">
        <w:rPr>
          <w:sz w:val="16"/>
        </w:rPr>
        <w:t xml:space="preserve">, </w:t>
      </w:r>
      <w:r w:rsidRPr="00625346">
        <w:rPr>
          <w:u w:val="single"/>
        </w:rPr>
        <w:t>a thought that Coates rejects out of hand.</w:t>
      </w:r>
      <w:r w:rsidRPr="00434DB6">
        <w:rPr>
          <w:sz w:val="16"/>
        </w:rPr>
        <w:t xml:space="preserve"> In the nineteenth century, Ralph Waldo </w:t>
      </w:r>
      <w:r w:rsidRPr="00625346">
        <w:rPr>
          <w:u w:val="single"/>
        </w:rPr>
        <w:t>Emerson called this capacity for human renewal “ascension,</w:t>
      </w:r>
      <w:r w:rsidRPr="00434DB6">
        <w:rPr>
          <w:sz w:val="16"/>
        </w:rPr>
        <w:t xml:space="preserve"> or the passage of the soul into higher forms.” In our political life this means, as James </w:t>
      </w:r>
      <w:r w:rsidRPr="00625346">
        <w:rPr>
          <w:u w:val="single"/>
        </w:rPr>
        <w:t xml:space="preserve">Baldwin well knew, that both </w:t>
      </w:r>
      <w:r w:rsidRPr="00F5232D">
        <w:rPr>
          <w:highlight w:val="cyan"/>
          <w:u w:val="single"/>
        </w:rPr>
        <w:t>our liberal democratic institutions</w:t>
      </w:r>
      <w:r w:rsidRPr="00625346">
        <w:rPr>
          <w:u w:val="single"/>
        </w:rPr>
        <w:t xml:space="preserve"> and its culture “</w:t>
      </w:r>
      <w:r w:rsidRPr="00F5232D">
        <w:rPr>
          <w:highlight w:val="cyan"/>
          <w:u w:val="single"/>
        </w:rPr>
        <w:t>depend</w:t>
      </w:r>
      <w:r w:rsidRPr="00625346">
        <w:rPr>
          <w:u w:val="single"/>
        </w:rPr>
        <w:t xml:space="preserve">s </w:t>
      </w:r>
      <w:r w:rsidRPr="00F5232D">
        <w:rPr>
          <w:highlight w:val="cyan"/>
          <w:u w:val="single"/>
        </w:rPr>
        <w:t xml:space="preserve">on </w:t>
      </w:r>
      <w:r w:rsidRPr="00F5232D">
        <w:rPr>
          <w:rStyle w:val="Emphasis"/>
          <w:highlight w:val="cyan"/>
        </w:rPr>
        <w:t>choices</w:t>
      </w:r>
      <w:r w:rsidRPr="00625346">
        <w:rPr>
          <w:u w:val="single"/>
        </w:rPr>
        <w:t xml:space="preserve"> one has got to make, for ever and ever and ever, every day.” Faith has always been</w:t>
      </w:r>
      <w:r w:rsidRPr="00434DB6">
        <w:rPr>
          <w:sz w:val="16"/>
        </w:rPr>
        <w:t xml:space="preserve"> </w:t>
      </w:r>
      <w:r w:rsidRPr="00625346">
        <w:rPr>
          <w:u w:val="single"/>
        </w:rPr>
        <w:t>a</w:t>
      </w:r>
      <w:r w:rsidRPr="00434DB6">
        <w:rPr>
          <w:sz w:val="16"/>
        </w:rPr>
        <w:t xml:space="preserve"> loving but </w:t>
      </w:r>
      <w:r w:rsidRPr="00625346">
        <w:rPr>
          <w:u w:val="single"/>
        </w:rPr>
        <w:t xml:space="preserve">difficult commitment precisely because it </w:t>
      </w:r>
      <w:r w:rsidRPr="00F5232D">
        <w:rPr>
          <w:highlight w:val="cyan"/>
          <w:u w:val="single"/>
        </w:rPr>
        <w:t xml:space="preserve">makes politics </w:t>
      </w:r>
      <w:r w:rsidRPr="00F5232D">
        <w:rPr>
          <w:rStyle w:val="Emphasis"/>
          <w:highlight w:val="cyan"/>
        </w:rPr>
        <w:t>about maybes</w:t>
      </w:r>
      <w:r w:rsidRPr="00F5232D">
        <w:rPr>
          <w:highlight w:val="cyan"/>
          <w:u w:val="single"/>
        </w:rPr>
        <w:t xml:space="preserve"> rather than </w:t>
      </w:r>
      <w:r w:rsidRPr="00F5232D">
        <w:rPr>
          <w:rStyle w:val="Emphasis"/>
          <w:highlight w:val="cyan"/>
        </w:rPr>
        <w:t>certainties</w:t>
      </w:r>
      <w:r w:rsidRPr="00434DB6">
        <w:rPr>
          <w:sz w:val="16"/>
        </w:rPr>
        <w:t xml:space="preserve">. </w:t>
      </w:r>
      <w:r w:rsidRPr="00625346">
        <w:rPr>
          <w:u w:val="single"/>
        </w:rPr>
        <w:t xml:space="preserve">One of the greatest </w:t>
      </w:r>
      <w:r w:rsidRPr="00625346">
        <w:rPr>
          <w:rStyle w:val="Emphasis"/>
        </w:rPr>
        <w:t>dangers of U.S. exceptionalism</w:t>
      </w:r>
      <w:r w:rsidRPr="00434DB6">
        <w:rPr>
          <w:sz w:val="16"/>
        </w:rPr>
        <w:t xml:space="preserve">, for instance, </w:t>
      </w:r>
      <w:r w:rsidRPr="00625346">
        <w:rPr>
          <w:u w:val="single"/>
        </w:rPr>
        <w:t xml:space="preserve">is that it has habituated us to think about the structure of political life as </w:t>
      </w:r>
      <w:r w:rsidRPr="00625346">
        <w:rPr>
          <w:rStyle w:val="Emphasis"/>
        </w:rPr>
        <w:t>necessarily progressing</w:t>
      </w:r>
      <w:r w:rsidRPr="00434DB6">
        <w:rPr>
          <w:sz w:val="16"/>
        </w:rPr>
        <w:t xml:space="preserve">. Writing in the wake of the Montgomery bus boycott—a successful nonviolent campaign against racial segregation—King sought to chasten the obvious excitement: “Human progress is neither automatic nor inevitable. </w:t>
      </w:r>
      <w:r w:rsidRPr="00F5232D">
        <w:rPr>
          <w:highlight w:val="cyan"/>
          <w:u w:val="single"/>
        </w:rPr>
        <w:t>Even a superficial look</w:t>
      </w:r>
      <w:r w:rsidRPr="00625346">
        <w:rPr>
          <w:u w:val="single"/>
        </w:rPr>
        <w:t xml:space="preserve"> at history </w:t>
      </w:r>
      <w:r w:rsidRPr="00F5232D">
        <w:rPr>
          <w:highlight w:val="cyan"/>
          <w:u w:val="single"/>
        </w:rPr>
        <w:t>reveals</w:t>
      </w:r>
      <w:r w:rsidRPr="00625346">
        <w:rPr>
          <w:u w:val="single"/>
        </w:rPr>
        <w:t xml:space="preserve"> that </w:t>
      </w:r>
      <w:r w:rsidRPr="00F5232D">
        <w:rPr>
          <w:highlight w:val="cyan"/>
          <w:u w:val="single"/>
        </w:rPr>
        <w:t>no social advance rolls in on the wheels of inevitability</w:t>
      </w:r>
      <w:r w:rsidRPr="00625346">
        <w:rPr>
          <w:u w:val="single"/>
        </w:rPr>
        <w:t xml:space="preserve">.” </w:t>
      </w:r>
      <w:r w:rsidRPr="00F5232D">
        <w:rPr>
          <w:rStyle w:val="StyleUnderline"/>
          <w:highlight w:val="cyan"/>
        </w:rPr>
        <w:t>Yet Coates</w:t>
      </w:r>
      <w:r w:rsidRPr="00F5232D">
        <w:rPr>
          <w:highlight w:val="cyan"/>
          <w:u w:val="single"/>
        </w:rPr>
        <w:t xml:space="preserve"> appears simply to </w:t>
      </w:r>
      <w:r w:rsidRPr="00F5232D">
        <w:rPr>
          <w:rStyle w:val="Emphasis"/>
          <w:highlight w:val="cyan"/>
        </w:rPr>
        <w:t>invert U.S. exceptionalism</w:t>
      </w:r>
      <w:r w:rsidRPr="00F5232D">
        <w:rPr>
          <w:sz w:val="16"/>
          <w:highlight w:val="cyan"/>
        </w:rPr>
        <w:t xml:space="preserve">, </w:t>
      </w:r>
      <w:r w:rsidRPr="00F5232D">
        <w:rPr>
          <w:highlight w:val="cyan"/>
          <w:u w:val="single"/>
        </w:rPr>
        <w:t xml:space="preserve">replacing it with the </w:t>
      </w:r>
      <w:r w:rsidRPr="00F5232D">
        <w:rPr>
          <w:rStyle w:val="Emphasis"/>
          <w:highlight w:val="cyan"/>
        </w:rPr>
        <w:t>equally fatalistic idea</w:t>
      </w:r>
      <w:r w:rsidRPr="00625346">
        <w:rPr>
          <w:u w:val="single"/>
        </w:rPr>
        <w:t xml:space="preserve"> that the United States is </w:t>
      </w:r>
      <w:r w:rsidRPr="00625346">
        <w:rPr>
          <w:rStyle w:val="Emphasis"/>
        </w:rPr>
        <w:t>fundamentally broken</w:t>
      </w:r>
      <w:r w:rsidRPr="00434DB6">
        <w:rPr>
          <w:sz w:val="16"/>
        </w:rPr>
        <w:t xml:space="preserve">. </w:t>
      </w:r>
      <w:r w:rsidRPr="00625346">
        <w:rPr>
          <w:u w:val="single"/>
        </w:rPr>
        <w:t>In a world where the good or bad is fated to happen</w:t>
      </w:r>
      <w:r w:rsidRPr="00434DB6">
        <w:rPr>
          <w:sz w:val="16"/>
        </w:rPr>
        <w:t xml:space="preserve">, </w:t>
      </w:r>
      <w:r w:rsidRPr="00625346">
        <w:rPr>
          <w:rStyle w:val="Emphasis"/>
        </w:rPr>
        <w:t xml:space="preserve">faith and hope have no </w:t>
      </w:r>
      <w:r w:rsidRPr="00434DB6">
        <w:rPr>
          <w:rStyle w:val="Emphasis"/>
        </w:rPr>
        <w:t>foothold</w:t>
      </w:r>
      <w:r w:rsidRPr="00434DB6">
        <w:rPr>
          <w:sz w:val="16"/>
        </w:rPr>
        <w:t xml:space="preserve">. </w:t>
      </w:r>
      <w:r w:rsidRPr="00434DB6">
        <w:rPr>
          <w:u w:val="single"/>
        </w:rPr>
        <w:t xml:space="preserve">This ultimately </w:t>
      </w:r>
      <w:r w:rsidRPr="00434DB6">
        <w:rPr>
          <w:rStyle w:val="Emphasis"/>
        </w:rPr>
        <w:t>weakens our resolve</w:t>
      </w:r>
      <w:r w:rsidRPr="00434DB6">
        <w:rPr>
          <w:u w:val="single"/>
        </w:rPr>
        <w:t xml:space="preserve"> and undermines our ability to take seriously the idea of an “American experiment.” </w:t>
      </w:r>
      <w:r w:rsidRPr="00F5232D">
        <w:rPr>
          <w:highlight w:val="cyan"/>
          <w:u w:val="single"/>
        </w:rPr>
        <w:t>Black activists have not forged their faith with</w:t>
      </w:r>
      <w:r w:rsidRPr="00625346">
        <w:rPr>
          <w:u w:val="single"/>
        </w:rPr>
        <w:t xml:space="preserve"> the stone of U.S. </w:t>
      </w:r>
      <w:r w:rsidRPr="00F5232D">
        <w:rPr>
          <w:highlight w:val="cyan"/>
          <w:u w:val="single"/>
        </w:rPr>
        <w:t>exceptionalism</w:t>
      </w:r>
      <w:r w:rsidRPr="00434DB6">
        <w:rPr>
          <w:sz w:val="16"/>
        </w:rPr>
        <w:t xml:space="preserve">. </w:t>
      </w:r>
      <w:r w:rsidRPr="00F5232D">
        <w:rPr>
          <w:rStyle w:val="StyleUnderline"/>
          <w:highlight w:val="cyan"/>
        </w:rPr>
        <w:t>Rather</w:t>
      </w:r>
      <w:r w:rsidRPr="00434DB6">
        <w:rPr>
          <w:sz w:val="16"/>
        </w:rPr>
        <w:t xml:space="preserve">, </w:t>
      </w:r>
      <w:r w:rsidRPr="00F5232D">
        <w:rPr>
          <w:highlight w:val="cyan"/>
          <w:u w:val="single"/>
        </w:rPr>
        <w:t>they</w:t>
      </w:r>
      <w:r w:rsidRPr="00625346">
        <w:rPr>
          <w:u w:val="single"/>
        </w:rPr>
        <w:t xml:space="preserve"> have used their darkest hours to </w:t>
      </w:r>
      <w:r w:rsidRPr="00625346">
        <w:rPr>
          <w:rStyle w:val="Emphasis"/>
        </w:rPr>
        <w:t>“</w:t>
      </w:r>
      <w:r w:rsidRPr="00F5232D">
        <w:rPr>
          <w:rStyle w:val="Emphasis"/>
          <w:highlight w:val="cyan"/>
        </w:rPr>
        <w:t>make a way out of no way</w:t>
      </w:r>
      <w:r w:rsidRPr="00625346">
        <w:rPr>
          <w:rStyle w:val="Emphasis"/>
        </w:rPr>
        <w:t>”</w:t>
      </w:r>
      <w:r w:rsidRPr="00625346">
        <w:rPr>
          <w:u w:val="single"/>
        </w:rPr>
        <w:t>—to address</w:t>
      </w:r>
      <w:r w:rsidRPr="00434DB6">
        <w:rPr>
          <w:sz w:val="16"/>
        </w:rPr>
        <w:t xml:space="preserve"> the triple crises of </w:t>
      </w:r>
      <w:r w:rsidRPr="00625346">
        <w:rPr>
          <w:rStyle w:val="Emphasis"/>
        </w:rPr>
        <w:t>exclusion</w:t>
      </w:r>
      <w:r w:rsidRPr="00434DB6">
        <w:rPr>
          <w:sz w:val="16"/>
        </w:rPr>
        <w:t xml:space="preserve">, </w:t>
      </w:r>
      <w:r w:rsidRPr="00625346">
        <w:rPr>
          <w:rStyle w:val="Emphasis"/>
        </w:rPr>
        <w:t>domination</w:t>
      </w:r>
      <w:r w:rsidRPr="00434DB6">
        <w:rPr>
          <w:sz w:val="16"/>
        </w:rPr>
        <w:t xml:space="preserve">, </w:t>
      </w:r>
      <w:r w:rsidRPr="00625346">
        <w:rPr>
          <w:u w:val="single"/>
        </w:rPr>
        <w:t xml:space="preserve">and </w:t>
      </w:r>
      <w:r w:rsidRPr="00625346">
        <w:rPr>
          <w:rStyle w:val="Emphasis"/>
        </w:rPr>
        <w:t>violence</w:t>
      </w:r>
      <w:r w:rsidRPr="00434DB6">
        <w:rPr>
          <w:sz w:val="16"/>
        </w:rPr>
        <w:t xml:space="preserve">. Abolitionists such as David </w:t>
      </w:r>
      <w:r w:rsidRPr="00625346">
        <w:rPr>
          <w:u w:val="single"/>
        </w:rPr>
        <w:t>Walker faced it in the form of the enslavement of black folks</w:t>
      </w:r>
      <w:r w:rsidRPr="00434DB6">
        <w:rPr>
          <w:sz w:val="16"/>
        </w:rPr>
        <w:t xml:space="preserve">. Frederick </w:t>
      </w:r>
      <w:r w:rsidRPr="00625346">
        <w:rPr>
          <w:u w:val="single"/>
        </w:rPr>
        <w:t>Douglass encountered it with the rise and crash of reconstruction</w:t>
      </w:r>
      <w:r w:rsidRPr="00434DB6">
        <w:rPr>
          <w:sz w:val="16"/>
        </w:rPr>
        <w:t xml:space="preserve">. Wells faced it as she confronted the horror of lynching and the disposability of black life. </w:t>
      </w:r>
      <w:r w:rsidRPr="00625346">
        <w:rPr>
          <w:u w:val="single"/>
        </w:rPr>
        <w:t>And in our own time</w:t>
      </w:r>
      <w:r w:rsidRPr="00434DB6">
        <w:rPr>
          <w:sz w:val="16"/>
        </w:rPr>
        <w:t>, Black Lives Matter (</w:t>
      </w:r>
      <w:r w:rsidRPr="00625346">
        <w:rPr>
          <w:u w:val="single"/>
        </w:rPr>
        <w:t>BLM</w:t>
      </w:r>
      <w:r w:rsidRPr="00434DB6">
        <w:rPr>
          <w:sz w:val="16"/>
        </w:rPr>
        <w:t xml:space="preserve">) </w:t>
      </w:r>
      <w:r w:rsidRPr="00625346">
        <w:rPr>
          <w:u w:val="single"/>
        </w:rPr>
        <w:t>activists are reminded of a similar disposability of black life that goes unpunished. And yet, they are keepers of the faith,</w:t>
      </w:r>
      <w:r w:rsidRPr="00434DB6">
        <w:rPr>
          <w:sz w:val="16"/>
        </w:rPr>
        <w:t xml:space="preserve"> </w:t>
      </w:r>
      <w:r w:rsidRPr="00625346">
        <w:rPr>
          <w:rStyle w:val="Emphasis"/>
        </w:rPr>
        <w:t>recognizing that its vitality is not exhausted</w:t>
      </w:r>
      <w:r w:rsidRPr="00434DB6">
        <w:rPr>
          <w:sz w:val="16"/>
        </w:rPr>
        <w:t xml:space="preserve"> </w:t>
      </w:r>
      <w:r w:rsidRPr="00625346">
        <w:rPr>
          <w:u w:val="single"/>
        </w:rPr>
        <w:t>by the reality they struggle against</w:t>
      </w:r>
      <w:r w:rsidRPr="00434DB6">
        <w:rPr>
          <w:sz w:val="16"/>
        </w:rPr>
        <w:t xml:space="preserve">. In her recent New York Times article, “Black Lives Matter Is Democracy in Action,” Barbara </w:t>
      </w:r>
      <w:r w:rsidRPr="00625346">
        <w:rPr>
          <w:u w:val="single"/>
        </w:rPr>
        <w:t xml:space="preserve">Ransby narrates a powerful account of BLM activists </w:t>
      </w:r>
      <w:r w:rsidRPr="00F5232D">
        <w:rPr>
          <w:highlight w:val="cyan"/>
          <w:u w:val="single"/>
        </w:rPr>
        <w:t xml:space="preserve">creating </w:t>
      </w:r>
      <w:r w:rsidRPr="00F5232D">
        <w:rPr>
          <w:rStyle w:val="Emphasis"/>
          <w:highlight w:val="cyan"/>
        </w:rPr>
        <w:t>contexts for collective leadership</w:t>
      </w:r>
      <w:r w:rsidRPr="00434DB6">
        <w:rPr>
          <w:sz w:val="16"/>
        </w:rPr>
        <w:t xml:space="preserve"> and using those opportunities </w:t>
      </w:r>
      <w:r w:rsidRPr="00F5232D">
        <w:rPr>
          <w:highlight w:val="cyan"/>
          <w:u w:val="single"/>
        </w:rPr>
        <w:t>to transform</w:t>
      </w:r>
      <w:r w:rsidRPr="00625346">
        <w:rPr>
          <w:u w:val="single"/>
        </w:rPr>
        <w:t xml:space="preserve"> the power of </w:t>
      </w:r>
      <w:r w:rsidRPr="00F5232D">
        <w:rPr>
          <w:highlight w:val="cyan"/>
          <w:u w:val="single"/>
        </w:rPr>
        <w:t>voice into actions</w:t>
      </w:r>
      <w:r w:rsidRPr="00625346">
        <w:rPr>
          <w:u w:val="single"/>
        </w:rPr>
        <w:t xml:space="preserve"> that meet the needs of ordinary people</w:t>
      </w:r>
      <w:r w:rsidRPr="00434DB6">
        <w:rPr>
          <w:sz w:val="16"/>
        </w:rPr>
        <w:t xml:space="preserve">. </w:t>
      </w:r>
      <w:r w:rsidRPr="00625346">
        <w:rPr>
          <w:u w:val="single"/>
        </w:rPr>
        <w:t xml:space="preserve">This effort would be </w:t>
      </w:r>
      <w:r w:rsidRPr="00625346">
        <w:rPr>
          <w:rStyle w:val="Emphasis"/>
        </w:rPr>
        <w:t>impossible</w:t>
      </w:r>
      <w:r w:rsidRPr="00625346">
        <w:rPr>
          <w:u w:val="single"/>
        </w:rPr>
        <w:t xml:space="preserve"> for people who accept Coates’s perspective</w:t>
      </w:r>
      <w:r w:rsidRPr="00434DB6">
        <w:rPr>
          <w:sz w:val="16"/>
        </w:rPr>
        <w:t xml:space="preserve">. </w:t>
      </w:r>
      <w:r w:rsidRPr="00F5232D">
        <w:rPr>
          <w:highlight w:val="cyan"/>
          <w:u w:val="single"/>
        </w:rPr>
        <w:t xml:space="preserve">Their efforts </w:t>
      </w:r>
      <w:r w:rsidRPr="00F5232D">
        <w:rPr>
          <w:rStyle w:val="Emphasis"/>
          <w:highlight w:val="cyan"/>
        </w:rPr>
        <w:t>may</w:t>
      </w:r>
      <w:r w:rsidRPr="00F5232D">
        <w:rPr>
          <w:highlight w:val="cyan"/>
          <w:u w:val="single"/>
        </w:rPr>
        <w:t xml:space="preserve"> not win</w:t>
      </w:r>
      <w:r w:rsidRPr="00625346">
        <w:rPr>
          <w:u w:val="single"/>
        </w:rPr>
        <w:t xml:space="preserve"> the day, </w:t>
      </w:r>
      <w:r w:rsidRPr="00F5232D">
        <w:rPr>
          <w:highlight w:val="cyan"/>
          <w:u w:val="single"/>
        </w:rPr>
        <w:t xml:space="preserve">but they </w:t>
      </w:r>
      <w:r w:rsidRPr="00F5232D">
        <w:rPr>
          <w:rStyle w:val="Emphasis"/>
          <w:highlight w:val="cyan"/>
        </w:rPr>
        <w:t>certainly won’t win</w:t>
      </w:r>
      <w:r w:rsidRPr="00625346">
        <w:rPr>
          <w:rStyle w:val="Emphasis"/>
        </w:rPr>
        <w:t xml:space="preserve"> the day </w:t>
      </w:r>
      <w:r w:rsidRPr="00F5232D">
        <w:rPr>
          <w:rStyle w:val="Emphasis"/>
          <w:highlight w:val="cyan"/>
        </w:rPr>
        <w:t>without</w:t>
      </w:r>
      <w:r w:rsidRPr="00625346">
        <w:rPr>
          <w:rStyle w:val="Emphasis"/>
        </w:rPr>
        <w:t xml:space="preserve"> the </w:t>
      </w:r>
      <w:r w:rsidRPr="00F5232D">
        <w:rPr>
          <w:rStyle w:val="Emphasis"/>
          <w:highlight w:val="cyan"/>
        </w:rPr>
        <w:t>faith that winning is a possibility</w:t>
      </w:r>
      <w:r w:rsidRPr="00F5232D">
        <w:rPr>
          <w:highlight w:val="cyan"/>
          <w:u w:val="single"/>
        </w:rPr>
        <w:t xml:space="preserve">. </w:t>
      </w:r>
      <w:r w:rsidRPr="00F5232D">
        <w:rPr>
          <w:rStyle w:val="Emphasis"/>
          <w:highlight w:val="cyan"/>
        </w:rPr>
        <w:t>Faith does not deny the present</w:t>
      </w:r>
      <w:r w:rsidRPr="00F5232D">
        <w:rPr>
          <w:sz w:val="16"/>
          <w:highlight w:val="cyan"/>
        </w:rPr>
        <w:t xml:space="preserve">, </w:t>
      </w:r>
      <w:r w:rsidRPr="00F5232D">
        <w:rPr>
          <w:highlight w:val="cyan"/>
          <w:u w:val="single"/>
        </w:rPr>
        <w:t xml:space="preserve">but </w:t>
      </w:r>
      <w:r w:rsidRPr="00F5232D">
        <w:rPr>
          <w:rStyle w:val="Emphasis"/>
          <w:highlight w:val="cyan"/>
        </w:rPr>
        <w:t>refuses to be defined by it</w:t>
      </w:r>
      <w:r w:rsidRPr="00625346">
        <w:rPr>
          <w:rStyle w:val="Emphasis"/>
        </w:rPr>
        <w:t xml:space="preserve"> and sink into it</w:t>
      </w:r>
      <w:r w:rsidRPr="00434DB6">
        <w:rPr>
          <w:sz w:val="16"/>
        </w:rPr>
        <w:t xml:space="preserve">. </w:t>
      </w:r>
      <w:r w:rsidRPr="00625346">
        <w:rPr>
          <w:u w:val="single"/>
        </w:rPr>
        <w:t>We now face a president who seeks to colonize every waking moment of our lives</w:t>
      </w:r>
      <w:r w:rsidRPr="00434DB6">
        <w:rPr>
          <w:sz w:val="16"/>
        </w:rPr>
        <w:t xml:space="preserve"> </w:t>
      </w:r>
      <w:r w:rsidRPr="00625346">
        <w:rPr>
          <w:rStyle w:val="Emphasis"/>
        </w:rPr>
        <w:t>with feelings of dread</w:t>
      </w:r>
      <w:r w:rsidRPr="00434DB6">
        <w:rPr>
          <w:sz w:val="16"/>
        </w:rPr>
        <w:t xml:space="preserve">, </w:t>
      </w:r>
      <w:r w:rsidRPr="00625346">
        <w:rPr>
          <w:u w:val="single"/>
        </w:rPr>
        <w:t>thus arresting our ability to imagine a reality beyond television</w:t>
      </w:r>
      <w:r w:rsidRPr="00434DB6">
        <w:rPr>
          <w:sz w:val="16"/>
        </w:rPr>
        <w:t xml:space="preserve">, </w:t>
      </w:r>
      <w:r w:rsidRPr="00625346">
        <w:rPr>
          <w:u w:val="single"/>
        </w:rPr>
        <w:t>social media feeds, and newspapers</w:t>
      </w:r>
      <w:r w:rsidRPr="00434DB6">
        <w:rPr>
          <w:sz w:val="16"/>
        </w:rPr>
        <w:t xml:space="preserve">. </w:t>
      </w:r>
      <w:r w:rsidRPr="00625346">
        <w:rPr>
          <w:u w:val="single"/>
        </w:rPr>
        <w:t xml:space="preserve">The illusion of our present moment is not expressed in political faith, but in the belief that we </w:t>
      </w:r>
      <w:r w:rsidRPr="00625346">
        <w:rPr>
          <w:rStyle w:val="Emphasis"/>
        </w:rPr>
        <w:t>can respond constructively</w:t>
      </w:r>
      <w:r w:rsidRPr="00625346">
        <w:rPr>
          <w:u w:val="single"/>
        </w:rPr>
        <w:t xml:space="preserve"> without such faith</w:t>
      </w:r>
      <w:r w:rsidRPr="00434DB6">
        <w:rPr>
          <w:sz w:val="16"/>
        </w:rPr>
        <w:t xml:space="preserve">. </w:t>
      </w:r>
      <w:r w:rsidRPr="00F5232D">
        <w:rPr>
          <w:highlight w:val="cyan"/>
          <w:u w:val="single"/>
        </w:rPr>
        <w:t>Political faith is fully realistic about the present disasters</w:t>
      </w:r>
      <w:r w:rsidRPr="00625346">
        <w:rPr>
          <w:u w:val="single"/>
        </w:rPr>
        <w:t xml:space="preserve"> and rejects illusions about assured future progress</w:t>
      </w:r>
      <w:r w:rsidRPr="00434DB6">
        <w:rPr>
          <w:sz w:val="16"/>
        </w:rPr>
        <w:t xml:space="preserve">, </w:t>
      </w:r>
      <w:r w:rsidRPr="00625346">
        <w:rPr>
          <w:u w:val="single"/>
        </w:rPr>
        <w:t xml:space="preserve">while also insisting that </w:t>
      </w:r>
      <w:r w:rsidRPr="00625346">
        <w:rPr>
          <w:rStyle w:val="Emphasis"/>
        </w:rPr>
        <w:t>we are not certain to fail</w:t>
      </w:r>
      <w:r w:rsidRPr="00434DB6">
        <w:rPr>
          <w:sz w:val="16"/>
        </w:rPr>
        <w:t xml:space="preserve">. </w:t>
      </w:r>
      <w:r w:rsidRPr="00F5232D">
        <w:rPr>
          <w:rStyle w:val="Emphasis"/>
          <w:sz w:val="24"/>
          <w:highlight w:val="cyan"/>
        </w:rPr>
        <w:t>It is hopeful without being optimistic</w:t>
      </w:r>
      <w:r w:rsidRPr="00434DB6">
        <w:rPr>
          <w:sz w:val="16"/>
        </w:rPr>
        <w:t xml:space="preserve">. </w:t>
      </w:r>
      <w:r w:rsidRPr="00625346">
        <w:rPr>
          <w:u w:val="single"/>
        </w:rPr>
        <w:t xml:space="preserve">We may </w:t>
      </w:r>
      <w:r w:rsidRPr="00625346">
        <w:rPr>
          <w:rStyle w:val="Emphasis"/>
        </w:rPr>
        <w:t>falter</w:t>
      </w:r>
      <w:r w:rsidRPr="00625346">
        <w:rPr>
          <w:u w:val="single"/>
        </w:rPr>
        <w:t>,</w:t>
      </w:r>
      <w:r w:rsidRPr="00434DB6">
        <w:rPr>
          <w:sz w:val="16"/>
        </w:rPr>
        <w:t xml:space="preserve"> and the material, psychological, and political goods of white supremacy may deplete our desire to transform. </w:t>
      </w:r>
      <w:r w:rsidRPr="00625346">
        <w:rPr>
          <w:u w:val="single"/>
        </w:rPr>
        <w:t>We know the history</w:t>
      </w:r>
      <w:r w:rsidRPr="00434DB6">
        <w:rPr>
          <w:sz w:val="16"/>
        </w:rPr>
        <w:t>—from the 1880s to the 1960s—of white backlash in response to a more expansive racial justice</w:t>
      </w:r>
      <w:r w:rsidRPr="00625346">
        <w:rPr>
          <w:u w:val="single"/>
        </w:rPr>
        <w:t>. In fact, we are living through one such backlash</w:t>
      </w:r>
      <w:r w:rsidRPr="00434DB6">
        <w:rPr>
          <w:sz w:val="16"/>
        </w:rPr>
        <w:t xml:space="preserve"> given the </w:t>
      </w:r>
      <w:r w:rsidRPr="00434DB6">
        <w:rPr>
          <w:sz w:val="16"/>
        </w:rPr>
        <w:lastRenderedPageBreak/>
        <w:t xml:space="preserve">ascendancy of Trump. </w:t>
      </w:r>
      <w:r w:rsidRPr="00625346">
        <w:rPr>
          <w:u w:val="single"/>
        </w:rPr>
        <w:t xml:space="preserve">But </w:t>
      </w:r>
      <w:r w:rsidRPr="00F5232D">
        <w:rPr>
          <w:highlight w:val="cyan"/>
          <w:u w:val="single"/>
        </w:rPr>
        <w:t xml:space="preserve">our political community is what it is because we have </w:t>
      </w:r>
      <w:r w:rsidRPr="00F5232D">
        <w:rPr>
          <w:rStyle w:val="Emphasis"/>
          <w:highlight w:val="cyan"/>
        </w:rPr>
        <w:t>made it this way</w:t>
      </w:r>
      <w:r w:rsidRPr="00434DB6">
        <w:rPr>
          <w:sz w:val="16"/>
        </w:rPr>
        <w:t xml:space="preserve">. </w:t>
      </w:r>
      <w:r w:rsidRPr="00F5232D">
        <w:rPr>
          <w:rStyle w:val="Emphasis"/>
          <w:highlight w:val="cyan"/>
        </w:rPr>
        <w:t>It is not fated to be.</w:t>
      </w:r>
      <w:r w:rsidRPr="00434DB6">
        <w:rPr>
          <w:sz w:val="16"/>
        </w:rPr>
        <w:t xml:space="preserve"> </w:t>
      </w:r>
      <w:r w:rsidRPr="00625346">
        <w:rPr>
          <w:u w:val="single"/>
        </w:rPr>
        <w:t xml:space="preserve">Believing otherwise makes </w:t>
      </w:r>
      <w:r w:rsidRPr="00625346">
        <w:rPr>
          <w:rStyle w:val="Emphasis"/>
        </w:rPr>
        <w:t>white supremacy</w:t>
      </w:r>
      <w:r w:rsidRPr="00625346">
        <w:rPr>
          <w:u w:val="single"/>
        </w:rPr>
        <w:t xml:space="preserve"> something </w:t>
      </w:r>
      <w:r w:rsidRPr="00625346">
        <w:rPr>
          <w:rStyle w:val="Emphasis"/>
        </w:rPr>
        <w:t>more than a collection of choices</w:t>
      </w:r>
      <w:r w:rsidRPr="00434DB6">
        <w:rPr>
          <w:sz w:val="16"/>
        </w:rPr>
        <w:t>, habits, and practices—</w:t>
      </w:r>
      <w:r w:rsidRPr="00625346">
        <w:rPr>
          <w:rStyle w:val="Emphasis"/>
        </w:rPr>
        <w:t>it makes it part of human nature itself.</w:t>
      </w:r>
      <w:r w:rsidRPr="00434DB6">
        <w:rPr>
          <w:sz w:val="16"/>
        </w:rPr>
        <w:t xml:space="preserve"> Coates wants us to face the facts and embrace black atheism. But throughout the book he often slides from working in the historical register to speaking in the idiom of philosophical metaphysics—at one moment he stands in time and at another he stands outside of it, confidently telling us how history will end. For this reason, Coates doesn't dismantle white supremacy; he ironically provides it with support. Please understand my concern. </w:t>
      </w:r>
      <w:r w:rsidRPr="00625346">
        <w:rPr>
          <w:u w:val="single"/>
        </w:rPr>
        <w:t xml:space="preserve">Coates is right: he doesn’t have a “responsibility to be hopeful or optimistic or make anyone feel better about the world.” We must, as he has often done, speak the truth. </w:t>
      </w:r>
      <w:r w:rsidRPr="00F5232D">
        <w:rPr>
          <w:highlight w:val="cyan"/>
          <w:u w:val="single"/>
        </w:rPr>
        <w:t xml:space="preserve">But we </w:t>
      </w:r>
      <w:r w:rsidRPr="00F5232D">
        <w:rPr>
          <w:rStyle w:val="Emphasis"/>
          <w:highlight w:val="cyan"/>
        </w:rPr>
        <w:t>must not claim to know what we cannot possibly know</w:t>
      </w:r>
      <w:r w:rsidRPr="00F5232D">
        <w:rPr>
          <w:highlight w:val="cyan"/>
          <w:u w:val="single"/>
        </w:rPr>
        <w:t xml:space="preserve">. </w:t>
      </w:r>
      <w:r w:rsidRPr="00F5232D">
        <w:rPr>
          <w:rStyle w:val="Emphasis"/>
          <w:highlight w:val="cyan"/>
        </w:rPr>
        <w:t>Humility creates space for hope</w:t>
      </w:r>
      <w:r w:rsidRPr="00F5232D">
        <w:rPr>
          <w:sz w:val="16"/>
          <w:highlight w:val="cyan"/>
        </w:rPr>
        <w:t>.</w:t>
      </w:r>
    </w:p>
    <w:p w14:paraId="42CD74B3" w14:textId="77777777" w:rsidR="00B4685D" w:rsidRPr="00DC37B0" w:rsidRDefault="00B4685D" w:rsidP="00B4685D">
      <w:pPr>
        <w:pStyle w:val="Heading4"/>
        <w:rPr>
          <w:rFonts w:cs="Times New Roman"/>
        </w:rPr>
      </w:pPr>
      <w:r w:rsidRPr="00DC37B0">
        <w:rPr>
          <w:rFonts w:cs="Times New Roman"/>
        </w:rPr>
        <w:t xml:space="preserve">Pragmatism is good and effective---spiritual hope atomizes resistance, which cedes the political to authoritarian forces.  </w:t>
      </w:r>
    </w:p>
    <w:p w14:paraId="5F02E09A" w14:textId="77777777" w:rsidR="00B4685D" w:rsidRPr="00DC37B0" w:rsidRDefault="00B4685D" w:rsidP="00B4685D">
      <w:r w:rsidRPr="00DC37B0">
        <w:t xml:space="preserve">Sarah M. </w:t>
      </w:r>
      <w:r w:rsidRPr="00DC37B0">
        <w:rPr>
          <w:rStyle w:val="Style13ptBold"/>
        </w:rPr>
        <w:t>Stitzlein 18</w:t>
      </w:r>
      <w:r w:rsidRPr="00DC37B0">
        <w:t xml:space="preserve">. Professor, University of Cincinnati School of Education. "Hoping and Democracy." </w:t>
      </w:r>
      <w:r w:rsidRPr="00DC37B0">
        <w:rPr>
          <w:i/>
        </w:rPr>
        <w:t>Contemporary Pragmatism</w:t>
      </w:r>
      <w:r w:rsidRPr="00DC37B0">
        <w:t xml:space="preserve"> 15: 228-250. Emory Libraries. </w:t>
      </w:r>
    </w:p>
    <w:p w14:paraId="0C6F4B2A" w14:textId="77777777" w:rsidR="00B4685D" w:rsidRPr="00DC37B0" w:rsidRDefault="00B4685D" w:rsidP="00B4685D">
      <w:pPr>
        <w:rPr>
          <w:sz w:val="16"/>
        </w:rPr>
      </w:pPr>
      <w:r w:rsidRPr="00DC37B0">
        <w:rPr>
          <w:rStyle w:val="StyleUnderline"/>
        </w:rPr>
        <w:t>What ought I hope for? This question guides</w:t>
      </w:r>
      <w:r w:rsidRPr="00DC37B0">
        <w:rPr>
          <w:sz w:val="16"/>
        </w:rPr>
        <w:t xml:space="preserve"> our </w:t>
      </w:r>
      <w:r w:rsidRPr="00DC37B0">
        <w:rPr>
          <w:rStyle w:val="StyleUnderline"/>
        </w:rPr>
        <w:t>pursuit of the good life</w:t>
      </w:r>
      <w:r w:rsidRPr="00DC37B0">
        <w:rPr>
          <w:sz w:val="16"/>
        </w:rPr>
        <w:t xml:space="preserve"> and its answer is often shaped by our social, political, and educational experiences. </w:t>
      </w:r>
      <w:r w:rsidRPr="00DC37B0">
        <w:rPr>
          <w:rStyle w:val="StyleUnderline"/>
        </w:rPr>
        <w:t>We aren’t born with</w:t>
      </w:r>
      <w:r w:rsidRPr="00DC37B0">
        <w:rPr>
          <w:sz w:val="16"/>
        </w:rPr>
        <w:t xml:space="preserve"> ready-made </w:t>
      </w:r>
      <w:r w:rsidRPr="00DC37B0">
        <w:rPr>
          <w:rStyle w:val="StyleUnderline"/>
        </w:rPr>
        <w:t>hopes</w:t>
      </w:r>
      <w:r w:rsidRPr="00DC37B0">
        <w:rPr>
          <w:sz w:val="16"/>
        </w:rPr>
        <w:t xml:space="preserve">; rather, </w:t>
      </w:r>
      <w:r w:rsidRPr="00DC37B0">
        <w:rPr>
          <w:rStyle w:val="StyleUnderline"/>
        </w:rPr>
        <w:t>we shape them through</w:t>
      </w:r>
      <w:r w:rsidRPr="00DC37B0">
        <w:rPr>
          <w:sz w:val="16"/>
        </w:rPr>
        <w:t xml:space="preserve"> our </w:t>
      </w:r>
      <w:r w:rsidRPr="00DC37B0">
        <w:rPr>
          <w:rStyle w:val="StyleUnderline"/>
        </w:rPr>
        <w:t>interactions</w:t>
      </w:r>
      <w:r w:rsidRPr="00DC37B0">
        <w:rPr>
          <w:sz w:val="16"/>
        </w:rPr>
        <w:t xml:space="preserve"> with others, our growing sense of what is possible as </w:t>
      </w:r>
      <w:r w:rsidRPr="00DC37B0">
        <w:rPr>
          <w:rStyle w:val="StyleUnderline"/>
        </w:rPr>
        <w:t>we learn</w:t>
      </w:r>
      <w:r w:rsidRPr="00DC37B0">
        <w:rPr>
          <w:sz w:val="16"/>
        </w:rPr>
        <w:t xml:space="preserve"> about our environment, and </w:t>
      </w:r>
      <w:r w:rsidRPr="00DC37B0">
        <w:rPr>
          <w:rStyle w:val="StyleUnderline"/>
        </w:rPr>
        <w:t>our experiments with the world to see what we can do within it and to change it</w:t>
      </w:r>
      <w:r w:rsidRPr="00DC37B0">
        <w:rPr>
          <w:sz w:val="16"/>
        </w:rPr>
        <w:t xml:space="preserve">. Other </w:t>
      </w:r>
      <w:r w:rsidRPr="00DC37B0">
        <w:rPr>
          <w:rStyle w:val="StyleUnderline"/>
        </w:rPr>
        <w:t>people play an important role</w:t>
      </w:r>
      <w:r w:rsidRPr="00DC37B0">
        <w:rPr>
          <w:sz w:val="16"/>
        </w:rPr>
        <w:t xml:space="preserve"> in this process, </w:t>
      </w:r>
      <w:r w:rsidRPr="00DC37B0">
        <w:rPr>
          <w:rStyle w:val="StyleUnderline"/>
        </w:rPr>
        <w:t xml:space="preserve">especially through </w:t>
      </w:r>
      <w:r w:rsidRPr="00F5232D">
        <w:rPr>
          <w:rStyle w:val="StyleUnderline"/>
          <w:highlight w:val="cyan"/>
        </w:rPr>
        <w:t>institutions like schools</w:t>
      </w:r>
      <w:r w:rsidRPr="00DC37B0">
        <w:rPr>
          <w:sz w:val="16"/>
        </w:rPr>
        <w:t xml:space="preserve">, social arrangements like families, and political practices like democracy. </w:t>
      </w:r>
      <w:r w:rsidRPr="00DC37B0">
        <w:rPr>
          <w:rStyle w:val="StyleUnderline"/>
        </w:rPr>
        <w:t xml:space="preserve">They </w:t>
      </w:r>
      <w:r w:rsidRPr="00F5232D">
        <w:rPr>
          <w:rStyle w:val="StyleUnderline"/>
          <w:highlight w:val="cyan"/>
        </w:rPr>
        <w:t>shape</w:t>
      </w:r>
      <w:r w:rsidRPr="00DC37B0">
        <w:rPr>
          <w:rStyle w:val="StyleUnderline"/>
        </w:rPr>
        <w:t xml:space="preserve"> the </w:t>
      </w:r>
      <w:r w:rsidRPr="00F5232D">
        <w:rPr>
          <w:rStyle w:val="StyleUnderline"/>
          <w:highlight w:val="cyan"/>
        </w:rPr>
        <w:t>traditions and expectations</w:t>
      </w:r>
      <w:r w:rsidRPr="00DC37B0">
        <w:rPr>
          <w:sz w:val="16"/>
        </w:rPr>
        <w:t xml:space="preserve"> we inherit, as well as the ways in which we test, challenge, and revise what has been passed on to us.</w:t>
      </w:r>
    </w:p>
    <w:p w14:paraId="24A34E38" w14:textId="77777777" w:rsidR="00B4685D" w:rsidRPr="00DC37B0" w:rsidRDefault="00B4685D" w:rsidP="00B4685D">
      <w:pPr>
        <w:rPr>
          <w:sz w:val="16"/>
        </w:rPr>
      </w:pPr>
      <w:r w:rsidRPr="00DC37B0">
        <w:rPr>
          <w:sz w:val="16"/>
        </w:rPr>
        <w:t xml:space="preserve">Despite this, </w:t>
      </w:r>
      <w:r w:rsidRPr="00F5232D">
        <w:rPr>
          <w:rStyle w:val="StyleUnderline"/>
          <w:highlight w:val="cyan"/>
        </w:rPr>
        <w:t>hope</w:t>
      </w:r>
      <w:r w:rsidRPr="00DC37B0">
        <w:rPr>
          <w:rStyle w:val="StyleUnderline"/>
        </w:rPr>
        <w:t xml:space="preserve"> is too often </w:t>
      </w:r>
      <w:r w:rsidRPr="00F5232D">
        <w:rPr>
          <w:rStyle w:val="StyleUnderline"/>
          <w:highlight w:val="cyan"/>
        </w:rPr>
        <w:t>described in individualist terms</w:t>
      </w:r>
      <w:r w:rsidRPr="00DC37B0">
        <w:rPr>
          <w:rStyle w:val="StyleUnderline"/>
        </w:rPr>
        <w:t xml:space="preserve"> that </w:t>
      </w:r>
      <w:r w:rsidRPr="00F5232D">
        <w:rPr>
          <w:rStyle w:val="Emphasis"/>
          <w:highlight w:val="cyan"/>
        </w:rPr>
        <w:t>fail to encapsulate</w:t>
      </w:r>
      <w:r w:rsidRPr="00F5232D">
        <w:rPr>
          <w:rStyle w:val="StyleUnderline"/>
          <w:highlight w:val="cyan"/>
        </w:rPr>
        <w:t xml:space="preserve"> the</w:t>
      </w:r>
      <w:r w:rsidRPr="00DC37B0">
        <w:rPr>
          <w:rStyle w:val="StyleUnderline"/>
        </w:rPr>
        <w:t xml:space="preserve"> full </w:t>
      </w:r>
      <w:r w:rsidRPr="00F5232D">
        <w:rPr>
          <w:rStyle w:val="Emphasis"/>
          <w:highlight w:val="cyan"/>
        </w:rPr>
        <w:t>process</w:t>
      </w:r>
      <w:r w:rsidRPr="00F5232D">
        <w:rPr>
          <w:rStyle w:val="StyleUnderline"/>
          <w:highlight w:val="cyan"/>
        </w:rPr>
        <w:t xml:space="preserve"> of hoping and its</w:t>
      </w:r>
      <w:r w:rsidRPr="00DC37B0">
        <w:rPr>
          <w:rStyle w:val="StyleUnderline"/>
        </w:rPr>
        <w:t xml:space="preserve"> potential </w:t>
      </w:r>
      <w:r w:rsidRPr="00F5232D">
        <w:rPr>
          <w:rStyle w:val="StyleUnderline"/>
          <w:highlight w:val="cyan"/>
        </w:rPr>
        <w:t>impact</w:t>
      </w:r>
      <w:r w:rsidRPr="00DC37B0">
        <w:rPr>
          <w:rStyle w:val="StyleUnderline"/>
        </w:rPr>
        <w:t xml:space="preserve"> on shared living</w:t>
      </w:r>
      <w:r w:rsidRPr="00DC37B0">
        <w:rPr>
          <w:sz w:val="16"/>
        </w:rPr>
        <w:t xml:space="preserve">. </w:t>
      </w:r>
      <w:r w:rsidRPr="00DC37B0">
        <w:rPr>
          <w:rStyle w:val="StyleUnderline"/>
        </w:rPr>
        <w:t xml:space="preserve">Many </w:t>
      </w:r>
      <w:r w:rsidRPr="00F5232D">
        <w:rPr>
          <w:rStyle w:val="Emphasis"/>
          <w:highlight w:val="cyan"/>
        </w:rPr>
        <w:t>theologians</w:t>
      </w:r>
      <w:r w:rsidRPr="00F5232D">
        <w:rPr>
          <w:rStyle w:val="StyleUnderline"/>
          <w:highlight w:val="cyan"/>
        </w:rPr>
        <w:t xml:space="preserve"> link hope with</w:t>
      </w:r>
      <w:r w:rsidRPr="00DC37B0">
        <w:rPr>
          <w:sz w:val="16"/>
        </w:rPr>
        <w:t xml:space="preserve"> an individual’s </w:t>
      </w:r>
      <w:r w:rsidRPr="00F5232D">
        <w:rPr>
          <w:rStyle w:val="StyleUnderline"/>
          <w:highlight w:val="cyan"/>
        </w:rPr>
        <w:t>faith</w:t>
      </w:r>
      <w:r w:rsidRPr="00DC37B0">
        <w:rPr>
          <w:rStyle w:val="StyleUnderline"/>
        </w:rPr>
        <w:t xml:space="preserve"> in a deity</w:t>
      </w:r>
      <w:r w:rsidRPr="00DC37B0">
        <w:rPr>
          <w:sz w:val="16"/>
        </w:rPr>
        <w:t xml:space="preserve"> who will act on his or her behalf, 1 </w:t>
      </w:r>
      <w:r w:rsidRPr="00DC37B0">
        <w:rPr>
          <w:rStyle w:val="StyleUnderline"/>
        </w:rPr>
        <w:t xml:space="preserve">some philosophers employ a </w:t>
      </w:r>
      <w:r w:rsidRPr="00DC37B0">
        <w:rPr>
          <w:rStyle w:val="Emphasis"/>
        </w:rPr>
        <w:t>narrow understanding</w:t>
      </w:r>
      <w:r w:rsidRPr="00DC37B0">
        <w:rPr>
          <w:rStyle w:val="StyleUnderline"/>
        </w:rPr>
        <w:t xml:space="preserve"> of hope as an individual’s desire for an outcome in the face of uncertainty</w:t>
      </w:r>
      <w:r w:rsidRPr="00DC37B0">
        <w:rPr>
          <w:sz w:val="16"/>
        </w:rPr>
        <w:t xml:space="preserve">, 2 while many more psychologists describe hope as an individual’s use of willpower and “waypower” to achieve clear goals. 3 </w:t>
      </w:r>
      <w:r w:rsidRPr="00DC37B0">
        <w:rPr>
          <w:rStyle w:val="StyleUnderline"/>
        </w:rPr>
        <w:t>Instead, I</w:t>
      </w:r>
      <w:r w:rsidRPr="00DC37B0">
        <w:rPr>
          <w:sz w:val="16"/>
        </w:rPr>
        <w:t xml:space="preserve"> will </w:t>
      </w:r>
      <w:r w:rsidRPr="00DC37B0">
        <w:rPr>
          <w:rStyle w:val="StyleUnderline"/>
        </w:rPr>
        <w:t xml:space="preserve">offer </w:t>
      </w:r>
      <w:r w:rsidRPr="00F5232D">
        <w:rPr>
          <w:rStyle w:val="StyleUnderline"/>
          <w:highlight w:val="cyan"/>
        </w:rPr>
        <w:t xml:space="preserve">a </w:t>
      </w:r>
      <w:r w:rsidRPr="00F5232D">
        <w:rPr>
          <w:rStyle w:val="Emphasis"/>
          <w:highlight w:val="cyan"/>
        </w:rPr>
        <w:t>pragmatist account</w:t>
      </w:r>
      <w:r w:rsidRPr="00DC37B0">
        <w:rPr>
          <w:rStyle w:val="StyleUnderline"/>
        </w:rPr>
        <w:t xml:space="preserve"> of hope</w:t>
      </w:r>
      <w:r w:rsidRPr="00DC37B0">
        <w:rPr>
          <w:sz w:val="16"/>
        </w:rPr>
        <w:t xml:space="preserve">, which is </w:t>
      </w:r>
      <w:r w:rsidRPr="00DC37B0">
        <w:rPr>
          <w:rStyle w:val="StyleUnderline"/>
        </w:rPr>
        <w:t xml:space="preserve">firmly </w:t>
      </w:r>
      <w:r w:rsidRPr="00F5232D">
        <w:rPr>
          <w:rStyle w:val="StyleUnderline"/>
          <w:highlight w:val="cyan"/>
        </w:rPr>
        <w:t>rooted in</w:t>
      </w:r>
      <w:r w:rsidRPr="00DC37B0">
        <w:rPr>
          <w:sz w:val="16"/>
        </w:rPr>
        <w:t xml:space="preserve"> the </w:t>
      </w:r>
      <w:r w:rsidRPr="00F5232D">
        <w:rPr>
          <w:rStyle w:val="StyleUnderline"/>
          <w:highlight w:val="cyan"/>
        </w:rPr>
        <w:t>experiences</w:t>
      </w:r>
      <w:r w:rsidRPr="00DC37B0">
        <w:rPr>
          <w:sz w:val="16"/>
        </w:rPr>
        <w:t xml:space="preserve"> of individuals </w:t>
      </w:r>
      <w:r w:rsidRPr="00DC37B0">
        <w:rPr>
          <w:rStyle w:val="StyleUnderline"/>
        </w:rPr>
        <w:t xml:space="preserve">and </w:t>
      </w:r>
      <w:r w:rsidRPr="00F5232D">
        <w:rPr>
          <w:rStyle w:val="StyleUnderline"/>
          <w:highlight w:val="cyan"/>
        </w:rPr>
        <w:t>grows out of real</w:t>
      </w:r>
      <w:r w:rsidRPr="00DC37B0">
        <w:rPr>
          <w:rStyle w:val="StyleUnderline"/>
        </w:rPr>
        <w:t xml:space="preserve"> life </w:t>
      </w:r>
      <w:r w:rsidRPr="00F5232D">
        <w:rPr>
          <w:rStyle w:val="StyleUnderline"/>
          <w:highlight w:val="cyan"/>
        </w:rPr>
        <w:t>circumstances</w:t>
      </w:r>
      <w:r w:rsidRPr="00DC37B0">
        <w:rPr>
          <w:rStyle w:val="StyleUnderline"/>
        </w:rPr>
        <w:t>, yet cannot be disconnected from social and political life</w:t>
      </w:r>
      <w:r w:rsidRPr="00DC37B0">
        <w:rPr>
          <w:sz w:val="16"/>
        </w:rPr>
        <w:t xml:space="preserve">. 4 I extend my account to show how </w:t>
      </w:r>
      <w:r w:rsidRPr="00DC37B0">
        <w:rPr>
          <w:rStyle w:val="StyleUnderline"/>
        </w:rPr>
        <w:t>a pragmatist view of hope is necessarily connected to other people and can</w:t>
      </w:r>
      <w:r w:rsidRPr="00DC37B0">
        <w:rPr>
          <w:sz w:val="16"/>
        </w:rPr>
        <w:t xml:space="preserve"> be used to </w:t>
      </w:r>
      <w:r w:rsidRPr="00DC37B0">
        <w:rPr>
          <w:rStyle w:val="StyleUnderline"/>
        </w:rPr>
        <w:t>enrich our experiences in communities</w:t>
      </w:r>
      <w:r w:rsidRPr="00DC37B0">
        <w:rPr>
          <w:sz w:val="16"/>
        </w:rPr>
        <w:t xml:space="preserve">. Moreover, </w:t>
      </w:r>
      <w:r w:rsidRPr="00F5232D">
        <w:rPr>
          <w:rStyle w:val="StyleUnderline"/>
          <w:highlight w:val="cyan"/>
        </w:rPr>
        <w:t>such hope can help us</w:t>
      </w:r>
      <w:r w:rsidRPr="00DC37B0">
        <w:rPr>
          <w:rStyle w:val="StyleUnderline"/>
        </w:rPr>
        <w:t xml:space="preserve"> to </w:t>
      </w:r>
      <w:r w:rsidRPr="00F5232D">
        <w:rPr>
          <w:rStyle w:val="Emphasis"/>
          <w:highlight w:val="cyan"/>
        </w:rPr>
        <w:t>better face current political struggles and social problems</w:t>
      </w:r>
      <w:r w:rsidRPr="00DC37B0">
        <w:rPr>
          <w:sz w:val="16"/>
        </w:rPr>
        <w:t>, all the while building a democratic identity together. 5</w:t>
      </w:r>
    </w:p>
    <w:p w14:paraId="27FC8A85" w14:textId="77777777" w:rsidR="00B4685D" w:rsidRPr="00DC37B0" w:rsidRDefault="00B4685D" w:rsidP="00B4685D">
      <w:pPr>
        <w:rPr>
          <w:sz w:val="16"/>
        </w:rPr>
      </w:pPr>
      <w:r w:rsidRPr="00DC37B0">
        <w:rPr>
          <w:sz w:val="16"/>
        </w:rPr>
        <w:t xml:space="preserve">In this article, I will explain how </w:t>
      </w:r>
      <w:r w:rsidRPr="00F5232D">
        <w:rPr>
          <w:rStyle w:val="StyleUnderline"/>
          <w:highlight w:val="cyan"/>
        </w:rPr>
        <w:t>pragmatism offers an enhanced understanding of hope</w:t>
      </w:r>
      <w:r w:rsidRPr="00DC37B0">
        <w:rPr>
          <w:sz w:val="16"/>
        </w:rPr>
        <w:t xml:space="preserve"> and its role in our lives together. To examine the ways in which shared hoping and the shared content of our hopes shape our identity and our work together in democracy, I consider both how and what we hope. </w:t>
      </w:r>
      <w:r w:rsidRPr="00F5232D">
        <w:rPr>
          <w:rStyle w:val="StyleUnderline"/>
          <w:highlight w:val="cyan"/>
        </w:rPr>
        <w:t>Unlike</w:t>
      </w:r>
      <w:r w:rsidRPr="00DC37B0">
        <w:rPr>
          <w:sz w:val="16"/>
        </w:rPr>
        <w:t xml:space="preserve"> other </w:t>
      </w:r>
      <w:r w:rsidRPr="00F5232D">
        <w:rPr>
          <w:rStyle w:val="StyleUnderline"/>
          <w:highlight w:val="cyan"/>
        </w:rPr>
        <w:t>accounts</w:t>
      </w:r>
      <w:r w:rsidRPr="00DC37B0">
        <w:rPr>
          <w:rStyle w:val="StyleUnderline"/>
        </w:rPr>
        <w:t xml:space="preserve"> of hope </w:t>
      </w:r>
      <w:r w:rsidRPr="00F5232D">
        <w:rPr>
          <w:rStyle w:val="StyleUnderline"/>
          <w:highlight w:val="cyan"/>
        </w:rPr>
        <w:t xml:space="preserve">that are </w:t>
      </w:r>
      <w:r w:rsidRPr="00F5232D">
        <w:rPr>
          <w:rStyle w:val="Emphasis"/>
          <w:highlight w:val="cyan"/>
        </w:rPr>
        <w:t>largely divorced from life’s circumstances</w:t>
      </w:r>
      <w:r w:rsidRPr="00F5232D">
        <w:rPr>
          <w:rStyle w:val="StyleUnderline"/>
          <w:highlight w:val="cyan"/>
        </w:rPr>
        <w:t xml:space="preserve">, such as </w:t>
      </w:r>
      <w:r w:rsidRPr="00F5232D">
        <w:rPr>
          <w:rStyle w:val="Emphasis"/>
          <w:highlight w:val="cyan"/>
        </w:rPr>
        <w:t>theological accounts</w:t>
      </w:r>
      <w:r w:rsidRPr="00DC37B0">
        <w:rPr>
          <w:rStyle w:val="StyleUnderline"/>
        </w:rPr>
        <w:t xml:space="preserve"> that direct our attention to deities</w:t>
      </w:r>
      <w:r w:rsidRPr="00DC37B0">
        <w:rPr>
          <w:sz w:val="16"/>
        </w:rPr>
        <w:t xml:space="preserve"> and psychological accounts </w:t>
      </w:r>
      <w:r w:rsidRPr="00DC37B0">
        <w:rPr>
          <w:rStyle w:val="StyleUnderline"/>
        </w:rPr>
        <w:t>that tell us we must hope for our goals regardless of real world constraints</w:t>
      </w:r>
      <w:r w:rsidRPr="00DC37B0">
        <w:rPr>
          <w:sz w:val="16"/>
        </w:rPr>
        <w:t xml:space="preserve">, </w:t>
      </w:r>
      <w:r w:rsidRPr="00DC37B0">
        <w:rPr>
          <w:rStyle w:val="StyleUnderline"/>
        </w:rPr>
        <w:t>pragmatist hope is noteworthy because it is firmly rooted in reality</w:t>
      </w:r>
      <w:r w:rsidRPr="00DC37B0">
        <w:rPr>
          <w:sz w:val="16"/>
        </w:rPr>
        <w:t xml:space="preserve">. 6 Moreover, </w:t>
      </w:r>
      <w:r w:rsidRPr="00F5232D">
        <w:rPr>
          <w:rStyle w:val="StyleUnderline"/>
          <w:highlight w:val="cyan"/>
        </w:rPr>
        <w:t>a pragmatist</w:t>
      </w:r>
      <w:r w:rsidRPr="00DC37B0">
        <w:rPr>
          <w:rStyle w:val="StyleUnderline"/>
        </w:rPr>
        <w:t xml:space="preserve"> account </w:t>
      </w:r>
      <w:r w:rsidRPr="00F5232D">
        <w:rPr>
          <w:rStyle w:val="StyleUnderline"/>
          <w:highlight w:val="cyan"/>
        </w:rPr>
        <w:t>addresses</w:t>
      </w:r>
      <w:r w:rsidRPr="00DC37B0">
        <w:rPr>
          <w:sz w:val="16"/>
        </w:rPr>
        <w:t xml:space="preserve"> some of the </w:t>
      </w:r>
      <w:r w:rsidRPr="00DC37B0">
        <w:rPr>
          <w:rStyle w:val="StyleUnderline"/>
        </w:rPr>
        <w:t xml:space="preserve">current </w:t>
      </w:r>
      <w:r w:rsidRPr="00F5232D">
        <w:rPr>
          <w:rStyle w:val="StyleUnderline"/>
          <w:highlight w:val="cyan"/>
        </w:rPr>
        <w:t>obstacles</w:t>
      </w:r>
      <w:r w:rsidRPr="00DC37B0">
        <w:rPr>
          <w:sz w:val="16"/>
        </w:rPr>
        <w:t xml:space="preserve"> we face </w:t>
      </w:r>
      <w:r w:rsidRPr="00DC37B0">
        <w:rPr>
          <w:rStyle w:val="StyleUnderline"/>
        </w:rPr>
        <w:t xml:space="preserve">in American democracy </w:t>
      </w:r>
      <w:r w:rsidRPr="00F5232D">
        <w:rPr>
          <w:rStyle w:val="StyleUnderline"/>
          <w:highlight w:val="cyan"/>
        </w:rPr>
        <w:t xml:space="preserve">and is </w:t>
      </w:r>
      <w:r w:rsidRPr="00F5232D">
        <w:rPr>
          <w:rStyle w:val="Emphasis"/>
          <w:highlight w:val="cyan"/>
        </w:rPr>
        <w:t>capable of transforming or improving</w:t>
      </w:r>
      <w:r w:rsidRPr="00F5232D">
        <w:rPr>
          <w:rStyle w:val="StyleUnderline"/>
          <w:highlight w:val="cyan"/>
        </w:rPr>
        <w:t xml:space="preserve"> them</w:t>
      </w:r>
      <w:r w:rsidRPr="00DC37B0">
        <w:rPr>
          <w:sz w:val="16"/>
        </w:rPr>
        <w:t xml:space="preserve">. Perhaps more importantly, </w:t>
      </w:r>
      <w:r w:rsidRPr="00DC37B0">
        <w:rPr>
          <w:rStyle w:val="StyleUnderline"/>
        </w:rPr>
        <w:t>such hope can be directly and indirectly cultivated within citizens</w:t>
      </w:r>
      <w:r w:rsidRPr="00DC37B0">
        <w:rPr>
          <w:sz w:val="16"/>
        </w:rPr>
        <w:t xml:space="preserve">, thereby </w:t>
      </w:r>
      <w:r w:rsidRPr="00DC37B0">
        <w:rPr>
          <w:rStyle w:val="StyleUnderline"/>
        </w:rPr>
        <w:t>offering a feasible way that democratic life can be strengthened</w:t>
      </w:r>
      <w:r w:rsidRPr="00DC37B0">
        <w:rPr>
          <w:sz w:val="16"/>
        </w:rPr>
        <w:t>.</w:t>
      </w:r>
    </w:p>
    <w:p w14:paraId="1E5AD16E" w14:textId="77777777" w:rsidR="00B4685D" w:rsidRPr="00DC37B0" w:rsidRDefault="00B4685D" w:rsidP="00B4685D">
      <w:pPr>
        <w:rPr>
          <w:sz w:val="16"/>
        </w:rPr>
      </w:pPr>
      <w:r w:rsidRPr="00DC37B0">
        <w:rPr>
          <w:sz w:val="16"/>
        </w:rPr>
        <w:t>1 Present Context</w:t>
      </w:r>
    </w:p>
    <w:p w14:paraId="1D213CE2" w14:textId="77777777" w:rsidR="00B4685D" w:rsidRPr="00DC37B0" w:rsidRDefault="00B4685D" w:rsidP="00B4685D">
      <w:pPr>
        <w:rPr>
          <w:sz w:val="16"/>
        </w:rPr>
      </w:pPr>
      <w:r w:rsidRPr="00DC37B0">
        <w:rPr>
          <w:sz w:val="16"/>
        </w:rPr>
        <w:t>Before looking at hope in detail, let’s briefly first take stock of current conditions that relate to hopelessness in personal and political life. In pragmatist spirit, the account I offer here must attend to real conditions. Unfortunately, these are conditions where hope is struggling, where democracy may be in jeopardy, and where the dominant form of hope that we do see is largely privatized.</w:t>
      </w:r>
    </w:p>
    <w:p w14:paraId="1F296E5D" w14:textId="77777777" w:rsidR="00B4685D" w:rsidRPr="00DC37B0" w:rsidRDefault="00B4685D" w:rsidP="00B4685D">
      <w:pPr>
        <w:rPr>
          <w:sz w:val="16"/>
        </w:rPr>
      </w:pPr>
      <w:r w:rsidRPr="00DC37B0">
        <w:rPr>
          <w:sz w:val="16"/>
        </w:rPr>
        <w:t xml:space="preserve">To begin, a recent study using the World Values Survey and other polling sources finds that democratic </w:t>
      </w:r>
      <w:r w:rsidRPr="00F5232D">
        <w:rPr>
          <w:rStyle w:val="StyleUnderline"/>
          <w:highlight w:val="cyan"/>
        </w:rPr>
        <w:t>citizens have</w:t>
      </w:r>
      <w:r w:rsidRPr="00DC37B0">
        <w:rPr>
          <w:sz w:val="16"/>
        </w:rPr>
        <w:t xml:space="preserve"> “</w:t>
      </w:r>
      <w:r w:rsidRPr="00F5232D">
        <w:rPr>
          <w:rStyle w:val="StyleUnderline"/>
          <w:highlight w:val="cyan"/>
        </w:rPr>
        <w:t>become</w:t>
      </w:r>
      <w:r w:rsidRPr="00DC37B0">
        <w:rPr>
          <w:rStyle w:val="StyleUnderline"/>
        </w:rPr>
        <w:t xml:space="preserve"> more </w:t>
      </w:r>
      <w:r w:rsidRPr="00F5232D">
        <w:rPr>
          <w:rStyle w:val="StyleUnderline"/>
          <w:highlight w:val="cyan"/>
        </w:rPr>
        <w:t>cynical about</w:t>
      </w:r>
      <w:r w:rsidRPr="00DC37B0">
        <w:rPr>
          <w:rStyle w:val="StyleUnderline"/>
        </w:rPr>
        <w:t xml:space="preserve"> the value of </w:t>
      </w:r>
      <w:r w:rsidRPr="00F5232D">
        <w:rPr>
          <w:rStyle w:val="StyleUnderline"/>
          <w:highlight w:val="cyan"/>
        </w:rPr>
        <w:t>democracy</w:t>
      </w:r>
      <w:r w:rsidRPr="00DC37B0">
        <w:rPr>
          <w:sz w:val="16"/>
        </w:rPr>
        <w:t xml:space="preserve"> as a political system, </w:t>
      </w:r>
      <w:r w:rsidRPr="00DC37B0">
        <w:rPr>
          <w:rStyle w:val="StyleUnderline"/>
        </w:rPr>
        <w:t xml:space="preserve">less hopeful that anything they do might influence public policy, </w:t>
      </w:r>
      <w:r w:rsidRPr="00F5232D">
        <w:rPr>
          <w:rStyle w:val="StyleUnderline"/>
          <w:highlight w:val="cyan"/>
        </w:rPr>
        <w:t>and more willing to</w:t>
      </w:r>
      <w:r w:rsidRPr="00DC37B0">
        <w:rPr>
          <w:rStyle w:val="StyleUnderline"/>
        </w:rPr>
        <w:t xml:space="preserve"> express </w:t>
      </w:r>
      <w:r w:rsidRPr="00F5232D">
        <w:rPr>
          <w:rStyle w:val="Emphasis"/>
          <w:highlight w:val="cyan"/>
        </w:rPr>
        <w:t>support</w:t>
      </w:r>
      <w:r w:rsidRPr="00DC37B0">
        <w:rPr>
          <w:rStyle w:val="Emphasis"/>
        </w:rPr>
        <w:t xml:space="preserve"> for </w:t>
      </w:r>
      <w:r w:rsidRPr="00F5232D">
        <w:rPr>
          <w:rStyle w:val="Emphasis"/>
          <w:highlight w:val="cyan"/>
        </w:rPr>
        <w:t>authoritarian alternatives</w:t>
      </w:r>
      <w:r w:rsidRPr="00DC37B0">
        <w:rPr>
          <w:sz w:val="16"/>
        </w:rPr>
        <w:t xml:space="preserve">.” 7 </w:t>
      </w:r>
      <w:r w:rsidRPr="00F5232D">
        <w:rPr>
          <w:rStyle w:val="StyleUnderline"/>
          <w:highlight w:val="cyan"/>
        </w:rPr>
        <w:t>Those citizens have</w:t>
      </w:r>
      <w:r w:rsidRPr="00DC37B0">
        <w:rPr>
          <w:rStyle w:val="StyleUnderline"/>
        </w:rPr>
        <w:t xml:space="preserve"> increasingly </w:t>
      </w:r>
      <w:r w:rsidRPr="00F5232D">
        <w:rPr>
          <w:rStyle w:val="Emphasis"/>
          <w:highlight w:val="cyan"/>
        </w:rPr>
        <w:t>withdrawn</w:t>
      </w:r>
      <w:r w:rsidRPr="00F5232D">
        <w:rPr>
          <w:rStyle w:val="StyleUnderline"/>
          <w:highlight w:val="cyan"/>
        </w:rPr>
        <w:t xml:space="preserve"> from democratic participation</w:t>
      </w:r>
      <w:r w:rsidRPr="00DC37B0">
        <w:rPr>
          <w:rStyle w:val="StyleUnderline"/>
        </w:rPr>
        <w:t xml:space="preserve">, whether that be </w:t>
      </w:r>
      <w:r w:rsidRPr="00F5232D">
        <w:rPr>
          <w:rStyle w:val="StyleUnderline"/>
          <w:highlight w:val="cyan"/>
        </w:rPr>
        <w:t>through</w:t>
      </w:r>
      <w:r w:rsidRPr="00DC37B0">
        <w:rPr>
          <w:rStyle w:val="StyleUnderline"/>
        </w:rPr>
        <w:t xml:space="preserve"> formal institutions or alternatives in the </w:t>
      </w:r>
      <w:r w:rsidRPr="00F5232D">
        <w:rPr>
          <w:rStyle w:val="StyleUnderline"/>
          <w:highlight w:val="cyan"/>
        </w:rPr>
        <w:t>public</w:t>
      </w:r>
      <w:r w:rsidRPr="00DC37B0">
        <w:rPr>
          <w:rStyle w:val="StyleUnderline"/>
        </w:rPr>
        <w:t xml:space="preserve"> or civic </w:t>
      </w:r>
      <w:r w:rsidRPr="00F5232D">
        <w:rPr>
          <w:rStyle w:val="StyleUnderline"/>
          <w:highlight w:val="cyan"/>
        </w:rPr>
        <w:t>spheres</w:t>
      </w:r>
      <w:r w:rsidRPr="00DC37B0">
        <w:rPr>
          <w:sz w:val="16"/>
        </w:rPr>
        <w:t xml:space="preserve">, such as </w:t>
      </w:r>
      <w:r w:rsidRPr="00DC37B0">
        <w:rPr>
          <w:sz w:val="16"/>
        </w:rPr>
        <w:lastRenderedPageBreak/>
        <w:t>joining in movements or protests. There has been a dramatic shift in how the wealthy view democracy, with 16 percent of them now believing that military rule is a better way of living and an astounding 35 percent of rich young Americans holding such a view. 8</w:t>
      </w:r>
    </w:p>
    <w:p w14:paraId="137BAB79" w14:textId="77777777" w:rsidR="00B4685D" w:rsidRPr="00DC37B0" w:rsidRDefault="00B4685D" w:rsidP="00B4685D">
      <w:pPr>
        <w:rPr>
          <w:sz w:val="16"/>
        </w:rPr>
      </w:pPr>
      <w:r w:rsidRPr="00DC37B0">
        <w:rPr>
          <w:sz w:val="16"/>
        </w:rPr>
        <w:t>There are likely many factors impacting this current state of affairs and I will touch on a few here. 9 First, in terms of hope most overtly, Alan Mittleman rightly notes that “</w:t>
      </w:r>
      <w:r w:rsidRPr="00DC37B0">
        <w:rPr>
          <w:rStyle w:val="StyleUnderline"/>
        </w:rPr>
        <w:t>the legitimacy of politics is damaged in proportion to its failure to fulfil the hopes it has engendered</w:t>
      </w:r>
      <w:r w:rsidRPr="00DC37B0">
        <w:rPr>
          <w:sz w:val="16"/>
        </w:rPr>
        <w:t xml:space="preserve">.” 10 Indeed, several recent American candidates ran on messages of hope and yet the visions evoked have often failed to be fulfilled in reality, crushing the heightened expectations of citizens. </w:t>
      </w:r>
      <w:r w:rsidRPr="00DC37B0">
        <w:rPr>
          <w:rStyle w:val="StyleUnderline"/>
        </w:rPr>
        <w:t>Politicians often use the rhetoric of hope, but they tend to distort what hope really is and what it requires of citizens</w:t>
      </w:r>
      <w:r w:rsidRPr="00DC37B0">
        <w:rPr>
          <w:sz w:val="16"/>
        </w:rPr>
        <w:t>, as I will explain later. Instead, they make reference to the supposed destiny of the nation with God as its backer. Or, as in the cases of Barack Obama and Donald Trump, some citizens place their hope in the leader himself, invoking a messianic figure. These forms of hope entail no more citizen action than, perhaps, donating to a campaign or wearing an iconic t-shirt proclaiming “hope.” Instead, I will argue that, rather than passively relying on the hope promised by politicians, citizens must participate in shaping and fulfilling hope, making such hope more genuine and robust.</w:t>
      </w:r>
    </w:p>
    <w:p w14:paraId="0A6DF197" w14:textId="77777777" w:rsidR="00B4685D" w:rsidRPr="00DC37B0" w:rsidRDefault="00B4685D" w:rsidP="00B4685D">
      <w:pPr>
        <w:rPr>
          <w:sz w:val="16"/>
        </w:rPr>
      </w:pPr>
      <w:r w:rsidRPr="00DC37B0">
        <w:rPr>
          <w:sz w:val="16"/>
        </w:rPr>
        <w:t xml:space="preserve">Second, </w:t>
      </w:r>
      <w:r w:rsidRPr="00F5232D">
        <w:rPr>
          <w:rStyle w:val="StyleUnderline"/>
          <w:highlight w:val="cyan"/>
        </w:rPr>
        <w:t>structural violence</w:t>
      </w:r>
      <w:r w:rsidRPr="00DC37B0">
        <w:rPr>
          <w:rStyle w:val="StyleUnderline"/>
        </w:rPr>
        <w:t xml:space="preserve"> and inequality, common amongst poor and racial minority communities in America, </w:t>
      </w:r>
      <w:r w:rsidRPr="00F5232D">
        <w:rPr>
          <w:rStyle w:val="StyleUnderline"/>
          <w:highlight w:val="cyan"/>
        </w:rPr>
        <w:t>has wreaked havoc on hope</w:t>
      </w:r>
      <w:r w:rsidRPr="00DC37B0">
        <w:rPr>
          <w:sz w:val="16"/>
        </w:rPr>
        <w:t xml:space="preserve">. </w:t>
      </w:r>
      <w:r w:rsidRPr="00DC37B0">
        <w:rPr>
          <w:rStyle w:val="StyleUnderline"/>
        </w:rPr>
        <w:t>In some cases</w:t>
      </w:r>
      <w:r w:rsidRPr="00DC37B0">
        <w:rPr>
          <w:sz w:val="16"/>
        </w:rPr>
        <w:t xml:space="preserve">, it has eroded hope. 11 In others </w:t>
      </w:r>
      <w:r w:rsidRPr="00F5232D">
        <w:rPr>
          <w:rStyle w:val="StyleUnderline"/>
          <w:highlight w:val="cyan"/>
        </w:rPr>
        <w:t>it has rendered hope exhausting</w:t>
      </w:r>
      <w:r w:rsidRPr="00DC37B0">
        <w:rPr>
          <w:sz w:val="16"/>
        </w:rPr>
        <w:t xml:space="preserve">, 12 ***footnote 12 begins*** Calvin </w:t>
      </w:r>
      <w:r w:rsidRPr="00F5232D">
        <w:rPr>
          <w:rStyle w:val="Emphasis"/>
          <w:highlight w:val="cyan"/>
        </w:rPr>
        <w:t>Warren</w:t>
      </w:r>
      <w:r w:rsidRPr="00DC37B0">
        <w:rPr>
          <w:sz w:val="16"/>
        </w:rPr>
        <w:t xml:space="preserve">, “Black Nihilism and the Politics of Hope,” cr: The New Centennial Review, 15 (2015), pp. 215–248. Shannon Sullivan, “Setting aside hope: A pragmatist approach to racial justice,” in Pragmatism and Justice, ed. by Susan Dielman, David Rondel, and Christopher Voparil (New York: Oxford University Press 17).***footnote 12 ends*** </w:t>
      </w:r>
      <w:r w:rsidRPr="00DC37B0">
        <w:rPr>
          <w:rStyle w:val="StyleUnderline"/>
        </w:rPr>
        <w:t>with marginalized citizens told that they must never give up hope and</w:t>
      </w:r>
      <w:r w:rsidRPr="00DC37B0">
        <w:rPr>
          <w:sz w:val="16"/>
        </w:rPr>
        <w:t xml:space="preserve"> that </w:t>
      </w:r>
      <w:r w:rsidRPr="00DC37B0">
        <w:rPr>
          <w:rStyle w:val="StyleUnderline"/>
        </w:rPr>
        <w:t>they must keep trying to earn a better life for themselves</w:t>
      </w:r>
      <w:r w:rsidRPr="00DC37B0">
        <w:rPr>
          <w:sz w:val="16"/>
        </w:rPr>
        <w:t xml:space="preserve">, in part </w:t>
      </w:r>
      <w:r w:rsidRPr="00DC37B0">
        <w:rPr>
          <w:rStyle w:val="StyleUnderline"/>
        </w:rPr>
        <w:t>through improving their own character regardless of the stagnant harmful practices of others</w:t>
      </w:r>
      <w:r w:rsidRPr="00DC37B0">
        <w:rPr>
          <w:sz w:val="16"/>
        </w:rPr>
        <w:t xml:space="preserve">. </w:t>
      </w:r>
      <w:r w:rsidRPr="00DC37B0">
        <w:rPr>
          <w:rStyle w:val="StyleUnderline"/>
        </w:rPr>
        <w:t xml:space="preserve">Many of those </w:t>
      </w:r>
      <w:r w:rsidRPr="00F5232D">
        <w:rPr>
          <w:rStyle w:val="StyleUnderline"/>
          <w:highlight w:val="cyan"/>
        </w:rPr>
        <w:t>citizens are left</w:t>
      </w:r>
      <w:r w:rsidRPr="00DC37B0">
        <w:rPr>
          <w:rStyle w:val="StyleUnderline"/>
        </w:rPr>
        <w:t xml:space="preserve"> either </w:t>
      </w:r>
      <w:r w:rsidRPr="00F5232D">
        <w:rPr>
          <w:rStyle w:val="Emphasis"/>
          <w:highlight w:val="cyan"/>
        </w:rPr>
        <w:t>nihilistically without hope</w:t>
      </w:r>
      <w:r w:rsidRPr="00DC37B0">
        <w:rPr>
          <w:rStyle w:val="StyleUnderline"/>
        </w:rPr>
        <w:t xml:space="preserve"> or perpetually chasing a vision of justice that is</w:t>
      </w:r>
      <w:r w:rsidRPr="00DC37B0">
        <w:rPr>
          <w:sz w:val="16"/>
        </w:rPr>
        <w:t xml:space="preserve"> (perhaps sometimes intentionally kept) </w:t>
      </w:r>
      <w:r w:rsidRPr="00DC37B0">
        <w:rPr>
          <w:rStyle w:val="StyleUnderline"/>
        </w:rPr>
        <w:t>out of reach</w:t>
      </w:r>
      <w:r w:rsidRPr="00DC37B0">
        <w:rPr>
          <w:sz w:val="16"/>
        </w:rPr>
        <w:t xml:space="preserve">. 13 ***footnote 13 begins*** Calvin </w:t>
      </w:r>
      <w:r w:rsidRPr="00F5232D">
        <w:rPr>
          <w:rStyle w:val="Emphasis"/>
          <w:highlight w:val="cyan"/>
        </w:rPr>
        <w:t>Warren</w:t>
      </w:r>
      <w:r w:rsidRPr="00DC37B0">
        <w:rPr>
          <w:sz w:val="16"/>
        </w:rPr>
        <w:t xml:space="preserve">, “Black Nihilism and the Politics of Hope,” cr: The New Centennial Review, 15 (2015): 215–248. ***footnote 13 ends*** </w:t>
      </w:r>
      <w:r w:rsidRPr="00F5232D">
        <w:rPr>
          <w:rStyle w:val="StyleUnderline"/>
          <w:highlight w:val="cyan"/>
        </w:rPr>
        <w:t>I</w:t>
      </w:r>
      <w:r w:rsidRPr="00DC37B0">
        <w:rPr>
          <w:sz w:val="16"/>
        </w:rPr>
        <w:t xml:space="preserve"> intend to </w:t>
      </w:r>
      <w:r w:rsidRPr="00F5232D">
        <w:rPr>
          <w:rStyle w:val="StyleUnderline"/>
          <w:highlight w:val="cyan"/>
        </w:rPr>
        <w:t>describe a</w:t>
      </w:r>
      <w:r w:rsidRPr="00DC37B0">
        <w:rPr>
          <w:rStyle w:val="StyleUnderline"/>
        </w:rPr>
        <w:t xml:space="preserve"> form of </w:t>
      </w:r>
      <w:r w:rsidRPr="00F5232D">
        <w:rPr>
          <w:rStyle w:val="StyleUnderline"/>
          <w:highlight w:val="cyan"/>
        </w:rPr>
        <w:t>hope that is</w:t>
      </w:r>
      <w:r w:rsidRPr="00DC37B0">
        <w:rPr>
          <w:rStyle w:val="StyleUnderline"/>
        </w:rPr>
        <w:t xml:space="preserve"> more </w:t>
      </w:r>
      <w:r w:rsidRPr="00F5232D">
        <w:rPr>
          <w:rStyle w:val="Emphasis"/>
          <w:highlight w:val="cyan"/>
        </w:rPr>
        <w:t>sustainable</w:t>
      </w:r>
      <w:r w:rsidRPr="00F5232D">
        <w:rPr>
          <w:rStyle w:val="StyleUnderline"/>
          <w:highlight w:val="cyan"/>
        </w:rPr>
        <w:t xml:space="preserve"> and</w:t>
      </w:r>
      <w:r w:rsidRPr="00DC37B0">
        <w:rPr>
          <w:rStyle w:val="StyleUnderline"/>
        </w:rPr>
        <w:t xml:space="preserve"> more </w:t>
      </w:r>
      <w:r w:rsidRPr="00F5232D">
        <w:rPr>
          <w:rStyle w:val="Emphasis"/>
          <w:highlight w:val="cyan"/>
        </w:rPr>
        <w:t>attuned</w:t>
      </w:r>
      <w:r w:rsidRPr="00F5232D">
        <w:rPr>
          <w:rStyle w:val="StyleUnderline"/>
          <w:highlight w:val="cyan"/>
        </w:rPr>
        <w:t xml:space="preserve"> to the real conditions of life</w:t>
      </w:r>
      <w:r w:rsidRPr="00DC37B0">
        <w:rPr>
          <w:rStyle w:val="StyleUnderline"/>
        </w:rPr>
        <w:t xml:space="preserve"> that we can control and others where we have limited control</w:t>
      </w:r>
      <w:r w:rsidRPr="00DC37B0">
        <w:rPr>
          <w:sz w:val="16"/>
        </w:rPr>
        <w:t>.</w:t>
      </w:r>
    </w:p>
    <w:p w14:paraId="36D9DCE9" w14:textId="77777777" w:rsidR="00B4685D" w:rsidRPr="00DC37B0" w:rsidRDefault="00B4685D" w:rsidP="00B4685D">
      <w:pPr>
        <w:rPr>
          <w:sz w:val="16"/>
        </w:rPr>
      </w:pPr>
      <w:r w:rsidRPr="00DC37B0">
        <w:rPr>
          <w:sz w:val="16"/>
        </w:rPr>
        <w:t xml:space="preserve">Third, </w:t>
      </w:r>
      <w:r w:rsidRPr="00F5232D">
        <w:rPr>
          <w:rStyle w:val="StyleUnderline"/>
          <w:highlight w:val="cyan"/>
        </w:rPr>
        <w:t>citizenship</w:t>
      </w:r>
      <w:r w:rsidRPr="00DC37B0">
        <w:rPr>
          <w:sz w:val="16"/>
        </w:rPr>
        <w:t xml:space="preserve"> in America </w:t>
      </w:r>
      <w:r w:rsidRPr="00F5232D">
        <w:rPr>
          <w:rStyle w:val="StyleUnderline"/>
          <w:highlight w:val="cyan"/>
        </w:rPr>
        <w:t>has</w:t>
      </w:r>
      <w:r w:rsidRPr="00DC37B0">
        <w:rPr>
          <w:rStyle w:val="StyleUnderline"/>
        </w:rPr>
        <w:t xml:space="preserve"> increasingly </w:t>
      </w:r>
      <w:r w:rsidRPr="00F5232D">
        <w:rPr>
          <w:rStyle w:val="StyleUnderline"/>
          <w:highlight w:val="cyan"/>
        </w:rPr>
        <w:t>become centered on individuals</w:t>
      </w:r>
      <w:r w:rsidRPr="00DC37B0">
        <w:rPr>
          <w:sz w:val="16"/>
        </w:rPr>
        <w:t xml:space="preserve">, personal responsibility, entrepreneurship, and private success. </w:t>
      </w:r>
      <w:r w:rsidRPr="00DC37B0">
        <w:rPr>
          <w:rStyle w:val="StyleUnderline"/>
        </w:rPr>
        <w:t>Historical accounts of rugged individualism</w:t>
      </w:r>
      <w:r w:rsidRPr="00DC37B0">
        <w:rPr>
          <w:sz w:val="16"/>
        </w:rPr>
        <w:t xml:space="preserve"> have now </w:t>
      </w:r>
      <w:r w:rsidRPr="00DC37B0">
        <w:rPr>
          <w:rStyle w:val="StyleUnderline"/>
        </w:rPr>
        <w:t>joined forces with calls to educate children in grit and expectations</w:t>
      </w:r>
      <w:r w:rsidRPr="00DC37B0">
        <w:rPr>
          <w:sz w:val="16"/>
        </w:rPr>
        <w:t xml:space="preserve"> that one will fight </w:t>
      </w:r>
      <w:r w:rsidRPr="00DC37B0">
        <w:rPr>
          <w:rStyle w:val="StyleUnderline"/>
        </w:rPr>
        <w:t>to earn one’s position</w:t>
      </w:r>
      <w:r w:rsidRPr="00DC37B0">
        <w:rPr>
          <w:sz w:val="16"/>
        </w:rPr>
        <w:t xml:space="preserve"> and goods </w:t>
      </w:r>
      <w:r w:rsidRPr="00DC37B0">
        <w:rPr>
          <w:rStyle w:val="StyleUnderline"/>
        </w:rPr>
        <w:t>in a competitive marketplace</w:t>
      </w:r>
      <w:r w:rsidRPr="00DC37B0">
        <w:rPr>
          <w:sz w:val="16"/>
        </w:rPr>
        <w:t xml:space="preserve">. 14 </w:t>
      </w:r>
      <w:r w:rsidRPr="00DC37B0">
        <w:rPr>
          <w:rStyle w:val="StyleUnderline"/>
        </w:rPr>
        <w:t>This environment lacks trust in others and discourages collaborative effort</w:t>
      </w:r>
      <w:r w:rsidRPr="00DC37B0">
        <w:rPr>
          <w:sz w:val="16"/>
        </w:rPr>
        <w:t xml:space="preserve">. </w:t>
      </w:r>
      <w:r w:rsidRPr="00DC37B0">
        <w:rPr>
          <w:rStyle w:val="StyleUnderline"/>
        </w:rPr>
        <w:t xml:space="preserve">Often </w:t>
      </w:r>
      <w:r w:rsidRPr="00F5232D">
        <w:rPr>
          <w:rStyle w:val="StyleUnderline"/>
          <w:highlight w:val="cyan"/>
        </w:rPr>
        <w:t>those</w:t>
      </w:r>
      <w:r w:rsidRPr="00DC37B0">
        <w:rPr>
          <w:rStyle w:val="StyleUnderline"/>
        </w:rPr>
        <w:t xml:space="preserve"> who have not been successful</w:t>
      </w:r>
      <w:r w:rsidRPr="00DC37B0">
        <w:rPr>
          <w:sz w:val="16"/>
        </w:rPr>
        <w:t xml:space="preserve"> in the past, or do not see viable avenues for being so in the future, </w:t>
      </w:r>
      <w:r w:rsidRPr="00F5232D">
        <w:rPr>
          <w:rStyle w:val="Emphasis"/>
          <w:highlight w:val="cyan"/>
        </w:rPr>
        <w:t>fatalistically accept</w:t>
      </w:r>
      <w:r w:rsidRPr="00DC37B0">
        <w:rPr>
          <w:rStyle w:val="StyleUnderline"/>
        </w:rPr>
        <w:t xml:space="preserve"> these </w:t>
      </w:r>
      <w:r w:rsidRPr="00F5232D">
        <w:rPr>
          <w:rStyle w:val="StyleUnderline"/>
          <w:highlight w:val="cyan"/>
        </w:rPr>
        <w:t>conditions and become passive about countering or changing them</w:t>
      </w:r>
      <w:r w:rsidRPr="00DC37B0">
        <w:rPr>
          <w:sz w:val="16"/>
        </w:rPr>
        <w:t xml:space="preserve">. </w:t>
      </w:r>
      <w:r w:rsidRPr="00DC37B0">
        <w:rPr>
          <w:rStyle w:val="StyleUnderline"/>
        </w:rPr>
        <w:t>While others who have enough resources and power</w:t>
      </w:r>
      <w:r w:rsidRPr="00DC37B0">
        <w:rPr>
          <w:sz w:val="16"/>
        </w:rPr>
        <w:t xml:space="preserve"> to be comfortable with the present conditions, </w:t>
      </w:r>
      <w:r w:rsidRPr="00DC37B0">
        <w:rPr>
          <w:rStyle w:val="StyleUnderline"/>
        </w:rPr>
        <w:t>indulge in the privilege of being cynical or apathetic</w:t>
      </w:r>
      <w:r w:rsidRPr="00DC37B0">
        <w:rPr>
          <w:sz w:val="16"/>
        </w:rPr>
        <w:t xml:space="preserve">. </w:t>
      </w:r>
      <w:r w:rsidRPr="00F5232D">
        <w:rPr>
          <w:rStyle w:val="StyleUnderline"/>
          <w:highlight w:val="cyan"/>
        </w:rPr>
        <w:t>Some spread these states of hopelessness</w:t>
      </w:r>
      <w:r w:rsidRPr="00DC37B0">
        <w:rPr>
          <w:sz w:val="16"/>
        </w:rPr>
        <w:t xml:space="preserve"> or jaded negativity </w:t>
      </w:r>
      <w:r w:rsidRPr="00DC37B0">
        <w:rPr>
          <w:rStyle w:val="StyleUnderline"/>
        </w:rPr>
        <w:t>through memes</w:t>
      </w:r>
      <w:r w:rsidRPr="00DC37B0">
        <w:rPr>
          <w:sz w:val="16"/>
        </w:rPr>
        <w:t xml:space="preserve"> and messages on social media, </w:t>
      </w:r>
      <w:r w:rsidRPr="00DC37B0">
        <w:rPr>
          <w:rStyle w:val="StyleUnderline"/>
        </w:rPr>
        <w:t xml:space="preserve">especially about the role and effectiveness of government, </w:t>
      </w:r>
      <w:r w:rsidRPr="00F5232D">
        <w:rPr>
          <w:rStyle w:val="Emphasis"/>
          <w:highlight w:val="cyan"/>
        </w:rPr>
        <w:t>rendering cynicism a collective practice</w:t>
      </w:r>
      <w:r w:rsidRPr="00DC37B0">
        <w:rPr>
          <w:sz w:val="16"/>
        </w:rPr>
        <w:t xml:space="preserve">. 15 </w:t>
      </w:r>
      <w:r w:rsidRPr="00DC37B0">
        <w:rPr>
          <w:rStyle w:val="StyleUnderline"/>
        </w:rPr>
        <w:t>Cynics, left believing that their political efforts are useless or ineffective and perhaps that everyone acts on self-interest, are left to look out merely for themselves, without a sense of responsibility to act on behalf of themselves and others</w:t>
      </w:r>
      <w:r w:rsidRPr="00DC37B0">
        <w:rPr>
          <w:sz w:val="16"/>
        </w:rPr>
        <w:t xml:space="preserve">. Indeed, </w:t>
      </w:r>
      <w:r w:rsidRPr="00DC37B0">
        <w:rPr>
          <w:rStyle w:val="StyleUnderline"/>
        </w:rPr>
        <w:t>cynics may mock others who do not hold such views as naïve and out of touch with reality</w:t>
      </w:r>
      <w:r w:rsidRPr="00DC37B0">
        <w:rPr>
          <w:sz w:val="16"/>
        </w:rPr>
        <w:t xml:space="preserve">. </w:t>
      </w:r>
      <w:r w:rsidRPr="00F5232D">
        <w:rPr>
          <w:rStyle w:val="StyleUnderline"/>
          <w:highlight w:val="cyan"/>
        </w:rPr>
        <w:t xml:space="preserve">Cynicism functions as a </w:t>
      </w:r>
      <w:r w:rsidRPr="00F5232D">
        <w:rPr>
          <w:rStyle w:val="Emphasis"/>
          <w:highlight w:val="cyan"/>
        </w:rPr>
        <w:t>distancing maneuver</w:t>
      </w:r>
      <w:r w:rsidRPr="00F5232D">
        <w:rPr>
          <w:rStyle w:val="StyleUnderline"/>
          <w:highlight w:val="cyan"/>
        </w:rPr>
        <w:t>, separating citizens from</w:t>
      </w:r>
      <w:r w:rsidRPr="00DC37B0">
        <w:rPr>
          <w:rStyle w:val="StyleUnderline"/>
        </w:rPr>
        <w:t xml:space="preserve"> each other, from formal </w:t>
      </w:r>
      <w:r w:rsidRPr="00F5232D">
        <w:rPr>
          <w:rStyle w:val="StyleUnderline"/>
          <w:highlight w:val="cyan"/>
        </w:rPr>
        <w:t>democratic institutions</w:t>
      </w:r>
      <w:r w:rsidRPr="00DC37B0">
        <w:rPr>
          <w:rStyle w:val="StyleUnderline"/>
        </w:rPr>
        <w:t xml:space="preserve">, and from civic organizations, </w:t>
      </w:r>
      <w:r w:rsidRPr="00F5232D">
        <w:rPr>
          <w:rStyle w:val="StyleUnderline"/>
          <w:highlight w:val="cyan"/>
        </w:rPr>
        <w:t>where visions of an improved world and action to achieve</w:t>
      </w:r>
      <w:r w:rsidRPr="00DC37B0">
        <w:rPr>
          <w:rStyle w:val="StyleUnderline"/>
        </w:rPr>
        <w:t xml:space="preserve"> it tend to </w:t>
      </w:r>
      <w:r w:rsidRPr="00F5232D">
        <w:rPr>
          <w:rStyle w:val="StyleUnderline"/>
          <w:highlight w:val="cyan"/>
        </w:rPr>
        <w:t>occur</w:t>
      </w:r>
      <w:r w:rsidRPr="00DC37B0">
        <w:rPr>
          <w:sz w:val="16"/>
        </w:rPr>
        <w:t xml:space="preserve">. </w:t>
      </w:r>
      <w:r w:rsidRPr="00DC37B0">
        <w:rPr>
          <w:rStyle w:val="StyleUnderline"/>
        </w:rPr>
        <w:t>My notion of hope aims to span those divides</w:t>
      </w:r>
      <w:r w:rsidRPr="00DC37B0">
        <w:rPr>
          <w:sz w:val="16"/>
        </w:rPr>
        <w:t>.</w:t>
      </w:r>
    </w:p>
    <w:p w14:paraId="5EFCB32E" w14:textId="77777777" w:rsidR="00B4685D" w:rsidRPr="00DC37B0" w:rsidRDefault="00B4685D" w:rsidP="00B4685D">
      <w:pPr>
        <w:rPr>
          <w:sz w:val="16"/>
        </w:rPr>
      </w:pPr>
      <w:r w:rsidRPr="00DC37B0">
        <w:rPr>
          <w:sz w:val="16"/>
        </w:rPr>
        <w:t xml:space="preserve">Finally, </w:t>
      </w:r>
      <w:r w:rsidRPr="00DC37B0">
        <w:rPr>
          <w:rStyle w:val="StyleUnderline"/>
        </w:rPr>
        <w:t xml:space="preserve">what is left of hope has become </w:t>
      </w:r>
      <w:r w:rsidRPr="00DC37B0">
        <w:rPr>
          <w:rStyle w:val="Emphasis"/>
        </w:rPr>
        <w:t>privatized</w:t>
      </w:r>
      <w:r w:rsidRPr="00DC37B0">
        <w:rPr>
          <w:sz w:val="16"/>
        </w:rPr>
        <w:t xml:space="preserve">. 16 </w:t>
      </w:r>
      <w:r w:rsidRPr="00DC37B0">
        <w:rPr>
          <w:rStyle w:val="StyleUnderline"/>
        </w:rPr>
        <w:t>This is exacerbated as neoliberalism</w:t>
      </w:r>
      <w:r w:rsidRPr="00DC37B0">
        <w:rPr>
          <w:sz w:val="16"/>
        </w:rPr>
        <w:t xml:space="preserve"> continues to assert Margaret </w:t>
      </w:r>
      <w:r w:rsidRPr="00DC37B0">
        <w:rPr>
          <w:rStyle w:val="StyleUnderline"/>
        </w:rPr>
        <w:t>Thatcher’s claims, “There is no such thing as society, only individuals and families,” and “there is no alternative to the market.”</w:t>
      </w:r>
      <w:r w:rsidRPr="00DC37B0">
        <w:rPr>
          <w:sz w:val="16"/>
        </w:rPr>
        <w:t xml:space="preserve"> </w:t>
      </w:r>
      <w:r w:rsidRPr="00DC37B0">
        <w:rPr>
          <w:rStyle w:val="StyleUnderline"/>
        </w:rPr>
        <w:t>Hope is reduced to a mere drive to achieve one’s own limited dreams</w:t>
      </w:r>
      <w:r w:rsidRPr="00DC37B0">
        <w:rPr>
          <w:sz w:val="16"/>
        </w:rPr>
        <w:t xml:space="preserve">, or those of one’s children, typically only through financial terms and material goods. When citizens are rendered isolated competitors, </w:t>
      </w:r>
      <w:r w:rsidRPr="00F5232D">
        <w:rPr>
          <w:rStyle w:val="StyleUnderline"/>
          <w:highlight w:val="cyan"/>
        </w:rPr>
        <w:t xml:space="preserve">they lose the </w:t>
      </w:r>
      <w:r w:rsidRPr="00F5232D">
        <w:rPr>
          <w:rStyle w:val="Emphasis"/>
          <w:highlight w:val="cyan"/>
        </w:rPr>
        <w:t>ability to detect social problems</w:t>
      </w:r>
      <w:r w:rsidRPr="00F5232D">
        <w:rPr>
          <w:rStyle w:val="StyleUnderline"/>
          <w:highlight w:val="cyan"/>
        </w:rPr>
        <w:t xml:space="preserve"> and</w:t>
      </w:r>
      <w:r w:rsidRPr="00DC37B0">
        <w:rPr>
          <w:rStyle w:val="StyleUnderline"/>
        </w:rPr>
        <w:t xml:space="preserve"> the </w:t>
      </w:r>
      <w:r w:rsidRPr="00F5232D">
        <w:rPr>
          <w:rStyle w:val="Emphasis"/>
          <w:highlight w:val="cyan"/>
        </w:rPr>
        <w:t>motivation to ameliorate them</w:t>
      </w:r>
      <w:r w:rsidRPr="00F5232D">
        <w:rPr>
          <w:rStyle w:val="StyleUnderline"/>
          <w:highlight w:val="cyan"/>
        </w:rPr>
        <w:t>, especially if</w:t>
      </w:r>
      <w:r w:rsidRPr="00DC37B0">
        <w:rPr>
          <w:rStyle w:val="StyleUnderline"/>
        </w:rPr>
        <w:t xml:space="preserve"> the </w:t>
      </w:r>
      <w:r w:rsidRPr="00F5232D">
        <w:rPr>
          <w:rStyle w:val="StyleUnderline"/>
          <w:highlight w:val="cyan"/>
        </w:rPr>
        <w:t>effects</w:t>
      </w:r>
      <w:r w:rsidRPr="00DC37B0">
        <w:rPr>
          <w:rStyle w:val="StyleUnderline"/>
        </w:rPr>
        <w:t xml:space="preserve"> on one’s self</w:t>
      </w:r>
      <w:r w:rsidRPr="00DC37B0">
        <w:rPr>
          <w:sz w:val="16"/>
        </w:rPr>
        <w:t xml:space="preserve"> or family </w:t>
      </w:r>
      <w:r w:rsidRPr="00F5232D">
        <w:rPr>
          <w:rStyle w:val="StyleUnderline"/>
          <w:highlight w:val="cyan"/>
        </w:rPr>
        <w:t>are not immediate</w:t>
      </w:r>
      <w:r w:rsidRPr="00DC37B0">
        <w:rPr>
          <w:sz w:val="16"/>
        </w:rPr>
        <w:t xml:space="preserve">. Economist Tyler Cowen describes these citizens as </w:t>
      </w:r>
      <w:r w:rsidRPr="00DC37B0">
        <w:rPr>
          <w:rStyle w:val="StyleUnderline"/>
        </w:rPr>
        <w:t>the new “complacent class,”</w:t>
      </w:r>
      <w:r w:rsidRPr="00DC37B0">
        <w:rPr>
          <w:sz w:val="16"/>
        </w:rPr>
        <w:t xml:space="preserve"> who are </w:t>
      </w:r>
      <w:r w:rsidRPr="00DC37B0">
        <w:rPr>
          <w:rStyle w:val="StyleUnderline"/>
        </w:rPr>
        <w:t>content</w:t>
      </w:r>
      <w:r w:rsidRPr="00DC37B0">
        <w:rPr>
          <w:sz w:val="16"/>
        </w:rPr>
        <w:t xml:space="preserve"> with the way things are as long as they are not directly harmed and as long </w:t>
      </w:r>
      <w:r w:rsidRPr="00DC37B0">
        <w:rPr>
          <w:rStyle w:val="StyleUnderline"/>
        </w:rPr>
        <w:t xml:space="preserve">as they can stay surrounded by people and things that confirm their </w:t>
      </w:r>
      <w:r w:rsidRPr="00DC37B0">
        <w:rPr>
          <w:rStyle w:val="StyleUnderline"/>
        </w:rPr>
        <w:lastRenderedPageBreak/>
        <w:t>experience of the world</w:t>
      </w:r>
      <w:r w:rsidRPr="00DC37B0">
        <w:rPr>
          <w:sz w:val="16"/>
        </w:rPr>
        <w:t>. In their complacency, the members of the complacent class are unable to “inspire an electorate with any kind of strong positive visions, other than some marginal adjustments.” 17 I aim to show how hope is better understand as a social and political endeavor that brings us into contact with others as we craft visions of the future.</w:t>
      </w:r>
    </w:p>
    <w:p w14:paraId="1F72D211" w14:textId="77777777" w:rsidR="00B4685D" w:rsidRDefault="00B4685D" w:rsidP="00B4685D">
      <w:pPr>
        <w:rPr>
          <w:rStyle w:val="StyleUnderline"/>
        </w:rPr>
      </w:pPr>
      <w:r w:rsidRPr="00DC37B0">
        <w:rPr>
          <w:sz w:val="16"/>
        </w:rPr>
        <w:t xml:space="preserve">In sum, </w:t>
      </w:r>
      <w:r w:rsidRPr="00F5232D">
        <w:rPr>
          <w:rStyle w:val="StyleUnderline"/>
          <w:highlight w:val="cyan"/>
        </w:rPr>
        <w:t>these changes</w:t>
      </w:r>
      <w:r w:rsidRPr="00DC37B0">
        <w:rPr>
          <w:rStyle w:val="StyleUnderline"/>
        </w:rPr>
        <w:t xml:space="preserve"> in citizens’ lives and views </w:t>
      </w:r>
      <w:r w:rsidRPr="00F5232D">
        <w:rPr>
          <w:rStyle w:val="Emphasis"/>
          <w:highlight w:val="cyan"/>
        </w:rPr>
        <w:t>debilitate individual citizens and democracy</w:t>
      </w:r>
      <w:r w:rsidRPr="00DC37B0">
        <w:rPr>
          <w:rStyle w:val="Emphasis"/>
        </w:rPr>
        <w:t xml:space="preserve"> as a whole</w:t>
      </w:r>
      <w:r w:rsidRPr="00DC37B0">
        <w:rPr>
          <w:sz w:val="16"/>
        </w:rPr>
        <w:t xml:space="preserve">. </w:t>
      </w:r>
      <w:r w:rsidRPr="00F5232D">
        <w:rPr>
          <w:rStyle w:val="StyleUnderline"/>
          <w:highlight w:val="cyan"/>
        </w:rPr>
        <w:t>They keep us from recognizing and solving collective problems and from leading better lives</w:t>
      </w:r>
      <w:r w:rsidRPr="00DC37B0">
        <w:rPr>
          <w:rStyle w:val="StyleUnderline"/>
        </w:rPr>
        <w:t xml:space="preserve"> </w:t>
      </w:r>
    </w:p>
    <w:p w14:paraId="12F18E4D" w14:textId="77777777" w:rsidR="00B4685D" w:rsidRDefault="00B4685D" w:rsidP="00B4685D">
      <w:pPr>
        <w:rPr>
          <w:rStyle w:val="StyleUnderline"/>
        </w:rPr>
      </w:pPr>
    </w:p>
    <w:p w14:paraId="57ECD552" w14:textId="77777777" w:rsidR="00B4685D" w:rsidRDefault="00B4685D" w:rsidP="00B4685D">
      <w:pPr>
        <w:rPr>
          <w:rStyle w:val="StyleUnderline"/>
        </w:rPr>
      </w:pPr>
    </w:p>
    <w:p w14:paraId="33C09138" w14:textId="77777777" w:rsidR="00B4685D" w:rsidRPr="00DC37B0" w:rsidRDefault="00B4685D" w:rsidP="00B4685D">
      <w:pPr>
        <w:rPr>
          <w:sz w:val="16"/>
        </w:rPr>
      </w:pPr>
      <w:r w:rsidRPr="00DC37B0">
        <w:rPr>
          <w:rStyle w:val="StyleUnderline"/>
        </w:rPr>
        <w:t>together</w:t>
      </w:r>
      <w:r w:rsidRPr="00DC37B0">
        <w:rPr>
          <w:sz w:val="16"/>
        </w:rPr>
        <w:t xml:space="preserve">. Citizens sit around waiting for reasons to hope, sometimes becoming swept up in campaign rhetoric when election cycles come around, rather than acknowledging that </w:t>
      </w:r>
      <w:r w:rsidRPr="00DC37B0">
        <w:rPr>
          <w:rStyle w:val="StyleUnderline"/>
        </w:rPr>
        <w:t>hope is generated through action as subjects working together</w:t>
      </w:r>
      <w:r w:rsidRPr="00DC37B0">
        <w:rPr>
          <w:sz w:val="16"/>
        </w:rPr>
        <w:t xml:space="preserve">, as I will argue. I will turn now to depict a </w:t>
      </w:r>
      <w:r w:rsidRPr="00DC37B0">
        <w:rPr>
          <w:rStyle w:val="StyleUnderline"/>
        </w:rPr>
        <w:t>pragmatist</w:t>
      </w:r>
      <w:r w:rsidRPr="00DC37B0">
        <w:rPr>
          <w:sz w:val="16"/>
        </w:rPr>
        <w:t xml:space="preserve"> account of </w:t>
      </w:r>
      <w:r w:rsidRPr="00DC37B0">
        <w:rPr>
          <w:rStyle w:val="StyleUnderline"/>
        </w:rPr>
        <w:t>hope</w:t>
      </w:r>
      <w:r w:rsidRPr="00DC37B0">
        <w:rPr>
          <w:sz w:val="16"/>
        </w:rPr>
        <w:t xml:space="preserve"> that </w:t>
      </w:r>
      <w:r w:rsidRPr="00DC37B0">
        <w:rPr>
          <w:rStyle w:val="StyleUnderline"/>
        </w:rPr>
        <w:t>can be</w:t>
      </w:r>
      <w:r w:rsidRPr="00DC37B0">
        <w:rPr>
          <w:sz w:val="16"/>
        </w:rPr>
        <w:t xml:space="preserve"> formally </w:t>
      </w:r>
      <w:r w:rsidRPr="00DC37B0">
        <w:rPr>
          <w:rStyle w:val="StyleUnderline"/>
        </w:rPr>
        <w:t>cultivated in schools and</w:t>
      </w:r>
      <w:r w:rsidRPr="00DC37B0">
        <w:rPr>
          <w:sz w:val="16"/>
        </w:rPr>
        <w:t xml:space="preserve"> informally in </w:t>
      </w:r>
      <w:r w:rsidRPr="00DC37B0">
        <w:rPr>
          <w:rStyle w:val="StyleUnderline"/>
        </w:rPr>
        <w:t>our lives together</w:t>
      </w:r>
      <w:r w:rsidRPr="00DC37B0">
        <w:rPr>
          <w:sz w:val="16"/>
        </w:rPr>
        <w:t xml:space="preserve">—a way of hoping together </w:t>
      </w:r>
      <w:r w:rsidRPr="00DC37B0">
        <w:rPr>
          <w:rStyle w:val="StyleUnderline"/>
        </w:rPr>
        <w:t>that may better support democratic life in these challenging times</w:t>
      </w:r>
      <w:r w:rsidRPr="00DC37B0">
        <w:rPr>
          <w:sz w:val="16"/>
        </w:rPr>
        <w:t>.</w:t>
      </w:r>
    </w:p>
    <w:p w14:paraId="7D8FD06E" w14:textId="77777777" w:rsidR="00B4685D" w:rsidRPr="00DC37B0" w:rsidRDefault="00B4685D" w:rsidP="00B4685D">
      <w:pPr>
        <w:rPr>
          <w:sz w:val="16"/>
        </w:rPr>
      </w:pPr>
      <w:r w:rsidRPr="00DC37B0">
        <w:rPr>
          <w:sz w:val="16"/>
        </w:rPr>
        <w:t>2 Pragmatist Hope</w:t>
      </w:r>
    </w:p>
    <w:p w14:paraId="113C09EB" w14:textId="77777777" w:rsidR="00B4685D" w:rsidRPr="00DC37B0" w:rsidRDefault="00B4685D" w:rsidP="00B4685D">
      <w:pPr>
        <w:rPr>
          <w:sz w:val="16"/>
        </w:rPr>
      </w:pPr>
      <w:r w:rsidRPr="00DC37B0">
        <w:rPr>
          <w:sz w:val="16"/>
        </w:rPr>
        <w:t xml:space="preserve">I offer here a pragmatist account of hope, largely based in the philosophy of John Dewey. Notably, Dewey himself does not provide such an account, even though hope underlies much of his work and was evident in his own personal life as he encountered considerable despair at the loss of two of his children and his wife, while also facing two world wars. I construct a view of hope from Dewey’s well-articulated elements of inquiry, growth, truth, meliorism, and habits. </w:t>
      </w:r>
      <w:r w:rsidRPr="00F5232D">
        <w:rPr>
          <w:rStyle w:val="StyleUnderline"/>
          <w:highlight w:val="cyan"/>
        </w:rPr>
        <w:t>Pragmatism begins with the real and complicated conditions of our world</w:t>
      </w:r>
      <w:r w:rsidRPr="00DC37B0">
        <w:rPr>
          <w:sz w:val="16"/>
        </w:rPr>
        <w:t xml:space="preserve">. </w:t>
      </w:r>
      <w:r w:rsidRPr="00F5232D">
        <w:rPr>
          <w:rStyle w:val="StyleUnderline"/>
          <w:highlight w:val="cyan"/>
        </w:rPr>
        <w:t>It brings together intelligent reflection with inquiry, habits, and action so that we can understand and change our environments to</w:t>
      </w:r>
      <w:r w:rsidRPr="00DC37B0">
        <w:rPr>
          <w:rStyle w:val="StyleUnderline"/>
        </w:rPr>
        <w:t xml:space="preserve"> better </w:t>
      </w:r>
      <w:r w:rsidRPr="00F5232D">
        <w:rPr>
          <w:rStyle w:val="StyleUnderline"/>
          <w:highlight w:val="cyan"/>
        </w:rPr>
        <w:t>align with</w:t>
      </w:r>
      <w:r w:rsidRPr="00DC37B0">
        <w:rPr>
          <w:rStyle w:val="StyleUnderline"/>
        </w:rPr>
        <w:t xml:space="preserve"> our </w:t>
      </w:r>
      <w:r w:rsidRPr="00F5232D">
        <w:rPr>
          <w:rStyle w:val="StyleUnderline"/>
          <w:highlight w:val="cyan"/>
        </w:rPr>
        <w:t>needs and desires</w:t>
      </w:r>
      <w:r w:rsidRPr="00DC37B0">
        <w:rPr>
          <w:sz w:val="16"/>
        </w:rPr>
        <w:t xml:space="preserve">. </w:t>
      </w:r>
      <w:r w:rsidRPr="00DC37B0">
        <w:rPr>
          <w:rStyle w:val="StyleUnderline"/>
        </w:rPr>
        <w:t>Hope plays an important role in that process</w:t>
      </w:r>
      <w:r w:rsidRPr="00DC37B0">
        <w:rPr>
          <w:sz w:val="16"/>
        </w:rPr>
        <w:t>.</w:t>
      </w:r>
    </w:p>
    <w:p w14:paraId="47553CE2" w14:textId="77777777" w:rsidR="00B4685D" w:rsidRPr="00DC37B0" w:rsidRDefault="00B4685D" w:rsidP="00B4685D">
      <w:pPr>
        <w:rPr>
          <w:sz w:val="16"/>
        </w:rPr>
      </w:pPr>
      <w:r w:rsidRPr="00DC37B0">
        <w:rPr>
          <w:sz w:val="16"/>
        </w:rPr>
        <w:t>Inquiry, Growth, and Truth</w:t>
      </w:r>
    </w:p>
    <w:p w14:paraId="2C0D9301" w14:textId="77777777" w:rsidR="00B4685D" w:rsidRPr="00DC37B0" w:rsidRDefault="00B4685D" w:rsidP="00B4685D">
      <w:pPr>
        <w:rPr>
          <w:sz w:val="16"/>
        </w:rPr>
      </w:pPr>
      <w:r w:rsidRPr="00DC37B0">
        <w:rPr>
          <w:sz w:val="16"/>
        </w:rPr>
        <w:t xml:space="preserve">For Dewey, </w:t>
      </w:r>
      <w:r w:rsidRPr="00DC37B0">
        <w:rPr>
          <w:rStyle w:val="StyleUnderline"/>
        </w:rPr>
        <w:t>hope</w:t>
      </w:r>
      <w:r w:rsidRPr="00DC37B0">
        <w:rPr>
          <w:sz w:val="16"/>
        </w:rPr>
        <w:t xml:space="preserve"> often </w:t>
      </w:r>
      <w:r w:rsidRPr="00DC37B0">
        <w:rPr>
          <w:rStyle w:val="StyleUnderline"/>
        </w:rPr>
        <w:t>arises within the midst of despair, when we have lost our way and are struggling to move forward</w:t>
      </w:r>
      <w:r w:rsidRPr="00DC37B0">
        <w:rPr>
          <w:sz w:val="16"/>
        </w:rPr>
        <w:t xml:space="preserve">. </w:t>
      </w:r>
      <w:r w:rsidRPr="00DC37B0">
        <w:rPr>
          <w:rStyle w:val="StyleUnderline"/>
        </w:rPr>
        <w:t>Dewey describes these moments as “indeterminate situations.”</w:t>
      </w:r>
      <w:r w:rsidRPr="00DC37B0">
        <w:rPr>
          <w:sz w:val="16"/>
        </w:rPr>
        <w:t xml:space="preserve"> He turns to the process of inquiry via the empirical method to help us explore those situations, consider possible courses of action, and test out various solutions. It is inquiry that helps us to understand, act upon, and reconstruct our environments and our experiences so that we are able to move forward out of the indeterminate situation. In a richly cognitive and often social practice, </w:t>
      </w:r>
      <w:r w:rsidRPr="00F5232D">
        <w:rPr>
          <w:rStyle w:val="StyleUnderline"/>
          <w:highlight w:val="cyan"/>
        </w:rPr>
        <w:t>inquiry invokes curiosity and problem solving to move us out of ruts</w:t>
      </w:r>
      <w:r w:rsidRPr="00DC37B0">
        <w:rPr>
          <w:sz w:val="16"/>
        </w:rPr>
        <w:t xml:space="preserve">. Indeed, </w:t>
      </w:r>
      <w:r w:rsidRPr="00F5232D">
        <w:rPr>
          <w:rStyle w:val="StyleUnderline"/>
          <w:highlight w:val="cyan"/>
        </w:rPr>
        <w:t xml:space="preserve">this method </w:t>
      </w:r>
      <w:r w:rsidRPr="00F5232D">
        <w:rPr>
          <w:rStyle w:val="Emphasis"/>
          <w:highlight w:val="cyan"/>
        </w:rPr>
        <w:t>combats the stagnation of fatalism</w:t>
      </w:r>
      <w:r w:rsidRPr="00F5232D">
        <w:rPr>
          <w:rStyle w:val="StyleUnderline"/>
          <w:highlight w:val="cyan"/>
        </w:rPr>
        <w:t xml:space="preserve"> by urging us to </w:t>
      </w:r>
      <w:r w:rsidRPr="00F5232D">
        <w:rPr>
          <w:rStyle w:val="Emphasis"/>
          <w:highlight w:val="cyan"/>
        </w:rPr>
        <w:t>formulate and try out solutions</w:t>
      </w:r>
      <w:r w:rsidRPr="00DC37B0">
        <w:rPr>
          <w:sz w:val="16"/>
        </w:rPr>
        <w:t>.</w:t>
      </w:r>
    </w:p>
    <w:p w14:paraId="1FCD4C3B" w14:textId="77777777" w:rsidR="00B4685D" w:rsidRPr="00DC37B0" w:rsidRDefault="00B4685D" w:rsidP="00B4685D">
      <w:pPr>
        <w:rPr>
          <w:sz w:val="16"/>
        </w:rPr>
      </w:pPr>
      <w:r w:rsidRPr="00DC37B0">
        <w:rPr>
          <w:rStyle w:val="StyleUnderline"/>
        </w:rPr>
        <w:t xml:space="preserve">Growth describes how </w:t>
      </w:r>
      <w:r w:rsidRPr="00F5232D">
        <w:rPr>
          <w:rStyle w:val="StyleUnderline"/>
          <w:highlight w:val="cyan"/>
        </w:rPr>
        <w:t>reconstructions of our experiences through inquiry develops physical, intellectual, and moral capacities</w:t>
      </w:r>
      <w:r w:rsidRPr="00DC37B0">
        <w:rPr>
          <w:rStyle w:val="StyleUnderline"/>
        </w:rPr>
        <w:t xml:space="preserve">, actualizing them and helping them inform one another so that </w:t>
      </w:r>
      <w:r w:rsidRPr="00F5232D">
        <w:rPr>
          <w:rStyle w:val="StyleUnderline"/>
          <w:highlight w:val="cyan"/>
        </w:rPr>
        <w:t>they</w:t>
      </w:r>
      <w:r w:rsidRPr="00DC37B0">
        <w:rPr>
          <w:rStyle w:val="StyleUnderline"/>
        </w:rPr>
        <w:t xml:space="preserve"> continue in a chain that </w:t>
      </w:r>
      <w:r w:rsidRPr="00F5232D">
        <w:rPr>
          <w:rStyle w:val="StyleUnderline"/>
          <w:highlight w:val="cyan"/>
        </w:rPr>
        <w:t xml:space="preserve">enables one to </w:t>
      </w:r>
      <w:r w:rsidRPr="00F5232D">
        <w:rPr>
          <w:rStyle w:val="Emphasis"/>
          <w:highlight w:val="cyan"/>
        </w:rPr>
        <w:t>live satisfactorily</w:t>
      </w:r>
      <w:r w:rsidRPr="00DC37B0">
        <w:rPr>
          <w:sz w:val="16"/>
        </w:rPr>
        <w:t xml:space="preserve">. </w:t>
      </w:r>
      <w:r w:rsidRPr="00F5232D">
        <w:rPr>
          <w:rStyle w:val="StyleUnderline"/>
          <w:highlight w:val="cyan"/>
        </w:rPr>
        <w:t xml:space="preserve">We </w:t>
      </w:r>
      <w:r w:rsidRPr="00F5232D">
        <w:rPr>
          <w:rStyle w:val="Emphasis"/>
          <w:highlight w:val="cyan"/>
        </w:rPr>
        <w:t>grow</w:t>
      </w:r>
      <w:r w:rsidRPr="00DC37B0">
        <w:rPr>
          <w:rStyle w:val="StyleUnderline"/>
        </w:rPr>
        <w:t xml:space="preserve"> when we learn from inquiry into indeterminate situations </w:t>
      </w:r>
      <w:r w:rsidRPr="00F5232D">
        <w:rPr>
          <w:rStyle w:val="StyleUnderline"/>
          <w:highlight w:val="cyan"/>
        </w:rPr>
        <w:t xml:space="preserve">and </w:t>
      </w:r>
      <w:r w:rsidRPr="00F5232D">
        <w:rPr>
          <w:rStyle w:val="Emphasis"/>
          <w:highlight w:val="cyan"/>
        </w:rPr>
        <w:t>create ways to re-establish smooth living</w:t>
      </w:r>
      <w:r w:rsidRPr="00DC37B0">
        <w:rPr>
          <w:rStyle w:val="StyleUnderline"/>
        </w:rPr>
        <w:t xml:space="preserve"> that carries us from one activity to the next</w:t>
      </w:r>
      <w:r w:rsidRPr="00DC37B0">
        <w:rPr>
          <w:sz w:val="16"/>
        </w:rPr>
        <w:t xml:space="preserve">. </w:t>
      </w:r>
      <w:r w:rsidRPr="00F5232D">
        <w:rPr>
          <w:rStyle w:val="StyleUnderline"/>
          <w:highlight w:val="cyan"/>
        </w:rPr>
        <w:t>Many</w:t>
      </w:r>
      <w:r w:rsidRPr="00DC37B0">
        <w:rPr>
          <w:rStyle w:val="StyleUnderline"/>
        </w:rPr>
        <w:t xml:space="preserve"> people </w:t>
      </w:r>
      <w:r w:rsidRPr="00F5232D">
        <w:rPr>
          <w:rStyle w:val="Emphasis"/>
          <w:highlight w:val="cyan"/>
        </w:rPr>
        <w:t>wrongly assume</w:t>
      </w:r>
      <w:r w:rsidRPr="00DC37B0">
        <w:rPr>
          <w:rStyle w:val="StyleUnderline"/>
        </w:rPr>
        <w:t xml:space="preserve"> that </w:t>
      </w:r>
      <w:r w:rsidRPr="00F5232D">
        <w:rPr>
          <w:rStyle w:val="StyleUnderline"/>
          <w:highlight w:val="cyan"/>
        </w:rPr>
        <w:t>growth</w:t>
      </w:r>
      <w:r w:rsidRPr="00DC37B0">
        <w:rPr>
          <w:sz w:val="16"/>
        </w:rPr>
        <w:t xml:space="preserve"> necessarily </w:t>
      </w:r>
      <w:r w:rsidRPr="00F5232D">
        <w:rPr>
          <w:rStyle w:val="StyleUnderline"/>
          <w:highlight w:val="cyan"/>
        </w:rPr>
        <w:t xml:space="preserve">has an </w:t>
      </w:r>
      <w:r w:rsidRPr="00F5232D">
        <w:rPr>
          <w:rStyle w:val="Emphasis"/>
          <w:highlight w:val="cyan"/>
        </w:rPr>
        <w:t>end</w:t>
      </w:r>
      <w:r w:rsidRPr="00DC37B0">
        <w:rPr>
          <w:sz w:val="16"/>
        </w:rPr>
        <w:t xml:space="preserve">—as if it were “movement toward a fixed goal.” 18 We tend to think of growth as only progression toward some specific outcome, such as mastering bicycle riding or graduating from high school. </w:t>
      </w:r>
      <w:r w:rsidRPr="00F5232D">
        <w:rPr>
          <w:rStyle w:val="StyleUnderline"/>
          <w:highlight w:val="cyan"/>
        </w:rPr>
        <w:t>But this</w:t>
      </w:r>
      <w:r w:rsidRPr="00DC37B0">
        <w:rPr>
          <w:rStyle w:val="StyleUnderline"/>
        </w:rPr>
        <w:t xml:space="preserve"> way of thinking tends to </w:t>
      </w:r>
      <w:r w:rsidRPr="00F5232D">
        <w:rPr>
          <w:rStyle w:val="StyleUnderline"/>
          <w:highlight w:val="cyan"/>
        </w:rPr>
        <w:t>place</w:t>
      </w:r>
      <w:r w:rsidRPr="00DC37B0">
        <w:rPr>
          <w:rStyle w:val="StyleUnderline"/>
        </w:rPr>
        <w:t xml:space="preserve"> the </w:t>
      </w:r>
      <w:r w:rsidRPr="00F5232D">
        <w:rPr>
          <w:rStyle w:val="StyleUnderline"/>
          <w:highlight w:val="cyan"/>
        </w:rPr>
        <w:t xml:space="preserve">emphasis on the static terminus, </w:t>
      </w:r>
      <w:r w:rsidRPr="00F5232D">
        <w:rPr>
          <w:rStyle w:val="Emphasis"/>
          <w:highlight w:val="cyan"/>
        </w:rPr>
        <w:t>rather</w:t>
      </w:r>
      <w:r w:rsidRPr="00F5232D">
        <w:rPr>
          <w:rStyle w:val="StyleUnderline"/>
          <w:highlight w:val="cyan"/>
        </w:rPr>
        <w:t xml:space="preserve"> than</w:t>
      </w:r>
      <w:r w:rsidRPr="00DC37B0">
        <w:rPr>
          <w:rStyle w:val="StyleUnderline"/>
        </w:rPr>
        <w:t xml:space="preserve"> focusing on </w:t>
      </w:r>
      <w:r w:rsidRPr="00F5232D">
        <w:rPr>
          <w:rStyle w:val="StyleUnderline"/>
          <w:highlight w:val="cyan"/>
        </w:rPr>
        <w:t xml:space="preserve">the </w:t>
      </w:r>
      <w:r w:rsidRPr="00F5232D">
        <w:rPr>
          <w:rStyle w:val="Emphasis"/>
          <w:highlight w:val="cyan"/>
        </w:rPr>
        <w:t>process</w:t>
      </w:r>
      <w:r w:rsidRPr="00F5232D">
        <w:rPr>
          <w:rStyle w:val="StyleUnderline"/>
          <w:highlight w:val="cyan"/>
        </w:rPr>
        <w:t xml:space="preserve"> of growing as </w:t>
      </w:r>
      <w:r w:rsidRPr="00F5232D">
        <w:rPr>
          <w:rStyle w:val="Emphasis"/>
          <w:highlight w:val="cyan"/>
        </w:rPr>
        <w:t>itself educative and worthwhile</w:t>
      </w:r>
      <w:r w:rsidRPr="00DC37B0">
        <w:rPr>
          <w:sz w:val="16"/>
        </w:rPr>
        <w:t>.</w:t>
      </w:r>
    </w:p>
    <w:p w14:paraId="21F2361F" w14:textId="77777777" w:rsidR="00B4685D" w:rsidRPr="00DC37B0" w:rsidRDefault="00B4685D" w:rsidP="00B4685D">
      <w:pPr>
        <w:rPr>
          <w:sz w:val="16"/>
        </w:rPr>
      </w:pPr>
      <w:r w:rsidRPr="00F5232D">
        <w:rPr>
          <w:rStyle w:val="StyleUnderline"/>
          <w:highlight w:val="cyan"/>
        </w:rPr>
        <w:t>Dewey’s alternative view</w:t>
      </w:r>
      <w:r w:rsidRPr="00DC37B0">
        <w:rPr>
          <w:sz w:val="16"/>
        </w:rPr>
        <w:t xml:space="preserve"> of growth </w:t>
      </w:r>
      <w:r w:rsidRPr="00F5232D">
        <w:rPr>
          <w:rStyle w:val="StyleUnderline"/>
          <w:highlight w:val="cyan"/>
        </w:rPr>
        <w:t>does not neatly and linearly move toward a</w:t>
      </w:r>
      <w:r w:rsidRPr="00DC37B0">
        <w:rPr>
          <w:rStyle w:val="StyleUnderline"/>
        </w:rPr>
        <w:t xml:space="preserve"> fixed </w:t>
      </w:r>
      <w:r w:rsidRPr="00F5232D">
        <w:rPr>
          <w:rStyle w:val="StyleUnderline"/>
          <w:highlight w:val="cyan"/>
        </w:rPr>
        <w:t>goal</w:t>
      </w:r>
      <w:r w:rsidRPr="00DC37B0">
        <w:rPr>
          <w:sz w:val="16"/>
        </w:rPr>
        <w:t xml:space="preserve">. </w:t>
      </w:r>
      <w:r w:rsidRPr="00F5232D">
        <w:rPr>
          <w:rStyle w:val="StyleUnderline"/>
          <w:highlight w:val="cyan"/>
        </w:rPr>
        <w:t>Instead,</w:t>
      </w:r>
      <w:r w:rsidRPr="00DC37B0">
        <w:rPr>
          <w:sz w:val="16"/>
        </w:rPr>
        <w:t xml:space="preserve"> he describes </w:t>
      </w:r>
      <w:r w:rsidRPr="00F5232D">
        <w:rPr>
          <w:rStyle w:val="StyleUnderline"/>
          <w:highlight w:val="cyan"/>
        </w:rPr>
        <w:t>trajectories</w:t>
      </w:r>
      <w:r w:rsidRPr="00DC37B0">
        <w:rPr>
          <w:sz w:val="16"/>
        </w:rPr>
        <w:t xml:space="preserve"> that </w:t>
      </w:r>
      <w:r w:rsidRPr="00F5232D">
        <w:rPr>
          <w:rStyle w:val="StyleUnderline"/>
          <w:highlight w:val="cyan"/>
        </w:rPr>
        <w:t>are more complicated</w:t>
      </w:r>
      <w:r w:rsidRPr="00DC37B0">
        <w:rPr>
          <w:sz w:val="16"/>
        </w:rPr>
        <w:t xml:space="preserve">, often </w:t>
      </w:r>
      <w:r w:rsidRPr="00DC37B0">
        <w:rPr>
          <w:rStyle w:val="StyleUnderline"/>
        </w:rPr>
        <w:t>shifting with the environment</w:t>
      </w:r>
      <w:r w:rsidRPr="00DC37B0">
        <w:rPr>
          <w:sz w:val="16"/>
        </w:rPr>
        <w:t xml:space="preserve">. Moreover, </w:t>
      </w:r>
      <w:r w:rsidRPr="00DC37B0">
        <w:rPr>
          <w:rStyle w:val="StyleUnderline"/>
        </w:rPr>
        <w:t>holding onto a fixed goal may be undesirable because doing so employs a limited or possibly foreclosed vision of the future</w:t>
      </w:r>
      <w:r w:rsidRPr="00DC37B0">
        <w:rPr>
          <w:sz w:val="16"/>
        </w:rPr>
        <w:t xml:space="preserve">. Instead, </w:t>
      </w:r>
      <w:r w:rsidRPr="00F5232D">
        <w:rPr>
          <w:rStyle w:val="StyleUnderline"/>
          <w:highlight w:val="cyan"/>
        </w:rPr>
        <w:t>as changes</w:t>
      </w:r>
      <w:r w:rsidRPr="00DC37B0">
        <w:rPr>
          <w:rStyle w:val="StyleUnderline"/>
        </w:rPr>
        <w:t xml:space="preserve"> occur in one’s environment</w:t>
      </w:r>
      <w:r w:rsidRPr="00DC37B0">
        <w:rPr>
          <w:sz w:val="16"/>
        </w:rPr>
        <w:t xml:space="preserve">, Dewey asserts that </w:t>
      </w:r>
      <w:r w:rsidRPr="00F5232D">
        <w:rPr>
          <w:rStyle w:val="StyleUnderline"/>
          <w:highlight w:val="cyan"/>
        </w:rPr>
        <w:t>people must continually inquire into</w:t>
      </w:r>
      <w:r w:rsidRPr="00DC37B0">
        <w:rPr>
          <w:rStyle w:val="StyleUnderline"/>
        </w:rPr>
        <w:t xml:space="preserve"> moments of </w:t>
      </w:r>
      <w:r w:rsidRPr="00F5232D">
        <w:rPr>
          <w:rStyle w:val="StyleUnderline"/>
          <w:highlight w:val="cyan"/>
        </w:rPr>
        <w:t>uncertainty</w:t>
      </w:r>
      <w:r w:rsidRPr="00DC37B0">
        <w:rPr>
          <w:rStyle w:val="StyleUnderline"/>
        </w:rPr>
        <w:t xml:space="preserve"> and changing circumstances, </w:t>
      </w:r>
      <w:r w:rsidRPr="00F5232D">
        <w:rPr>
          <w:rStyle w:val="StyleUnderline"/>
          <w:highlight w:val="cyan"/>
        </w:rPr>
        <w:t>develop new hypotheses</w:t>
      </w:r>
      <w:r w:rsidRPr="00DC37B0">
        <w:rPr>
          <w:rStyle w:val="StyleUnderline"/>
        </w:rPr>
        <w:t xml:space="preserve"> about those situations, </w:t>
      </w:r>
      <w:r w:rsidRPr="00F5232D">
        <w:rPr>
          <w:rStyle w:val="StyleUnderline"/>
          <w:highlight w:val="cyan"/>
        </w:rPr>
        <w:t>and revise</w:t>
      </w:r>
      <w:r w:rsidRPr="00DC37B0">
        <w:rPr>
          <w:rStyle w:val="StyleUnderline"/>
        </w:rPr>
        <w:t xml:space="preserve"> their </w:t>
      </w:r>
      <w:r w:rsidRPr="00F5232D">
        <w:rPr>
          <w:rStyle w:val="StyleUnderline"/>
          <w:highlight w:val="cyan"/>
        </w:rPr>
        <w:t>aims</w:t>
      </w:r>
      <w:r w:rsidRPr="00DC37B0">
        <w:rPr>
          <w:sz w:val="16"/>
        </w:rPr>
        <w:t>.</w:t>
      </w:r>
    </w:p>
    <w:p w14:paraId="64131010" w14:textId="77777777" w:rsidR="00B4685D" w:rsidRPr="00DC37B0" w:rsidRDefault="00B4685D" w:rsidP="00B4685D">
      <w:pPr>
        <w:rPr>
          <w:sz w:val="16"/>
        </w:rPr>
      </w:pPr>
      <w:r w:rsidRPr="00DC37B0">
        <w:rPr>
          <w:sz w:val="16"/>
        </w:rPr>
        <w:t xml:space="preserve">Dewey works with what he calls </w:t>
      </w:r>
      <w:r w:rsidRPr="00DC37B0">
        <w:rPr>
          <w:rStyle w:val="StyleUnderline"/>
        </w:rPr>
        <w:t>“ends-in-view,” which are relatively close and feasible, even if difficult to achieve, rather than overarching goals at some final endpoint in the future</w:t>
      </w:r>
      <w:r w:rsidRPr="00DC37B0">
        <w:rPr>
          <w:sz w:val="16"/>
        </w:rPr>
        <w:t xml:space="preserve">. Those ends-in-view guide our decisions and hypotheses along the way, </w:t>
      </w:r>
      <w:r w:rsidRPr="00F5232D">
        <w:rPr>
          <w:rStyle w:val="StyleUnderline"/>
          <w:highlight w:val="cyan"/>
        </w:rPr>
        <w:t>keeping us resourceful in the present</w:t>
      </w:r>
      <w:r w:rsidRPr="00DC37B0">
        <w:rPr>
          <w:sz w:val="16"/>
        </w:rPr>
        <w:t>. In Dewey’s words,</w:t>
      </w:r>
    </w:p>
    <w:p w14:paraId="4A5C169F" w14:textId="77777777" w:rsidR="00B4685D" w:rsidRPr="00DC37B0" w:rsidRDefault="00B4685D" w:rsidP="00B4685D">
      <w:pPr>
        <w:ind w:left="720"/>
        <w:rPr>
          <w:sz w:val="16"/>
        </w:rPr>
      </w:pPr>
      <w:r w:rsidRPr="00DC37B0">
        <w:rPr>
          <w:sz w:val="16"/>
        </w:rPr>
        <w:t xml:space="preserve">the discovery of how things do occur makes it possible to conceive of their happening at will, and gives us a start on selecting and combining the conditions, the means, </w:t>
      </w:r>
      <w:r w:rsidRPr="00DC37B0">
        <w:rPr>
          <w:rStyle w:val="StyleUnderline"/>
        </w:rPr>
        <w:t>to command their happening</w:t>
      </w:r>
      <w:r w:rsidRPr="00DC37B0">
        <w:rPr>
          <w:sz w:val="16"/>
        </w:rPr>
        <w:t>…</w:t>
      </w:r>
      <w:r w:rsidRPr="00F5232D">
        <w:rPr>
          <w:rStyle w:val="StyleUnderline"/>
          <w:highlight w:val="cyan"/>
        </w:rPr>
        <w:t>there must be a realistic study of actual conditions and</w:t>
      </w:r>
      <w:r w:rsidRPr="00DC37B0">
        <w:rPr>
          <w:rStyle w:val="StyleUnderline"/>
        </w:rPr>
        <w:t xml:space="preserve"> the </w:t>
      </w:r>
      <w:r w:rsidRPr="00F5232D">
        <w:rPr>
          <w:rStyle w:val="StyleUnderline"/>
          <w:highlight w:val="cyan"/>
        </w:rPr>
        <w:t>mode or law of</w:t>
      </w:r>
      <w:r w:rsidRPr="00DC37B0">
        <w:rPr>
          <w:rStyle w:val="StyleUnderline"/>
        </w:rPr>
        <w:t xml:space="preserve"> natural </w:t>
      </w:r>
      <w:r w:rsidRPr="00F5232D">
        <w:rPr>
          <w:rStyle w:val="StyleUnderline"/>
          <w:highlight w:val="cyan"/>
        </w:rPr>
        <w:t>event</w:t>
      </w:r>
      <w:r w:rsidRPr="00DC37B0">
        <w:rPr>
          <w:sz w:val="16"/>
        </w:rPr>
        <w:t xml:space="preserve">, in order </w:t>
      </w:r>
      <w:r w:rsidRPr="00DC37B0">
        <w:rPr>
          <w:rStyle w:val="StyleUnderline"/>
        </w:rPr>
        <w:t xml:space="preserve">to give </w:t>
      </w:r>
      <w:r w:rsidRPr="00DC37B0">
        <w:rPr>
          <w:rStyle w:val="StyleUnderline"/>
        </w:rPr>
        <w:lastRenderedPageBreak/>
        <w:t>the imagined or ideal object definite form and solid substance</w:t>
      </w:r>
      <w:r w:rsidRPr="00DC37B0">
        <w:rPr>
          <w:sz w:val="16"/>
        </w:rPr>
        <w:t xml:space="preserve">—to give it, in short, </w:t>
      </w:r>
      <w:r w:rsidRPr="00DC37B0">
        <w:rPr>
          <w:rStyle w:val="StyleUnderline"/>
        </w:rPr>
        <w:t>practicality and constitute it as a working end</w:t>
      </w:r>
      <w:r w:rsidRPr="00DC37B0">
        <w:rPr>
          <w:sz w:val="16"/>
        </w:rPr>
        <w:t>. 19</w:t>
      </w:r>
    </w:p>
    <w:p w14:paraId="49DC9F50" w14:textId="77777777" w:rsidR="00B4685D" w:rsidRPr="00DC37B0" w:rsidRDefault="00B4685D" w:rsidP="00B4685D">
      <w:pPr>
        <w:rPr>
          <w:sz w:val="16"/>
        </w:rPr>
      </w:pPr>
      <w:r w:rsidRPr="00DC37B0">
        <w:rPr>
          <w:sz w:val="16"/>
        </w:rPr>
        <w:t xml:space="preserve">For Dewey, </w:t>
      </w:r>
      <w:r w:rsidRPr="00F5232D">
        <w:rPr>
          <w:rStyle w:val="StyleUnderline"/>
          <w:highlight w:val="cyan"/>
        </w:rPr>
        <w:t>ends and means</w:t>
      </w:r>
      <w:r w:rsidRPr="00DC37B0">
        <w:rPr>
          <w:rStyle w:val="StyleUnderline"/>
        </w:rPr>
        <w:t xml:space="preserve"> are intelligently </w:t>
      </w:r>
      <w:r w:rsidRPr="00F5232D">
        <w:rPr>
          <w:rStyle w:val="StyleUnderline"/>
          <w:highlight w:val="cyan"/>
        </w:rPr>
        <w:t xml:space="preserve">considered in </w:t>
      </w:r>
      <w:r w:rsidRPr="00F5232D">
        <w:rPr>
          <w:rStyle w:val="Emphasis"/>
          <w:highlight w:val="cyan"/>
        </w:rPr>
        <w:t>light of each other</w:t>
      </w:r>
      <w:r w:rsidRPr="00DC37B0">
        <w:rPr>
          <w:rStyle w:val="StyleUnderline"/>
        </w:rPr>
        <w:t xml:space="preserve">, with </w:t>
      </w:r>
      <w:r w:rsidRPr="00F5232D">
        <w:rPr>
          <w:rStyle w:val="StyleUnderline"/>
          <w:highlight w:val="cyan"/>
        </w:rPr>
        <w:t>both</w:t>
      </w:r>
      <w:r w:rsidRPr="00DC37B0">
        <w:rPr>
          <w:rStyle w:val="StyleUnderline"/>
        </w:rPr>
        <w:t xml:space="preserve"> being </w:t>
      </w:r>
      <w:r w:rsidRPr="00F5232D">
        <w:rPr>
          <w:rStyle w:val="Emphasis"/>
          <w:highlight w:val="cyan"/>
        </w:rPr>
        <w:t>revisable</w:t>
      </w:r>
      <w:r w:rsidRPr="00DC37B0">
        <w:rPr>
          <w:rStyle w:val="StyleUnderline"/>
        </w:rPr>
        <w:t xml:space="preserve">, and </w:t>
      </w:r>
      <w:r w:rsidRPr="00F5232D">
        <w:rPr>
          <w:rStyle w:val="StyleUnderline"/>
          <w:highlight w:val="cyan"/>
        </w:rPr>
        <w:t xml:space="preserve">neither </w:t>
      </w:r>
      <w:r w:rsidRPr="00F5232D">
        <w:rPr>
          <w:rStyle w:val="Emphasis"/>
          <w:highlight w:val="cyan"/>
        </w:rPr>
        <w:t>abstracted</w:t>
      </w:r>
      <w:r w:rsidRPr="00DC37B0">
        <w:rPr>
          <w:rStyle w:val="StyleUnderline"/>
        </w:rPr>
        <w:t xml:space="preserve"> from the other</w:t>
      </w:r>
      <w:r w:rsidRPr="00DC37B0">
        <w:rPr>
          <w:sz w:val="16"/>
        </w:rPr>
        <w:t xml:space="preserve">. </w:t>
      </w:r>
      <w:r w:rsidRPr="00DC37B0">
        <w:rPr>
          <w:rStyle w:val="StyleUnderline"/>
        </w:rPr>
        <w:t>Each fulfilled end-in-view sustains our hope by highlighting meaningful headway and directing our further action</w:t>
      </w:r>
      <w:r w:rsidRPr="00DC37B0">
        <w:rPr>
          <w:sz w:val="16"/>
        </w:rPr>
        <w:t xml:space="preserve">. </w:t>
      </w:r>
      <w:r w:rsidRPr="00DC37B0">
        <w:rPr>
          <w:rStyle w:val="StyleUnderline"/>
        </w:rPr>
        <w:t>Ends-in-view later become means to future ends, working in an ongoing continuum</w:t>
      </w:r>
      <w:r w:rsidRPr="00DC37B0">
        <w:rPr>
          <w:sz w:val="16"/>
        </w:rPr>
        <w:t xml:space="preserve">. </w:t>
      </w:r>
      <w:r w:rsidRPr="00F5232D">
        <w:rPr>
          <w:rStyle w:val="StyleUnderline"/>
          <w:highlight w:val="cyan"/>
        </w:rPr>
        <w:t xml:space="preserve">This </w:t>
      </w:r>
      <w:r w:rsidRPr="00F5232D">
        <w:rPr>
          <w:rStyle w:val="Emphasis"/>
          <w:highlight w:val="cyan"/>
        </w:rPr>
        <w:t>sustenance of hope</w:t>
      </w:r>
      <w:r w:rsidRPr="00F5232D">
        <w:rPr>
          <w:rStyle w:val="StyleUnderline"/>
          <w:highlight w:val="cyan"/>
        </w:rPr>
        <w:t xml:space="preserve"> differs from theological accounts which are </w:t>
      </w:r>
      <w:r w:rsidRPr="00F5232D">
        <w:rPr>
          <w:rStyle w:val="Emphasis"/>
          <w:highlight w:val="cyan"/>
        </w:rPr>
        <w:t>difficult to sustain</w:t>
      </w:r>
      <w:r w:rsidRPr="00DC37B0">
        <w:rPr>
          <w:rStyle w:val="StyleUnderline"/>
        </w:rPr>
        <w:t xml:space="preserve"> on faith alone </w:t>
      </w:r>
      <w:r w:rsidRPr="00F5232D">
        <w:rPr>
          <w:rStyle w:val="StyleUnderline"/>
          <w:highlight w:val="cyan"/>
        </w:rPr>
        <w:t>and</w:t>
      </w:r>
      <w:r w:rsidRPr="00DC37B0">
        <w:rPr>
          <w:rStyle w:val="StyleUnderline"/>
        </w:rPr>
        <w:t xml:space="preserve"> may </w:t>
      </w:r>
      <w:r w:rsidRPr="00F5232D">
        <w:rPr>
          <w:rStyle w:val="StyleUnderline"/>
          <w:highlight w:val="cyan"/>
        </w:rPr>
        <w:t xml:space="preserve">leave believers </w:t>
      </w:r>
      <w:r w:rsidRPr="00F5232D">
        <w:rPr>
          <w:rStyle w:val="Emphasis"/>
          <w:highlight w:val="cyan"/>
        </w:rPr>
        <w:t>frustrated</w:t>
      </w:r>
      <w:r w:rsidRPr="00F5232D">
        <w:rPr>
          <w:rStyle w:val="StyleUnderline"/>
          <w:highlight w:val="cyan"/>
        </w:rPr>
        <w:t xml:space="preserve"> at an apparent lack of action</w:t>
      </w:r>
      <w:r w:rsidRPr="00DC37B0">
        <w:rPr>
          <w:rStyle w:val="StyleUnderline"/>
        </w:rPr>
        <w:t xml:space="preserve"> or improvement</w:t>
      </w:r>
      <w:r w:rsidRPr="00DC37B0">
        <w:rPr>
          <w:sz w:val="16"/>
        </w:rPr>
        <w:t>. It also differs from positive psychology and grit literature which tends to focus on large, far-off, and challenging goals that one holds tenaciously.</w:t>
      </w:r>
    </w:p>
    <w:p w14:paraId="2FD899D4" w14:textId="77777777" w:rsidR="00B4685D" w:rsidRPr="00DC37B0" w:rsidRDefault="00B4685D" w:rsidP="00B4685D">
      <w:pPr>
        <w:rPr>
          <w:sz w:val="16"/>
        </w:rPr>
      </w:pPr>
      <w:r w:rsidRPr="00DC37B0">
        <w:rPr>
          <w:rStyle w:val="StyleUnderline"/>
        </w:rPr>
        <w:t>Many people think of hope as goal-directed and future-oriented</w:t>
      </w:r>
      <w:r w:rsidRPr="00DC37B0">
        <w:rPr>
          <w:sz w:val="16"/>
        </w:rPr>
        <w:t xml:space="preserve">. </w:t>
      </w:r>
      <w:r w:rsidRPr="00DC37B0">
        <w:rPr>
          <w:rStyle w:val="StyleUnderline"/>
        </w:rPr>
        <w:t>While objects of hope for pragmatists may temporarily serve as ends-in-view, the practice of hope moves us forward through inquiry and experimentation as we pursue our complicated trajectory</w:t>
      </w:r>
      <w:r w:rsidRPr="00DC37B0">
        <w:rPr>
          <w:sz w:val="16"/>
        </w:rPr>
        <w:t xml:space="preserve">. </w:t>
      </w:r>
      <w:r w:rsidRPr="00DC37B0">
        <w:rPr>
          <w:rStyle w:val="StyleUnderline"/>
        </w:rPr>
        <w:t>It helps to unify our past, present, and future</w:t>
      </w:r>
      <w:r w:rsidRPr="00DC37B0">
        <w:rPr>
          <w:sz w:val="16"/>
        </w:rPr>
        <w:t xml:space="preserve">. </w:t>
      </w:r>
      <w:r w:rsidRPr="00F5232D">
        <w:rPr>
          <w:rStyle w:val="StyleUnderline"/>
          <w:highlight w:val="cyan"/>
        </w:rPr>
        <w:t>Hope</w:t>
      </w:r>
      <w:r w:rsidRPr="00DC37B0">
        <w:rPr>
          <w:sz w:val="16"/>
        </w:rPr>
        <w:t xml:space="preserve">, then, </w:t>
      </w:r>
      <w:r w:rsidRPr="00F5232D">
        <w:rPr>
          <w:rStyle w:val="StyleUnderline"/>
          <w:highlight w:val="cyan"/>
        </w:rPr>
        <w:t>is not just about a vision of the future, but rather a way of living in the present that is informed by the past and what is anticipated to come</w:t>
      </w:r>
      <w:r w:rsidRPr="00DC37B0">
        <w:rPr>
          <w:sz w:val="16"/>
        </w:rPr>
        <w:t xml:space="preserve">. </w:t>
      </w:r>
      <w:r w:rsidRPr="00F5232D">
        <w:rPr>
          <w:rStyle w:val="StyleUnderline"/>
          <w:highlight w:val="cyan"/>
        </w:rPr>
        <w:t xml:space="preserve">Whereas utopian views of what could be may actually immobilize one and may exhaust one in the present, </w:t>
      </w:r>
      <w:r w:rsidRPr="00F5232D">
        <w:rPr>
          <w:rStyle w:val="Emphasis"/>
          <w:highlight w:val="cyan"/>
        </w:rPr>
        <w:t>pragmatist hope is always tied to what one is doing and feasibly can do in the present</w:t>
      </w:r>
      <w:r w:rsidRPr="00DC37B0">
        <w:rPr>
          <w:rStyle w:val="StyleUnderline"/>
        </w:rPr>
        <w:t>, especially when equipped with knowledge of the past</w:t>
      </w:r>
      <w:r w:rsidRPr="00DC37B0">
        <w:rPr>
          <w:sz w:val="16"/>
        </w:rPr>
        <w:t>.</w:t>
      </w:r>
    </w:p>
    <w:p w14:paraId="239224B9" w14:textId="77777777" w:rsidR="00B4685D" w:rsidRPr="00DC37B0" w:rsidRDefault="00B4685D" w:rsidP="00B4685D">
      <w:pPr>
        <w:rPr>
          <w:sz w:val="16"/>
        </w:rPr>
      </w:pPr>
      <w:r w:rsidRPr="00DC37B0">
        <w:rPr>
          <w:sz w:val="16"/>
        </w:rPr>
        <w:t xml:space="preserve">Central to pragmatist philosophy, </w:t>
      </w:r>
      <w:r w:rsidRPr="00DC37B0">
        <w:rPr>
          <w:rStyle w:val="StyleUnderline"/>
        </w:rPr>
        <w:t>ideas become true insofar as they “work” for us, fruitfully combine our experiences, and lead us to further experiences that satisfy our needs</w:t>
      </w:r>
      <w:r w:rsidRPr="00DC37B0">
        <w:rPr>
          <w:sz w:val="16"/>
        </w:rPr>
        <w:t xml:space="preserve">. </w:t>
      </w:r>
      <w:r w:rsidRPr="00DC37B0">
        <w:rPr>
          <w:rStyle w:val="StyleUnderline"/>
        </w:rPr>
        <w:t>Pragmatists are concerned with the concrete differences in our lived experiences that an idea’s being true will make</w:t>
      </w:r>
      <w:r w:rsidRPr="00DC37B0">
        <w:rPr>
          <w:sz w:val="16"/>
        </w:rPr>
        <w:t xml:space="preserve">. </w:t>
      </w:r>
      <w:r w:rsidRPr="00DC37B0">
        <w:rPr>
          <w:rStyle w:val="StyleUnderline"/>
        </w:rPr>
        <w:t>Pragmatic truth expresses “the successful completing of a worthwhile leading.”</w:t>
      </w:r>
      <w:r w:rsidRPr="00DC37B0">
        <w:rPr>
          <w:sz w:val="16"/>
        </w:rPr>
        <w:t xml:space="preserve"> 20 Unlike truth as a corresponding match between proposition and reality, </w:t>
      </w:r>
      <w:r w:rsidRPr="00DC37B0">
        <w:rPr>
          <w:rStyle w:val="StyleUnderline"/>
        </w:rPr>
        <w:t>pragmatist truth</w:t>
      </w:r>
      <w:r w:rsidRPr="00DC37B0">
        <w:rPr>
          <w:sz w:val="16"/>
        </w:rPr>
        <w:t xml:space="preserve"> is something that </w:t>
      </w:r>
      <w:r w:rsidRPr="00DC37B0">
        <w:rPr>
          <w:rStyle w:val="StyleUnderline"/>
        </w:rPr>
        <w:t>occurs when the goals of human flourishing are satisfied</w:t>
      </w:r>
      <w:r w:rsidRPr="00DC37B0">
        <w:rPr>
          <w:sz w:val="16"/>
        </w:rPr>
        <w:t xml:space="preserve">, at least temporarily. Built into these criteria is consideration of the well-being of others, for successful leading through experiences almost always necessarily requires working and communicating with others. Additionally, the differences an idea will make are quite limited, and therefore less truthful, if relevant only to one person. While not a comprehensive vision of the good life, </w:t>
      </w:r>
      <w:r w:rsidRPr="00DC37B0">
        <w:rPr>
          <w:rStyle w:val="StyleUnderline"/>
        </w:rPr>
        <w:t>certain norms including equality and just communication are entailed both in these deliberations and the determination of truth</w:t>
      </w:r>
      <w:r w:rsidRPr="00DC37B0">
        <w:rPr>
          <w:sz w:val="16"/>
        </w:rPr>
        <w:t>. 21 We must consider how to flourish alongside others as we craft our ends-in-view. This differs considerably from other philosophical and psychological accounts of hope based on the desire of objects or states of affairs regardless of whether they are good for us or other people.</w:t>
      </w:r>
    </w:p>
    <w:p w14:paraId="3897845B" w14:textId="77777777" w:rsidR="00B4685D" w:rsidRPr="00DC37B0" w:rsidRDefault="00B4685D" w:rsidP="00B4685D">
      <w:pPr>
        <w:rPr>
          <w:sz w:val="16"/>
        </w:rPr>
      </w:pPr>
      <w:r w:rsidRPr="00DC37B0">
        <w:rPr>
          <w:sz w:val="16"/>
        </w:rPr>
        <w:t>Meliorism</w:t>
      </w:r>
    </w:p>
    <w:p w14:paraId="27BD64E9" w14:textId="77777777" w:rsidR="00B4685D" w:rsidRPr="00DC37B0" w:rsidRDefault="00B4685D" w:rsidP="00B4685D">
      <w:pPr>
        <w:rPr>
          <w:sz w:val="16"/>
        </w:rPr>
      </w:pPr>
      <w:r w:rsidRPr="00DC37B0">
        <w:rPr>
          <w:sz w:val="16"/>
        </w:rPr>
        <w:t xml:space="preserve">Pragmatists like Dewey recognize the difficulty of present circumstances, yet approach them practically, rather than idealistically, with thoughtful action, believing that circumstances can be improved. 22 Unlike simple optimists, however, they do not hold that the situation will necessarily work out for the best, but rather they believe people should make efforts to contribute to better outcomes. Such efforts are rarely undertaken alone, instead they are tied to others who are working together to solve problems. In the words of contemporary pragmatist Cornel West, “Optimism adopts the role of the spectator who surveys the evidence in order to infer that things are going to get better. Yet when we know that the evidence does not look good…Hope enacts the stance of the participant who actively struggles against the evidence.” 23 Meliorism entails action in the face of difficulties. </w:t>
      </w:r>
      <w:r w:rsidRPr="00DC37B0">
        <w:rPr>
          <w:rStyle w:val="StyleUnderline"/>
        </w:rPr>
        <w:t xml:space="preserve">Dewey sees hope as a way of living aligned with meliorism, “the idea that at least there is a sufficient basis of goodness in life and its conditions so that by thought and earnest effort we may constantly make better things.” </w:t>
      </w:r>
      <w:r w:rsidRPr="00DC37B0">
        <w:rPr>
          <w:sz w:val="16"/>
        </w:rPr>
        <w:t>24</w:t>
      </w:r>
    </w:p>
    <w:p w14:paraId="27D50DEC" w14:textId="77777777" w:rsidR="00B4685D" w:rsidRPr="0003735F" w:rsidRDefault="00B4685D" w:rsidP="00B4685D">
      <w:pPr>
        <w:rPr>
          <w:sz w:val="16"/>
        </w:rPr>
      </w:pPr>
      <w:r w:rsidRPr="00F5232D">
        <w:rPr>
          <w:rStyle w:val="StyleUnderline"/>
          <w:highlight w:val="cyan"/>
        </w:rPr>
        <w:t xml:space="preserve">Meliorism is </w:t>
      </w:r>
      <w:r w:rsidRPr="00F5232D">
        <w:rPr>
          <w:rStyle w:val="Emphasis"/>
          <w:highlight w:val="cyan"/>
        </w:rPr>
        <w:t>not a belief in inevitable progress</w:t>
      </w:r>
      <w:r w:rsidRPr="00F5232D">
        <w:rPr>
          <w:rStyle w:val="StyleUnderline"/>
          <w:highlight w:val="cyan"/>
        </w:rPr>
        <w:t>, but rather a call to human action</w:t>
      </w:r>
      <w:r w:rsidRPr="00DC37B0">
        <w:rPr>
          <w:rStyle w:val="StyleUnderline"/>
        </w:rPr>
        <w:t xml:space="preserve">, especially </w:t>
      </w:r>
      <w:r w:rsidRPr="00F5232D">
        <w:rPr>
          <w:rStyle w:val="StyleUnderline"/>
          <w:highlight w:val="cyan"/>
        </w:rPr>
        <w:t>in the midst of struggle and uncertainty</w:t>
      </w:r>
      <w:r w:rsidRPr="00DC37B0">
        <w:rPr>
          <w:sz w:val="16"/>
        </w:rPr>
        <w:t xml:space="preserve">. Dewey firmly argued that </w:t>
      </w:r>
      <w:r w:rsidRPr="00F5232D">
        <w:rPr>
          <w:rStyle w:val="StyleUnderline"/>
          <w:highlight w:val="cyan"/>
        </w:rPr>
        <w:t>it would be foolish to believe</w:t>
      </w:r>
      <w:r w:rsidRPr="00DC37B0">
        <w:rPr>
          <w:rStyle w:val="StyleUnderline"/>
        </w:rPr>
        <w:t xml:space="preserve"> that </w:t>
      </w:r>
      <w:r w:rsidRPr="00F5232D">
        <w:rPr>
          <w:rStyle w:val="StyleUnderline"/>
          <w:highlight w:val="cyan"/>
        </w:rPr>
        <w:t>there is</w:t>
      </w:r>
      <w:r w:rsidRPr="00DC37B0">
        <w:rPr>
          <w:rStyle w:val="StyleUnderline"/>
        </w:rPr>
        <w:t xml:space="preserve"> “an </w:t>
      </w:r>
      <w:r w:rsidRPr="00F5232D">
        <w:rPr>
          <w:rStyle w:val="StyleUnderline"/>
          <w:highlight w:val="cyan"/>
        </w:rPr>
        <w:t>automatic and wholesale progress</w:t>
      </w:r>
      <w:r w:rsidRPr="00DC37B0">
        <w:rPr>
          <w:rStyle w:val="StyleUnderline"/>
        </w:rPr>
        <w:t xml:space="preserve"> in human affairs,”</w:t>
      </w:r>
      <w:r w:rsidRPr="00DC37B0">
        <w:rPr>
          <w:sz w:val="16"/>
        </w:rPr>
        <w:t xml:space="preserve"> insisting instead that </w:t>
      </w:r>
      <w:r w:rsidRPr="00F5232D">
        <w:rPr>
          <w:rStyle w:val="StyleUnderline"/>
          <w:highlight w:val="cyan"/>
        </w:rPr>
        <w:t xml:space="preserve">betterment “depends upon </w:t>
      </w:r>
      <w:r w:rsidRPr="00F5232D">
        <w:rPr>
          <w:rStyle w:val="Emphasis"/>
          <w:highlight w:val="cyan"/>
        </w:rPr>
        <w:t>deliberative human foresight</w:t>
      </w:r>
      <w:r w:rsidRPr="00F5232D">
        <w:rPr>
          <w:rStyle w:val="StyleUnderline"/>
          <w:highlight w:val="cyan"/>
        </w:rPr>
        <w:t xml:space="preserve"> and </w:t>
      </w:r>
      <w:r w:rsidRPr="00F5232D">
        <w:rPr>
          <w:rStyle w:val="Emphasis"/>
          <w:highlight w:val="cyan"/>
        </w:rPr>
        <w:t>socially constructive work</w:t>
      </w:r>
      <w:r w:rsidRPr="00F5232D">
        <w:rPr>
          <w:rStyle w:val="StyleUnderline"/>
          <w:highlight w:val="cyan"/>
        </w:rPr>
        <w:t>.”</w:t>
      </w:r>
      <w:r w:rsidRPr="00DC37B0">
        <w:rPr>
          <w:sz w:val="16"/>
        </w:rPr>
        <w:t xml:space="preserve"> 25 Martin Luther King, a champion and practitioner of hope, was enshrined on the floor of Obama’s oval office with his phrase: “The arc of the moral universe is long, but it bends toward justice.” Importantly, given how many hopes fell flat under the messianic figure of Obama, King later explained in a pragmatist spirit of meliorism, “</w:t>
      </w:r>
      <w:r w:rsidRPr="00F5232D">
        <w:rPr>
          <w:rStyle w:val="StyleUnderline"/>
          <w:highlight w:val="cyan"/>
        </w:rPr>
        <w:t>Human progress never rolls on wheels of inevitability; it comes through</w:t>
      </w:r>
      <w:r w:rsidRPr="00DC37B0">
        <w:rPr>
          <w:rStyle w:val="StyleUnderline"/>
        </w:rPr>
        <w:t xml:space="preserve"> the </w:t>
      </w:r>
      <w:r w:rsidRPr="00F5232D">
        <w:rPr>
          <w:rStyle w:val="Emphasis"/>
          <w:highlight w:val="cyan"/>
        </w:rPr>
        <w:t>tireless efforts</w:t>
      </w:r>
      <w:r w:rsidRPr="00DC37B0">
        <w:rPr>
          <w:sz w:val="16"/>
        </w:rPr>
        <w:t xml:space="preserve"> of men willing to be co-workers with God, and </w:t>
      </w:r>
      <w:r w:rsidRPr="00F5232D">
        <w:rPr>
          <w:rStyle w:val="StyleUnderline"/>
          <w:highlight w:val="cyan"/>
        </w:rPr>
        <w:t>without this hard work, time itself becomes an ally of the forces of social stagnation</w:t>
      </w:r>
      <w:r w:rsidRPr="00DC37B0">
        <w:rPr>
          <w:sz w:val="16"/>
        </w:rPr>
        <w:t xml:space="preserve">. </w:t>
      </w:r>
      <w:r w:rsidRPr="00F5232D">
        <w:rPr>
          <w:rStyle w:val="StyleUnderline"/>
          <w:highlight w:val="cyan"/>
        </w:rPr>
        <w:t xml:space="preserve">We must </w:t>
      </w:r>
      <w:r w:rsidRPr="00F5232D">
        <w:rPr>
          <w:rStyle w:val="Emphasis"/>
          <w:highlight w:val="cyan"/>
        </w:rPr>
        <w:t>use time creatively</w:t>
      </w:r>
      <w:r w:rsidRPr="00DC37B0">
        <w:rPr>
          <w:rStyle w:val="StyleUnderline"/>
        </w:rPr>
        <w:t xml:space="preserve">, in the knowledge that </w:t>
      </w:r>
      <w:r w:rsidRPr="00F5232D">
        <w:rPr>
          <w:rStyle w:val="StyleUnderline"/>
          <w:highlight w:val="cyan"/>
        </w:rPr>
        <w:t>the time is always ripe to do right</w:t>
      </w:r>
      <w:r w:rsidRPr="00DC37B0">
        <w:rPr>
          <w:sz w:val="16"/>
        </w:rPr>
        <w:t xml:space="preserve">.” 26 We cannot wait until we have a clear picture of our final future goals; rather, </w:t>
      </w:r>
      <w:r w:rsidRPr="00DC37B0">
        <w:rPr>
          <w:rStyle w:val="StyleUnderline"/>
        </w:rPr>
        <w:t>we must act now in intelligent ways and through inquiry to bring about better conditions and, thereby,</w:t>
      </w:r>
      <w:r w:rsidRPr="00DC37B0">
        <w:rPr>
          <w:sz w:val="16"/>
        </w:rPr>
        <w:t xml:space="preserve"> truth. </w:t>
      </w:r>
      <w:r w:rsidRPr="00DC37B0">
        <w:rPr>
          <w:rStyle w:val="StyleUnderline"/>
        </w:rPr>
        <w:t xml:space="preserve">27 And we must be flexible to change and redirect our efforts as </w:t>
      </w:r>
      <w:r w:rsidRPr="00DC37B0">
        <w:rPr>
          <w:rStyle w:val="StyleUnderline"/>
        </w:rPr>
        <w:lastRenderedPageBreak/>
        <w:t>they unfold</w:t>
      </w:r>
      <w:r w:rsidRPr="00DC37B0">
        <w:rPr>
          <w:sz w:val="16"/>
        </w:rPr>
        <w:t xml:space="preserve">. </w:t>
      </w:r>
      <w:r w:rsidRPr="00F5232D">
        <w:rPr>
          <w:rStyle w:val="StyleUnderline"/>
          <w:highlight w:val="cyan"/>
        </w:rPr>
        <w:t xml:space="preserve">Meliorism is an </w:t>
      </w:r>
      <w:r w:rsidRPr="00F5232D">
        <w:rPr>
          <w:rStyle w:val="Emphasis"/>
          <w:highlight w:val="cyan"/>
        </w:rPr>
        <w:t>alternative to both pessimism and optimism</w:t>
      </w:r>
      <w:r w:rsidRPr="00DC37B0">
        <w:rPr>
          <w:sz w:val="16"/>
        </w:rPr>
        <w:t xml:space="preserve">. </w:t>
      </w:r>
      <w:r w:rsidRPr="00F5232D">
        <w:rPr>
          <w:rStyle w:val="StyleUnderline"/>
          <w:highlight w:val="cyan"/>
        </w:rPr>
        <w:t xml:space="preserve">It cultivates </w:t>
      </w:r>
      <w:r w:rsidRPr="00F5232D">
        <w:rPr>
          <w:rStyle w:val="Emphasis"/>
          <w:highlight w:val="cyan"/>
        </w:rPr>
        <w:t>hope</w:t>
      </w:r>
      <w:r w:rsidRPr="00F5232D">
        <w:rPr>
          <w:rStyle w:val="StyleUnderline"/>
          <w:highlight w:val="cyan"/>
        </w:rPr>
        <w:t xml:space="preserve">, </w:t>
      </w:r>
      <w:r w:rsidRPr="00F5232D">
        <w:rPr>
          <w:rStyle w:val="Emphasis"/>
          <w:highlight w:val="cyan"/>
        </w:rPr>
        <w:t>growth</w:t>
      </w:r>
      <w:r w:rsidRPr="00F5232D">
        <w:rPr>
          <w:rStyle w:val="StyleUnderline"/>
          <w:highlight w:val="cyan"/>
        </w:rPr>
        <w:t xml:space="preserve">, and </w:t>
      </w:r>
      <w:r w:rsidRPr="00F5232D">
        <w:rPr>
          <w:rStyle w:val="Emphasis"/>
          <w:highlight w:val="cyan"/>
        </w:rPr>
        <w:t>better worlds</w:t>
      </w:r>
      <w:r w:rsidRPr="00DC37B0">
        <w:rPr>
          <w:sz w:val="16"/>
        </w:rPr>
        <w:t>. For some pragmatists, like Colin Koopman, this meliorism-based hope is “</w:t>
      </w:r>
      <w:r w:rsidRPr="00DC37B0">
        <w:rPr>
          <w:rStyle w:val="StyleUnderline"/>
        </w:rPr>
        <w:t>the pragmatist affect par excellence</w:t>
      </w:r>
      <w:r w:rsidRPr="00DC37B0">
        <w:rPr>
          <w:sz w:val="16"/>
        </w:rPr>
        <w:t>: ‘</w:t>
      </w:r>
      <w:r w:rsidRPr="00F5232D">
        <w:rPr>
          <w:rStyle w:val="StyleUnderline"/>
          <w:highlight w:val="cyan"/>
        </w:rPr>
        <w:t xml:space="preserve">hope is the </w:t>
      </w:r>
      <w:r w:rsidRPr="00F5232D">
        <w:rPr>
          <w:rStyle w:val="Emphasis"/>
          <w:highlight w:val="cyan"/>
        </w:rPr>
        <w:t>mood of meliorism</w:t>
      </w:r>
      <w:r w:rsidRPr="00DC37B0">
        <w:rPr>
          <w:sz w:val="16"/>
        </w:rPr>
        <w:t>’ (27), ‘</w:t>
      </w:r>
      <w:r w:rsidRPr="00DC37B0">
        <w:rPr>
          <w:rStyle w:val="StyleUnderline"/>
        </w:rPr>
        <w:t>the characteristic attitude of pragmatism is hope’</w:t>
      </w:r>
      <w:r w:rsidRPr="00DC37B0">
        <w:rPr>
          <w:sz w:val="16"/>
        </w:rPr>
        <w:t xml:space="preserve"> (17).” 28</w:t>
      </w:r>
    </w:p>
    <w:p w14:paraId="62F3FFA6" w14:textId="77777777" w:rsidR="00B4685D" w:rsidRPr="00907E92" w:rsidRDefault="00B4685D" w:rsidP="00B4685D">
      <w:pPr>
        <w:pStyle w:val="Heading4"/>
      </w:pPr>
      <w:bookmarkStart w:id="5" w:name="_Hlk74289"/>
      <w:r>
        <w:t xml:space="preserve">Their view of antiblackness is </w:t>
      </w:r>
      <w:r w:rsidRPr="00907E92">
        <w:rPr>
          <w:u w:val="single"/>
        </w:rPr>
        <w:t>reductive</w:t>
      </w:r>
      <w:r>
        <w:t xml:space="preserve">. Antiblackness is </w:t>
      </w:r>
      <w:r w:rsidRPr="00907E92">
        <w:rPr>
          <w:u w:val="single"/>
        </w:rPr>
        <w:t>an expression of power</w:t>
      </w:r>
      <w:r>
        <w:t xml:space="preserve"> that becomes </w:t>
      </w:r>
      <w:r w:rsidRPr="00907E92">
        <w:rPr>
          <w:u w:val="single"/>
        </w:rPr>
        <w:t>hegemonic via institutional</w:t>
      </w:r>
      <w:r>
        <w:t xml:space="preserve"> entrenchment. Viewing it as fixed effaces the agency to change the future that is </w:t>
      </w:r>
      <w:r w:rsidRPr="00907E92">
        <w:rPr>
          <w:u w:val="single"/>
        </w:rPr>
        <w:t>never settled</w:t>
      </w:r>
      <w:r>
        <w:t xml:space="preserve"> and proceeds </w:t>
      </w:r>
      <w:r w:rsidRPr="00907E92">
        <w:rPr>
          <w:u w:val="single"/>
        </w:rPr>
        <w:t>dialetically</w:t>
      </w:r>
      <w:r>
        <w:t xml:space="preserve">. Judge the debate based on which </w:t>
      </w:r>
      <w:r w:rsidRPr="00907E92">
        <w:rPr>
          <w:u w:val="single"/>
        </w:rPr>
        <w:t xml:space="preserve">political commitments </w:t>
      </w:r>
      <w:r>
        <w:t xml:space="preserve">are worth pursuing. </w:t>
      </w:r>
    </w:p>
    <w:p w14:paraId="45A3696F" w14:textId="77777777" w:rsidR="00B4685D" w:rsidRDefault="00B4685D" w:rsidP="00B4685D">
      <w:bookmarkStart w:id="6" w:name="_Hlk73633"/>
      <w:r>
        <w:t xml:space="preserve">Lewis R. </w:t>
      </w:r>
      <w:r w:rsidRPr="00CC4F09">
        <w:rPr>
          <w:b/>
        </w:rPr>
        <w:t>Gordon 17</w:t>
      </w:r>
      <w:r>
        <w:t>. Philosophy Prof @ UCONN. 12/2017. “Thoughts on Afropessimism,” Critical Exchange on Afro pessimism. Contemporary Political Theory, pp. 1–33.</w:t>
      </w:r>
    </w:p>
    <w:p w14:paraId="291090E8" w14:textId="77777777" w:rsidR="00B4685D" w:rsidRPr="003D4FBE" w:rsidRDefault="00B4685D" w:rsidP="00B4685D">
      <w:pPr>
        <w:rPr>
          <w:b/>
          <w:iCs/>
          <w:u w:val="single"/>
        </w:rPr>
      </w:pPr>
      <w:r w:rsidRPr="00426B36">
        <w:rPr>
          <w:sz w:val="16"/>
        </w:rPr>
        <w:t xml:space="preserve">I begin with this tale of philosophical abstraction to contextualize Afropessimism. Its main exemplars, such as Jared </w:t>
      </w:r>
      <w:r w:rsidRPr="00CC4F09">
        <w:rPr>
          <w:rStyle w:val="StyleUnderline"/>
        </w:rPr>
        <w:t>Sexton and</w:t>
      </w:r>
      <w:r w:rsidRPr="00426B36">
        <w:rPr>
          <w:sz w:val="16"/>
        </w:rPr>
        <w:t xml:space="preserve"> Frank </w:t>
      </w:r>
      <w:r w:rsidRPr="00CC4F09">
        <w:rPr>
          <w:rStyle w:val="StyleUnderline"/>
        </w:rPr>
        <w:t>Wilderson</w:t>
      </w:r>
      <w:r w:rsidRPr="00426B36">
        <w:rPr>
          <w:sz w:val="16"/>
        </w:rPr>
        <w:t xml:space="preserve"> III, </w:t>
      </w:r>
      <w:r w:rsidRPr="00CC4F09">
        <w:rPr>
          <w:rStyle w:val="StyleUnderline"/>
        </w:rPr>
        <w:t>emerged from academic literary theory</w:t>
      </w:r>
      <w:r w:rsidRPr="00426B36">
        <w:rPr>
          <w:sz w:val="16"/>
        </w:rPr>
        <w:t xml:space="preserve">, an area dominated by poststructuralism even in many cases that avow ‘‘Marxism.’’ Sexton (2010) and Wilderson (2007) divert from a reductive poststructuralism, however, through examining important existential moves inaugurated, as Daniel McNeil (2011, 2012) observed, by Fanon and his intellectual heirs. The critical question that </w:t>
      </w:r>
      <w:r w:rsidRPr="00CC4F09">
        <w:rPr>
          <w:rStyle w:val="StyleUnderline"/>
        </w:rPr>
        <w:t>Afropessimism</w:t>
      </w:r>
      <w:r>
        <w:rPr>
          <w:rStyle w:val="StyleUnderline"/>
        </w:rPr>
        <w:t xml:space="preserve"> </w:t>
      </w:r>
      <w:r w:rsidRPr="00CC4F09">
        <w:rPr>
          <w:rStyle w:val="StyleUnderline"/>
        </w:rPr>
        <w:t>addresses</w:t>
      </w:r>
      <w:r w:rsidRPr="00426B36">
        <w:rPr>
          <w:sz w:val="16"/>
        </w:rPr>
        <w:t xml:space="preserve"> in this fusion is </w:t>
      </w:r>
      <w:r w:rsidRPr="00CC4F09">
        <w:rPr>
          <w:rStyle w:val="StyleUnderline"/>
        </w:rPr>
        <w:t>the viability of posed strategies of Black liberation</w:t>
      </w:r>
      <w:r w:rsidRPr="00426B36">
        <w:rPr>
          <w:sz w:val="16"/>
        </w:rPr>
        <w:t xml:space="preserve">. (I’m using the capital ‘‘B’’ here to point not only to the racial designation ‘‘black’’ but also to the nationalist one ‘‘Black.’’ Afropessimists often mean both, since blacks and Blacks have a central and centered role in their thought.) </w:t>
      </w:r>
      <w:r w:rsidRPr="00F5232D">
        <w:rPr>
          <w:rStyle w:val="StyleUnderline"/>
          <w:highlight w:val="cyan"/>
        </w:rPr>
        <w:t>The world</w:t>
      </w:r>
      <w:r w:rsidRPr="00CC4F09">
        <w:rPr>
          <w:rStyle w:val="StyleUnderline"/>
        </w:rPr>
        <w:t xml:space="preserve"> that produced blacks and in consequence Blacks </w:t>
      </w:r>
      <w:r w:rsidRPr="00F5232D">
        <w:rPr>
          <w:rStyle w:val="StyleUnderline"/>
          <w:highlight w:val="cyan"/>
        </w:rPr>
        <w:t>is, for Afropessimists,</w:t>
      </w:r>
      <w:r w:rsidRPr="00CC4F09">
        <w:rPr>
          <w:rStyle w:val="StyleUnderline"/>
        </w:rPr>
        <w:t xml:space="preserve"> a</w:t>
      </w:r>
      <w:r>
        <w:rPr>
          <w:rStyle w:val="StyleUnderline"/>
        </w:rPr>
        <w:t xml:space="preserve"> </w:t>
      </w:r>
      <w:r w:rsidRPr="00F5232D">
        <w:rPr>
          <w:rStyle w:val="Emphasis"/>
          <w:highlight w:val="cyan"/>
        </w:rPr>
        <w:t>crushing</w:t>
      </w:r>
      <w:r w:rsidRPr="00CC4F09">
        <w:rPr>
          <w:rStyle w:val="Emphasis"/>
        </w:rPr>
        <w:t>, historical one</w:t>
      </w:r>
      <w:r w:rsidRPr="00426B36">
        <w:rPr>
          <w:sz w:val="16"/>
        </w:rPr>
        <w:t xml:space="preserve"> </w:t>
      </w:r>
      <w:r w:rsidRPr="00CC4F09">
        <w:rPr>
          <w:rStyle w:val="StyleUnderline"/>
        </w:rPr>
        <w:t>whose</w:t>
      </w:r>
      <w:r w:rsidRPr="00426B36">
        <w:rPr>
          <w:sz w:val="16"/>
        </w:rPr>
        <w:t xml:space="preserve"> </w:t>
      </w:r>
      <w:r w:rsidRPr="00F5232D">
        <w:rPr>
          <w:rStyle w:val="Emphasis"/>
          <w:highlight w:val="cyan"/>
        </w:rPr>
        <w:t>Manichaean</w:t>
      </w:r>
      <w:r w:rsidRPr="00CC4F09">
        <w:rPr>
          <w:rStyle w:val="Emphasis"/>
        </w:rPr>
        <w:t xml:space="preserve"> divide</w:t>
      </w:r>
      <w:r w:rsidRPr="00426B36">
        <w:rPr>
          <w:sz w:val="16"/>
        </w:rPr>
        <w:t xml:space="preserve"> </w:t>
      </w:r>
      <w:r w:rsidRPr="00CC4F09">
        <w:rPr>
          <w:rStyle w:val="StyleUnderline"/>
        </w:rPr>
        <w:t xml:space="preserve">is </w:t>
      </w:r>
      <w:r w:rsidRPr="00CC4F09">
        <w:rPr>
          <w:rStyle w:val="Emphasis"/>
        </w:rPr>
        <w:t xml:space="preserve">sustained </w:t>
      </w:r>
      <w:r w:rsidRPr="00F5232D">
        <w:rPr>
          <w:rStyle w:val="Emphasis"/>
          <w:highlight w:val="cyan"/>
        </w:rPr>
        <w:t>contraries</w:t>
      </w:r>
      <w:r w:rsidRPr="00CC4F09">
        <w:rPr>
          <w:rStyle w:val="Emphasis"/>
        </w:rPr>
        <w:t xml:space="preserve"> best</w:t>
      </w:r>
      <w:r>
        <w:rPr>
          <w:rStyle w:val="Emphasis"/>
        </w:rPr>
        <w:t xml:space="preserve"> </w:t>
      </w:r>
      <w:r w:rsidRPr="00CC4F09">
        <w:rPr>
          <w:rStyle w:val="Emphasis"/>
        </w:rPr>
        <w:t>kept segregated</w:t>
      </w:r>
      <w:r w:rsidRPr="00426B36">
        <w:rPr>
          <w:sz w:val="16"/>
        </w:rPr>
        <w:t xml:space="preserve">. </w:t>
      </w:r>
      <w:r w:rsidRPr="00CC4F09">
        <w:rPr>
          <w:rStyle w:val="StyleUnderline"/>
        </w:rPr>
        <w:t xml:space="preserve">Worse, </w:t>
      </w:r>
      <w:r w:rsidRPr="00F5232D">
        <w:rPr>
          <w:rStyle w:val="StyleUnderline"/>
          <w:highlight w:val="cyan"/>
        </w:rPr>
        <w:t>any</w:t>
      </w:r>
      <w:r w:rsidRPr="00CC4F09">
        <w:rPr>
          <w:rStyle w:val="StyleUnderline"/>
        </w:rPr>
        <w:t xml:space="preserve"> effort of </w:t>
      </w:r>
      <w:r w:rsidRPr="00F5232D">
        <w:rPr>
          <w:rStyle w:val="StyleUnderline"/>
          <w:highlight w:val="cyan"/>
        </w:rPr>
        <w:t>mediation leads to</w:t>
      </w:r>
      <w:r w:rsidRPr="00CC4F09">
        <w:rPr>
          <w:rStyle w:val="StyleUnderline"/>
        </w:rPr>
        <w:t xml:space="preserve"> </w:t>
      </w:r>
      <w:r w:rsidRPr="00CC4F09">
        <w:rPr>
          <w:rStyle w:val="Emphasis"/>
        </w:rPr>
        <w:t>confirmed black</w:t>
      </w:r>
      <w:r>
        <w:rPr>
          <w:rStyle w:val="Emphasis"/>
        </w:rPr>
        <w:t xml:space="preserve"> </w:t>
      </w:r>
      <w:r w:rsidRPr="00CC4F09">
        <w:rPr>
          <w:rStyle w:val="Emphasis"/>
        </w:rPr>
        <w:t>subordination</w:t>
      </w:r>
      <w:r w:rsidRPr="00426B36">
        <w:rPr>
          <w:sz w:val="16"/>
        </w:rPr>
        <w:t xml:space="preserve">. </w:t>
      </w:r>
      <w:r w:rsidRPr="00CC4F09">
        <w:rPr>
          <w:rStyle w:val="StyleUnderline"/>
        </w:rPr>
        <w:t>Overcoming this requires purging the world of antiblackness.</w:t>
      </w:r>
      <w:r w:rsidRPr="00426B36">
        <w:rPr>
          <w:sz w:val="16"/>
        </w:rPr>
        <w:t xml:space="preserve"> Where cleansing the world is unachievable, an alternative is to disarm the force of antiblack racism. Where whites lack power over blacks, they lose relevance – at least politically and at levels of cultural and racial capital or hegemony. Wilderson (2008), for instance, explores my concept of ‘‘an antiblack world’’ to build similar arguments. </w:t>
      </w:r>
      <w:r w:rsidRPr="00CC4F09">
        <w:rPr>
          <w:rStyle w:val="StyleUnderline"/>
        </w:rPr>
        <w:t>Sexton</w:t>
      </w:r>
      <w:r w:rsidRPr="00426B36">
        <w:rPr>
          <w:sz w:val="16"/>
        </w:rPr>
        <w:t xml:space="preserve"> (2011) </w:t>
      </w:r>
      <w:r w:rsidRPr="00CC4F09">
        <w:rPr>
          <w:rStyle w:val="StyleUnderline"/>
        </w:rPr>
        <w:t>makes similar moves in his discussions of</w:t>
      </w:r>
      <w:r w:rsidRPr="00426B36">
        <w:rPr>
          <w:sz w:val="16"/>
        </w:rPr>
        <w:t xml:space="preserve"> ‘‘</w:t>
      </w:r>
      <w:r w:rsidRPr="00F5232D">
        <w:rPr>
          <w:rStyle w:val="Emphasis"/>
          <w:highlight w:val="cyan"/>
        </w:rPr>
        <w:t>social death</w:t>
      </w:r>
      <w:r w:rsidRPr="00426B36">
        <w:rPr>
          <w:sz w:val="16"/>
        </w:rPr>
        <w:t xml:space="preserve">.’’ As this forum doesn’t afford space for a long critique, </w:t>
      </w:r>
      <w:r w:rsidRPr="00F5232D">
        <w:rPr>
          <w:rStyle w:val="StyleUnderline"/>
          <w:highlight w:val="cyan"/>
        </w:rPr>
        <w:t>I</w:t>
      </w:r>
      <w:r w:rsidRPr="00CC4F09">
        <w:rPr>
          <w:rStyle w:val="StyleUnderline"/>
        </w:rPr>
        <w:t xml:space="preserve">’ll </w:t>
      </w:r>
      <w:r w:rsidRPr="00F5232D">
        <w:rPr>
          <w:rStyle w:val="StyleUnderline"/>
          <w:highlight w:val="cyan"/>
        </w:rPr>
        <w:t>offer</w:t>
      </w:r>
      <w:r>
        <w:rPr>
          <w:rStyle w:val="StyleUnderline"/>
        </w:rPr>
        <w:t xml:space="preserve"> </w:t>
      </w:r>
      <w:r w:rsidRPr="00CC4F09">
        <w:rPr>
          <w:rStyle w:val="StyleUnderline"/>
        </w:rPr>
        <w:t xml:space="preserve">several, non-exhaustive </w:t>
      </w:r>
      <w:r w:rsidRPr="00F5232D">
        <w:rPr>
          <w:rStyle w:val="StyleUnderline"/>
          <w:highlight w:val="cyan"/>
        </w:rPr>
        <w:t>criticisms</w:t>
      </w:r>
      <w:r w:rsidRPr="00CC4F09">
        <w:rPr>
          <w:rStyle w:val="StyleUnderline"/>
        </w:rPr>
        <w:t>.</w:t>
      </w:r>
      <w:r>
        <w:rPr>
          <w:rStyle w:val="StyleUnderline"/>
        </w:rPr>
        <w:t xml:space="preserve"> </w:t>
      </w:r>
      <w:r w:rsidRPr="00CC4F09">
        <w:rPr>
          <w:rStyle w:val="StyleUnderline"/>
        </w:rPr>
        <w:t>The first is that</w:t>
      </w:r>
      <w:r w:rsidRPr="00426B36">
        <w:rPr>
          <w:sz w:val="16"/>
        </w:rPr>
        <w:t xml:space="preserve"> </w:t>
      </w:r>
      <w:r w:rsidRPr="00F5232D">
        <w:rPr>
          <w:rStyle w:val="Emphasis"/>
          <w:highlight w:val="cyan"/>
        </w:rPr>
        <w:t>‘‘an antiblack world’’ is not</w:t>
      </w:r>
      <w:r w:rsidRPr="00CC4F09">
        <w:rPr>
          <w:rStyle w:val="Emphasis"/>
        </w:rPr>
        <w:t xml:space="preserve"> identical with </w:t>
      </w:r>
      <w:r w:rsidRPr="00F5232D">
        <w:rPr>
          <w:rStyle w:val="Emphasis"/>
          <w:highlight w:val="cyan"/>
        </w:rPr>
        <w:t>‘‘the world is antiblack.’’</w:t>
      </w:r>
      <w:r w:rsidRPr="00426B36">
        <w:rPr>
          <w:sz w:val="16"/>
        </w:rPr>
        <w:t xml:space="preserve"> My argument is that </w:t>
      </w:r>
      <w:r w:rsidRPr="00F5232D">
        <w:rPr>
          <w:rStyle w:val="StyleUnderline"/>
          <w:highlight w:val="cyan"/>
        </w:rPr>
        <w:t>such a world is a</w:t>
      </w:r>
      <w:r w:rsidRPr="00CC4F09">
        <w:rPr>
          <w:rStyle w:val="StyleUnderline"/>
        </w:rPr>
        <w:t>n</w:t>
      </w:r>
      <w:r w:rsidRPr="00426B36">
        <w:rPr>
          <w:sz w:val="16"/>
        </w:rPr>
        <w:t xml:space="preserve"> </w:t>
      </w:r>
      <w:r w:rsidRPr="00CC4F09">
        <w:rPr>
          <w:rStyle w:val="Emphasis"/>
        </w:rPr>
        <w:t xml:space="preserve">antiblack racist </w:t>
      </w:r>
      <w:r w:rsidRPr="00F5232D">
        <w:rPr>
          <w:rStyle w:val="Emphasis"/>
          <w:highlight w:val="cyan"/>
        </w:rPr>
        <w:t>project</w:t>
      </w:r>
      <w:r w:rsidRPr="00426B36">
        <w:rPr>
          <w:sz w:val="16"/>
        </w:rPr>
        <w:t xml:space="preserve">. </w:t>
      </w:r>
      <w:r w:rsidRPr="00CC4F09">
        <w:rPr>
          <w:rStyle w:val="StyleUnderline"/>
        </w:rPr>
        <w:t>It is</w:t>
      </w:r>
      <w:r w:rsidRPr="00426B36">
        <w:rPr>
          <w:sz w:val="16"/>
        </w:rPr>
        <w:t xml:space="preserve"> </w:t>
      </w:r>
      <w:r w:rsidRPr="00F5232D">
        <w:rPr>
          <w:rStyle w:val="Emphasis"/>
          <w:highlight w:val="cyan"/>
        </w:rPr>
        <w:t>not</w:t>
      </w:r>
      <w:r w:rsidRPr="00E30A07">
        <w:rPr>
          <w:sz w:val="16"/>
        </w:rPr>
        <w:t xml:space="preserve"> </w:t>
      </w:r>
      <w:r w:rsidRPr="00E30A07">
        <w:rPr>
          <w:rStyle w:val="StyleUnderline"/>
        </w:rPr>
        <w:t>the</w:t>
      </w:r>
      <w:r w:rsidRPr="00CC4F09">
        <w:rPr>
          <w:rStyle w:val="StyleUnderline"/>
        </w:rPr>
        <w:t xml:space="preserve"> historical</w:t>
      </w:r>
      <w:r w:rsidRPr="00426B36">
        <w:rPr>
          <w:sz w:val="16"/>
        </w:rPr>
        <w:t xml:space="preserve"> </w:t>
      </w:r>
      <w:r w:rsidRPr="00F5232D">
        <w:rPr>
          <w:rStyle w:val="Emphasis"/>
          <w:highlight w:val="cyan"/>
        </w:rPr>
        <w:t>achievement</w:t>
      </w:r>
      <w:r w:rsidRPr="00426B36">
        <w:rPr>
          <w:sz w:val="16"/>
        </w:rPr>
        <w:t xml:space="preserve">. </w:t>
      </w:r>
      <w:r w:rsidRPr="00426B36">
        <w:rPr>
          <w:rStyle w:val="StyleUnderline"/>
        </w:rPr>
        <w:t xml:space="preserve">Its </w:t>
      </w:r>
      <w:r w:rsidRPr="00F5232D">
        <w:rPr>
          <w:rStyle w:val="StyleUnderline"/>
          <w:highlight w:val="cyan"/>
        </w:rPr>
        <w:t>limit</w:t>
      </w:r>
      <w:r w:rsidRPr="00426B36">
        <w:rPr>
          <w:rStyle w:val="StyleUnderline"/>
        </w:rPr>
        <w:t>ation</w:t>
      </w:r>
      <w:r w:rsidRPr="00F5232D">
        <w:rPr>
          <w:rStyle w:val="StyleUnderline"/>
          <w:highlight w:val="cyan"/>
        </w:rPr>
        <w:t>s emerge from</w:t>
      </w:r>
      <w:r w:rsidRPr="00CC4F09">
        <w:rPr>
          <w:rStyle w:val="StyleUnderline"/>
        </w:rPr>
        <w:t xml:space="preserve"> a basic fact: Black people</w:t>
      </w:r>
      <w:r>
        <w:rPr>
          <w:rStyle w:val="StyleUnderline"/>
        </w:rPr>
        <w:t xml:space="preserve"> </w:t>
      </w:r>
      <w:r w:rsidRPr="00CC4F09">
        <w:rPr>
          <w:rStyle w:val="StyleUnderline"/>
        </w:rPr>
        <w:t xml:space="preserve">and other </w:t>
      </w:r>
      <w:r w:rsidRPr="00F5232D">
        <w:rPr>
          <w:rStyle w:val="StyleUnderline"/>
          <w:highlight w:val="cyan"/>
        </w:rPr>
        <w:t>opponents</w:t>
      </w:r>
      <w:r w:rsidRPr="00426B36">
        <w:rPr>
          <w:rStyle w:val="StyleUnderline"/>
        </w:rPr>
        <w:t xml:space="preserve"> of such a project</w:t>
      </w:r>
      <w:r w:rsidRPr="00CC4F09">
        <w:rPr>
          <w:rStyle w:val="StyleUnderline"/>
        </w:rPr>
        <w:t xml:space="preserve"> fought, and continue to fight, as we see today</w:t>
      </w:r>
      <w:r>
        <w:rPr>
          <w:rStyle w:val="StyleUnderline"/>
        </w:rPr>
        <w:t xml:space="preserve"> </w:t>
      </w:r>
      <w:r w:rsidRPr="00F5232D">
        <w:rPr>
          <w:rStyle w:val="StyleUnderline"/>
          <w:highlight w:val="cyan"/>
        </w:rPr>
        <w:t>in</w:t>
      </w:r>
      <w:r w:rsidRPr="00426B36">
        <w:rPr>
          <w:rStyle w:val="StyleUnderline"/>
        </w:rPr>
        <w:t xml:space="preserve"> the</w:t>
      </w:r>
      <w:r w:rsidRPr="00CC4F09">
        <w:rPr>
          <w:rStyle w:val="StyleUnderline"/>
        </w:rPr>
        <w:t xml:space="preserve"> #</w:t>
      </w:r>
      <w:r w:rsidRPr="00F5232D">
        <w:rPr>
          <w:rStyle w:val="Emphasis"/>
          <w:highlight w:val="cyan"/>
        </w:rPr>
        <w:t>B</w:t>
      </w:r>
      <w:r w:rsidRPr="00CC4F09">
        <w:rPr>
          <w:rStyle w:val="StyleUnderline"/>
        </w:rPr>
        <w:t>lack</w:t>
      </w:r>
      <w:r w:rsidRPr="00F5232D">
        <w:rPr>
          <w:rStyle w:val="Emphasis"/>
          <w:highlight w:val="cyan"/>
        </w:rPr>
        <w:t>L</w:t>
      </w:r>
      <w:r w:rsidRPr="00CC4F09">
        <w:rPr>
          <w:rStyle w:val="StyleUnderline"/>
        </w:rPr>
        <w:t>ives</w:t>
      </w:r>
      <w:r w:rsidRPr="00F5232D">
        <w:rPr>
          <w:rStyle w:val="Emphasis"/>
          <w:highlight w:val="cyan"/>
        </w:rPr>
        <w:t>M</w:t>
      </w:r>
      <w:r w:rsidRPr="00CC4F09">
        <w:rPr>
          <w:rStyle w:val="StyleUnderline"/>
        </w:rPr>
        <w:t xml:space="preserve">atter movement </w:t>
      </w:r>
      <w:r w:rsidRPr="00F5232D">
        <w:rPr>
          <w:rStyle w:val="StyleUnderline"/>
          <w:highlight w:val="cyan"/>
        </w:rPr>
        <w:t>and</w:t>
      </w:r>
      <w:r w:rsidRPr="00CC4F09">
        <w:rPr>
          <w:rStyle w:val="StyleUnderline"/>
        </w:rPr>
        <w:t xml:space="preserve"> many </w:t>
      </w:r>
      <w:r w:rsidRPr="00F5232D">
        <w:rPr>
          <w:rStyle w:val="StyleUnderline"/>
          <w:highlight w:val="cyan"/>
        </w:rPr>
        <w:t>others</w:t>
      </w:r>
      <w:r w:rsidRPr="00CC4F09">
        <w:rPr>
          <w:rStyle w:val="StyleUnderline"/>
        </w:rPr>
        <w:t xml:space="preserve">, against it. </w:t>
      </w:r>
      <w:r w:rsidRPr="00F5232D">
        <w:rPr>
          <w:rStyle w:val="StyleUnderline"/>
          <w:highlight w:val="cyan"/>
        </w:rPr>
        <w:t>The same</w:t>
      </w:r>
      <w:r>
        <w:rPr>
          <w:rStyle w:val="StyleUnderline"/>
        </w:rPr>
        <w:t xml:space="preserve"> </w:t>
      </w:r>
      <w:r w:rsidRPr="00CC4F09">
        <w:rPr>
          <w:rStyle w:val="StyleUnderline"/>
        </w:rPr>
        <w:t xml:space="preserve">argument </w:t>
      </w:r>
      <w:r w:rsidRPr="00F5232D">
        <w:rPr>
          <w:rStyle w:val="StyleUnderline"/>
          <w:highlight w:val="cyan"/>
        </w:rPr>
        <w:t>applies to</w:t>
      </w:r>
      <w:r w:rsidRPr="00CC4F09">
        <w:rPr>
          <w:rStyle w:val="StyleUnderline"/>
        </w:rPr>
        <w:t xml:space="preserve"> the argument about </w:t>
      </w:r>
      <w:r w:rsidRPr="00F5232D">
        <w:rPr>
          <w:rStyle w:val="Emphasis"/>
          <w:highlight w:val="cyan"/>
        </w:rPr>
        <w:t>social death</w:t>
      </w:r>
      <w:r w:rsidRPr="00CC4F09">
        <w:rPr>
          <w:rStyle w:val="StyleUnderline"/>
        </w:rPr>
        <w:t xml:space="preserve">. Such an </w:t>
      </w:r>
      <w:r w:rsidRPr="00F5232D">
        <w:rPr>
          <w:rStyle w:val="Emphasis"/>
          <w:highlight w:val="cyan"/>
        </w:rPr>
        <w:t>achievement</w:t>
      </w:r>
      <w:r w:rsidRPr="00F5232D">
        <w:rPr>
          <w:rStyle w:val="StyleUnderline"/>
          <w:highlight w:val="cyan"/>
        </w:rPr>
        <w:t xml:space="preserve"> would have rendered </w:t>
      </w:r>
      <w:r w:rsidRPr="00F5232D">
        <w:rPr>
          <w:rStyle w:val="Emphasis"/>
          <w:highlight w:val="cyan"/>
        </w:rPr>
        <w:t>even</w:t>
      </w:r>
      <w:r w:rsidRPr="00CC4F09">
        <w:rPr>
          <w:rStyle w:val="Emphasis"/>
        </w:rPr>
        <w:t xml:space="preserve"> these </w:t>
      </w:r>
      <w:r w:rsidRPr="00F5232D">
        <w:rPr>
          <w:rStyle w:val="Emphasis"/>
          <w:highlight w:val="cyan"/>
        </w:rPr>
        <w:t>reflections stillborn</w:t>
      </w:r>
      <w:r w:rsidRPr="00426B36">
        <w:rPr>
          <w:sz w:val="16"/>
        </w:rPr>
        <w:t xml:space="preserve">. </w:t>
      </w:r>
      <w:r w:rsidRPr="00F5232D">
        <w:rPr>
          <w:rStyle w:val="Emphasis"/>
          <w:highlight w:val="cyan"/>
        </w:rPr>
        <w:t>The basic premises of the</w:t>
      </w:r>
      <w:r>
        <w:rPr>
          <w:rStyle w:val="StyleUnderline"/>
        </w:rPr>
        <w:t xml:space="preserve"> </w:t>
      </w:r>
      <w:r w:rsidRPr="00CC4F09">
        <w:rPr>
          <w:rStyle w:val="StyleUnderline"/>
        </w:rPr>
        <w:t xml:space="preserve">Afropessimistic </w:t>
      </w:r>
      <w:r w:rsidRPr="00F5232D">
        <w:rPr>
          <w:rStyle w:val="Emphasis"/>
          <w:highlight w:val="cyan"/>
        </w:rPr>
        <w:t>argument are</w:t>
      </w:r>
      <w:r w:rsidRPr="00426B36">
        <w:rPr>
          <w:sz w:val="16"/>
        </w:rPr>
        <w:t xml:space="preserve">, then, </w:t>
      </w:r>
      <w:r w:rsidRPr="00CC4F09">
        <w:rPr>
          <w:rStyle w:val="Emphasis"/>
        </w:rPr>
        <w:t xml:space="preserve">locked in </w:t>
      </w:r>
      <w:r w:rsidRPr="00F5232D">
        <w:rPr>
          <w:rStyle w:val="Emphasis"/>
          <w:highlight w:val="cyan"/>
        </w:rPr>
        <w:t>performative contradictions</w:t>
      </w:r>
      <w:r w:rsidRPr="00426B36">
        <w:rPr>
          <w:sz w:val="16"/>
        </w:rPr>
        <w:t xml:space="preserve">. Yet, they have rhetorical force. This is evident through the continued growth of its proponents and forums (such as this one) devoted to it. In Bad Faith and Antiblack Racism, I argued that </w:t>
      </w:r>
      <w:r w:rsidRPr="00CC4F09">
        <w:rPr>
          <w:rStyle w:val="StyleUnderline"/>
        </w:rPr>
        <w:t>there are forms of antiblack</w:t>
      </w:r>
      <w:r>
        <w:rPr>
          <w:rStyle w:val="StyleUnderline"/>
        </w:rPr>
        <w:t xml:space="preserve"> </w:t>
      </w:r>
      <w:r w:rsidRPr="00CC4F09">
        <w:rPr>
          <w:rStyle w:val="StyleUnderline"/>
        </w:rPr>
        <w:t>racism offered under the</w:t>
      </w:r>
      <w:r w:rsidRPr="00426B36">
        <w:rPr>
          <w:sz w:val="16"/>
        </w:rPr>
        <w:t xml:space="preserve"> </w:t>
      </w:r>
      <w:r w:rsidRPr="00CC4F09">
        <w:rPr>
          <w:rStyle w:val="Emphasis"/>
        </w:rPr>
        <w:t>guise of love</w:t>
      </w:r>
      <w:r w:rsidRPr="00426B36">
        <w:rPr>
          <w:sz w:val="16"/>
        </w:rPr>
        <w:t xml:space="preserve">, though I was writing about whites who exoticize blacks while offering themselves as white sources of black value. </w:t>
      </w:r>
      <w:r w:rsidRPr="00CC4F09">
        <w:rPr>
          <w:rStyle w:val="StyleUnderline"/>
        </w:rPr>
        <w:t>Analyzed in terms of</w:t>
      </w:r>
      <w:r w:rsidRPr="00426B36">
        <w:rPr>
          <w:sz w:val="16"/>
        </w:rPr>
        <w:t xml:space="preserve"> </w:t>
      </w:r>
      <w:r w:rsidRPr="00CC4F09">
        <w:rPr>
          <w:rStyle w:val="Emphasis"/>
        </w:rPr>
        <w:t>bad faith</w:t>
      </w:r>
      <w:r w:rsidRPr="00426B36">
        <w:rPr>
          <w:sz w:val="16"/>
        </w:rPr>
        <w:t xml:space="preserve">, </w:t>
      </w:r>
      <w:r w:rsidRPr="00CC4F09">
        <w:rPr>
          <w:rStyle w:val="StyleUnderline"/>
        </w:rPr>
        <w:t xml:space="preserve">where one </w:t>
      </w:r>
      <w:r w:rsidRPr="00CC4F09">
        <w:rPr>
          <w:rStyle w:val="Emphasis"/>
        </w:rPr>
        <w:t>lies to oneself</w:t>
      </w:r>
      <w:r w:rsidRPr="00426B36">
        <w:rPr>
          <w:sz w:val="16"/>
        </w:rPr>
        <w:t xml:space="preserve"> </w:t>
      </w:r>
      <w:r w:rsidRPr="00CC4F09">
        <w:rPr>
          <w:rStyle w:val="StyleUnderline"/>
        </w:rPr>
        <w:t>in an attempt to flee</w:t>
      </w:r>
      <w:r>
        <w:rPr>
          <w:rStyle w:val="StyleUnderline"/>
        </w:rPr>
        <w:t xml:space="preserve"> </w:t>
      </w:r>
      <w:r w:rsidRPr="00CC4F09">
        <w:rPr>
          <w:rStyle w:val="StyleUnderline"/>
        </w:rPr>
        <w:t>displeasing truths for pleasing falsehoods, exoticists romanticize blacks while</w:t>
      </w:r>
      <w:r>
        <w:rPr>
          <w:rStyle w:val="StyleUnderline"/>
        </w:rPr>
        <w:t xml:space="preserve"> </w:t>
      </w:r>
      <w:r w:rsidRPr="00CC4F09">
        <w:rPr>
          <w:rStyle w:val="Emphasis"/>
        </w:rPr>
        <w:t>affirming white normativity</w:t>
      </w:r>
      <w:r w:rsidRPr="00426B36">
        <w:rPr>
          <w:sz w:val="16"/>
        </w:rPr>
        <w:t xml:space="preserve">, and thus themselves, </w:t>
      </w:r>
      <w:r w:rsidRPr="00CC4F09">
        <w:rPr>
          <w:rStyle w:val="Emphasis"/>
        </w:rPr>
        <w:t>as principals of reality</w:t>
      </w:r>
      <w:r w:rsidRPr="00CC4F09">
        <w:rPr>
          <w:rStyle w:val="StyleUnderline"/>
        </w:rPr>
        <w:t>. These</w:t>
      </w:r>
      <w:r>
        <w:rPr>
          <w:rStyle w:val="StyleUnderline"/>
        </w:rPr>
        <w:t xml:space="preserve"> </w:t>
      </w:r>
      <w:r w:rsidRPr="00CC4F09">
        <w:rPr>
          <w:rStyle w:val="StyleUnderline"/>
        </w:rPr>
        <w:t xml:space="preserve">ironic, performative contradictions are </w:t>
      </w:r>
      <w:r w:rsidRPr="00CC4F09">
        <w:rPr>
          <w:rStyle w:val="Emphasis"/>
        </w:rPr>
        <w:t>features of all forms of racism</w:t>
      </w:r>
      <w:r w:rsidRPr="00CC4F09">
        <w:rPr>
          <w:rStyle w:val="StyleUnderline"/>
        </w:rPr>
        <w:t>, where one</w:t>
      </w:r>
      <w:r>
        <w:rPr>
          <w:rStyle w:val="StyleUnderline"/>
        </w:rPr>
        <w:t xml:space="preserve"> </w:t>
      </w:r>
      <w:r w:rsidRPr="00CC4F09">
        <w:rPr>
          <w:rStyle w:val="StyleUnderline"/>
        </w:rPr>
        <w:t>group is elevated to godlike status and another is pushed below that of human</w:t>
      </w:r>
      <w:r>
        <w:rPr>
          <w:rStyle w:val="StyleUnderline"/>
        </w:rPr>
        <w:t xml:space="preserve"> </w:t>
      </w:r>
      <w:r w:rsidRPr="00CC4F09">
        <w:rPr>
          <w:rStyle w:val="StyleUnderline"/>
        </w:rPr>
        <w:t>despite both claiming to be human</w:t>
      </w:r>
      <w:r w:rsidRPr="00426B36">
        <w:rPr>
          <w:sz w:val="16"/>
        </w:rPr>
        <w:t xml:space="preserve">. Antiblack racism offers whites self-other relations (necessary for ethics) with each other but not so for groups forced in a ‘‘zone of nonbeing’’ below them. There is asymmetry where whites stand as others who look downward to those who are not their others or their analogues. Antiblack racism is thus not a problem of blacks being ‘‘others.’’ It’s a problem of their not-being-analogical-selves-and-not-evenbeing-others. Fanon, in Black Skin, White Masks (1952), reminds us that Blacks among each other live in a world of selves and others.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Contradictions loom. Racism is, given these arguments, a project of imposing non-relations as the model of dealing with people designated ‘‘black.’’ In Les Damne de la terre (‘‘Damned of the Earth’’), Fanon goes further and argues that </w:t>
      </w:r>
      <w:r w:rsidRPr="00CC4F09">
        <w:rPr>
          <w:rStyle w:val="StyleUnderline"/>
        </w:rPr>
        <w:t xml:space="preserve">colonialism is an attempt to </w:t>
      </w:r>
      <w:r w:rsidRPr="00F5232D">
        <w:rPr>
          <w:rStyle w:val="Emphasis"/>
          <w:highlight w:val="cyan"/>
        </w:rPr>
        <w:t>impose</w:t>
      </w:r>
      <w:r w:rsidRPr="00CC4F09">
        <w:rPr>
          <w:rStyle w:val="Emphasis"/>
        </w:rPr>
        <w:t xml:space="preserve"> a </w:t>
      </w:r>
      <w:r w:rsidRPr="00F5232D">
        <w:rPr>
          <w:rStyle w:val="Emphasis"/>
          <w:highlight w:val="cyan"/>
        </w:rPr>
        <w:t>Manichean structure</w:t>
      </w:r>
      <w:r w:rsidRPr="00426B36">
        <w:rPr>
          <w:sz w:val="16"/>
        </w:rPr>
        <w:t xml:space="preserve"> </w:t>
      </w:r>
      <w:r w:rsidRPr="00CC4F09">
        <w:rPr>
          <w:rStyle w:val="StyleUnderline"/>
        </w:rPr>
        <w:t xml:space="preserve">of </w:t>
      </w:r>
      <w:r w:rsidRPr="00CC4F09">
        <w:rPr>
          <w:rStyle w:val="StyleUnderline"/>
        </w:rPr>
        <w:lastRenderedPageBreak/>
        <w:t>contraries</w:t>
      </w:r>
      <w:r>
        <w:rPr>
          <w:rStyle w:val="StyleUnderline"/>
        </w:rPr>
        <w:t xml:space="preserve"> </w:t>
      </w:r>
      <w:r w:rsidRPr="00F5232D">
        <w:rPr>
          <w:rStyle w:val="StyleUnderline"/>
          <w:highlight w:val="cyan"/>
        </w:rPr>
        <w:t xml:space="preserve">instead of a </w:t>
      </w:r>
      <w:r w:rsidRPr="00F5232D">
        <w:rPr>
          <w:rStyle w:val="Emphasis"/>
          <w:highlight w:val="cyan"/>
        </w:rPr>
        <w:t>dialectical</w:t>
      </w:r>
      <w:r w:rsidRPr="00CC4F09">
        <w:rPr>
          <w:rStyle w:val="Emphasis"/>
        </w:rPr>
        <w:t xml:space="preserve"> one</w:t>
      </w:r>
      <w:r w:rsidRPr="00CC4F09">
        <w:rPr>
          <w:rStyle w:val="StyleUnderline"/>
        </w:rPr>
        <w:t xml:space="preserve"> of </w:t>
      </w:r>
      <w:r w:rsidRPr="00F5232D">
        <w:rPr>
          <w:rStyle w:val="Emphasis"/>
          <w:highlight w:val="cyan"/>
        </w:rPr>
        <w:t>ongoing, human negotiation of contradictions</w:t>
      </w:r>
      <w:r w:rsidRPr="00426B36">
        <w:rPr>
          <w:sz w:val="16"/>
        </w:rPr>
        <w:t xml:space="preserve">. </w:t>
      </w:r>
      <w:r w:rsidRPr="00CC4F09">
        <w:rPr>
          <w:rStyle w:val="StyleUnderline"/>
        </w:rPr>
        <w:t>The</w:t>
      </w:r>
      <w:r>
        <w:rPr>
          <w:rStyle w:val="StyleUnderline"/>
        </w:rPr>
        <w:t xml:space="preserve"> </w:t>
      </w:r>
      <w:r w:rsidRPr="00CC4F09">
        <w:rPr>
          <w:rStyle w:val="StyleUnderline"/>
        </w:rPr>
        <w:t>former segregates the groups; the latter emerges from interaction</w:t>
      </w:r>
      <w:r w:rsidRPr="00426B36">
        <w:rPr>
          <w:sz w:val="16"/>
        </w:rPr>
        <w:t xml:space="preserve">. The police, he observes, are the mediator in such a situation, as their role is force/violence instead of the human, discursive one of politics and civility (Fanon, 1991). Such societies draw legitimacy from Black non-existence or invisibility. Black appearance, in other words, would be a violation of those systems. Think of the continued blight of police, extra-judicial killings of Blacks in those countries. An immediate observation of many postcolonies is that antiblack attitudes, practices, and institutions aren’t exclusively white. Black antiblack dispositions make this clear. Black antiblackness entails Black exoticism. Where this exists, Blacks simultaneously receive Black love alongside Black rejection of agency. Many problems follow. </w:t>
      </w:r>
      <w:r w:rsidRPr="00710ECE">
        <w:rPr>
          <w:rStyle w:val="StyleUnderline"/>
        </w:rPr>
        <w:t xml:space="preserve">The </w:t>
      </w:r>
      <w:r w:rsidRPr="00F5232D">
        <w:rPr>
          <w:rStyle w:val="StyleUnderline"/>
          <w:highlight w:val="cyan"/>
        </w:rPr>
        <w:t xml:space="preserve">absence of agency </w:t>
      </w:r>
      <w:r w:rsidRPr="00F5232D">
        <w:rPr>
          <w:rStyle w:val="Emphasis"/>
          <w:highlight w:val="cyan"/>
        </w:rPr>
        <w:t>bars maturation</w:t>
      </w:r>
      <w:r w:rsidRPr="00710ECE">
        <w:rPr>
          <w:rStyle w:val="StyleUnderline"/>
        </w:rPr>
        <w:t>, which would</w:t>
      </w:r>
      <w:r>
        <w:rPr>
          <w:rStyle w:val="StyleUnderline"/>
        </w:rPr>
        <w:t xml:space="preserve"> </w:t>
      </w:r>
      <w:r w:rsidRPr="00710ECE">
        <w:rPr>
          <w:rStyle w:val="StyleUnderline"/>
        </w:rPr>
        <w:t>reinforce the racial logic of Blacks as in effect</w:t>
      </w:r>
      <w:r w:rsidRPr="00426B36">
        <w:rPr>
          <w:sz w:val="16"/>
        </w:rPr>
        <w:t xml:space="preserve"> </w:t>
      </w:r>
      <w:r w:rsidRPr="00710ECE">
        <w:rPr>
          <w:rStyle w:val="Emphasis"/>
        </w:rPr>
        <w:t>wards of whites</w:t>
      </w:r>
      <w:r w:rsidRPr="00426B36">
        <w:rPr>
          <w:sz w:val="16"/>
        </w:rPr>
        <w:t xml:space="preserve">. </w:t>
      </w:r>
      <w:r w:rsidRPr="00710ECE">
        <w:rPr>
          <w:rStyle w:val="StyleUnderline"/>
        </w:rPr>
        <w:t>Without agency,</w:t>
      </w:r>
      <w:r>
        <w:rPr>
          <w:rStyle w:val="StyleUnderline"/>
        </w:rPr>
        <w:t xml:space="preserve"> </w:t>
      </w:r>
      <w:r w:rsidRPr="00710ECE">
        <w:rPr>
          <w:rStyle w:val="StyleUnderline"/>
        </w:rPr>
        <w:t>ethics, liberation, maturation, politics, and responsibility could not be possible.</w:t>
      </w:r>
      <w:r>
        <w:rPr>
          <w:rStyle w:val="StyleUnderline"/>
        </w:rPr>
        <w:t xml:space="preserve"> </w:t>
      </w:r>
      <w:r w:rsidRPr="00710ECE">
        <w:rPr>
          <w:rStyle w:val="StyleUnderline"/>
        </w:rPr>
        <w:t xml:space="preserve">Afropessimism faces the problem of a </w:t>
      </w:r>
      <w:r w:rsidRPr="00710ECE">
        <w:rPr>
          <w:rStyle w:val="Emphasis"/>
        </w:rPr>
        <w:t>hidden premise of white agency versus</w:t>
      </w:r>
      <w:r>
        <w:rPr>
          <w:rStyle w:val="Emphasis"/>
        </w:rPr>
        <w:t xml:space="preserve"> </w:t>
      </w:r>
      <w:r w:rsidRPr="00710ECE">
        <w:rPr>
          <w:rStyle w:val="Emphasis"/>
        </w:rPr>
        <w:t>Black incapacity</w:t>
      </w:r>
      <w:r w:rsidRPr="00710ECE">
        <w:rPr>
          <w:rStyle w:val="StyleUnderline"/>
        </w:rPr>
        <w:t xml:space="preserve">. </w:t>
      </w:r>
      <w:r w:rsidRPr="00F5232D">
        <w:rPr>
          <w:rStyle w:val="StyleUnderline"/>
          <w:highlight w:val="cyan"/>
        </w:rPr>
        <w:t>Proponents</w:t>
      </w:r>
      <w:r w:rsidRPr="00710ECE">
        <w:rPr>
          <w:rStyle w:val="StyleUnderline"/>
        </w:rPr>
        <w:t xml:space="preserve"> of Afropessimism </w:t>
      </w:r>
      <w:r w:rsidRPr="00F5232D">
        <w:rPr>
          <w:rStyle w:val="StyleUnderline"/>
          <w:highlight w:val="cyan"/>
        </w:rPr>
        <w:t>would</w:t>
      </w:r>
      <w:r w:rsidRPr="00710ECE">
        <w:rPr>
          <w:rStyle w:val="StyleUnderline"/>
        </w:rPr>
        <w:t xml:space="preserve"> no doubt </w:t>
      </w:r>
      <w:r w:rsidRPr="00F5232D">
        <w:rPr>
          <w:rStyle w:val="StyleUnderline"/>
          <w:highlight w:val="cyan"/>
        </w:rPr>
        <w:t>respond that the theory itself is</w:t>
      </w:r>
      <w:r w:rsidRPr="00710ECE">
        <w:rPr>
          <w:rStyle w:val="StyleUnderline"/>
        </w:rPr>
        <w:t xml:space="preserve"> a form of </w:t>
      </w:r>
      <w:r w:rsidRPr="00F5232D">
        <w:rPr>
          <w:rStyle w:val="StyleUnderline"/>
          <w:highlight w:val="cyan"/>
        </w:rPr>
        <w:t>agency</w:t>
      </w:r>
      <w:r w:rsidRPr="00426B36">
        <w:rPr>
          <w:sz w:val="16"/>
        </w:rPr>
        <w:t xml:space="preserve"> reminiscent of Fanon’s famous remark that though whites created le Ne`gre it was les Ne`gres who created Ne´gritude. Whites clearly did not create Afropessimism, which Black liberationists should celebrate. </w:t>
      </w:r>
      <w:r w:rsidRPr="00710ECE">
        <w:rPr>
          <w:rStyle w:val="StyleUnderline"/>
        </w:rPr>
        <w:t>We</w:t>
      </w:r>
      <w:r>
        <w:rPr>
          <w:rStyle w:val="StyleUnderline"/>
        </w:rPr>
        <w:t xml:space="preserve"> </w:t>
      </w:r>
      <w:r w:rsidRPr="00710ECE">
        <w:rPr>
          <w:rStyle w:val="StyleUnderline"/>
        </w:rPr>
        <w:t>should</w:t>
      </w:r>
      <w:r w:rsidRPr="00426B36">
        <w:rPr>
          <w:sz w:val="16"/>
        </w:rPr>
        <w:t xml:space="preserve"> </w:t>
      </w:r>
      <w:r w:rsidRPr="00710ECE">
        <w:rPr>
          <w:rStyle w:val="Emphasis"/>
        </w:rPr>
        <w:t xml:space="preserve">avoid </w:t>
      </w:r>
      <w:r w:rsidRPr="00F5232D">
        <w:rPr>
          <w:rStyle w:val="Emphasis"/>
          <w:highlight w:val="cyan"/>
        </w:rPr>
        <w:t>the fallacy</w:t>
      </w:r>
      <w:r w:rsidRPr="00426B36">
        <w:rPr>
          <w:sz w:val="16"/>
        </w:rPr>
        <w:t xml:space="preserve">, however, </w:t>
      </w:r>
      <w:r w:rsidRPr="00F5232D">
        <w:rPr>
          <w:rStyle w:val="StyleUnderline"/>
          <w:highlight w:val="cyan"/>
        </w:rPr>
        <w:t>of</w:t>
      </w:r>
      <w:r w:rsidRPr="00F5232D">
        <w:rPr>
          <w:sz w:val="16"/>
          <w:highlight w:val="cyan"/>
        </w:rPr>
        <w:t xml:space="preserve"> </w:t>
      </w:r>
      <w:r w:rsidRPr="00F5232D">
        <w:rPr>
          <w:rStyle w:val="Emphasis"/>
          <w:highlight w:val="cyan"/>
        </w:rPr>
        <w:t>confusing source with outcome</w:t>
      </w:r>
      <w:r w:rsidRPr="00426B36">
        <w:rPr>
          <w:sz w:val="16"/>
        </w:rPr>
        <w:t xml:space="preserve">. </w:t>
      </w:r>
      <w:r w:rsidRPr="00710ECE">
        <w:rPr>
          <w:rStyle w:val="StyleUnderline"/>
        </w:rPr>
        <w:t>History is not</w:t>
      </w:r>
      <w:r>
        <w:rPr>
          <w:rStyle w:val="StyleUnderline"/>
        </w:rPr>
        <w:t xml:space="preserve"> </w:t>
      </w:r>
      <w:r w:rsidRPr="00710ECE">
        <w:rPr>
          <w:rStyle w:val="StyleUnderline"/>
        </w:rPr>
        <w:t>short of bad ideas from good people</w:t>
      </w:r>
      <w:r w:rsidRPr="00426B36">
        <w:rPr>
          <w:sz w:val="16"/>
        </w:rPr>
        <w:t xml:space="preserve">. If intrinsically good, however, each person of African descent would become ethically and epistemologically a switching of the Manichean contraries, which means only changing players instead of the game. </w:t>
      </w:r>
      <w:r w:rsidRPr="00710ECE">
        <w:rPr>
          <w:rStyle w:val="StyleUnderline"/>
        </w:rPr>
        <w:t>We come, then, to the crux of the matter</w:t>
      </w:r>
      <w:r w:rsidRPr="00426B36">
        <w:rPr>
          <w:sz w:val="16"/>
        </w:rPr>
        <w:t xml:space="preserve">. </w:t>
      </w:r>
      <w:r w:rsidRPr="00F5232D">
        <w:rPr>
          <w:rStyle w:val="Emphasis"/>
          <w:highlight w:val="cyan"/>
        </w:rPr>
        <w:t>If the goal of Afropessimism is Afropessimism, its achievement would be</w:t>
      </w:r>
      <w:r w:rsidRPr="00426B36">
        <w:rPr>
          <w:sz w:val="16"/>
        </w:rPr>
        <w:t xml:space="preserve"> attitudinal and, in the language of old, stoic – in short, </w:t>
      </w:r>
      <w:r w:rsidRPr="00F5232D">
        <w:rPr>
          <w:rStyle w:val="Emphasis"/>
          <w:highlight w:val="cyan"/>
        </w:rPr>
        <w:t>a symptom of antiblack society</w:t>
      </w:r>
      <w:r w:rsidRPr="00426B36">
        <w:rPr>
          <w:sz w:val="16"/>
        </w:rPr>
        <w:t>. At this point, there are several observations that follow. The first is a diagnosis of the implications of Afropessimism as symptom. The second examines the epistemological implications of Afro</w:t>
      </w:r>
      <w:r w:rsidRPr="00F5232D">
        <w:rPr>
          <w:rStyle w:val="StyleUnderline"/>
          <w:highlight w:val="cyan"/>
        </w:rPr>
        <w:t>pessimism</w:t>
      </w:r>
      <w:r w:rsidRPr="00426B36">
        <w:rPr>
          <w:sz w:val="16"/>
        </w:rPr>
        <w:t xml:space="preserve">. The third is whether a disposition counts as a political act </w:t>
      </w:r>
      <w:r w:rsidRPr="00F5232D">
        <w:rPr>
          <w:rStyle w:val="StyleUnderline"/>
          <w:highlight w:val="cyan"/>
        </w:rPr>
        <w:t>and</w:t>
      </w:r>
      <w:r w:rsidRPr="00426B36">
        <w:rPr>
          <w:sz w:val="16"/>
        </w:rPr>
        <w:t xml:space="preserve">, if so, is it sufficient for its avowed aims. There are more, but for the sake of brevity, I’ll simply focus on these. An ironic dimension of </w:t>
      </w:r>
      <w:r w:rsidRPr="00710ECE">
        <w:rPr>
          <w:rStyle w:val="StyleUnderline"/>
        </w:rPr>
        <w:t>pessimism</w:t>
      </w:r>
      <w:r w:rsidRPr="00426B36">
        <w:rPr>
          <w:sz w:val="16"/>
        </w:rPr>
        <w:t xml:space="preserve"> is that it </w:t>
      </w:r>
      <w:r w:rsidRPr="00710ECE">
        <w:rPr>
          <w:rStyle w:val="StyleUnderline"/>
        </w:rPr>
        <w:t xml:space="preserve">is the other side of </w:t>
      </w:r>
      <w:r w:rsidRPr="00F5232D">
        <w:rPr>
          <w:rStyle w:val="StyleUnderline"/>
          <w:highlight w:val="cyan"/>
        </w:rPr>
        <w:t>optimism</w:t>
      </w:r>
      <w:r w:rsidRPr="00426B36">
        <w:rPr>
          <w:sz w:val="16"/>
        </w:rPr>
        <w:t xml:space="preserve">. Oddly enough, </w:t>
      </w:r>
      <w:r w:rsidRPr="00F5232D">
        <w:rPr>
          <w:rStyle w:val="StyleUnderline"/>
          <w:highlight w:val="cyan"/>
        </w:rPr>
        <w:t>both</w:t>
      </w:r>
      <w:r w:rsidRPr="00710ECE">
        <w:rPr>
          <w:rStyle w:val="StyleUnderline"/>
        </w:rPr>
        <w:t xml:space="preserve"> are </w:t>
      </w:r>
      <w:r w:rsidRPr="00F5232D">
        <w:rPr>
          <w:rStyle w:val="StyleUnderline"/>
          <w:highlight w:val="cyan"/>
        </w:rPr>
        <w:t>connect</w:t>
      </w:r>
      <w:r w:rsidRPr="00710ECE">
        <w:rPr>
          <w:rStyle w:val="StyleUnderline"/>
        </w:rPr>
        <w:t xml:space="preserve">ed </w:t>
      </w:r>
      <w:r w:rsidRPr="00F5232D">
        <w:rPr>
          <w:rStyle w:val="StyleUnderline"/>
          <w:highlight w:val="cyan"/>
        </w:rPr>
        <w:t xml:space="preserve">to </w:t>
      </w:r>
      <w:r w:rsidRPr="00F5232D">
        <w:rPr>
          <w:rStyle w:val="Emphasis"/>
          <w:highlight w:val="cyan"/>
        </w:rPr>
        <w:t>nihilism</w:t>
      </w:r>
      <w:r w:rsidRPr="00710ECE">
        <w:rPr>
          <w:rStyle w:val="StyleUnderline"/>
        </w:rPr>
        <w:t>, which is</w:t>
      </w:r>
      <w:r w:rsidRPr="00426B36">
        <w:rPr>
          <w:sz w:val="16"/>
        </w:rPr>
        <w:t xml:space="preserve">, as Nietzsche (1968) showed, </w:t>
      </w:r>
      <w:r w:rsidRPr="00710ECE">
        <w:rPr>
          <w:rStyle w:val="StyleUnderline"/>
        </w:rPr>
        <w:t>a</w:t>
      </w:r>
      <w:r>
        <w:rPr>
          <w:rStyle w:val="StyleUnderline"/>
        </w:rPr>
        <w:t xml:space="preserve"> </w:t>
      </w:r>
      <w:r w:rsidRPr="00710ECE">
        <w:rPr>
          <w:rStyle w:val="StyleUnderline"/>
        </w:rPr>
        <w:t>decline of values during periods of social decay</w:t>
      </w:r>
      <w:r w:rsidRPr="00426B36">
        <w:rPr>
          <w:sz w:val="16"/>
        </w:rPr>
        <w:t xml:space="preserve">. It emerges </w:t>
      </w:r>
      <w:r w:rsidRPr="00710ECE">
        <w:rPr>
          <w:rStyle w:val="StyleUnderline"/>
        </w:rPr>
        <w:t>when people no longer</w:t>
      </w:r>
      <w:r>
        <w:rPr>
          <w:rStyle w:val="StyleUnderline"/>
        </w:rPr>
        <w:t xml:space="preserve"> </w:t>
      </w:r>
      <w:r w:rsidRPr="00710ECE">
        <w:rPr>
          <w:rStyle w:val="StyleUnderline"/>
        </w:rPr>
        <w:t>want to be responsible for their actions</w:t>
      </w:r>
      <w:r w:rsidRPr="00426B36">
        <w:rPr>
          <w:sz w:val="16"/>
        </w:rPr>
        <w:t xml:space="preserve">. </w:t>
      </w:r>
      <w:r w:rsidRPr="00710ECE">
        <w:rPr>
          <w:rStyle w:val="StyleUnderline"/>
        </w:rPr>
        <w:t>Optimists expect intervention from beyond</w:t>
      </w:r>
      <w:r w:rsidRPr="00426B36">
        <w:rPr>
          <w:sz w:val="16"/>
        </w:rPr>
        <w:t xml:space="preserve">. </w:t>
      </w:r>
      <w:r w:rsidRPr="00710ECE">
        <w:rPr>
          <w:rStyle w:val="StyleUnderline"/>
        </w:rPr>
        <w:t>Pessimists declare relief is not forthcoming</w:t>
      </w:r>
      <w:r w:rsidRPr="00426B36">
        <w:rPr>
          <w:sz w:val="16"/>
        </w:rPr>
        <w:t xml:space="preserve">. </w:t>
      </w:r>
      <w:r w:rsidRPr="00F5232D">
        <w:rPr>
          <w:rStyle w:val="Emphasis"/>
          <w:highlight w:val="cyan"/>
        </w:rPr>
        <w:t>Neither takes responsibility for</w:t>
      </w:r>
      <w:r w:rsidRPr="00710ECE">
        <w:rPr>
          <w:rStyle w:val="Emphasis"/>
        </w:rPr>
        <w:t xml:space="preserve"> what is</w:t>
      </w:r>
      <w:r>
        <w:rPr>
          <w:rStyle w:val="Emphasis"/>
        </w:rPr>
        <w:t xml:space="preserve"> </w:t>
      </w:r>
      <w:r w:rsidRPr="00710ECE">
        <w:rPr>
          <w:rStyle w:val="Emphasis"/>
        </w:rPr>
        <w:t>valued</w:t>
      </w:r>
      <w:r w:rsidRPr="00426B36">
        <w:rPr>
          <w:sz w:val="16"/>
        </w:rPr>
        <w:t xml:space="preserve">. </w:t>
      </w:r>
      <w:r w:rsidRPr="00710ECE">
        <w:rPr>
          <w:rStyle w:val="StyleUnderline"/>
        </w:rPr>
        <w:t>The</w:t>
      </w:r>
      <w:r w:rsidRPr="00426B36">
        <w:rPr>
          <w:sz w:val="16"/>
        </w:rPr>
        <w:t xml:space="preserve"> </w:t>
      </w:r>
      <w:r w:rsidRPr="00F5232D">
        <w:rPr>
          <w:rStyle w:val="Emphasis"/>
          <w:highlight w:val="cyan"/>
        </w:rPr>
        <w:t>valuing</w:t>
      </w:r>
      <w:r w:rsidRPr="00426B36">
        <w:rPr>
          <w:sz w:val="16"/>
        </w:rPr>
        <w:t xml:space="preserve">, </w:t>
      </w:r>
      <w:r w:rsidRPr="00710ECE">
        <w:rPr>
          <w:rStyle w:val="StyleUnderline"/>
        </w:rPr>
        <w:t xml:space="preserve">however, is what leads to the second, </w:t>
      </w:r>
      <w:r w:rsidRPr="00710ECE">
        <w:rPr>
          <w:rStyle w:val="Emphasis"/>
        </w:rPr>
        <w:t>epistemic point</w:t>
      </w:r>
      <w:r w:rsidRPr="00426B36">
        <w:rPr>
          <w:sz w:val="16"/>
        </w:rPr>
        <w:t xml:space="preserve">. </w:t>
      </w:r>
      <w:r w:rsidRPr="00F5232D">
        <w:rPr>
          <w:rStyle w:val="StyleUnderline"/>
          <w:highlight w:val="cyan"/>
        </w:rPr>
        <w:t>The</w:t>
      </w:r>
      <w:r w:rsidRPr="00F5232D">
        <w:rPr>
          <w:sz w:val="16"/>
          <w:highlight w:val="cyan"/>
        </w:rPr>
        <w:t xml:space="preserve"> </w:t>
      </w:r>
      <w:r w:rsidRPr="00F5232D">
        <w:rPr>
          <w:rStyle w:val="Emphasis"/>
          <w:highlight w:val="cyan"/>
        </w:rPr>
        <w:t>presumption</w:t>
      </w:r>
      <w:r w:rsidRPr="00F5232D">
        <w:rPr>
          <w:sz w:val="16"/>
          <w:highlight w:val="cyan"/>
        </w:rPr>
        <w:t xml:space="preserve"> </w:t>
      </w:r>
      <w:r w:rsidRPr="00F5232D">
        <w:rPr>
          <w:rStyle w:val="StyleUnderline"/>
          <w:highlight w:val="cyan"/>
        </w:rPr>
        <w:t>that what is at stake is</w:t>
      </w:r>
      <w:r w:rsidRPr="00F5232D">
        <w:rPr>
          <w:sz w:val="16"/>
          <w:highlight w:val="cyan"/>
        </w:rPr>
        <w:t xml:space="preserve"> </w:t>
      </w:r>
      <w:r w:rsidRPr="00F5232D">
        <w:rPr>
          <w:rStyle w:val="Emphasis"/>
          <w:highlight w:val="cyan"/>
        </w:rPr>
        <w:t>what can be known to determine what can be done is the problem</w:t>
      </w:r>
      <w:r w:rsidRPr="00426B36">
        <w:rPr>
          <w:sz w:val="16"/>
        </w:rPr>
        <w:t xml:space="preserve">. </w:t>
      </w:r>
      <w:r w:rsidRPr="00F5232D">
        <w:rPr>
          <w:rStyle w:val="StyleUnderline"/>
          <w:highlight w:val="cyan"/>
        </w:rPr>
        <w:t>If</w:t>
      </w:r>
      <w:r w:rsidRPr="00710ECE">
        <w:rPr>
          <w:rStyle w:val="StyleUnderline"/>
        </w:rPr>
        <w:t xml:space="preserve"> such </w:t>
      </w:r>
      <w:r w:rsidRPr="00F5232D">
        <w:rPr>
          <w:rStyle w:val="StyleUnderline"/>
          <w:highlight w:val="cyan"/>
        </w:rPr>
        <w:t>knowledge were possible, the debate would be about</w:t>
      </w:r>
      <w:r>
        <w:rPr>
          <w:rStyle w:val="StyleUnderline"/>
        </w:rPr>
        <w:t xml:space="preserve"> </w:t>
      </w:r>
      <w:r w:rsidRPr="00710ECE">
        <w:rPr>
          <w:rStyle w:val="StyleUnderline"/>
        </w:rPr>
        <w:t xml:space="preserve">who is reading </w:t>
      </w:r>
      <w:r w:rsidRPr="00F5232D">
        <w:rPr>
          <w:rStyle w:val="StyleUnderline"/>
          <w:highlight w:val="cyan"/>
        </w:rPr>
        <w:t xml:space="preserve">the </w:t>
      </w:r>
      <w:r w:rsidRPr="00F5232D">
        <w:rPr>
          <w:rStyle w:val="Emphasis"/>
          <w:highlight w:val="cyan"/>
        </w:rPr>
        <w:t>evidence</w:t>
      </w:r>
      <w:r w:rsidRPr="00426B36">
        <w:rPr>
          <w:sz w:val="16"/>
        </w:rPr>
        <w:t xml:space="preserve"> </w:t>
      </w:r>
      <w:r w:rsidRPr="00710ECE">
        <w:rPr>
          <w:rStyle w:val="StyleUnderline"/>
        </w:rPr>
        <w:t>correctly</w:t>
      </w:r>
      <w:r w:rsidRPr="00426B36">
        <w:rPr>
          <w:sz w:val="16"/>
        </w:rPr>
        <w:t xml:space="preserve">. </w:t>
      </w:r>
      <w:r w:rsidRPr="00710ECE">
        <w:rPr>
          <w:rStyle w:val="StyleUnderline"/>
        </w:rPr>
        <w:t>Such judgment would be</w:t>
      </w:r>
      <w:r w:rsidRPr="00426B36">
        <w:rPr>
          <w:sz w:val="16"/>
        </w:rPr>
        <w:t xml:space="preserve"> </w:t>
      </w:r>
      <w:r w:rsidRPr="00710ECE">
        <w:rPr>
          <w:rStyle w:val="Emphasis"/>
        </w:rPr>
        <w:t>a priori</w:t>
      </w:r>
      <w:r w:rsidRPr="00426B36">
        <w:rPr>
          <w:sz w:val="16"/>
        </w:rPr>
        <w:t xml:space="preserve"> – </w:t>
      </w:r>
      <w:r w:rsidRPr="00710ECE">
        <w:rPr>
          <w:rStyle w:val="StyleUnderline"/>
        </w:rPr>
        <w:t>that is,</w:t>
      </w:r>
      <w:r>
        <w:rPr>
          <w:rStyle w:val="StyleUnderline"/>
        </w:rPr>
        <w:t xml:space="preserve"> </w:t>
      </w:r>
      <w:r w:rsidRPr="00F5232D">
        <w:rPr>
          <w:rStyle w:val="StyleUnderline"/>
          <w:highlight w:val="cyan"/>
        </w:rPr>
        <w:t>prior to events</w:t>
      </w:r>
      <w:r w:rsidRPr="00710ECE">
        <w:rPr>
          <w:rStyle w:val="StyleUnderline"/>
        </w:rPr>
        <w:t xml:space="preserve"> </w:t>
      </w:r>
      <w:r w:rsidRPr="00710ECE">
        <w:rPr>
          <w:rStyle w:val="Emphasis"/>
        </w:rPr>
        <w:t xml:space="preserve">actually </w:t>
      </w:r>
      <w:r w:rsidRPr="00F5232D">
        <w:rPr>
          <w:rStyle w:val="Emphasis"/>
          <w:highlight w:val="cyan"/>
        </w:rPr>
        <w:t>unfolding</w:t>
      </w:r>
      <w:r w:rsidRPr="00F5232D">
        <w:rPr>
          <w:sz w:val="16"/>
          <w:highlight w:val="cyan"/>
        </w:rPr>
        <w:t xml:space="preserve">. </w:t>
      </w:r>
      <w:r w:rsidRPr="00F5232D">
        <w:rPr>
          <w:rStyle w:val="StyleUnderline"/>
          <w:highlight w:val="cyan"/>
        </w:rPr>
        <w:t>The future</w:t>
      </w:r>
      <w:r w:rsidRPr="00710ECE">
        <w:rPr>
          <w:rStyle w:val="StyleUnderline"/>
        </w:rPr>
        <w:t>, unlike transcendental conditions such</w:t>
      </w:r>
      <w:r>
        <w:rPr>
          <w:rStyle w:val="StyleUnderline"/>
        </w:rPr>
        <w:t xml:space="preserve"> </w:t>
      </w:r>
      <w:r w:rsidRPr="00710ECE">
        <w:rPr>
          <w:rStyle w:val="StyleUnderline"/>
        </w:rPr>
        <w:t xml:space="preserve">as language, signs, and reality, </w:t>
      </w:r>
      <w:r w:rsidRPr="00F5232D">
        <w:rPr>
          <w:rStyle w:val="StyleUnderline"/>
          <w:highlight w:val="cyan"/>
        </w:rPr>
        <w:t>is, however</w:t>
      </w:r>
      <w:r w:rsidRPr="00801B00">
        <w:rPr>
          <w:rStyle w:val="StyleUnderline"/>
        </w:rPr>
        <w:t>,</w:t>
      </w:r>
      <w:r w:rsidRPr="00801B00">
        <w:rPr>
          <w:sz w:val="16"/>
        </w:rPr>
        <w:t xml:space="preserve"> </w:t>
      </w:r>
      <w:r w:rsidRPr="002C5CD4">
        <w:rPr>
          <w:rStyle w:val="Emphasis"/>
        </w:rPr>
        <w:t>ex post facto</w:t>
      </w:r>
      <w:r w:rsidRPr="00426B36">
        <w:rPr>
          <w:sz w:val="16"/>
        </w:rPr>
        <w:t xml:space="preserve">: </w:t>
      </w:r>
      <w:r w:rsidRPr="00710ECE">
        <w:rPr>
          <w:rStyle w:val="StyleUnderline"/>
        </w:rPr>
        <w:t>It is</w:t>
      </w:r>
      <w:r w:rsidRPr="00426B36">
        <w:rPr>
          <w:sz w:val="16"/>
        </w:rPr>
        <w:t xml:space="preserve"> </w:t>
      </w:r>
      <w:r w:rsidRPr="00F5232D">
        <w:rPr>
          <w:rStyle w:val="Emphasis"/>
          <w:highlight w:val="cyan"/>
        </w:rPr>
        <w:t>yet to come</w:t>
      </w:r>
      <w:r w:rsidRPr="00426B36">
        <w:rPr>
          <w:sz w:val="16"/>
        </w:rPr>
        <w:t xml:space="preserve">. </w:t>
      </w:r>
      <w:r w:rsidRPr="00710ECE">
        <w:rPr>
          <w:rStyle w:val="StyleUnderline"/>
        </w:rPr>
        <w:t>Facing</w:t>
      </w:r>
      <w:r>
        <w:rPr>
          <w:rStyle w:val="StyleUnderline"/>
        </w:rPr>
        <w:t xml:space="preserve"> </w:t>
      </w:r>
      <w:r w:rsidRPr="00710ECE">
        <w:rPr>
          <w:rStyle w:val="StyleUnderline"/>
        </w:rPr>
        <w:t xml:space="preserve">the future, </w:t>
      </w:r>
      <w:r w:rsidRPr="00F5232D">
        <w:rPr>
          <w:rStyle w:val="StyleUnderline"/>
          <w:highlight w:val="cyan"/>
        </w:rPr>
        <w:t xml:space="preserve">the question isn’t </w:t>
      </w:r>
      <w:r w:rsidRPr="00F5232D">
        <w:rPr>
          <w:rStyle w:val="Emphasis"/>
          <w:highlight w:val="cyan"/>
        </w:rPr>
        <w:t>what will be</w:t>
      </w:r>
      <w:r w:rsidRPr="00426B36">
        <w:rPr>
          <w:sz w:val="16"/>
        </w:rPr>
        <w:t xml:space="preserve"> or </w:t>
      </w:r>
      <w:r w:rsidRPr="002C5CD4">
        <w:rPr>
          <w:i/>
          <w:sz w:val="16"/>
        </w:rPr>
        <w:t>how do we know what will be</w:t>
      </w:r>
      <w:r w:rsidRPr="00426B36">
        <w:rPr>
          <w:sz w:val="16"/>
        </w:rPr>
        <w:t xml:space="preserve"> </w:t>
      </w:r>
      <w:r w:rsidRPr="00F5232D">
        <w:rPr>
          <w:rStyle w:val="StyleUnderline"/>
          <w:highlight w:val="cyan"/>
        </w:rPr>
        <w:t>but</w:t>
      </w:r>
      <w:r>
        <w:rPr>
          <w:rStyle w:val="StyleUnderline"/>
        </w:rPr>
        <w:t xml:space="preserve"> </w:t>
      </w:r>
      <w:r w:rsidRPr="00710ECE">
        <w:rPr>
          <w:rStyle w:val="StyleUnderline"/>
        </w:rPr>
        <w:t xml:space="preserve">instead the </w:t>
      </w:r>
      <w:r w:rsidRPr="00F5232D">
        <w:rPr>
          <w:rStyle w:val="StyleUnderline"/>
          <w:highlight w:val="cyan"/>
        </w:rPr>
        <w:t xml:space="preserve">realization that </w:t>
      </w:r>
      <w:r w:rsidRPr="00F5232D">
        <w:rPr>
          <w:rStyle w:val="Emphasis"/>
          <w:highlight w:val="cyan"/>
        </w:rPr>
        <w:t>what</w:t>
      </w:r>
      <w:r w:rsidRPr="002C5CD4">
        <w:rPr>
          <w:rStyle w:val="Emphasis"/>
        </w:rPr>
        <w:t xml:space="preserve">ever </w:t>
      </w:r>
      <w:r w:rsidRPr="00F5232D">
        <w:rPr>
          <w:rStyle w:val="Emphasis"/>
          <w:highlight w:val="cyan"/>
        </w:rPr>
        <w:t>is done will be that on which the future will depend</w:t>
      </w:r>
      <w:r w:rsidRPr="00426B36">
        <w:rPr>
          <w:sz w:val="16"/>
        </w:rPr>
        <w:t xml:space="preserve">. </w:t>
      </w:r>
    </w:p>
    <w:p w14:paraId="7B93D5FD" w14:textId="77777777" w:rsidR="00B4685D" w:rsidRDefault="00B4685D" w:rsidP="00B4685D">
      <w:pPr>
        <w:rPr>
          <w:sz w:val="16"/>
        </w:rPr>
      </w:pPr>
    </w:p>
    <w:p w14:paraId="71855693" w14:textId="77777777" w:rsidR="00B4685D" w:rsidRDefault="00B4685D" w:rsidP="00B4685D">
      <w:pPr>
        <w:rPr>
          <w:sz w:val="16"/>
        </w:rPr>
      </w:pPr>
    </w:p>
    <w:p w14:paraId="2357356C" w14:textId="77777777" w:rsidR="00B4685D" w:rsidRDefault="00B4685D" w:rsidP="00B4685D">
      <w:pPr>
        <w:rPr>
          <w:sz w:val="16"/>
        </w:rPr>
      </w:pPr>
      <w:r w:rsidRPr="00710ECE">
        <w:rPr>
          <w:rStyle w:val="StyleUnderline"/>
        </w:rPr>
        <w:t xml:space="preserve">Rejecting optimism and pessimism, </w:t>
      </w:r>
      <w:r w:rsidRPr="00F5232D">
        <w:rPr>
          <w:rStyle w:val="StyleUnderline"/>
          <w:highlight w:val="cyan"/>
        </w:rPr>
        <w:t xml:space="preserve">there is a </w:t>
      </w:r>
      <w:r w:rsidRPr="00F5232D">
        <w:rPr>
          <w:rStyle w:val="Emphasis"/>
          <w:highlight w:val="cyan"/>
        </w:rPr>
        <w:t>supervening alternative: political commitment</w:t>
      </w:r>
      <w:r w:rsidRPr="00426B36">
        <w:rPr>
          <w:sz w:val="16"/>
        </w:rPr>
        <w:t xml:space="preserve">. The appeal to political commitment is not only in stream with what French existentialists call l’intellectuel engage´ (committed intellectual) but also reaches back through the history and existential situation of enslaved, racialized ancestors. Many were, in truth, an existential paradox: </w:t>
      </w:r>
      <w:r w:rsidRPr="00710ECE">
        <w:rPr>
          <w:rStyle w:val="StyleUnderline"/>
        </w:rPr>
        <w:t xml:space="preserve">commitment </w:t>
      </w:r>
      <w:r w:rsidRPr="00F5232D">
        <w:rPr>
          <w:rStyle w:val="StyleUnderline"/>
          <w:highlight w:val="cyan"/>
        </w:rPr>
        <w:t xml:space="preserve">to action </w:t>
      </w:r>
      <w:r w:rsidRPr="00F5232D">
        <w:rPr>
          <w:rStyle w:val="Emphasis"/>
          <w:highlight w:val="cyan"/>
        </w:rPr>
        <w:t>without guarantees</w:t>
      </w:r>
      <w:r w:rsidRPr="00426B36">
        <w:rPr>
          <w:sz w:val="16"/>
        </w:rPr>
        <w:t xml:space="preserve">. </w:t>
      </w:r>
      <w:r w:rsidRPr="00710ECE">
        <w:rPr>
          <w:rStyle w:val="StyleUnderline"/>
        </w:rPr>
        <w:t>The</w:t>
      </w:r>
      <w:r w:rsidRPr="00426B36">
        <w:rPr>
          <w:sz w:val="16"/>
        </w:rPr>
        <w:t xml:space="preserve"> slave </w:t>
      </w:r>
      <w:r w:rsidRPr="00710ECE">
        <w:rPr>
          <w:rStyle w:val="Emphasis"/>
        </w:rPr>
        <w:t>revolts</w:t>
      </w:r>
      <w:r w:rsidRPr="00426B36">
        <w:rPr>
          <w:sz w:val="16"/>
        </w:rPr>
        <w:t xml:space="preserve">, </w:t>
      </w:r>
      <w:r w:rsidRPr="00710ECE">
        <w:rPr>
          <w:rStyle w:val="Emphasis"/>
        </w:rPr>
        <w:t>micro</w:t>
      </w:r>
      <w:r w:rsidRPr="00426B36">
        <w:rPr>
          <w:sz w:val="16"/>
        </w:rPr>
        <w:t xml:space="preserve"> </w:t>
      </w:r>
      <w:r w:rsidRPr="00710ECE">
        <w:rPr>
          <w:rStyle w:val="StyleUnderline"/>
        </w:rPr>
        <w:t>and</w:t>
      </w:r>
      <w:r w:rsidRPr="00426B36">
        <w:rPr>
          <w:sz w:val="16"/>
        </w:rPr>
        <w:t xml:space="preserve"> </w:t>
      </w:r>
      <w:r w:rsidRPr="00710ECE">
        <w:rPr>
          <w:rStyle w:val="Emphasis"/>
        </w:rPr>
        <w:t>macro acts of resistance</w:t>
      </w:r>
      <w:r w:rsidRPr="00426B36">
        <w:rPr>
          <w:sz w:val="16"/>
        </w:rPr>
        <w:t xml:space="preserve">, </w:t>
      </w:r>
      <w:r w:rsidRPr="00710ECE">
        <w:rPr>
          <w:rStyle w:val="Emphasis"/>
        </w:rPr>
        <w:t>escapes</w:t>
      </w:r>
      <w:r w:rsidRPr="00426B36">
        <w:rPr>
          <w:sz w:val="16"/>
        </w:rPr>
        <w:t xml:space="preserve">, </w:t>
      </w:r>
      <w:r w:rsidRPr="00710ECE">
        <w:rPr>
          <w:rStyle w:val="StyleUnderline"/>
        </w:rPr>
        <w:t>and</w:t>
      </w:r>
      <w:r>
        <w:rPr>
          <w:rStyle w:val="StyleUnderline"/>
        </w:rPr>
        <w:t xml:space="preserve"> </w:t>
      </w:r>
      <w:r w:rsidRPr="00710ECE">
        <w:rPr>
          <w:rStyle w:val="StyleUnderline"/>
        </w:rPr>
        <w:t xml:space="preserve">returns </w:t>
      </w:r>
      <w:r w:rsidRPr="00710ECE">
        <w:rPr>
          <w:rStyle w:val="Emphasis"/>
        </w:rPr>
        <w:t>help others</w:t>
      </w:r>
      <w:r w:rsidRPr="00426B36">
        <w:rPr>
          <w:sz w:val="16"/>
        </w:rPr>
        <w:t xml:space="preserve"> do the same; </w:t>
      </w:r>
      <w:r w:rsidRPr="00710ECE">
        <w:rPr>
          <w:rStyle w:val="StyleUnderline"/>
        </w:rPr>
        <w:t xml:space="preserve">the cultivated </w:t>
      </w:r>
      <w:r w:rsidRPr="00710ECE">
        <w:rPr>
          <w:rStyle w:val="Emphasis"/>
        </w:rPr>
        <w:t>instability of plantations</w:t>
      </w:r>
      <w:r w:rsidRPr="00426B36">
        <w:rPr>
          <w:sz w:val="16"/>
        </w:rPr>
        <w:t xml:space="preserve"> </w:t>
      </w:r>
      <w:r w:rsidRPr="00710ECE">
        <w:rPr>
          <w:rStyle w:val="StyleUnderline"/>
        </w:rPr>
        <w:t>and</w:t>
      </w:r>
      <w:r w:rsidRPr="00426B36">
        <w:rPr>
          <w:sz w:val="16"/>
        </w:rPr>
        <w:t xml:space="preserve"> other forms of </w:t>
      </w:r>
      <w:r w:rsidRPr="00710ECE">
        <w:rPr>
          <w:rStyle w:val="Emphasis"/>
        </w:rPr>
        <w:t>enslavement</w:t>
      </w:r>
      <w:r w:rsidRPr="00426B36">
        <w:rPr>
          <w:sz w:val="16"/>
        </w:rPr>
        <w:t xml:space="preserve">, </w:t>
      </w:r>
      <w:r w:rsidRPr="00710ECE">
        <w:rPr>
          <w:rStyle w:val="StyleUnderline"/>
        </w:rPr>
        <w:t xml:space="preserve">and </w:t>
      </w:r>
      <w:r w:rsidRPr="00710ECE">
        <w:rPr>
          <w:rStyle w:val="Emphasis"/>
        </w:rPr>
        <w:t>countless other actions</w:t>
      </w:r>
      <w:r w:rsidRPr="00426B36">
        <w:rPr>
          <w:sz w:val="16"/>
        </w:rPr>
        <w:t xml:space="preserve">, </w:t>
      </w:r>
      <w:r w:rsidRPr="00710ECE">
        <w:rPr>
          <w:rStyle w:val="StyleUnderline"/>
        </w:rPr>
        <w:t>were waged against a gauntlet of</w:t>
      </w:r>
      <w:r>
        <w:rPr>
          <w:rStyle w:val="StyleUnderline"/>
        </w:rPr>
        <w:t xml:space="preserve"> </w:t>
      </w:r>
      <w:r w:rsidRPr="00710ECE">
        <w:rPr>
          <w:rStyle w:val="StyleUnderline"/>
        </w:rPr>
        <w:t>forces designed to eliminate any hope of success</w:t>
      </w:r>
      <w:r w:rsidRPr="00426B36">
        <w:rPr>
          <w:sz w:val="16"/>
        </w:rPr>
        <w:t xml:space="preserve">. </w:t>
      </w:r>
      <w:r w:rsidRPr="00710ECE">
        <w:rPr>
          <w:rStyle w:val="StyleUnderline"/>
        </w:rPr>
        <w:t xml:space="preserve">The </w:t>
      </w:r>
      <w:r w:rsidRPr="00710ECE">
        <w:rPr>
          <w:rStyle w:val="Emphasis"/>
        </w:rPr>
        <w:t>claim</w:t>
      </w:r>
      <w:r w:rsidRPr="00710ECE">
        <w:rPr>
          <w:rStyle w:val="StyleUnderline"/>
        </w:rPr>
        <w:t xml:space="preserve"> of colonialists and</w:t>
      </w:r>
      <w:r>
        <w:rPr>
          <w:rStyle w:val="StyleUnderline"/>
        </w:rPr>
        <w:t xml:space="preserve"> </w:t>
      </w:r>
      <w:r w:rsidRPr="00710ECE">
        <w:rPr>
          <w:rStyle w:val="StyleUnderline"/>
        </w:rPr>
        <w:t>enslavers was that the future belonged to them</w:t>
      </w:r>
      <w:r w:rsidRPr="00426B36">
        <w:rPr>
          <w:sz w:val="16"/>
        </w:rPr>
        <w:t xml:space="preserve">, not to the enslaved and the indigenous. A result of more than 500 years of conquest and 300 years of enslavement was also a (white) rewriting of history in which African and First Nations’ agency was, at least at the level of scholarship, nearly erased. </w:t>
      </w:r>
      <w:r w:rsidRPr="00710ECE">
        <w:rPr>
          <w:rStyle w:val="StyleUnderline"/>
        </w:rPr>
        <w:t>Yet there</w:t>
      </w:r>
      <w:r>
        <w:rPr>
          <w:rStyle w:val="StyleUnderline"/>
        </w:rPr>
        <w:t xml:space="preserve"> </w:t>
      </w:r>
      <w:r w:rsidRPr="00710ECE">
        <w:rPr>
          <w:rStyle w:val="StyleUnderline"/>
        </w:rPr>
        <w:t xml:space="preserve">was resistance </w:t>
      </w:r>
      <w:r w:rsidRPr="00710ECE">
        <w:rPr>
          <w:rStyle w:val="Emphasis"/>
        </w:rPr>
        <w:t>even in that realm</w:t>
      </w:r>
      <w:r w:rsidRPr="00426B36">
        <w:rPr>
          <w:sz w:val="16"/>
        </w:rPr>
        <w:t xml:space="preserve">, as Africana and First Nation intellectual history and scholarship attest. Such actions set the course for different kinds of struggle today. Such reflections occasion meditations on the concept of failure. </w:t>
      </w:r>
      <w:r w:rsidRPr="00710ECE">
        <w:rPr>
          <w:rStyle w:val="StyleUnderline"/>
        </w:rPr>
        <w:t>Afropessimism</w:t>
      </w:r>
      <w:r w:rsidRPr="00426B36">
        <w:rPr>
          <w:sz w:val="16"/>
        </w:rPr>
        <w:t xml:space="preserve">, the existential critique suggests, </w:t>
      </w:r>
      <w:r w:rsidRPr="00710ECE">
        <w:rPr>
          <w:rStyle w:val="StyleUnderline"/>
        </w:rPr>
        <w:t>suffers from a</w:t>
      </w:r>
      <w:r w:rsidRPr="00426B36">
        <w:rPr>
          <w:sz w:val="16"/>
        </w:rPr>
        <w:t xml:space="preserve"> </w:t>
      </w:r>
      <w:r w:rsidRPr="00710ECE">
        <w:rPr>
          <w:rStyle w:val="Emphasis"/>
        </w:rPr>
        <w:t>failure to understand failure</w:t>
      </w:r>
      <w:r w:rsidRPr="00426B36">
        <w:rPr>
          <w:sz w:val="16"/>
        </w:rPr>
        <w:t xml:space="preserve">. </w:t>
      </w:r>
      <w:r w:rsidRPr="00710ECE">
        <w:rPr>
          <w:rStyle w:val="StyleUnderline"/>
        </w:rPr>
        <w:t xml:space="preserve">Consider Fanon’s notion of </w:t>
      </w:r>
      <w:r w:rsidRPr="00710ECE">
        <w:rPr>
          <w:rStyle w:val="Emphasis"/>
        </w:rPr>
        <w:t>constructive failure</w:t>
      </w:r>
      <w:r w:rsidRPr="00426B36">
        <w:rPr>
          <w:sz w:val="16"/>
        </w:rPr>
        <w:t xml:space="preserve">, </w:t>
      </w:r>
      <w:r w:rsidRPr="00710ECE">
        <w:rPr>
          <w:rStyle w:val="StyleUnderline"/>
        </w:rPr>
        <w:t xml:space="preserve">where </w:t>
      </w:r>
      <w:r w:rsidRPr="00F5232D">
        <w:rPr>
          <w:rStyle w:val="StyleUnderline"/>
          <w:highlight w:val="cyan"/>
        </w:rPr>
        <w:t xml:space="preserve">what doesn’t initially work </w:t>
      </w:r>
      <w:r w:rsidRPr="00F5232D">
        <w:rPr>
          <w:rStyle w:val="Emphasis"/>
          <w:highlight w:val="cyan"/>
        </w:rPr>
        <w:t>transforms conditions for something new</w:t>
      </w:r>
      <w:r w:rsidRPr="00710ECE">
        <w:rPr>
          <w:rStyle w:val="Emphasis"/>
        </w:rPr>
        <w:t xml:space="preserve"> to emerge</w:t>
      </w:r>
      <w:r w:rsidRPr="00426B36">
        <w:rPr>
          <w:sz w:val="16"/>
        </w:rPr>
        <w:t xml:space="preserve">. </w:t>
      </w:r>
      <w:r w:rsidRPr="00710ECE">
        <w:rPr>
          <w:rStyle w:val="StyleUnderline"/>
        </w:rPr>
        <w:t>To understand this argument,</w:t>
      </w:r>
      <w:r>
        <w:rPr>
          <w:rStyle w:val="StyleUnderline"/>
        </w:rPr>
        <w:t xml:space="preserve"> </w:t>
      </w:r>
      <w:r w:rsidRPr="00710ECE">
        <w:rPr>
          <w:rStyle w:val="StyleUnderline"/>
        </w:rPr>
        <w:t>one must rethink the philosophical anthropology at the heart of a specific line of</w:t>
      </w:r>
      <w:r>
        <w:rPr>
          <w:rStyle w:val="StyleUnderline"/>
        </w:rPr>
        <w:t xml:space="preserve"> </w:t>
      </w:r>
      <w:r w:rsidRPr="00710ECE">
        <w:rPr>
          <w:rStyle w:val="StyleUnderline"/>
        </w:rPr>
        <w:t>Euromodern thought on what it means to be human</w:t>
      </w:r>
      <w:r w:rsidRPr="00426B36">
        <w:rPr>
          <w:sz w:val="16"/>
        </w:rPr>
        <w:t xml:space="preserve">. </w:t>
      </w:r>
      <w:r w:rsidRPr="00710ECE">
        <w:rPr>
          <w:rStyle w:val="Emphasis"/>
        </w:rPr>
        <w:t>Atomistic</w:t>
      </w:r>
      <w:r w:rsidRPr="00426B36">
        <w:rPr>
          <w:sz w:val="16"/>
        </w:rPr>
        <w:t xml:space="preserve"> and individualsubstance-based, </w:t>
      </w:r>
      <w:r w:rsidRPr="00710ECE">
        <w:rPr>
          <w:rStyle w:val="StyleUnderline"/>
        </w:rPr>
        <w:t xml:space="preserve">this </w:t>
      </w:r>
      <w:r w:rsidRPr="00710ECE">
        <w:rPr>
          <w:rStyle w:val="StyleUnderline"/>
        </w:rPr>
        <w:lastRenderedPageBreak/>
        <w:t>model</w:t>
      </w:r>
      <w:r w:rsidRPr="00426B36">
        <w:rPr>
          <w:sz w:val="16"/>
        </w:rPr>
        <w:t xml:space="preserve">, articulated by Hobbes, Locke, and many others, </w:t>
      </w:r>
      <w:r w:rsidRPr="00710ECE">
        <w:rPr>
          <w:rStyle w:val="StyleUnderline"/>
        </w:rPr>
        <w:t>is of a</w:t>
      </w:r>
      <w:r w:rsidRPr="00426B36">
        <w:rPr>
          <w:sz w:val="16"/>
        </w:rPr>
        <w:t xml:space="preserve"> </w:t>
      </w:r>
      <w:r w:rsidRPr="00710ECE">
        <w:rPr>
          <w:rStyle w:val="Emphasis"/>
        </w:rPr>
        <w:t>non-relational being</w:t>
      </w:r>
      <w:r w:rsidRPr="00426B36">
        <w:rPr>
          <w:sz w:val="16"/>
        </w:rPr>
        <w:t xml:space="preserve"> </w:t>
      </w:r>
      <w:r w:rsidRPr="00710ECE">
        <w:rPr>
          <w:rStyle w:val="StyleUnderline"/>
        </w:rPr>
        <w:t>that thinks, acts, and moves along a course in which continued</w:t>
      </w:r>
      <w:r>
        <w:rPr>
          <w:rStyle w:val="StyleUnderline"/>
        </w:rPr>
        <w:t xml:space="preserve"> </w:t>
      </w:r>
      <w:r w:rsidRPr="00710ECE">
        <w:rPr>
          <w:rStyle w:val="StyleUnderline"/>
        </w:rPr>
        <w:t xml:space="preserve">movement depends on </w:t>
      </w:r>
      <w:r w:rsidRPr="00710ECE">
        <w:rPr>
          <w:rStyle w:val="Emphasis"/>
        </w:rPr>
        <w:t>not colliding with others</w:t>
      </w:r>
      <w:r w:rsidRPr="00426B36">
        <w:rPr>
          <w:sz w:val="16"/>
        </w:rPr>
        <w:t xml:space="preserve">. </w:t>
      </w:r>
      <w:r w:rsidRPr="00710ECE">
        <w:rPr>
          <w:rStyle w:val="StyleUnderline"/>
        </w:rPr>
        <w:t>Under that model, the human</w:t>
      </w:r>
      <w:r>
        <w:rPr>
          <w:rStyle w:val="StyleUnderline"/>
        </w:rPr>
        <w:t xml:space="preserve"> </w:t>
      </w:r>
      <w:r w:rsidRPr="00710ECE">
        <w:rPr>
          <w:rStyle w:val="StyleUnderline"/>
        </w:rPr>
        <w:t>being is a thing that enters a system that facilitates or obstructs its movement</w:t>
      </w:r>
      <w:r w:rsidRPr="00426B36">
        <w:rPr>
          <w:sz w:val="16"/>
        </w:rPr>
        <w:t xml:space="preserve">. </w:t>
      </w:r>
      <w:r w:rsidRPr="00710ECE">
        <w:rPr>
          <w:rStyle w:val="StyleUnderline"/>
        </w:rPr>
        <w:t>An</w:t>
      </w:r>
      <w:r w:rsidRPr="00426B36">
        <w:rPr>
          <w:sz w:val="16"/>
        </w:rPr>
        <w:t xml:space="preserve"> </w:t>
      </w:r>
      <w:r w:rsidRPr="00710ECE">
        <w:rPr>
          <w:rStyle w:val="Emphasis"/>
        </w:rPr>
        <w:t>alternative model</w:t>
      </w:r>
      <w:r w:rsidRPr="00426B36">
        <w:rPr>
          <w:sz w:val="16"/>
        </w:rPr>
        <w:t xml:space="preserve">, </w:t>
      </w:r>
      <w:r w:rsidRPr="00710ECE">
        <w:rPr>
          <w:rStyle w:val="StyleUnderline"/>
        </w:rPr>
        <w:t>shared by</w:t>
      </w:r>
      <w:r w:rsidRPr="00426B36">
        <w:rPr>
          <w:sz w:val="16"/>
        </w:rPr>
        <w:t xml:space="preserve"> many </w:t>
      </w:r>
      <w:r w:rsidRPr="00710ECE">
        <w:rPr>
          <w:rStyle w:val="Emphasis"/>
        </w:rPr>
        <w:t>groups across southern Africa</w:t>
      </w:r>
      <w:r w:rsidRPr="00426B36">
        <w:rPr>
          <w:sz w:val="16"/>
        </w:rPr>
        <w:t xml:space="preserve">, </w:t>
      </w:r>
      <w:r w:rsidRPr="00710ECE">
        <w:rPr>
          <w:rStyle w:val="StyleUnderline"/>
        </w:rPr>
        <w:t>is a</w:t>
      </w:r>
      <w:r w:rsidRPr="00426B36">
        <w:rPr>
          <w:sz w:val="16"/>
        </w:rPr>
        <w:t xml:space="preserve"> </w:t>
      </w:r>
      <w:r w:rsidRPr="00710ECE">
        <w:rPr>
          <w:rStyle w:val="Emphasis"/>
        </w:rPr>
        <w:t>relational</w:t>
      </w:r>
      <w:r>
        <w:rPr>
          <w:rStyle w:val="Emphasis"/>
        </w:rPr>
        <w:t xml:space="preserve"> </w:t>
      </w:r>
      <w:r w:rsidRPr="00710ECE">
        <w:rPr>
          <w:rStyle w:val="Emphasis"/>
        </w:rPr>
        <w:t>version of the human being as part of a larger system of meaning</w:t>
      </w:r>
      <w:r w:rsidRPr="00426B36">
        <w:rPr>
          <w:sz w:val="16"/>
        </w:rPr>
        <w:t xml:space="preserve">. </w:t>
      </w:r>
      <w:r w:rsidRPr="00F5232D">
        <w:rPr>
          <w:rStyle w:val="Emphasis"/>
          <w:highlight w:val="cyan"/>
        </w:rPr>
        <w:t>Actions</w:t>
      </w:r>
      <w:r w:rsidRPr="00710ECE">
        <w:rPr>
          <w:rStyle w:val="StyleUnderline"/>
        </w:rPr>
        <w:t>, from</w:t>
      </w:r>
      <w:r>
        <w:rPr>
          <w:rStyle w:val="StyleUnderline"/>
        </w:rPr>
        <w:t xml:space="preserve"> </w:t>
      </w:r>
      <w:r w:rsidRPr="00710ECE">
        <w:rPr>
          <w:rStyle w:val="StyleUnderline"/>
        </w:rPr>
        <w:t xml:space="preserve">that perspective, </w:t>
      </w:r>
      <w:r w:rsidRPr="00F5232D">
        <w:rPr>
          <w:rStyle w:val="StyleUnderline"/>
          <w:highlight w:val="cyan"/>
        </w:rPr>
        <w:t>are not about whether</w:t>
      </w:r>
      <w:r w:rsidRPr="00F5232D">
        <w:rPr>
          <w:sz w:val="16"/>
          <w:highlight w:val="cyan"/>
        </w:rPr>
        <w:t xml:space="preserve"> </w:t>
      </w:r>
      <w:r w:rsidRPr="00F5232D">
        <w:rPr>
          <w:rStyle w:val="Emphasis"/>
          <w:highlight w:val="cyan"/>
        </w:rPr>
        <w:t>‘‘I’’ succeed</w:t>
      </w:r>
      <w:r w:rsidRPr="00F5232D">
        <w:rPr>
          <w:sz w:val="16"/>
          <w:highlight w:val="cyan"/>
        </w:rPr>
        <w:t xml:space="preserve"> </w:t>
      </w:r>
      <w:r w:rsidRPr="00F5232D">
        <w:rPr>
          <w:rStyle w:val="StyleUnderline"/>
          <w:highlight w:val="cyan"/>
        </w:rPr>
        <w:t>but</w:t>
      </w:r>
      <w:r w:rsidRPr="00710ECE">
        <w:rPr>
          <w:rStyle w:val="StyleUnderline"/>
        </w:rPr>
        <w:t xml:space="preserve"> instead </w:t>
      </w:r>
      <w:r w:rsidRPr="00F5232D">
        <w:rPr>
          <w:rStyle w:val="StyleUnderline"/>
          <w:highlight w:val="cyan"/>
        </w:rPr>
        <w:t>about</w:t>
      </w:r>
      <w:r w:rsidRPr="00F5232D">
        <w:rPr>
          <w:sz w:val="16"/>
          <w:highlight w:val="cyan"/>
        </w:rPr>
        <w:t xml:space="preserve"> </w:t>
      </w:r>
      <w:r w:rsidRPr="00F5232D">
        <w:rPr>
          <w:rStyle w:val="Emphasis"/>
          <w:highlight w:val="cyan"/>
        </w:rPr>
        <w:t>‘‘our’’ story across time</w:t>
      </w:r>
      <w:r w:rsidRPr="00426B36">
        <w:rPr>
          <w:sz w:val="16"/>
        </w:rPr>
        <w:t xml:space="preserve">. </w:t>
      </w:r>
      <w:r w:rsidRPr="00710ECE">
        <w:rPr>
          <w:rStyle w:val="StyleUnderline"/>
        </w:rPr>
        <w:t>As</w:t>
      </w:r>
      <w:r w:rsidRPr="00426B36">
        <w:rPr>
          <w:sz w:val="16"/>
        </w:rPr>
        <w:t xml:space="preserve"> </w:t>
      </w:r>
      <w:r w:rsidRPr="00710ECE">
        <w:rPr>
          <w:rStyle w:val="Emphasis"/>
        </w:rPr>
        <w:t>relational</w:t>
      </w:r>
      <w:r w:rsidRPr="00426B36">
        <w:rPr>
          <w:sz w:val="16"/>
        </w:rPr>
        <w:t xml:space="preserve">, </w:t>
      </w:r>
      <w:r w:rsidRPr="00710ECE">
        <w:rPr>
          <w:rStyle w:val="StyleUnderline"/>
        </w:rPr>
        <w:t xml:space="preserve">it means that </w:t>
      </w:r>
      <w:r w:rsidRPr="00F5232D">
        <w:rPr>
          <w:rStyle w:val="StyleUnderline"/>
          <w:highlight w:val="cyan"/>
        </w:rPr>
        <w:t>each</w:t>
      </w:r>
      <w:r w:rsidRPr="00710ECE">
        <w:rPr>
          <w:rStyle w:val="StyleUnderline"/>
        </w:rPr>
        <w:t xml:space="preserve"> human </w:t>
      </w:r>
      <w:r w:rsidRPr="00F5232D">
        <w:rPr>
          <w:rStyle w:val="StyleUnderline"/>
          <w:highlight w:val="cyan"/>
        </w:rPr>
        <w:t>being is a</w:t>
      </w:r>
      <w:r w:rsidRPr="00426B36">
        <w:rPr>
          <w:sz w:val="16"/>
        </w:rPr>
        <w:t xml:space="preserve"> </w:t>
      </w:r>
      <w:r w:rsidRPr="00710ECE">
        <w:rPr>
          <w:rStyle w:val="Emphasis"/>
        </w:rPr>
        <w:t xml:space="preserve">constant </w:t>
      </w:r>
      <w:r w:rsidRPr="00F5232D">
        <w:rPr>
          <w:rStyle w:val="Emphasis"/>
          <w:highlight w:val="cyan"/>
        </w:rPr>
        <w:t xml:space="preserve">negotiation </w:t>
      </w:r>
      <w:r w:rsidRPr="00F5232D">
        <w:rPr>
          <w:rStyle w:val="StyleUnderline"/>
          <w:highlight w:val="cyan"/>
        </w:rPr>
        <w:t>of</w:t>
      </w:r>
      <w:r w:rsidRPr="00F5232D">
        <w:rPr>
          <w:sz w:val="16"/>
          <w:highlight w:val="cyan"/>
        </w:rPr>
        <w:t xml:space="preserve"> </w:t>
      </w:r>
      <w:r w:rsidRPr="00F5232D">
        <w:rPr>
          <w:rStyle w:val="Emphasis"/>
          <w:highlight w:val="cyan"/>
        </w:rPr>
        <w:t>ongoing efforts to build relationships</w:t>
      </w:r>
      <w:r w:rsidRPr="00710ECE">
        <w:rPr>
          <w:rStyle w:val="Emphasis"/>
        </w:rPr>
        <w:t xml:space="preserve"> with others</w:t>
      </w:r>
      <w:r w:rsidRPr="00710ECE">
        <w:rPr>
          <w:rStyle w:val="StyleUnderline"/>
        </w:rPr>
        <w:t>, which means no one actually</w:t>
      </w:r>
      <w:r>
        <w:rPr>
          <w:rStyle w:val="StyleUnderline"/>
        </w:rPr>
        <w:t xml:space="preserve"> </w:t>
      </w:r>
      <w:r w:rsidRPr="00710ECE">
        <w:rPr>
          <w:rStyle w:val="StyleUnderline"/>
        </w:rPr>
        <w:t>enters a situation without establishing</w:t>
      </w:r>
      <w:r w:rsidRPr="00426B36">
        <w:rPr>
          <w:sz w:val="16"/>
        </w:rPr>
        <w:t xml:space="preserve"> </w:t>
      </w:r>
      <w:r w:rsidRPr="00710ECE">
        <w:rPr>
          <w:rStyle w:val="Emphasis"/>
        </w:rPr>
        <w:t>new situations of action and meaning</w:t>
      </w:r>
      <w:r w:rsidRPr="00426B36">
        <w:rPr>
          <w:sz w:val="16"/>
        </w:rPr>
        <w:t xml:space="preserve">. Instead of entering a game, their participation requires a different kind of project – especially </w:t>
      </w:r>
      <w:r w:rsidRPr="00710ECE">
        <w:rPr>
          <w:rStyle w:val="StyleUnderline"/>
        </w:rPr>
        <w:t>where the ‘‘game’’ was premised on</w:t>
      </w:r>
      <w:r w:rsidRPr="00426B36">
        <w:rPr>
          <w:sz w:val="16"/>
        </w:rPr>
        <w:t xml:space="preserve"> their </w:t>
      </w:r>
      <w:r w:rsidRPr="00710ECE">
        <w:rPr>
          <w:rStyle w:val="StyleUnderline"/>
        </w:rPr>
        <w:t>exclusion</w:t>
      </w:r>
      <w:r w:rsidRPr="00426B36">
        <w:rPr>
          <w:sz w:val="16"/>
        </w:rPr>
        <w:t xml:space="preserve">. Thus, </w:t>
      </w:r>
      <w:r w:rsidRPr="00F5232D">
        <w:rPr>
          <w:rStyle w:val="StyleUnderline"/>
          <w:highlight w:val="cyan"/>
        </w:rPr>
        <w:t>where the</w:t>
      </w:r>
      <w:r>
        <w:rPr>
          <w:rStyle w:val="StyleUnderline"/>
        </w:rPr>
        <w:t xml:space="preserve"> </w:t>
      </w:r>
      <w:r w:rsidRPr="00710ECE">
        <w:rPr>
          <w:rStyle w:val="StyleUnderline"/>
        </w:rPr>
        <w:t xml:space="preserve">system or </w:t>
      </w:r>
      <w:r w:rsidRPr="00F5232D">
        <w:rPr>
          <w:rStyle w:val="StyleUnderline"/>
          <w:highlight w:val="cyan"/>
        </w:rPr>
        <w:t xml:space="preserve">game </w:t>
      </w:r>
      <w:r w:rsidRPr="00F5232D">
        <w:rPr>
          <w:rStyle w:val="Emphasis"/>
          <w:highlight w:val="cyan"/>
        </w:rPr>
        <w:t>repels</w:t>
      </w:r>
      <w:r w:rsidRPr="00426B36">
        <w:rPr>
          <w:sz w:val="16"/>
        </w:rPr>
        <w:t xml:space="preserve"> initial </w:t>
      </w:r>
      <w:r w:rsidRPr="00F5232D">
        <w:rPr>
          <w:rStyle w:val="Emphasis"/>
          <w:highlight w:val="cyan"/>
        </w:rPr>
        <w:t>participation</w:t>
      </w:r>
      <w:r w:rsidRPr="00710ECE">
        <w:rPr>
          <w:rStyle w:val="StyleUnderline"/>
        </w:rPr>
        <w:t xml:space="preserve">, such </w:t>
      </w:r>
      <w:r w:rsidRPr="00F5232D">
        <w:rPr>
          <w:rStyle w:val="StyleUnderline"/>
          <w:highlight w:val="cyan"/>
        </w:rPr>
        <w:t>repulsion is a</w:t>
      </w:r>
      <w:r w:rsidRPr="00F5232D">
        <w:rPr>
          <w:sz w:val="16"/>
          <w:highlight w:val="cyan"/>
        </w:rPr>
        <w:t xml:space="preserve"> </w:t>
      </w:r>
      <w:r w:rsidRPr="00F5232D">
        <w:rPr>
          <w:rStyle w:val="Emphasis"/>
          <w:highlight w:val="cyan"/>
        </w:rPr>
        <w:t>shift in the grammar of</w:t>
      </w:r>
      <w:r w:rsidRPr="002C5CD4">
        <w:rPr>
          <w:rStyle w:val="Emphasis"/>
        </w:rPr>
        <w:t xml:space="preserve"> how</w:t>
      </w:r>
      <w:r w:rsidRPr="00710ECE">
        <w:rPr>
          <w:rStyle w:val="Emphasis"/>
        </w:rPr>
        <w:t xml:space="preserve"> </w:t>
      </w:r>
      <w:r w:rsidRPr="00F5232D">
        <w:rPr>
          <w:rStyle w:val="Emphasis"/>
          <w:highlight w:val="cyan"/>
        </w:rPr>
        <w:t>the system</w:t>
      </w:r>
      <w:r w:rsidRPr="00710ECE">
        <w:rPr>
          <w:rStyle w:val="Emphasis"/>
        </w:rPr>
        <w:t xml:space="preserve"> functions</w:t>
      </w:r>
      <w:r w:rsidRPr="00426B36">
        <w:rPr>
          <w:sz w:val="16"/>
        </w:rPr>
        <w:t xml:space="preserve">, especially its dependence on obsequious subjects. </w:t>
      </w:r>
      <w:r w:rsidRPr="00710ECE">
        <w:rPr>
          <w:rStyle w:val="StyleUnderline"/>
        </w:rPr>
        <w:t xml:space="preserve">Shifted energy </w:t>
      </w:r>
      <w:r w:rsidRPr="00F5232D">
        <w:rPr>
          <w:rStyle w:val="StyleUnderline"/>
          <w:highlight w:val="cyan"/>
        </w:rPr>
        <w:t xml:space="preserve">affords </w:t>
      </w:r>
      <w:r w:rsidRPr="00F5232D">
        <w:rPr>
          <w:rStyle w:val="Emphasis"/>
          <w:highlight w:val="cyan"/>
        </w:rPr>
        <w:t>emergence of alternatives</w:t>
      </w:r>
      <w:r w:rsidRPr="00426B36">
        <w:rPr>
          <w:sz w:val="16"/>
        </w:rPr>
        <w:t xml:space="preserve">. </w:t>
      </w:r>
      <w:r w:rsidRPr="002C5CD4">
        <w:rPr>
          <w:rStyle w:val="StyleUnderline"/>
        </w:rPr>
        <w:t>Kinds</w:t>
      </w:r>
      <w:r w:rsidRPr="00710ECE">
        <w:rPr>
          <w:rStyle w:val="StyleUnderline"/>
        </w:rPr>
        <w:t xml:space="preserve"> cannot be known before</w:t>
      </w:r>
      <w:r>
        <w:rPr>
          <w:rStyle w:val="StyleUnderline"/>
        </w:rPr>
        <w:t xml:space="preserve"> </w:t>
      </w:r>
      <w:r w:rsidRPr="00710ECE">
        <w:rPr>
          <w:rStyle w:val="StyleUnderline"/>
        </w:rPr>
        <w:t>the actions that birthed them</w:t>
      </w:r>
      <w:r w:rsidRPr="00426B36">
        <w:rPr>
          <w:sz w:val="16"/>
        </w:rPr>
        <w:t xml:space="preserve">. Abstract as this sounds, it has much historical support. Evelyn Simien (2016), in her insightful political study Historic Firsts, examines the new set of relations established by Shirley Chisholm’s and Jesse Jackson’s presidential campaigns. There could be no Barack Obama without such important predecessors affecting the demographics of voter participation. Simien intentionally focused on the most mainstream example of political life to illustrate this point. Although no exemplar of radicalism, Obama’s ‘‘success’’ emerged from Chisholm and Jackson’s (and many others’) so-called ‘‘failure.’’ Beyond presidential electoral politics, </w:t>
      </w:r>
      <w:r w:rsidRPr="00710ECE">
        <w:rPr>
          <w:rStyle w:val="StyleUnderline"/>
        </w:rPr>
        <w:t>there are</w:t>
      </w:r>
      <w:r>
        <w:rPr>
          <w:rStyle w:val="StyleUnderline"/>
        </w:rPr>
        <w:t xml:space="preserve"> </w:t>
      </w:r>
      <w:r w:rsidRPr="00F5232D">
        <w:rPr>
          <w:rStyle w:val="StyleUnderline"/>
          <w:highlight w:val="cyan"/>
        </w:rPr>
        <w:t>numerous</w:t>
      </w:r>
      <w:r w:rsidRPr="00710ECE">
        <w:rPr>
          <w:rStyle w:val="StyleUnderline"/>
        </w:rPr>
        <w:t xml:space="preserve"> examples of how prior, radical </w:t>
      </w:r>
      <w:r w:rsidRPr="00F5232D">
        <w:rPr>
          <w:rStyle w:val="Emphasis"/>
          <w:highlight w:val="cyan"/>
        </w:rPr>
        <w:t>so-called ‘‘failures’’</w:t>
      </w:r>
      <w:r w:rsidRPr="00426B36">
        <w:rPr>
          <w:sz w:val="16"/>
        </w:rPr>
        <w:t xml:space="preserve"> </w:t>
      </w:r>
      <w:r w:rsidRPr="00710ECE">
        <w:rPr>
          <w:rStyle w:val="StyleUnderline"/>
        </w:rPr>
        <w:t>transformed</w:t>
      </w:r>
      <w:r>
        <w:rPr>
          <w:rStyle w:val="StyleUnderline"/>
        </w:rPr>
        <w:t xml:space="preserve"> </w:t>
      </w:r>
      <w:r w:rsidRPr="00710ECE">
        <w:rPr>
          <w:rStyle w:val="StyleUnderline"/>
        </w:rPr>
        <w:t xml:space="preserve">relationships that </w:t>
      </w:r>
      <w:r w:rsidRPr="00F5232D">
        <w:rPr>
          <w:rStyle w:val="StyleUnderline"/>
          <w:highlight w:val="cyan"/>
        </w:rPr>
        <w:t xml:space="preserve">facilitated </w:t>
      </w:r>
      <w:r w:rsidRPr="00F5232D">
        <w:rPr>
          <w:rStyle w:val="Emphasis"/>
          <w:highlight w:val="cyan"/>
        </w:rPr>
        <w:t>other kinds of outcome</w:t>
      </w:r>
      <w:r w:rsidRPr="00426B36">
        <w:rPr>
          <w:sz w:val="16"/>
        </w:rPr>
        <w:t xml:space="preserve">. </w:t>
      </w:r>
      <w:r w:rsidRPr="00710ECE">
        <w:rPr>
          <w:rStyle w:val="StyleUnderline"/>
        </w:rPr>
        <w:t xml:space="preserve">The trail goes back to </w:t>
      </w:r>
      <w:r w:rsidRPr="00F5232D">
        <w:rPr>
          <w:rStyle w:val="StyleUnderline"/>
          <w:highlight w:val="cyan"/>
        </w:rPr>
        <w:t xml:space="preserve">the </w:t>
      </w:r>
      <w:r w:rsidRPr="00F5232D">
        <w:rPr>
          <w:rStyle w:val="Emphasis"/>
          <w:highlight w:val="cyan"/>
        </w:rPr>
        <w:t>Haitian Revolution</w:t>
      </w:r>
      <w:r w:rsidRPr="00F5232D">
        <w:rPr>
          <w:sz w:val="16"/>
          <w:highlight w:val="cyan"/>
        </w:rPr>
        <w:t xml:space="preserve"> </w:t>
      </w:r>
      <w:r w:rsidRPr="00F5232D">
        <w:rPr>
          <w:rStyle w:val="StyleUnderline"/>
          <w:highlight w:val="cyan"/>
        </w:rPr>
        <w:t>and</w:t>
      </w:r>
      <w:r w:rsidRPr="00710ECE">
        <w:rPr>
          <w:rStyle w:val="StyleUnderline"/>
        </w:rPr>
        <w:t xml:space="preserve"> back to</w:t>
      </w:r>
      <w:r w:rsidRPr="00426B36">
        <w:rPr>
          <w:sz w:val="16"/>
        </w:rPr>
        <w:t xml:space="preserve"> </w:t>
      </w:r>
      <w:r w:rsidRPr="00F5232D">
        <w:rPr>
          <w:rStyle w:val="Emphasis"/>
          <w:highlight w:val="cyan"/>
        </w:rPr>
        <w:t>every</w:t>
      </w:r>
      <w:r w:rsidRPr="00710ECE">
        <w:rPr>
          <w:rStyle w:val="Emphasis"/>
        </w:rPr>
        <w:t xml:space="preserve"> act of </w:t>
      </w:r>
      <w:r w:rsidRPr="00F5232D">
        <w:rPr>
          <w:rStyle w:val="Emphasis"/>
          <w:highlight w:val="cyan"/>
        </w:rPr>
        <w:t>resistance</w:t>
      </w:r>
      <w:r w:rsidRPr="00F5232D">
        <w:rPr>
          <w:sz w:val="16"/>
          <w:highlight w:val="cyan"/>
        </w:rPr>
        <w:t xml:space="preserve"> </w:t>
      </w:r>
      <w:r w:rsidRPr="00F5232D">
        <w:rPr>
          <w:rStyle w:val="StyleUnderline"/>
          <w:highlight w:val="cyan"/>
        </w:rPr>
        <w:t>from Nat Turner</w:t>
      </w:r>
      <w:r w:rsidRPr="00710ECE">
        <w:rPr>
          <w:rStyle w:val="StyleUnderline"/>
        </w:rPr>
        <w:t>’s Rebellion</w:t>
      </w:r>
      <w:r>
        <w:rPr>
          <w:rStyle w:val="StyleUnderline"/>
        </w:rPr>
        <w:t xml:space="preserve"> </w:t>
      </w:r>
      <w:r w:rsidRPr="00710ECE">
        <w:rPr>
          <w:rStyle w:val="StyleUnderline"/>
        </w:rPr>
        <w:t xml:space="preserve">in the USA, </w:t>
      </w:r>
      <w:r w:rsidRPr="00F5232D">
        <w:rPr>
          <w:rStyle w:val="StyleUnderline"/>
          <w:highlight w:val="cyan"/>
        </w:rPr>
        <w:t>Sharpe</w:t>
      </w:r>
      <w:r w:rsidRPr="00710ECE">
        <w:rPr>
          <w:rStyle w:val="StyleUnderline"/>
        </w:rPr>
        <w:t xml:space="preserve">’s in Jamaica, or </w:t>
      </w:r>
      <w:r w:rsidRPr="00F5232D">
        <w:rPr>
          <w:rStyle w:val="StyleUnderline"/>
          <w:highlight w:val="cyan"/>
        </w:rPr>
        <w:t>Tula</w:t>
      </w:r>
      <w:r w:rsidRPr="00710ECE">
        <w:rPr>
          <w:rStyle w:val="StyleUnderline"/>
        </w:rPr>
        <w:t xml:space="preserve">’s in Curac¸ao </w:t>
      </w:r>
      <w:r w:rsidRPr="00F5232D">
        <w:rPr>
          <w:rStyle w:val="StyleUnderline"/>
          <w:highlight w:val="cyan"/>
        </w:rPr>
        <w:t>and</w:t>
      </w:r>
      <w:r w:rsidRPr="00710ECE">
        <w:rPr>
          <w:rStyle w:val="StyleUnderline"/>
        </w:rPr>
        <w:t xml:space="preserve"> so </w:t>
      </w:r>
      <w:r w:rsidRPr="00F5232D">
        <w:rPr>
          <w:rStyle w:val="StyleUnderline"/>
          <w:highlight w:val="cyan"/>
        </w:rPr>
        <w:t>many other</w:t>
      </w:r>
      <w:r w:rsidRPr="00710ECE">
        <w:rPr>
          <w:rStyle w:val="StyleUnderline"/>
        </w:rPr>
        <w:t xml:space="preserve"> effort</w:t>
      </w:r>
      <w:r w:rsidRPr="00F5232D">
        <w:rPr>
          <w:rStyle w:val="StyleUnderline"/>
          <w:highlight w:val="cyan"/>
        </w:rPr>
        <w:t>s</w:t>
      </w:r>
      <w:r w:rsidRPr="00710ECE">
        <w:rPr>
          <w:rStyle w:val="StyleUnderline"/>
        </w:rPr>
        <w:t xml:space="preserve"> for</w:t>
      </w:r>
      <w:r>
        <w:rPr>
          <w:rStyle w:val="StyleUnderline"/>
        </w:rPr>
        <w:t xml:space="preserve"> </w:t>
      </w:r>
      <w:r w:rsidRPr="00710ECE">
        <w:rPr>
          <w:rStyle w:val="StyleUnderline"/>
        </w:rPr>
        <w:t>social transformation to come</w:t>
      </w:r>
      <w:r w:rsidRPr="00426B36">
        <w:rPr>
          <w:sz w:val="16"/>
        </w:rPr>
        <w:t xml:space="preserve">. In existential terms, then, many ancestors of the African diaspora embodied what Søren Kierkegaard (1983) calls an existential paradox. </w:t>
      </w:r>
      <w:r w:rsidRPr="00710ECE">
        <w:rPr>
          <w:rStyle w:val="StyleUnderline"/>
        </w:rPr>
        <w:t>All</w:t>
      </w:r>
      <w:r w:rsidRPr="00426B36">
        <w:rPr>
          <w:sz w:val="16"/>
        </w:rPr>
        <w:t xml:space="preserve"> the </w:t>
      </w:r>
      <w:r w:rsidRPr="00710ECE">
        <w:rPr>
          <w:rStyle w:val="StyleUnderline"/>
        </w:rPr>
        <w:t>evidence</w:t>
      </w:r>
      <w:r w:rsidRPr="00426B36">
        <w:rPr>
          <w:sz w:val="16"/>
        </w:rPr>
        <w:t xml:space="preserve"> around them </w:t>
      </w:r>
      <w:r w:rsidRPr="00710ECE">
        <w:rPr>
          <w:rStyle w:val="StyleUnderline"/>
        </w:rPr>
        <w:t>suggested failure and the futility of hope</w:t>
      </w:r>
      <w:r w:rsidRPr="00426B36">
        <w:rPr>
          <w:sz w:val="16"/>
        </w:rPr>
        <w:t xml:space="preserve">. </w:t>
      </w:r>
      <w:r w:rsidRPr="00710ECE">
        <w:rPr>
          <w:rStyle w:val="StyleUnderline"/>
        </w:rPr>
        <w:t>They first had to make a movement</w:t>
      </w:r>
      <w:r>
        <w:rPr>
          <w:rStyle w:val="StyleUnderline"/>
        </w:rPr>
        <w:t xml:space="preserve"> </w:t>
      </w:r>
      <w:r w:rsidRPr="00710ECE">
        <w:rPr>
          <w:rStyle w:val="StyleUnderline"/>
        </w:rPr>
        <w:t>of infinite resignation – that is, resigning themselves to their situation. Yet they</w:t>
      </w:r>
      <w:r>
        <w:rPr>
          <w:rStyle w:val="StyleUnderline"/>
        </w:rPr>
        <w:t xml:space="preserve"> </w:t>
      </w:r>
      <w:r w:rsidRPr="00710ECE">
        <w:rPr>
          <w:rStyle w:val="StyleUnderline"/>
        </w:rPr>
        <w:t xml:space="preserve">must simultaneously </w:t>
      </w:r>
      <w:r w:rsidRPr="002C5CD4">
        <w:rPr>
          <w:rStyle w:val="Emphasis"/>
        </w:rPr>
        <w:t>act</w:t>
      </w:r>
      <w:r w:rsidRPr="00710ECE">
        <w:rPr>
          <w:rStyle w:val="Emphasis"/>
        </w:rPr>
        <w:t xml:space="preserve"> against</w:t>
      </w:r>
      <w:r w:rsidRPr="00710ECE">
        <w:rPr>
          <w:rStyle w:val="StyleUnderline"/>
        </w:rPr>
        <w:t xml:space="preserve"> that situation</w:t>
      </w:r>
      <w:r w:rsidRPr="00426B36">
        <w:rPr>
          <w:sz w:val="16"/>
        </w:rPr>
        <w:t xml:space="preserve">. </w:t>
      </w:r>
      <w:r w:rsidRPr="00710ECE">
        <w:rPr>
          <w:rStyle w:val="StyleUnderline"/>
        </w:rPr>
        <w:t>Kierkegaard called this seemingly</w:t>
      </w:r>
      <w:r>
        <w:rPr>
          <w:rStyle w:val="StyleUnderline"/>
        </w:rPr>
        <w:t xml:space="preserve"> </w:t>
      </w:r>
      <w:r w:rsidRPr="00710ECE">
        <w:rPr>
          <w:rStyle w:val="StyleUnderline"/>
        </w:rPr>
        <w:t>contradictory phenomenon</w:t>
      </w:r>
      <w:r w:rsidRPr="00426B36">
        <w:rPr>
          <w:sz w:val="16"/>
        </w:rPr>
        <w:t xml:space="preserve"> ‘‘</w:t>
      </w:r>
      <w:r w:rsidRPr="00710ECE">
        <w:rPr>
          <w:rStyle w:val="Emphasis"/>
        </w:rPr>
        <w:t>faith</w:t>
      </w:r>
      <w:r w:rsidRPr="00426B36">
        <w:rPr>
          <w:sz w:val="16"/>
        </w:rPr>
        <w:t xml:space="preserve">,’’ </w:t>
      </w:r>
      <w:r w:rsidRPr="00710ECE">
        <w:rPr>
          <w:rStyle w:val="StyleUnderline"/>
        </w:rPr>
        <w:t>but that concept relates more to a relationship</w:t>
      </w:r>
      <w:r>
        <w:rPr>
          <w:rStyle w:val="StyleUnderline"/>
        </w:rPr>
        <w:t xml:space="preserve"> </w:t>
      </w:r>
      <w:r w:rsidRPr="00710ECE">
        <w:rPr>
          <w:rStyle w:val="StyleUnderline"/>
        </w:rPr>
        <w:t>with a transcendent, absolute being, which could only be established by a</w:t>
      </w:r>
      <w:r w:rsidRPr="00426B36">
        <w:rPr>
          <w:sz w:val="16"/>
        </w:rPr>
        <w:t xml:space="preserve"> ‘‘</w:t>
      </w:r>
      <w:r w:rsidRPr="00710ECE">
        <w:rPr>
          <w:rStyle w:val="Emphasis"/>
        </w:rPr>
        <w:t>leap</w:t>
      </w:r>
      <w:r w:rsidRPr="00426B36">
        <w:rPr>
          <w:sz w:val="16"/>
        </w:rPr>
        <w:t xml:space="preserve">,’’ </w:t>
      </w:r>
      <w:r w:rsidRPr="00710ECE">
        <w:rPr>
          <w:rStyle w:val="StyleUnderline"/>
        </w:rPr>
        <w:t>as there are no mediations or bridge</w:t>
      </w:r>
      <w:r w:rsidRPr="00426B36">
        <w:rPr>
          <w:sz w:val="16"/>
        </w:rPr>
        <w:t xml:space="preserve">. Ironically, </w:t>
      </w:r>
      <w:r w:rsidRPr="00710ECE">
        <w:rPr>
          <w:rStyle w:val="StyleUnderline"/>
        </w:rPr>
        <w:t>if Afropessimism</w:t>
      </w:r>
      <w:r w:rsidRPr="00426B36">
        <w:rPr>
          <w:sz w:val="16"/>
        </w:rPr>
        <w:t xml:space="preserve"> appeals to transcendent intervention, it would collapse into faith. If, however, the argument </w:t>
      </w:r>
      <w:r w:rsidRPr="00710ECE">
        <w:rPr>
          <w:rStyle w:val="StyleUnderline"/>
        </w:rPr>
        <w:t>rejects transcendent intervention and focuses on committed political action, of</w:t>
      </w:r>
      <w:r>
        <w:rPr>
          <w:rStyle w:val="StyleUnderline"/>
        </w:rPr>
        <w:t xml:space="preserve"> </w:t>
      </w:r>
      <w:r w:rsidRPr="00710ECE">
        <w:rPr>
          <w:rStyle w:val="StyleUnderline"/>
        </w:rPr>
        <w:t>taking responsibility for a future that offers no guarantees, then the movement from</w:t>
      </w:r>
      <w:r>
        <w:rPr>
          <w:rStyle w:val="StyleUnderline"/>
        </w:rPr>
        <w:t xml:space="preserve"> </w:t>
      </w:r>
      <w:r w:rsidRPr="00710ECE">
        <w:rPr>
          <w:rStyle w:val="StyleUnderline"/>
        </w:rPr>
        <w:t xml:space="preserve">infinite resignation </w:t>
      </w:r>
      <w:r w:rsidRPr="00710ECE">
        <w:rPr>
          <w:rStyle w:val="Emphasis"/>
        </w:rPr>
        <w:t>becomes existential political action</w:t>
      </w:r>
      <w:r w:rsidRPr="00426B36">
        <w:rPr>
          <w:sz w:val="16"/>
        </w:rPr>
        <w:t xml:space="preserve">. At this point, the crucial meditation would be on politics and political action. </w:t>
      </w:r>
      <w:r w:rsidRPr="00710ECE">
        <w:rPr>
          <w:rStyle w:val="StyleUnderline"/>
        </w:rPr>
        <w:t>An</w:t>
      </w:r>
      <w:r>
        <w:rPr>
          <w:rStyle w:val="StyleUnderline"/>
        </w:rPr>
        <w:t xml:space="preserve"> </w:t>
      </w:r>
      <w:r w:rsidRPr="00710ECE">
        <w:rPr>
          <w:rStyle w:val="StyleUnderline"/>
        </w:rPr>
        <w:t>attitude of infinite resignation to the world without the leap of committed action</w:t>
      </w:r>
      <w:r>
        <w:rPr>
          <w:rStyle w:val="StyleUnderline"/>
        </w:rPr>
        <w:t xml:space="preserve"> </w:t>
      </w:r>
      <w:r w:rsidRPr="00710ECE">
        <w:rPr>
          <w:rStyle w:val="StyleUnderline"/>
        </w:rPr>
        <w:t>would simply be</w:t>
      </w:r>
      <w:r w:rsidRPr="00426B36">
        <w:rPr>
          <w:sz w:val="16"/>
        </w:rPr>
        <w:t xml:space="preserve"> pessimistic or </w:t>
      </w:r>
      <w:r w:rsidRPr="00710ECE">
        <w:rPr>
          <w:rStyle w:val="Emphasis"/>
        </w:rPr>
        <w:t>nihilistic</w:t>
      </w:r>
      <w:r w:rsidRPr="00426B36">
        <w:rPr>
          <w:sz w:val="16"/>
        </w:rPr>
        <w:t xml:space="preserve">. </w:t>
      </w:r>
      <w:r w:rsidRPr="00710ECE">
        <w:rPr>
          <w:rStyle w:val="StyleUnderline"/>
        </w:rPr>
        <w:t>Similarly, an attitude of hope or optimism</w:t>
      </w:r>
      <w:r>
        <w:rPr>
          <w:rStyle w:val="StyleUnderline"/>
        </w:rPr>
        <w:t xml:space="preserve"> </w:t>
      </w:r>
      <w:r w:rsidRPr="00710ECE">
        <w:rPr>
          <w:rStyle w:val="StyleUnderline"/>
        </w:rPr>
        <w:t>about the future would lack infinite resignation</w:t>
      </w:r>
      <w:r w:rsidRPr="00426B36">
        <w:rPr>
          <w:sz w:val="16"/>
        </w:rPr>
        <w:t xml:space="preserve">. </w:t>
      </w:r>
      <w:r w:rsidRPr="00710ECE">
        <w:rPr>
          <w:rStyle w:val="StyleUnderline"/>
        </w:rPr>
        <w:t>We see here the underlying failure</w:t>
      </w:r>
      <w:r>
        <w:rPr>
          <w:rStyle w:val="StyleUnderline"/>
        </w:rPr>
        <w:t xml:space="preserve"> </w:t>
      </w:r>
      <w:r w:rsidRPr="00710ECE">
        <w:rPr>
          <w:rStyle w:val="StyleUnderline"/>
        </w:rPr>
        <w:t xml:space="preserve">of the two approaches. Yet ironically, there is a form of </w:t>
      </w:r>
      <w:r w:rsidRPr="002C5CD4">
        <w:rPr>
          <w:rStyle w:val="Emphasis"/>
        </w:rPr>
        <w:t>failure at failing</w:t>
      </w:r>
      <w:r w:rsidRPr="00426B36">
        <w:rPr>
          <w:sz w:val="16"/>
        </w:rPr>
        <w:t xml:space="preserve"> </w:t>
      </w:r>
      <w:r w:rsidRPr="00710ECE">
        <w:rPr>
          <w:rStyle w:val="StyleUnderline"/>
        </w:rPr>
        <w:t>in the</w:t>
      </w:r>
      <w:r>
        <w:rPr>
          <w:rStyle w:val="StyleUnderline"/>
        </w:rPr>
        <w:t xml:space="preserve"> </w:t>
      </w:r>
      <w:r w:rsidRPr="00710ECE">
        <w:rPr>
          <w:rStyle w:val="Emphasis"/>
        </w:rPr>
        <w:t>pessimistic turn</w:t>
      </w:r>
      <w:r w:rsidRPr="00426B36">
        <w:rPr>
          <w:sz w:val="16"/>
        </w:rPr>
        <w:t xml:space="preserve"> </w:t>
      </w:r>
      <w:r w:rsidRPr="00710ECE">
        <w:rPr>
          <w:rStyle w:val="Emphasis"/>
        </w:rPr>
        <w:t>versus</w:t>
      </w:r>
      <w:r w:rsidRPr="00426B36">
        <w:rPr>
          <w:sz w:val="16"/>
        </w:rPr>
        <w:t xml:space="preserve"> </w:t>
      </w:r>
      <w:r w:rsidRPr="00710ECE">
        <w:rPr>
          <w:rStyle w:val="StyleUnderline"/>
        </w:rPr>
        <w:t xml:space="preserve">the </w:t>
      </w:r>
      <w:r w:rsidRPr="00710ECE">
        <w:rPr>
          <w:rStyle w:val="Emphasis"/>
        </w:rPr>
        <w:t>optimistic one</w:t>
      </w:r>
      <w:r w:rsidRPr="00426B36">
        <w:rPr>
          <w:sz w:val="16"/>
        </w:rPr>
        <w:t xml:space="preserve">, </w:t>
      </w:r>
      <w:r w:rsidRPr="00710ECE">
        <w:rPr>
          <w:rStyle w:val="StyleUnderline"/>
        </w:rPr>
        <w:t>since if focused exclusively on</w:t>
      </w:r>
      <w:r>
        <w:rPr>
          <w:rStyle w:val="StyleUnderline"/>
        </w:rPr>
        <w:t xml:space="preserve"> </w:t>
      </w:r>
      <w:r w:rsidRPr="00710ECE">
        <w:rPr>
          <w:rStyle w:val="StyleUnderline"/>
        </w:rPr>
        <w:t xml:space="preserve">resignation as the </w:t>
      </w:r>
      <w:r w:rsidRPr="00710ECE">
        <w:rPr>
          <w:rStyle w:val="Emphasis"/>
        </w:rPr>
        <w:t>goal</w:t>
      </w:r>
      <w:r w:rsidRPr="00426B36">
        <w:rPr>
          <w:sz w:val="16"/>
        </w:rPr>
        <w:t xml:space="preserve">, </w:t>
      </w:r>
      <w:r w:rsidRPr="00710ECE">
        <w:rPr>
          <w:rStyle w:val="StyleUnderline"/>
        </w:rPr>
        <w:t>then the</w:t>
      </w:r>
      <w:r w:rsidRPr="00426B36">
        <w:rPr>
          <w:sz w:val="16"/>
        </w:rPr>
        <w:t xml:space="preserve"> </w:t>
      </w:r>
      <w:r w:rsidRPr="00710ECE">
        <w:rPr>
          <w:rStyle w:val="Emphasis"/>
        </w:rPr>
        <w:t>‘‘act’’ of resignation</w:t>
      </w:r>
      <w:r w:rsidRPr="00426B36">
        <w:rPr>
          <w:sz w:val="16"/>
        </w:rPr>
        <w:t xml:space="preserve"> </w:t>
      </w:r>
      <w:r w:rsidRPr="00710ECE">
        <w:rPr>
          <w:rStyle w:val="StyleUnderline"/>
        </w:rPr>
        <w:t>would have been achieved,</w:t>
      </w:r>
      <w:r>
        <w:rPr>
          <w:rStyle w:val="StyleUnderline"/>
        </w:rPr>
        <w:t xml:space="preserve"> </w:t>
      </w:r>
      <w:r w:rsidRPr="00710ECE">
        <w:rPr>
          <w:rStyle w:val="StyleUnderline"/>
        </w:rPr>
        <w:t xml:space="preserve">which, </w:t>
      </w:r>
      <w:r w:rsidRPr="00710ECE">
        <w:rPr>
          <w:rStyle w:val="Emphasis"/>
        </w:rPr>
        <w:t>paradoxically</w:t>
      </w:r>
      <w:r w:rsidRPr="00710ECE">
        <w:rPr>
          <w:rStyle w:val="StyleUnderline"/>
        </w:rPr>
        <w:t>, would be a success; it would be a successful failing of</w:t>
      </w:r>
      <w:r>
        <w:rPr>
          <w:rStyle w:val="StyleUnderline"/>
        </w:rPr>
        <w:t xml:space="preserve"> </w:t>
      </w:r>
      <w:r w:rsidRPr="00710ECE">
        <w:rPr>
          <w:rStyle w:val="StyleUnderline"/>
        </w:rPr>
        <w:t>failure. For politics to emerge, however, there are two missing elements in inward</w:t>
      </w:r>
      <w:r>
        <w:rPr>
          <w:rStyle w:val="StyleUnderline"/>
        </w:rPr>
        <w:t xml:space="preserve"> </w:t>
      </w:r>
      <w:r w:rsidRPr="00710ECE">
        <w:rPr>
          <w:rStyle w:val="StyleUnderline"/>
        </w:rPr>
        <w:t>pessimistic resignation.</w:t>
      </w:r>
      <w:r>
        <w:rPr>
          <w:rStyle w:val="StyleUnderline"/>
        </w:rPr>
        <w:t xml:space="preserve"> </w:t>
      </w:r>
      <w:r w:rsidRPr="00710ECE">
        <w:rPr>
          <w:rStyle w:val="StyleUnderline"/>
        </w:rPr>
        <w:t>The first is that politics is a</w:t>
      </w:r>
      <w:r w:rsidRPr="00426B36">
        <w:rPr>
          <w:sz w:val="16"/>
        </w:rPr>
        <w:t xml:space="preserve"> </w:t>
      </w:r>
      <w:r w:rsidRPr="00710ECE">
        <w:rPr>
          <w:rStyle w:val="Emphasis"/>
        </w:rPr>
        <w:t>social phenomenon</w:t>
      </w:r>
      <w:r w:rsidRPr="00426B36">
        <w:rPr>
          <w:sz w:val="16"/>
        </w:rPr>
        <w:t xml:space="preserve">, which means it requires the expanding options of a social world. </w:t>
      </w:r>
      <w:r w:rsidRPr="00710ECE">
        <w:rPr>
          <w:rStyle w:val="StyleUnderline"/>
        </w:rPr>
        <w:t xml:space="preserve">Turning away from the social world, though </w:t>
      </w:r>
      <w:r w:rsidRPr="00F5232D">
        <w:rPr>
          <w:rStyle w:val="StyleUnderline"/>
          <w:highlight w:val="cyan"/>
        </w:rPr>
        <w:t>a statement about politics</w:t>
      </w:r>
      <w:r w:rsidRPr="00F5232D">
        <w:rPr>
          <w:sz w:val="16"/>
          <w:highlight w:val="cyan"/>
        </w:rPr>
        <w:t xml:space="preserve">, </w:t>
      </w:r>
      <w:r w:rsidRPr="00F5232D">
        <w:rPr>
          <w:rStyle w:val="Emphasis"/>
          <w:highlight w:val="cyan"/>
        </w:rPr>
        <w:t>is not</w:t>
      </w:r>
      <w:r w:rsidRPr="00426B36">
        <w:rPr>
          <w:sz w:val="16"/>
        </w:rPr>
        <w:t xml:space="preserve">, however, in and of itself </w:t>
      </w:r>
      <w:r w:rsidRPr="00F5232D">
        <w:rPr>
          <w:rStyle w:val="Emphasis"/>
          <w:highlight w:val="cyan"/>
        </w:rPr>
        <w:t>political</w:t>
      </w:r>
      <w:r w:rsidRPr="00426B36">
        <w:rPr>
          <w:sz w:val="16"/>
        </w:rPr>
        <w:t xml:space="preserve">.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We don’t, however, have to end our etymological journey in ancient Greek. Extending our linguistic archaeology back a few thousand years, we could examine the Middle Kingdom Egyptian word idi (deaf). The presumption, later taken on by the ancient Athenians and Macedonians, was that a lack of hearing entailed isolation, at least in terms of audio speech. The contemporary inward resignation of seeking a form of purity from the loathsome historical reality of racial oppression, in this reading, collapses ultimately into a form of moralism (private, normative satisfaction) instead of public responsibility born of and borne by action. </w:t>
      </w:r>
      <w:r w:rsidRPr="00710ECE">
        <w:rPr>
          <w:rStyle w:val="StyleUnderline"/>
        </w:rPr>
        <w:t xml:space="preserve">The second is the importance of </w:t>
      </w:r>
      <w:r w:rsidRPr="00710ECE">
        <w:rPr>
          <w:rStyle w:val="Emphasis"/>
        </w:rPr>
        <w:t>power</w:t>
      </w:r>
      <w:r w:rsidRPr="00426B36">
        <w:rPr>
          <w:sz w:val="16"/>
        </w:rPr>
        <w:t xml:space="preserve">. </w:t>
      </w:r>
      <w:r w:rsidRPr="00F5232D">
        <w:rPr>
          <w:rStyle w:val="Emphasis"/>
          <w:highlight w:val="cyan"/>
        </w:rPr>
        <w:t>Politics makes no sense without [power]</w:t>
      </w:r>
      <w:r>
        <w:rPr>
          <w:rStyle w:val="Emphasis"/>
        </w:rPr>
        <w:t xml:space="preserve"> </w:t>
      </w:r>
      <w:r w:rsidRPr="00710ECE">
        <w:rPr>
          <w:rStyle w:val="Emphasis"/>
        </w:rPr>
        <w:t>it</w:t>
      </w:r>
      <w:r w:rsidRPr="00426B36">
        <w:rPr>
          <w:sz w:val="16"/>
        </w:rPr>
        <w:t xml:space="preserve">. </w:t>
      </w:r>
      <w:r w:rsidRPr="00710ECE">
        <w:rPr>
          <w:rStyle w:val="StyleUnderline"/>
        </w:rPr>
        <w:t>But</w:t>
      </w:r>
      <w:r>
        <w:rPr>
          <w:rStyle w:val="StyleUnderline"/>
        </w:rPr>
        <w:t xml:space="preserve"> </w:t>
      </w:r>
      <w:r w:rsidRPr="00710ECE">
        <w:rPr>
          <w:rStyle w:val="StyleUnderline"/>
        </w:rPr>
        <w:t>what is power?</w:t>
      </w:r>
      <w:r w:rsidRPr="00426B36">
        <w:rPr>
          <w:sz w:val="16"/>
        </w:rPr>
        <w:t xml:space="preserve"> Eurocentric etymology points to the Latin word potis as its source, from which came the word ‘‘potent’’ as in an omnipotent god. If we again look back further, we will notice the Middle Kingdom (2000 BCE–1700 BCE) KMT/ Egyptian </w:t>
      </w:r>
      <w:r w:rsidRPr="00426B36">
        <w:rPr>
          <w:sz w:val="16"/>
        </w:rPr>
        <w:lastRenderedPageBreak/>
        <w:t xml:space="preserve">word pHty, which refers to godlike strength. Yet for those ancient Northeast Africans, even the gods’ abilities came from a source: In the Coffin Texts, HqAw or heka activates the ka (sometimes translated as soul, spirit, or, </w:t>
      </w:r>
      <w:r w:rsidRPr="00710ECE">
        <w:rPr>
          <w:rStyle w:val="StyleUnderline"/>
        </w:rPr>
        <w:t>in a word</w:t>
      </w:r>
      <w:r w:rsidRPr="00426B36">
        <w:rPr>
          <w:sz w:val="16"/>
        </w:rPr>
        <w:t xml:space="preserve">, ‘‘magic’’), which makes reality. All </w:t>
      </w:r>
      <w:r w:rsidRPr="00710ECE">
        <w:rPr>
          <w:rStyle w:val="StyleUnderline"/>
        </w:rPr>
        <w:t>this amounts to a</w:t>
      </w:r>
      <w:r w:rsidRPr="00426B36">
        <w:rPr>
          <w:sz w:val="16"/>
        </w:rPr>
        <w:t xml:space="preserve"> straightforward </w:t>
      </w:r>
      <w:r w:rsidRPr="00710ECE">
        <w:rPr>
          <w:rStyle w:val="StyleUnderline"/>
        </w:rPr>
        <w:t>thesis on</w:t>
      </w:r>
      <w:r>
        <w:rPr>
          <w:rStyle w:val="StyleUnderline"/>
        </w:rPr>
        <w:t xml:space="preserve"> </w:t>
      </w:r>
      <w:r w:rsidRPr="00710ECE">
        <w:rPr>
          <w:rStyle w:val="StyleUnderline"/>
        </w:rPr>
        <w:t xml:space="preserve">power as </w:t>
      </w:r>
      <w:r w:rsidRPr="00F5232D">
        <w:rPr>
          <w:rStyle w:val="StyleUnderline"/>
          <w:highlight w:val="cyan"/>
        </w:rPr>
        <w:t>the</w:t>
      </w:r>
      <w:r w:rsidRPr="00F5232D">
        <w:rPr>
          <w:sz w:val="16"/>
          <w:highlight w:val="cyan"/>
        </w:rPr>
        <w:t xml:space="preserve"> </w:t>
      </w:r>
      <w:r w:rsidRPr="00F5232D">
        <w:rPr>
          <w:rStyle w:val="Emphasis"/>
          <w:highlight w:val="cyan"/>
        </w:rPr>
        <w:t>ability</w:t>
      </w:r>
      <w:r w:rsidRPr="00426B36">
        <w:rPr>
          <w:sz w:val="16"/>
        </w:rPr>
        <w:t xml:space="preserve"> with the means </w:t>
      </w:r>
      <w:r w:rsidRPr="00F5232D">
        <w:rPr>
          <w:rStyle w:val="Emphasis"/>
          <w:highlight w:val="cyan"/>
        </w:rPr>
        <w:t>to make things happen</w:t>
      </w:r>
      <w:r w:rsidRPr="00426B36">
        <w:rPr>
          <w:sz w:val="16"/>
        </w:rPr>
        <w:t xml:space="preserve">. </w:t>
      </w:r>
      <w:r w:rsidRPr="00710ECE">
        <w:rPr>
          <w:rStyle w:val="StyleUnderline"/>
        </w:rPr>
        <w:t>There is an alchemical quality to power. The human world, premised on</w:t>
      </w:r>
      <w:r>
        <w:rPr>
          <w:rStyle w:val="StyleUnderline"/>
        </w:rPr>
        <w:t xml:space="preserve"> </w:t>
      </w:r>
      <w:r w:rsidRPr="00710ECE">
        <w:rPr>
          <w:rStyle w:val="StyleUnderline"/>
        </w:rPr>
        <w:t>symbolic communication, brings many forms of meaning into being, and those new</w:t>
      </w:r>
      <w:r>
        <w:rPr>
          <w:rStyle w:val="StyleUnderline"/>
        </w:rPr>
        <w:t xml:space="preserve"> </w:t>
      </w:r>
      <w:r w:rsidRPr="00710ECE">
        <w:rPr>
          <w:rStyle w:val="StyleUnderline"/>
        </w:rPr>
        <w:t>meanings afford relationships that build institutions through a world of culture</w:t>
      </w:r>
      <w:r w:rsidRPr="00426B36">
        <w:rPr>
          <w:sz w:val="16"/>
        </w:rPr>
        <w:t xml:space="preserve">, a phenomenon that Freud (1989) rightly described as ‘‘a prosthetic god.’’ It is godlike because it addresses what humanity historically sought from the gods: protection from the elements, physical maledictions, and social forms of misery. </w:t>
      </w:r>
      <w:r w:rsidRPr="00710ECE">
        <w:rPr>
          <w:rStyle w:val="StyleUnderline"/>
        </w:rPr>
        <w:t>Such power</w:t>
      </w:r>
      <w:r>
        <w:rPr>
          <w:rStyle w:val="StyleUnderline"/>
        </w:rPr>
        <w:t xml:space="preserve"> </w:t>
      </w:r>
      <w:r w:rsidRPr="00710ECE">
        <w:rPr>
          <w:rStyle w:val="StyleUnderline"/>
        </w:rPr>
        <w:t xml:space="preserve">clearly can be abused. </w:t>
      </w:r>
      <w:r w:rsidRPr="00F5232D">
        <w:rPr>
          <w:rStyle w:val="StyleUnderline"/>
          <w:highlight w:val="cyan"/>
        </w:rPr>
        <w:t>It is where</w:t>
      </w:r>
      <w:r w:rsidRPr="00710ECE">
        <w:rPr>
          <w:rStyle w:val="StyleUnderline"/>
        </w:rPr>
        <w:t xml:space="preserve"> those enabling capacities</w:t>
      </w:r>
      <w:r w:rsidRPr="00426B36">
        <w:rPr>
          <w:sz w:val="16"/>
        </w:rPr>
        <w:t xml:space="preserve"> (em</w:t>
      </w:r>
      <w:r w:rsidRPr="00F5232D">
        <w:rPr>
          <w:rStyle w:val="StyleUnderline"/>
          <w:highlight w:val="cyan"/>
        </w:rPr>
        <w:t>power</w:t>
      </w:r>
      <w:r w:rsidRPr="00426B36">
        <w:rPr>
          <w:sz w:val="16"/>
        </w:rPr>
        <w:t xml:space="preserve">ment) </w:t>
      </w:r>
      <w:r w:rsidRPr="00710ECE">
        <w:rPr>
          <w:rStyle w:val="StyleUnderline"/>
        </w:rPr>
        <w:t>are</w:t>
      </w:r>
      <w:r>
        <w:rPr>
          <w:rStyle w:val="StyleUnderline"/>
        </w:rPr>
        <w:t xml:space="preserve"> </w:t>
      </w:r>
      <w:r w:rsidRPr="00710ECE">
        <w:rPr>
          <w:rStyle w:val="StyleUnderline"/>
        </w:rPr>
        <w:t xml:space="preserve">pushed to the wayside in the </w:t>
      </w:r>
      <w:r w:rsidRPr="00F5232D">
        <w:rPr>
          <w:rStyle w:val="Emphasis"/>
          <w:highlight w:val="cyan"/>
        </w:rPr>
        <w:t>hoard</w:t>
      </w:r>
      <w:r w:rsidRPr="00710ECE">
        <w:rPr>
          <w:rStyle w:val="Emphasis"/>
        </w:rPr>
        <w:t xml:space="preserve">ing of social </w:t>
      </w:r>
      <w:r w:rsidRPr="00F5232D">
        <w:rPr>
          <w:rStyle w:val="Emphasis"/>
          <w:highlight w:val="cyan"/>
        </w:rPr>
        <w:t>resources</w:t>
      </w:r>
      <w:r w:rsidRPr="00F5232D">
        <w:rPr>
          <w:rStyle w:val="StyleUnderline"/>
          <w:highlight w:val="cyan"/>
        </w:rPr>
        <w:t xml:space="preserve"> into </w:t>
      </w:r>
      <w:r w:rsidRPr="00F5232D">
        <w:rPr>
          <w:rStyle w:val="Emphasis"/>
          <w:highlight w:val="cyan"/>
        </w:rPr>
        <w:t>propping up some people</w:t>
      </w:r>
      <w:r w:rsidRPr="00710ECE">
        <w:rPr>
          <w:rStyle w:val="Emphasis"/>
        </w:rPr>
        <w:t xml:space="preserve"> as gods</w:t>
      </w:r>
      <w:r w:rsidRPr="00426B36">
        <w:rPr>
          <w:sz w:val="16"/>
        </w:rPr>
        <w:t xml:space="preserve"> </w:t>
      </w:r>
      <w:r w:rsidRPr="00F5232D">
        <w:rPr>
          <w:rStyle w:val="StyleUnderline"/>
          <w:highlight w:val="cyan"/>
        </w:rPr>
        <w:t>that</w:t>
      </w:r>
      <w:r w:rsidRPr="00710ECE">
        <w:rPr>
          <w:rStyle w:val="StyleUnderline"/>
        </w:rPr>
        <w:t xml:space="preserve"> the legitimating practices of cultural cum political </w:t>
      </w:r>
      <w:r w:rsidRPr="00F5232D">
        <w:rPr>
          <w:rStyle w:val="StyleUnderline"/>
          <w:highlight w:val="cyan"/>
        </w:rPr>
        <w:t>institutions</w:t>
      </w:r>
      <w:r>
        <w:rPr>
          <w:rStyle w:val="StyleUnderline"/>
        </w:rPr>
        <w:t xml:space="preserve"> </w:t>
      </w:r>
      <w:r w:rsidRPr="00710ECE">
        <w:rPr>
          <w:rStyle w:val="StyleUnderline"/>
        </w:rPr>
        <w:t xml:space="preserve">decline and </w:t>
      </w:r>
      <w:r w:rsidRPr="00F5232D">
        <w:rPr>
          <w:rStyle w:val="Emphasis"/>
          <w:highlight w:val="cyan"/>
        </w:rPr>
        <w:t>stimulate</w:t>
      </w:r>
      <w:r w:rsidRPr="00710ECE">
        <w:rPr>
          <w:rStyle w:val="Emphasis"/>
        </w:rPr>
        <w:t xml:space="preserve"> pessimism and </w:t>
      </w:r>
      <w:r w:rsidRPr="00F5232D">
        <w:rPr>
          <w:rStyle w:val="Emphasis"/>
          <w:highlight w:val="cyan"/>
        </w:rPr>
        <w:t>nihilism</w:t>
      </w:r>
      <w:r w:rsidRPr="00426B36">
        <w:rPr>
          <w:sz w:val="16"/>
        </w:rPr>
        <w:t xml:space="preserve">. </w:t>
      </w:r>
      <w:r w:rsidRPr="00710ECE">
        <w:rPr>
          <w:rStyle w:val="StyleUnderline"/>
        </w:rPr>
        <w:t>That institutions in the Americas</w:t>
      </w:r>
      <w:r>
        <w:rPr>
          <w:rStyle w:val="StyleUnderline"/>
        </w:rPr>
        <w:t xml:space="preserve"> </w:t>
      </w:r>
      <w:r w:rsidRPr="00710ECE">
        <w:rPr>
          <w:rStyle w:val="StyleUnderline"/>
        </w:rPr>
        <w:t>very rarely attempt establishing positive relations to Blacks is the subtext of</w:t>
      </w:r>
      <w:r>
        <w:rPr>
          <w:rStyle w:val="StyleUnderline"/>
        </w:rPr>
        <w:t xml:space="preserve"> </w:t>
      </w:r>
      <w:r w:rsidRPr="00710ECE">
        <w:rPr>
          <w:rStyle w:val="StyleUnderline"/>
        </w:rPr>
        <w:t>Afropessimism and this entire meditation.</w:t>
      </w:r>
      <w:r>
        <w:rPr>
          <w:rStyle w:val="StyleUnderline"/>
        </w:rPr>
        <w:t xml:space="preserve"> </w:t>
      </w:r>
      <w:r w:rsidRPr="00710ECE">
        <w:rPr>
          <w:rStyle w:val="StyleUnderline"/>
        </w:rPr>
        <w:t>The discussion points,</w:t>
      </w:r>
      <w:r w:rsidRPr="00426B36">
        <w:rPr>
          <w:sz w:val="16"/>
        </w:rPr>
        <w:t xml:space="preserve"> however, </w:t>
      </w:r>
      <w:r w:rsidRPr="00710ECE">
        <w:rPr>
          <w:rStyle w:val="StyleUnderline"/>
        </w:rPr>
        <w:t>to a demand for</w:t>
      </w:r>
      <w:r w:rsidRPr="00426B36">
        <w:rPr>
          <w:sz w:val="16"/>
        </w:rPr>
        <w:t xml:space="preserve"> </w:t>
      </w:r>
      <w:r w:rsidRPr="00710ECE">
        <w:rPr>
          <w:rStyle w:val="Emphasis"/>
        </w:rPr>
        <w:t>political commitment</w:t>
      </w:r>
      <w:r w:rsidRPr="00426B36">
        <w:rPr>
          <w:sz w:val="16"/>
        </w:rPr>
        <w:t xml:space="preserve">. </w:t>
      </w:r>
      <w:r w:rsidRPr="00710ECE">
        <w:rPr>
          <w:rStyle w:val="StyleUnderline"/>
        </w:rPr>
        <w:t>Politics</w:t>
      </w:r>
      <w:r>
        <w:rPr>
          <w:rStyle w:val="StyleUnderline"/>
        </w:rPr>
        <w:t xml:space="preserve"> </w:t>
      </w:r>
      <w:r w:rsidRPr="00710ECE">
        <w:rPr>
          <w:rStyle w:val="StyleUnderline"/>
        </w:rPr>
        <w:t>itself emerges under different names throughout the history of our species, but the</w:t>
      </w:r>
      <w:r>
        <w:rPr>
          <w:rStyle w:val="StyleUnderline"/>
        </w:rPr>
        <w:t xml:space="preserve"> </w:t>
      </w:r>
      <w:r w:rsidRPr="00710ECE">
        <w:rPr>
          <w:rStyle w:val="StyleUnderline"/>
        </w:rPr>
        <w:t>one occasioning the word ‘‘politics’’ is from the Greek po´lis, which refers to</w:t>
      </w:r>
      <w:r>
        <w:rPr>
          <w:rStyle w:val="StyleUnderline"/>
        </w:rPr>
        <w:t xml:space="preserve"> </w:t>
      </w:r>
      <w:r w:rsidRPr="00710ECE">
        <w:rPr>
          <w:rStyle w:val="StyleUnderline"/>
        </w:rPr>
        <w:t>ancient Hellenic</w:t>
      </w:r>
      <w:r w:rsidRPr="00426B36">
        <w:rPr>
          <w:sz w:val="16"/>
        </w:rPr>
        <w:t xml:space="preserve"> </w:t>
      </w:r>
      <w:r w:rsidRPr="00710ECE">
        <w:rPr>
          <w:rStyle w:val="Emphasis"/>
        </w:rPr>
        <w:t>city-states</w:t>
      </w:r>
      <w:r w:rsidRPr="00426B36">
        <w:rPr>
          <w:sz w:val="16"/>
        </w:rPr>
        <w:t xml:space="preserve">. </w:t>
      </w:r>
      <w:r w:rsidRPr="00710ECE">
        <w:rPr>
          <w:rStyle w:val="StyleUnderline"/>
        </w:rPr>
        <w:t>It i</w:t>
      </w:r>
      <w:r w:rsidRPr="002C5CD4">
        <w:rPr>
          <w:rStyle w:val="StyleUnderline"/>
        </w:rPr>
        <w:t xml:space="preserve">dentifies specific kinds of activities conducted inside the city-state, where order necessitated the resolution of conflicts through </w:t>
      </w:r>
      <w:r w:rsidRPr="002C5CD4">
        <w:rPr>
          <w:rStyle w:val="Emphasis"/>
        </w:rPr>
        <w:t>rules of discourse</w:t>
      </w:r>
      <w:r w:rsidRPr="002C5CD4">
        <w:rPr>
          <w:sz w:val="16"/>
        </w:rPr>
        <w:t xml:space="preserve"> </w:t>
      </w:r>
      <w:r w:rsidRPr="002C5CD4">
        <w:rPr>
          <w:rStyle w:val="StyleUnderline"/>
        </w:rPr>
        <w:t>the violation of which could lead to</w:t>
      </w:r>
      <w:r w:rsidRPr="002C5CD4">
        <w:rPr>
          <w:sz w:val="16"/>
        </w:rPr>
        <w:t xml:space="preserve"> (civil) </w:t>
      </w:r>
      <w:r w:rsidRPr="002C5CD4">
        <w:rPr>
          <w:rStyle w:val="Emphasis"/>
        </w:rPr>
        <w:t>war</w:t>
      </w:r>
      <w:r w:rsidRPr="002C5CD4">
        <w:rPr>
          <w:sz w:val="16"/>
        </w:rPr>
        <w:t xml:space="preserve">, </w:t>
      </w:r>
      <w:r w:rsidRPr="002C5CD4">
        <w:rPr>
          <w:rStyle w:val="StyleUnderline"/>
        </w:rPr>
        <w:t>a breaking down of relations appropriate for ‘‘outsiders.</w:t>
      </w:r>
      <w:r w:rsidRPr="002C5CD4">
        <w:rPr>
          <w:sz w:val="16"/>
        </w:rPr>
        <w:t xml:space="preserve">’’ Returning to the Fanonian observation of selves and others, </w:t>
      </w:r>
      <w:r w:rsidRPr="002C5CD4">
        <w:rPr>
          <w:rStyle w:val="StyleUnderline"/>
        </w:rPr>
        <w:t>it is clear that imposed limitations on certain groups amounts to impeding or blocking the option of politics</w:t>
      </w:r>
      <w:r w:rsidRPr="002C5CD4">
        <w:rPr>
          <w:sz w:val="16"/>
        </w:rPr>
        <w:t xml:space="preserve">. </w:t>
      </w:r>
      <w:r w:rsidRPr="002C5CD4">
        <w:rPr>
          <w:rStyle w:val="Emphasis"/>
        </w:rPr>
        <w:t>Yet, as a problem occurring within the polity, the problem</w:t>
      </w:r>
      <w:r w:rsidRPr="002C5CD4">
        <w:rPr>
          <w:sz w:val="16"/>
        </w:rPr>
        <w:t xml:space="preserve"> short of war </w:t>
      </w:r>
      <w:r w:rsidRPr="002C5CD4">
        <w:rPr>
          <w:rStyle w:val="Emphasis"/>
        </w:rPr>
        <w:t>becomes</w:t>
      </w:r>
      <w:r w:rsidRPr="002C5CD4">
        <w:rPr>
          <w:sz w:val="16"/>
        </w:rPr>
        <w:t xml:space="preserve"> a </w:t>
      </w:r>
      <w:r w:rsidRPr="002C5CD4">
        <w:rPr>
          <w:rStyle w:val="Emphasis"/>
        </w:rPr>
        <w:t>political</w:t>
      </w:r>
      <w:r w:rsidRPr="002C5CD4">
        <w:rPr>
          <w:sz w:val="16"/>
        </w:rPr>
        <w:t xml:space="preserve"> one. Returning to Afropessimistic challenges, </w:t>
      </w:r>
      <w:r w:rsidRPr="002C5CD4">
        <w:rPr>
          <w:rStyle w:val="StyleUnderline"/>
        </w:rPr>
        <w:t xml:space="preserve">the question becomes this: If the problem of antiblack racism is </w:t>
      </w:r>
      <w:r w:rsidRPr="002C5CD4">
        <w:rPr>
          <w:rStyle w:val="Emphasis"/>
        </w:rPr>
        <w:t>conceded as political</w:t>
      </w:r>
      <w:r w:rsidRPr="002C5CD4">
        <w:rPr>
          <w:sz w:val="16"/>
        </w:rPr>
        <w:t xml:space="preserve">, </w:t>
      </w:r>
      <w:r w:rsidRPr="002C5CD4">
        <w:rPr>
          <w:rStyle w:val="StyleUnderline"/>
        </w:rPr>
        <w:t xml:space="preserve">where antiblack </w:t>
      </w:r>
      <w:r w:rsidRPr="002C5CD4">
        <w:rPr>
          <w:rStyle w:val="Emphasis"/>
        </w:rPr>
        <w:t>institutions of power</w:t>
      </w:r>
      <w:r w:rsidRPr="002C5CD4">
        <w:rPr>
          <w:sz w:val="16"/>
        </w:rPr>
        <w:t xml:space="preserve"> </w:t>
      </w:r>
      <w:r w:rsidRPr="002C5CD4">
        <w:rPr>
          <w:rStyle w:val="StyleUnderline"/>
        </w:rPr>
        <w:t xml:space="preserve">have, as their </w:t>
      </w:r>
      <w:r w:rsidRPr="002C5CD4">
        <w:rPr>
          <w:rStyle w:val="Emphasis"/>
        </w:rPr>
        <w:t>project</w:t>
      </w:r>
      <w:r w:rsidRPr="002C5CD4">
        <w:rPr>
          <w:rStyle w:val="StyleUnderline"/>
        </w:rPr>
        <w:t>, the</w:t>
      </w:r>
      <w:r w:rsidRPr="002C5CD4">
        <w:rPr>
          <w:sz w:val="16"/>
        </w:rPr>
        <w:t xml:space="preserve"> </w:t>
      </w:r>
      <w:r w:rsidRPr="002C5CD4">
        <w:rPr>
          <w:rStyle w:val="Emphasis"/>
        </w:rPr>
        <w:t>impeding of Black power</w:t>
      </w:r>
      <w:r w:rsidRPr="002C5CD4">
        <w:rPr>
          <w:sz w:val="16"/>
        </w:rPr>
        <w:t xml:space="preserve">, </w:t>
      </w:r>
      <w:r w:rsidRPr="002C5CD4">
        <w:rPr>
          <w:rStyle w:val="StyleUnderline"/>
        </w:rPr>
        <w:t xml:space="preserve">which in effect requires barring Black access to political institutions, then antiblack societies are ultimately threats also to politics defined as the human negotiation of the expansion of human capabilities or more to the point: </w:t>
      </w:r>
      <w:r w:rsidRPr="002C5CD4">
        <w:rPr>
          <w:rStyle w:val="Emphasis"/>
        </w:rPr>
        <w:t>freedom</w:t>
      </w:r>
      <w:r w:rsidRPr="002C5CD4">
        <w:rPr>
          <w:sz w:val="16"/>
        </w:rPr>
        <w:t>.</w:t>
      </w:r>
      <w:r w:rsidRPr="00426B36">
        <w:rPr>
          <w:sz w:val="16"/>
        </w:rPr>
        <w:t xml:space="preserve"> </w:t>
      </w:r>
      <w:r w:rsidRPr="00F5232D">
        <w:rPr>
          <w:rStyle w:val="StyleUnderline"/>
          <w:highlight w:val="cyan"/>
        </w:rPr>
        <w:t>Anti-politics is</w:t>
      </w:r>
      <w:r w:rsidRPr="00426B36">
        <w:rPr>
          <w:rStyle w:val="StyleUnderline"/>
        </w:rPr>
        <w:t xml:space="preserve"> one of </w:t>
      </w:r>
      <w:r w:rsidRPr="00F5232D">
        <w:rPr>
          <w:rStyle w:val="StyleUnderline"/>
          <w:highlight w:val="cyan"/>
        </w:rPr>
        <w:t>the reason</w:t>
      </w:r>
      <w:r w:rsidRPr="00426B36">
        <w:rPr>
          <w:rStyle w:val="StyleUnderline"/>
        </w:rPr>
        <w:t xml:space="preserve">s why </w:t>
      </w:r>
      <w:r w:rsidRPr="00F5232D">
        <w:rPr>
          <w:rStyle w:val="StyleUnderline"/>
          <w:highlight w:val="cyan"/>
        </w:rPr>
        <w:t>societies in which</w:t>
      </w:r>
      <w:r w:rsidRPr="00426B36">
        <w:rPr>
          <w:rStyle w:val="StyleUnderline"/>
        </w:rPr>
        <w:t xml:space="preserve"> antiblack </w:t>
      </w:r>
      <w:r w:rsidRPr="00F5232D">
        <w:rPr>
          <w:rStyle w:val="StyleUnderline"/>
          <w:highlight w:val="cyan"/>
        </w:rPr>
        <w:t xml:space="preserve">racism is </w:t>
      </w:r>
      <w:r w:rsidRPr="00F5232D">
        <w:rPr>
          <w:rStyle w:val="Emphasis"/>
          <w:highlight w:val="cyan"/>
        </w:rPr>
        <w:t>hegemonic</w:t>
      </w:r>
      <w:r w:rsidRPr="00F5232D">
        <w:rPr>
          <w:sz w:val="16"/>
          <w:highlight w:val="cyan"/>
        </w:rPr>
        <w:t xml:space="preserve"> </w:t>
      </w:r>
      <w:r w:rsidRPr="00F5232D">
        <w:rPr>
          <w:rStyle w:val="StyleUnderline"/>
          <w:highlight w:val="cyan"/>
        </w:rPr>
        <w:t>are</w:t>
      </w:r>
      <w:r w:rsidRPr="00426B36">
        <w:rPr>
          <w:sz w:val="16"/>
        </w:rPr>
        <w:t xml:space="preserve"> </w:t>
      </w:r>
      <w:r w:rsidRPr="00426B36">
        <w:rPr>
          <w:rStyle w:val="Emphasis"/>
        </w:rPr>
        <w:t xml:space="preserve">also </w:t>
      </w:r>
      <w:r w:rsidRPr="00F5232D">
        <w:rPr>
          <w:rStyle w:val="Emphasis"/>
          <w:highlight w:val="cyan"/>
        </w:rPr>
        <w:t>those in which racial moralizing dominates</w:t>
      </w:r>
      <w:r w:rsidRPr="00426B36">
        <w:rPr>
          <w:sz w:val="16"/>
        </w:rPr>
        <w:t xml:space="preserve">: </w:t>
      </w:r>
      <w:r w:rsidRPr="00F5232D">
        <w:rPr>
          <w:rStyle w:val="StyleUnderline"/>
          <w:highlight w:val="cyan"/>
        </w:rPr>
        <w:t>moralizing</w:t>
      </w:r>
      <w:r w:rsidRPr="00F5232D">
        <w:rPr>
          <w:sz w:val="16"/>
          <w:highlight w:val="cyan"/>
        </w:rPr>
        <w:t xml:space="preserve"> </w:t>
      </w:r>
      <w:r w:rsidRPr="00F5232D">
        <w:rPr>
          <w:rStyle w:val="Emphasis"/>
          <w:highlight w:val="cyan"/>
        </w:rPr>
        <w:t>stops at individuals</w:t>
      </w:r>
      <w:r w:rsidRPr="00F5232D">
        <w:rPr>
          <w:sz w:val="16"/>
          <w:highlight w:val="cyan"/>
        </w:rPr>
        <w:t xml:space="preserve"> </w:t>
      </w:r>
      <w:r w:rsidRPr="00F5232D">
        <w:rPr>
          <w:rStyle w:val="StyleUnderline"/>
          <w:highlight w:val="cyan"/>
        </w:rPr>
        <w:t>at the expense of</w:t>
      </w:r>
      <w:r w:rsidRPr="00426B36">
        <w:rPr>
          <w:rStyle w:val="StyleUnderline"/>
        </w:rPr>
        <w:t xml:space="preserve"> addressing</w:t>
      </w:r>
      <w:r w:rsidRPr="00426B36">
        <w:rPr>
          <w:sz w:val="16"/>
        </w:rPr>
        <w:t xml:space="preserve"> </w:t>
      </w:r>
      <w:r w:rsidRPr="00F5232D">
        <w:rPr>
          <w:rStyle w:val="Emphasis"/>
          <w:highlight w:val="cyan"/>
        </w:rPr>
        <w:t>institutions</w:t>
      </w:r>
      <w:r w:rsidRPr="00F5232D">
        <w:rPr>
          <w:sz w:val="16"/>
          <w:highlight w:val="cyan"/>
        </w:rPr>
        <w:t xml:space="preserve"> </w:t>
      </w:r>
      <w:r w:rsidRPr="00F5232D">
        <w:rPr>
          <w:rStyle w:val="StyleUnderline"/>
          <w:highlight w:val="cyan"/>
        </w:rPr>
        <w:t xml:space="preserve">the transformation of which would </w:t>
      </w:r>
      <w:r w:rsidRPr="00F5232D">
        <w:rPr>
          <w:rStyle w:val="Emphasis"/>
          <w:highlight w:val="cyan"/>
        </w:rPr>
        <w:t>make</w:t>
      </w:r>
      <w:r w:rsidRPr="00426B36">
        <w:rPr>
          <w:rStyle w:val="Emphasis"/>
        </w:rPr>
        <w:t xml:space="preserve"> immoral </w:t>
      </w:r>
      <w:r w:rsidRPr="00F5232D">
        <w:rPr>
          <w:rStyle w:val="Emphasis"/>
          <w:highlight w:val="cyan"/>
        </w:rPr>
        <w:t>individuals irrelevant</w:t>
      </w:r>
      <w:r w:rsidRPr="00426B36">
        <w:rPr>
          <w:sz w:val="16"/>
        </w:rPr>
        <w:t xml:space="preserve">. </w:t>
      </w:r>
      <w:r w:rsidRPr="00F5232D">
        <w:rPr>
          <w:rStyle w:val="StyleUnderline"/>
          <w:highlight w:val="cyan"/>
        </w:rPr>
        <w:t>As a political problem, it demands a</w:t>
      </w:r>
      <w:r w:rsidRPr="00F5232D">
        <w:rPr>
          <w:sz w:val="16"/>
          <w:highlight w:val="cyan"/>
        </w:rPr>
        <w:t xml:space="preserve"> </w:t>
      </w:r>
      <w:r w:rsidRPr="00F5232D">
        <w:rPr>
          <w:rStyle w:val="Emphasis"/>
          <w:highlight w:val="cyan"/>
        </w:rPr>
        <w:t>political solution</w:t>
      </w:r>
      <w:r w:rsidRPr="00F5232D">
        <w:rPr>
          <w:sz w:val="16"/>
          <w:highlight w:val="cyan"/>
        </w:rPr>
        <w:t>.</w:t>
      </w:r>
      <w:r w:rsidRPr="00426B36">
        <w:rPr>
          <w:sz w:val="16"/>
        </w:rPr>
        <w:t xml:space="preserve"> </w:t>
      </w:r>
      <w:r w:rsidRPr="00426B36">
        <w:rPr>
          <w:rStyle w:val="StyleUnderline"/>
        </w:rPr>
        <w:t>It is not accidental that Blacks continue to be the continued</w:t>
      </w:r>
      <w:r>
        <w:rPr>
          <w:rStyle w:val="StyleUnderline"/>
        </w:rPr>
        <w:t xml:space="preserve"> </w:t>
      </w:r>
      <w:r w:rsidRPr="00426B36">
        <w:rPr>
          <w:rStyle w:val="StyleUnderline"/>
        </w:rPr>
        <w:t>exemplars of unrealized freedom.</w:t>
      </w:r>
      <w:r w:rsidRPr="00426B36">
        <w:rPr>
          <w:sz w:val="16"/>
        </w:rPr>
        <w:t xml:space="preserve"> As so many from Ida B. Wells-Barnett to Angela Davis (2003) and Michelle Alexander (2010) have shown, the expansion of privatization and incarceration is squarely placed in a structure of states and civil societies premised on the limitations of freedom (Blacks) – ironically, as seen in countries such as South Africa and the United States, in the name of freedom.</w:t>
      </w:r>
      <w:bookmarkEnd w:id="5"/>
      <w:bookmarkEnd w:id="6"/>
    </w:p>
    <w:p w14:paraId="63A938FD" w14:textId="77777777" w:rsidR="00B4685D" w:rsidRDefault="00B4685D" w:rsidP="00B4685D">
      <w:pPr>
        <w:pStyle w:val="Heading4"/>
        <w:rPr>
          <w:rFonts w:cs="Calibri"/>
        </w:rPr>
      </w:pPr>
      <w:r w:rsidRPr="00EC465A">
        <w:rPr>
          <w:rFonts w:cs="Calibri"/>
        </w:rPr>
        <w:t xml:space="preserve">Semiotics </w:t>
      </w:r>
      <w:r w:rsidRPr="00EC465A">
        <w:rPr>
          <w:rFonts w:cs="Calibri"/>
          <w:u w:val="single"/>
        </w:rPr>
        <w:t>aren’t</w:t>
      </w:r>
      <w:r w:rsidRPr="00EC465A">
        <w:rPr>
          <w:rFonts w:cs="Calibri"/>
        </w:rPr>
        <w:t xml:space="preserve"> fixed but are </w:t>
      </w:r>
      <w:r w:rsidRPr="00EC465A">
        <w:rPr>
          <w:rFonts w:cs="Calibri"/>
          <w:u w:val="single"/>
        </w:rPr>
        <w:t>becoming</w:t>
      </w:r>
      <w:r w:rsidRPr="00EC465A">
        <w:rPr>
          <w:rFonts w:cs="Calibri"/>
        </w:rPr>
        <w:t xml:space="preserve">, mediated by </w:t>
      </w:r>
      <w:r w:rsidRPr="00EC465A">
        <w:rPr>
          <w:rFonts w:cs="Calibri"/>
          <w:u w:val="single"/>
        </w:rPr>
        <w:t>specific</w:t>
      </w:r>
      <w:r w:rsidRPr="00EC465A">
        <w:rPr>
          <w:rFonts w:cs="Calibri"/>
        </w:rPr>
        <w:t xml:space="preserve"> policies and histories – imagining </w:t>
      </w:r>
      <w:r w:rsidRPr="00EC465A">
        <w:rPr>
          <w:rFonts w:cs="Calibri"/>
          <w:u w:val="single"/>
        </w:rPr>
        <w:t>black</w:t>
      </w:r>
      <w:r w:rsidRPr="00EC465A">
        <w:rPr>
          <w:rFonts w:cs="Calibri"/>
        </w:rPr>
        <w:t xml:space="preserve"> as the constitutive outside of the Symbolic does </w:t>
      </w:r>
      <w:r w:rsidRPr="00EC465A">
        <w:rPr>
          <w:rFonts w:cs="Calibri"/>
          <w:u w:val="single"/>
        </w:rPr>
        <w:t>material</w:t>
      </w:r>
      <w:r w:rsidRPr="00EC465A">
        <w:rPr>
          <w:rFonts w:cs="Calibri"/>
        </w:rPr>
        <w:t xml:space="preserve"> violence</w:t>
      </w:r>
    </w:p>
    <w:p w14:paraId="6DFC2A0F" w14:textId="77777777" w:rsidR="00B4685D" w:rsidRPr="00537EE3" w:rsidRDefault="00B4685D" w:rsidP="00B4685D">
      <w:r>
        <w:t xml:space="preserve">Penelope </w:t>
      </w:r>
      <w:r w:rsidRPr="00D57E0D">
        <w:rPr>
          <w:rStyle w:val="Style13ptBold"/>
        </w:rPr>
        <w:t>Ingram 8</w:t>
      </w:r>
      <w:r>
        <w:t>, Texas professor, "The Signifying Body, Making Metaphysics Matter" SUNY Press 2008 https://www.academia.edu/13005411/The'Signifying'Body'Making'Metaphysics'Matter</w:t>
      </w:r>
    </w:p>
    <w:p w14:paraId="7DE66DB8" w14:textId="77777777" w:rsidR="00B4685D" w:rsidRPr="0003735F" w:rsidRDefault="00B4685D" w:rsidP="00B4685D">
      <w:pPr>
        <w:rPr>
          <w:sz w:val="10"/>
        </w:rPr>
      </w:pPr>
      <w:r w:rsidRPr="00537EE3">
        <w:rPr>
          <w:sz w:val="10"/>
        </w:rPr>
        <w:t xml:space="preserve">The texts I have chosen for this study include Neil Jordan’s The Crying Game, J. M. Coetzee’s Foe, Toni Morrison’s Paradise, and Don DeLillo’s The Body Artist. These texts all foreground issues of sexual and racial difference and disrupt received representations of sex and race. But importantly these texts, though they differ in form, media, and genre, provide us with models, expressions, of Being that defy representation. In their new language of physical signification, these beings experience authentic Beingin-the-world in and through their ethical relation with an Other. If, as Irigaray and Fanon warn, ethics cannot be achieved without a recognition of difference at the ontological level and, as Heidegger makes clear, </w:t>
      </w:r>
      <w:r w:rsidRPr="00EC465A">
        <w:rPr>
          <w:rStyle w:val="StyleUnderline"/>
        </w:rPr>
        <w:t xml:space="preserve">ontology cannot be thought within a representational framework because such a framework requires a grounding, these texts offer examples of ontological becomings that are produced in difference. </w:t>
      </w:r>
      <w:r w:rsidRPr="00537EE3">
        <w:rPr>
          <w:sz w:val="10"/>
        </w:rPr>
        <w:t xml:space="preserve">Furthermore, they illustrate a necessary relation between ontology and ethics. All of these texts demonstrate how identity formation is always a foreclosing of other potential subjectivities. </w:t>
      </w:r>
      <w:r w:rsidRPr="00EC465A">
        <w:rPr>
          <w:rStyle w:val="StyleUnderline"/>
        </w:rPr>
        <w:t>Identity formation both relies on and secures a representational economy and the metaphysics of presence that that economy employs</w:t>
      </w:r>
      <w:r w:rsidRPr="00537EE3">
        <w:rPr>
          <w:sz w:val="10"/>
        </w:rPr>
        <w:t xml:space="preserve">. The Crying Game, Foe, Paradise, and The Body Artist highlight the connection between identity and representation, and at the same time make visible the exclusion that these depend on by revealing a realm beyond representational limits—difference and signification. </w:t>
      </w:r>
      <w:r w:rsidRPr="00EC465A">
        <w:rPr>
          <w:rStyle w:val="StyleUnderline"/>
        </w:rPr>
        <w:t xml:space="preserve">Each text reveals how </w:t>
      </w:r>
      <w:r w:rsidRPr="00F5232D">
        <w:rPr>
          <w:rStyle w:val="Emphasis"/>
          <w:highlight w:val="cyan"/>
        </w:rPr>
        <w:t>any</w:t>
      </w:r>
      <w:r w:rsidRPr="00F5232D">
        <w:rPr>
          <w:rStyle w:val="StyleUnderline"/>
          <w:highlight w:val="cyan"/>
        </w:rPr>
        <w:t xml:space="preserve"> attempt to </w:t>
      </w:r>
      <w:r w:rsidRPr="00F5232D">
        <w:rPr>
          <w:rStyle w:val="Emphasis"/>
          <w:highlight w:val="cyan"/>
        </w:rPr>
        <w:t>fix identity</w:t>
      </w:r>
      <w:r w:rsidRPr="00F5232D">
        <w:rPr>
          <w:rStyle w:val="StyleUnderline"/>
          <w:highlight w:val="cyan"/>
        </w:rPr>
        <w:t xml:space="preserve"> in the</w:t>
      </w:r>
      <w:r w:rsidRPr="00EC465A">
        <w:rPr>
          <w:rStyle w:val="StyleUnderline"/>
        </w:rPr>
        <w:t xml:space="preserve"> representational frame of the </w:t>
      </w:r>
      <w:r w:rsidRPr="00F5232D">
        <w:rPr>
          <w:rStyle w:val="Emphasis"/>
          <w:highlight w:val="cyan"/>
        </w:rPr>
        <w:t>Symbolic</w:t>
      </w:r>
      <w:r w:rsidRPr="00EC465A">
        <w:rPr>
          <w:rStyle w:val="StyleUnderline"/>
        </w:rPr>
        <w:t xml:space="preserve"> always </w:t>
      </w:r>
      <w:r w:rsidRPr="00F5232D">
        <w:rPr>
          <w:rStyle w:val="StyleUnderline"/>
          <w:highlight w:val="cyan"/>
        </w:rPr>
        <w:t>enacts</w:t>
      </w:r>
      <w:r w:rsidRPr="00EC465A">
        <w:rPr>
          <w:rStyle w:val="StyleUnderline"/>
        </w:rPr>
        <w:t xml:space="preserve"> a </w:t>
      </w:r>
      <w:r w:rsidRPr="00F5232D">
        <w:rPr>
          <w:rStyle w:val="Emphasis"/>
          <w:highlight w:val="cyan"/>
        </w:rPr>
        <w:t>violence at a material level</w:t>
      </w:r>
      <w:r w:rsidRPr="00EC465A">
        <w:rPr>
          <w:rStyle w:val="StyleUnderline"/>
        </w:rPr>
        <w:t xml:space="preserve">, a </w:t>
      </w:r>
      <w:r w:rsidRPr="00EC465A">
        <w:rPr>
          <w:rStyle w:val="StyleUnderline"/>
        </w:rPr>
        <w:lastRenderedPageBreak/>
        <w:t xml:space="preserve">foreclosure of the potential for Being-in-the-world. These </w:t>
      </w:r>
      <w:r w:rsidRPr="00F5232D">
        <w:rPr>
          <w:rStyle w:val="StyleUnderline"/>
          <w:highlight w:val="cyan"/>
        </w:rPr>
        <w:t xml:space="preserve">texts </w:t>
      </w:r>
      <w:r w:rsidRPr="00F5232D">
        <w:rPr>
          <w:rStyle w:val="Emphasis"/>
          <w:highlight w:val="cyan"/>
        </w:rPr>
        <w:t>challenge</w:t>
      </w:r>
      <w:r w:rsidRPr="00EC465A">
        <w:rPr>
          <w:rStyle w:val="StyleUnderline"/>
        </w:rPr>
        <w:t xml:space="preserve"> the idea </w:t>
      </w:r>
      <w:r w:rsidRPr="00F5232D">
        <w:rPr>
          <w:rStyle w:val="StyleUnderline"/>
          <w:highlight w:val="cyan"/>
        </w:rPr>
        <w:t>that abject</w:t>
      </w:r>
      <w:r w:rsidRPr="00EC465A">
        <w:rPr>
          <w:rStyle w:val="StyleUnderline"/>
        </w:rPr>
        <w:t xml:space="preserve">ed </w:t>
      </w:r>
      <w:r w:rsidRPr="00F5232D">
        <w:rPr>
          <w:rStyle w:val="StyleUnderline"/>
          <w:highlight w:val="cyan"/>
        </w:rPr>
        <w:t xml:space="preserve">bodies remain part of a representational economy as </w:t>
      </w:r>
      <w:r w:rsidRPr="00F5232D">
        <w:rPr>
          <w:rStyle w:val="Emphasis"/>
          <w:highlight w:val="cyan"/>
        </w:rPr>
        <w:t>its constitutive outside</w:t>
      </w:r>
      <w:r w:rsidRPr="00EC465A">
        <w:rPr>
          <w:rStyle w:val="StyleUnderline"/>
        </w:rPr>
        <w:t xml:space="preserve"> ;</w:t>
      </w:r>
      <w:r w:rsidRPr="00537EE3">
        <w:rPr>
          <w:sz w:val="10"/>
        </w:rPr>
        <w:t xml:space="preserve"> rather, they demonstrate how these other </w:t>
      </w:r>
      <w:r w:rsidRPr="00F5232D">
        <w:rPr>
          <w:rStyle w:val="StyleUnderline"/>
          <w:highlight w:val="cyan"/>
        </w:rPr>
        <w:t>bodies participate in</w:t>
      </w:r>
      <w:r w:rsidRPr="00537EE3">
        <w:rPr>
          <w:sz w:val="10"/>
        </w:rPr>
        <w:t xml:space="preserve"> an </w:t>
      </w:r>
      <w:r w:rsidRPr="00F5232D">
        <w:rPr>
          <w:rStyle w:val="Emphasis"/>
          <w:highlight w:val="cyan"/>
        </w:rPr>
        <w:t>alterior</w:t>
      </w:r>
      <w:r w:rsidRPr="00537EE3">
        <w:rPr>
          <w:sz w:val="10"/>
        </w:rPr>
        <w:t xml:space="preserve"> form of </w:t>
      </w:r>
      <w:r w:rsidRPr="00F5232D">
        <w:rPr>
          <w:rStyle w:val="StyleUnderline"/>
          <w:highlight w:val="cyan"/>
        </w:rPr>
        <w:t>signification</w:t>
      </w:r>
      <w:r w:rsidRPr="00537EE3">
        <w:rPr>
          <w:sz w:val="10"/>
        </w:rPr>
        <w:t xml:space="preserve">, beyond identity, beyond the Symbolic Order. Furthermore, </w:t>
      </w:r>
      <w:r w:rsidRPr="00EC465A">
        <w:rPr>
          <w:rStyle w:val="StyleUnderline"/>
        </w:rPr>
        <w:t>they reveal how these alternate material possibilities open these bodies to authentic Being-in-the-world, which is expressed in and through an ethical relation with the Other</w:t>
      </w:r>
      <w:r w:rsidRPr="00537EE3">
        <w:rPr>
          <w:sz w:val="10"/>
        </w:rPr>
        <w:t xml:space="preserve">. The Crying Game, Foe, Paradise, and The Body Artist </w:t>
      </w:r>
      <w:r w:rsidRPr="00EC465A">
        <w:rPr>
          <w:rStyle w:val="StyleUnderline"/>
        </w:rPr>
        <w:t xml:space="preserve">force us to ask us what </w:t>
      </w:r>
      <w:r w:rsidRPr="00F5232D">
        <w:rPr>
          <w:rStyle w:val="Emphasis"/>
          <w:highlight w:val="cyan"/>
        </w:rPr>
        <w:t>specific</w:t>
      </w:r>
      <w:r w:rsidRPr="00F5232D">
        <w:rPr>
          <w:rStyle w:val="StyleUnderline"/>
          <w:highlight w:val="cyan"/>
        </w:rPr>
        <w:t xml:space="preserve"> conditions give rise to</w:t>
      </w:r>
      <w:r w:rsidRPr="00EC465A">
        <w:rPr>
          <w:rStyle w:val="StyleUnderline"/>
        </w:rPr>
        <w:t xml:space="preserve"> certain </w:t>
      </w:r>
      <w:r w:rsidRPr="00F5232D">
        <w:rPr>
          <w:rStyle w:val="StyleUnderline"/>
          <w:highlight w:val="cyan"/>
        </w:rPr>
        <w:t>representations</w:t>
      </w:r>
      <w:r w:rsidRPr="00EC465A">
        <w:rPr>
          <w:rStyle w:val="StyleUnderline"/>
        </w:rPr>
        <w:t xml:space="preserve">. How is subjectivity different </w:t>
      </w:r>
      <w:r w:rsidRPr="00F5232D">
        <w:rPr>
          <w:rStyle w:val="StyleUnderline"/>
          <w:highlight w:val="cyan"/>
        </w:rPr>
        <w:t xml:space="preserve">depending on the </w:t>
      </w:r>
      <w:r w:rsidRPr="00F5232D">
        <w:rPr>
          <w:rStyle w:val="Emphasis"/>
          <w:highlight w:val="cyan"/>
        </w:rPr>
        <w:t>political</w:t>
      </w:r>
      <w:r w:rsidRPr="00EC465A">
        <w:rPr>
          <w:rStyle w:val="StyleUnderline"/>
        </w:rPr>
        <w:t xml:space="preserve">, social, </w:t>
      </w:r>
      <w:r w:rsidRPr="00EC465A">
        <w:rPr>
          <w:rStyle w:val="Emphasis"/>
        </w:rPr>
        <w:t>historic</w:t>
      </w:r>
      <w:r w:rsidRPr="00EC465A">
        <w:rPr>
          <w:rStyle w:val="StyleUnderline"/>
        </w:rPr>
        <w:t xml:space="preserve"> </w:t>
      </w:r>
      <w:r w:rsidRPr="00F5232D">
        <w:rPr>
          <w:rStyle w:val="StyleUnderline"/>
          <w:highlight w:val="cyan"/>
        </w:rPr>
        <w:t>environment</w:t>
      </w:r>
      <w:r w:rsidRPr="00EC465A">
        <w:rPr>
          <w:rStyle w:val="StyleUnderline"/>
        </w:rPr>
        <w:t xml:space="preserve"> that brings it into being</w:t>
      </w:r>
      <w:r w:rsidRPr="00537EE3">
        <w:rPr>
          <w:sz w:val="10"/>
        </w:rPr>
        <w:t xml:space="preserve">, or to use Heidegger’s term, into which that being is “thrown?” </w:t>
      </w:r>
      <w:r w:rsidRPr="00EC465A">
        <w:rPr>
          <w:rStyle w:val="StyleUnderline"/>
        </w:rPr>
        <w:t xml:space="preserve">But, finally, these </w:t>
      </w:r>
      <w:r w:rsidRPr="00F5232D">
        <w:rPr>
          <w:rStyle w:val="Emphasis"/>
          <w:highlight w:val="cyan"/>
        </w:rPr>
        <w:t>signifying bodies</w:t>
      </w:r>
      <w:r w:rsidRPr="00F5232D">
        <w:rPr>
          <w:rStyle w:val="StyleUnderline"/>
          <w:highlight w:val="cyan"/>
        </w:rPr>
        <w:t xml:space="preserve"> reveal that</w:t>
      </w:r>
      <w:r w:rsidRPr="00EC465A">
        <w:rPr>
          <w:rStyle w:val="StyleUnderline"/>
        </w:rPr>
        <w:t xml:space="preserve"> ontological </w:t>
      </w:r>
      <w:r w:rsidRPr="00F5232D">
        <w:rPr>
          <w:rStyle w:val="Emphasis"/>
          <w:highlight w:val="cyan"/>
        </w:rPr>
        <w:t>becoming</w:t>
      </w:r>
      <w:r w:rsidRPr="00F5232D">
        <w:rPr>
          <w:rStyle w:val="StyleUnderline"/>
          <w:highlight w:val="cyan"/>
        </w:rPr>
        <w:t xml:space="preserve"> and the ethical</w:t>
      </w:r>
      <w:r w:rsidRPr="00EC465A">
        <w:rPr>
          <w:rStyle w:val="StyleUnderline"/>
        </w:rPr>
        <w:t xml:space="preserve"> relation </w:t>
      </w:r>
      <w:r w:rsidRPr="00F5232D">
        <w:rPr>
          <w:rStyle w:val="StyleUnderline"/>
          <w:highlight w:val="cyan"/>
        </w:rPr>
        <w:t xml:space="preserve">are </w:t>
      </w:r>
      <w:r w:rsidRPr="00F5232D">
        <w:rPr>
          <w:rStyle w:val="Emphasis"/>
          <w:highlight w:val="cyan"/>
        </w:rPr>
        <w:t>inseparable</w:t>
      </w:r>
      <w:r w:rsidRPr="00EC465A">
        <w:rPr>
          <w:rStyle w:val="StyleUnderline"/>
        </w:rPr>
        <w:t xml:space="preserve"> and that both depend on a new relation between language and the world.</w:t>
      </w:r>
      <w:r w:rsidRPr="00537EE3">
        <w:rPr>
          <w:sz w:val="10"/>
        </w:rPr>
        <w:t xml:space="preserve"> The artistic text is crucial to such an investigation of ontology and ethics because it is only in the work of art, Heidegger argues, that we can find a model for the kind of language we seek at the “end of philosophy.” </w:t>
      </w:r>
      <w:r w:rsidRPr="00F5232D">
        <w:rPr>
          <w:rStyle w:val="Emphasis"/>
          <w:highlight w:val="cyan"/>
        </w:rPr>
        <w:t>Fanon</w:t>
      </w:r>
      <w:r w:rsidRPr="00537EE3">
        <w:rPr>
          <w:sz w:val="10"/>
        </w:rPr>
        <w:t xml:space="preserve">’s study of the Antillean’s identity formation </w:t>
      </w:r>
      <w:r w:rsidRPr="00F5232D">
        <w:rPr>
          <w:rStyle w:val="StyleUnderline"/>
          <w:highlight w:val="cyan"/>
        </w:rPr>
        <w:t>demonstrates</w:t>
      </w:r>
      <w:r w:rsidRPr="00537EE3">
        <w:rPr>
          <w:sz w:val="10"/>
        </w:rPr>
        <w:t xml:space="preserve"> clearly that identification and </w:t>
      </w:r>
      <w:r w:rsidRPr="00F5232D">
        <w:rPr>
          <w:rStyle w:val="StyleUnderline"/>
          <w:highlight w:val="cyan"/>
        </w:rPr>
        <w:t>subject formation</w:t>
      </w:r>
      <w:r w:rsidRPr="00537EE3">
        <w:rPr>
          <w:sz w:val="10"/>
        </w:rPr>
        <w:t xml:space="preserve"> are not processes that happen independently of culture, economics, or history, but in fact </w:t>
      </w:r>
      <w:r w:rsidRPr="00F5232D">
        <w:rPr>
          <w:rStyle w:val="StyleUnderline"/>
          <w:highlight w:val="cyan"/>
        </w:rPr>
        <w:t>are produced</w:t>
      </w:r>
      <w:r w:rsidRPr="00537EE3">
        <w:rPr>
          <w:sz w:val="10"/>
        </w:rPr>
        <w:t xml:space="preserve"> in and </w:t>
      </w:r>
      <w:r w:rsidRPr="00F5232D">
        <w:rPr>
          <w:rStyle w:val="StyleUnderline"/>
          <w:highlight w:val="cyan"/>
        </w:rPr>
        <w:t>through</w:t>
      </w:r>
      <w:r w:rsidRPr="00537EE3">
        <w:rPr>
          <w:sz w:val="10"/>
        </w:rPr>
        <w:t xml:space="preserve"> the </w:t>
      </w:r>
      <w:r w:rsidRPr="00F5232D">
        <w:rPr>
          <w:rStyle w:val="Emphasis"/>
          <w:highlight w:val="cyan"/>
        </w:rPr>
        <w:t>specific</w:t>
      </w:r>
      <w:r w:rsidRPr="00F5232D">
        <w:rPr>
          <w:rStyle w:val="StyleUnderline"/>
          <w:highlight w:val="cyan"/>
        </w:rPr>
        <w:t xml:space="preserve"> orientation</w:t>
      </w:r>
      <w:r w:rsidRPr="00537EE3">
        <w:rPr>
          <w:sz w:val="10"/>
        </w:rPr>
        <w:t xml:space="preserve"> that the subject experiences in relation to these modes of power. Thus one’s experience of subjectivity in a colonial situation is different for the colonizing subject of the metropole and the colonized subject of the colony. But what is common to both is that each subject has to conform to a representation/identification already in place, already determined by that specific nexus of power relations and the subject’s place within it. Texts like Foe make visible the operation of subject formation in a colonial economy. Foe demonstrates how other </w:t>
      </w:r>
      <w:r w:rsidRPr="00F5232D">
        <w:rPr>
          <w:rStyle w:val="StyleUnderline"/>
          <w:highlight w:val="cyan"/>
        </w:rPr>
        <w:t>subjectivities</w:t>
      </w:r>
      <w:r w:rsidRPr="00537EE3">
        <w:rPr>
          <w:sz w:val="10"/>
        </w:rPr>
        <w:t xml:space="preserve">—subjectivities in difference beyond a representational paradigm, beyond the strictures demanded by the colonial apparatus—exist and </w:t>
      </w:r>
      <w:r w:rsidRPr="00F5232D">
        <w:rPr>
          <w:rStyle w:val="StyleUnderline"/>
          <w:highlight w:val="cyan"/>
        </w:rPr>
        <w:t xml:space="preserve">can disrupt </w:t>
      </w:r>
      <w:r w:rsidRPr="00F5232D">
        <w:rPr>
          <w:rStyle w:val="Emphasis"/>
          <w:highlight w:val="cyan"/>
        </w:rPr>
        <w:t>internally</w:t>
      </w:r>
      <w:r w:rsidRPr="00537EE3">
        <w:rPr>
          <w:sz w:val="10"/>
        </w:rPr>
        <w:t xml:space="preserve"> </w:t>
      </w:r>
      <w:r w:rsidRPr="00F5232D">
        <w:rPr>
          <w:rStyle w:val="StyleUnderline"/>
          <w:highlight w:val="cyan"/>
        </w:rPr>
        <w:t>those</w:t>
      </w:r>
      <w:r w:rsidRPr="00537EE3">
        <w:rPr>
          <w:sz w:val="10"/>
        </w:rPr>
        <w:t xml:space="preserve"> very </w:t>
      </w:r>
      <w:r w:rsidRPr="00F5232D">
        <w:rPr>
          <w:rStyle w:val="StyleUnderline"/>
          <w:highlight w:val="cyan"/>
        </w:rPr>
        <w:t>workings</w:t>
      </w:r>
      <w:r w:rsidRPr="00537EE3">
        <w:rPr>
          <w:sz w:val="10"/>
        </w:rPr>
        <w:t xml:space="preserve">. Foe shows that </w:t>
      </w:r>
      <w:r w:rsidRPr="00F5232D">
        <w:rPr>
          <w:rStyle w:val="StyleUnderline"/>
          <w:highlight w:val="cyan"/>
        </w:rPr>
        <w:t xml:space="preserve">once </w:t>
      </w:r>
      <w:r w:rsidRPr="00F5232D">
        <w:rPr>
          <w:rStyle w:val="Emphasis"/>
          <w:highlight w:val="cyan"/>
        </w:rPr>
        <w:t>other significations</w:t>
      </w:r>
      <w:r w:rsidRPr="00537EE3">
        <w:rPr>
          <w:sz w:val="10"/>
        </w:rPr>
        <w:t xml:space="preserve">, other ways of Being-in-the-world, </w:t>
      </w:r>
      <w:r w:rsidRPr="00F5232D">
        <w:rPr>
          <w:rStyle w:val="StyleUnderline"/>
          <w:highlight w:val="cyan"/>
        </w:rPr>
        <w:t>are opened</w:t>
      </w:r>
      <w:r w:rsidRPr="00537EE3">
        <w:rPr>
          <w:sz w:val="10"/>
        </w:rPr>
        <w:t xml:space="preserve">, then an ethics of sexual and </w:t>
      </w:r>
      <w:r w:rsidRPr="00F5232D">
        <w:rPr>
          <w:rStyle w:val="Emphasis"/>
          <w:highlight w:val="cyan"/>
        </w:rPr>
        <w:t>racial difference can occur</w:t>
      </w:r>
      <w:r w:rsidRPr="00537EE3">
        <w:rPr>
          <w:sz w:val="10"/>
        </w:rPr>
        <w:t>. Such a relation takes place, on a Heideggerian model, through a revealing—where the subject who is living the full complement of its potential material significations opens itself to an Other and leads her/him into an ethical relation. It demonstrates how authentic Being-in-the-world is glimpsed through encountering the Other as Other in the ethical relation.</w:t>
      </w:r>
    </w:p>
    <w:p w14:paraId="0C0C17D2" w14:textId="77777777" w:rsidR="00B4685D" w:rsidRPr="004D4EDF" w:rsidRDefault="00B4685D" w:rsidP="00B4685D">
      <w:pPr>
        <w:rPr>
          <w:sz w:val="16"/>
        </w:rPr>
      </w:pPr>
    </w:p>
    <w:p w14:paraId="14FDAF74" w14:textId="77777777" w:rsidR="00B4685D" w:rsidRPr="00B4685D" w:rsidRDefault="00B4685D" w:rsidP="00B4685D"/>
    <w:sectPr w:rsidR="00B4685D" w:rsidRPr="00B4685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20B0604020202020204"/>
    <w:charset w:val="4D"/>
    <w:family w:val="roman"/>
    <w:notTrueType/>
    <w:pitch w:val="default"/>
    <w:sig w:usb0="00000003" w:usb1="00000000" w:usb2="00000000" w:usb3="00000000" w:csb0="00000001"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panose1 w:val="020B050402020205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Palatino">
    <w:panose1 w:val="00000000000000000000"/>
    <w:charset w:val="4D"/>
    <w:family w:val="auto"/>
    <w:notTrueType/>
    <w:pitch w:val="variable"/>
    <w:sig w:usb0="A00002FF" w:usb1="7800205A" w:usb2="14600000" w:usb3="00000000" w:csb0="00000193"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Calibri"/>
    <w:panose1 w:val="020B0604020202020204"/>
    <w:charset w:val="00"/>
    <w:family w:val="swiss"/>
    <w:notTrueType/>
    <w:pitch w:val="default"/>
    <w:sig w:usb0="00000003" w:usb1="00000000" w:usb2="00000000" w:usb3="00000000" w:csb0="00000001" w:csb1="00000000"/>
  </w:font>
  <w:font w:name="Futura">
    <w:panose1 w:val="020B0602020204020303"/>
    <w:charset w:val="00"/>
    <w:family w:val="swiss"/>
    <w:pitch w:val="variable"/>
    <w:sig w:usb0="A00002AF" w:usb1="5000214A" w:usb2="00000000" w:usb3="00000000" w:csb0="0000009F" w:csb1="00000000"/>
  </w:font>
  <w:font w:name="Times New Roman Bold">
    <w:altName w:val="Times New Roman"/>
    <w:panose1 w:val="020B0604020202020204"/>
    <w:charset w:val="00"/>
    <w:family w:val="roman"/>
    <w:notTrueType/>
    <w:pitch w:val="default"/>
  </w:font>
  <w:font w:name="Helvetica Neue">
    <w:altName w:val="Sylfaen"/>
    <w:panose1 w:val="02000503000000020004"/>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ScalaLancetPro">
    <w:altName w:val="Cambria"/>
    <w:panose1 w:val="020B0604020202020204"/>
    <w:charset w:val="00"/>
    <w:family w:val="roman"/>
    <w:notTrueType/>
    <w:pitch w:val="default"/>
    <w:sig w:usb0="00000003" w:usb1="00000000" w:usb2="00000000" w:usb3="00000000" w:csb0="00000001" w:csb1="00000000"/>
  </w:font>
  <w:font w:name="HGSSoeiKakugothicUB">
    <w:panose1 w:val="020B0900000000000000"/>
    <w:charset w:val="80"/>
    <w:family w:val="swiss"/>
    <w:pitch w:val="variable"/>
    <w:sig w:usb0="E00002FF" w:usb1="6AC7FDFF" w:usb2="00000012" w:usb3="00000000" w:csb0="000200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2652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BD0EC9"/>
    <w:multiLevelType w:val="multilevel"/>
    <w:tmpl w:val="0EFAFF54"/>
    <w:lvl w:ilvl="0">
      <w:start w:val="1"/>
      <w:numFmt w:val="decimal"/>
      <w:pStyle w:val="Heading7Cha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13"/>
  </w:num>
  <w:num w:numId="15">
    <w:abstractNumId w:val="16"/>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4685D"/>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685D"/>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673DC"/>
  <w14:defaultImageDpi w14:val="300"/>
  <w15:docId w15:val="{49607BE0-74BE-0942-AEB3-29D4C3BA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4685D"/>
    <w:rPr>
      <w:rFonts w:ascii="Calibri" w:hAnsi="Calibri" w:cs="Calibri"/>
      <w:sz w:val="22"/>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uiPriority w:val="9"/>
    <w:qFormat/>
    <w:rsid w:val="00B468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9"/>
    <w:unhideWhenUsed/>
    <w:qFormat/>
    <w:rsid w:val="00B4685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B4685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9"/>
    <w:unhideWhenUsed/>
    <w:qFormat/>
    <w:rsid w:val="00B4685D"/>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B4685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685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qFormat/>
    <w:rsid w:val="00B4685D"/>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B4685D"/>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B4685D"/>
    <w:pPr>
      <w:suppressAutoHyphens/>
      <w:spacing w:before="20" w:after="120"/>
      <w:outlineLvl w:val="8"/>
    </w:pPr>
    <w:rPr>
      <w:rFonts w:cs="Arial"/>
      <w:kern w:val="32"/>
    </w:rPr>
  </w:style>
  <w:style w:type="character" w:default="1" w:styleId="DefaultParagraphFont">
    <w:name w:val="Default Paragraph Font"/>
    <w:uiPriority w:val="1"/>
    <w:semiHidden/>
    <w:unhideWhenUsed/>
    <w:rsid w:val="00B468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685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B4685D"/>
    <w:rPr>
      <w:rFonts w:ascii="Calibri" w:eastAsiaTheme="majorEastAsia" w:hAnsi="Calibri" w:cstheme="majorBidi"/>
      <w:b/>
      <w:bCs/>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9"/>
    <w:rsid w:val="00B4685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B4685D"/>
    <w:rPr>
      <w:rFonts w:ascii="Calibri" w:eastAsiaTheme="majorEastAsia" w:hAnsi="Calibri" w:cstheme="majorBidi"/>
      <w:b/>
      <w:bCs/>
      <w:sz w:val="32"/>
      <w:szCs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9"/>
    <w:rsid w:val="00B4685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B4685D"/>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8"/>
    <w:basedOn w:val="DefaultParagraphFont"/>
    <w:uiPriority w:val="1"/>
    <w:qFormat/>
    <w:rsid w:val="00B4685D"/>
    <w:rPr>
      <w:b w:val="0"/>
      <w:sz w:val="22"/>
      <w:u w:val="single"/>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20"/>
    <w:qFormat/>
    <w:rsid w:val="00B4685D"/>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B4685D"/>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B4685D"/>
    <w:rPr>
      <w:color w:val="auto"/>
      <w:u w:val="none"/>
    </w:rPr>
  </w:style>
  <w:style w:type="paragraph" w:styleId="DocumentMap">
    <w:name w:val="Document Map"/>
    <w:basedOn w:val="Normal"/>
    <w:link w:val="DocumentMapChar"/>
    <w:uiPriority w:val="99"/>
    <w:unhideWhenUsed/>
    <w:rsid w:val="00B4685D"/>
    <w:rPr>
      <w:rFonts w:ascii="Lucida Grande" w:hAnsi="Lucida Grande" w:cs="Lucida Grande"/>
      <w:sz w:val="24"/>
    </w:rPr>
  </w:style>
  <w:style w:type="character" w:customStyle="1" w:styleId="DocumentMapChar">
    <w:name w:val="Document Map Char"/>
    <w:basedOn w:val="DefaultParagraphFont"/>
    <w:link w:val="DocumentMap"/>
    <w:uiPriority w:val="99"/>
    <w:rsid w:val="00B4685D"/>
    <w:rPr>
      <w:rFonts w:ascii="Lucida Grande" w:hAnsi="Lucida Grande" w:cs="Lucida Grande"/>
    </w:rPr>
  </w:style>
  <w:style w:type="character" w:customStyle="1" w:styleId="Heading5Char">
    <w:name w:val="Heading 5 Char"/>
    <w:basedOn w:val="DefaultParagraphFont"/>
    <w:link w:val="Heading5"/>
    <w:rsid w:val="00B4685D"/>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9"/>
    <w:rsid w:val="00B4685D"/>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B4685D"/>
    <w:rPr>
      <w:rFonts w:ascii="Calibri" w:eastAsiaTheme="majorEastAsia" w:hAnsi="Calibri" w:cs="Arial"/>
      <w:b/>
      <w:bCs/>
      <w:kern w:val="32"/>
    </w:rPr>
  </w:style>
  <w:style w:type="character" w:customStyle="1" w:styleId="Heading8Char">
    <w:name w:val="Heading 8 Char"/>
    <w:basedOn w:val="DefaultParagraphFont"/>
    <w:link w:val="Heading8"/>
    <w:rsid w:val="00B4685D"/>
    <w:rPr>
      <w:rFonts w:ascii="Calibri" w:eastAsiaTheme="majorEastAsia" w:hAnsi="Calibri" w:cs="Arial"/>
      <w:b/>
      <w:bCs/>
      <w:kern w:val="32"/>
      <w:u w:val="double"/>
    </w:rPr>
  </w:style>
  <w:style w:type="character" w:customStyle="1" w:styleId="Heading9Char">
    <w:name w:val="Heading 9 Char"/>
    <w:basedOn w:val="DefaultParagraphFont"/>
    <w:link w:val="Heading9"/>
    <w:rsid w:val="00B4685D"/>
    <w:rPr>
      <w:rFonts w:ascii="Calibri" w:eastAsiaTheme="majorEastAsia" w:hAnsi="Calibri" w:cs="Arial"/>
      <w:b/>
      <w:bCs/>
      <w:kern w:val="32"/>
      <w:sz w:val="32"/>
      <w:szCs w:val="32"/>
      <w:u w:val="single"/>
    </w:rPr>
  </w:style>
  <w:style w:type="paragraph" w:customStyle="1" w:styleId="textbold">
    <w:name w:val="text bold"/>
    <w:basedOn w:val="Normal"/>
    <w:link w:val="Emphasis"/>
    <w:uiPriority w:val="20"/>
    <w:qFormat/>
    <w:rsid w:val="00B4685D"/>
    <w:pPr>
      <w:ind w:left="720"/>
      <w:jc w:val="both"/>
    </w:pPr>
    <w:rPr>
      <w:b/>
      <w:iCs/>
      <w:u w:val="single"/>
    </w:rPr>
  </w:style>
  <w:style w:type="character" w:styleId="UnresolvedMention">
    <w:name w:val="Unresolved Mention"/>
    <w:basedOn w:val="DefaultParagraphFont"/>
    <w:uiPriority w:val="99"/>
    <w:semiHidden/>
    <w:unhideWhenUsed/>
    <w:rsid w:val="00B4685D"/>
    <w:rPr>
      <w:color w:val="605E5C"/>
      <w:shd w:val="clear" w:color="auto" w:fill="E1DFDD"/>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99"/>
    <w:qFormat/>
    <w:rsid w:val="00B4685D"/>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B4685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B4685D"/>
    <w:rPr>
      <w:rFonts w:ascii="Arial Narrow" w:hAnsi="Arial Narrow"/>
      <w:u w:val="single"/>
    </w:rPr>
  </w:style>
  <w:style w:type="paragraph" w:customStyle="1" w:styleId="Cardtext">
    <w:name w:val="Card text"/>
    <w:link w:val="CardtextChar"/>
    <w:qFormat/>
    <w:rsid w:val="00B4685D"/>
    <w:pPr>
      <w:widowControl w:val="0"/>
      <w:autoSpaceDE w:val="0"/>
      <w:autoSpaceDN w:val="0"/>
      <w:adjustRightInd w:val="0"/>
    </w:pPr>
    <w:rPr>
      <w:rFonts w:ascii="Arial Narrow" w:hAnsi="Arial Narrow"/>
      <w:u w:val="single"/>
    </w:rPr>
  </w:style>
  <w:style w:type="paragraph" w:customStyle="1" w:styleId="Analytic">
    <w:name w:val="Analytic"/>
    <w:link w:val="AnalyticChar"/>
    <w:uiPriority w:val="4"/>
    <w:qFormat/>
    <w:rsid w:val="00B4685D"/>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B4685D"/>
    <w:rPr>
      <w:rFonts w:ascii="Calibri" w:eastAsiaTheme="majorEastAsia" w:hAnsi="Calibri" w:cstheme="majorBidi"/>
      <w:b/>
      <w:color w:val="1F497D" w:themeColor="text2"/>
    </w:rPr>
  </w:style>
  <w:style w:type="paragraph" w:customStyle="1" w:styleId="analyticreal">
    <w:name w:val="analytic real"/>
    <w:basedOn w:val="Heading4"/>
    <w:link w:val="analyticrealChar"/>
    <w:autoRedefine/>
    <w:uiPriority w:val="4"/>
    <w:qFormat/>
    <w:rsid w:val="00B4685D"/>
    <w:rPr>
      <w:color w:val="215868" w:themeColor="accent5" w:themeShade="80"/>
    </w:rPr>
  </w:style>
  <w:style w:type="character" w:customStyle="1" w:styleId="analyticrealChar">
    <w:name w:val="analytic real Char"/>
    <w:basedOn w:val="DefaultParagraphFont"/>
    <w:link w:val="analyticreal"/>
    <w:uiPriority w:val="4"/>
    <w:rsid w:val="00B4685D"/>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B4685D"/>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B4685D"/>
    <w:rPr>
      <w:rFonts w:ascii="Calibri" w:eastAsiaTheme="majorEastAsia" w:hAnsi="Calibri" w:cstheme="majorBidi"/>
      <w:b/>
      <w:color w:val="1F497D" w:themeColor="text2"/>
    </w:rPr>
  </w:style>
  <w:style w:type="paragraph" w:customStyle="1" w:styleId="cardnotes">
    <w:name w:val="card notes"/>
    <w:uiPriority w:val="4"/>
    <w:qFormat/>
    <w:rsid w:val="00B4685D"/>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B4685D"/>
    <w:pPr>
      <w:spacing w:after="160" w:line="259" w:lineRule="auto"/>
    </w:pPr>
    <w:rPr>
      <w:rFonts w:ascii="Calibri" w:eastAsiaTheme="minorHAnsi" w:hAnsi="Calibri" w:cs="Calibri"/>
      <w:b/>
      <w:color w:val="E36C0A" w:themeColor="accent6" w:themeShade="BF"/>
      <w:sz w:val="22"/>
      <w:szCs w:val="22"/>
    </w:rPr>
  </w:style>
  <w:style w:type="paragraph" w:styleId="BalloonText">
    <w:name w:val="Balloon Text"/>
    <w:basedOn w:val="Normal"/>
    <w:link w:val="BalloonTextChar"/>
    <w:uiPriority w:val="99"/>
    <w:unhideWhenUsed/>
    <w:rsid w:val="00B4685D"/>
    <w:rPr>
      <w:rFonts w:ascii="Segoe UI" w:hAnsi="Segoe UI" w:cs="Segoe UI"/>
      <w:sz w:val="18"/>
      <w:szCs w:val="18"/>
    </w:rPr>
  </w:style>
  <w:style w:type="character" w:customStyle="1" w:styleId="BalloonTextChar">
    <w:name w:val="Balloon Text Char"/>
    <w:basedOn w:val="DefaultParagraphFont"/>
    <w:link w:val="BalloonText"/>
    <w:uiPriority w:val="99"/>
    <w:rsid w:val="00B4685D"/>
    <w:rPr>
      <w:rFonts w:ascii="Segoe UI" w:hAnsi="Segoe UI" w:cs="Segoe UI"/>
      <w:sz w:val="18"/>
      <w:szCs w:val="18"/>
    </w:rPr>
  </w:style>
  <w:style w:type="paragraph" w:styleId="ListParagraph">
    <w:name w:val="List Paragraph"/>
    <w:aliases w:val="6 font"/>
    <w:basedOn w:val="Normal"/>
    <w:uiPriority w:val="99"/>
    <w:unhideWhenUsed/>
    <w:qFormat/>
    <w:rsid w:val="00B4685D"/>
    <w:pPr>
      <w:ind w:left="720"/>
      <w:contextualSpacing/>
    </w:pPr>
  </w:style>
  <w:style w:type="paragraph" w:customStyle="1" w:styleId="UnderlinePara">
    <w:name w:val="Underline Para"/>
    <w:basedOn w:val="Normal"/>
    <w:uiPriority w:val="6"/>
    <w:qFormat/>
    <w:rsid w:val="00B4685D"/>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B4685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B4685D"/>
    <w:rPr>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B4685D"/>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B4685D"/>
    <w:rPr>
      <w:b/>
      <w:bCs/>
    </w:rPr>
  </w:style>
  <w:style w:type="character" w:customStyle="1" w:styleId="UnresolvedMention1">
    <w:name w:val="Unresolved Mention1"/>
    <w:basedOn w:val="DefaultParagraphFont"/>
    <w:uiPriority w:val="99"/>
    <w:rsid w:val="00B4685D"/>
    <w:rPr>
      <w:color w:val="605E5C"/>
      <w:shd w:val="clear" w:color="auto" w:fill="E1DFDD"/>
    </w:rPr>
  </w:style>
  <w:style w:type="paragraph" w:customStyle="1" w:styleId="Emphasize">
    <w:name w:val="Emphasize"/>
    <w:basedOn w:val="Normal"/>
    <w:uiPriority w:val="7"/>
    <w:qFormat/>
    <w:rsid w:val="00B4685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sep">
    <w:name w:val="sep"/>
    <w:basedOn w:val="DefaultParagraphFont"/>
    <w:rsid w:val="00B4685D"/>
  </w:style>
  <w:style w:type="character" w:customStyle="1" w:styleId="BodyText1">
    <w:name w:val="Body Text1"/>
    <w:rsid w:val="00B468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B4685D"/>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B4685D"/>
    <w:pPr>
      <w:autoSpaceDE w:val="0"/>
      <w:autoSpaceDN w:val="0"/>
      <w:adjustRightInd w:val="0"/>
    </w:pPr>
    <w:rPr>
      <w:b/>
      <w:sz w:val="18"/>
      <w:lang w:val="x-none" w:eastAsia="x-none"/>
    </w:rPr>
  </w:style>
  <w:style w:type="character" w:customStyle="1" w:styleId="CitesChar1">
    <w:name w:val="Cites Char1"/>
    <w:link w:val="Cites"/>
    <w:rsid w:val="00B4685D"/>
    <w:rPr>
      <w:rFonts w:ascii="Calibri" w:hAnsi="Calibri" w:cs="Calibri"/>
      <w:b/>
      <w:sz w:val="18"/>
      <w:lang w:val="x-none" w:eastAsia="x-none"/>
    </w:rPr>
  </w:style>
  <w:style w:type="character" w:customStyle="1" w:styleId="CardsUnderlined">
    <w:name w:val="Cards Underlined"/>
    <w:rsid w:val="00B4685D"/>
    <w:rPr>
      <w:rFonts w:ascii="Times New Roman" w:hAnsi="Times New Roman"/>
      <w:sz w:val="24"/>
      <w:szCs w:val="24"/>
      <w:u w:val="thick"/>
    </w:rPr>
  </w:style>
  <w:style w:type="character" w:customStyle="1" w:styleId="CardsNotUnderlined">
    <w:name w:val="Cards Not Underlined"/>
    <w:rsid w:val="00B4685D"/>
    <w:rPr>
      <w:rFonts w:ascii="Times New Roman" w:hAnsi="Times New Roman"/>
      <w:sz w:val="16"/>
      <w:szCs w:val="16"/>
    </w:rPr>
  </w:style>
  <w:style w:type="character" w:customStyle="1" w:styleId="cardChar">
    <w:name w:val="card Char"/>
    <w:aliases w:val="Bold Cite Char Char,Speed Cite Char"/>
    <w:basedOn w:val="DefaultParagraphFont"/>
    <w:rsid w:val="00B4685D"/>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
    <w:basedOn w:val="DefaultParagraphFont"/>
    <w:link w:val="Title"/>
    <w:uiPriority w:val="6"/>
    <w:qFormat/>
    <w:rsid w:val="00B4685D"/>
    <w:rPr>
      <w:b/>
      <w:bCs/>
      <w:u w:val="single"/>
    </w:rPr>
  </w:style>
  <w:style w:type="paragraph" w:styleId="Title">
    <w:name w:val="Title"/>
    <w:aliases w:val="Debate Normal,UNDERLINE,Cites and Cards,Bold Underlined,title,Block Heading,Read This"/>
    <w:basedOn w:val="Normal"/>
    <w:next w:val="Normal"/>
    <w:link w:val="TitleChar"/>
    <w:uiPriority w:val="6"/>
    <w:qFormat/>
    <w:rsid w:val="00B4685D"/>
    <w:pPr>
      <w:spacing w:before="240" w:after="60"/>
      <w:ind w:left="432"/>
      <w:jc w:val="center"/>
      <w:outlineLvl w:val="0"/>
    </w:pPr>
    <w:rPr>
      <w:rFonts w:asciiTheme="minorHAnsi" w:hAnsiTheme="minorHAnsi" w:cstheme="minorBidi"/>
      <w:b/>
      <w:bCs/>
      <w:sz w:val="24"/>
      <w:u w:val="single"/>
    </w:rPr>
  </w:style>
  <w:style w:type="character" w:customStyle="1" w:styleId="TitleChar1">
    <w:name w:val="Title Char1"/>
    <w:aliases w:val="Cites and Cards Char1,UNDERLINE Char1,Bold Underlined Char1,title Char1,Cites and Cards Char2,Bold Underlined Char2,Block Heading Char1,9.5 "/>
    <w:basedOn w:val="DefaultParagraphFont"/>
    <w:uiPriority w:val="99"/>
    <w:qFormat/>
    <w:rsid w:val="00B4685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nhideWhenUsed/>
    <w:rsid w:val="00B4685D"/>
    <w:rPr>
      <w:sz w:val="24"/>
    </w:rPr>
  </w:style>
  <w:style w:type="character" w:customStyle="1" w:styleId="FootnoteTextChar">
    <w:name w:val="Footnote Text Char"/>
    <w:basedOn w:val="DefaultParagraphFont"/>
    <w:link w:val="FootnoteText"/>
    <w:rsid w:val="00B4685D"/>
    <w:rPr>
      <w:rFonts w:ascii="Calibri" w:hAnsi="Calibri" w:cs="Calibri"/>
    </w:rPr>
  </w:style>
  <w:style w:type="paragraph" w:customStyle="1" w:styleId="TagText">
    <w:name w:val="TagText"/>
    <w:basedOn w:val="Normal"/>
    <w:uiPriority w:val="99"/>
    <w:qFormat/>
    <w:rsid w:val="00B4685D"/>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
    <w:basedOn w:val="DefaultParagraphFont"/>
    <w:uiPriority w:val="6"/>
    <w:qFormat/>
    <w:rsid w:val="00B4685D"/>
    <w:rPr>
      <w:b/>
      <w:bCs w:val="0"/>
      <w:sz w:val="22"/>
      <w:u w:val="single"/>
    </w:rPr>
  </w:style>
  <w:style w:type="paragraph" w:customStyle="1" w:styleId="cardtext0">
    <w:name w:val="card text"/>
    <w:basedOn w:val="Normal"/>
    <w:link w:val="cardtextChar0"/>
    <w:qFormat/>
    <w:rsid w:val="00B4685D"/>
    <w:pPr>
      <w:ind w:left="288" w:right="288"/>
    </w:pPr>
  </w:style>
  <w:style w:type="character" w:customStyle="1" w:styleId="cardtextChar0">
    <w:name w:val="card text Char"/>
    <w:basedOn w:val="DefaultParagraphFont"/>
    <w:link w:val="cardtext0"/>
    <w:rsid w:val="00B4685D"/>
    <w:rPr>
      <w:rFonts w:ascii="Calibri" w:hAnsi="Calibri" w:cs="Calibri"/>
      <w:sz w:val="22"/>
    </w:rPr>
  </w:style>
  <w:style w:type="character" w:customStyle="1" w:styleId="UnderlineBold">
    <w:name w:val="Underline + Bold"/>
    <w:uiPriority w:val="1"/>
    <w:qFormat/>
    <w:rsid w:val="00B4685D"/>
    <w:rPr>
      <w:b/>
      <w:bCs w:val="0"/>
      <w:sz w:val="20"/>
      <w:u w:val="single"/>
    </w:rPr>
  </w:style>
  <w:style w:type="character" w:customStyle="1" w:styleId="apple-converted-space">
    <w:name w:val="apple-converted-space"/>
    <w:basedOn w:val="DefaultParagraphFont"/>
    <w:qFormat/>
    <w:rsid w:val="00B4685D"/>
  </w:style>
  <w:style w:type="paragraph" w:customStyle="1" w:styleId="text-justify">
    <w:name w:val="text-justify"/>
    <w:basedOn w:val="Normal"/>
    <w:rsid w:val="00B4685D"/>
    <w:pPr>
      <w:spacing w:before="100" w:beforeAutospacing="1" w:after="100" w:afterAutospacing="1"/>
    </w:pPr>
    <w:rPr>
      <w:rFonts w:eastAsia="Times New Roman"/>
      <w:sz w:val="24"/>
    </w:rPr>
  </w:style>
  <w:style w:type="paragraph" w:customStyle="1" w:styleId="wp-caption-text">
    <w:name w:val="wp-caption-text"/>
    <w:basedOn w:val="Normal"/>
    <w:uiPriority w:val="99"/>
    <w:qFormat/>
    <w:rsid w:val="00B4685D"/>
    <w:pPr>
      <w:spacing w:before="100" w:beforeAutospacing="1" w:after="100" w:afterAutospacing="1"/>
    </w:pPr>
    <w:rPr>
      <w:rFonts w:eastAsia="Times New Roman"/>
      <w:sz w:val="24"/>
    </w:rPr>
  </w:style>
  <w:style w:type="paragraph" w:customStyle="1" w:styleId="Tag2">
    <w:name w:val="Tag2"/>
    <w:basedOn w:val="Normal"/>
    <w:qFormat/>
    <w:rsid w:val="00B4685D"/>
    <w:rPr>
      <w:rFonts w:eastAsia="Calibri"/>
      <w:b/>
      <w:sz w:val="24"/>
    </w:rPr>
  </w:style>
  <w:style w:type="character" w:customStyle="1" w:styleId="footnote-reference">
    <w:name w:val="footnote-reference"/>
    <w:basedOn w:val="DefaultParagraphFont"/>
    <w:rsid w:val="00B4685D"/>
  </w:style>
  <w:style w:type="paragraph" w:customStyle="1" w:styleId="body-paragraph">
    <w:name w:val="body-paragraph"/>
    <w:basedOn w:val="Normal"/>
    <w:uiPriority w:val="99"/>
    <w:qFormat/>
    <w:rsid w:val="00B4685D"/>
    <w:pPr>
      <w:spacing w:before="100" w:beforeAutospacing="1" w:after="100" w:afterAutospacing="1"/>
    </w:pPr>
    <w:rPr>
      <w:rFonts w:eastAsia="Times New Roman"/>
      <w:sz w:val="24"/>
    </w:rPr>
  </w:style>
  <w:style w:type="character" w:customStyle="1" w:styleId="dropcaps2">
    <w:name w:val="dropcaps2"/>
    <w:basedOn w:val="DefaultParagraphFont"/>
    <w:rsid w:val="00B4685D"/>
  </w:style>
  <w:style w:type="character" w:customStyle="1" w:styleId="hithighlite">
    <w:name w:val="hithighlite"/>
    <w:basedOn w:val="DefaultParagraphFont"/>
    <w:rsid w:val="00B4685D"/>
  </w:style>
  <w:style w:type="character" w:customStyle="1" w:styleId="definition">
    <w:name w:val="definition"/>
    <w:basedOn w:val="DefaultParagraphFont"/>
    <w:rsid w:val="00B4685D"/>
  </w:style>
  <w:style w:type="paragraph" w:styleId="EndnoteText">
    <w:name w:val="endnote text"/>
    <w:basedOn w:val="Normal"/>
    <w:link w:val="EndnoteTextChar"/>
    <w:rsid w:val="00B4685D"/>
    <w:rPr>
      <w:rFonts w:eastAsia="Cambria"/>
      <w:sz w:val="24"/>
    </w:rPr>
  </w:style>
  <w:style w:type="character" w:customStyle="1" w:styleId="EndnoteTextChar">
    <w:name w:val="Endnote Text Char"/>
    <w:basedOn w:val="DefaultParagraphFont"/>
    <w:link w:val="EndnoteText"/>
    <w:rsid w:val="00B4685D"/>
    <w:rPr>
      <w:rFonts w:ascii="Calibri" w:eastAsia="Cambria" w:hAnsi="Calibri" w:cs="Calibri"/>
    </w:rPr>
  </w:style>
  <w:style w:type="character" w:styleId="EndnoteReference">
    <w:name w:val="endnote reference"/>
    <w:basedOn w:val="DefaultParagraphFont"/>
    <w:rsid w:val="00B4685D"/>
    <w:rPr>
      <w:vertAlign w:val="superscript"/>
    </w:rPr>
  </w:style>
  <w:style w:type="paragraph" w:customStyle="1" w:styleId="evidencetext">
    <w:name w:val="evidence text"/>
    <w:basedOn w:val="Normal"/>
    <w:link w:val="evidencetextChar1"/>
    <w:uiPriority w:val="99"/>
    <w:qFormat/>
    <w:rsid w:val="00B4685D"/>
    <w:pPr>
      <w:ind w:left="1008" w:right="720"/>
    </w:pPr>
    <w:rPr>
      <w:rFonts w:eastAsia="Times New Roman"/>
      <w:color w:val="000000"/>
      <w:sz w:val="16"/>
    </w:rPr>
  </w:style>
  <w:style w:type="paragraph" w:customStyle="1" w:styleId="boldcite">
    <w:name w:val="bold cite"/>
    <w:basedOn w:val="Normal"/>
    <w:link w:val="boldciteChar4"/>
    <w:qFormat/>
    <w:rsid w:val="00B4685D"/>
    <w:rPr>
      <w:rFonts w:eastAsia="Times New Roman"/>
      <w:b/>
      <w:color w:val="000000"/>
      <w:u w:val="thick" w:color="000000"/>
    </w:rPr>
  </w:style>
  <w:style w:type="character" w:customStyle="1" w:styleId="boldciteChar4">
    <w:name w:val="bold cite Char4"/>
    <w:link w:val="boldcite"/>
    <w:locked/>
    <w:rsid w:val="00B4685D"/>
    <w:rPr>
      <w:rFonts w:ascii="Calibri" w:eastAsia="Times New Roman" w:hAnsi="Calibri" w:cs="Calibri"/>
      <w:b/>
      <w:color w:val="000000"/>
      <w:sz w:val="22"/>
      <w:u w:val="thick" w:color="000000"/>
    </w:rPr>
  </w:style>
  <w:style w:type="character" w:customStyle="1" w:styleId="highlight2">
    <w:name w:val="highlight2"/>
    <w:rsid w:val="00B4685D"/>
    <w:rPr>
      <w:rFonts w:ascii="Arial" w:hAnsi="Arial"/>
      <w:b/>
      <w:sz w:val="19"/>
      <w:u w:val="thick"/>
      <w:bdr w:val="none" w:sz="0" w:space="0" w:color="auto"/>
      <w:shd w:val="clear" w:color="auto" w:fill="auto"/>
    </w:rPr>
  </w:style>
  <w:style w:type="character" w:customStyle="1" w:styleId="reduce2">
    <w:name w:val="reduce2"/>
    <w:uiPriority w:val="99"/>
    <w:rsid w:val="00B4685D"/>
    <w:rPr>
      <w:rFonts w:ascii="Arial" w:hAnsi="Arial" w:cs="Arial"/>
      <w:color w:val="000000"/>
      <w:sz w:val="12"/>
      <w:szCs w:val="22"/>
    </w:rPr>
  </w:style>
  <w:style w:type="paragraph" w:customStyle="1" w:styleId="post-date">
    <w:name w:val="post-date"/>
    <w:basedOn w:val="Normal"/>
    <w:rsid w:val="00B4685D"/>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B4685D"/>
  </w:style>
  <w:style w:type="paragraph" w:customStyle="1" w:styleId="headline">
    <w:name w:val="headline"/>
    <w:basedOn w:val="Normal"/>
    <w:rsid w:val="00B4685D"/>
    <w:pPr>
      <w:spacing w:before="100" w:beforeAutospacing="1" w:after="100" w:afterAutospacing="1"/>
    </w:pPr>
    <w:rPr>
      <w:rFonts w:eastAsia="Times New Roman"/>
      <w:sz w:val="24"/>
    </w:rPr>
  </w:style>
  <w:style w:type="character" w:customStyle="1" w:styleId="locality">
    <w:name w:val="locality"/>
    <w:basedOn w:val="DefaultParagraphFont"/>
    <w:rsid w:val="00B4685D"/>
  </w:style>
  <w:style w:type="character" w:customStyle="1" w:styleId="org">
    <w:name w:val="org"/>
    <w:basedOn w:val="DefaultParagraphFont"/>
    <w:rsid w:val="00B4685D"/>
  </w:style>
  <w:style w:type="paragraph" w:customStyle="1" w:styleId="p1">
    <w:name w:val="p1"/>
    <w:basedOn w:val="Normal"/>
    <w:rsid w:val="00B4685D"/>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B4685D"/>
  </w:style>
  <w:style w:type="character" w:customStyle="1" w:styleId="tl8wme">
    <w:name w:val="tl8wme"/>
    <w:basedOn w:val="DefaultParagraphFont"/>
    <w:rsid w:val="00B4685D"/>
  </w:style>
  <w:style w:type="paragraph" w:customStyle="1" w:styleId="subhead">
    <w:name w:val="subhead"/>
    <w:basedOn w:val="Normal"/>
    <w:uiPriority w:val="99"/>
    <w:qFormat/>
    <w:rsid w:val="00B4685D"/>
    <w:pPr>
      <w:spacing w:before="100" w:beforeAutospacing="1" w:after="100" w:afterAutospacing="1"/>
    </w:pPr>
    <w:rPr>
      <w:rFonts w:eastAsia="Times New Roman"/>
      <w:sz w:val="24"/>
    </w:rPr>
  </w:style>
  <w:style w:type="character" w:customStyle="1" w:styleId="ref-lnk">
    <w:name w:val="ref-lnk"/>
    <w:basedOn w:val="DefaultParagraphFont"/>
    <w:rsid w:val="00B4685D"/>
  </w:style>
  <w:style w:type="character" w:customStyle="1" w:styleId="ref-overlay">
    <w:name w:val="ref-overlay"/>
    <w:basedOn w:val="DefaultParagraphFont"/>
    <w:rsid w:val="00B4685D"/>
  </w:style>
  <w:style w:type="paragraph" w:customStyle="1" w:styleId="titletext">
    <w:name w:val="titletext"/>
    <w:basedOn w:val="Normal"/>
    <w:rsid w:val="00B4685D"/>
    <w:pPr>
      <w:spacing w:before="100" w:beforeAutospacing="1" w:after="100" w:afterAutospacing="1"/>
    </w:pPr>
    <w:rPr>
      <w:rFonts w:eastAsia="Times New Roman"/>
      <w:sz w:val="24"/>
    </w:rPr>
  </w:style>
  <w:style w:type="paragraph" w:customStyle="1" w:styleId="mainarticleheaderlead--xl">
    <w:name w:val="mainarticleheader__lead--xl"/>
    <w:basedOn w:val="Normal"/>
    <w:rsid w:val="00B4685D"/>
    <w:pPr>
      <w:spacing w:before="100" w:beforeAutospacing="1" w:after="100" w:afterAutospacing="1"/>
    </w:pPr>
    <w:rPr>
      <w:rFonts w:eastAsia="Times New Roman"/>
      <w:sz w:val="24"/>
    </w:rPr>
  </w:style>
  <w:style w:type="character" w:customStyle="1" w:styleId="superscript">
    <w:name w:val="superscript"/>
    <w:basedOn w:val="DefaultParagraphFont"/>
    <w:rsid w:val="00B4685D"/>
  </w:style>
  <w:style w:type="character" w:customStyle="1" w:styleId="pub-link">
    <w:name w:val="pub-link"/>
    <w:basedOn w:val="DefaultParagraphFont"/>
    <w:rsid w:val="00B4685D"/>
  </w:style>
  <w:style w:type="character" w:customStyle="1" w:styleId="m4054867874504235940gmail-style13ptbold">
    <w:name w:val="m_4054867874504235940gmail-style13ptbold"/>
    <w:basedOn w:val="DefaultParagraphFont"/>
    <w:rsid w:val="00B4685D"/>
  </w:style>
  <w:style w:type="character" w:customStyle="1" w:styleId="swauthor">
    <w:name w:val="sw_author"/>
    <w:rsid w:val="00B4685D"/>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
    <w:basedOn w:val="Normal"/>
    <w:link w:val="HeaderChar"/>
    <w:uiPriority w:val="99"/>
    <w:qFormat/>
    <w:rsid w:val="00B4685D"/>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B4685D"/>
    <w:rPr>
      <w:rFonts w:ascii="Calibri" w:hAnsi="Calibri" w:cs="Calibri"/>
      <w:sz w:val="22"/>
    </w:rPr>
  </w:style>
  <w:style w:type="character" w:customStyle="1" w:styleId="FooterChar">
    <w:name w:val="Footer Char"/>
    <w:basedOn w:val="DefaultParagraphFont"/>
    <w:link w:val="Footer"/>
    <w:uiPriority w:val="99"/>
    <w:rsid w:val="00B4685D"/>
    <w:rPr>
      <w:rFonts w:ascii="Georgia" w:hAnsi="Georgia"/>
    </w:rPr>
  </w:style>
  <w:style w:type="paragraph" w:styleId="Footer">
    <w:name w:val="footer"/>
    <w:basedOn w:val="Normal"/>
    <w:link w:val="FooterChar"/>
    <w:uiPriority w:val="99"/>
    <w:rsid w:val="00B4685D"/>
    <w:pPr>
      <w:tabs>
        <w:tab w:val="center" w:pos="4680"/>
        <w:tab w:val="right" w:pos="9360"/>
      </w:tabs>
    </w:pPr>
    <w:rPr>
      <w:rFonts w:ascii="Georgia" w:hAnsi="Georgia" w:cstheme="minorBidi"/>
      <w:sz w:val="24"/>
    </w:rPr>
  </w:style>
  <w:style w:type="character" w:customStyle="1" w:styleId="FooterChar1">
    <w:name w:val="Footer Char1"/>
    <w:basedOn w:val="DefaultParagraphFont"/>
    <w:uiPriority w:val="99"/>
    <w:semiHidden/>
    <w:rsid w:val="00B4685D"/>
    <w:rPr>
      <w:rFonts w:ascii="Calibri" w:hAnsi="Calibri" w:cs="Calibri"/>
      <w:sz w:val="22"/>
    </w:rPr>
  </w:style>
  <w:style w:type="paragraph" w:customStyle="1" w:styleId="Underlining">
    <w:name w:val="Underlining"/>
    <w:basedOn w:val="Normal"/>
    <w:next w:val="Normal"/>
    <w:link w:val="UnderliningChar"/>
    <w:uiPriority w:val="99"/>
    <w:qFormat/>
    <w:rsid w:val="00B4685D"/>
    <w:rPr>
      <w:u w:val="single"/>
    </w:rPr>
  </w:style>
  <w:style w:type="character" w:customStyle="1" w:styleId="UnderliningChar">
    <w:name w:val="Underlining Char"/>
    <w:link w:val="Underlining"/>
    <w:uiPriority w:val="99"/>
    <w:locked/>
    <w:rsid w:val="00B4685D"/>
    <w:rPr>
      <w:rFonts w:ascii="Calibri" w:hAnsi="Calibri" w:cs="Calibri"/>
      <w:sz w:val="22"/>
      <w:u w:val="single"/>
    </w:rPr>
  </w:style>
  <w:style w:type="character" w:styleId="CommentReference">
    <w:name w:val="annotation reference"/>
    <w:basedOn w:val="DefaultParagraphFont"/>
    <w:uiPriority w:val="99"/>
    <w:unhideWhenUsed/>
    <w:rsid w:val="00B4685D"/>
    <w:rPr>
      <w:sz w:val="16"/>
      <w:szCs w:val="16"/>
    </w:rPr>
  </w:style>
  <w:style w:type="paragraph" w:styleId="CommentText">
    <w:name w:val="annotation text"/>
    <w:basedOn w:val="Normal"/>
    <w:link w:val="CommentTextChar"/>
    <w:uiPriority w:val="99"/>
    <w:unhideWhenUsed/>
    <w:rsid w:val="00B4685D"/>
    <w:rPr>
      <w:szCs w:val="20"/>
    </w:rPr>
  </w:style>
  <w:style w:type="character" w:customStyle="1" w:styleId="CommentTextChar">
    <w:name w:val="Comment Text Char"/>
    <w:basedOn w:val="DefaultParagraphFont"/>
    <w:link w:val="CommentText"/>
    <w:uiPriority w:val="99"/>
    <w:rsid w:val="00B4685D"/>
    <w:rPr>
      <w:rFonts w:ascii="Calibri" w:hAnsi="Calibri" w:cs="Calibri"/>
      <w:sz w:val="22"/>
      <w:szCs w:val="20"/>
    </w:rPr>
  </w:style>
  <w:style w:type="paragraph" w:styleId="CommentSubject">
    <w:name w:val="annotation subject"/>
    <w:basedOn w:val="CommentText"/>
    <w:next w:val="CommentText"/>
    <w:link w:val="CommentSubjectChar"/>
    <w:uiPriority w:val="99"/>
    <w:unhideWhenUsed/>
    <w:rsid w:val="00B4685D"/>
    <w:rPr>
      <w:b/>
      <w:bCs/>
    </w:rPr>
  </w:style>
  <w:style w:type="character" w:customStyle="1" w:styleId="CommentSubjectChar">
    <w:name w:val="Comment Subject Char"/>
    <w:basedOn w:val="CommentTextChar"/>
    <w:link w:val="CommentSubject"/>
    <w:uiPriority w:val="99"/>
    <w:rsid w:val="00B4685D"/>
    <w:rPr>
      <w:rFonts w:ascii="Calibri" w:hAnsi="Calibri" w:cs="Calibri"/>
      <w:b/>
      <w:bCs/>
      <w:sz w:val="22"/>
      <w:szCs w:val="20"/>
    </w:rPr>
  </w:style>
  <w:style w:type="character" w:customStyle="1" w:styleId="Style1Char1">
    <w:name w:val="Style1 Char1"/>
    <w:basedOn w:val="DefaultParagraphFont"/>
    <w:rsid w:val="00B4685D"/>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B4685D"/>
    <w:rPr>
      <w:b/>
      <w:bCs/>
    </w:rPr>
  </w:style>
  <w:style w:type="character" w:customStyle="1" w:styleId="BoldUnderline">
    <w:name w:val="BoldUnderline"/>
    <w:uiPriority w:val="1"/>
    <w:qFormat/>
    <w:rsid w:val="00B4685D"/>
    <w:rPr>
      <w:rFonts w:ascii="Arial" w:hAnsi="Arial"/>
      <w:b/>
      <w:sz w:val="20"/>
      <w:u w:val="single"/>
    </w:rPr>
  </w:style>
  <w:style w:type="paragraph" w:customStyle="1" w:styleId="Cite2">
    <w:name w:val="Cite 2"/>
    <w:basedOn w:val="Normal"/>
    <w:uiPriority w:val="99"/>
    <w:qFormat/>
    <w:rsid w:val="00B4685D"/>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B4685D"/>
    <w:rPr>
      <w:rFonts w:ascii="Arial" w:hAnsi="Arial"/>
      <w:b/>
      <w:sz w:val="24"/>
      <w:szCs w:val="22"/>
      <w:u w:val="single"/>
    </w:rPr>
  </w:style>
  <w:style w:type="paragraph" w:customStyle="1" w:styleId="FullCite">
    <w:name w:val="Full Cite"/>
    <w:basedOn w:val="Normal"/>
    <w:next w:val="Normal"/>
    <w:link w:val="FullCiteChar"/>
    <w:qFormat/>
    <w:rsid w:val="00B4685D"/>
    <w:rPr>
      <w:rFonts w:ascii="Garamond" w:eastAsia="Times New Roman" w:hAnsi="Garamond"/>
      <w:szCs w:val="20"/>
    </w:rPr>
  </w:style>
  <w:style w:type="character" w:customStyle="1" w:styleId="FullCiteChar">
    <w:name w:val="Full Cite Char"/>
    <w:basedOn w:val="DefaultParagraphFont"/>
    <w:link w:val="FullCite"/>
    <w:rsid w:val="00B4685D"/>
    <w:rPr>
      <w:rFonts w:ascii="Garamond" w:eastAsia="Times New Roman" w:hAnsi="Garamond" w:cs="Calibri"/>
      <w:sz w:val="22"/>
      <w:szCs w:val="20"/>
    </w:rPr>
  </w:style>
  <w:style w:type="paragraph" w:customStyle="1" w:styleId="Shrink">
    <w:name w:val="Shrink"/>
    <w:link w:val="ShrinkChar"/>
    <w:qFormat/>
    <w:rsid w:val="00B4685D"/>
    <w:pPr>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B4685D"/>
    <w:rPr>
      <w:rFonts w:ascii="Garamond" w:eastAsia="Times New Roman" w:hAnsi="Garamond" w:cs="Times New Roman"/>
      <w:sz w:val="12"/>
      <w:szCs w:val="20"/>
    </w:rPr>
  </w:style>
  <w:style w:type="character" w:customStyle="1" w:styleId="UnderlineCharChar">
    <w:name w:val="Underline Char Char"/>
    <w:basedOn w:val="DefaultParagraphFont"/>
    <w:rsid w:val="00B4685D"/>
    <w:rPr>
      <w:u w:val="thick"/>
    </w:rPr>
  </w:style>
  <w:style w:type="character" w:customStyle="1" w:styleId="BoldUnderlineChar">
    <w:name w:val="Bold Underline Char"/>
    <w:rsid w:val="00B4685D"/>
    <w:rPr>
      <w:rFonts w:ascii="Georgia" w:hAnsi="Georgia"/>
      <w:b/>
      <w:sz w:val="22"/>
      <w:szCs w:val="22"/>
      <w:u w:val="single"/>
    </w:rPr>
  </w:style>
  <w:style w:type="character" w:customStyle="1" w:styleId="Small">
    <w:name w:val="Small"/>
    <w:basedOn w:val="DefaultParagraphFont"/>
    <w:uiPriority w:val="1"/>
    <w:qFormat/>
    <w:rsid w:val="00B4685D"/>
    <w:rPr>
      <w:sz w:val="12"/>
    </w:rPr>
  </w:style>
  <w:style w:type="paragraph" w:styleId="TOC1">
    <w:name w:val="toc 1"/>
    <w:basedOn w:val="Normal"/>
    <w:next w:val="Normal"/>
    <w:autoRedefine/>
    <w:uiPriority w:val="39"/>
    <w:unhideWhenUsed/>
    <w:rsid w:val="00B4685D"/>
  </w:style>
  <w:style w:type="paragraph" w:styleId="TOC2">
    <w:name w:val="toc 2"/>
    <w:basedOn w:val="Normal"/>
    <w:next w:val="Normal"/>
    <w:autoRedefine/>
    <w:uiPriority w:val="39"/>
    <w:unhideWhenUsed/>
    <w:rsid w:val="00B4685D"/>
    <w:pPr>
      <w:ind w:left="160"/>
    </w:pPr>
  </w:style>
  <w:style w:type="paragraph" w:styleId="TOC3">
    <w:name w:val="toc 3"/>
    <w:basedOn w:val="Normal"/>
    <w:next w:val="Normal"/>
    <w:autoRedefine/>
    <w:uiPriority w:val="39"/>
    <w:unhideWhenUsed/>
    <w:rsid w:val="00B4685D"/>
    <w:pPr>
      <w:ind w:left="320"/>
    </w:pPr>
  </w:style>
  <w:style w:type="paragraph" w:styleId="TOC4">
    <w:name w:val="toc 4"/>
    <w:basedOn w:val="Normal"/>
    <w:next w:val="Normal"/>
    <w:autoRedefine/>
    <w:uiPriority w:val="39"/>
    <w:unhideWhenUsed/>
    <w:rsid w:val="00B4685D"/>
    <w:pPr>
      <w:ind w:left="480"/>
    </w:pPr>
  </w:style>
  <w:style w:type="paragraph" w:styleId="TOC5">
    <w:name w:val="toc 5"/>
    <w:basedOn w:val="Normal"/>
    <w:next w:val="Normal"/>
    <w:autoRedefine/>
    <w:uiPriority w:val="39"/>
    <w:unhideWhenUsed/>
    <w:rsid w:val="00B4685D"/>
    <w:pPr>
      <w:ind w:left="640"/>
    </w:pPr>
  </w:style>
  <w:style w:type="paragraph" w:styleId="TOC6">
    <w:name w:val="toc 6"/>
    <w:basedOn w:val="Normal"/>
    <w:next w:val="Normal"/>
    <w:autoRedefine/>
    <w:uiPriority w:val="39"/>
    <w:unhideWhenUsed/>
    <w:rsid w:val="00B4685D"/>
    <w:pPr>
      <w:ind w:left="800"/>
    </w:pPr>
  </w:style>
  <w:style w:type="paragraph" w:styleId="TOC7">
    <w:name w:val="toc 7"/>
    <w:basedOn w:val="Normal"/>
    <w:next w:val="Normal"/>
    <w:autoRedefine/>
    <w:uiPriority w:val="39"/>
    <w:unhideWhenUsed/>
    <w:rsid w:val="00B4685D"/>
    <w:pPr>
      <w:ind w:left="960"/>
    </w:pPr>
  </w:style>
  <w:style w:type="paragraph" w:styleId="TOC8">
    <w:name w:val="toc 8"/>
    <w:basedOn w:val="Normal"/>
    <w:next w:val="Normal"/>
    <w:autoRedefine/>
    <w:uiPriority w:val="39"/>
    <w:unhideWhenUsed/>
    <w:rsid w:val="00B4685D"/>
    <w:pPr>
      <w:ind w:left="1120"/>
    </w:pPr>
  </w:style>
  <w:style w:type="paragraph" w:styleId="TOC9">
    <w:name w:val="toc 9"/>
    <w:basedOn w:val="Normal"/>
    <w:next w:val="Normal"/>
    <w:autoRedefine/>
    <w:uiPriority w:val="39"/>
    <w:unhideWhenUsed/>
    <w:rsid w:val="00B4685D"/>
    <w:pPr>
      <w:ind w:left="1280"/>
    </w:pPr>
  </w:style>
  <w:style w:type="character" w:customStyle="1" w:styleId="apple-style-span">
    <w:name w:val="apple-style-span"/>
    <w:rsid w:val="00B4685D"/>
  </w:style>
  <w:style w:type="paragraph" w:customStyle="1" w:styleId="CiteReal">
    <w:name w:val="Cite Real"/>
    <w:basedOn w:val="Normal"/>
    <w:next w:val="Normal"/>
    <w:uiPriority w:val="99"/>
    <w:qFormat/>
    <w:rsid w:val="00B4685D"/>
    <w:rPr>
      <w:rFonts w:eastAsia="MS Mincho"/>
      <w:b/>
      <w:sz w:val="24"/>
      <w:u w:val="single"/>
    </w:rPr>
  </w:style>
  <w:style w:type="paragraph" w:styleId="Date">
    <w:name w:val="Date"/>
    <w:aliases w:val="date"/>
    <w:basedOn w:val="Normal"/>
    <w:next w:val="Normal"/>
    <w:link w:val="DateChar"/>
    <w:uiPriority w:val="99"/>
    <w:unhideWhenUsed/>
    <w:rsid w:val="00B4685D"/>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B4685D"/>
    <w:rPr>
      <w:rFonts w:ascii="Garamond" w:eastAsia="Times New Roman" w:hAnsi="Garamond" w:cs="Calibri"/>
      <w:sz w:val="16"/>
      <w:szCs w:val="20"/>
    </w:rPr>
  </w:style>
  <w:style w:type="character" w:customStyle="1" w:styleId="NothingChar">
    <w:name w:val="Nothing Char"/>
    <w:basedOn w:val="DefaultParagraphFont"/>
    <w:link w:val="Nothing"/>
    <w:locked/>
    <w:rsid w:val="00B4685D"/>
    <w:rPr>
      <w:rFonts w:ascii="Times New Roman" w:eastAsia="Calibri" w:hAnsi="Times New Roman" w:cs="Times New Roman"/>
      <w:sz w:val="20"/>
      <w:szCs w:val="20"/>
    </w:rPr>
  </w:style>
  <w:style w:type="paragraph" w:customStyle="1" w:styleId="Nothing">
    <w:name w:val="Nothing"/>
    <w:link w:val="NothingChar"/>
    <w:qFormat/>
    <w:rsid w:val="00B4685D"/>
    <w:pPr>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B4685D"/>
    <w:rPr>
      <w:rFonts w:ascii="Times New Roman" w:eastAsia="Calibri" w:hAnsi="Times New Roman" w:cs="Times New Roman"/>
      <w:b/>
      <w:szCs w:val="20"/>
      <w:u w:val="single"/>
    </w:rPr>
  </w:style>
  <w:style w:type="paragraph" w:customStyle="1" w:styleId="AuthorDate">
    <w:name w:val="AuthorDate"/>
    <w:next w:val="Nothing"/>
    <w:link w:val="AuthorDateChar"/>
    <w:qFormat/>
    <w:rsid w:val="00B4685D"/>
    <w:pPr>
      <w:widowControl w:val="0"/>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B4685D"/>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B4685D"/>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u w:val="single"/>
    </w:rPr>
  </w:style>
  <w:style w:type="paragraph" w:customStyle="1" w:styleId="TxBrp1">
    <w:name w:val="TxBr_p1"/>
    <w:basedOn w:val="Normal"/>
    <w:uiPriority w:val="99"/>
    <w:qFormat/>
    <w:rsid w:val="00B4685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4685D"/>
    <w:pPr>
      <w:spacing w:before="100" w:beforeAutospacing="1" w:after="100" w:afterAutospacing="1"/>
    </w:pPr>
    <w:rPr>
      <w:rFonts w:eastAsia="Times New Roman"/>
      <w:sz w:val="24"/>
    </w:rPr>
  </w:style>
  <w:style w:type="paragraph" w:customStyle="1" w:styleId="hat">
    <w:name w:val="hat"/>
    <w:basedOn w:val="Normal"/>
    <w:next w:val="Normal"/>
    <w:link w:val="hatChar"/>
    <w:qFormat/>
    <w:rsid w:val="00B4685D"/>
    <w:pPr>
      <w:spacing w:before="6600" w:after="240"/>
      <w:jc w:val="center"/>
      <w:outlineLvl w:val="0"/>
    </w:pPr>
    <w:rPr>
      <w:rFonts w:eastAsia="Times New Roman"/>
      <w:b/>
      <w:bCs/>
      <w:sz w:val="44"/>
    </w:rPr>
  </w:style>
  <w:style w:type="paragraph" w:customStyle="1" w:styleId="TxBr41p1">
    <w:name w:val="TxBr_41p1"/>
    <w:basedOn w:val="Normal"/>
    <w:qFormat/>
    <w:rsid w:val="00B4685D"/>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rsid w:val="00B4685D"/>
    <w:rPr>
      <w:b/>
      <w:bCs w:val="0"/>
      <w:noProof w:val="0"/>
      <w:sz w:val="22"/>
      <w:lang w:val="en-US" w:eastAsia="en-US" w:bidi="ar-SA"/>
    </w:rPr>
  </w:style>
  <w:style w:type="character" w:customStyle="1" w:styleId="CardsFont12pt">
    <w:name w:val="Cards + Font 12pt"/>
    <w:basedOn w:val="DefaultParagraphFont"/>
    <w:uiPriority w:val="1"/>
    <w:rsid w:val="00B4685D"/>
    <w:rPr>
      <w:rFonts w:ascii="Times New Roman" w:hAnsi="Times New Roman" w:cs="Times New Roman" w:hint="default"/>
      <w:sz w:val="24"/>
      <w:u w:val="single"/>
      <w:lang w:val="en-US" w:eastAsia="en-US" w:bidi="ar-SA"/>
    </w:rPr>
  </w:style>
  <w:style w:type="character" w:customStyle="1" w:styleId="tagCharChar">
    <w:name w:val="tag Char Char"/>
    <w:rsid w:val="00B4685D"/>
    <w:rPr>
      <w:rFonts w:ascii="Times New Roman" w:eastAsia="Times New Roman" w:hAnsi="Times New Roman" w:cs="Times New Roman" w:hint="default"/>
      <w:b/>
      <w:bCs w:val="0"/>
      <w:sz w:val="24"/>
      <w:szCs w:val="20"/>
    </w:rPr>
  </w:style>
  <w:style w:type="character" w:customStyle="1" w:styleId="cardCharChar">
    <w:name w:val="card Char Char"/>
    <w:rsid w:val="00B4685D"/>
    <w:rPr>
      <w:rFonts w:ascii="Times New Roman" w:eastAsia="Times New Roman" w:hAnsi="Times New Roman" w:cs="Times New Roman" w:hint="default"/>
      <w:sz w:val="20"/>
      <w:szCs w:val="20"/>
    </w:rPr>
  </w:style>
  <w:style w:type="character" w:customStyle="1" w:styleId="BlockTitleCharChar">
    <w:name w:val="Block Title Char Char"/>
    <w:rsid w:val="00B4685D"/>
    <w:rPr>
      <w:rFonts w:ascii="Georgia" w:eastAsia="Times New Roman" w:hAnsi="Georgia" w:cs="Arial" w:hint="default"/>
      <w:b/>
      <w:bCs/>
      <w:kern w:val="32"/>
      <w:sz w:val="28"/>
      <w:szCs w:val="32"/>
    </w:rPr>
  </w:style>
  <w:style w:type="character" w:customStyle="1" w:styleId="standardcontent">
    <w:name w:val="standardcontent"/>
    <w:basedOn w:val="DefaultParagraphFont"/>
    <w:rsid w:val="00B4685D"/>
  </w:style>
  <w:style w:type="character" w:customStyle="1" w:styleId="storyby">
    <w:name w:val="storyby"/>
    <w:basedOn w:val="DefaultParagraphFont"/>
    <w:rsid w:val="00B4685D"/>
  </w:style>
  <w:style w:type="character" w:customStyle="1" w:styleId="underline2">
    <w:name w:val="underline2"/>
    <w:rsid w:val="00B4685D"/>
    <w:rPr>
      <w:u w:val="single"/>
      <w:bdr w:val="none" w:sz="0" w:space="0" w:color="auto"/>
      <w:shd w:val="clear" w:color="auto" w:fill="B3B3B3"/>
    </w:rPr>
  </w:style>
  <w:style w:type="character" w:styleId="PageNumber">
    <w:name w:val="page number"/>
    <w:aliases w:val="card ununderlined"/>
    <w:basedOn w:val="DefaultParagraphFont"/>
    <w:uiPriority w:val="99"/>
    <w:rsid w:val="00B4685D"/>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B4685D"/>
    <w:rPr>
      <w:szCs w:val="24"/>
    </w:rPr>
  </w:style>
  <w:style w:type="character" w:customStyle="1" w:styleId="DocumentMapChar1">
    <w:name w:val="Document Map Char1"/>
    <w:basedOn w:val="DefaultParagraphFont"/>
    <w:uiPriority w:val="99"/>
    <w:rsid w:val="00B4685D"/>
    <w:rPr>
      <w:rFonts w:ascii="Tahoma" w:hAnsi="Tahoma" w:cs="Tahoma"/>
      <w:sz w:val="16"/>
      <w:szCs w:val="16"/>
    </w:rPr>
  </w:style>
  <w:style w:type="character" w:customStyle="1" w:styleId="BoldUnderlining">
    <w:name w:val="Bold Underlining"/>
    <w:rsid w:val="00B4685D"/>
    <w:rPr>
      <w:b/>
      <w:u w:val="single"/>
    </w:rPr>
  </w:style>
  <w:style w:type="character" w:customStyle="1" w:styleId="BoldUnderlineChar0">
    <w:name w:val="BoldUnderline Char"/>
    <w:rsid w:val="00B4685D"/>
    <w:rPr>
      <w:rFonts w:ascii="Times New Roman" w:eastAsia="Times New Roman" w:hAnsi="Times New Roman" w:cs="Times New Roman"/>
      <w:b/>
      <w:sz w:val="20"/>
      <w:szCs w:val="24"/>
      <w:u w:val="single"/>
    </w:rPr>
  </w:style>
  <w:style w:type="character" w:customStyle="1" w:styleId="tagChar1">
    <w:name w:val="tag Char1"/>
    <w:rsid w:val="00B4685D"/>
    <w:rPr>
      <w:b/>
      <w:sz w:val="24"/>
    </w:rPr>
  </w:style>
  <w:style w:type="character" w:customStyle="1" w:styleId="Author">
    <w:name w:val="Author"/>
    <w:qFormat/>
    <w:rsid w:val="00B4685D"/>
    <w:rPr>
      <w:b/>
      <w:sz w:val="24"/>
    </w:rPr>
  </w:style>
  <w:style w:type="character" w:customStyle="1" w:styleId="author0">
    <w:name w:val="author"/>
    <w:rsid w:val="00B4685D"/>
    <w:rPr>
      <w:rFonts w:ascii="Times New Roman" w:hAnsi="Times New Roman"/>
      <w:b/>
      <w:sz w:val="24"/>
    </w:rPr>
  </w:style>
  <w:style w:type="character" w:customStyle="1" w:styleId="articletitle">
    <w:name w:val="articletitle"/>
    <w:rsid w:val="00B4685D"/>
    <w:rPr>
      <w:rFonts w:cs="Times New Roman"/>
    </w:rPr>
  </w:style>
  <w:style w:type="character" w:customStyle="1" w:styleId="6pointChar">
    <w:name w:val="6 point Char"/>
    <w:rsid w:val="00B4685D"/>
    <w:rPr>
      <w:rFonts w:cs="Times New Roman"/>
      <w:sz w:val="12"/>
      <w:lang w:val="en-US" w:eastAsia="en-US"/>
    </w:rPr>
  </w:style>
  <w:style w:type="character" w:customStyle="1" w:styleId="term1">
    <w:name w:val="term1"/>
    <w:rsid w:val="00B4685D"/>
    <w:rPr>
      <w:b/>
      <w:bCs/>
    </w:rPr>
  </w:style>
  <w:style w:type="paragraph" w:customStyle="1" w:styleId="Minimize">
    <w:name w:val="Minimize"/>
    <w:basedOn w:val="Normal"/>
    <w:next w:val="Normal"/>
    <w:qFormat/>
    <w:rsid w:val="00B4685D"/>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B4685D"/>
    <w:rPr>
      <w:sz w:val="12"/>
      <w:szCs w:val="24"/>
    </w:rPr>
  </w:style>
  <w:style w:type="character" w:customStyle="1" w:styleId="StyleThickunderline">
    <w:name w:val="Style Thick underline"/>
    <w:qFormat/>
    <w:rsid w:val="00B4685D"/>
    <w:rPr>
      <w:u w:val="thick"/>
    </w:rPr>
  </w:style>
  <w:style w:type="character" w:customStyle="1" w:styleId="UnderlineTextChar">
    <w:name w:val="Underline Text Char"/>
    <w:link w:val="UnderlineText"/>
    <w:rsid w:val="00B4685D"/>
    <w:rPr>
      <w:u w:val="single"/>
    </w:rPr>
  </w:style>
  <w:style w:type="paragraph" w:customStyle="1" w:styleId="TagCite">
    <w:name w:val="TagCite"/>
    <w:basedOn w:val="Normal"/>
    <w:uiPriority w:val="99"/>
    <w:qFormat/>
    <w:rsid w:val="00B4685D"/>
    <w:rPr>
      <w:rFonts w:ascii="Garamond" w:eastAsia="Times New Roman" w:hAnsi="Garamond"/>
      <w:b/>
      <w:sz w:val="24"/>
    </w:rPr>
  </w:style>
  <w:style w:type="paragraph" w:customStyle="1" w:styleId="SmallText">
    <w:name w:val="Small Text"/>
    <w:basedOn w:val="Normal"/>
    <w:link w:val="SmallTextChar"/>
    <w:qFormat/>
    <w:rsid w:val="00B4685D"/>
    <w:pPr>
      <w:widowControl w:val="0"/>
      <w:autoSpaceDE w:val="0"/>
      <w:autoSpaceDN w:val="0"/>
      <w:adjustRightInd w:val="0"/>
    </w:pPr>
    <w:rPr>
      <w:rFonts w:eastAsia="Times New Roman"/>
      <w:sz w:val="12"/>
      <w:szCs w:val="20"/>
    </w:rPr>
  </w:style>
  <w:style w:type="character" w:customStyle="1" w:styleId="CardTextChar1">
    <w:name w:val="Card Text Char"/>
    <w:rsid w:val="00B4685D"/>
    <w:rPr>
      <w:rFonts w:ascii="Georgia" w:hAnsi="Georgia" w:cs="Times New Roman"/>
      <w:sz w:val="24"/>
    </w:rPr>
  </w:style>
  <w:style w:type="character" w:customStyle="1" w:styleId="CardTagandCiteChar">
    <w:name w:val="Card Tag and Cite Char"/>
    <w:basedOn w:val="DefaultParagraphFont"/>
    <w:link w:val="CardTagandCite"/>
    <w:rsid w:val="00B4685D"/>
    <w:rPr>
      <w:rFonts w:ascii="Arial Narrow" w:hAnsi="Arial Narrow"/>
      <w:b/>
      <w:sz w:val="26"/>
    </w:rPr>
  </w:style>
  <w:style w:type="character" w:customStyle="1" w:styleId="CardText1Char">
    <w:name w:val="Card Text 1 Char"/>
    <w:basedOn w:val="DefaultParagraphFont"/>
    <w:link w:val="CardText1"/>
    <w:rsid w:val="00B4685D"/>
    <w:rPr>
      <w:rFonts w:ascii="Arial Narrow" w:hAnsi="Arial Narrow"/>
      <w:color w:val="000000"/>
      <w:u w:val="single"/>
    </w:rPr>
  </w:style>
  <w:style w:type="character" w:customStyle="1" w:styleId="CardText2Char">
    <w:name w:val="Card Text 2 Char"/>
    <w:basedOn w:val="CardText1Char"/>
    <w:link w:val="CardText2"/>
    <w:rsid w:val="00B4685D"/>
    <w:rPr>
      <w:rFonts w:ascii="Arial Narrow" w:hAnsi="Arial Narrow"/>
      <w:b/>
      <w:color w:val="000000"/>
      <w:u w:val="single"/>
    </w:rPr>
  </w:style>
  <w:style w:type="character" w:customStyle="1" w:styleId="SmallText0">
    <w:name w:val="SmallText"/>
    <w:rsid w:val="00B4685D"/>
    <w:rPr>
      <w:color w:val="000000"/>
    </w:rPr>
  </w:style>
  <w:style w:type="character" w:customStyle="1" w:styleId="CardUnderlinedChar">
    <w:name w:val="Card Underlined Char"/>
    <w:basedOn w:val="DefaultParagraphFont"/>
    <w:rsid w:val="00B4685D"/>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B4685D"/>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B4685D"/>
    <w:rPr>
      <w:rFonts w:ascii="Calibri" w:eastAsia="Times New Roman" w:hAnsi="Calibri" w:cs="Calibri"/>
      <w:b/>
      <w:kern w:val="32"/>
      <w:sz w:val="32"/>
      <w:szCs w:val="20"/>
    </w:rPr>
  </w:style>
  <w:style w:type="character" w:customStyle="1" w:styleId="underline3">
    <w:name w:val="underline3"/>
    <w:basedOn w:val="underline2"/>
    <w:rsid w:val="00B4685D"/>
    <w:rPr>
      <w:u w:val="single"/>
      <w:bdr w:val="none" w:sz="0" w:space="0" w:color="auto"/>
      <w:shd w:val="clear" w:color="auto" w:fill="FFFF00"/>
    </w:rPr>
  </w:style>
  <w:style w:type="paragraph" w:customStyle="1" w:styleId="HeadingFake">
    <w:name w:val="Heading Fake"/>
    <w:basedOn w:val="Heading3"/>
    <w:uiPriority w:val="99"/>
    <w:qFormat/>
    <w:rsid w:val="00B4685D"/>
    <w:pPr>
      <w:suppressAutoHyphens/>
      <w:spacing w:before="20" w:after="120"/>
      <w:outlineLvl w:val="9"/>
    </w:pPr>
    <w:rPr>
      <w:rFonts w:cs="Arial"/>
      <w:kern w:val="32"/>
      <w:szCs w:val="26"/>
    </w:rPr>
  </w:style>
  <w:style w:type="paragraph" w:customStyle="1" w:styleId="SchoolPaper">
    <w:name w:val="School Paper"/>
    <w:basedOn w:val="Normal"/>
    <w:uiPriority w:val="99"/>
    <w:qFormat/>
    <w:rsid w:val="00B4685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4685D"/>
  </w:style>
  <w:style w:type="paragraph" w:customStyle="1" w:styleId="SchoolWorksCited">
    <w:name w:val="School Works Cited"/>
    <w:basedOn w:val="SchoolPaper"/>
    <w:uiPriority w:val="99"/>
    <w:qFormat/>
    <w:rsid w:val="00B4685D"/>
  </w:style>
  <w:style w:type="paragraph" w:customStyle="1" w:styleId="BlockQuote">
    <w:name w:val="Block Quote"/>
    <w:basedOn w:val="Normal"/>
    <w:uiPriority w:val="99"/>
    <w:qFormat/>
    <w:rsid w:val="00B4685D"/>
    <w:pPr>
      <w:ind w:left="720" w:right="720"/>
    </w:pPr>
    <w:rPr>
      <w:rFonts w:eastAsia="Times New Roman"/>
      <w:kern w:val="32"/>
      <w:sz w:val="24"/>
      <w:szCs w:val="20"/>
    </w:rPr>
  </w:style>
  <w:style w:type="character" w:customStyle="1" w:styleId="menu">
    <w:name w:val="menu"/>
    <w:basedOn w:val="DefaultParagraphFont"/>
    <w:rsid w:val="00B4685D"/>
  </w:style>
  <w:style w:type="paragraph" w:customStyle="1" w:styleId="PaperBody">
    <w:name w:val="Paper Body"/>
    <w:basedOn w:val="Normal"/>
    <w:uiPriority w:val="99"/>
    <w:qFormat/>
    <w:rsid w:val="00B4685D"/>
    <w:pPr>
      <w:spacing w:line="480" w:lineRule="auto"/>
      <w:ind w:firstLine="720"/>
    </w:pPr>
    <w:rPr>
      <w:rFonts w:eastAsia="Times New Roman"/>
      <w:kern w:val="32"/>
    </w:rPr>
  </w:style>
  <w:style w:type="paragraph" w:customStyle="1" w:styleId="PaperCitation">
    <w:name w:val="Paper Citation"/>
    <w:basedOn w:val="Normal"/>
    <w:uiPriority w:val="99"/>
    <w:qFormat/>
    <w:rsid w:val="00B4685D"/>
    <w:pPr>
      <w:spacing w:line="480" w:lineRule="auto"/>
      <w:ind w:left="720" w:hanging="720"/>
    </w:pPr>
    <w:rPr>
      <w:rFonts w:eastAsia="Times New Roman"/>
      <w:kern w:val="32"/>
      <w:szCs w:val="20"/>
    </w:rPr>
  </w:style>
  <w:style w:type="character" w:customStyle="1" w:styleId="Emphasis2">
    <w:name w:val="Emphasis2"/>
    <w:basedOn w:val="DefaultParagraphFont"/>
    <w:rsid w:val="00B4685D"/>
    <w:rPr>
      <w:rFonts w:ascii="Franklin Gothic Heavy" w:hAnsi="Franklin Gothic Heavy"/>
      <w:u w:val="single"/>
    </w:rPr>
  </w:style>
  <w:style w:type="character" w:customStyle="1" w:styleId="hatChar">
    <w:name w:val="hat Char"/>
    <w:basedOn w:val="DefaultParagraphFont"/>
    <w:link w:val="hat"/>
    <w:rsid w:val="00B4685D"/>
    <w:rPr>
      <w:rFonts w:ascii="Calibri" w:eastAsia="Times New Roman" w:hAnsi="Calibri" w:cs="Calibri"/>
      <w:b/>
      <w:bCs/>
      <w:sz w:val="44"/>
    </w:rPr>
  </w:style>
  <w:style w:type="paragraph" w:customStyle="1" w:styleId="citenon-bold">
    <w:name w:val="cite non-bold"/>
    <w:basedOn w:val="Normal"/>
    <w:link w:val="citenon-boldChar"/>
    <w:qFormat/>
    <w:rsid w:val="00B4685D"/>
    <w:rPr>
      <w:rFonts w:eastAsia="Times New Roman"/>
      <w:szCs w:val="20"/>
    </w:rPr>
  </w:style>
  <w:style w:type="paragraph" w:customStyle="1" w:styleId="WW-Default">
    <w:name w:val="WW-Default"/>
    <w:uiPriority w:val="99"/>
    <w:qFormat/>
    <w:rsid w:val="00B4685D"/>
    <w:pPr>
      <w:suppressAutoHyphens/>
    </w:pPr>
    <w:rPr>
      <w:rFonts w:ascii="Georgia" w:eastAsia="Calibri" w:hAnsi="Georgia" w:cs="Calibri"/>
      <w:sz w:val="22"/>
      <w:szCs w:val="22"/>
      <w:lang w:eastAsia="ar-SA"/>
    </w:rPr>
  </w:style>
  <w:style w:type="character" w:customStyle="1" w:styleId="pmterms1">
    <w:name w:val="pmterms1"/>
    <w:basedOn w:val="DefaultParagraphFont"/>
    <w:rsid w:val="00B4685D"/>
  </w:style>
  <w:style w:type="paragraph" w:styleId="Subtitle">
    <w:name w:val="Subtitle"/>
    <w:aliases w:val="Underlined card text"/>
    <w:basedOn w:val="Normal"/>
    <w:next w:val="Normal"/>
    <w:link w:val="SubtitleChar"/>
    <w:uiPriority w:val="11"/>
    <w:qFormat/>
    <w:rsid w:val="00B4685D"/>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B4685D"/>
    <w:rPr>
      <w:rFonts w:asciiTheme="majorHAnsi" w:eastAsiaTheme="majorEastAsia" w:hAnsiTheme="majorHAnsi" w:cstheme="majorBidi"/>
      <w:i/>
      <w:iCs/>
      <w:color w:val="4F81BD" w:themeColor="accent1"/>
      <w:spacing w:val="15"/>
    </w:rPr>
  </w:style>
  <w:style w:type="character" w:customStyle="1" w:styleId="7TimesNewRoman">
    <w:name w:val="7 Times New Roman"/>
    <w:rsid w:val="00B4685D"/>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B4685D"/>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B4685D"/>
    <w:rPr>
      <w:rFonts w:ascii="Calibri" w:eastAsia="Calibri" w:hAnsi="Calibri" w:cs="Times New Roman"/>
      <w:sz w:val="22"/>
      <w:szCs w:val="22"/>
    </w:rPr>
  </w:style>
  <w:style w:type="paragraph" w:customStyle="1" w:styleId="Standard">
    <w:name w:val="Standard"/>
    <w:uiPriority w:val="99"/>
    <w:qFormat/>
    <w:rsid w:val="00B4685D"/>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B4685D"/>
    <w:pPr>
      <w:spacing w:line="276" w:lineRule="auto"/>
      <w:jc w:val="left"/>
      <w:outlineLvl w:val="9"/>
    </w:pPr>
    <w:rPr>
      <w:color w:val="365F91"/>
      <w:kern w:val="32"/>
      <w:sz w:val="28"/>
    </w:rPr>
  </w:style>
  <w:style w:type="character" w:customStyle="1" w:styleId="CitesChar2">
    <w:name w:val="Cites Char2"/>
    <w:locked/>
    <w:rsid w:val="00B4685D"/>
    <w:rPr>
      <w:rFonts w:ascii="Times New Roman" w:eastAsia="Times New Roman" w:hAnsi="Times New Roman" w:cs="Times New Roman"/>
      <w:b/>
      <w:bCs/>
      <w:sz w:val="20"/>
    </w:rPr>
  </w:style>
  <w:style w:type="character" w:customStyle="1" w:styleId="CardsChar1">
    <w:name w:val="Cards Char1"/>
    <w:link w:val="Cards"/>
    <w:locked/>
    <w:rsid w:val="00B4685D"/>
    <w:rPr>
      <w:rFonts w:ascii="Times New Roman" w:eastAsia="Times New Roman" w:hAnsi="Times New Roman" w:cs="Times New Roman"/>
      <w:sz w:val="20"/>
    </w:rPr>
  </w:style>
  <w:style w:type="paragraph" w:customStyle="1" w:styleId="Cards">
    <w:name w:val="Cards"/>
    <w:basedOn w:val="Normal"/>
    <w:link w:val="CardsChar1"/>
    <w:qFormat/>
    <w:rsid w:val="00B4685D"/>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B4685D"/>
  </w:style>
  <w:style w:type="character" w:customStyle="1" w:styleId="A-Underlining">
    <w:name w:val="A-Underlining"/>
    <w:basedOn w:val="DefaultParagraphFont"/>
    <w:rsid w:val="00B4685D"/>
    <w:rPr>
      <w:rFonts w:ascii="Garamond" w:hAnsi="Garamond"/>
      <w:color w:val="auto"/>
      <w:sz w:val="24"/>
      <w:u w:val="single"/>
    </w:rPr>
  </w:style>
  <w:style w:type="paragraph" w:customStyle="1" w:styleId="B-TagCite">
    <w:name w:val="B-TagCite"/>
    <w:uiPriority w:val="99"/>
    <w:qFormat/>
    <w:rsid w:val="00B4685D"/>
    <w:pPr>
      <w:keepNext/>
      <w:widowControl w:val="0"/>
      <w:tabs>
        <w:tab w:val="num" w:pos="0"/>
      </w:tabs>
      <w:suppressAutoHyphens/>
    </w:pPr>
    <w:rPr>
      <w:rFonts w:ascii="Garamond" w:eastAsia="MS Gothic" w:hAnsi="Garamond" w:cs="Times New Roman"/>
      <w:b/>
      <w:lang w:eastAsia="ar-SA"/>
    </w:rPr>
  </w:style>
  <w:style w:type="numbering" w:customStyle="1" w:styleId="NoList2">
    <w:name w:val="No List2"/>
    <w:next w:val="NoList"/>
    <w:uiPriority w:val="99"/>
    <w:semiHidden/>
    <w:rsid w:val="00B4685D"/>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4685D"/>
    <w:rPr>
      <w:u w:val="single"/>
    </w:rPr>
  </w:style>
  <w:style w:type="character" w:customStyle="1" w:styleId="StyleUnderlineBold">
    <w:name w:val="Style Underline + Bold"/>
    <w:rsid w:val="00B4685D"/>
    <w:rPr>
      <w:b/>
      <w:bCs/>
      <w:u w:val="single"/>
    </w:rPr>
  </w:style>
  <w:style w:type="character" w:customStyle="1" w:styleId="smallChar">
    <w:name w:val="small Char"/>
    <w:rsid w:val="00B4685D"/>
    <w:rPr>
      <w:rFonts w:eastAsia="Calibri"/>
      <w:sz w:val="16"/>
      <w:szCs w:val="22"/>
      <w:lang w:val="en-US" w:eastAsia="en-US" w:bidi="ar-SA"/>
    </w:rPr>
  </w:style>
  <w:style w:type="character" w:customStyle="1" w:styleId="st">
    <w:name w:val="st"/>
    <w:rsid w:val="00B4685D"/>
  </w:style>
  <w:style w:type="character" w:customStyle="1" w:styleId="MicroTextChar">
    <w:name w:val="MicroText Char"/>
    <w:link w:val="MicroText"/>
    <w:locked/>
    <w:rsid w:val="00B4685D"/>
    <w:rPr>
      <w:rFonts w:ascii="Arial Narrow" w:hAnsi="Arial Narrow"/>
      <w:sz w:val="12"/>
    </w:rPr>
  </w:style>
  <w:style w:type="paragraph" w:customStyle="1" w:styleId="MicroText">
    <w:name w:val="MicroText"/>
    <w:basedOn w:val="Normal"/>
    <w:next w:val="Normal"/>
    <w:link w:val="MicroTextChar"/>
    <w:qFormat/>
    <w:rsid w:val="00B4685D"/>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B4685D"/>
    <w:rPr>
      <w:rFonts w:ascii="Arial Narrow" w:hAnsi="Arial Narrow" w:cs="Times New Roman"/>
      <w:color w:val="000000"/>
      <w:sz w:val="16"/>
    </w:rPr>
  </w:style>
  <w:style w:type="character" w:customStyle="1" w:styleId="Underline-Highlighted">
    <w:name w:val="Underline-Highlighted"/>
    <w:uiPriority w:val="1"/>
    <w:qFormat/>
    <w:rsid w:val="00B4685D"/>
    <w:rPr>
      <w:rFonts w:ascii="Cambria" w:hAnsi="Cambria"/>
      <w:sz w:val="24"/>
      <w:u w:val="single"/>
      <w:bdr w:val="none" w:sz="0" w:space="0" w:color="auto"/>
      <w:shd w:val="clear" w:color="auto" w:fill="99FF66"/>
    </w:rPr>
  </w:style>
  <w:style w:type="character" w:customStyle="1" w:styleId="DebateUnderline">
    <w:name w:val="Debate Underline"/>
    <w:qFormat/>
    <w:rsid w:val="00B4685D"/>
    <w:rPr>
      <w:rFonts w:ascii="Times New Roman" w:hAnsi="Times New Roman"/>
      <w:sz w:val="24"/>
      <w:u w:val="thick"/>
    </w:rPr>
  </w:style>
  <w:style w:type="character" w:customStyle="1" w:styleId="fn">
    <w:name w:val="fn"/>
    <w:basedOn w:val="DefaultParagraphFont"/>
    <w:rsid w:val="00B4685D"/>
  </w:style>
  <w:style w:type="character" w:customStyle="1" w:styleId="newsmain">
    <w:name w:val="news_main"/>
    <w:basedOn w:val="DefaultParagraphFont"/>
    <w:rsid w:val="00B4685D"/>
  </w:style>
  <w:style w:type="paragraph" w:customStyle="1" w:styleId="UnderlinedText">
    <w:name w:val="Underlined Text"/>
    <w:basedOn w:val="Normal"/>
    <w:autoRedefine/>
    <w:uiPriority w:val="99"/>
    <w:qFormat/>
    <w:rsid w:val="00B4685D"/>
    <w:pPr>
      <w:jc w:val="both"/>
    </w:pPr>
    <w:rPr>
      <w:rFonts w:asciiTheme="minorHAnsi" w:hAnsiTheme="minorHAnsi"/>
      <w:b/>
      <w:sz w:val="24"/>
    </w:rPr>
  </w:style>
  <w:style w:type="character" w:customStyle="1" w:styleId="verdana">
    <w:name w:val="verdana"/>
    <w:basedOn w:val="DefaultParagraphFont"/>
    <w:rsid w:val="00B4685D"/>
  </w:style>
  <w:style w:type="character" w:customStyle="1" w:styleId="vitstoryheadline">
    <w:name w:val="vitstoryheadline"/>
    <w:rsid w:val="00B4685D"/>
  </w:style>
  <w:style w:type="character" w:customStyle="1" w:styleId="CardsChar">
    <w:name w:val="Cards Char"/>
    <w:locked/>
    <w:rsid w:val="00B4685D"/>
    <w:rPr>
      <w:rFonts w:ascii="Times New Roman" w:eastAsia="Times New Roman" w:hAnsi="Times New Roman"/>
      <w:szCs w:val="24"/>
    </w:rPr>
  </w:style>
  <w:style w:type="paragraph" w:customStyle="1" w:styleId="NormalText">
    <w:name w:val="Normal Text"/>
    <w:basedOn w:val="Normal"/>
    <w:link w:val="NormalTextChar"/>
    <w:autoRedefine/>
    <w:qFormat/>
    <w:rsid w:val="00B4685D"/>
    <w:pPr>
      <w:jc w:val="both"/>
    </w:pPr>
    <w:rPr>
      <w:rFonts w:eastAsia="Times New Roman"/>
      <w:szCs w:val="26"/>
      <w:lang w:val="x-none" w:eastAsia="ja-JP"/>
    </w:rPr>
  </w:style>
  <w:style w:type="character" w:customStyle="1" w:styleId="NormalTextChar">
    <w:name w:val="Normal Text Char"/>
    <w:link w:val="NormalText"/>
    <w:rsid w:val="00B4685D"/>
    <w:rPr>
      <w:rFonts w:ascii="Calibri" w:eastAsia="Times New Roman" w:hAnsi="Calibri" w:cs="Calibri"/>
      <w:sz w:val="22"/>
      <w:szCs w:val="26"/>
      <w:lang w:val="x-none" w:eastAsia="ja-JP"/>
    </w:rPr>
  </w:style>
  <w:style w:type="character" w:customStyle="1" w:styleId="AuthorDate0">
    <w:name w:val="Author Date"/>
    <w:rsid w:val="00B4685D"/>
    <w:rPr>
      <w:b/>
      <w:sz w:val="24"/>
      <w:u w:val="thick"/>
    </w:rPr>
  </w:style>
  <w:style w:type="paragraph" w:customStyle="1" w:styleId="HotRoute">
    <w:name w:val="Hot Route!"/>
    <w:basedOn w:val="Normal"/>
    <w:link w:val="HotRouteChar"/>
    <w:uiPriority w:val="99"/>
    <w:qFormat/>
    <w:rsid w:val="00B4685D"/>
    <w:pPr>
      <w:ind w:left="144"/>
    </w:pPr>
    <w:rPr>
      <w:rFonts w:eastAsia="Times New Roman"/>
    </w:rPr>
  </w:style>
  <w:style w:type="character" w:customStyle="1" w:styleId="UnderlinedTextCharChar">
    <w:name w:val="Underlined Text Char Char"/>
    <w:basedOn w:val="DefaultParagraphFont"/>
    <w:rsid w:val="00B4685D"/>
    <w:rPr>
      <w:rFonts w:cs="Arial"/>
      <w:bCs/>
      <w:noProof w:val="0"/>
      <w:szCs w:val="26"/>
      <w:u w:val="single"/>
      <w:lang w:val="en-US" w:eastAsia="en-US" w:bidi="ar-SA"/>
    </w:rPr>
  </w:style>
  <w:style w:type="character" w:customStyle="1" w:styleId="il">
    <w:name w:val="il"/>
    <w:rsid w:val="00B4685D"/>
  </w:style>
  <w:style w:type="paragraph" w:customStyle="1" w:styleId="underlined">
    <w:name w:val="underlined"/>
    <w:next w:val="Normal"/>
    <w:link w:val="underlinedChar"/>
    <w:autoRedefine/>
    <w:qFormat/>
    <w:rsid w:val="00B4685D"/>
    <w:pPr>
      <w:contextualSpacing/>
    </w:pPr>
    <w:rPr>
      <w:rFonts w:ascii="Times New Roman" w:eastAsia="Malgun Gothic" w:hAnsi="Times New Roman" w:cs="Times New Roman"/>
      <w:u w:val="single"/>
    </w:rPr>
  </w:style>
  <w:style w:type="character" w:customStyle="1" w:styleId="underlinedChar">
    <w:name w:val="underlined Char"/>
    <w:link w:val="underlined"/>
    <w:rsid w:val="00B4685D"/>
    <w:rPr>
      <w:rFonts w:ascii="Times New Roman" w:eastAsia="Malgun Gothic" w:hAnsi="Times New Roman" w:cs="Times New Roman"/>
      <w:u w:val="single"/>
    </w:rPr>
  </w:style>
  <w:style w:type="paragraph" w:customStyle="1" w:styleId="Style4">
    <w:name w:val="Style4"/>
    <w:basedOn w:val="Normal"/>
    <w:link w:val="Style4Char"/>
    <w:qFormat/>
    <w:rsid w:val="00B4685D"/>
    <w:rPr>
      <w:rFonts w:ascii="Arial Narrow" w:eastAsia="Times New Roman" w:hAnsi="Arial Narrow"/>
      <w:u w:val="single"/>
    </w:rPr>
  </w:style>
  <w:style w:type="character" w:customStyle="1" w:styleId="Style4Char">
    <w:name w:val="Style4 Char"/>
    <w:link w:val="Style4"/>
    <w:rsid w:val="00B4685D"/>
    <w:rPr>
      <w:rFonts w:ascii="Arial Narrow" w:eastAsia="Times New Roman" w:hAnsi="Arial Narrow" w:cs="Calibri"/>
      <w:sz w:val="22"/>
      <w:u w:val="single"/>
    </w:rPr>
  </w:style>
  <w:style w:type="character" w:customStyle="1" w:styleId="citenon-boldChar">
    <w:name w:val="cite non-bold Char"/>
    <w:link w:val="citenon-bold"/>
    <w:rsid w:val="00B4685D"/>
    <w:rPr>
      <w:rFonts w:ascii="Calibri" w:eastAsia="Times New Roman" w:hAnsi="Calibri" w:cs="Calibri"/>
      <w:sz w:val="22"/>
      <w:szCs w:val="20"/>
    </w:rPr>
  </w:style>
  <w:style w:type="character" w:customStyle="1" w:styleId="EmphasizeThis">
    <w:name w:val="EmphasizeThis"/>
    <w:rsid w:val="00B4685D"/>
    <w:rPr>
      <w:rFonts w:ascii="Georgia" w:hAnsi="Georgia"/>
      <w:b/>
      <w:iCs/>
      <w:sz w:val="24"/>
      <w:u w:val="thick"/>
    </w:rPr>
  </w:style>
  <w:style w:type="character" w:customStyle="1" w:styleId="CiteReal0">
    <w:name w:val="CiteReal"/>
    <w:uiPriority w:val="1"/>
    <w:qFormat/>
    <w:rsid w:val="00B4685D"/>
    <w:rPr>
      <w:rFonts w:ascii="Arial" w:hAnsi="Arial"/>
      <w:b/>
      <w:sz w:val="24"/>
      <w:u w:val="single"/>
    </w:rPr>
  </w:style>
  <w:style w:type="character" w:customStyle="1" w:styleId="dropcap1">
    <w:name w:val="dropcap1"/>
    <w:rsid w:val="00B4685D"/>
  </w:style>
  <w:style w:type="character" w:styleId="FootnoteReference">
    <w:name w:val="footnote reference"/>
    <w:basedOn w:val="DefaultParagraphFont"/>
    <w:uiPriority w:val="99"/>
    <w:rsid w:val="00B4685D"/>
    <w:rPr>
      <w:vertAlign w:val="superscript"/>
    </w:rPr>
  </w:style>
  <w:style w:type="paragraph" w:customStyle="1" w:styleId="Default">
    <w:name w:val="Default"/>
    <w:basedOn w:val="Normal"/>
    <w:uiPriority w:val="99"/>
    <w:qFormat/>
    <w:rsid w:val="00B4685D"/>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B4685D"/>
    <w:rPr>
      <w:rFonts w:ascii="Verdana" w:eastAsia="Verdana" w:hAnsi="Verdana" w:cs="Cambria"/>
    </w:rPr>
  </w:style>
  <w:style w:type="paragraph" w:customStyle="1" w:styleId="PageHeaderLine1">
    <w:name w:val="PageHeaderLine1"/>
    <w:basedOn w:val="Normal"/>
    <w:uiPriority w:val="99"/>
    <w:qFormat/>
    <w:rsid w:val="00B4685D"/>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B4685D"/>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B4685D"/>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B4685D"/>
    <w:rPr>
      <w:rFonts w:ascii="Palatino Linotype" w:hAnsi="Palatino Linotype" w:cs="Palatino Linotype"/>
      <w:b/>
      <w:iCs/>
      <w:color w:val="000000"/>
      <w:sz w:val="22"/>
      <w:u w:val="single"/>
    </w:rPr>
  </w:style>
  <w:style w:type="paragraph" w:customStyle="1" w:styleId="Style31">
    <w:name w:val="Style31"/>
    <w:basedOn w:val="Normal"/>
    <w:uiPriority w:val="99"/>
    <w:rsid w:val="00B4685D"/>
    <w:pPr>
      <w:spacing w:line="197" w:lineRule="exact"/>
      <w:jc w:val="both"/>
    </w:pPr>
    <w:rPr>
      <w:rFonts w:ascii="Palatino Linotype" w:hAnsi="Palatino Linotype" w:cs="Palatino Linotype"/>
    </w:rPr>
  </w:style>
  <w:style w:type="paragraph" w:customStyle="1" w:styleId="Style42">
    <w:name w:val="Style42"/>
    <w:basedOn w:val="Normal"/>
    <w:uiPriority w:val="99"/>
    <w:rsid w:val="00B4685D"/>
    <w:pPr>
      <w:spacing w:line="202" w:lineRule="exact"/>
      <w:jc w:val="both"/>
    </w:pPr>
    <w:rPr>
      <w:rFonts w:ascii="Palatino Linotype" w:hAnsi="Palatino Linotype" w:cs="Palatino Linotype"/>
    </w:rPr>
  </w:style>
  <w:style w:type="paragraph" w:customStyle="1" w:styleId="Style51">
    <w:name w:val="Style51"/>
    <w:basedOn w:val="Normal"/>
    <w:uiPriority w:val="99"/>
    <w:rsid w:val="00B4685D"/>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B4685D"/>
    <w:rPr>
      <w:rFonts w:ascii="Palatino Linotype" w:hAnsi="Palatino Linotype" w:cs="Palatino Linotype"/>
      <w:b/>
      <w:sz w:val="24"/>
    </w:rPr>
  </w:style>
  <w:style w:type="character" w:customStyle="1" w:styleId="TagtemplateChar">
    <w:name w:val="Tagtemplate Char"/>
    <w:link w:val="Tagtemplate"/>
    <w:locked/>
    <w:rsid w:val="00B4685D"/>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B4685D"/>
    <w:pPr>
      <w:keepNext/>
      <w:keepLines/>
    </w:pPr>
    <w:rPr>
      <w:rFonts w:ascii="Palatino Linotype" w:hAnsi="Palatino Linotype" w:cs="Cambria"/>
      <w:b/>
      <w:sz w:val="24"/>
      <w:szCs w:val="20"/>
      <w:lang w:val="x-none" w:eastAsia="x-none"/>
    </w:rPr>
  </w:style>
  <w:style w:type="character" w:customStyle="1" w:styleId="UnderlineBold0">
    <w:name w:val="Underline Bold"/>
    <w:qFormat/>
    <w:rsid w:val="00B4685D"/>
    <w:rPr>
      <w:b/>
      <w:bCs w:val="0"/>
      <w:sz w:val="20"/>
      <w:u w:val="single"/>
    </w:rPr>
  </w:style>
  <w:style w:type="character" w:customStyle="1" w:styleId="FontStyle72">
    <w:name w:val="Font Style72"/>
    <w:uiPriority w:val="99"/>
    <w:rsid w:val="00B4685D"/>
    <w:rPr>
      <w:rFonts w:ascii="Cambria" w:hAnsi="Cambria" w:cs="Cambria" w:hint="default"/>
      <w:sz w:val="16"/>
      <w:szCs w:val="16"/>
    </w:rPr>
  </w:style>
  <w:style w:type="character" w:customStyle="1" w:styleId="FontStyle73">
    <w:name w:val="Font Style73"/>
    <w:uiPriority w:val="99"/>
    <w:rsid w:val="00B4685D"/>
    <w:rPr>
      <w:rFonts w:ascii="Cambria" w:hAnsi="Cambria" w:cs="Cambria" w:hint="default"/>
      <w:i/>
      <w:iCs/>
      <w:sz w:val="16"/>
      <w:szCs w:val="16"/>
    </w:rPr>
  </w:style>
  <w:style w:type="character" w:customStyle="1" w:styleId="UnderlinestyleChar2">
    <w:name w:val="Underline style Char2"/>
    <w:rsid w:val="00B4685D"/>
    <w:rPr>
      <w:sz w:val="22"/>
      <w:szCs w:val="24"/>
      <w:u w:val="single"/>
      <w:lang w:val="en-US" w:eastAsia="en-US" w:bidi="ar-SA"/>
    </w:rPr>
  </w:style>
  <w:style w:type="character" w:customStyle="1" w:styleId="UnderlineCard">
    <w:name w:val="Underline Card"/>
    <w:uiPriority w:val="6"/>
    <w:qFormat/>
    <w:rsid w:val="00B4685D"/>
    <w:rPr>
      <w:rFonts w:ascii="Palatino Linotype" w:hAnsi="Palatino Linotype" w:cs="Palatino Linotype" w:hint="default"/>
      <w:b w:val="0"/>
      <w:bCs/>
      <w:sz w:val="20"/>
      <w:u w:val="single"/>
    </w:rPr>
  </w:style>
  <w:style w:type="character" w:customStyle="1" w:styleId="StyleUnderline1">
    <w:name w:val="Style Underline1"/>
    <w:rsid w:val="00B4685D"/>
    <w:rPr>
      <w:u w:val="single"/>
    </w:rPr>
  </w:style>
  <w:style w:type="paragraph" w:styleId="BodyText2">
    <w:name w:val="Body Text 2"/>
    <w:basedOn w:val="Normal"/>
    <w:link w:val="BodyText2Char"/>
    <w:rsid w:val="00B4685D"/>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rsid w:val="00B4685D"/>
    <w:rPr>
      <w:rFonts w:ascii="New Baskerville" w:eastAsia="Segoe UI" w:hAnsi="New Baskerville" w:cs="Cambria"/>
      <w:sz w:val="22"/>
      <w:lang w:eastAsia="zh-CN"/>
    </w:rPr>
  </w:style>
  <w:style w:type="paragraph" w:customStyle="1" w:styleId="cards0">
    <w:name w:val="cards"/>
    <w:basedOn w:val="Cites"/>
    <w:uiPriority w:val="99"/>
    <w:qFormat/>
    <w:rsid w:val="00B4685D"/>
    <w:pPr>
      <w:autoSpaceDE/>
      <w:autoSpaceDN/>
      <w:adjustRightInd/>
    </w:pPr>
    <w:rPr>
      <w:rFonts w:eastAsia="Verdana" w:cs="Cambria"/>
      <w:b w:val="0"/>
      <w:sz w:val="22"/>
      <w:lang w:val="en-US" w:eastAsia="en-US"/>
    </w:rPr>
  </w:style>
  <w:style w:type="character" w:customStyle="1" w:styleId="term">
    <w:name w:val="term"/>
    <w:basedOn w:val="DefaultParagraphFont"/>
    <w:rsid w:val="00B4685D"/>
  </w:style>
  <w:style w:type="paragraph" w:customStyle="1" w:styleId="TagCite0">
    <w:name w:val="Tag/Cite"/>
    <w:basedOn w:val="Normal"/>
    <w:link w:val="TagCiteChar"/>
    <w:uiPriority w:val="99"/>
    <w:qFormat/>
    <w:rsid w:val="00B4685D"/>
    <w:rPr>
      <w:rFonts w:eastAsia="Cambria" w:cs="Cambria"/>
      <w:b/>
    </w:rPr>
  </w:style>
  <w:style w:type="character" w:customStyle="1" w:styleId="TagCiteChar">
    <w:name w:val="Tag/Cite Char"/>
    <w:basedOn w:val="DefaultParagraphFont"/>
    <w:link w:val="TagCite0"/>
    <w:uiPriority w:val="99"/>
    <w:rsid w:val="00B4685D"/>
    <w:rPr>
      <w:rFonts w:ascii="Calibri" w:eastAsia="Cambria" w:hAnsi="Calibri" w:cs="Cambria"/>
      <w:b/>
      <w:sz w:val="22"/>
    </w:rPr>
  </w:style>
  <w:style w:type="character" w:customStyle="1" w:styleId="TitleChar2">
    <w:name w:val="Title Char2"/>
    <w:basedOn w:val="DefaultParagraphFont"/>
    <w:uiPriority w:val="1"/>
    <w:qFormat/>
    <w:rsid w:val="00B4685D"/>
    <w:rPr>
      <w:rFonts w:asciiTheme="majorHAnsi" w:eastAsiaTheme="majorEastAsia" w:hAnsiTheme="majorHAnsi" w:cstheme="majorBidi"/>
      <w:color w:val="17365D" w:themeColor="text2" w:themeShade="BF"/>
      <w:spacing w:val="5"/>
      <w:kern w:val="28"/>
      <w:sz w:val="52"/>
      <w:szCs w:val="52"/>
    </w:rPr>
  </w:style>
  <w:style w:type="character" w:customStyle="1" w:styleId="FontStyle49">
    <w:name w:val="Font Style49"/>
    <w:uiPriority w:val="99"/>
    <w:rsid w:val="00B4685D"/>
    <w:rPr>
      <w:rFonts w:ascii="Cambria" w:hAnsi="Cambria" w:cs="Cambria"/>
      <w:sz w:val="20"/>
      <w:szCs w:val="20"/>
    </w:rPr>
  </w:style>
  <w:style w:type="character" w:customStyle="1" w:styleId="FontStyle50">
    <w:name w:val="Font Style50"/>
    <w:uiPriority w:val="99"/>
    <w:rsid w:val="00B4685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B4685D"/>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4685D"/>
    <w:rPr>
      <w:rFonts w:ascii="Calibri" w:eastAsia="Cambria" w:hAnsi="Calibri" w:cs="Cambria"/>
      <w:spacing w:val="-3"/>
      <w:sz w:val="22"/>
      <w:szCs w:val="20"/>
    </w:rPr>
  </w:style>
  <w:style w:type="character" w:customStyle="1" w:styleId="kn">
    <w:name w:val="kn"/>
    <w:basedOn w:val="DefaultParagraphFont"/>
    <w:rsid w:val="00B4685D"/>
  </w:style>
  <w:style w:type="paragraph" w:customStyle="1" w:styleId="CardIndented">
    <w:name w:val="Card (Indented)"/>
    <w:basedOn w:val="Normal"/>
    <w:link w:val="CardIndentedChar"/>
    <w:qFormat/>
    <w:rsid w:val="00B4685D"/>
    <w:pPr>
      <w:ind w:left="288"/>
    </w:pPr>
    <w:rPr>
      <w:rFonts w:ascii="Verdana" w:hAnsi="Verdana"/>
    </w:rPr>
  </w:style>
  <w:style w:type="character" w:customStyle="1" w:styleId="CardIndentedChar">
    <w:name w:val="Card (Indented) Char"/>
    <w:basedOn w:val="DefaultParagraphFont"/>
    <w:link w:val="CardIndented"/>
    <w:rsid w:val="00B4685D"/>
    <w:rPr>
      <w:rFonts w:ascii="Verdana" w:hAnsi="Verdana" w:cs="Calibri"/>
      <w:sz w:val="22"/>
    </w:rPr>
  </w:style>
  <w:style w:type="character" w:customStyle="1" w:styleId="Style8pt">
    <w:name w:val="Style 8 pt"/>
    <w:basedOn w:val="DefaultParagraphFont"/>
    <w:rsid w:val="00B4685D"/>
    <w:rPr>
      <w:sz w:val="14"/>
    </w:rPr>
  </w:style>
  <w:style w:type="character" w:customStyle="1" w:styleId="ReallyfuckingsmallChar">
    <w:name w:val="Really fucking small Char"/>
    <w:link w:val="Reallyfuckingsmall"/>
    <w:locked/>
    <w:rsid w:val="00B4685D"/>
    <w:rPr>
      <w:rFonts w:ascii="Cambria" w:eastAsia="Myriad Pro Light Cond" w:hAnsi="Cambria" w:cs="Cambria"/>
      <w:sz w:val="10"/>
    </w:rPr>
  </w:style>
  <w:style w:type="paragraph" w:customStyle="1" w:styleId="Reallyfuckingsmall">
    <w:name w:val="Really fucking small"/>
    <w:basedOn w:val="Normal"/>
    <w:link w:val="ReallyfuckingsmallChar"/>
    <w:qFormat/>
    <w:rsid w:val="00B4685D"/>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B4685D"/>
    <w:rPr>
      <w:b/>
      <w:bCs/>
      <w:sz w:val="26"/>
      <w:u w:val="single"/>
    </w:rPr>
  </w:style>
  <w:style w:type="character" w:customStyle="1" w:styleId="CharacterStyle1">
    <w:name w:val="Character Style 1"/>
    <w:rsid w:val="00B4685D"/>
    <w:rPr>
      <w:sz w:val="20"/>
      <w:szCs w:val="20"/>
    </w:rPr>
  </w:style>
  <w:style w:type="character" w:customStyle="1" w:styleId="Debate-CardSmalltextF2Char">
    <w:name w:val="Debate- Card Small text F2 Char"/>
    <w:link w:val="Debate-CardSmalltextF2"/>
    <w:locked/>
    <w:rsid w:val="00B4685D"/>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B4685D"/>
    <w:rPr>
      <w:rFonts w:ascii="Times New Roman" w:eastAsia="Cambria" w:hAnsi="Times New Roman" w:cs="Verdana"/>
      <w:sz w:val="20"/>
    </w:rPr>
  </w:style>
  <w:style w:type="character" w:customStyle="1" w:styleId="Debate-EmphasizedText-F5Char">
    <w:name w:val="Debate- Emphasized Text- F5 Char"/>
    <w:link w:val="Debate-EmphasizedText-F5"/>
    <w:locked/>
    <w:rsid w:val="00B4685D"/>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B4685D"/>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B4685D"/>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B4685D"/>
    <w:pPr>
      <w:spacing w:after="200"/>
    </w:pPr>
    <w:rPr>
      <w:rFonts w:ascii="Times New Roman" w:hAnsi="Times New Roman" w:cs="Verdana"/>
      <w:sz w:val="20"/>
      <w:u w:val="single"/>
    </w:rPr>
  </w:style>
  <w:style w:type="character" w:customStyle="1" w:styleId="CitesChar">
    <w:name w:val="Cites Char"/>
    <w:rsid w:val="00B4685D"/>
    <w:rPr>
      <w:rFonts w:ascii="Cambria" w:eastAsia="Verdana" w:hAnsi="Cambria" w:cs="Cambria"/>
      <w:b/>
      <w:sz w:val="24"/>
      <w:u w:val="single"/>
    </w:rPr>
  </w:style>
  <w:style w:type="character" w:customStyle="1" w:styleId="texto1">
    <w:name w:val="texto1"/>
    <w:basedOn w:val="DefaultParagraphFont"/>
    <w:rsid w:val="00B4685D"/>
  </w:style>
  <w:style w:type="character" w:customStyle="1" w:styleId="person-name">
    <w:name w:val="person-name"/>
    <w:basedOn w:val="DefaultParagraphFont"/>
    <w:rsid w:val="00B4685D"/>
  </w:style>
  <w:style w:type="paragraph" w:customStyle="1" w:styleId="MinimizedText">
    <w:name w:val="Minimized Text"/>
    <w:link w:val="MinimizedTextChar"/>
    <w:qFormat/>
    <w:rsid w:val="00B4685D"/>
    <w:pPr>
      <w:spacing w:after="200" w:line="276" w:lineRule="auto"/>
    </w:pPr>
    <w:rPr>
      <w:rFonts w:eastAsia="Cambria"/>
      <w:sz w:val="16"/>
    </w:rPr>
  </w:style>
  <w:style w:type="character" w:customStyle="1" w:styleId="MinimizedTextChar">
    <w:name w:val="Minimized Text Char"/>
    <w:link w:val="MinimizedText"/>
    <w:rsid w:val="00B4685D"/>
    <w:rPr>
      <w:rFonts w:eastAsia="Cambria"/>
      <w:sz w:val="16"/>
    </w:rPr>
  </w:style>
  <w:style w:type="character" w:customStyle="1" w:styleId="-SmallText-">
    <w:name w:val="-Small Text-"/>
    <w:rsid w:val="00B4685D"/>
    <w:rPr>
      <w:rFonts w:ascii="Book Antiqua" w:hAnsi="Book Antiqua" w:cs="Cambria"/>
      <w:sz w:val="16"/>
    </w:rPr>
  </w:style>
  <w:style w:type="character" w:customStyle="1" w:styleId="A5">
    <w:name w:val="A5"/>
    <w:uiPriority w:val="99"/>
    <w:rsid w:val="00B4685D"/>
    <w:rPr>
      <w:rFonts w:ascii="Cambria" w:hAnsi="Cambria" w:cs="Cambria"/>
      <w:color w:val="000000"/>
      <w:sz w:val="13"/>
      <w:szCs w:val="13"/>
    </w:rPr>
  </w:style>
  <w:style w:type="paragraph" w:styleId="BodyText">
    <w:name w:val="Body Text"/>
    <w:basedOn w:val="Normal"/>
    <w:link w:val="BodyTextChar"/>
    <w:qFormat/>
    <w:rsid w:val="00B4685D"/>
    <w:rPr>
      <w:rFonts w:eastAsia="Cambria"/>
      <w:sz w:val="16"/>
      <w:szCs w:val="20"/>
    </w:rPr>
  </w:style>
  <w:style w:type="character" w:customStyle="1" w:styleId="BodyTextChar">
    <w:name w:val="Body Text Char"/>
    <w:basedOn w:val="DefaultParagraphFont"/>
    <w:link w:val="BodyText"/>
    <w:rsid w:val="00B4685D"/>
    <w:rPr>
      <w:rFonts w:ascii="Calibri" w:eastAsia="Cambria" w:hAnsi="Calibri" w:cs="Calibri"/>
      <w:sz w:val="16"/>
      <w:szCs w:val="20"/>
    </w:rPr>
  </w:style>
  <w:style w:type="character" w:customStyle="1" w:styleId="blue">
    <w:name w:val="blue"/>
    <w:basedOn w:val="DefaultParagraphFont"/>
    <w:rsid w:val="00B4685D"/>
  </w:style>
  <w:style w:type="character" w:customStyle="1" w:styleId="Author-Date">
    <w:name w:val="Author-Date"/>
    <w:qFormat/>
    <w:rsid w:val="00B4685D"/>
    <w:rPr>
      <w:b/>
      <w:bCs w:val="0"/>
      <w:sz w:val="24"/>
    </w:rPr>
  </w:style>
  <w:style w:type="character" w:customStyle="1" w:styleId="articoloinside">
    <w:name w:val="articolo_inside"/>
    <w:rsid w:val="00B4685D"/>
  </w:style>
  <w:style w:type="character" w:customStyle="1" w:styleId="TagsChar2">
    <w:name w:val="Tags Char2"/>
    <w:uiPriority w:val="99"/>
    <w:rsid w:val="00B4685D"/>
    <w:rPr>
      <w:rFonts w:ascii="Cambria" w:eastAsia="Cambria" w:hAnsi="Cambria" w:cs="Cambria"/>
      <w:b/>
      <w:sz w:val="24"/>
      <w:szCs w:val="24"/>
    </w:rPr>
  </w:style>
  <w:style w:type="character" w:customStyle="1" w:styleId="tagchar">
    <w:name w:val="tagchar"/>
    <w:basedOn w:val="DefaultParagraphFont"/>
    <w:rsid w:val="00B4685D"/>
  </w:style>
  <w:style w:type="paragraph" w:styleId="HTMLPreformatted">
    <w:name w:val="HTML Preformatted"/>
    <w:basedOn w:val="Normal"/>
    <w:link w:val="HTMLPreformattedChar"/>
    <w:uiPriority w:val="99"/>
    <w:unhideWhenUsed/>
    <w:rsid w:val="00B46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B4685D"/>
    <w:rPr>
      <w:rFonts w:ascii="Consolas" w:eastAsia="Cambria" w:hAnsi="Consolas" w:cs="Consolas"/>
      <w:sz w:val="22"/>
      <w:szCs w:val="20"/>
    </w:rPr>
  </w:style>
  <w:style w:type="paragraph" w:customStyle="1" w:styleId="StyleUnderlineChar11pt3">
    <w:name w:val="Style Underline Char + 11 pt3"/>
    <w:basedOn w:val="Normal"/>
    <w:link w:val="StyleUnderlineChar11pt3Char"/>
    <w:qFormat/>
    <w:rsid w:val="00B4685D"/>
    <w:rPr>
      <w:rFonts w:eastAsia="Verdana"/>
      <w:u w:val="single"/>
    </w:rPr>
  </w:style>
  <w:style w:type="character" w:customStyle="1" w:styleId="StyleUnderlineChar11pt3Char">
    <w:name w:val="Style Underline Char + 11 pt3 Char"/>
    <w:link w:val="StyleUnderlineChar11pt3"/>
    <w:rsid w:val="00B4685D"/>
    <w:rPr>
      <w:rFonts w:ascii="Calibri" w:eastAsia="Verdana" w:hAnsi="Calibri" w:cs="Calibri"/>
      <w:sz w:val="22"/>
      <w:u w:val="single"/>
    </w:rPr>
  </w:style>
  <w:style w:type="paragraph" w:customStyle="1" w:styleId="StyleUnderlineChar11ptBold3">
    <w:name w:val="Style Underline Char + 11 pt Bold3"/>
    <w:basedOn w:val="Normal"/>
    <w:link w:val="StyleUnderlineChar11ptBold3Char"/>
    <w:qFormat/>
    <w:rsid w:val="00B4685D"/>
    <w:rPr>
      <w:rFonts w:eastAsia="Verdana"/>
      <w:b/>
      <w:bCs/>
      <w:u w:val="single"/>
    </w:rPr>
  </w:style>
  <w:style w:type="character" w:customStyle="1" w:styleId="StyleUnderlineChar11ptBold3Char">
    <w:name w:val="Style Underline Char + 11 pt Bold3 Char"/>
    <w:link w:val="StyleUnderlineChar11ptBold3"/>
    <w:rsid w:val="00B4685D"/>
    <w:rPr>
      <w:rFonts w:ascii="Calibri" w:eastAsia="Verdana" w:hAnsi="Calibri" w:cs="Calibri"/>
      <w:b/>
      <w:bCs/>
      <w:sz w:val="22"/>
      <w:u w:val="single"/>
    </w:rPr>
  </w:style>
  <w:style w:type="paragraph" w:customStyle="1" w:styleId="pagetools">
    <w:name w:val="pagetools"/>
    <w:basedOn w:val="Normal"/>
    <w:rsid w:val="00B4685D"/>
    <w:pPr>
      <w:spacing w:before="100" w:beforeAutospacing="1" w:after="100" w:afterAutospacing="1"/>
    </w:pPr>
    <w:rPr>
      <w:rFonts w:eastAsia="Cambria"/>
      <w:sz w:val="24"/>
    </w:rPr>
  </w:style>
  <w:style w:type="character" w:customStyle="1" w:styleId="desc">
    <w:name w:val="desc"/>
    <w:basedOn w:val="DefaultParagraphFont"/>
    <w:rsid w:val="00B4685D"/>
  </w:style>
  <w:style w:type="character" w:customStyle="1" w:styleId="job">
    <w:name w:val="job"/>
    <w:basedOn w:val="DefaultParagraphFont"/>
    <w:rsid w:val="00B4685D"/>
  </w:style>
  <w:style w:type="character" w:customStyle="1" w:styleId="company">
    <w:name w:val="company"/>
    <w:basedOn w:val="DefaultParagraphFont"/>
    <w:rsid w:val="00B4685D"/>
  </w:style>
  <w:style w:type="paragraph" w:customStyle="1" w:styleId="Text">
    <w:name w:val="Text"/>
    <w:basedOn w:val="TagCite"/>
    <w:qFormat/>
    <w:rsid w:val="00B4685D"/>
    <w:rPr>
      <w:rFonts w:ascii="Book Antiqua" w:eastAsiaTheme="minorHAnsi" w:hAnsi="Book Antiqua"/>
      <w:b w:val="0"/>
    </w:rPr>
  </w:style>
  <w:style w:type="character" w:customStyle="1" w:styleId="publisher">
    <w:name w:val="publisher"/>
    <w:basedOn w:val="DefaultParagraphFont"/>
    <w:rsid w:val="00B4685D"/>
  </w:style>
  <w:style w:type="character" w:customStyle="1" w:styleId="pubyear">
    <w:name w:val="pubyear"/>
    <w:basedOn w:val="DefaultParagraphFont"/>
    <w:rsid w:val="00B4685D"/>
  </w:style>
  <w:style w:type="character" w:customStyle="1" w:styleId="pubcity">
    <w:name w:val="pubcity"/>
    <w:basedOn w:val="DefaultParagraphFont"/>
    <w:rsid w:val="00B4685D"/>
  </w:style>
  <w:style w:type="paragraph" w:customStyle="1" w:styleId="CardStyle">
    <w:name w:val="Card Style"/>
    <w:basedOn w:val="Normal"/>
    <w:link w:val="CardStyleChar"/>
    <w:qFormat/>
    <w:rsid w:val="00B4685D"/>
  </w:style>
  <w:style w:type="character" w:customStyle="1" w:styleId="bodycontentlink">
    <w:name w:val="bodycontentlink"/>
    <w:basedOn w:val="DefaultParagraphFont"/>
    <w:rsid w:val="00B4685D"/>
  </w:style>
  <w:style w:type="paragraph" w:customStyle="1" w:styleId="loose">
    <w:name w:val="loose"/>
    <w:basedOn w:val="Normal"/>
    <w:rsid w:val="00B4685D"/>
    <w:pPr>
      <w:spacing w:before="100" w:beforeAutospacing="1" w:after="100" w:afterAutospacing="1"/>
    </w:pPr>
    <w:rPr>
      <w:sz w:val="24"/>
    </w:rPr>
  </w:style>
  <w:style w:type="character" w:customStyle="1" w:styleId="hit">
    <w:name w:val="hit"/>
    <w:basedOn w:val="DefaultParagraphFont"/>
    <w:rsid w:val="00B4685D"/>
  </w:style>
  <w:style w:type="character" w:customStyle="1" w:styleId="ssl0">
    <w:name w:val="ss_l0"/>
    <w:basedOn w:val="DefaultParagraphFont"/>
    <w:rsid w:val="00B4685D"/>
  </w:style>
  <w:style w:type="paragraph" w:customStyle="1" w:styleId="C-Text">
    <w:name w:val="C-Text"/>
    <w:basedOn w:val="Normal"/>
    <w:rsid w:val="00B4685D"/>
    <w:pPr>
      <w:tabs>
        <w:tab w:val="num" w:pos="720"/>
      </w:tabs>
      <w:ind w:left="720" w:hanging="360"/>
    </w:pPr>
    <w:rPr>
      <w:rFonts w:ascii="Book Antiqua" w:hAnsi="Book Antiqua"/>
      <w:sz w:val="24"/>
    </w:rPr>
  </w:style>
  <w:style w:type="paragraph" w:customStyle="1" w:styleId="BlockTitle2">
    <w:name w:val="Block Title2"/>
    <w:basedOn w:val="Normal"/>
    <w:uiPriority w:val="99"/>
    <w:qFormat/>
    <w:rsid w:val="00B4685D"/>
    <w:pPr>
      <w:spacing w:after="240"/>
      <w:jc w:val="center"/>
    </w:pPr>
    <w:rPr>
      <w:rFonts w:ascii="Palatino Linotype" w:hAnsi="Palatino Linotype"/>
      <w:b/>
      <w:sz w:val="28"/>
    </w:rPr>
  </w:style>
  <w:style w:type="paragraph" w:customStyle="1" w:styleId="times">
    <w:name w:val="times"/>
    <w:basedOn w:val="Normal"/>
    <w:uiPriority w:val="99"/>
    <w:qFormat/>
    <w:rsid w:val="00B4685D"/>
    <w:pPr>
      <w:spacing w:before="100" w:beforeAutospacing="1" w:after="100" w:afterAutospacing="1"/>
    </w:pPr>
    <w:rPr>
      <w:sz w:val="24"/>
    </w:rPr>
  </w:style>
  <w:style w:type="character" w:customStyle="1" w:styleId="ecdate">
    <w:name w:val="ec_date"/>
    <w:basedOn w:val="DefaultParagraphFont"/>
    <w:rsid w:val="00B4685D"/>
    <w:rPr>
      <w:rFonts w:ascii="Symbol" w:hAnsi="Symbol" w:hint="default"/>
      <w:sz w:val="20"/>
      <w:szCs w:val="20"/>
      <w:shd w:val="clear" w:color="auto" w:fill="FFFFFF"/>
    </w:rPr>
  </w:style>
  <w:style w:type="paragraph" w:customStyle="1" w:styleId="ecmsonormal">
    <w:name w:val="ec_msonormal"/>
    <w:basedOn w:val="Normal"/>
    <w:rsid w:val="00B4685D"/>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B4685D"/>
  </w:style>
  <w:style w:type="character" w:customStyle="1" w:styleId="klink">
    <w:name w:val="klink"/>
    <w:basedOn w:val="DefaultParagraphFont"/>
    <w:rsid w:val="00B4685D"/>
  </w:style>
  <w:style w:type="character" w:customStyle="1" w:styleId="hittermhilite">
    <w:name w:val="hittermhilite"/>
    <w:basedOn w:val="DefaultParagraphFont"/>
    <w:rsid w:val="00B4685D"/>
  </w:style>
  <w:style w:type="paragraph" w:customStyle="1" w:styleId="2ndOrderPara">
    <w:name w:val="2nd Order Para"/>
    <w:basedOn w:val="Normal"/>
    <w:next w:val="Normal"/>
    <w:uiPriority w:val="99"/>
    <w:qFormat/>
    <w:rsid w:val="00B4685D"/>
    <w:pPr>
      <w:autoSpaceDE w:val="0"/>
      <w:autoSpaceDN w:val="0"/>
      <w:adjustRightInd w:val="0"/>
      <w:spacing w:before="120"/>
    </w:pPr>
    <w:rPr>
      <w:sz w:val="24"/>
    </w:rPr>
  </w:style>
  <w:style w:type="paragraph" w:customStyle="1" w:styleId="3rdOrderPara">
    <w:name w:val="3rd Order Para"/>
    <w:basedOn w:val="Normal"/>
    <w:next w:val="Normal"/>
    <w:uiPriority w:val="99"/>
    <w:qFormat/>
    <w:rsid w:val="00B4685D"/>
    <w:pPr>
      <w:autoSpaceDE w:val="0"/>
      <w:autoSpaceDN w:val="0"/>
      <w:adjustRightInd w:val="0"/>
      <w:spacing w:before="120"/>
    </w:pPr>
    <w:rPr>
      <w:sz w:val="24"/>
    </w:rPr>
  </w:style>
  <w:style w:type="paragraph" w:customStyle="1" w:styleId="Normal-SIGN2">
    <w:name w:val="Normal-SIGN2"/>
    <w:basedOn w:val="Default"/>
    <w:next w:val="Default"/>
    <w:uiPriority w:val="99"/>
    <w:qFormat/>
    <w:rsid w:val="00B4685D"/>
    <w:pPr>
      <w:spacing w:after="0" w:line="240" w:lineRule="auto"/>
    </w:pPr>
    <w:rPr>
      <w:rFonts w:eastAsia="Segoe UI" w:cs="Cambria"/>
      <w:sz w:val="24"/>
    </w:rPr>
  </w:style>
  <w:style w:type="paragraph" w:customStyle="1" w:styleId="Style2">
    <w:name w:val="Style2"/>
    <w:basedOn w:val="Normal"/>
    <w:link w:val="Style2Char"/>
    <w:uiPriority w:val="99"/>
    <w:qFormat/>
    <w:rsid w:val="00B4685D"/>
  </w:style>
  <w:style w:type="character" w:customStyle="1" w:styleId="BoldChar">
    <w:name w:val="Bold Char"/>
    <w:basedOn w:val="DefaultParagraphFont"/>
    <w:rsid w:val="00B4685D"/>
    <w:rPr>
      <w:b/>
      <w:lang w:val="en-US" w:eastAsia="en-US" w:bidi="ar-SA"/>
    </w:rPr>
  </w:style>
  <w:style w:type="character" w:customStyle="1" w:styleId="articleheadline">
    <w:name w:val="articleheadline"/>
    <w:basedOn w:val="DefaultParagraphFont"/>
    <w:rsid w:val="00B4685D"/>
  </w:style>
  <w:style w:type="paragraph" w:customStyle="1" w:styleId="u-intro">
    <w:name w:val="u-intro"/>
    <w:basedOn w:val="Normal"/>
    <w:rsid w:val="00B4685D"/>
    <w:pPr>
      <w:spacing w:before="100" w:beforeAutospacing="1" w:after="100" w:afterAutospacing="1"/>
    </w:pPr>
    <w:rPr>
      <w:sz w:val="24"/>
    </w:rPr>
  </w:style>
  <w:style w:type="character" w:customStyle="1" w:styleId="u-byline">
    <w:name w:val="u-byline"/>
    <w:basedOn w:val="DefaultParagraphFont"/>
    <w:rsid w:val="00B4685D"/>
  </w:style>
  <w:style w:type="character" w:customStyle="1" w:styleId="Normal1">
    <w:name w:val="Normal1"/>
    <w:basedOn w:val="DefaultParagraphFont"/>
    <w:rsid w:val="00B4685D"/>
  </w:style>
  <w:style w:type="character" w:customStyle="1" w:styleId="Title1">
    <w:name w:val="Title1"/>
    <w:basedOn w:val="DefaultParagraphFont"/>
    <w:rsid w:val="00B4685D"/>
  </w:style>
  <w:style w:type="paragraph" w:customStyle="1" w:styleId="CardsFont6pt">
    <w:name w:val="Cards + Font: 6 pt"/>
    <w:basedOn w:val="Normal"/>
    <w:link w:val="CardsFont6ptChar1"/>
    <w:autoRedefine/>
    <w:uiPriority w:val="99"/>
    <w:qFormat/>
    <w:rsid w:val="00B4685D"/>
    <w:pPr>
      <w:autoSpaceDE w:val="0"/>
      <w:autoSpaceDN w:val="0"/>
      <w:adjustRightInd w:val="0"/>
      <w:ind w:left="432" w:right="432"/>
      <w:jc w:val="both"/>
    </w:pPr>
    <w:rPr>
      <w:sz w:val="12"/>
    </w:rPr>
  </w:style>
  <w:style w:type="character" w:customStyle="1" w:styleId="CardsFont6ptChar">
    <w:name w:val="Cards + Font: 6 pt Char"/>
    <w:basedOn w:val="DefaultParagraphFont"/>
    <w:rsid w:val="00B4685D"/>
    <w:rPr>
      <w:sz w:val="12"/>
      <w:szCs w:val="24"/>
      <w:lang w:val="en-US" w:eastAsia="en-US" w:bidi="ar-SA"/>
    </w:rPr>
  </w:style>
  <w:style w:type="character" w:customStyle="1" w:styleId="story">
    <w:name w:val="story"/>
    <w:basedOn w:val="DefaultParagraphFont"/>
    <w:rsid w:val="00B4685D"/>
  </w:style>
  <w:style w:type="character" w:customStyle="1" w:styleId="articlebya">
    <w:name w:val="articleby_a"/>
    <w:basedOn w:val="DefaultParagraphFont"/>
    <w:rsid w:val="00B4685D"/>
  </w:style>
  <w:style w:type="character" w:customStyle="1" w:styleId="popupwinby">
    <w:name w:val="popupwinby"/>
    <w:basedOn w:val="DefaultParagraphFont"/>
    <w:rsid w:val="00B4685D"/>
  </w:style>
  <w:style w:type="character" w:customStyle="1" w:styleId="storyheader">
    <w:name w:val="storyheader"/>
    <w:basedOn w:val="DefaultParagraphFont"/>
    <w:rsid w:val="00B4685D"/>
  </w:style>
  <w:style w:type="paragraph" w:customStyle="1" w:styleId="Style3">
    <w:name w:val="Style3"/>
    <w:basedOn w:val="Normal"/>
    <w:uiPriority w:val="99"/>
    <w:qFormat/>
    <w:rsid w:val="00B4685D"/>
    <w:rPr>
      <w:rFonts w:ascii="Trebuchet MS" w:hAnsi="Trebuchet MS"/>
      <w:b/>
    </w:rPr>
  </w:style>
  <w:style w:type="character" w:customStyle="1" w:styleId="Style3Char">
    <w:name w:val="Style3 Char"/>
    <w:basedOn w:val="DefaultParagraphFont"/>
    <w:uiPriority w:val="99"/>
    <w:rsid w:val="00B4685D"/>
    <w:rPr>
      <w:rFonts w:ascii="Trebuchet MS" w:hAnsi="Trebuchet MS"/>
      <w:b/>
      <w:sz w:val="22"/>
      <w:szCs w:val="24"/>
      <w:lang w:val="en-US" w:eastAsia="en-US" w:bidi="ar-SA"/>
    </w:rPr>
  </w:style>
  <w:style w:type="character" w:customStyle="1" w:styleId="marron">
    <w:name w:val="marron"/>
    <w:basedOn w:val="DefaultParagraphFont"/>
    <w:rsid w:val="00B4685D"/>
  </w:style>
  <w:style w:type="character" w:customStyle="1" w:styleId="UnderlineChar4Char">
    <w:name w:val="Underline Char4 Char"/>
    <w:basedOn w:val="DefaultParagraphFont"/>
    <w:link w:val="UnderlineChar4"/>
    <w:rsid w:val="00B4685D"/>
    <w:rPr>
      <w:u w:val="single"/>
    </w:rPr>
  </w:style>
  <w:style w:type="character" w:customStyle="1" w:styleId="BoldandUnderlineChar3Char2">
    <w:name w:val="Bold and Underline Char3 Char2"/>
    <w:basedOn w:val="DefaultParagraphFont"/>
    <w:link w:val="BoldandUnderlineChar3"/>
    <w:rsid w:val="00B4685D"/>
    <w:rPr>
      <w:b/>
      <w:u w:val="single"/>
    </w:rPr>
  </w:style>
  <w:style w:type="character" w:customStyle="1" w:styleId="LanguageChar">
    <w:name w:val="Language Char"/>
    <w:basedOn w:val="DefaultParagraphFont"/>
    <w:link w:val="Language"/>
    <w:rsid w:val="00B4685D"/>
    <w:rPr>
      <w:strike/>
      <w:sz w:val="16"/>
      <w:szCs w:val="16"/>
    </w:rPr>
  </w:style>
  <w:style w:type="character" w:customStyle="1" w:styleId="Style10ptUnderline">
    <w:name w:val="Style 10 pt Underline"/>
    <w:basedOn w:val="DefaultParagraphFont"/>
    <w:rsid w:val="00B4685D"/>
    <w:rPr>
      <w:sz w:val="20"/>
      <w:u w:val="single"/>
    </w:rPr>
  </w:style>
  <w:style w:type="character" w:customStyle="1" w:styleId="BoldUnderliningChar">
    <w:name w:val="Bold Underlining Char"/>
    <w:basedOn w:val="UnderliningChar"/>
    <w:rsid w:val="00B4685D"/>
    <w:rPr>
      <w:rFonts w:ascii="Arial Narrow" w:hAnsi="Arial Narrow" w:cs="Calibri"/>
      <w:b/>
      <w:sz w:val="22"/>
      <w:szCs w:val="24"/>
      <w:u w:val="single"/>
      <w:lang w:val="en-GB" w:eastAsia="en-US" w:bidi="ar-SA"/>
    </w:rPr>
  </w:style>
  <w:style w:type="character" w:customStyle="1" w:styleId="BoldText12pt">
    <w:name w:val="Bold Text 12 pt"/>
    <w:autoRedefine/>
    <w:rsid w:val="00B4685D"/>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B4685D"/>
    <w:rPr>
      <w:color w:val="000000"/>
      <w:u w:val="single"/>
      <w:lang w:val="en-US" w:eastAsia="en-US" w:bidi="ar-SA"/>
    </w:rPr>
  </w:style>
  <w:style w:type="paragraph" w:customStyle="1" w:styleId="StyleNormalWeb10pt">
    <w:name w:val="Style Normal (Web) + 10 pt"/>
    <w:basedOn w:val="NormalWeb"/>
    <w:next w:val="Normal"/>
    <w:rsid w:val="00B4685D"/>
    <w:rPr>
      <w:rFonts w:ascii="Bookman Old Style" w:hAnsi="Bookman Old Style"/>
      <w:sz w:val="20"/>
    </w:rPr>
  </w:style>
  <w:style w:type="character" w:customStyle="1" w:styleId="StyleNormalWeb10ptChar">
    <w:name w:val="Style Normal (Web) + 10 pt Char"/>
    <w:basedOn w:val="DefaultParagraphFont"/>
    <w:rsid w:val="00B4685D"/>
    <w:rPr>
      <w:szCs w:val="24"/>
      <w:lang w:val="en-US" w:eastAsia="en-US" w:bidi="ar-SA"/>
    </w:rPr>
  </w:style>
  <w:style w:type="paragraph" w:customStyle="1" w:styleId="TagCiteShells">
    <w:name w:val="Tag/Cite/Shells"/>
    <w:basedOn w:val="Normal"/>
    <w:rsid w:val="00B4685D"/>
    <w:rPr>
      <w:b/>
    </w:rPr>
  </w:style>
  <w:style w:type="paragraph" w:customStyle="1" w:styleId="DefinitionTerm">
    <w:name w:val="Definition Term"/>
    <w:basedOn w:val="Normal"/>
    <w:next w:val="Normal"/>
    <w:rsid w:val="00B4685D"/>
    <w:rPr>
      <w:snapToGrid w:val="0"/>
      <w:sz w:val="24"/>
    </w:rPr>
  </w:style>
  <w:style w:type="paragraph" w:customStyle="1" w:styleId="BriefTitle">
    <w:name w:val="Brief Title"/>
    <w:basedOn w:val="Normal"/>
    <w:rsid w:val="00B4685D"/>
    <w:pPr>
      <w:jc w:val="center"/>
      <w:outlineLvl w:val="0"/>
    </w:pPr>
    <w:rPr>
      <w:b/>
      <w:sz w:val="28"/>
      <w:u w:val="single"/>
    </w:rPr>
  </w:style>
  <w:style w:type="paragraph" w:customStyle="1" w:styleId="Paste">
    <w:name w:val="Paste"/>
    <w:basedOn w:val="Normal"/>
    <w:uiPriority w:val="99"/>
    <w:qFormat/>
    <w:rsid w:val="00B4685D"/>
    <w:rPr>
      <w:rFonts w:ascii="Trebuchet MS" w:hAnsi="Trebuchet MS"/>
      <w:sz w:val="16"/>
    </w:rPr>
  </w:style>
  <w:style w:type="paragraph" w:customStyle="1" w:styleId="DebateCiteCharChar">
    <w:name w:val="Debate Cite Char Char"/>
    <w:basedOn w:val="Normal"/>
    <w:autoRedefine/>
    <w:uiPriority w:val="99"/>
    <w:qFormat/>
    <w:rsid w:val="00B4685D"/>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B4685D"/>
    <w:rPr>
      <w:color w:val="000000"/>
    </w:rPr>
  </w:style>
  <w:style w:type="character" w:customStyle="1" w:styleId="Style3CharChar">
    <w:name w:val="Style3 Char Char"/>
    <w:basedOn w:val="DefaultParagraphFont"/>
    <w:rsid w:val="00B4685D"/>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4685D"/>
    <w:pPr>
      <w:spacing w:after="60"/>
    </w:pPr>
    <w:rPr>
      <w:rFonts w:eastAsia="Segoe UI" w:cs="Cambria"/>
      <w:caps/>
      <w:sz w:val="20"/>
      <w:lang w:eastAsia="zh-CN"/>
    </w:rPr>
  </w:style>
  <w:style w:type="character" w:customStyle="1" w:styleId="NormalChar">
    <w:name w:val="Normal Char"/>
    <w:basedOn w:val="DefaultParagraphFont"/>
    <w:rsid w:val="00B4685D"/>
    <w:rPr>
      <w:lang w:eastAsia="en-US"/>
    </w:rPr>
  </w:style>
  <w:style w:type="character" w:customStyle="1" w:styleId="BoldUnderlineChar1">
    <w:name w:val="Bold + Underline Char"/>
    <w:basedOn w:val="DefaultParagraphFont"/>
    <w:rsid w:val="00B4685D"/>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4685D"/>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B4685D"/>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B4685D"/>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B4685D"/>
    <w:rPr>
      <w:rFonts w:ascii="Trebuchet MS" w:eastAsia="Verdana" w:hAnsi="Trebuchet MS" w:cs="Times New Roman"/>
      <w:sz w:val="18"/>
      <w:u w:val="single"/>
    </w:rPr>
  </w:style>
  <w:style w:type="character" w:customStyle="1" w:styleId="citationiacgale">
    <w:name w:val="citation iac gale"/>
    <w:basedOn w:val="DefaultParagraphFont"/>
    <w:rsid w:val="00B4685D"/>
  </w:style>
  <w:style w:type="character" w:customStyle="1" w:styleId="CharacterStyle7">
    <w:name w:val="Character Style 7"/>
    <w:rsid w:val="00B4685D"/>
    <w:rPr>
      <w:rFonts w:ascii="Trebuchet MS" w:hAnsi="Trebuchet MS" w:cs="Trebuchet MS"/>
      <w:sz w:val="20"/>
      <w:szCs w:val="20"/>
      <w:u w:val="single"/>
    </w:rPr>
  </w:style>
  <w:style w:type="character" w:customStyle="1" w:styleId="StyleStyle4Char">
    <w:name w:val="Style Style4 + Char"/>
    <w:basedOn w:val="DefaultParagraphFont"/>
    <w:rsid w:val="00B4685D"/>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uiPriority w:val="99"/>
    <w:qFormat/>
    <w:rsid w:val="00B4685D"/>
    <w:rPr>
      <w:sz w:val="14"/>
    </w:rPr>
  </w:style>
  <w:style w:type="character" w:customStyle="1" w:styleId="StyleStyle4BlackChar">
    <w:name w:val="Style Style4 + Black Char"/>
    <w:basedOn w:val="DefaultParagraphFont"/>
    <w:rsid w:val="00B4685D"/>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B4685D"/>
    <w:rPr>
      <w:rFonts w:ascii="Symbol" w:hAnsi="Symbol" w:hint="default"/>
      <w:b/>
      <w:bCs/>
      <w:color w:val="000000"/>
      <w:sz w:val="28"/>
      <w:szCs w:val="28"/>
    </w:rPr>
  </w:style>
  <w:style w:type="paragraph" w:customStyle="1" w:styleId="UnderlinedEvidence">
    <w:name w:val="Underlined Evidence"/>
    <w:basedOn w:val="Normal"/>
    <w:autoRedefine/>
    <w:rsid w:val="00B4685D"/>
    <w:rPr>
      <w:rFonts w:ascii="Symbol" w:hAnsi="Symbol"/>
      <w:sz w:val="21"/>
      <w:szCs w:val="21"/>
      <w:u w:val="thick"/>
    </w:rPr>
  </w:style>
  <w:style w:type="character" w:customStyle="1" w:styleId="UnderlinedEvidenceCharChar">
    <w:name w:val="Underlined Evidence Char Char"/>
    <w:basedOn w:val="DefaultParagraphFont"/>
    <w:rsid w:val="00B4685D"/>
    <w:rPr>
      <w:rFonts w:ascii="Symbol" w:hAnsi="Symbol"/>
      <w:sz w:val="21"/>
      <w:szCs w:val="21"/>
      <w:u w:val="thick"/>
      <w:lang w:val="en-US" w:eastAsia="en-US" w:bidi="ar-SA"/>
    </w:rPr>
  </w:style>
  <w:style w:type="character" w:styleId="PlaceholderText">
    <w:name w:val="Placeholder Text"/>
    <w:basedOn w:val="DefaultParagraphFont"/>
    <w:uiPriority w:val="99"/>
    <w:rsid w:val="00B4685D"/>
    <w:rPr>
      <w:color w:val="808080"/>
    </w:rPr>
  </w:style>
  <w:style w:type="paragraph" w:styleId="Revision">
    <w:name w:val="Revision"/>
    <w:hidden/>
    <w:uiPriority w:val="99"/>
    <w:semiHidden/>
    <w:rsid w:val="00B4685D"/>
    <w:rPr>
      <w:rFonts w:ascii="Verdana" w:eastAsiaTheme="minorHAnsi" w:hAnsi="Verdana" w:cs="Verdana"/>
      <w:sz w:val="22"/>
      <w:szCs w:val="22"/>
    </w:rPr>
  </w:style>
  <w:style w:type="character" w:customStyle="1" w:styleId="pnumber">
    <w:name w:val="pnumber"/>
    <w:rsid w:val="00B4685D"/>
  </w:style>
  <w:style w:type="character" w:customStyle="1" w:styleId="ital">
    <w:name w:val="ital"/>
    <w:rsid w:val="00B4685D"/>
  </w:style>
  <w:style w:type="character" w:customStyle="1" w:styleId="orgdiv">
    <w:name w:val="orgdiv"/>
    <w:rsid w:val="00B4685D"/>
  </w:style>
  <w:style w:type="character" w:customStyle="1" w:styleId="orgname">
    <w:name w:val="orgname"/>
    <w:rsid w:val="00B4685D"/>
  </w:style>
  <w:style w:type="character" w:customStyle="1" w:styleId="city">
    <w:name w:val="city"/>
    <w:rsid w:val="00B4685D"/>
  </w:style>
  <w:style w:type="character" w:customStyle="1" w:styleId="state">
    <w:name w:val="state"/>
    <w:rsid w:val="00B4685D"/>
  </w:style>
  <w:style w:type="character" w:customStyle="1" w:styleId="country">
    <w:name w:val="country"/>
    <w:rsid w:val="00B4685D"/>
  </w:style>
  <w:style w:type="character" w:customStyle="1" w:styleId="Box">
    <w:name w:val="Box!"/>
    <w:uiPriority w:val="1"/>
    <w:rsid w:val="00B4685D"/>
    <w:rPr>
      <w:rFonts w:ascii="Book Antiqua" w:hAnsi="Book Antiqua"/>
      <w:sz w:val="24"/>
      <w:u w:val="single"/>
      <w:bdr w:val="single" w:sz="4" w:space="0" w:color="auto"/>
    </w:rPr>
  </w:style>
  <w:style w:type="character" w:customStyle="1" w:styleId="citechar0">
    <w:name w:val="citechar"/>
    <w:basedOn w:val="DefaultParagraphFont"/>
    <w:rsid w:val="00B4685D"/>
  </w:style>
  <w:style w:type="character" w:customStyle="1" w:styleId="underlinechar">
    <w:name w:val="underlinechar"/>
    <w:basedOn w:val="DefaultParagraphFont"/>
    <w:rsid w:val="00B4685D"/>
  </w:style>
  <w:style w:type="character" w:customStyle="1" w:styleId="CardUnderlineChar">
    <w:name w:val="Card Underline Char"/>
    <w:rsid w:val="00B4685D"/>
    <w:rPr>
      <w:szCs w:val="24"/>
      <w:u w:val="single"/>
      <w:lang w:val="en-US" w:eastAsia="en-US" w:bidi="ar-SA"/>
    </w:rPr>
  </w:style>
  <w:style w:type="character" w:customStyle="1" w:styleId="tagciteChar0">
    <w:name w:val="tag/cite Char"/>
    <w:basedOn w:val="DefaultParagraphFont"/>
    <w:rsid w:val="00B4685D"/>
    <w:rPr>
      <w:b/>
      <w:sz w:val="24"/>
      <w:lang w:val="en-US" w:eastAsia="en-US" w:bidi="ar-SA"/>
    </w:rPr>
  </w:style>
  <w:style w:type="character" w:customStyle="1" w:styleId="8pointChar">
    <w:name w:val="8 point Char"/>
    <w:basedOn w:val="DefaultParagraphFont"/>
    <w:rsid w:val="00B4685D"/>
    <w:rPr>
      <w:sz w:val="16"/>
      <w:lang w:val="en-US" w:eastAsia="en-US" w:bidi="ar-SA"/>
    </w:rPr>
  </w:style>
  <w:style w:type="character" w:customStyle="1" w:styleId="addmd">
    <w:name w:val="addmd"/>
    <w:rsid w:val="00B4685D"/>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B4685D"/>
    <w:rPr>
      <w:b/>
      <w:bCs/>
      <w:strike w:val="0"/>
      <w:dstrike w:val="0"/>
      <w:sz w:val="24"/>
      <w:u w:val="none"/>
      <w:effect w:val="none"/>
    </w:rPr>
  </w:style>
  <w:style w:type="paragraph" w:customStyle="1" w:styleId="Cite8">
    <w:name w:val="Cite8"/>
    <w:basedOn w:val="Normal"/>
    <w:autoRedefine/>
    <w:qFormat/>
    <w:rsid w:val="00B4685D"/>
    <w:rPr>
      <w:rFonts w:ascii="Trebuchet MS" w:eastAsia="Verdana" w:hAnsi="Trebuchet MS" w:cs="Cambria"/>
      <w:sz w:val="16"/>
    </w:rPr>
  </w:style>
  <w:style w:type="paragraph" w:customStyle="1" w:styleId="8font">
    <w:name w:val="8font"/>
    <w:basedOn w:val="Normal"/>
    <w:next w:val="Normal"/>
    <w:autoRedefine/>
    <w:qFormat/>
    <w:rsid w:val="00B4685D"/>
    <w:rPr>
      <w:rFonts w:eastAsia="Cambria Math" w:cs="Cambria"/>
      <w:sz w:val="16"/>
      <w:szCs w:val="16"/>
    </w:rPr>
  </w:style>
  <w:style w:type="character" w:customStyle="1" w:styleId="CardTextChar2">
    <w:name w:val="CardText Char"/>
    <w:basedOn w:val="DefaultParagraphFont"/>
    <w:link w:val="CardText3"/>
    <w:locked/>
    <w:rsid w:val="00B4685D"/>
    <w:rPr>
      <w:rFonts w:ascii="Verdana" w:hAnsi="Verdana" w:cs="Verdana"/>
    </w:rPr>
  </w:style>
  <w:style w:type="paragraph" w:customStyle="1" w:styleId="CardText3">
    <w:name w:val="CardText"/>
    <w:basedOn w:val="Normal"/>
    <w:link w:val="CardTextChar2"/>
    <w:qFormat/>
    <w:rsid w:val="00B4685D"/>
    <w:pPr>
      <w:ind w:left="288"/>
    </w:pPr>
    <w:rPr>
      <w:rFonts w:ascii="Verdana" w:hAnsi="Verdana" w:cs="Verdana"/>
      <w:sz w:val="24"/>
    </w:rPr>
  </w:style>
  <w:style w:type="character" w:customStyle="1" w:styleId="citation">
    <w:name w:val="citation"/>
    <w:basedOn w:val="DefaultParagraphFont"/>
    <w:rsid w:val="00B4685D"/>
  </w:style>
  <w:style w:type="paragraph" w:customStyle="1" w:styleId="CardText1">
    <w:name w:val="Card Text 1"/>
    <w:basedOn w:val="Normal"/>
    <w:link w:val="CardText1Char"/>
    <w:autoRedefine/>
    <w:qFormat/>
    <w:rsid w:val="00B4685D"/>
    <w:rPr>
      <w:rFonts w:ascii="Arial Narrow" w:hAnsi="Arial Narrow" w:cstheme="minorBidi"/>
      <w:color w:val="000000"/>
      <w:sz w:val="24"/>
      <w:u w:val="single"/>
    </w:rPr>
  </w:style>
  <w:style w:type="paragraph" w:customStyle="1" w:styleId="CardText2">
    <w:name w:val="Card Text 2"/>
    <w:basedOn w:val="CardText1"/>
    <w:link w:val="CardText2Char"/>
    <w:qFormat/>
    <w:rsid w:val="00B4685D"/>
    <w:rPr>
      <w:b/>
    </w:rPr>
  </w:style>
  <w:style w:type="character" w:customStyle="1" w:styleId="NoterefInText">
    <w:name w:val="_NoterefInText"/>
    <w:uiPriority w:val="99"/>
    <w:rsid w:val="00B4685D"/>
    <w:rPr>
      <w:rFonts w:cs="AKDPE C+ Utopia"/>
      <w:color w:val="000000"/>
    </w:rPr>
  </w:style>
  <w:style w:type="character" w:customStyle="1" w:styleId="BalloonTextChar1">
    <w:name w:val="Balloon Text Char1"/>
    <w:basedOn w:val="DefaultParagraphFont"/>
    <w:uiPriority w:val="99"/>
    <w:rsid w:val="00B4685D"/>
    <w:rPr>
      <w:rFonts w:ascii="Palatino" w:hAnsi="Palatino" w:cs="Palatino"/>
      <w:sz w:val="18"/>
      <w:szCs w:val="18"/>
    </w:rPr>
  </w:style>
  <w:style w:type="character" w:customStyle="1" w:styleId="date-display-single">
    <w:name w:val="date-display-single"/>
    <w:basedOn w:val="DefaultParagraphFont"/>
    <w:rsid w:val="00B4685D"/>
  </w:style>
  <w:style w:type="character" w:customStyle="1" w:styleId="postauthor">
    <w:name w:val="postauthor"/>
    <w:basedOn w:val="DefaultParagraphFont"/>
    <w:rsid w:val="00B4685D"/>
  </w:style>
  <w:style w:type="character" w:customStyle="1" w:styleId="timestamp">
    <w:name w:val="timestamp"/>
    <w:basedOn w:val="DefaultParagraphFont"/>
    <w:rsid w:val="00B4685D"/>
  </w:style>
  <w:style w:type="paragraph" w:customStyle="1" w:styleId="notes-source-hasnotes">
    <w:name w:val="notes-source-hasnotes"/>
    <w:basedOn w:val="Normal"/>
    <w:rsid w:val="00B4685D"/>
    <w:pPr>
      <w:spacing w:before="100" w:beforeAutospacing="1" w:after="100" w:afterAutospacing="1"/>
    </w:pPr>
    <w:rPr>
      <w:rFonts w:ascii="Tahoma" w:hAnsi="Tahoma"/>
      <w:szCs w:val="20"/>
    </w:rPr>
  </w:style>
  <w:style w:type="character" w:customStyle="1" w:styleId="f">
    <w:name w:val="f"/>
    <w:basedOn w:val="DefaultParagraphFont"/>
    <w:rsid w:val="00B4685D"/>
  </w:style>
  <w:style w:type="character" w:customStyle="1" w:styleId="span">
    <w:name w:val="span"/>
    <w:basedOn w:val="DefaultParagraphFont"/>
    <w:rsid w:val="00B4685D"/>
  </w:style>
  <w:style w:type="character" w:customStyle="1" w:styleId="maintitle">
    <w:name w:val="maintitle"/>
    <w:basedOn w:val="DefaultParagraphFont"/>
    <w:rsid w:val="00B4685D"/>
  </w:style>
  <w:style w:type="paragraph" w:customStyle="1" w:styleId="Pa6">
    <w:name w:val="Pa6"/>
    <w:basedOn w:val="Default"/>
    <w:next w:val="Default"/>
    <w:uiPriority w:val="99"/>
    <w:qFormat/>
    <w:rsid w:val="00B4685D"/>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B4685D"/>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B4685D"/>
  </w:style>
  <w:style w:type="character" w:customStyle="1" w:styleId="posted">
    <w:name w:val="posted"/>
    <w:basedOn w:val="DefaultParagraphFont"/>
    <w:rsid w:val="00B4685D"/>
  </w:style>
  <w:style w:type="character" w:customStyle="1" w:styleId="updated">
    <w:name w:val="updated"/>
    <w:basedOn w:val="DefaultParagraphFont"/>
    <w:rsid w:val="00B4685D"/>
  </w:style>
  <w:style w:type="character" w:customStyle="1" w:styleId="ticker">
    <w:name w:val="ticker"/>
    <w:basedOn w:val="DefaultParagraphFont"/>
    <w:rsid w:val="00B4685D"/>
  </w:style>
  <w:style w:type="paragraph" w:customStyle="1" w:styleId="articlemeta">
    <w:name w:val="articlemeta"/>
    <w:basedOn w:val="Normal"/>
    <w:rsid w:val="00B4685D"/>
    <w:pPr>
      <w:spacing w:before="100" w:beforeAutospacing="1" w:after="100" w:afterAutospacing="1"/>
    </w:pPr>
    <w:rPr>
      <w:rFonts w:ascii="Tahoma" w:hAnsi="Tahoma"/>
      <w:szCs w:val="20"/>
    </w:rPr>
  </w:style>
  <w:style w:type="character" w:customStyle="1" w:styleId="vcard">
    <w:name w:val="vcard"/>
    <w:basedOn w:val="DefaultParagraphFont"/>
    <w:rsid w:val="00B4685D"/>
  </w:style>
  <w:style w:type="character" w:customStyle="1" w:styleId="dateline">
    <w:name w:val="dateline"/>
    <w:basedOn w:val="DefaultParagraphFont"/>
    <w:rsid w:val="00B4685D"/>
  </w:style>
  <w:style w:type="character" w:customStyle="1" w:styleId="print-footnote">
    <w:name w:val="print-footnote"/>
    <w:basedOn w:val="DefaultParagraphFont"/>
    <w:rsid w:val="00B4685D"/>
  </w:style>
  <w:style w:type="character" w:customStyle="1" w:styleId="byline">
    <w:name w:val="byline"/>
    <w:basedOn w:val="DefaultParagraphFont"/>
    <w:rsid w:val="00B4685D"/>
  </w:style>
  <w:style w:type="character" w:customStyle="1" w:styleId="DateChar1">
    <w:name w:val="Date Char1"/>
    <w:basedOn w:val="DefaultParagraphFont"/>
    <w:uiPriority w:val="99"/>
    <w:semiHidden/>
    <w:rsid w:val="00B4685D"/>
    <w:rPr>
      <w:rFonts w:ascii="Bookman Old Style" w:hAnsi="Bookman Old Style"/>
      <w:sz w:val="20"/>
    </w:rPr>
  </w:style>
  <w:style w:type="character" w:customStyle="1" w:styleId="datestring">
    <w:name w:val="datestring"/>
    <w:basedOn w:val="DefaultParagraphFont"/>
    <w:rsid w:val="00B4685D"/>
  </w:style>
  <w:style w:type="paragraph" w:customStyle="1" w:styleId="noindent">
    <w:name w:val="no_indent"/>
    <w:basedOn w:val="Normal"/>
    <w:rsid w:val="00B4685D"/>
    <w:pPr>
      <w:spacing w:before="100" w:beforeAutospacing="1" w:after="100" w:afterAutospacing="1"/>
    </w:pPr>
    <w:rPr>
      <w:rFonts w:ascii="Tahoma" w:hAnsi="Tahoma"/>
      <w:szCs w:val="20"/>
    </w:rPr>
  </w:style>
  <w:style w:type="character" w:customStyle="1" w:styleId="email">
    <w:name w:val="email"/>
    <w:basedOn w:val="DefaultParagraphFont"/>
    <w:rsid w:val="00B4685D"/>
  </w:style>
  <w:style w:type="paragraph" w:customStyle="1" w:styleId="left">
    <w:name w:val="left"/>
    <w:basedOn w:val="Normal"/>
    <w:rsid w:val="00B4685D"/>
    <w:pPr>
      <w:spacing w:before="100" w:beforeAutospacing="1" w:after="100" w:afterAutospacing="1"/>
    </w:pPr>
    <w:rPr>
      <w:rFonts w:ascii="Tahoma" w:hAnsi="Tahoma"/>
      <w:szCs w:val="20"/>
    </w:rPr>
  </w:style>
  <w:style w:type="paragraph" w:customStyle="1" w:styleId="right">
    <w:name w:val="right"/>
    <w:basedOn w:val="Normal"/>
    <w:rsid w:val="00B4685D"/>
    <w:pPr>
      <w:spacing w:before="100" w:beforeAutospacing="1" w:after="100" w:afterAutospacing="1"/>
    </w:pPr>
    <w:rPr>
      <w:rFonts w:ascii="Tahoma" w:hAnsi="Tahoma"/>
      <w:szCs w:val="20"/>
    </w:rPr>
  </w:style>
  <w:style w:type="character" w:customStyle="1" w:styleId="gptad">
    <w:name w:val="gptad"/>
    <w:basedOn w:val="DefaultParagraphFont"/>
    <w:rsid w:val="00B4685D"/>
  </w:style>
  <w:style w:type="paragraph" w:customStyle="1" w:styleId="creditpostedmodified">
    <w:name w:val="credit_posted_modified"/>
    <w:basedOn w:val="Normal"/>
    <w:rsid w:val="00B4685D"/>
    <w:pPr>
      <w:spacing w:before="100" w:beforeAutospacing="1" w:after="100" w:afterAutospacing="1"/>
    </w:pPr>
    <w:rPr>
      <w:rFonts w:ascii="Tahoma" w:hAnsi="Tahoma"/>
      <w:szCs w:val="20"/>
    </w:rPr>
  </w:style>
  <w:style w:type="character" w:customStyle="1" w:styleId="creditline">
    <w:name w:val="creditline"/>
    <w:basedOn w:val="DefaultParagraphFont"/>
    <w:rsid w:val="00B4685D"/>
  </w:style>
  <w:style w:type="character" w:customStyle="1" w:styleId="grd">
    <w:name w:val="grd"/>
    <w:basedOn w:val="DefaultParagraphFont"/>
    <w:rsid w:val="00B4685D"/>
  </w:style>
  <w:style w:type="paragraph" w:customStyle="1" w:styleId="hs-text-container">
    <w:name w:val="hs-text-container"/>
    <w:basedOn w:val="Normal"/>
    <w:rsid w:val="00B4685D"/>
    <w:pPr>
      <w:spacing w:before="100" w:beforeAutospacing="1" w:after="100" w:afterAutospacing="1"/>
    </w:pPr>
    <w:rPr>
      <w:rFonts w:ascii="Tahoma" w:hAnsi="Tahoma"/>
      <w:szCs w:val="20"/>
    </w:rPr>
  </w:style>
  <w:style w:type="character" w:customStyle="1" w:styleId="created">
    <w:name w:val="created"/>
    <w:basedOn w:val="DefaultParagraphFont"/>
    <w:rsid w:val="00B4685D"/>
  </w:style>
  <w:style w:type="character" w:customStyle="1" w:styleId="changed">
    <w:name w:val="changed"/>
    <w:basedOn w:val="DefaultParagraphFont"/>
    <w:rsid w:val="00B4685D"/>
  </w:style>
  <w:style w:type="character" w:customStyle="1" w:styleId="caps">
    <w:name w:val="caps"/>
    <w:basedOn w:val="DefaultParagraphFont"/>
    <w:rsid w:val="00B4685D"/>
  </w:style>
  <w:style w:type="character" w:customStyle="1" w:styleId="article-author-name">
    <w:name w:val="article-author-name"/>
    <w:basedOn w:val="DefaultParagraphFont"/>
    <w:rsid w:val="00B4685D"/>
  </w:style>
  <w:style w:type="character" w:customStyle="1" w:styleId="bioexcerpt">
    <w:name w:val="bio_excerpt"/>
    <w:basedOn w:val="DefaultParagraphFont"/>
    <w:rsid w:val="00B4685D"/>
  </w:style>
  <w:style w:type="character" w:customStyle="1" w:styleId="commentcount">
    <w:name w:val="comment_count"/>
    <w:basedOn w:val="DefaultParagraphFont"/>
    <w:rsid w:val="00B4685D"/>
  </w:style>
  <w:style w:type="character" w:customStyle="1" w:styleId="ssl4">
    <w:name w:val="ss_l4"/>
    <w:basedOn w:val="DefaultParagraphFont"/>
    <w:rsid w:val="00B4685D"/>
  </w:style>
  <w:style w:type="character" w:customStyle="1" w:styleId="italic">
    <w:name w:val="italic"/>
    <w:basedOn w:val="DefaultParagraphFont"/>
    <w:rsid w:val="00B4685D"/>
  </w:style>
  <w:style w:type="character" w:customStyle="1" w:styleId="searchtermshighlighted">
    <w:name w:val="searchtermshighlighted"/>
    <w:basedOn w:val="DefaultParagraphFont"/>
    <w:rsid w:val="00B4685D"/>
  </w:style>
  <w:style w:type="character" w:customStyle="1" w:styleId="contributornametrigger">
    <w:name w:val="contributornametrigger"/>
    <w:basedOn w:val="DefaultParagraphFont"/>
    <w:rsid w:val="00B4685D"/>
  </w:style>
  <w:style w:type="character" w:customStyle="1" w:styleId="bylinepipe">
    <w:name w:val="bylinepipe"/>
    <w:basedOn w:val="DefaultParagraphFont"/>
    <w:rsid w:val="00B4685D"/>
  </w:style>
  <w:style w:type="character" w:customStyle="1" w:styleId="lucenesearchresulturlb">
    <w:name w:val="lucene_search_result_url_b"/>
    <w:basedOn w:val="DefaultParagraphFont"/>
    <w:rsid w:val="00B4685D"/>
  </w:style>
  <w:style w:type="character" w:customStyle="1" w:styleId="faculty-title">
    <w:name w:val="faculty-title"/>
    <w:basedOn w:val="DefaultParagraphFont"/>
    <w:rsid w:val="00B4685D"/>
  </w:style>
  <w:style w:type="character" w:customStyle="1" w:styleId="count">
    <w:name w:val="count"/>
    <w:basedOn w:val="DefaultParagraphFont"/>
    <w:rsid w:val="00B4685D"/>
  </w:style>
  <w:style w:type="character" w:customStyle="1" w:styleId="volume">
    <w:name w:val="volume"/>
    <w:basedOn w:val="DefaultParagraphFont"/>
    <w:rsid w:val="00B4685D"/>
  </w:style>
  <w:style w:type="character" w:customStyle="1" w:styleId="issue">
    <w:name w:val="issue"/>
    <w:basedOn w:val="DefaultParagraphFont"/>
    <w:rsid w:val="00B4685D"/>
  </w:style>
  <w:style w:type="character" w:customStyle="1" w:styleId="pages">
    <w:name w:val="pages"/>
    <w:basedOn w:val="DefaultParagraphFont"/>
    <w:rsid w:val="00B4685D"/>
  </w:style>
  <w:style w:type="character" w:customStyle="1" w:styleId="field-content">
    <w:name w:val="field-content"/>
    <w:basedOn w:val="DefaultParagraphFont"/>
    <w:rsid w:val="00B4685D"/>
  </w:style>
  <w:style w:type="character" w:customStyle="1" w:styleId="person">
    <w:name w:val="person"/>
    <w:basedOn w:val="DefaultParagraphFont"/>
    <w:rsid w:val="00B4685D"/>
  </w:style>
  <w:style w:type="character" w:customStyle="1" w:styleId="corresponding">
    <w:name w:val="corresponding"/>
    <w:basedOn w:val="DefaultParagraphFont"/>
    <w:rsid w:val="00B4685D"/>
  </w:style>
  <w:style w:type="character" w:customStyle="1" w:styleId="entry-date">
    <w:name w:val="entry-date"/>
    <w:basedOn w:val="DefaultParagraphFont"/>
    <w:rsid w:val="00B4685D"/>
  </w:style>
  <w:style w:type="character" w:customStyle="1" w:styleId="dropcap">
    <w:name w:val="dropcap"/>
    <w:basedOn w:val="DefaultParagraphFont"/>
    <w:rsid w:val="00B4685D"/>
  </w:style>
  <w:style w:type="character" w:customStyle="1" w:styleId="date1">
    <w:name w:val="date1"/>
    <w:basedOn w:val="DefaultParagraphFont"/>
    <w:rsid w:val="00B4685D"/>
  </w:style>
  <w:style w:type="paragraph" w:customStyle="1" w:styleId="entry-meta">
    <w:name w:val="entry-meta"/>
    <w:basedOn w:val="Normal"/>
    <w:rsid w:val="00B4685D"/>
    <w:pPr>
      <w:spacing w:before="100" w:beforeAutospacing="1" w:after="100" w:afterAutospacing="1"/>
    </w:pPr>
    <w:rPr>
      <w:rFonts w:ascii="Tahoma" w:hAnsi="Tahoma"/>
      <w:szCs w:val="20"/>
    </w:rPr>
  </w:style>
  <w:style w:type="character" w:customStyle="1" w:styleId="post-time">
    <w:name w:val="post-time"/>
    <w:basedOn w:val="DefaultParagraphFont"/>
    <w:rsid w:val="00B4685D"/>
  </w:style>
  <w:style w:type="character" w:customStyle="1" w:styleId="post-category">
    <w:name w:val="post-category"/>
    <w:basedOn w:val="DefaultParagraphFont"/>
    <w:rsid w:val="00B4685D"/>
  </w:style>
  <w:style w:type="character" w:customStyle="1" w:styleId="post-author">
    <w:name w:val="post-author"/>
    <w:basedOn w:val="DefaultParagraphFont"/>
    <w:rsid w:val="00B4685D"/>
  </w:style>
  <w:style w:type="character" w:customStyle="1" w:styleId="A10">
    <w:name w:val="A10"/>
    <w:uiPriority w:val="99"/>
    <w:rsid w:val="00B4685D"/>
    <w:rPr>
      <w:rFonts w:cs="MS Mincho"/>
      <w:color w:val="000000"/>
      <w:sz w:val="11"/>
      <w:szCs w:val="11"/>
    </w:rPr>
  </w:style>
  <w:style w:type="paragraph" w:customStyle="1" w:styleId="Pa10">
    <w:name w:val="Pa10"/>
    <w:basedOn w:val="Default"/>
    <w:next w:val="Default"/>
    <w:uiPriority w:val="99"/>
    <w:rsid w:val="00B4685D"/>
    <w:pPr>
      <w:widowControl w:val="0"/>
      <w:spacing w:after="0" w:line="201" w:lineRule="atLeast"/>
    </w:pPr>
    <w:rPr>
      <w:rFonts w:ascii="MS Mincho" w:eastAsiaTheme="minorEastAsia" w:hAnsi="MS Mincho" w:cs="Cambria"/>
      <w:sz w:val="24"/>
    </w:rPr>
  </w:style>
  <w:style w:type="character" w:customStyle="1" w:styleId="A1">
    <w:name w:val="A1"/>
    <w:uiPriority w:val="99"/>
    <w:rsid w:val="00B4685D"/>
    <w:rPr>
      <w:rFonts w:cs="Verdana"/>
      <w:b/>
      <w:bCs/>
      <w:color w:val="000000"/>
      <w:sz w:val="32"/>
      <w:szCs w:val="32"/>
    </w:rPr>
  </w:style>
  <w:style w:type="paragraph" w:customStyle="1" w:styleId="Pa0">
    <w:name w:val="Pa0"/>
    <w:basedOn w:val="Default"/>
    <w:next w:val="Default"/>
    <w:uiPriority w:val="99"/>
    <w:rsid w:val="00B4685D"/>
    <w:pPr>
      <w:widowControl w:val="0"/>
      <w:spacing w:after="0" w:line="241" w:lineRule="atLeast"/>
    </w:pPr>
    <w:rPr>
      <w:rFonts w:eastAsiaTheme="minorEastAsia" w:cs="Cambria"/>
      <w:sz w:val="24"/>
    </w:rPr>
  </w:style>
  <w:style w:type="character" w:customStyle="1" w:styleId="A0">
    <w:name w:val="A0"/>
    <w:uiPriority w:val="99"/>
    <w:rsid w:val="00B4685D"/>
    <w:rPr>
      <w:rFonts w:cs="Verdana"/>
      <w:b/>
      <w:bCs/>
      <w:color w:val="000000"/>
      <w:sz w:val="72"/>
      <w:szCs w:val="72"/>
    </w:rPr>
  </w:style>
  <w:style w:type="character" w:customStyle="1" w:styleId="A9">
    <w:name w:val="A9"/>
    <w:uiPriority w:val="99"/>
    <w:rsid w:val="00B4685D"/>
    <w:rPr>
      <w:rFonts w:cs="MS Mincho"/>
      <w:color w:val="000000"/>
      <w:sz w:val="14"/>
      <w:szCs w:val="14"/>
    </w:rPr>
  </w:style>
  <w:style w:type="paragraph" w:customStyle="1" w:styleId="articledetails">
    <w:name w:val="articledetails"/>
    <w:basedOn w:val="Normal"/>
    <w:rsid w:val="00B4685D"/>
    <w:pPr>
      <w:spacing w:before="100" w:beforeAutospacing="1" w:after="100" w:afterAutospacing="1"/>
    </w:pPr>
    <w:rPr>
      <w:rFonts w:ascii="Tahoma" w:hAnsi="Tahoma"/>
      <w:szCs w:val="20"/>
    </w:rPr>
  </w:style>
  <w:style w:type="character" w:customStyle="1" w:styleId="posted-and-updated">
    <w:name w:val="posted-and-updated"/>
    <w:basedOn w:val="DefaultParagraphFont"/>
    <w:rsid w:val="00B4685D"/>
  </w:style>
  <w:style w:type="paragraph" w:customStyle="1" w:styleId="aff">
    <w:name w:val="aff"/>
    <w:basedOn w:val="Normal"/>
    <w:rsid w:val="00B4685D"/>
    <w:pPr>
      <w:spacing w:before="100" w:beforeAutospacing="1" w:after="100" w:afterAutospacing="1"/>
    </w:pPr>
    <w:rPr>
      <w:rFonts w:ascii="Tahoma" w:hAnsi="Tahoma"/>
      <w:szCs w:val="20"/>
    </w:rPr>
  </w:style>
  <w:style w:type="character" w:customStyle="1" w:styleId="label">
    <w:name w:val="label"/>
    <w:basedOn w:val="DefaultParagraphFont"/>
    <w:rsid w:val="00B4685D"/>
  </w:style>
  <w:style w:type="character" w:customStyle="1" w:styleId="entry-author">
    <w:name w:val="entry-author"/>
    <w:basedOn w:val="DefaultParagraphFont"/>
    <w:rsid w:val="00B4685D"/>
  </w:style>
  <w:style w:type="character" w:customStyle="1" w:styleId="entry-author-name">
    <w:name w:val="entry-author-name"/>
    <w:basedOn w:val="DefaultParagraphFont"/>
    <w:rsid w:val="00B4685D"/>
  </w:style>
  <w:style w:type="character" w:customStyle="1" w:styleId="arial11">
    <w:name w:val="arial_11"/>
    <w:basedOn w:val="DefaultParagraphFont"/>
    <w:rsid w:val="00B4685D"/>
  </w:style>
  <w:style w:type="character" w:customStyle="1" w:styleId="slug-vol">
    <w:name w:val="slug-vol"/>
    <w:basedOn w:val="DefaultParagraphFont"/>
    <w:rsid w:val="00B4685D"/>
  </w:style>
  <w:style w:type="character" w:customStyle="1" w:styleId="slug-issue">
    <w:name w:val="slug-issue"/>
    <w:basedOn w:val="DefaultParagraphFont"/>
    <w:rsid w:val="00B4685D"/>
  </w:style>
  <w:style w:type="character" w:customStyle="1" w:styleId="slug-pub-date">
    <w:name w:val="slug-pub-date"/>
    <w:basedOn w:val="DefaultParagraphFont"/>
    <w:rsid w:val="00B4685D"/>
  </w:style>
  <w:style w:type="character" w:customStyle="1" w:styleId="slug-pages">
    <w:name w:val="slug-pages"/>
    <w:basedOn w:val="DefaultParagraphFont"/>
    <w:rsid w:val="00B4685D"/>
  </w:style>
  <w:style w:type="character" w:customStyle="1" w:styleId="name">
    <w:name w:val="name"/>
    <w:basedOn w:val="DefaultParagraphFont"/>
    <w:rsid w:val="00B4685D"/>
  </w:style>
  <w:style w:type="character" w:customStyle="1" w:styleId="contrib-degrees">
    <w:name w:val="contrib-degrees"/>
    <w:basedOn w:val="DefaultParagraphFont"/>
    <w:rsid w:val="00B4685D"/>
  </w:style>
  <w:style w:type="character" w:customStyle="1" w:styleId="contrib-on-behalf-of">
    <w:name w:val="contrib-on-behalf-of"/>
    <w:basedOn w:val="DefaultParagraphFont"/>
    <w:rsid w:val="00B4685D"/>
  </w:style>
  <w:style w:type="character" w:customStyle="1" w:styleId="pubtime">
    <w:name w:val="pubtime"/>
    <w:basedOn w:val="DefaultParagraphFont"/>
    <w:rsid w:val="00B4685D"/>
  </w:style>
  <w:style w:type="character" w:customStyle="1" w:styleId="time">
    <w:name w:val="time"/>
    <w:basedOn w:val="DefaultParagraphFont"/>
    <w:rsid w:val="00B4685D"/>
  </w:style>
  <w:style w:type="character" w:customStyle="1" w:styleId="fbcommentscount">
    <w:name w:val="fb_comments_count"/>
    <w:basedOn w:val="DefaultParagraphFont"/>
    <w:rsid w:val="00B4685D"/>
  </w:style>
  <w:style w:type="character" w:customStyle="1" w:styleId="stsharethiscustom">
    <w:name w:val="st_sharethis_custom"/>
    <w:basedOn w:val="DefaultParagraphFont"/>
    <w:rsid w:val="00B4685D"/>
  </w:style>
  <w:style w:type="paragraph" w:customStyle="1" w:styleId="permalinkable">
    <w:name w:val="permalinkable"/>
    <w:basedOn w:val="Normal"/>
    <w:rsid w:val="00B4685D"/>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B4685D"/>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B4685D"/>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B4685D"/>
    <w:rPr>
      <w:rFonts w:ascii="Arial" w:hAnsi="Arial" w:cs="Arial"/>
      <w:vanish/>
      <w:sz w:val="16"/>
      <w:szCs w:val="16"/>
    </w:rPr>
  </w:style>
  <w:style w:type="character" w:customStyle="1" w:styleId="z-BottomofFormChar">
    <w:name w:val="z-Bottom of Form Char"/>
    <w:basedOn w:val="DefaultParagraphFont"/>
    <w:link w:val="z-BottomofForm"/>
    <w:uiPriority w:val="99"/>
    <w:rsid w:val="00B4685D"/>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B4685D"/>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B4685D"/>
    <w:rPr>
      <w:rFonts w:ascii="Arial" w:hAnsi="Arial" w:cs="Arial"/>
      <w:vanish/>
      <w:sz w:val="16"/>
      <w:szCs w:val="16"/>
    </w:rPr>
  </w:style>
  <w:style w:type="character" w:customStyle="1" w:styleId="submitted">
    <w:name w:val="submitted"/>
    <w:basedOn w:val="DefaultParagraphFont"/>
    <w:rsid w:val="00B4685D"/>
  </w:style>
  <w:style w:type="character" w:customStyle="1" w:styleId="highlightedsearchterm">
    <w:name w:val="highlightedsearchterm"/>
    <w:basedOn w:val="DefaultParagraphFont"/>
    <w:rsid w:val="00B4685D"/>
  </w:style>
  <w:style w:type="character" w:customStyle="1" w:styleId="link-external">
    <w:name w:val="link-external"/>
    <w:basedOn w:val="DefaultParagraphFont"/>
    <w:rsid w:val="00B4685D"/>
  </w:style>
  <w:style w:type="character" w:customStyle="1" w:styleId="articleauthor">
    <w:name w:val="article_author"/>
    <w:basedOn w:val="DefaultParagraphFont"/>
    <w:rsid w:val="00B4685D"/>
  </w:style>
  <w:style w:type="character" w:customStyle="1" w:styleId="articleissue">
    <w:name w:val="article_issue"/>
    <w:basedOn w:val="DefaultParagraphFont"/>
    <w:rsid w:val="00B4685D"/>
  </w:style>
  <w:style w:type="character" w:customStyle="1" w:styleId="HTMLPreformattedChar1">
    <w:name w:val="HTML Preformatted Char1"/>
    <w:basedOn w:val="DefaultParagraphFont"/>
    <w:uiPriority w:val="99"/>
    <w:semiHidden/>
    <w:rsid w:val="00B4685D"/>
    <w:rPr>
      <w:rFonts w:ascii="Arial Narrow" w:hAnsi="Arial Narrow"/>
      <w:sz w:val="20"/>
      <w:szCs w:val="20"/>
    </w:rPr>
  </w:style>
  <w:style w:type="character" w:customStyle="1" w:styleId="a-size-large">
    <w:name w:val="a-size-large"/>
    <w:basedOn w:val="DefaultParagraphFont"/>
    <w:rsid w:val="00B4685D"/>
  </w:style>
  <w:style w:type="character" w:customStyle="1" w:styleId="a-size-medium">
    <w:name w:val="a-size-medium"/>
    <w:basedOn w:val="DefaultParagraphFont"/>
    <w:rsid w:val="00B4685D"/>
  </w:style>
  <w:style w:type="character" w:customStyle="1" w:styleId="contribution">
    <w:name w:val="contribution"/>
    <w:basedOn w:val="DefaultParagraphFont"/>
    <w:rsid w:val="00B4685D"/>
  </w:style>
  <w:style w:type="character" w:customStyle="1" w:styleId="a-color-secondary">
    <w:name w:val="a-color-secondary"/>
    <w:basedOn w:val="DefaultParagraphFont"/>
    <w:rsid w:val="00B4685D"/>
  </w:style>
  <w:style w:type="paragraph" w:customStyle="1" w:styleId="sbyline">
    <w:name w:val="sbyline"/>
    <w:basedOn w:val="Normal"/>
    <w:rsid w:val="00B4685D"/>
    <w:pPr>
      <w:spacing w:before="100" w:beforeAutospacing="1" w:after="100" w:afterAutospacing="1"/>
    </w:pPr>
    <w:rPr>
      <w:rFonts w:ascii="Tahoma" w:hAnsi="Tahoma"/>
      <w:szCs w:val="20"/>
    </w:rPr>
  </w:style>
  <w:style w:type="character" w:customStyle="1" w:styleId="ui-author">
    <w:name w:val="ui-author"/>
    <w:basedOn w:val="DefaultParagraphFont"/>
    <w:rsid w:val="00B4685D"/>
  </w:style>
  <w:style w:type="character" w:customStyle="1" w:styleId="ui-staffline">
    <w:name w:val="ui-staffline"/>
    <w:basedOn w:val="DefaultParagraphFont"/>
    <w:rsid w:val="00B4685D"/>
  </w:style>
  <w:style w:type="paragraph" w:customStyle="1" w:styleId="promotion-tag-p">
    <w:name w:val="promotion-tag-p"/>
    <w:basedOn w:val="Normal"/>
    <w:rsid w:val="00B4685D"/>
    <w:pPr>
      <w:spacing w:before="100" w:beforeAutospacing="1" w:after="100" w:afterAutospacing="1"/>
    </w:pPr>
    <w:rPr>
      <w:rFonts w:ascii="Tahoma" w:hAnsi="Tahoma"/>
      <w:szCs w:val="20"/>
    </w:rPr>
  </w:style>
  <w:style w:type="paragraph" w:customStyle="1" w:styleId="heading">
    <w:name w:val="heading"/>
    <w:basedOn w:val="Normal"/>
    <w:rsid w:val="00B4685D"/>
    <w:pPr>
      <w:spacing w:before="100" w:beforeAutospacing="1" w:after="100" w:afterAutospacing="1"/>
    </w:pPr>
    <w:rPr>
      <w:rFonts w:ascii="Tahoma" w:hAnsi="Tahoma"/>
      <w:szCs w:val="20"/>
    </w:rPr>
  </w:style>
  <w:style w:type="character" w:customStyle="1" w:styleId="value">
    <w:name w:val="value"/>
    <w:basedOn w:val="DefaultParagraphFont"/>
    <w:rsid w:val="00B4685D"/>
  </w:style>
  <w:style w:type="character" w:customStyle="1" w:styleId="specialissuelabel">
    <w:name w:val="specialissuelabel"/>
    <w:basedOn w:val="DefaultParagraphFont"/>
    <w:rsid w:val="00B4685D"/>
  </w:style>
  <w:style w:type="character" w:customStyle="1" w:styleId="referencediv">
    <w:name w:val="referencediv"/>
    <w:basedOn w:val="DefaultParagraphFont"/>
    <w:rsid w:val="00B4685D"/>
  </w:style>
  <w:style w:type="character" w:customStyle="1" w:styleId="wp-smiley">
    <w:name w:val="wp-smiley"/>
    <w:basedOn w:val="DefaultParagraphFont"/>
    <w:rsid w:val="00B4685D"/>
  </w:style>
  <w:style w:type="character" w:customStyle="1" w:styleId="meta-prep">
    <w:name w:val="meta-prep"/>
    <w:basedOn w:val="DefaultParagraphFont"/>
    <w:rsid w:val="00B4685D"/>
  </w:style>
  <w:style w:type="character" w:customStyle="1" w:styleId="artjournal">
    <w:name w:val="art_journal"/>
    <w:basedOn w:val="DefaultParagraphFont"/>
    <w:rsid w:val="00B4685D"/>
  </w:style>
  <w:style w:type="character" w:customStyle="1" w:styleId="artdatevolumeissuepart">
    <w:name w:val="art_datevolumeissuepart"/>
    <w:basedOn w:val="DefaultParagraphFont"/>
    <w:rsid w:val="00B4685D"/>
  </w:style>
  <w:style w:type="character" w:customStyle="1" w:styleId="artpages">
    <w:name w:val="art_pages"/>
    <w:basedOn w:val="DefaultParagraphFont"/>
    <w:rsid w:val="00B4685D"/>
  </w:style>
  <w:style w:type="paragraph" w:customStyle="1" w:styleId="lede">
    <w:name w:val="lede"/>
    <w:basedOn w:val="Normal"/>
    <w:rsid w:val="00B4685D"/>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B4685D"/>
  </w:style>
  <w:style w:type="character" w:customStyle="1" w:styleId="degree">
    <w:name w:val="degree"/>
    <w:basedOn w:val="DefaultParagraphFont"/>
    <w:rsid w:val="00B4685D"/>
  </w:style>
  <w:style w:type="character" w:customStyle="1" w:styleId="major">
    <w:name w:val="major"/>
    <w:basedOn w:val="DefaultParagraphFont"/>
    <w:rsid w:val="00B4685D"/>
  </w:style>
  <w:style w:type="character" w:customStyle="1" w:styleId="authors">
    <w:name w:val="authors"/>
    <w:basedOn w:val="DefaultParagraphFont"/>
    <w:rsid w:val="00B4685D"/>
  </w:style>
  <w:style w:type="character" w:customStyle="1" w:styleId="views">
    <w:name w:val="views"/>
    <w:basedOn w:val="DefaultParagraphFont"/>
    <w:rsid w:val="00B4685D"/>
  </w:style>
  <w:style w:type="character" w:customStyle="1" w:styleId="text0">
    <w:name w:val="text"/>
    <w:basedOn w:val="DefaultParagraphFont"/>
    <w:rsid w:val="00B4685D"/>
  </w:style>
  <w:style w:type="character" w:customStyle="1" w:styleId="stmainservices">
    <w:name w:val="stmainservices"/>
    <w:basedOn w:val="DefaultParagraphFont"/>
    <w:rsid w:val="00B4685D"/>
  </w:style>
  <w:style w:type="character" w:customStyle="1" w:styleId="stbubblehcount">
    <w:name w:val="stbubble_hcount"/>
    <w:basedOn w:val="DefaultParagraphFont"/>
    <w:rsid w:val="00B4685D"/>
  </w:style>
  <w:style w:type="paragraph" w:customStyle="1" w:styleId="Document">
    <w:name w:val="_Document"/>
    <w:basedOn w:val="Default"/>
    <w:next w:val="Default"/>
    <w:uiPriority w:val="99"/>
    <w:rsid w:val="00B4685D"/>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rsid w:val="00B4685D"/>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rsid w:val="00B4685D"/>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B4685D"/>
    <w:pPr>
      <w:spacing w:before="100" w:beforeAutospacing="1" w:after="100" w:afterAutospacing="1"/>
    </w:pPr>
    <w:rPr>
      <w:rFonts w:ascii="Tahoma" w:hAnsi="Tahoma"/>
      <w:szCs w:val="20"/>
    </w:rPr>
  </w:style>
  <w:style w:type="paragraph" w:customStyle="1" w:styleId="collapsed-hide">
    <w:name w:val="collapsed-hide"/>
    <w:basedOn w:val="Normal"/>
    <w:rsid w:val="00B4685D"/>
    <w:pPr>
      <w:spacing w:before="100" w:beforeAutospacing="1" w:after="100" w:afterAutospacing="1"/>
    </w:pPr>
    <w:rPr>
      <w:rFonts w:ascii="Tahoma" w:hAnsi="Tahoma"/>
      <w:szCs w:val="20"/>
    </w:rPr>
  </w:style>
  <w:style w:type="paragraph" w:customStyle="1" w:styleId="Pa7">
    <w:name w:val="Pa7"/>
    <w:basedOn w:val="Default"/>
    <w:next w:val="Default"/>
    <w:uiPriority w:val="99"/>
    <w:rsid w:val="00B4685D"/>
    <w:pPr>
      <w:widowControl w:val="0"/>
      <w:spacing w:after="0" w:line="211" w:lineRule="atLeast"/>
    </w:pPr>
    <w:rPr>
      <w:rFonts w:ascii="Courier New" w:eastAsiaTheme="minorEastAsia" w:hAnsi="Courier New" w:cs="Cambria"/>
      <w:sz w:val="24"/>
    </w:rPr>
  </w:style>
  <w:style w:type="paragraph" w:customStyle="1" w:styleId="odd">
    <w:name w:val="odd"/>
    <w:basedOn w:val="Normal"/>
    <w:rsid w:val="00B4685D"/>
    <w:pPr>
      <w:spacing w:before="100" w:beforeAutospacing="1" w:after="100" w:afterAutospacing="1"/>
    </w:pPr>
    <w:rPr>
      <w:rFonts w:ascii="Tahoma" w:hAnsi="Tahoma"/>
      <w:szCs w:val="20"/>
    </w:rPr>
  </w:style>
  <w:style w:type="character" w:customStyle="1" w:styleId="article-date">
    <w:name w:val="article-date"/>
    <w:basedOn w:val="DefaultParagraphFont"/>
    <w:rsid w:val="00B4685D"/>
  </w:style>
  <w:style w:type="character" w:customStyle="1" w:styleId="article-author">
    <w:name w:val="article-author"/>
    <w:basedOn w:val="DefaultParagraphFont"/>
    <w:rsid w:val="00B4685D"/>
  </w:style>
  <w:style w:type="character" w:customStyle="1" w:styleId="tolocaltime">
    <w:name w:val="tolocaltime"/>
    <w:basedOn w:val="DefaultParagraphFont"/>
    <w:rsid w:val="00B4685D"/>
  </w:style>
  <w:style w:type="character" w:customStyle="1" w:styleId="pb-byline">
    <w:name w:val="pb-byline"/>
    <w:basedOn w:val="DefaultParagraphFont"/>
    <w:rsid w:val="00B4685D"/>
  </w:style>
  <w:style w:type="character" w:customStyle="1" w:styleId="pb-timestamp">
    <w:name w:val="pb-timestamp"/>
    <w:basedOn w:val="DefaultParagraphFont"/>
    <w:rsid w:val="00B4685D"/>
  </w:style>
  <w:style w:type="paragraph" w:customStyle="1" w:styleId="Pa8">
    <w:name w:val="Pa8"/>
    <w:basedOn w:val="Default"/>
    <w:next w:val="Default"/>
    <w:uiPriority w:val="99"/>
    <w:rsid w:val="00B4685D"/>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B4685D"/>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rsid w:val="00B4685D"/>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B4685D"/>
  </w:style>
  <w:style w:type="character" w:customStyle="1" w:styleId="even">
    <w:name w:val="even"/>
    <w:basedOn w:val="DefaultParagraphFont"/>
    <w:rsid w:val="00B4685D"/>
  </w:style>
  <w:style w:type="character" w:customStyle="1" w:styleId="foreground">
    <w:name w:val="foreground"/>
    <w:basedOn w:val="DefaultParagraphFont"/>
    <w:rsid w:val="00B4685D"/>
  </w:style>
  <w:style w:type="paragraph" w:customStyle="1" w:styleId="volissue">
    <w:name w:val="volissue"/>
    <w:basedOn w:val="Normal"/>
    <w:rsid w:val="00B4685D"/>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B4685D"/>
    <w:rPr>
      <w:rFonts w:ascii="Bookman Old Style" w:hAnsi="Bookman Old Style"/>
      <w:sz w:val="20"/>
      <w:szCs w:val="20"/>
    </w:rPr>
  </w:style>
  <w:style w:type="character" w:customStyle="1" w:styleId="CommentSubjectChar1">
    <w:name w:val="Comment Subject Char1"/>
    <w:basedOn w:val="CommentTextChar1"/>
    <w:uiPriority w:val="99"/>
    <w:semiHidden/>
    <w:rsid w:val="00B4685D"/>
    <w:rPr>
      <w:rFonts w:ascii="Bookman Old Style" w:hAnsi="Bookman Old Style"/>
      <w:b/>
      <w:bCs/>
      <w:sz w:val="20"/>
      <w:szCs w:val="20"/>
    </w:rPr>
  </w:style>
  <w:style w:type="character" w:customStyle="1" w:styleId="AuthorYear">
    <w:name w:val="AuthorYear"/>
    <w:uiPriority w:val="1"/>
    <w:qFormat/>
    <w:rsid w:val="00B4685D"/>
    <w:rPr>
      <w:rFonts w:ascii="Bookman Old Style" w:hAnsi="Bookman Old Style"/>
      <w:b/>
      <w:sz w:val="22"/>
    </w:rPr>
  </w:style>
  <w:style w:type="character" w:customStyle="1" w:styleId="view-count">
    <w:name w:val="view-count"/>
    <w:basedOn w:val="DefaultParagraphFont"/>
    <w:rsid w:val="00B4685D"/>
  </w:style>
  <w:style w:type="paragraph" w:customStyle="1" w:styleId="Header1">
    <w:name w:val="Header1"/>
    <w:basedOn w:val="Normal"/>
    <w:rsid w:val="00B4685D"/>
    <w:pPr>
      <w:spacing w:before="100" w:beforeAutospacing="1" w:after="100" w:afterAutospacing="1"/>
    </w:pPr>
    <w:rPr>
      <w:rFonts w:eastAsia="Cambria" w:cs="Cambria"/>
      <w:sz w:val="24"/>
    </w:rPr>
  </w:style>
  <w:style w:type="character" w:customStyle="1" w:styleId="Date10">
    <w:name w:val="Date1"/>
    <w:basedOn w:val="DefaultParagraphFont"/>
    <w:rsid w:val="00B4685D"/>
  </w:style>
  <w:style w:type="character" w:customStyle="1" w:styleId="CardsHighlight">
    <w:name w:val="Cards Highlight"/>
    <w:basedOn w:val="DefaultParagraphFont"/>
    <w:uiPriority w:val="1"/>
    <w:rsid w:val="00B4685D"/>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B4685D"/>
    <w:rPr>
      <w:rFonts w:eastAsia="Cambria"/>
      <w:b/>
      <w:sz w:val="24"/>
    </w:rPr>
  </w:style>
  <w:style w:type="paragraph" w:customStyle="1" w:styleId="CiteSpacing">
    <w:name w:val="Cite Spacing"/>
    <w:basedOn w:val="Normal"/>
    <w:uiPriority w:val="4"/>
    <w:qFormat/>
    <w:rsid w:val="00B4685D"/>
    <w:pPr>
      <w:spacing w:before="60" w:after="60"/>
    </w:pPr>
  </w:style>
  <w:style w:type="character" w:customStyle="1" w:styleId="tChar">
    <w:name w:val="t Char"/>
    <w:rsid w:val="00B4685D"/>
    <w:rPr>
      <w:rFonts w:ascii="Georgia" w:eastAsia="Times New Roman" w:hAnsi="Georgia" w:cs="Calibri"/>
      <w:b/>
      <w:lang w:val="x-none" w:eastAsia="x-none"/>
    </w:rPr>
  </w:style>
  <w:style w:type="paragraph" w:customStyle="1" w:styleId="tiny">
    <w:name w:val="tiny"/>
    <w:next w:val="Normal"/>
    <w:link w:val="tinyChar"/>
    <w:autoRedefine/>
    <w:qFormat/>
    <w:rsid w:val="00B4685D"/>
    <w:pPr>
      <w:contextualSpacing/>
    </w:pPr>
    <w:rPr>
      <w:rFonts w:ascii="Georgia" w:eastAsia="Malgun Gothic" w:hAnsi="Georgia" w:cs="Times New Roman"/>
      <w:sz w:val="22"/>
      <w:szCs w:val="22"/>
    </w:rPr>
  </w:style>
  <w:style w:type="character" w:customStyle="1" w:styleId="tinyChar">
    <w:name w:val="tiny Char"/>
    <w:link w:val="tiny"/>
    <w:rsid w:val="00B4685D"/>
    <w:rPr>
      <w:rFonts w:ascii="Georgia" w:eastAsia="Malgun Gothic" w:hAnsi="Georgia" w:cs="Times New Roman"/>
      <w:sz w:val="22"/>
      <w:szCs w:val="22"/>
    </w:rPr>
  </w:style>
  <w:style w:type="paragraph" w:customStyle="1" w:styleId="BoldUnderlineChar2">
    <w:name w:val="BoldUnderline Char2"/>
    <w:link w:val="BoldUnderlineChar2Char"/>
    <w:rsid w:val="00B4685D"/>
    <w:rPr>
      <w:rFonts w:ascii="Times New Roman" w:eastAsia="Times New Roman" w:hAnsi="Times New Roman" w:cs="Times New Roman"/>
      <w:b/>
      <w:sz w:val="20"/>
      <w:u w:val="single"/>
    </w:rPr>
  </w:style>
  <w:style w:type="character" w:customStyle="1" w:styleId="BoldUnderlineChar2Char">
    <w:name w:val="BoldUnderline Char2 Char"/>
    <w:link w:val="BoldUnderlineChar2"/>
    <w:rsid w:val="00B4685D"/>
    <w:rPr>
      <w:rFonts w:ascii="Times New Roman" w:eastAsia="Times New Roman" w:hAnsi="Times New Roman" w:cs="Times New Roman"/>
      <w:b/>
      <w:sz w:val="20"/>
      <w:u w:val="single"/>
    </w:rPr>
  </w:style>
  <w:style w:type="character" w:customStyle="1" w:styleId="UnderlineCharChar4">
    <w:name w:val="Underline Char Char4"/>
    <w:rsid w:val="00B4685D"/>
    <w:rPr>
      <w:szCs w:val="24"/>
      <w:u w:val="single"/>
      <w:lang w:val="en-US" w:eastAsia="en-US" w:bidi="ar-SA"/>
    </w:rPr>
  </w:style>
  <w:style w:type="character" w:customStyle="1" w:styleId="BoldUnderlineCharChar3">
    <w:name w:val="BoldUnderline Char Char3"/>
    <w:rsid w:val="00B4685D"/>
    <w:rPr>
      <w:b/>
      <w:szCs w:val="24"/>
      <w:u w:val="single"/>
      <w:lang w:val="en-US" w:eastAsia="en-US" w:bidi="ar-SA"/>
    </w:rPr>
  </w:style>
  <w:style w:type="character" w:customStyle="1" w:styleId="UnderlineCharChar3">
    <w:name w:val="Underline Char Char3"/>
    <w:rsid w:val="00B4685D"/>
    <w:rPr>
      <w:szCs w:val="24"/>
      <w:u w:val="single"/>
      <w:lang w:val="en-US" w:eastAsia="en-US" w:bidi="ar-SA"/>
    </w:rPr>
  </w:style>
  <w:style w:type="character" w:customStyle="1" w:styleId="BoldUnderlineCharChar2">
    <w:name w:val="BoldUnderline Char Char2"/>
    <w:rsid w:val="00B4685D"/>
    <w:rPr>
      <w:b/>
      <w:szCs w:val="24"/>
      <w:u w:val="single"/>
      <w:lang w:val="en-US" w:eastAsia="en-US" w:bidi="ar-SA"/>
    </w:rPr>
  </w:style>
  <w:style w:type="character" w:customStyle="1" w:styleId="bhl">
    <w:name w:val="bhl"/>
    <w:rsid w:val="00B4685D"/>
  </w:style>
  <w:style w:type="paragraph" w:customStyle="1" w:styleId="Microtext0">
    <w:name w:val="Microtext"/>
    <w:basedOn w:val="Normal"/>
    <w:next w:val="Normal"/>
    <w:link w:val="MicrotextChar0"/>
    <w:qFormat/>
    <w:rsid w:val="00B4685D"/>
    <w:rPr>
      <w:rFonts w:eastAsia="Times New Roman"/>
      <w:sz w:val="12"/>
      <w:lang w:val="x-none" w:eastAsia="x-none"/>
    </w:rPr>
  </w:style>
  <w:style w:type="character" w:customStyle="1" w:styleId="MicrotextChar0">
    <w:name w:val="Microtext Char"/>
    <w:link w:val="Microtext0"/>
    <w:rsid w:val="00B4685D"/>
    <w:rPr>
      <w:rFonts w:ascii="Calibri" w:eastAsia="Times New Roman" w:hAnsi="Calibri" w:cs="Calibri"/>
      <w:sz w:val="12"/>
      <w:lang w:val="x-none" w:eastAsia="x-none"/>
    </w:rPr>
  </w:style>
  <w:style w:type="paragraph" w:customStyle="1" w:styleId="UnderlineCard0">
    <w:name w:val="UnderlineCard"/>
    <w:basedOn w:val="Heading3"/>
    <w:link w:val="UnderlineCardChar"/>
    <w:qFormat/>
    <w:rsid w:val="00B4685D"/>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
    <w:name w:val="UnderlineCard Char"/>
    <w:link w:val="UnderlineCard0"/>
    <w:rsid w:val="00B4685D"/>
    <w:rPr>
      <w:rFonts w:ascii="Calibri" w:eastAsia="Calibri" w:hAnsi="Calibri" w:cs="Times New Roman"/>
      <w:sz w:val="20"/>
      <w:szCs w:val="20"/>
      <w:u w:val="single"/>
      <w:lang w:val="x-none" w:eastAsia="x-none"/>
    </w:rPr>
  </w:style>
  <w:style w:type="character" w:customStyle="1" w:styleId="5Notunderlined">
    <w:name w:val="5 Not underlined"/>
    <w:rsid w:val="00B4685D"/>
    <w:rPr>
      <w:rFonts w:ascii="Times New Roman" w:hAnsi="Times New Roman"/>
      <w:sz w:val="16"/>
    </w:rPr>
  </w:style>
  <w:style w:type="character" w:customStyle="1" w:styleId="ShrinkText">
    <w:name w:val="Shrink Text"/>
    <w:rsid w:val="00B4685D"/>
    <w:rPr>
      <w:sz w:val="16"/>
    </w:rPr>
  </w:style>
  <w:style w:type="character" w:customStyle="1" w:styleId="volume-issue">
    <w:name w:val="volume-issue"/>
    <w:rsid w:val="00B4685D"/>
    <w:rPr>
      <w:rFonts w:cs="Times New Roman"/>
    </w:rPr>
  </w:style>
  <w:style w:type="character" w:customStyle="1" w:styleId="BodyTextChar1">
    <w:name w:val="Body Text Char1"/>
    <w:aliases w:val="Very Small Text Char1"/>
    <w:basedOn w:val="DefaultParagraphFont"/>
    <w:rsid w:val="00B4685D"/>
    <w:rPr>
      <w:rFonts w:ascii="Georgia" w:hAnsi="Georgia" w:cs="Times New Roman"/>
      <w:sz w:val="20"/>
    </w:rPr>
  </w:style>
  <w:style w:type="character" w:customStyle="1" w:styleId="stylestylebold12pt">
    <w:name w:val="stylestylebold12pt"/>
    <w:rsid w:val="00B4685D"/>
  </w:style>
  <w:style w:type="paragraph" w:customStyle="1" w:styleId="Normaltag">
    <w:name w:val="Normal tag"/>
    <w:basedOn w:val="Normal"/>
    <w:link w:val="NormaltagChar"/>
    <w:qFormat/>
    <w:rsid w:val="00B4685D"/>
    <w:rPr>
      <w:rFonts w:eastAsia="Times New Roman"/>
      <w:b/>
      <w:bCs/>
      <w:sz w:val="24"/>
    </w:rPr>
  </w:style>
  <w:style w:type="character" w:customStyle="1" w:styleId="NormaltagChar">
    <w:name w:val="Normal tag Char"/>
    <w:basedOn w:val="DefaultParagraphFont"/>
    <w:link w:val="Normaltag"/>
    <w:locked/>
    <w:rsid w:val="00B4685D"/>
    <w:rPr>
      <w:rFonts w:ascii="Calibri" w:eastAsia="Times New Roman" w:hAnsi="Calibri" w:cs="Calibri"/>
      <w:b/>
      <w:bCs/>
    </w:rPr>
  </w:style>
  <w:style w:type="paragraph" w:customStyle="1" w:styleId="Cardnon-underlined">
    <w:name w:val="Card non-underlined"/>
    <w:basedOn w:val="Normal"/>
    <w:link w:val="Cardnon-underlinedChar"/>
    <w:qFormat/>
    <w:rsid w:val="00B4685D"/>
    <w:rPr>
      <w:rFonts w:eastAsia="Times New Roman"/>
      <w:sz w:val="16"/>
      <w:szCs w:val="16"/>
    </w:rPr>
  </w:style>
  <w:style w:type="character" w:customStyle="1" w:styleId="i">
    <w:name w:val="i"/>
    <w:basedOn w:val="DefaultParagraphFont"/>
    <w:uiPriority w:val="99"/>
    <w:rsid w:val="00B4685D"/>
  </w:style>
  <w:style w:type="numbering" w:customStyle="1" w:styleId="NoList11">
    <w:name w:val="No List11"/>
    <w:next w:val="NoList"/>
    <w:uiPriority w:val="99"/>
    <w:semiHidden/>
    <w:unhideWhenUsed/>
    <w:rsid w:val="00B4685D"/>
  </w:style>
  <w:style w:type="character" w:customStyle="1" w:styleId="aqj">
    <w:name w:val="aqj"/>
    <w:basedOn w:val="DefaultParagraphFont"/>
    <w:rsid w:val="00B4685D"/>
  </w:style>
  <w:style w:type="character" w:customStyle="1" w:styleId="wikiexternallink">
    <w:name w:val="wikiexternallink"/>
    <w:basedOn w:val="DefaultParagraphFont"/>
    <w:rsid w:val="00B4685D"/>
  </w:style>
  <w:style w:type="character" w:customStyle="1" w:styleId="wikigeneratedlinkcontent">
    <w:name w:val="wikigeneratedlinkcontent"/>
    <w:basedOn w:val="DefaultParagraphFont"/>
    <w:rsid w:val="00B4685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B4685D"/>
    <w:rPr>
      <w:rFonts w:ascii="Calibri" w:hAnsi="Calibri" w:cs="Calibri"/>
    </w:rPr>
  </w:style>
  <w:style w:type="character" w:customStyle="1" w:styleId="Heading7Char1">
    <w:name w:val="Heading 7 Char1"/>
    <w:basedOn w:val="DefaultParagraphFont"/>
    <w:semiHidden/>
    <w:rsid w:val="00B4685D"/>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B4685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4685D"/>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B4685D"/>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B4685D"/>
    <w:rPr>
      <w:rFonts w:ascii="Calibri" w:hAnsi="Calibri" w:cs="Calibri"/>
    </w:rPr>
  </w:style>
  <w:style w:type="character" w:customStyle="1" w:styleId="EndnoteTextChar1">
    <w:name w:val="Endnote Text Char1"/>
    <w:basedOn w:val="DefaultParagraphFont"/>
    <w:semiHidden/>
    <w:rsid w:val="00B4685D"/>
    <w:rPr>
      <w:rFonts w:ascii="Calibri" w:hAnsi="Calibri" w:cs="Calibri"/>
      <w:sz w:val="20"/>
      <w:szCs w:val="20"/>
    </w:rPr>
  </w:style>
  <w:style w:type="character" w:customStyle="1" w:styleId="storytext">
    <w:name w:val="storytext"/>
    <w:basedOn w:val="DefaultParagraphFont"/>
    <w:rsid w:val="00B4685D"/>
  </w:style>
  <w:style w:type="character" w:customStyle="1" w:styleId="heading3char0">
    <w:name w:val="heading3char"/>
    <w:rsid w:val="00B4685D"/>
  </w:style>
  <w:style w:type="character" w:customStyle="1" w:styleId="A7">
    <w:name w:val="A7"/>
    <w:uiPriority w:val="99"/>
    <w:rsid w:val="00B4685D"/>
    <w:rPr>
      <w:rFonts w:cs="Minion Pro"/>
      <w:color w:val="000000"/>
      <w:sz w:val="12"/>
      <w:szCs w:val="12"/>
    </w:rPr>
  </w:style>
  <w:style w:type="character" w:customStyle="1" w:styleId="A3">
    <w:name w:val="A3"/>
    <w:rsid w:val="00B4685D"/>
    <w:rPr>
      <w:rFonts w:cs="Interstate"/>
      <w:color w:val="000000"/>
      <w:sz w:val="20"/>
      <w:szCs w:val="20"/>
    </w:rPr>
  </w:style>
  <w:style w:type="character" w:customStyle="1" w:styleId="boldness1">
    <w:name w:val="boldness1"/>
    <w:rsid w:val="00B4685D"/>
  </w:style>
  <w:style w:type="character" w:customStyle="1" w:styleId="evidencetextChar1">
    <w:name w:val="evidence text Char1"/>
    <w:link w:val="evidencetext"/>
    <w:uiPriority w:val="99"/>
    <w:locked/>
    <w:rsid w:val="00B4685D"/>
    <w:rPr>
      <w:rFonts w:ascii="Calibri" w:eastAsia="Times New Roman" w:hAnsi="Calibri" w:cs="Calibri"/>
      <w:color w:val="000000"/>
      <w:sz w:val="16"/>
    </w:rPr>
  </w:style>
  <w:style w:type="character" w:styleId="HTMLCite">
    <w:name w:val="HTML Cite"/>
    <w:rsid w:val="00B4685D"/>
    <w:rPr>
      <w:i/>
    </w:rPr>
  </w:style>
  <w:style w:type="character" w:customStyle="1" w:styleId="commentstext">
    <w:name w:val="comments_text"/>
    <w:uiPriority w:val="99"/>
    <w:rsid w:val="00B4685D"/>
    <w:rPr>
      <w:rFonts w:cs="Times New Roman"/>
    </w:rPr>
  </w:style>
  <w:style w:type="paragraph" w:customStyle="1" w:styleId="CM25">
    <w:name w:val="CM25"/>
    <w:basedOn w:val="Default"/>
    <w:next w:val="Default"/>
    <w:uiPriority w:val="99"/>
    <w:qFormat/>
    <w:rsid w:val="00B4685D"/>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B4685D"/>
  </w:style>
  <w:style w:type="character" w:customStyle="1" w:styleId="StyleBold1">
    <w:name w:val="Style Bold1"/>
    <w:rsid w:val="00B4685D"/>
    <w:rPr>
      <w:rFonts w:ascii="Georgia" w:hAnsi="Georgia" w:hint="default"/>
      <w:b/>
      <w:bCs/>
      <w:sz w:val="22"/>
    </w:rPr>
  </w:style>
  <w:style w:type="paragraph" w:customStyle="1" w:styleId="indent">
    <w:name w:val="indent"/>
    <w:basedOn w:val="Normal"/>
    <w:qFormat/>
    <w:rsid w:val="00B4685D"/>
    <w:pPr>
      <w:spacing w:before="100" w:beforeAutospacing="1" w:after="100" w:afterAutospacing="1"/>
    </w:pPr>
    <w:rPr>
      <w:rFonts w:eastAsia="Times New Roman"/>
      <w:sz w:val="24"/>
    </w:rPr>
  </w:style>
  <w:style w:type="character" w:customStyle="1" w:styleId="box0">
    <w:name w:val="box"/>
    <w:rsid w:val="00B4685D"/>
    <w:rPr>
      <w:rFonts w:ascii="Arial" w:hAnsi="Arial" w:cs="Arial" w:hint="default"/>
      <w:b/>
      <w:bCs w:val="0"/>
      <w:color w:val="000000"/>
      <w:sz w:val="19"/>
      <w:szCs w:val="22"/>
      <w:u w:val="thick"/>
      <w:bdr w:val="single" w:sz="12" w:space="0" w:color="auto" w:frame="1"/>
    </w:rPr>
  </w:style>
  <w:style w:type="character" w:customStyle="1" w:styleId="entry-title">
    <w:name w:val="entry-title"/>
    <w:rsid w:val="00B4685D"/>
  </w:style>
  <w:style w:type="paragraph" w:customStyle="1" w:styleId="Cardd">
    <w:name w:val="Cardd"/>
    <w:basedOn w:val="Normal"/>
    <w:uiPriority w:val="4"/>
    <w:qFormat/>
    <w:rsid w:val="00B4685D"/>
    <w:pPr>
      <w:ind w:left="288" w:right="288"/>
    </w:pPr>
  </w:style>
  <w:style w:type="character" w:customStyle="1" w:styleId="story-author">
    <w:name w:val="story-author"/>
    <w:basedOn w:val="DefaultParagraphFont"/>
    <w:rsid w:val="00B4685D"/>
  </w:style>
  <w:style w:type="character" w:customStyle="1" w:styleId="Style2Char">
    <w:name w:val="Style2 Char"/>
    <w:basedOn w:val="DefaultParagraphFont"/>
    <w:link w:val="Style2"/>
    <w:uiPriority w:val="99"/>
    <w:rsid w:val="00B4685D"/>
    <w:rPr>
      <w:rFonts w:ascii="Calibri" w:hAnsi="Calibri" w:cs="Calibri"/>
      <w:sz w:val="22"/>
    </w:rPr>
  </w:style>
  <w:style w:type="paragraph" w:customStyle="1" w:styleId="document0">
    <w:name w:val="document"/>
    <w:basedOn w:val="Normal"/>
    <w:rsid w:val="00B4685D"/>
    <w:pPr>
      <w:spacing w:before="100" w:beforeAutospacing="1" w:after="100" w:afterAutospacing="1"/>
    </w:pPr>
    <w:rPr>
      <w:rFonts w:eastAsia="Times New Roman"/>
    </w:rPr>
  </w:style>
  <w:style w:type="character" w:customStyle="1" w:styleId="Style11pt">
    <w:name w:val="Style 11 pt"/>
    <w:basedOn w:val="DefaultParagraphFont"/>
    <w:rsid w:val="00B4685D"/>
    <w:rPr>
      <w:sz w:val="20"/>
    </w:rPr>
  </w:style>
  <w:style w:type="paragraph" w:customStyle="1" w:styleId="StyleStyle411pt">
    <w:name w:val="Style Style4 + 11 pt"/>
    <w:basedOn w:val="Normal"/>
    <w:link w:val="StyleStyle411ptChar"/>
    <w:qFormat/>
    <w:rsid w:val="00B4685D"/>
    <w:rPr>
      <w:rFonts w:eastAsia="Times New Roman"/>
      <w:u w:val="single"/>
    </w:rPr>
  </w:style>
  <w:style w:type="character" w:customStyle="1" w:styleId="StyleStyle411ptChar">
    <w:name w:val="Style Style4 + 11 pt Char"/>
    <w:basedOn w:val="DefaultParagraphFont"/>
    <w:link w:val="StyleStyle411pt"/>
    <w:rsid w:val="00B4685D"/>
    <w:rPr>
      <w:rFonts w:ascii="Calibri" w:eastAsia="Times New Roman" w:hAnsi="Calibri" w:cs="Calibri"/>
      <w:sz w:val="22"/>
      <w:u w:val="single"/>
    </w:rPr>
  </w:style>
  <w:style w:type="character" w:customStyle="1" w:styleId="Style11ptUnderline">
    <w:name w:val="Style 11 pt Underline"/>
    <w:basedOn w:val="DefaultParagraphFont"/>
    <w:rsid w:val="00B4685D"/>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4685D"/>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B4685D"/>
    <w:rPr>
      <w:rFonts w:ascii="Calibri" w:eastAsia="Times New Roman" w:hAnsi="Calibri" w:cs="Calibri"/>
      <w:sz w:val="22"/>
      <w:u w:val="single"/>
      <w:bdr w:val="single" w:sz="4" w:space="0" w:color="auto"/>
    </w:rPr>
  </w:style>
  <w:style w:type="character" w:customStyle="1" w:styleId="StyleTimesNewRoman12ptBold">
    <w:name w:val="Style Times New Roman 12 pt Bold"/>
    <w:rsid w:val="00B4685D"/>
    <w:rPr>
      <w:b/>
      <w:bCs/>
      <w:sz w:val="24"/>
    </w:rPr>
  </w:style>
  <w:style w:type="character" w:customStyle="1" w:styleId="Intemphasis">
    <w:name w:val="Intemphasis"/>
    <w:uiPriority w:val="1"/>
    <w:qFormat/>
    <w:rsid w:val="00B4685D"/>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B4685D"/>
    <w:pPr>
      <w:ind w:left="288" w:right="288"/>
    </w:pPr>
    <w:rPr>
      <w:szCs w:val="16"/>
    </w:rPr>
  </w:style>
  <w:style w:type="character" w:customStyle="1" w:styleId="cardtextChar3">
    <w:name w:val="cardtext Char"/>
    <w:basedOn w:val="DefaultParagraphFont"/>
    <w:link w:val="cardtext4"/>
    <w:rsid w:val="00B4685D"/>
    <w:rPr>
      <w:rFonts w:ascii="Calibri" w:hAnsi="Calibri" w:cs="Calibri"/>
      <w:sz w:val="22"/>
      <w:szCs w:val="16"/>
    </w:rPr>
  </w:style>
  <w:style w:type="character" w:customStyle="1" w:styleId="BoldUnderlineChar10">
    <w:name w:val="BoldUnderline Char1"/>
    <w:rsid w:val="00B4685D"/>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B4685D"/>
    <w:pPr>
      <w:spacing w:after="200"/>
    </w:pPr>
    <w:rPr>
      <w:rFonts w:ascii="Trebuchet MS" w:eastAsia="Verdana" w:hAnsi="Trebuchet MS" w:cs="Times New Roman"/>
      <w:sz w:val="18"/>
      <w:u w:val="single"/>
    </w:rPr>
  </w:style>
  <w:style w:type="character" w:customStyle="1" w:styleId="Hyperlink6">
    <w:name w:val="Hyperlink6"/>
    <w:basedOn w:val="DefaultParagraphFont"/>
    <w:rsid w:val="00B4685D"/>
    <w:rPr>
      <w:color w:val="3300CC"/>
      <w:u w:val="single"/>
    </w:rPr>
  </w:style>
  <w:style w:type="paragraph" w:customStyle="1" w:styleId="Shrink8">
    <w:name w:val="Shrink8"/>
    <w:basedOn w:val="Normal"/>
    <w:uiPriority w:val="99"/>
    <w:qFormat/>
    <w:rsid w:val="00B4685D"/>
    <w:rPr>
      <w:rFonts w:eastAsia="Cambria"/>
    </w:rPr>
  </w:style>
  <w:style w:type="paragraph" w:customStyle="1" w:styleId="UnderlineText">
    <w:name w:val="Underline Text"/>
    <w:basedOn w:val="Normal"/>
    <w:link w:val="UnderlineTextChar"/>
    <w:qFormat/>
    <w:rsid w:val="00B4685D"/>
    <w:pPr>
      <w:ind w:left="288"/>
    </w:pPr>
    <w:rPr>
      <w:rFonts w:asciiTheme="minorHAnsi" w:hAnsiTheme="minorHAnsi" w:cstheme="minorBidi"/>
      <w:sz w:val="24"/>
      <w:u w:val="single"/>
    </w:rPr>
  </w:style>
  <w:style w:type="paragraph" w:customStyle="1" w:styleId="SmallFont">
    <w:name w:val="Small Font"/>
    <w:basedOn w:val="Normal"/>
    <w:link w:val="SmallFontChar"/>
    <w:qFormat/>
    <w:rsid w:val="00B4685D"/>
    <w:pPr>
      <w:spacing w:after="200"/>
      <w:jc w:val="both"/>
    </w:pPr>
    <w:rPr>
      <w:rFonts w:eastAsia="Times New Roman"/>
      <w:sz w:val="14"/>
      <w:szCs w:val="18"/>
    </w:rPr>
  </w:style>
  <w:style w:type="character" w:customStyle="1" w:styleId="SmallFontChar">
    <w:name w:val="Small Font Char"/>
    <w:basedOn w:val="DefaultParagraphFont"/>
    <w:link w:val="SmallFont"/>
    <w:rsid w:val="00B4685D"/>
    <w:rPr>
      <w:rFonts w:ascii="Calibri" w:eastAsia="Times New Roman" w:hAnsi="Calibri" w:cs="Calibri"/>
      <w:sz w:val="14"/>
      <w:szCs w:val="18"/>
    </w:rPr>
  </w:style>
  <w:style w:type="paragraph" w:customStyle="1" w:styleId="HotRoute0">
    <w:name w:val="Hot Route"/>
    <w:basedOn w:val="Normal"/>
    <w:link w:val="HotRouteChar0"/>
    <w:qFormat/>
    <w:rsid w:val="00B4685D"/>
    <w:pPr>
      <w:ind w:left="288"/>
    </w:pPr>
    <w:rPr>
      <w:rFonts w:eastAsia="Cambria"/>
      <w:iCs/>
      <w:color w:val="000000"/>
      <w:sz w:val="18"/>
    </w:rPr>
  </w:style>
  <w:style w:type="character" w:customStyle="1" w:styleId="HotRouteChar0">
    <w:name w:val="Hot Route Char"/>
    <w:link w:val="HotRoute0"/>
    <w:rsid w:val="00B4685D"/>
    <w:rPr>
      <w:rFonts w:ascii="Calibri" w:eastAsia="Cambria" w:hAnsi="Calibri" w:cs="Calibri"/>
      <w:iCs/>
      <w:color w:val="000000"/>
      <w:sz w:val="18"/>
    </w:rPr>
  </w:style>
  <w:style w:type="paragraph" w:customStyle="1" w:styleId="Heading42">
    <w:name w:val="Heading 42"/>
    <w:basedOn w:val="Normal"/>
    <w:uiPriority w:val="99"/>
    <w:qFormat/>
    <w:rsid w:val="00B4685D"/>
    <w:rPr>
      <w:rFonts w:eastAsia="Times New Roman"/>
    </w:rPr>
  </w:style>
  <w:style w:type="paragraph" w:customStyle="1" w:styleId="DebateNormal">
    <w:name w:val="DebateNormal"/>
    <w:basedOn w:val="Normal"/>
    <w:link w:val="DebateNormalChar"/>
    <w:qFormat/>
    <w:rsid w:val="00B4685D"/>
    <w:pPr>
      <w:spacing w:line="276" w:lineRule="auto"/>
    </w:pPr>
    <w:rPr>
      <w:rFonts w:eastAsia="Calibri"/>
      <w:szCs w:val="20"/>
    </w:rPr>
  </w:style>
  <w:style w:type="character" w:customStyle="1" w:styleId="DebateNormalChar">
    <w:name w:val="DebateNormal Char"/>
    <w:basedOn w:val="DefaultParagraphFont"/>
    <w:link w:val="DebateNormal"/>
    <w:rsid w:val="00B4685D"/>
    <w:rPr>
      <w:rFonts w:ascii="Calibri" w:eastAsia="Calibri" w:hAnsi="Calibri" w:cs="Calibri"/>
      <w:sz w:val="22"/>
      <w:szCs w:val="20"/>
    </w:rPr>
  </w:style>
  <w:style w:type="paragraph" w:customStyle="1" w:styleId="DebateEmphasis">
    <w:name w:val="DebateEmphasis"/>
    <w:basedOn w:val="Normal"/>
    <w:link w:val="DebateEmphasisChar"/>
    <w:qFormat/>
    <w:rsid w:val="00B4685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4685D"/>
    <w:rPr>
      <w:rFonts w:ascii="Calibri" w:eastAsia="Calibri" w:hAnsi="Calibri" w:cs="Calibri"/>
      <w:b/>
      <w:sz w:val="22"/>
      <w:szCs w:val="20"/>
      <w:u w:val="single"/>
    </w:rPr>
  </w:style>
  <w:style w:type="paragraph" w:customStyle="1" w:styleId="NormalCite">
    <w:name w:val="NormalCite"/>
    <w:link w:val="NormalCiteChar"/>
    <w:qFormat/>
    <w:rsid w:val="00B4685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4685D"/>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B4685D"/>
    <w:pPr>
      <w:spacing w:after="160" w:line="259"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B4685D"/>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B4685D"/>
    <w:pPr>
      <w:spacing w:after="160" w:line="259" w:lineRule="auto"/>
    </w:pPr>
    <w:rPr>
      <w:rFonts w:ascii="Times New Roman" w:eastAsia="Times New Roman" w:hAnsi="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4685D"/>
    <w:rPr>
      <w:rFonts w:ascii="Times New Roman" w:eastAsia="Times New Roman" w:hAnsi="Times New Roman"/>
      <w:sz w:val="22"/>
      <w:u w:val="single"/>
      <w:bdr w:val="single" w:sz="4" w:space="0" w:color="auto"/>
    </w:rPr>
  </w:style>
  <w:style w:type="character" w:customStyle="1" w:styleId="Style11ptBoldUnderline">
    <w:name w:val="Style 11 pt Bold Underline"/>
    <w:basedOn w:val="DefaultParagraphFont"/>
    <w:rsid w:val="00B4685D"/>
    <w:rPr>
      <w:b/>
      <w:bCs/>
      <w:sz w:val="20"/>
      <w:u w:val="single"/>
    </w:rPr>
  </w:style>
  <w:style w:type="character" w:customStyle="1" w:styleId="Style11ptUnderlineBorderSinglesolidlineAuto05pt">
    <w:name w:val="Style 11 pt Underline Border: : (Single solid line Auto  0.5 pt..."/>
    <w:basedOn w:val="DefaultParagraphFont"/>
    <w:rsid w:val="00B4685D"/>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B4685D"/>
    <w:rPr>
      <w:rFonts w:cs="Arial"/>
      <w:bCs/>
      <w:szCs w:val="26"/>
      <w:u w:val="single"/>
      <w:lang w:val="en-US" w:eastAsia="en-US" w:bidi="ar-SA"/>
    </w:rPr>
  </w:style>
  <w:style w:type="character" w:customStyle="1" w:styleId="Heading3CharCharCharChar2">
    <w:name w:val="Heading 3 Char Char Char Char2"/>
    <w:basedOn w:val="DefaultParagraphFont"/>
    <w:rsid w:val="00B4685D"/>
    <w:rPr>
      <w:rFonts w:cs="Arial"/>
      <w:bCs/>
      <w:szCs w:val="26"/>
      <w:u w:val="single"/>
      <w:lang w:val="en-US" w:eastAsia="en-US" w:bidi="ar-SA"/>
    </w:rPr>
  </w:style>
  <w:style w:type="character" w:customStyle="1" w:styleId="Style9pt">
    <w:name w:val="Style 9 pt"/>
    <w:basedOn w:val="DefaultParagraphFont"/>
    <w:rsid w:val="00B4685D"/>
    <w:rPr>
      <w:rFonts w:ascii="Times New Roman" w:hAnsi="Times New Roman"/>
      <w:sz w:val="20"/>
    </w:rPr>
  </w:style>
  <w:style w:type="character" w:customStyle="1" w:styleId="StyleBoldUnderline1">
    <w:name w:val="Style Bold Underline1"/>
    <w:basedOn w:val="DefaultParagraphFont"/>
    <w:rsid w:val="00B4685D"/>
    <w:rPr>
      <w:b w:val="0"/>
      <w:bCs/>
      <w:u w:val="single"/>
    </w:rPr>
  </w:style>
  <w:style w:type="character" w:customStyle="1" w:styleId="Styleunderline9pt">
    <w:name w:val="Style underline + 9 pt"/>
    <w:basedOn w:val="underline"/>
    <w:rsid w:val="00B4685D"/>
    <w:rPr>
      <w:rFonts w:ascii="Times New Roman" w:hAnsi="Times New Roman" w:cs="Times New Roman"/>
      <w:b/>
      <w:sz w:val="20"/>
      <w:u w:val="single"/>
    </w:rPr>
  </w:style>
  <w:style w:type="character" w:customStyle="1" w:styleId="StyleUnderlineChar9pt">
    <w:name w:val="Style Underline Char + 9 pt"/>
    <w:basedOn w:val="DefaultParagraphFont"/>
    <w:rsid w:val="00B4685D"/>
    <w:rPr>
      <w:b w:val="0"/>
      <w:bCs/>
      <w:sz w:val="20"/>
      <w:u w:val="single"/>
      <w:lang w:val="en-US" w:eastAsia="en-US" w:bidi="ar-SA"/>
    </w:rPr>
  </w:style>
  <w:style w:type="character" w:customStyle="1" w:styleId="StyleTimesNewRoman9pt">
    <w:name w:val="Style Times New Roman 9 pt"/>
    <w:basedOn w:val="DefaultParagraphFont"/>
    <w:rsid w:val="00B4685D"/>
    <w:rPr>
      <w:rFonts w:ascii="Times New Roman" w:hAnsi="Times New Roman"/>
      <w:sz w:val="20"/>
    </w:rPr>
  </w:style>
  <w:style w:type="character" w:customStyle="1" w:styleId="cardCharCharChar">
    <w:name w:val="card Char Char Char"/>
    <w:basedOn w:val="DefaultParagraphFont"/>
    <w:rsid w:val="00B4685D"/>
    <w:rPr>
      <w:rFonts w:ascii="Calibri" w:eastAsia="Times New Roman" w:hAnsi="Calibri"/>
      <w:sz w:val="24"/>
      <w:szCs w:val="20"/>
    </w:rPr>
  </w:style>
  <w:style w:type="character" w:customStyle="1" w:styleId="StyleunderlineArialNarrow9ptBold">
    <w:name w:val="Style underline + Arial Narrow 9 pt Bold"/>
    <w:basedOn w:val="underline"/>
    <w:rsid w:val="00B4685D"/>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B4685D"/>
    <w:pPr>
      <w:spacing w:after="160" w:line="259" w:lineRule="auto"/>
      <w:ind w:left="288" w:right="288"/>
    </w:pPr>
    <w:rPr>
      <w:rFonts w:ascii="Calibri" w:eastAsia="Times New Roman" w:hAnsi="Calibri"/>
      <w:szCs w:val="20"/>
    </w:rPr>
  </w:style>
  <w:style w:type="character" w:customStyle="1" w:styleId="StylecardCharCharArialNarrow9ptChar">
    <w:name w:val="Style card Char Char + Arial Narrow 9 pt Char"/>
    <w:basedOn w:val="cardCharCharChar"/>
    <w:link w:val="StylecardCharCharArialNarrow9pt"/>
    <w:rsid w:val="00B4685D"/>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B4685D"/>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B4685D"/>
    <w:rPr>
      <w:rFonts w:eastAsia="Times New Roman"/>
      <w:sz w:val="22"/>
    </w:rPr>
  </w:style>
  <w:style w:type="character" w:customStyle="1" w:styleId="StyleBoldandUnderlineCharCharCharChar9pt">
    <w:name w:val="Style Bold and Underline Char Char Char Char + 9 pt"/>
    <w:basedOn w:val="DefaultParagraphFont"/>
    <w:rsid w:val="00B4685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4685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4685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4685D"/>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B4685D"/>
    <w:rPr>
      <w:rFonts w:eastAsia="Times New Roman"/>
      <w:sz w:val="22"/>
    </w:rPr>
  </w:style>
  <w:style w:type="paragraph" w:customStyle="1" w:styleId="StyleStyle49pt3">
    <w:name w:val="Style Style4 + 9 pt3"/>
    <w:basedOn w:val="Style4"/>
    <w:link w:val="StyleStyle49pt3Char"/>
    <w:qFormat/>
    <w:rsid w:val="00B4685D"/>
    <w:rPr>
      <w:rFonts w:ascii="Times New Roman" w:hAnsi="Times New Roman"/>
      <w:lang w:val="x-none" w:eastAsia="x-none"/>
    </w:rPr>
  </w:style>
  <w:style w:type="character" w:customStyle="1" w:styleId="StyleStyle49pt3Char">
    <w:name w:val="Style Style4 + 9 pt3 Char"/>
    <w:basedOn w:val="Style4Char"/>
    <w:link w:val="StyleStyle49pt3"/>
    <w:rsid w:val="00B4685D"/>
    <w:rPr>
      <w:rFonts w:ascii="Times New Roman" w:eastAsia="Times New Roman" w:hAnsi="Times New Roman" w:cs="Calibri"/>
      <w:sz w:val="22"/>
      <w:u w:val="single"/>
      <w:lang w:val="x-none" w:eastAsia="x-none"/>
    </w:rPr>
  </w:style>
  <w:style w:type="paragraph" w:customStyle="1" w:styleId="StyleStyle4Bold">
    <w:name w:val="Style Style4 + Bold"/>
    <w:basedOn w:val="Style4"/>
    <w:link w:val="StyleStyle4BoldChar"/>
    <w:qFormat/>
    <w:rsid w:val="00B4685D"/>
    <w:rPr>
      <w:rFonts w:ascii="Times New Roman" w:hAnsi="Times New Roman"/>
      <w:b/>
      <w:bCs/>
      <w:lang w:val="x-none" w:eastAsia="x-none"/>
    </w:rPr>
  </w:style>
  <w:style w:type="character" w:customStyle="1" w:styleId="StyleStyle4BoldChar">
    <w:name w:val="Style Style4 + Bold Char"/>
    <w:basedOn w:val="Style4Char"/>
    <w:link w:val="StyleStyle4Bold"/>
    <w:rsid w:val="00B4685D"/>
    <w:rPr>
      <w:rFonts w:ascii="Times New Roman" w:eastAsia="Times New Roman" w:hAnsi="Times New Roman" w:cs="Calibri"/>
      <w:b/>
      <w:bCs/>
      <w:sz w:val="22"/>
      <w:u w:val="single"/>
      <w:lang w:val="x-none" w:eastAsia="x-none"/>
    </w:rPr>
  </w:style>
  <w:style w:type="character" w:customStyle="1" w:styleId="qlabel">
    <w:name w:val="q_label"/>
    <w:basedOn w:val="DefaultParagraphFont"/>
    <w:rsid w:val="00B4685D"/>
  </w:style>
  <w:style w:type="character" w:customStyle="1" w:styleId="alabel">
    <w:name w:val="a_label"/>
    <w:basedOn w:val="DefaultParagraphFont"/>
    <w:rsid w:val="00B4685D"/>
  </w:style>
  <w:style w:type="paragraph" w:customStyle="1" w:styleId="Textsmall">
    <w:name w:val="Textsmall"/>
    <w:basedOn w:val="Normal"/>
    <w:next w:val="Normal"/>
    <w:link w:val="TextsmallChar"/>
    <w:qFormat/>
    <w:rsid w:val="00B4685D"/>
    <w:rPr>
      <w:rFonts w:eastAsia="Times New Roman"/>
      <w:sz w:val="16"/>
    </w:rPr>
  </w:style>
  <w:style w:type="character" w:customStyle="1" w:styleId="TextsmallChar">
    <w:name w:val="Textsmall Char"/>
    <w:basedOn w:val="DefaultParagraphFont"/>
    <w:link w:val="Textsmall"/>
    <w:rsid w:val="00B4685D"/>
    <w:rPr>
      <w:rFonts w:ascii="Calibri" w:eastAsia="Times New Roman" w:hAnsi="Calibri" w:cs="Calibri"/>
      <w:sz w:val="16"/>
    </w:rPr>
  </w:style>
  <w:style w:type="paragraph" w:customStyle="1" w:styleId="StyleStyle411pt1">
    <w:name w:val="Style Style4 + 11 pt1"/>
    <w:basedOn w:val="Normal"/>
    <w:link w:val="StyleStyle411pt1Char"/>
    <w:qFormat/>
    <w:rsid w:val="00B4685D"/>
    <w:rPr>
      <w:rFonts w:eastAsia="Times New Roman"/>
      <w:u w:val="single"/>
    </w:rPr>
  </w:style>
  <w:style w:type="character" w:customStyle="1" w:styleId="StyleStyle411pt1Char">
    <w:name w:val="Style Style4 + 11 pt1 Char"/>
    <w:basedOn w:val="DefaultParagraphFont"/>
    <w:link w:val="StyleStyle411pt1"/>
    <w:rsid w:val="00B4685D"/>
    <w:rPr>
      <w:rFonts w:ascii="Calibri" w:eastAsia="Times New Roman" w:hAnsi="Calibri" w:cs="Calibri"/>
      <w:sz w:val="22"/>
      <w:u w:val="single"/>
    </w:rPr>
  </w:style>
  <w:style w:type="paragraph" w:customStyle="1" w:styleId="StyleUnderlineChar11pt">
    <w:name w:val="Style Underline Char + 11 pt"/>
    <w:basedOn w:val="Normal"/>
    <w:link w:val="StyleUnderlineChar11ptChar"/>
    <w:qFormat/>
    <w:rsid w:val="00B4685D"/>
    <w:rPr>
      <w:rFonts w:eastAsia="Times New Roman"/>
      <w:u w:val="single"/>
    </w:rPr>
  </w:style>
  <w:style w:type="character" w:customStyle="1" w:styleId="StyleUnderlineChar11ptChar">
    <w:name w:val="Style Underline Char + 11 pt Char"/>
    <w:basedOn w:val="DefaultParagraphFont"/>
    <w:link w:val="StyleUnderlineChar11pt"/>
    <w:rsid w:val="00B4685D"/>
    <w:rPr>
      <w:rFonts w:ascii="Calibri" w:eastAsia="Times New Roman" w:hAnsi="Calibri" w:cs="Calibri"/>
      <w:sz w:val="22"/>
      <w:u w:val="single"/>
    </w:rPr>
  </w:style>
  <w:style w:type="paragraph" w:customStyle="1" w:styleId="StyleUnderlineChar11ptBold">
    <w:name w:val="Style Underline Char + 11 pt Bold"/>
    <w:basedOn w:val="Normal"/>
    <w:link w:val="StyleUnderlineChar11ptBoldChar"/>
    <w:qFormat/>
    <w:rsid w:val="00B4685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B4685D"/>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B4685D"/>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B4685D"/>
    <w:rPr>
      <w:rFonts w:ascii="Calibri" w:eastAsia="SimSun" w:hAnsi="Calibri" w:cs="Calibri"/>
      <w:sz w:val="22"/>
      <w:u w:val="single"/>
    </w:rPr>
  </w:style>
  <w:style w:type="character" w:customStyle="1" w:styleId="CharChar11">
    <w:name w:val="Char Char11"/>
    <w:basedOn w:val="DefaultParagraphFont"/>
    <w:rsid w:val="00B4685D"/>
    <w:rPr>
      <w:rFonts w:cs="Arial"/>
      <w:bCs/>
      <w:szCs w:val="26"/>
      <w:u w:val="single"/>
      <w:lang w:val="en-US" w:eastAsia="en-US" w:bidi="ar-SA"/>
    </w:rPr>
  </w:style>
  <w:style w:type="character" w:customStyle="1" w:styleId="CharChar3">
    <w:name w:val="Char Char3"/>
    <w:basedOn w:val="DefaultParagraphFont"/>
    <w:rsid w:val="00B4685D"/>
    <w:rPr>
      <w:rFonts w:cs="Arial"/>
      <w:b/>
      <w:bCs/>
      <w:iCs/>
      <w:lang w:val="en-US" w:eastAsia="en-US" w:bidi="ar-SA"/>
    </w:rPr>
  </w:style>
  <w:style w:type="character" w:customStyle="1" w:styleId="UnderlineCharChar1">
    <w:name w:val="Underline Char Char1"/>
    <w:basedOn w:val="DefaultParagraphFont"/>
    <w:rsid w:val="00B4685D"/>
    <w:rPr>
      <w:u w:val="single"/>
      <w:lang w:val="en-US" w:eastAsia="en-US" w:bidi="ar-SA"/>
    </w:rPr>
  </w:style>
  <w:style w:type="character" w:customStyle="1" w:styleId="BoldandUnderlineCharChar2">
    <w:name w:val="Bold and Underline Char Char2"/>
    <w:basedOn w:val="DefaultParagraphFont"/>
    <w:rsid w:val="00B4685D"/>
    <w:rPr>
      <w:b/>
      <w:u w:val="single"/>
      <w:lang w:val="en-US" w:eastAsia="en-US" w:bidi="ar-SA"/>
    </w:rPr>
  </w:style>
  <w:style w:type="character" w:customStyle="1" w:styleId="StyleUnderlineCharChar111pt">
    <w:name w:val="Style Underline Char Char1 + 11 pt"/>
    <w:basedOn w:val="UnderlineCharChar1"/>
    <w:rsid w:val="00B4685D"/>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B4685D"/>
    <w:pPr>
      <w:spacing w:after="200" w:line="276" w:lineRule="auto"/>
    </w:pPr>
    <w:rPr>
      <w:rFonts w:eastAsia="Times New Roman"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B4685D"/>
    <w:rPr>
      <w:rFonts w:eastAsia="Times New Roman" w:cs="Times New Roman"/>
      <w:b/>
      <w:bCs/>
      <w:sz w:val="22"/>
      <w:szCs w:val="20"/>
      <w:u w:val="single"/>
      <w:lang w:val="en-US" w:eastAsia="en-US" w:bidi="ar-SA"/>
    </w:rPr>
  </w:style>
  <w:style w:type="character" w:customStyle="1" w:styleId="Style9ptUnderline">
    <w:name w:val="Style 9 pt Underline"/>
    <w:basedOn w:val="DefaultParagraphFont"/>
    <w:rsid w:val="00B4685D"/>
    <w:rPr>
      <w:sz w:val="22"/>
      <w:u w:val="single"/>
    </w:rPr>
  </w:style>
  <w:style w:type="paragraph" w:customStyle="1" w:styleId="StyleMinimizedTextArialNarrow9pt">
    <w:name w:val="Style Minimized Text + Arial Narrow 9 pt"/>
    <w:basedOn w:val="Normal"/>
    <w:link w:val="StyleMinimizedTextArialNarrow9ptChar"/>
    <w:qFormat/>
    <w:rsid w:val="00B4685D"/>
    <w:rPr>
      <w:rFonts w:eastAsia="Times New Roman"/>
    </w:rPr>
  </w:style>
  <w:style w:type="character" w:customStyle="1" w:styleId="StyleMinimizedTextArialNarrow9ptChar">
    <w:name w:val="Style Minimized Text + Arial Narrow 9 pt Char"/>
    <w:basedOn w:val="DefaultParagraphFont"/>
    <w:link w:val="StyleMinimizedTextArialNarrow9pt"/>
    <w:rsid w:val="00B4685D"/>
    <w:rPr>
      <w:rFonts w:ascii="Calibri" w:eastAsia="Times New Roman" w:hAnsi="Calibri" w:cs="Calibri"/>
      <w:sz w:val="22"/>
    </w:rPr>
  </w:style>
  <w:style w:type="paragraph" w:customStyle="1" w:styleId="StyleBoldandUnderlineChar11ptNotBold">
    <w:name w:val="Style Bold and Underline Char + 11 pt Not Bold"/>
    <w:link w:val="StyleBoldandUnderlineChar11ptNotBoldChar"/>
    <w:qFormat/>
    <w:rsid w:val="00B4685D"/>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4685D"/>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4685D"/>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B4685D"/>
  </w:style>
  <w:style w:type="paragraph" w:customStyle="1" w:styleId="StyleStyle411ptBoldBorderSinglesolidlineAuto0">
    <w:name w:val="Style Style4 + 11 pt Bold Border: : (Single solid line Auto  0...."/>
    <w:basedOn w:val="Normal"/>
    <w:link w:val="StyleStyle411ptBoldBorderSinglesolidlineAuto0Char"/>
    <w:qFormat/>
    <w:rsid w:val="00B4685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4685D"/>
    <w:rPr>
      <w:rFonts w:ascii="Calibri" w:eastAsia="Times New Roman" w:hAnsi="Calibri" w:cs="Calibri"/>
      <w:b/>
      <w:bCs/>
      <w:sz w:val="22"/>
      <w:u w:val="single"/>
      <w:bdr w:val="single" w:sz="4" w:space="0" w:color="auto"/>
    </w:rPr>
  </w:style>
  <w:style w:type="paragraph" w:customStyle="1" w:styleId="StyleStyle411ptBold">
    <w:name w:val="Style Style4 + 11 pt Bold"/>
    <w:basedOn w:val="Normal"/>
    <w:link w:val="StyleStyle411ptBoldChar"/>
    <w:qFormat/>
    <w:rsid w:val="00B4685D"/>
    <w:rPr>
      <w:rFonts w:eastAsia="Times New Roman"/>
      <w:b/>
      <w:bCs/>
      <w:u w:val="single"/>
    </w:rPr>
  </w:style>
  <w:style w:type="character" w:customStyle="1" w:styleId="StyleStyle411ptBoldChar">
    <w:name w:val="Style Style4 + 11 pt Bold Char"/>
    <w:basedOn w:val="DefaultParagraphFont"/>
    <w:link w:val="StyleStyle411ptBold"/>
    <w:rsid w:val="00B4685D"/>
    <w:rPr>
      <w:rFonts w:ascii="Calibri" w:eastAsia="Times New Roman" w:hAnsi="Calibri" w:cs="Calibri"/>
      <w:b/>
      <w:bCs/>
      <w:sz w:val="22"/>
      <w:u w:val="single"/>
    </w:rPr>
  </w:style>
  <w:style w:type="paragraph" w:customStyle="1" w:styleId="StyleStyle112pt">
    <w:name w:val="Style Style1 + 12 pt"/>
    <w:basedOn w:val="Normal"/>
    <w:link w:val="StyleStyle112ptChar"/>
    <w:qFormat/>
    <w:rsid w:val="00B4685D"/>
    <w:rPr>
      <w:rFonts w:eastAsia="SimSun"/>
      <w:u w:val="single"/>
      <w:lang w:eastAsia="zh-CN"/>
    </w:rPr>
  </w:style>
  <w:style w:type="character" w:customStyle="1" w:styleId="StyleStyle112ptChar">
    <w:name w:val="Style Style1 + 12 pt Char"/>
    <w:basedOn w:val="DefaultParagraphFont"/>
    <w:link w:val="StyleStyle112pt"/>
    <w:rsid w:val="00B4685D"/>
    <w:rPr>
      <w:rFonts w:ascii="Calibri" w:eastAsia="SimSun" w:hAnsi="Calibri" w:cs="Calibri"/>
      <w:sz w:val="22"/>
      <w:u w:val="single"/>
      <w:lang w:eastAsia="zh-CN"/>
    </w:rPr>
  </w:style>
  <w:style w:type="paragraph" w:customStyle="1" w:styleId="StyleMinimizedTextArialNarrow10pt">
    <w:name w:val="Style Minimized Text + Arial Narrow 10 pt"/>
    <w:basedOn w:val="MinimizedText"/>
    <w:link w:val="StyleMinimizedTextArialNarrow10ptChar"/>
    <w:qFormat/>
    <w:rsid w:val="00B4685D"/>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B4685D"/>
    <w:rPr>
      <w:rFonts w:ascii="Georgia" w:eastAsia="Times New Roman" w:hAnsi="Georgia"/>
      <w:sz w:val="20"/>
    </w:rPr>
  </w:style>
  <w:style w:type="paragraph" w:customStyle="1" w:styleId="StyleStyle111ptBorderSinglesolidlineAuto05ptL">
    <w:name w:val="Style Style1 + 11 pt Border: : (Single solid line Auto  0.5 pt L..."/>
    <w:basedOn w:val="Normal"/>
    <w:link w:val="StyleStyle111ptBorderSinglesolidlineAuto05ptLChar"/>
    <w:qFormat/>
    <w:rsid w:val="00B4685D"/>
    <w:rPr>
      <w:rFonts w:eastAsia="SimSun"/>
      <w:color w:val="00000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4685D"/>
    <w:rPr>
      <w:rFonts w:ascii="Calibri" w:eastAsia="SimSun" w:hAnsi="Calibri" w:cs="Calibri"/>
      <w:color w:val="000000"/>
      <w:sz w:val="22"/>
      <w:u w:val="single"/>
      <w:bdr w:val="single" w:sz="4" w:space="0" w:color="auto"/>
      <w:lang w:val="en-US" w:eastAsia="zh-CN" w:bidi="ar-SA"/>
    </w:rPr>
  </w:style>
  <w:style w:type="character" w:customStyle="1" w:styleId="SmallTextChar">
    <w:name w:val="Small Text Char"/>
    <w:basedOn w:val="CardTextChar1"/>
    <w:link w:val="SmallText"/>
    <w:rsid w:val="00B4685D"/>
    <w:rPr>
      <w:rFonts w:ascii="Calibri" w:eastAsia="Times New Roman" w:hAnsi="Calibri" w:cs="Calibri"/>
      <w:sz w:val="12"/>
      <w:szCs w:val="20"/>
    </w:rPr>
  </w:style>
  <w:style w:type="paragraph" w:customStyle="1" w:styleId="Circled">
    <w:name w:val="Circled"/>
    <w:link w:val="CircledChar"/>
    <w:qFormat/>
    <w:rsid w:val="00B4685D"/>
    <w:pPr>
      <w:spacing w:after="200" w:line="276" w:lineRule="auto"/>
    </w:pPr>
    <w:rPr>
      <w:rFonts w:ascii="Georgia" w:eastAsia="MS Mincho" w:hAnsi="Georgia" w:cs="Times New Roman"/>
      <w:b/>
      <w:szCs w:val="20"/>
      <w:u w:val="single"/>
      <w:lang w:eastAsia="ja-JP"/>
    </w:rPr>
  </w:style>
  <w:style w:type="character" w:customStyle="1" w:styleId="CircledChar">
    <w:name w:val="Circled Char"/>
    <w:basedOn w:val="CardTextChar1"/>
    <w:link w:val="Circled"/>
    <w:rsid w:val="00B4685D"/>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4685D"/>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4685D"/>
    <w:rPr>
      <w:rFonts w:ascii="Calibri" w:eastAsia="SimSun" w:hAnsi="Calibri" w:cs="Calibri"/>
      <w:b/>
      <w:bCs/>
      <w:sz w:val="22"/>
      <w:u w:val="single"/>
    </w:rPr>
  </w:style>
  <w:style w:type="paragraph" w:customStyle="1" w:styleId="StyleStyle1Bold">
    <w:name w:val="Style Style1 + Bold"/>
    <w:basedOn w:val="Normal"/>
    <w:link w:val="StyleStyle1BoldChar"/>
    <w:qFormat/>
    <w:rsid w:val="00B4685D"/>
    <w:rPr>
      <w:rFonts w:eastAsia="SimSun"/>
      <w:b/>
      <w:bCs/>
      <w:color w:val="000000"/>
      <w:u w:val="single"/>
      <w:lang w:eastAsia="zh-CN"/>
    </w:rPr>
  </w:style>
  <w:style w:type="character" w:customStyle="1" w:styleId="StyleStyle1BoldChar">
    <w:name w:val="Style Style1 + Bold Char"/>
    <w:basedOn w:val="Style1Char"/>
    <w:link w:val="StyleStyle1Bold"/>
    <w:rsid w:val="00B4685D"/>
    <w:rPr>
      <w:rFonts w:ascii="Calibri" w:eastAsia="SimSun" w:hAnsi="Calibri" w:cs="Calibri"/>
      <w:b/>
      <w:bCs/>
      <w:color w:val="000000"/>
      <w:sz w:val="22"/>
      <w:u w:val="single"/>
      <w:lang w:val="en-US" w:eastAsia="zh-CN" w:bidi="ar-SA"/>
    </w:rPr>
  </w:style>
  <w:style w:type="character" w:customStyle="1" w:styleId="CardTextChar10">
    <w:name w:val="Card Text Char1"/>
    <w:basedOn w:val="DefaultParagraphFont"/>
    <w:rsid w:val="00B4685D"/>
    <w:rPr>
      <w:rFonts w:ascii="Times New Roman" w:eastAsia="Times New Roman" w:hAnsi="Times New Roman" w:cs="Times New Roman"/>
      <w:sz w:val="20"/>
      <w:szCs w:val="24"/>
    </w:rPr>
  </w:style>
  <w:style w:type="character" w:customStyle="1" w:styleId="CharChar111">
    <w:name w:val="Char Char111"/>
    <w:basedOn w:val="DefaultParagraphFont"/>
    <w:rsid w:val="00B4685D"/>
    <w:rPr>
      <w:rFonts w:cs="Arial"/>
      <w:bCs/>
      <w:szCs w:val="26"/>
      <w:u w:val="single"/>
      <w:lang w:val="en-US" w:eastAsia="en-US" w:bidi="ar-SA"/>
    </w:rPr>
  </w:style>
  <w:style w:type="paragraph" w:customStyle="1" w:styleId="cardtextsmall">
    <w:name w:val="card text small"/>
    <w:basedOn w:val="Normal"/>
    <w:uiPriority w:val="99"/>
    <w:qFormat/>
    <w:rsid w:val="00B4685D"/>
    <w:rPr>
      <w:rFonts w:ascii="Arial Narrow" w:eastAsia="Times New Roman" w:hAnsi="Arial Narrow"/>
      <w:sz w:val="16"/>
    </w:rPr>
  </w:style>
  <w:style w:type="character" w:customStyle="1" w:styleId="AUnterdline">
    <w:name w:val="AUnterdline"/>
    <w:qFormat/>
    <w:rsid w:val="00B4685D"/>
    <w:rPr>
      <w:rFonts w:ascii="Times New Roman" w:hAnsi="Times New Roman"/>
      <w:sz w:val="20"/>
      <w:u w:val="single"/>
    </w:rPr>
  </w:style>
  <w:style w:type="paragraph" w:customStyle="1" w:styleId="StyleStyle49pt10">
    <w:name w:val="Style Style4 + 9 pt10"/>
    <w:basedOn w:val="Style4"/>
    <w:link w:val="StyleStyle49pt10Char"/>
    <w:qFormat/>
    <w:rsid w:val="00B4685D"/>
    <w:rPr>
      <w:rFonts w:ascii="Times New Roman" w:hAnsi="Times New Roman"/>
      <w:lang w:val="x-none" w:eastAsia="x-none"/>
    </w:rPr>
  </w:style>
  <w:style w:type="character" w:customStyle="1" w:styleId="StyleStyle49pt10Char">
    <w:name w:val="Style Style4 + 9 pt10 Char"/>
    <w:basedOn w:val="Style4Char"/>
    <w:link w:val="StyleStyle49pt10"/>
    <w:rsid w:val="00B4685D"/>
    <w:rPr>
      <w:rFonts w:ascii="Times New Roman" w:eastAsia="Times New Roman" w:hAnsi="Times New Roman" w:cs="Calibri"/>
      <w:sz w:val="22"/>
      <w:u w:val="single"/>
      <w:lang w:val="x-none" w:eastAsia="x-none"/>
    </w:rPr>
  </w:style>
  <w:style w:type="paragraph" w:customStyle="1" w:styleId="StyleStyle49ptBold7">
    <w:name w:val="Style Style4 + 9 pt Bold7"/>
    <w:basedOn w:val="Style4"/>
    <w:link w:val="StyleStyle49ptBold7Char"/>
    <w:qFormat/>
    <w:rsid w:val="00B4685D"/>
    <w:rPr>
      <w:rFonts w:ascii="Times New Roman" w:hAnsi="Times New Roman"/>
      <w:b/>
      <w:bCs/>
    </w:rPr>
  </w:style>
  <w:style w:type="character" w:customStyle="1" w:styleId="StyleStyle49ptBold7Char">
    <w:name w:val="Style Style4 + 9 pt Bold7 Char"/>
    <w:link w:val="StyleStyle49ptBold7"/>
    <w:rsid w:val="00B4685D"/>
    <w:rPr>
      <w:rFonts w:ascii="Times New Roman" w:eastAsia="Times New Roman" w:hAnsi="Times New Roman" w:cs="Calibri"/>
      <w:b/>
      <w:bCs/>
      <w:sz w:val="22"/>
      <w:u w:val="single"/>
    </w:rPr>
  </w:style>
  <w:style w:type="paragraph" w:customStyle="1" w:styleId="NormalUnderline">
    <w:name w:val="Normal Underline"/>
    <w:basedOn w:val="Normal"/>
    <w:link w:val="NormalUnderlineChar"/>
    <w:qFormat/>
    <w:rsid w:val="00B4685D"/>
    <w:pPr>
      <w:ind w:left="288"/>
    </w:pPr>
    <w:rPr>
      <w:rFonts w:eastAsia="Times New Roman"/>
      <w:u w:val="single"/>
    </w:rPr>
  </w:style>
  <w:style w:type="character" w:customStyle="1" w:styleId="NormalUnderlineChar">
    <w:name w:val="Normal Underline Char"/>
    <w:link w:val="NormalUnderline"/>
    <w:rsid w:val="00B4685D"/>
    <w:rPr>
      <w:rFonts w:ascii="Calibri" w:eastAsia="Times New Roman" w:hAnsi="Calibri" w:cs="Calibri"/>
      <w:sz w:val="22"/>
      <w:u w:val="single"/>
    </w:rPr>
  </w:style>
  <w:style w:type="character" w:customStyle="1" w:styleId="DontRead">
    <w:name w:val="Don't Read"/>
    <w:qFormat/>
    <w:rsid w:val="00B4685D"/>
    <w:rPr>
      <w:rFonts w:ascii="Times New Roman" w:hAnsi="Times New Roman"/>
      <w:sz w:val="16"/>
    </w:rPr>
  </w:style>
  <w:style w:type="paragraph" w:customStyle="1" w:styleId="Underlinestyle">
    <w:name w:val="Underline style"/>
    <w:basedOn w:val="Normal"/>
    <w:uiPriority w:val="99"/>
    <w:qFormat/>
    <w:rsid w:val="00B4685D"/>
    <w:rPr>
      <w:rFonts w:eastAsia="Times New Roman"/>
      <w:u w:val="single"/>
    </w:rPr>
  </w:style>
  <w:style w:type="character" w:customStyle="1" w:styleId="Style11ptUnderline3">
    <w:name w:val="Style 11 pt Underline3"/>
    <w:rsid w:val="00B4685D"/>
    <w:rPr>
      <w:sz w:val="20"/>
      <w:u w:val="single"/>
    </w:rPr>
  </w:style>
  <w:style w:type="character" w:customStyle="1" w:styleId="27">
    <w:name w:val="27"/>
    <w:rsid w:val="00B4685D"/>
    <w:rPr>
      <w:rFonts w:cs="Arial"/>
      <w:bCs/>
      <w:sz w:val="20"/>
      <w:u w:val="single"/>
      <w:lang w:val="en-US" w:eastAsia="en-US" w:bidi="ar-SA"/>
    </w:rPr>
  </w:style>
  <w:style w:type="character" w:customStyle="1" w:styleId="Style9ptUnderline11">
    <w:name w:val="Style 9 pt Underline11"/>
    <w:basedOn w:val="DefaultParagraphFont"/>
    <w:rsid w:val="00B4685D"/>
    <w:rPr>
      <w:sz w:val="20"/>
      <w:u w:val="single"/>
    </w:rPr>
  </w:style>
  <w:style w:type="character" w:customStyle="1" w:styleId="CharChar113">
    <w:name w:val="Char Char113"/>
    <w:basedOn w:val="DefaultParagraphFont"/>
    <w:rsid w:val="00B4685D"/>
    <w:rPr>
      <w:rFonts w:cs="Arial"/>
      <w:bCs/>
      <w:szCs w:val="26"/>
      <w:u w:val="single"/>
      <w:lang w:val="en-US" w:eastAsia="en-US" w:bidi="ar-SA"/>
    </w:rPr>
  </w:style>
  <w:style w:type="character" w:customStyle="1" w:styleId="StyleunderlineBold0">
    <w:name w:val="Style underline + Bold"/>
    <w:basedOn w:val="underline"/>
    <w:rsid w:val="00B4685D"/>
    <w:rPr>
      <w:rFonts w:ascii="Times New Roman" w:hAnsi="Times New Roman" w:cs="Times New Roman"/>
      <w:b w:val="0"/>
      <w:bCs/>
      <w:sz w:val="20"/>
      <w:u w:val="single"/>
    </w:rPr>
  </w:style>
  <w:style w:type="character" w:customStyle="1" w:styleId="underlineChar0">
    <w:name w:val="underline Char"/>
    <w:basedOn w:val="DefaultParagraphFont"/>
    <w:rsid w:val="00B4685D"/>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B4685D"/>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4685D"/>
    <w:rPr>
      <w:sz w:val="20"/>
      <w:u w:val="single"/>
    </w:rPr>
  </w:style>
  <w:style w:type="character" w:customStyle="1" w:styleId="ital-inline">
    <w:name w:val="ital-inline"/>
    <w:basedOn w:val="DefaultParagraphFont"/>
    <w:rsid w:val="00B4685D"/>
  </w:style>
  <w:style w:type="character" w:customStyle="1" w:styleId="BodyTextIndent3Char">
    <w:name w:val="Body Text Indent 3 Char"/>
    <w:basedOn w:val="DefaultParagraphFont"/>
    <w:link w:val="BodyTextIndent3"/>
    <w:uiPriority w:val="99"/>
    <w:semiHidden/>
    <w:rsid w:val="00B4685D"/>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B4685D"/>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B4685D"/>
    <w:rPr>
      <w:rFonts w:ascii="Calibri" w:hAnsi="Calibri" w:cs="Calibri"/>
      <w:sz w:val="16"/>
      <w:szCs w:val="16"/>
    </w:rPr>
  </w:style>
  <w:style w:type="character" w:customStyle="1" w:styleId="Styleunderline11pt">
    <w:name w:val="Style underline + 11 pt"/>
    <w:basedOn w:val="underline"/>
    <w:rsid w:val="00B4685D"/>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B4685D"/>
    <w:rPr>
      <w:rFonts w:eastAsia="Times New Roman"/>
      <w:b/>
      <w:u w:val="single"/>
    </w:rPr>
  </w:style>
  <w:style w:type="character" w:customStyle="1" w:styleId="BoldandUnderlineChar">
    <w:name w:val="Bold and Underline Char"/>
    <w:basedOn w:val="DefaultParagraphFont"/>
    <w:link w:val="BoldandUnderline"/>
    <w:rsid w:val="00B4685D"/>
    <w:rPr>
      <w:rFonts w:ascii="Calibri" w:eastAsia="Times New Roman" w:hAnsi="Calibri" w:cs="Calibri"/>
      <w:b/>
      <w:sz w:val="22"/>
      <w:u w:val="single"/>
    </w:rPr>
  </w:style>
  <w:style w:type="character" w:customStyle="1" w:styleId="pmterms11">
    <w:name w:val="pmterms11"/>
    <w:basedOn w:val="DefaultParagraphFont"/>
    <w:rsid w:val="00B4685D"/>
    <w:rPr>
      <w:b/>
      <w:bCs/>
      <w:i w:val="0"/>
      <w:iCs w:val="0"/>
      <w:color w:val="000000"/>
    </w:rPr>
  </w:style>
  <w:style w:type="character" w:customStyle="1" w:styleId="StyleUnderlineChar9ptBold">
    <w:name w:val="Style Underline Char + 9 pt Bold"/>
    <w:basedOn w:val="DefaultParagraphFont"/>
    <w:rsid w:val="00B4685D"/>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B4685D"/>
    <w:rPr>
      <w:rFonts w:ascii="Times New Roman" w:hAnsi="Times New Roman" w:cs="Times New Roman"/>
      <w:b/>
      <w:bCs/>
      <w:sz w:val="20"/>
      <w:u w:val="single"/>
    </w:rPr>
  </w:style>
  <w:style w:type="character" w:customStyle="1" w:styleId="UnderlineChar5Char">
    <w:name w:val="Underline Char5 Char"/>
    <w:basedOn w:val="DefaultParagraphFont"/>
    <w:rsid w:val="00B4685D"/>
    <w:rPr>
      <w:szCs w:val="24"/>
      <w:u w:val="single"/>
      <w:lang w:val="en-US" w:eastAsia="en-US" w:bidi="ar-SA"/>
    </w:rPr>
  </w:style>
  <w:style w:type="character" w:customStyle="1" w:styleId="BoldandUnderlineChar2Char1">
    <w:name w:val="Bold and Underline Char2 Char1"/>
    <w:basedOn w:val="DefaultParagraphFont"/>
    <w:rsid w:val="00B4685D"/>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4685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4685D"/>
    <w:rPr>
      <w:szCs w:val="24"/>
      <w:u w:val="single"/>
      <w:lang w:val="en-US" w:eastAsia="en-US" w:bidi="ar-SA"/>
    </w:rPr>
  </w:style>
  <w:style w:type="paragraph" w:customStyle="1" w:styleId="UnderlineChar4">
    <w:name w:val="Underline Char4"/>
    <w:basedOn w:val="Normal"/>
    <w:link w:val="UnderlineChar4Char"/>
    <w:qFormat/>
    <w:rsid w:val="00B4685D"/>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B4685D"/>
    <w:rPr>
      <w:rFonts w:asciiTheme="minorHAnsi" w:hAnsiTheme="minorHAnsi" w:cstheme="minorBidi"/>
      <w:b/>
      <w:sz w:val="24"/>
      <w:u w:val="single"/>
    </w:rPr>
  </w:style>
  <w:style w:type="paragraph" w:customStyle="1" w:styleId="Language">
    <w:name w:val="Language"/>
    <w:basedOn w:val="Normal"/>
    <w:link w:val="LanguageChar"/>
    <w:qFormat/>
    <w:rsid w:val="00B4685D"/>
    <w:rPr>
      <w:rFonts w:asciiTheme="minorHAnsi" w:hAnsiTheme="minorHAnsi" w:cstheme="minorBidi"/>
      <w:strike/>
      <w:sz w:val="16"/>
      <w:szCs w:val="16"/>
    </w:rPr>
  </w:style>
  <w:style w:type="paragraph" w:customStyle="1" w:styleId="UnderlineChar3">
    <w:name w:val="Underline Char3"/>
    <w:basedOn w:val="Normal"/>
    <w:link w:val="UnderlineChar3Char"/>
    <w:qFormat/>
    <w:rsid w:val="00B4685D"/>
    <w:rPr>
      <w:rFonts w:eastAsia="Times New Roman"/>
      <w:u w:val="single"/>
    </w:rPr>
  </w:style>
  <w:style w:type="character" w:customStyle="1" w:styleId="UnderlineChar3Char">
    <w:name w:val="Underline Char3 Char"/>
    <w:basedOn w:val="DefaultParagraphFont"/>
    <w:link w:val="UnderlineChar3"/>
    <w:rsid w:val="00B4685D"/>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B4685D"/>
    <w:rPr>
      <w:rFonts w:eastAsia="Times New Roman"/>
      <w:b/>
      <w:u w:val="single"/>
    </w:rPr>
  </w:style>
  <w:style w:type="character" w:customStyle="1" w:styleId="BoldandUnderlineChar3CharChar">
    <w:name w:val="Bold and Underline Char3 Char Char"/>
    <w:basedOn w:val="DefaultParagraphFont"/>
    <w:link w:val="BoldandUnderlineChar3Char"/>
    <w:rsid w:val="00B4685D"/>
    <w:rPr>
      <w:rFonts w:ascii="Calibri" w:eastAsia="Times New Roman" w:hAnsi="Calibri" w:cs="Calibri"/>
      <w:b/>
      <w:sz w:val="22"/>
      <w:u w:val="single"/>
    </w:rPr>
  </w:style>
  <w:style w:type="character" w:customStyle="1" w:styleId="UnderlineChar1">
    <w:name w:val="Underline Char1"/>
    <w:basedOn w:val="DefaultParagraphFont"/>
    <w:rsid w:val="00B4685D"/>
    <w:rPr>
      <w:szCs w:val="24"/>
      <w:u w:val="single"/>
      <w:lang w:val="en-US" w:eastAsia="en-US" w:bidi="ar-SA"/>
    </w:rPr>
  </w:style>
  <w:style w:type="character" w:customStyle="1" w:styleId="BoldandUnderlineChar1Char2Char">
    <w:name w:val="Bold and Underline Char1 Char2 Char"/>
    <w:basedOn w:val="DefaultParagraphFont"/>
    <w:rsid w:val="00B4685D"/>
    <w:rPr>
      <w:b/>
      <w:szCs w:val="24"/>
      <w:u w:val="single"/>
      <w:lang w:val="en-US" w:eastAsia="en-US" w:bidi="ar-SA"/>
    </w:rPr>
  </w:style>
  <w:style w:type="character" w:customStyle="1" w:styleId="StyleStyle11ptBoldUnderlineBorderSinglesolidlineAuto">
    <w:name w:val="Style Style 11 pt Bold Underline Border: : (Single solid line Auto ..."/>
    <w:rsid w:val="00B4685D"/>
    <w:rPr>
      <w:rFonts w:ascii="Times New Roman" w:hAnsi="Times New Roman"/>
      <w:b/>
      <w:bCs/>
      <w:sz w:val="20"/>
      <w:u w:val="none"/>
      <w:bdr w:val="none" w:sz="0" w:space="0" w:color="auto"/>
    </w:rPr>
  </w:style>
  <w:style w:type="character" w:customStyle="1" w:styleId="Styleterm111ptUnderline">
    <w:name w:val="Style term1 + 11 pt Underline"/>
    <w:basedOn w:val="term1"/>
    <w:rsid w:val="00B4685D"/>
    <w:rPr>
      <w:b/>
      <w:bCs/>
      <w:sz w:val="20"/>
      <w:u w:val="single"/>
    </w:rPr>
  </w:style>
  <w:style w:type="paragraph" w:customStyle="1" w:styleId="StyleStyle49ptBold3">
    <w:name w:val="Style Style4 + 9 pt Bold3"/>
    <w:basedOn w:val="Style4"/>
    <w:link w:val="StyleStyle49ptBold3Char"/>
    <w:qFormat/>
    <w:rsid w:val="00B4685D"/>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B4685D"/>
    <w:rPr>
      <w:rFonts w:ascii="Times New Roman" w:eastAsia="Times New Roman" w:hAnsi="Times New Roman" w:cs="Calibri"/>
      <w:b/>
      <w:bCs/>
      <w:sz w:val="22"/>
      <w:u w:val="single"/>
      <w:lang w:val="x-none" w:eastAsia="x-none"/>
    </w:rPr>
  </w:style>
  <w:style w:type="character" w:customStyle="1" w:styleId="Style9ptUnderline6">
    <w:name w:val="Style 9 pt Underline6"/>
    <w:basedOn w:val="DefaultParagraphFont"/>
    <w:rsid w:val="00B4685D"/>
    <w:rPr>
      <w:sz w:val="20"/>
      <w:u w:val="single"/>
    </w:rPr>
  </w:style>
  <w:style w:type="character" w:customStyle="1" w:styleId="ct-with-fmlt">
    <w:name w:val="ct-with-fmlt"/>
    <w:basedOn w:val="DefaultParagraphFont"/>
    <w:rsid w:val="00B4685D"/>
  </w:style>
  <w:style w:type="paragraph" w:customStyle="1" w:styleId="StyleStyle49pt">
    <w:name w:val="Style Style4 + 9 pt"/>
    <w:basedOn w:val="Style4"/>
    <w:link w:val="StyleStyle49ptChar"/>
    <w:qFormat/>
    <w:rsid w:val="00B4685D"/>
    <w:rPr>
      <w:rFonts w:ascii="Times New Roman" w:hAnsi="Times New Roman"/>
      <w:lang w:val="x-none" w:eastAsia="x-none"/>
    </w:rPr>
  </w:style>
  <w:style w:type="character" w:customStyle="1" w:styleId="StyleStyle49ptChar">
    <w:name w:val="Style Style4 + 9 pt Char"/>
    <w:basedOn w:val="Style4Char"/>
    <w:link w:val="StyleStyle49pt"/>
    <w:rsid w:val="00B4685D"/>
    <w:rPr>
      <w:rFonts w:ascii="Times New Roman" w:eastAsia="Times New Roman" w:hAnsi="Times New Roman" w:cs="Calibri"/>
      <w:sz w:val="22"/>
      <w:u w:val="single"/>
      <w:lang w:val="x-none" w:eastAsia="x-none"/>
    </w:rPr>
  </w:style>
  <w:style w:type="paragraph" w:customStyle="1" w:styleId="StyleStyle49ptBold">
    <w:name w:val="Style Style4 + 9 pt Bold"/>
    <w:basedOn w:val="Style4"/>
    <w:link w:val="StyleStyle49ptBoldChar"/>
    <w:qFormat/>
    <w:rsid w:val="00B4685D"/>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B4685D"/>
    <w:rPr>
      <w:rFonts w:ascii="Times New Roman" w:eastAsia="Times New Roman" w:hAnsi="Times New Roman" w:cs="Calibri"/>
      <w:b/>
      <w:bCs/>
      <w:sz w:val="22"/>
      <w:u w:val="single"/>
      <w:lang w:val="x-none" w:eastAsia="x-none"/>
    </w:rPr>
  </w:style>
  <w:style w:type="character" w:customStyle="1" w:styleId="base">
    <w:name w:val="base"/>
    <w:basedOn w:val="DefaultParagraphFont"/>
    <w:rsid w:val="00B4685D"/>
  </w:style>
  <w:style w:type="character" w:customStyle="1" w:styleId="part-of-speech">
    <w:name w:val="part-of-speech"/>
    <w:basedOn w:val="DefaultParagraphFont"/>
    <w:rsid w:val="00B4685D"/>
  </w:style>
  <w:style w:type="character" w:customStyle="1" w:styleId="pron">
    <w:name w:val="pron"/>
    <w:basedOn w:val="DefaultParagraphFont"/>
    <w:rsid w:val="00B4685D"/>
  </w:style>
  <w:style w:type="character" w:customStyle="1" w:styleId="articletext0">
    <w:name w:val="articletext"/>
    <w:basedOn w:val="DefaultParagraphFont"/>
    <w:rsid w:val="00B4685D"/>
  </w:style>
  <w:style w:type="character" w:customStyle="1" w:styleId="StyleUnderlinePatternClearYellow">
    <w:name w:val="Style Underline Pattern: Clear (Yellow)"/>
    <w:basedOn w:val="DefaultParagraphFont"/>
    <w:rsid w:val="00B4685D"/>
    <w:rPr>
      <w:u w:val="single"/>
      <w:shd w:val="clear" w:color="auto" w:fill="00FF00"/>
    </w:rPr>
  </w:style>
  <w:style w:type="character" w:customStyle="1" w:styleId="CharChar5">
    <w:name w:val="Char Char5"/>
    <w:rsid w:val="00B4685D"/>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B4685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4685D"/>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B4685D"/>
    <w:rPr>
      <w:u w:val="single"/>
    </w:rPr>
  </w:style>
  <w:style w:type="character" w:customStyle="1" w:styleId="StyleUnderlineBoldIndent11ptChar">
    <w:name w:val="Style Underline + Bold Indent + 11 pt Char"/>
    <w:link w:val="StyleUnderlineBoldIndent11pt"/>
    <w:rsid w:val="00B4685D"/>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4685D"/>
    <w:rPr>
      <w:b/>
      <w:bCs/>
      <w:u w:val="single"/>
    </w:rPr>
  </w:style>
  <w:style w:type="character" w:customStyle="1" w:styleId="StyleUnderlineBoldIndent11ptBoldChar">
    <w:name w:val="Style Underline + Bold Indent + 11 pt Bold Char"/>
    <w:link w:val="StyleUnderlineBoldIndent11ptBold"/>
    <w:rsid w:val="00B4685D"/>
    <w:rPr>
      <w:rFonts w:ascii="Calibri" w:eastAsia="Times New Roman" w:hAnsi="Calibri" w:cs="Calibri"/>
      <w:b/>
      <w:bCs/>
      <w:sz w:val="22"/>
      <w:szCs w:val="20"/>
      <w:u w:val="single"/>
    </w:rPr>
  </w:style>
  <w:style w:type="character" w:customStyle="1" w:styleId="globalcontentbody">
    <w:name w:val="globalcontentbody"/>
    <w:basedOn w:val="DefaultParagraphFont"/>
    <w:rsid w:val="00B4685D"/>
  </w:style>
  <w:style w:type="character" w:customStyle="1" w:styleId="authorbio">
    <w:name w:val="authorbio"/>
    <w:basedOn w:val="DefaultParagraphFont"/>
    <w:rsid w:val="00B4685D"/>
  </w:style>
  <w:style w:type="character" w:customStyle="1" w:styleId="StyleStyleUnderline411pt">
    <w:name w:val="Style Style Underline4 + 11 pt"/>
    <w:basedOn w:val="DefaultParagraphFont"/>
    <w:rsid w:val="00B4685D"/>
    <w:rPr>
      <w:sz w:val="20"/>
      <w:u w:val="single"/>
    </w:rPr>
  </w:style>
  <w:style w:type="character" w:customStyle="1" w:styleId="StyleStyleUnderline411ptBold">
    <w:name w:val="Style Style Underline4 + 11 pt Bold"/>
    <w:basedOn w:val="DefaultParagraphFont"/>
    <w:rsid w:val="00B4685D"/>
    <w:rPr>
      <w:b/>
      <w:bCs/>
      <w:sz w:val="20"/>
      <w:u w:val="single"/>
    </w:rPr>
  </w:style>
  <w:style w:type="character" w:customStyle="1" w:styleId="StyleStyleUnderline311pt">
    <w:name w:val="Style Style Underline3 + 11 pt"/>
    <w:basedOn w:val="DefaultParagraphFont"/>
    <w:rsid w:val="00B4685D"/>
    <w:rPr>
      <w:sz w:val="20"/>
      <w:u w:val="single"/>
    </w:rPr>
  </w:style>
  <w:style w:type="character" w:customStyle="1" w:styleId="StyleStyleUnderline311ptBold">
    <w:name w:val="Style Style Underline3 + 11 pt Bold"/>
    <w:basedOn w:val="DefaultParagraphFont"/>
    <w:rsid w:val="00B4685D"/>
    <w:rPr>
      <w:b/>
      <w:bCs/>
      <w:sz w:val="20"/>
      <w:u w:val="single"/>
    </w:rPr>
  </w:style>
  <w:style w:type="character" w:customStyle="1" w:styleId="StyleUnderline3">
    <w:name w:val="Style Underline3"/>
    <w:basedOn w:val="DefaultParagraphFont"/>
    <w:rsid w:val="00B4685D"/>
    <w:rPr>
      <w:u w:val="single"/>
    </w:rPr>
  </w:style>
  <w:style w:type="character" w:customStyle="1" w:styleId="StyleUnderline4">
    <w:name w:val="Style Underline4"/>
    <w:basedOn w:val="DefaultParagraphFont"/>
    <w:rsid w:val="00B4685D"/>
    <w:rPr>
      <w:u w:val="single"/>
    </w:rPr>
  </w:style>
  <w:style w:type="character" w:customStyle="1" w:styleId="Styleunderline9pt1">
    <w:name w:val="Style underline + 9 pt1"/>
    <w:basedOn w:val="underline"/>
    <w:rsid w:val="00B4685D"/>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B4685D"/>
    <w:rPr>
      <w:b/>
      <w:bCs/>
      <w:noProof w:val="0"/>
      <w:sz w:val="20"/>
      <w:u w:val="single"/>
      <w:lang w:val="en-US" w:eastAsia="en-US" w:bidi="ar-SA"/>
    </w:rPr>
  </w:style>
  <w:style w:type="character" w:customStyle="1" w:styleId="Hyperlink23">
    <w:name w:val="Hyperlink23"/>
    <w:basedOn w:val="DefaultParagraphFont"/>
    <w:rsid w:val="00B4685D"/>
    <w:rPr>
      <w:color w:val="3300CC"/>
      <w:u w:val="single"/>
    </w:rPr>
  </w:style>
  <w:style w:type="character" w:customStyle="1" w:styleId="UnderlineCharCharChar">
    <w:name w:val="Underline Char Char Char"/>
    <w:basedOn w:val="DefaultParagraphFont"/>
    <w:rsid w:val="00B4685D"/>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B4685D"/>
    <w:rPr>
      <w:rFonts w:ascii="Times New Roman" w:hAnsi="Times New Roman"/>
      <w:b/>
      <w:bCs/>
      <w:sz w:val="20"/>
      <w:u w:val="single"/>
      <w:bdr w:val="single" w:sz="4" w:space="0" w:color="auto"/>
    </w:rPr>
  </w:style>
  <w:style w:type="character" w:customStyle="1" w:styleId="2">
    <w:name w:val="2"/>
    <w:rsid w:val="00B4685D"/>
    <w:rPr>
      <w:rFonts w:cs="Arial"/>
      <w:bCs/>
      <w:sz w:val="20"/>
      <w:u w:val="single"/>
      <w:lang w:val="en-US" w:eastAsia="en-US" w:bidi="ar-SA"/>
    </w:rPr>
  </w:style>
  <w:style w:type="character" w:customStyle="1" w:styleId="Style9ptBoldUnderline5">
    <w:name w:val="Style 9 pt Bold Underline5"/>
    <w:basedOn w:val="DefaultParagraphFont"/>
    <w:rsid w:val="00B4685D"/>
    <w:rPr>
      <w:b/>
      <w:bCs/>
      <w:sz w:val="20"/>
      <w:u w:val="single"/>
    </w:rPr>
  </w:style>
  <w:style w:type="character" w:customStyle="1" w:styleId="CharChar114">
    <w:name w:val="Char Char114"/>
    <w:basedOn w:val="DefaultParagraphFont"/>
    <w:rsid w:val="00B4685D"/>
    <w:rPr>
      <w:rFonts w:cs="Arial"/>
      <w:bCs/>
      <w:szCs w:val="26"/>
      <w:u w:val="single"/>
      <w:lang w:val="en-US" w:eastAsia="en-US" w:bidi="ar-SA"/>
    </w:rPr>
  </w:style>
  <w:style w:type="character" w:customStyle="1" w:styleId="CharChar112">
    <w:name w:val="Char Char112"/>
    <w:basedOn w:val="DefaultParagraphFont"/>
    <w:rsid w:val="00B4685D"/>
    <w:rPr>
      <w:rFonts w:cs="Arial"/>
      <w:bCs/>
      <w:szCs w:val="26"/>
      <w:u w:val="single"/>
      <w:lang w:val="en-US" w:eastAsia="en-US" w:bidi="ar-SA"/>
    </w:rPr>
  </w:style>
  <w:style w:type="paragraph" w:customStyle="1" w:styleId="WW-Default1">
    <w:name w:val="WW-Default1"/>
    <w:basedOn w:val="Normal"/>
    <w:uiPriority w:val="99"/>
    <w:qFormat/>
    <w:rsid w:val="00B4685D"/>
    <w:pPr>
      <w:suppressAutoHyphens/>
    </w:pPr>
    <w:rPr>
      <w:rFonts w:eastAsia="Times New Roman"/>
      <w:b/>
      <w:bCs/>
      <w:szCs w:val="20"/>
      <w:lang w:eastAsia="ar-SA"/>
    </w:rPr>
  </w:style>
  <w:style w:type="character" w:customStyle="1" w:styleId="zoomme">
    <w:name w:val="zoomme"/>
    <w:basedOn w:val="DefaultParagraphFont"/>
    <w:rsid w:val="00B4685D"/>
  </w:style>
  <w:style w:type="character" w:customStyle="1" w:styleId="classauthor">
    <w:name w:val="class=&quot;author&quot;"/>
    <w:basedOn w:val="DefaultParagraphFont"/>
    <w:rsid w:val="00B4685D"/>
  </w:style>
  <w:style w:type="paragraph" w:customStyle="1" w:styleId="Stylecard11pt">
    <w:name w:val="Style card + 11 pt"/>
    <w:basedOn w:val="Normal"/>
    <w:link w:val="Stylecard11ptChar"/>
    <w:qFormat/>
    <w:rsid w:val="00B4685D"/>
    <w:pPr>
      <w:ind w:left="288" w:right="288"/>
    </w:pPr>
    <w:rPr>
      <w:rFonts w:eastAsia="SimSun"/>
      <w:lang w:eastAsia="zh-CN"/>
    </w:rPr>
  </w:style>
  <w:style w:type="character" w:customStyle="1" w:styleId="Stylecard11ptChar">
    <w:name w:val="Style card + 11 pt Char"/>
    <w:link w:val="Stylecard11pt"/>
    <w:rsid w:val="00B4685D"/>
    <w:rPr>
      <w:rFonts w:ascii="Calibri" w:eastAsia="SimSun" w:hAnsi="Calibri" w:cs="Calibri"/>
      <w:sz w:val="22"/>
      <w:lang w:eastAsia="zh-CN"/>
    </w:rPr>
  </w:style>
  <w:style w:type="paragraph" w:customStyle="1" w:styleId="Stylecard11ptUnderline">
    <w:name w:val="Style card + 11 pt Underline"/>
    <w:basedOn w:val="Normal"/>
    <w:link w:val="Stylecard11ptUnderlineChar"/>
    <w:qFormat/>
    <w:rsid w:val="00B4685D"/>
    <w:pPr>
      <w:ind w:left="288" w:right="288"/>
    </w:pPr>
    <w:rPr>
      <w:rFonts w:eastAsia="SimSun"/>
      <w:u w:val="single"/>
      <w:lang w:eastAsia="zh-CN"/>
    </w:rPr>
  </w:style>
  <w:style w:type="character" w:customStyle="1" w:styleId="Stylecard11ptUnderlineChar">
    <w:name w:val="Style card + 11 pt Underline Char"/>
    <w:link w:val="Stylecard11ptUnderline"/>
    <w:rsid w:val="00B4685D"/>
    <w:rPr>
      <w:rFonts w:ascii="Calibri" w:eastAsia="SimSun" w:hAnsi="Calibri" w:cs="Calibri"/>
      <w:sz w:val="22"/>
      <w:u w:val="single"/>
      <w:lang w:eastAsia="zh-CN"/>
    </w:rPr>
  </w:style>
  <w:style w:type="character" w:customStyle="1" w:styleId="officialstitle-">
    <w:name w:val="official_s_title-"/>
    <w:basedOn w:val="DefaultParagraphFont"/>
    <w:rsid w:val="00B4685D"/>
  </w:style>
  <w:style w:type="character" w:customStyle="1" w:styleId="officialsbureau">
    <w:name w:val="official_s_bureau"/>
    <w:basedOn w:val="DefaultParagraphFont"/>
    <w:rsid w:val="00B4685D"/>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4685D"/>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4685D"/>
    <w:rPr>
      <w:rFonts w:ascii="Calibri" w:eastAsia="Times New Roman" w:hAnsi="Calibri" w:cs="Arial"/>
      <w:b/>
      <w:szCs w:val="28"/>
    </w:rPr>
  </w:style>
  <w:style w:type="paragraph" w:customStyle="1" w:styleId="Style23">
    <w:name w:val="Style23"/>
    <w:basedOn w:val="Normal"/>
    <w:uiPriority w:val="99"/>
    <w:qFormat/>
    <w:rsid w:val="00B4685D"/>
    <w:pPr>
      <w:widowControl w:val="0"/>
      <w:autoSpaceDE w:val="0"/>
      <w:autoSpaceDN w:val="0"/>
      <w:adjustRightInd w:val="0"/>
      <w:spacing w:line="209" w:lineRule="exact"/>
    </w:pPr>
    <w:rPr>
      <w:rFonts w:eastAsia="SimSun"/>
    </w:rPr>
  </w:style>
  <w:style w:type="character" w:customStyle="1" w:styleId="gray">
    <w:name w:val="gray"/>
    <w:basedOn w:val="DefaultParagraphFont"/>
    <w:rsid w:val="00B4685D"/>
  </w:style>
  <w:style w:type="character" w:customStyle="1" w:styleId="Styleunderline11ptBorderSinglesolidlineAuto05p">
    <w:name w:val="Style underline + 11 pt Border: : (Single solid line Auto  0.5 p..."/>
    <w:rsid w:val="00B4685D"/>
    <w:rPr>
      <w:sz w:val="20"/>
      <w:u w:val="single"/>
      <w:bdr w:val="single" w:sz="4" w:space="0" w:color="auto"/>
    </w:rPr>
  </w:style>
  <w:style w:type="paragraph" w:customStyle="1" w:styleId="Citation-FirstLine">
    <w:name w:val="Citation - First Line"/>
    <w:basedOn w:val="Normal"/>
    <w:next w:val="Normal"/>
    <w:autoRedefine/>
    <w:uiPriority w:val="99"/>
    <w:qFormat/>
    <w:rsid w:val="00B4685D"/>
    <w:pPr>
      <w:spacing w:line="240" w:lineRule="atLeast"/>
      <w:jc w:val="both"/>
    </w:pPr>
    <w:rPr>
      <w:rFonts w:ascii="Book Antiqua" w:eastAsia="Times New Roman" w:hAnsi="Book Antiqua"/>
      <w:sz w:val="16"/>
    </w:rPr>
  </w:style>
  <w:style w:type="character" w:customStyle="1" w:styleId="CardText-Underlined">
    <w:name w:val="Card Text - Underlined"/>
    <w:rsid w:val="00B4685D"/>
    <w:rPr>
      <w:b/>
      <w:sz w:val="20"/>
      <w:u w:val="single"/>
    </w:rPr>
  </w:style>
  <w:style w:type="paragraph" w:customStyle="1" w:styleId="Citation-Complete">
    <w:name w:val="Citation - Complete"/>
    <w:basedOn w:val="Normal"/>
    <w:next w:val="Normal"/>
    <w:link w:val="Citation-CompleteChar"/>
    <w:autoRedefine/>
    <w:qFormat/>
    <w:rsid w:val="00B4685D"/>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4685D"/>
    <w:rPr>
      <w:rFonts w:ascii="Book Antiqua" w:eastAsia="Times New Roman" w:hAnsi="Book Antiqua" w:cs="Calibri"/>
      <w:sz w:val="16"/>
    </w:rPr>
  </w:style>
  <w:style w:type="character" w:customStyle="1" w:styleId="Style11ptItalicUnderline">
    <w:name w:val="Style 11 pt Italic Underline"/>
    <w:basedOn w:val="DefaultParagraphFont"/>
    <w:rsid w:val="00B4685D"/>
    <w:rPr>
      <w:i/>
      <w:iCs/>
      <w:sz w:val="20"/>
      <w:u w:val="single"/>
    </w:rPr>
  </w:style>
  <w:style w:type="character" w:customStyle="1" w:styleId="Style11ptItalic">
    <w:name w:val="Style 11 pt Italic"/>
    <w:basedOn w:val="DefaultParagraphFont"/>
    <w:rsid w:val="00B4685D"/>
    <w:rPr>
      <w:rFonts w:ascii="Times New Roman" w:hAnsi="Times New Roman"/>
      <w:i/>
      <w:iCs/>
      <w:sz w:val="20"/>
    </w:rPr>
  </w:style>
  <w:style w:type="character" w:customStyle="1" w:styleId="hdr">
    <w:name w:val="hdr"/>
    <w:basedOn w:val="DefaultParagraphFont"/>
    <w:rsid w:val="00B4685D"/>
  </w:style>
  <w:style w:type="paragraph" w:customStyle="1" w:styleId="StyleStyle49ptBoldItalic">
    <w:name w:val="Style Style4 + 9 pt Bold Italic"/>
    <w:basedOn w:val="Normal"/>
    <w:link w:val="StyleStyle49ptBoldItalicChar"/>
    <w:qFormat/>
    <w:rsid w:val="00B4685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4685D"/>
    <w:rPr>
      <w:rFonts w:ascii="Calibri" w:eastAsia="Times New Roman" w:hAnsi="Calibri" w:cs="Calibri"/>
      <w:b/>
      <w:bCs/>
      <w:i/>
      <w:iCs/>
      <w:sz w:val="22"/>
      <w:u w:val="single"/>
    </w:rPr>
  </w:style>
  <w:style w:type="paragraph" w:customStyle="1" w:styleId="StyleUnderlined11ptBold">
    <w:name w:val="Style Underlined + 11 pt Bold"/>
    <w:link w:val="StyleUnderlined11ptBoldChar"/>
    <w:qFormat/>
    <w:rsid w:val="00B4685D"/>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B4685D"/>
    <w:rPr>
      <w:rFonts w:eastAsia="Times New Roman"/>
      <w:b/>
      <w:bCs/>
      <w:sz w:val="22"/>
      <w:u w:val="single"/>
    </w:rPr>
  </w:style>
  <w:style w:type="paragraph" w:customStyle="1" w:styleId="StyleUnderlined11pt">
    <w:name w:val="Style Underlined + 11 pt"/>
    <w:link w:val="StyleUnderlined11ptChar"/>
    <w:qFormat/>
    <w:rsid w:val="00B4685D"/>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B4685D"/>
    <w:rPr>
      <w:rFonts w:eastAsia="Times New Roman"/>
      <w:sz w:val="22"/>
      <w:u w:val="single"/>
    </w:rPr>
  </w:style>
  <w:style w:type="character" w:customStyle="1" w:styleId="newscontent">
    <w:name w:val="newscontent"/>
    <w:rsid w:val="00B4685D"/>
  </w:style>
  <w:style w:type="paragraph" w:customStyle="1" w:styleId="Smalltext1">
    <w:name w:val="Small text"/>
    <w:aliases w:val="Quote1,Quote11"/>
    <w:basedOn w:val="Normal"/>
    <w:link w:val="SmalltextChar0"/>
    <w:qFormat/>
    <w:rsid w:val="00B4685D"/>
    <w:rPr>
      <w:rFonts w:ascii="Arial Narrow" w:eastAsia="Times New Roman" w:hAnsi="Arial Narrow"/>
      <w:sz w:val="16"/>
    </w:rPr>
  </w:style>
  <w:style w:type="character" w:customStyle="1" w:styleId="SmalltextChar0">
    <w:name w:val="Small text Char"/>
    <w:aliases w:val="Quote1 Char1"/>
    <w:link w:val="Smalltext1"/>
    <w:rsid w:val="00B4685D"/>
    <w:rPr>
      <w:rFonts w:ascii="Arial Narrow" w:eastAsia="Times New Roman" w:hAnsi="Arial Narrow" w:cs="Calibri"/>
      <w:sz w:val="16"/>
    </w:rPr>
  </w:style>
  <w:style w:type="character" w:customStyle="1" w:styleId="hilite1">
    <w:name w:val="hilite1"/>
    <w:basedOn w:val="DefaultParagraphFont"/>
    <w:rsid w:val="00B4685D"/>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B4685D"/>
    <w:rPr>
      <w:rFonts w:eastAsia="Times New Roman"/>
    </w:rPr>
  </w:style>
  <w:style w:type="character" w:customStyle="1" w:styleId="Style12ptBoldUnderline1">
    <w:name w:val="Style 12 pt Bold Underline1"/>
    <w:basedOn w:val="DefaultParagraphFont"/>
    <w:rsid w:val="00B4685D"/>
    <w:rPr>
      <w:b/>
      <w:bCs/>
      <w:sz w:val="24"/>
      <w:u w:val="single"/>
    </w:rPr>
  </w:style>
  <w:style w:type="character" w:customStyle="1" w:styleId="StyleEmphasisArial12ptBoldNotItalic">
    <w:name w:val="Style Emphasis + Arial 12 pt Bold Not Italic"/>
    <w:basedOn w:val="Emphasis"/>
    <w:rsid w:val="00B4685D"/>
    <w:rPr>
      <w:rFonts w:ascii="Arial" w:hAnsi="Arial" w:cs="Times New Roman"/>
      <w:b/>
      <w:bCs/>
      <w:i w:val="0"/>
      <w:iCs/>
      <w:sz w:val="24"/>
      <w:u w:val="single"/>
      <w:bdr w:val="single" w:sz="8" w:space="0" w:color="auto"/>
    </w:rPr>
  </w:style>
  <w:style w:type="character" w:customStyle="1" w:styleId="DebateHighlighted">
    <w:name w:val="Debate Highlighted"/>
    <w:qFormat/>
    <w:rsid w:val="00B4685D"/>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B4685D"/>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B4685D"/>
    <w:rPr>
      <w:rFonts w:ascii="SimSun" w:eastAsia="SimSun" w:hAnsi="SimSun"/>
      <w:sz w:val="15"/>
      <w:lang w:eastAsia="zh-CN"/>
    </w:rPr>
  </w:style>
  <w:style w:type="paragraph" w:customStyle="1" w:styleId="UnreadText">
    <w:name w:val="Unread Text"/>
    <w:basedOn w:val="Normal"/>
    <w:next w:val="Normal"/>
    <w:link w:val="UnreadTextChar"/>
    <w:autoRedefine/>
    <w:qFormat/>
    <w:rsid w:val="00B4685D"/>
    <w:pPr>
      <w:ind w:left="360"/>
    </w:pPr>
    <w:rPr>
      <w:rFonts w:ascii="SimSun" w:eastAsia="SimSun" w:hAnsi="SimSun" w:cstheme="minorBidi"/>
      <w:sz w:val="15"/>
      <w:lang w:eastAsia="zh-CN"/>
    </w:rPr>
  </w:style>
  <w:style w:type="character" w:customStyle="1" w:styleId="Highlightedunderline">
    <w:name w:val="Highlighted underline"/>
    <w:rsid w:val="00B4685D"/>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B4685D"/>
    <w:rPr>
      <w:rFonts w:ascii="Calibri" w:eastAsia="Times New Roman" w:hAnsi="Calibri" w:cs="Calibri"/>
      <w:sz w:val="22"/>
    </w:rPr>
  </w:style>
  <w:style w:type="character" w:customStyle="1" w:styleId="Heading2Char1CharCharCharCharCharC">
    <w:name w:val="Heading 2 Char1 Char Char Char Char Char C"/>
    <w:rsid w:val="00B4685D"/>
    <w:rPr>
      <w:rFonts w:cs="Arial"/>
      <w:b/>
      <w:bCs/>
      <w:iCs/>
      <w:sz w:val="24"/>
      <w:szCs w:val="28"/>
      <w:lang w:val="en-US" w:eastAsia="en-US" w:bidi="ar-SA"/>
    </w:rPr>
  </w:style>
  <w:style w:type="character" w:customStyle="1" w:styleId="underline1">
    <w:name w:val="underline1"/>
    <w:basedOn w:val="DefaultParagraphFont"/>
    <w:rsid w:val="00B4685D"/>
    <w:rPr>
      <w:u w:val="single"/>
    </w:rPr>
  </w:style>
  <w:style w:type="character" w:customStyle="1" w:styleId="FontStyle291">
    <w:name w:val="Font Style291"/>
    <w:basedOn w:val="DefaultParagraphFont"/>
    <w:uiPriority w:val="99"/>
    <w:rsid w:val="00B4685D"/>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B4685D"/>
    <w:rPr>
      <w:b/>
      <w:bCs/>
      <w:sz w:val="20"/>
      <w:u w:val="single"/>
      <w:bdr w:val="single" w:sz="4" w:space="0" w:color="auto"/>
    </w:rPr>
  </w:style>
  <w:style w:type="paragraph" w:customStyle="1" w:styleId="StyleUnderlining11pt">
    <w:name w:val="Style Underlining + 11 pt"/>
    <w:basedOn w:val="Normal"/>
    <w:link w:val="StyleUnderlining11ptChar"/>
    <w:qFormat/>
    <w:rsid w:val="00B4685D"/>
    <w:rPr>
      <w:rFonts w:eastAsia="Times New Roman"/>
      <w:u w:val="single"/>
      <w:lang w:val="en-GB"/>
    </w:rPr>
  </w:style>
  <w:style w:type="character" w:customStyle="1" w:styleId="StyleUnderlining11ptChar">
    <w:name w:val="Style Underlining + 11 pt Char"/>
    <w:basedOn w:val="DefaultParagraphFont"/>
    <w:link w:val="StyleUnderlining11pt"/>
    <w:rsid w:val="00B4685D"/>
    <w:rPr>
      <w:rFonts w:ascii="Calibri" w:eastAsia="Times New Roman" w:hAnsi="Calibri" w:cs="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B4685D"/>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B4685D"/>
    <w:rPr>
      <w:rFonts w:ascii="Calibri" w:eastAsia="Times New Roman" w:hAnsi="Calibri" w:cs="Calibri"/>
      <w:sz w:val="22"/>
    </w:rPr>
  </w:style>
  <w:style w:type="paragraph" w:customStyle="1" w:styleId="Stylecard11ptBoldUnderline">
    <w:name w:val="Style card + 11 pt Bold Underline"/>
    <w:basedOn w:val="Normal"/>
    <w:link w:val="Stylecard11ptBoldUnderlineChar"/>
    <w:qFormat/>
    <w:rsid w:val="00B4685D"/>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B4685D"/>
    <w:rPr>
      <w:rFonts w:ascii="Calibri" w:eastAsia="SimSun" w:hAnsi="Calibri" w:cs="Calibri"/>
      <w:b/>
      <w:bCs/>
      <w:color w:val="000000"/>
      <w:kern w:val="32"/>
      <w:sz w:val="22"/>
      <w:szCs w:val="20"/>
      <w:u w:val="single"/>
      <w:lang w:eastAsia="zh-CN"/>
    </w:rPr>
  </w:style>
  <w:style w:type="paragraph" w:customStyle="1" w:styleId="Cards1">
    <w:name w:val="Cards1"/>
    <w:basedOn w:val="Normal"/>
    <w:link w:val="Cards1Char"/>
    <w:qFormat/>
    <w:rsid w:val="00B4685D"/>
    <w:pPr>
      <w:ind w:left="288"/>
    </w:pPr>
    <w:rPr>
      <w:rFonts w:eastAsia="Times New Roman"/>
      <w:u w:val="single"/>
    </w:rPr>
  </w:style>
  <w:style w:type="character" w:customStyle="1" w:styleId="Cards1Char">
    <w:name w:val="Cards1 Char"/>
    <w:basedOn w:val="DefaultParagraphFont"/>
    <w:link w:val="Cards1"/>
    <w:rsid w:val="00B4685D"/>
    <w:rPr>
      <w:rFonts w:ascii="Calibri" w:eastAsia="Times New Roman" w:hAnsi="Calibri" w:cs="Calibri"/>
      <w:sz w:val="22"/>
      <w:u w:val="single"/>
    </w:rPr>
  </w:style>
  <w:style w:type="paragraph" w:customStyle="1" w:styleId="StyleCardTextTimesNewRoman11ptUnderline">
    <w:name w:val="Style Card Text + Times New Roman 11 pt Underline"/>
    <w:link w:val="StyleCardTextTimesNewRoman11ptUnderlineChar"/>
    <w:qFormat/>
    <w:rsid w:val="00B4685D"/>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B4685D"/>
    <w:rPr>
      <w:rFonts w:eastAsia="Calibri"/>
      <w:sz w:val="22"/>
      <w:szCs w:val="22"/>
      <w:u w:val="single"/>
    </w:rPr>
  </w:style>
  <w:style w:type="paragraph" w:customStyle="1" w:styleId="Stylecard8pt">
    <w:name w:val="Style card + 8 pt"/>
    <w:basedOn w:val="Normal"/>
    <w:link w:val="Stylecard8ptChar"/>
    <w:qFormat/>
    <w:rsid w:val="00B4685D"/>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B4685D"/>
    <w:rPr>
      <w:rFonts w:ascii="Calibri" w:eastAsia="Times New Roman" w:hAnsi="Calibri" w:cs="Calibri"/>
      <w:color w:val="000000"/>
      <w:kern w:val="32"/>
      <w:sz w:val="22"/>
      <w:szCs w:val="20"/>
      <w:u w:val="single"/>
      <w:lang w:eastAsia="ar-SA"/>
    </w:rPr>
  </w:style>
  <w:style w:type="paragraph" w:customStyle="1" w:styleId="TagGA11">
    <w:name w:val="Tag GA 11"/>
    <w:basedOn w:val="TOC1"/>
    <w:uiPriority w:val="99"/>
    <w:qFormat/>
    <w:rsid w:val="00B4685D"/>
    <w:rPr>
      <w:rFonts w:eastAsia="Calibri"/>
      <w:b/>
    </w:rPr>
  </w:style>
  <w:style w:type="paragraph" w:customStyle="1" w:styleId="CiteCard">
    <w:name w:val="Cite/Card"/>
    <w:basedOn w:val="TOC2"/>
    <w:uiPriority w:val="99"/>
    <w:qFormat/>
    <w:rsid w:val="00B4685D"/>
    <w:pPr>
      <w:tabs>
        <w:tab w:val="left" w:pos="4360"/>
      </w:tabs>
      <w:ind w:left="220"/>
    </w:pPr>
    <w:rPr>
      <w:rFonts w:eastAsia="Calibri"/>
    </w:rPr>
  </w:style>
  <w:style w:type="character" w:customStyle="1" w:styleId="CardTextUnderlinedChar">
    <w:name w:val="Card Text Underlined Char"/>
    <w:basedOn w:val="DefaultParagraphFont"/>
    <w:rsid w:val="00B4685D"/>
    <w:rPr>
      <w:rFonts w:ascii="Georgia" w:eastAsia="Times New Roman" w:hAnsi="Georgia" w:hint="default"/>
      <w:sz w:val="22"/>
      <w:u w:val="single"/>
      <w:lang w:eastAsia="zh-CN"/>
    </w:rPr>
  </w:style>
  <w:style w:type="character" w:customStyle="1" w:styleId="grey10">
    <w:name w:val="grey10"/>
    <w:basedOn w:val="DefaultParagraphFont"/>
    <w:rsid w:val="00B4685D"/>
  </w:style>
  <w:style w:type="character" w:customStyle="1" w:styleId="navy13bd">
    <w:name w:val="navy13bd"/>
    <w:basedOn w:val="DefaultParagraphFont"/>
    <w:rsid w:val="00B4685D"/>
  </w:style>
  <w:style w:type="character" w:customStyle="1" w:styleId="Style9ptUnderline2">
    <w:name w:val="Style 9 pt Underline2"/>
    <w:basedOn w:val="DefaultParagraphFont"/>
    <w:rsid w:val="00B4685D"/>
    <w:rPr>
      <w:sz w:val="20"/>
      <w:u w:val="single"/>
    </w:rPr>
  </w:style>
  <w:style w:type="character" w:customStyle="1" w:styleId="Style9ptBoldUnderline1">
    <w:name w:val="Style 9 pt Bold Underline1"/>
    <w:basedOn w:val="DefaultParagraphFont"/>
    <w:rsid w:val="00B4685D"/>
    <w:rPr>
      <w:b/>
      <w:bCs/>
      <w:sz w:val="20"/>
      <w:u w:val="single"/>
    </w:rPr>
  </w:style>
  <w:style w:type="character" w:customStyle="1" w:styleId="TagsCharChar">
    <w:name w:val="Tags Char Char"/>
    <w:basedOn w:val="DefaultParagraphFont"/>
    <w:rsid w:val="00B4685D"/>
    <w:rPr>
      <w:rFonts w:eastAsia="SimSun"/>
      <w:b/>
      <w:sz w:val="24"/>
      <w:lang w:val="en-US" w:eastAsia="zh-CN" w:bidi="ar-SA"/>
    </w:rPr>
  </w:style>
  <w:style w:type="paragraph" w:customStyle="1" w:styleId="cardCharCharCharChar">
    <w:name w:val="card Char Char Char Char"/>
    <w:basedOn w:val="Normal"/>
    <w:rsid w:val="00B4685D"/>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B4685D"/>
    <w:rPr>
      <w:rFonts w:eastAsia="Times New Roman"/>
      <w:u w:val="single"/>
    </w:rPr>
  </w:style>
  <w:style w:type="character" w:customStyle="1" w:styleId="CARDChar0">
    <w:name w:val="CARD Char"/>
    <w:basedOn w:val="DefaultParagraphFont"/>
    <w:link w:val="CARD0"/>
    <w:rsid w:val="00B4685D"/>
    <w:rPr>
      <w:rFonts w:ascii="Calibri" w:eastAsia="Times New Roman" w:hAnsi="Calibri" w:cs="Calibri"/>
      <w:sz w:val="22"/>
      <w:u w:val="single"/>
    </w:rPr>
  </w:style>
  <w:style w:type="paragraph" w:customStyle="1" w:styleId="Normal20pt">
    <w:name w:val="Normal  + 20 pt"/>
    <w:basedOn w:val="Normal"/>
    <w:uiPriority w:val="6"/>
    <w:qFormat/>
    <w:rsid w:val="00B4685D"/>
    <w:rPr>
      <w:rFonts w:asciiTheme="minorHAnsi" w:hAnsiTheme="minorHAnsi"/>
      <w:bCs/>
      <w:u w:val="single"/>
    </w:rPr>
  </w:style>
  <w:style w:type="character" w:customStyle="1" w:styleId="StyleStyle4CharTimesNewRoman11pt">
    <w:name w:val="Style Style4 Char + Times New Roman 11 pt"/>
    <w:basedOn w:val="DefaultParagraphFont"/>
    <w:rsid w:val="00B4685D"/>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B4685D"/>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B4685D"/>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B4685D"/>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4685D"/>
    <w:rPr>
      <w:rFonts w:ascii="Times New Roman" w:hAnsi="Times New Roman"/>
      <w:i/>
      <w:iCs/>
      <w:sz w:val="20"/>
      <w:szCs w:val="24"/>
      <w:u w:val="single"/>
      <w:lang w:val="en-US" w:eastAsia="en-US" w:bidi="ar-SA"/>
    </w:rPr>
  </w:style>
  <w:style w:type="character" w:customStyle="1" w:styleId="CharChar4">
    <w:name w:val="Char Char4"/>
    <w:basedOn w:val="DefaultParagraphFont"/>
    <w:rsid w:val="00B4685D"/>
    <w:rPr>
      <w:rFonts w:cs="Arial"/>
      <w:b/>
      <w:bCs/>
      <w:iCs/>
      <w:szCs w:val="28"/>
      <w:lang w:val="en-US" w:eastAsia="en-US" w:bidi="ar-SA"/>
    </w:rPr>
  </w:style>
  <w:style w:type="character" w:customStyle="1" w:styleId="yshortcuts">
    <w:name w:val="yshortcuts"/>
    <w:basedOn w:val="DefaultParagraphFont"/>
    <w:rsid w:val="00B4685D"/>
  </w:style>
  <w:style w:type="character" w:customStyle="1" w:styleId="SmallText-New">
    <w:name w:val="Small Text - New"/>
    <w:basedOn w:val="DefaultParagraphFont"/>
    <w:rsid w:val="00B4685D"/>
    <w:rPr>
      <w:rFonts w:ascii="Arial Narrow" w:hAnsi="Arial Narrow"/>
      <w:sz w:val="14"/>
    </w:rPr>
  </w:style>
  <w:style w:type="character" w:customStyle="1" w:styleId="Underlined-New">
    <w:name w:val="Underlined - New"/>
    <w:basedOn w:val="DefaultParagraphFont"/>
    <w:rsid w:val="00B4685D"/>
    <w:rPr>
      <w:rFonts w:ascii="Arial Narrow" w:hAnsi="Arial Narrow"/>
      <w:sz w:val="16"/>
      <w:u w:val="single"/>
    </w:rPr>
  </w:style>
  <w:style w:type="paragraph" w:styleId="PlainText">
    <w:name w:val="Plain Text"/>
    <w:basedOn w:val="Normal"/>
    <w:link w:val="PlainTextChar"/>
    <w:rsid w:val="00B4685D"/>
    <w:rPr>
      <w:rFonts w:ascii="Courier New" w:eastAsia="Times New Roman" w:hAnsi="Courier New" w:cs="Courier New"/>
      <w:szCs w:val="20"/>
    </w:rPr>
  </w:style>
  <w:style w:type="character" w:customStyle="1" w:styleId="PlainTextChar">
    <w:name w:val="Plain Text Char"/>
    <w:basedOn w:val="DefaultParagraphFont"/>
    <w:link w:val="PlainText"/>
    <w:rsid w:val="00B4685D"/>
    <w:rPr>
      <w:rFonts w:ascii="Courier New" w:eastAsia="Times New Roman" w:hAnsi="Courier New" w:cs="Courier New"/>
      <w:sz w:val="22"/>
      <w:szCs w:val="20"/>
    </w:rPr>
  </w:style>
  <w:style w:type="character" w:customStyle="1" w:styleId="senselabelstart">
    <w:name w:val="sense_label start"/>
    <w:basedOn w:val="DefaultParagraphFont"/>
    <w:rsid w:val="00B4685D"/>
  </w:style>
  <w:style w:type="character" w:customStyle="1" w:styleId="sensecontent">
    <w:name w:val="sense_content"/>
    <w:basedOn w:val="DefaultParagraphFont"/>
    <w:rsid w:val="00B4685D"/>
  </w:style>
  <w:style w:type="character" w:customStyle="1" w:styleId="vi">
    <w:name w:val="vi"/>
    <w:basedOn w:val="DefaultParagraphFont"/>
    <w:rsid w:val="00B4685D"/>
  </w:style>
  <w:style w:type="paragraph" w:customStyle="1" w:styleId="evidencetextChar">
    <w:name w:val="evidence text Char"/>
    <w:basedOn w:val="Normal"/>
    <w:rsid w:val="00B4685D"/>
    <w:pPr>
      <w:ind w:left="1728" w:right="1008"/>
    </w:pPr>
    <w:rPr>
      <w:rFonts w:eastAsia="Times New Roman"/>
      <w:color w:val="000000"/>
      <w:sz w:val="18"/>
    </w:rPr>
  </w:style>
  <w:style w:type="character" w:customStyle="1" w:styleId="Style6Char">
    <w:name w:val="Style6 Char"/>
    <w:basedOn w:val="DefaultParagraphFont"/>
    <w:link w:val="Style6"/>
    <w:rsid w:val="00B4685D"/>
    <w:rPr>
      <w:rFonts w:ascii="Calibri" w:hAnsi="Calibri" w:cs="Calibri"/>
      <w:color w:val="000000"/>
      <w:sz w:val="22"/>
    </w:rPr>
  </w:style>
  <w:style w:type="paragraph" w:customStyle="1" w:styleId="Style11">
    <w:name w:val="Style11"/>
    <w:basedOn w:val="Normal"/>
    <w:link w:val="Style11Char"/>
    <w:qFormat/>
    <w:rsid w:val="00B4685D"/>
    <w:rPr>
      <w:rFonts w:eastAsia="Times New Roman"/>
      <w:b/>
      <w:szCs w:val="20"/>
      <w:u w:val="thick"/>
    </w:rPr>
  </w:style>
  <w:style w:type="character" w:customStyle="1" w:styleId="Style11Char">
    <w:name w:val="Style11 Char"/>
    <w:basedOn w:val="DefaultParagraphFont"/>
    <w:link w:val="Style11"/>
    <w:rsid w:val="00B4685D"/>
    <w:rPr>
      <w:rFonts w:ascii="Calibri" w:eastAsia="Times New Roman" w:hAnsi="Calibri" w:cs="Calibri"/>
      <w:b/>
      <w:sz w:val="22"/>
      <w:szCs w:val="20"/>
      <w:u w:val="thick"/>
    </w:rPr>
  </w:style>
  <w:style w:type="paragraph" w:customStyle="1" w:styleId="Style12">
    <w:name w:val="Style12"/>
    <w:basedOn w:val="Normal"/>
    <w:link w:val="Style12Char"/>
    <w:qFormat/>
    <w:rsid w:val="00B4685D"/>
    <w:rPr>
      <w:rFonts w:eastAsia="Times New Roman"/>
      <w:b/>
      <w:u w:val="thick"/>
    </w:rPr>
  </w:style>
  <w:style w:type="character" w:customStyle="1" w:styleId="Style12Char">
    <w:name w:val="Style12 Char"/>
    <w:basedOn w:val="DefaultParagraphFont"/>
    <w:link w:val="Style12"/>
    <w:rsid w:val="00B4685D"/>
    <w:rPr>
      <w:rFonts w:ascii="Calibri" w:eastAsia="Times New Roman" w:hAnsi="Calibri" w:cs="Calibri"/>
      <w:b/>
      <w:sz w:val="22"/>
      <w:u w:val="thick"/>
    </w:rPr>
  </w:style>
  <w:style w:type="character" w:customStyle="1" w:styleId="caps-label">
    <w:name w:val="caps-label"/>
    <w:basedOn w:val="DefaultParagraphFont"/>
    <w:rsid w:val="00B4685D"/>
  </w:style>
  <w:style w:type="character" w:customStyle="1" w:styleId="tagChar2">
    <w:name w:val="tag Char2"/>
    <w:basedOn w:val="DefaultParagraphFont"/>
    <w:uiPriority w:val="9"/>
    <w:qFormat/>
    <w:rsid w:val="00B4685D"/>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B4685D"/>
    <w:rPr>
      <w:rFonts w:eastAsia="Calibri"/>
      <w:sz w:val="22"/>
      <w:u w:val="single"/>
    </w:rPr>
  </w:style>
  <w:style w:type="character" w:customStyle="1" w:styleId="StyleNormalWeb11ptUnderlineChar">
    <w:name w:val="Style Normal (Web) + 11 pt Underline Char"/>
    <w:basedOn w:val="DefaultParagraphFont"/>
    <w:link w:val="StyleNormalWeb11ptUnderline"/>
    <w:rsid w:val="00B4685D"/>
    <w:rPr>
      <w:rFonts w:ascii="Calibri" w:eastAsia="Calibri" w:hAnsi="Calibri" w:cs="Calibri"/>
      <w:sz w:val="22"/>
      <w:u w:val="single"/>
    </w:rPr>
  </w:style>
  <w:style w:type="character" w:customStyle="1" w:styleId="CharCharChar">
    <w:name w:val="Char Char Char"/>
    <w:basedOn w:val="DefaultParagraphFont"/>
    <w:rsid w:val="00B4685D"/>
    <w:rPr>
      <w:rFonts w:cs="Arial"/>
      <w:bCs/>
      <w:szCs w:val="26"/>
      <w:u w:val="single"/>
      <w:lang w:val="en-US" w:eastAsia="en-US" w:bidi="ar-SA"/>
    </w:rPr>
  </w:style>
  <w:style w:type="character" w:customStyle="1" w:styleId="current-selection">
    <w:name w:val="current-selection"/>
    <w:basedOn w:val="DefaultParagraphFont"/>
    <w:rsid w:val="00B4685D"/>
  </w:style>
  <w:style w:type="character" w:customStyle="1" w:styleId="a2">
    <w:name w:val="_"/>
    <w:basedOn w:val="DefaultParagraphFont"/>
    <w:rsid w:val="00B4685D"/>
  </w:style>
  <w:style w:type="paragraph" w:customStyle="1" w:styleId="Shrink6">
    <w:name w:val="Shrink 6"/>
    <w:basedOn w:val="Normal"/>
    <w:qFormat/>
    <w:rsid w:val="00B4685D"/>
    <w:rPr>
      <w:rFonts w:eastAsia="Calibri"/>
      <w:sz w:val="12"/>
    </w:rPr>
  </w:style>
  <w:style w:type="paragraph" w:customStyle="1" w:styleId="Underline20">
    <w:name w:val="Underline2"/>
    <w:basedOn w:val="Normal"/>
    <w:link w:val="Underline2Char"/>
    <w:uiPriority w:val="4"/>
    <w:qFormat/>
    <w:rsid w:val="00B4685D"/>
    <w:rPr>
      <w:rFonts w:eastAsia="Calibri"/>
      <w:u w:val="single"/>
    </w:rPr>
  </w:style>
  <w:style w:type="character" w:customStyle="1" w:styleId="Underline2Char">
    <w:name w:val="Underline2 Char"/>
    <w:link w:val="Underline20"/>
    <w:uiPriority w:val="4"/>
    <w:rsid w:val="00B4685D"/>
    <w:rPr>
      <w:rFonts w:ascii="Calibri" w:eastAsia="Calibri" w:hAnsi="Calibri" w:cs="Calibri"/>
      <w:sz w:val="22"/>
      <w:u w:val="single"/>
    </w:rPr>
  </w:style>
  <w:style w:type="character" w:customStyle="1" w:styleId="StyleDate">
    <w:name w:val="Style Date"/>
    <w:rsid w:val="00B4685D"/>
    <w:rPr>
      <w:b/>
      <w:sz w:val="24"/>
    </w:rPr>
  </w:style>
  <w:style w:type="character" w:customStyle="1" w:styleId="messagecontent">
    <w:name w:val="message_content"/>
    <w:rsid w:val="00B4685D"/>
  </w:style>
  <w:style w:type="character" w:customStyle="1" w:styleId="StyleUnderlineChar">
    <w:name w:val="Style Underline Char"/>
    <w:basedOn w:val="DefaultParagraphFont"/>
    <w:rsid w:val="00B4685D"/>
    <w:rPr>
      <w:rFonts w:ascii="Times New Roman" w:eastAsia="Calibri" w:hAnsi="Times New Roman" w:cs="Times New Roman"/>
      <w:sz w:val="20"/>
      <w:szCs w:val="20"/>
      <w:u w:val="single"/>
    </w:rPr>
  </w:style>
  <w:style w:type="paragraph" w:customStyle="1" w:styleId="CM5">
    <w:name w:val="CM5"/>
    <w:basedOn w:val="Normal"/>
    <w:next w:val="Normal"/>
    <w:uiPriority w:val="99"/>
    <w:qFormat/>
    <w:rsid w:val="00B4685D"/>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B4685D"/>
    <w:rPr>
      <w:rFonts w:ascii="Arial" w:eastAsia="Times New Roman" w:hAnsi="Arial" w:cs="Arial"/>
      <w:sz w:val="20"/>
      <w:szCs w:val="20"/>
    </w:rPr>
  </w:style>
  <w:style w:type="paragraph" w:customStyle="1" w:styleId="BriefTitleWorks">
    <w:name w:val="Brief Title Works"/>
    <w:basedOn w:val="Heading1"/>
    <w:link w:val="BriefTitleWorksChar"/>
    <w:rsid w:val="00B4685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B4685D"/>
    <w:rPr>
      <w:rFonts w:ascii="Calibri" w:eastAsia="Times New Roman" w:hAnsi="Calibri" w:cs="Arial"/>
      <w:b/>
      <w:bCs/>
      <w:kern w:val="32"/>
      <w:szCs w:val="32"/>
      <w:u w:val="single"/>
    </w:rPr>
  </w:style>
  <w:style w:type="character" w:customStyle="1" w:styleId="twelptblackblack1">
    <w:name w:val="twelptblackblack1"/>
    <w:basedOn w:val="DefaultParagraphFont"/>
    <w:rsid w:val="00B4685D"/>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B4685D"/>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B4685D"/>
    <w:rPr>
      <w:rFonts w:ascii="Calibri" w:eastAsia="Calibri" w:hAnsi="Calibri" w:cs="Calibri"/>
      <w:szCs w:val="20"/>
      <w:u w:val="single"/>
      <w:shd w:val="clear" w:color="auto" w:fill="00FFFF"/>
    </w:rPr>
  </w:style>
  <w:style w:type="character" w:customStyle="1" w:styleId="TagCharCharCharChar">
    <w:name w:val="Tag Char Char Char Char"/>
    <w:basedOn w:val="DefaultParagraphFont"/>
    <w:rsid w:val="00B4685D"/>
    <w:rPr>
      <w:rFonts w:ascii="Times New Roman" w:eastAsia="Times New Roman" w:hAnsi="Times New Roman" w:cs="Times New Roman"/>
      <w:b/>
      <w:sz w:val="24"/>
      <w:szCs w:val="20"/>
    </w:rPr>
  </w:style>
  <w:style w:type="character" w:customStyle="1" w:styleId="cardChar10">
    <w:name w:val="card Char1"/>
    <w:basedOn w:val="DefaultParagraphFont"/>
    <w:locked/>
    <w:rsid w:val="00B4685D"/>
    <w:rPr>
      <w:b/>
      <w:bCs/>
      <w:u w:val="single"/>
    </w:rPr>
  </w:style>
  <w:style w:type="paragraph" w:styleId="BodyTextIndent">
    <w:name w:val="Body Text Indent"/>
    <w:basedOn w:val="Normal"/>
    <w:link w:val="BodyTextIndentChar"/>
    <w:uiPriority w:val="99"/>
    <w:rsid w:val="00B4685D"/>
    <w:pPr>
      <w:spacing w:after="120"/>
      <w:ind w:left="360"/>
    </w:pPr>
  </w:style>
  <w:style w:type="character" w:customStyle="1" w:styleId="BodyTextIndentChar">
    <w:name w:val="Body Text Indent Char"/>
    <w:basedOn w:val="DefaultParagraphFont"/>
    <w:link w:val="BodyTextIndent"/>
    <w:uiPriority w:val="99"/>
    <w:rsid w:val="00B4685D"/>
    <w:rPr>
      <w:rFonts w:ascii="Calibri" w:hAnsi="Calibri" w:cs="Calibri"/>
      <w:sz w:val="22"/>
    </w:rPr>
  </w:style>
  <w:style w:type="paragraph" w:customStyle="1" w:styleId="BlockHeadings">
    <w:name w:val="Block Headings"/>
    <w:link w:val="BlockHeadingsChar"/>
    <w:qFormat/>
    <w:rsid w:val="00B4685D"/>
    <w:pPr>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B4685D"/>
    <w:rPr>
      <w:rFonts w:cs="Arial"/>
      <w:bCs/>
      <w:szCs w:val="26"/>
      <w:u w:val="single"/>
      <w:lang w:val="en-US" w:eastAsia="en-US" w:bidi="ar-SA"/>
    </w:rPr>
  </w:style>
  <w:style w:type="character" w:customStyle="1" w:styleId="underlinedCharChar">
    <w:name w:val="underlined Char Char"/>
    <w:rsid w:val="00B4685D"/>
    <w:rPr>
      <w:rFonts w:ascii="Calibri" w:eastAsia="Times New Roman" w:hAnsi="Calibri" w:cs="Calibri"/>
      <w:szCs w:val="20"/>
      <w:u w:val="single"/>
    </w:rPr>
  </w:style>
  <w:style w:type="paragraph" w:customStyle="1" w:styleId="conintrotext">
    <w:name w:val="conintrotext"/>
    <w:basedOn w:val="Normal"/>
    <w:uiPriority w:val="99"/>
    <w:rsid w:val="00B4685D"/>
    <w:pPr>
      <w:spacing w:before="100" w:beforeAutospacing="1" w:after="100" w:afterAutospacing="1"/>
    </w:pPr>
    <w:rPr>
      <w:rFonts w:eastAsia="Times New Roman"/>
      <w:sz w:val="24"/>
    </w:rPr>
  </w:style>
  <w:style w:type="character" w:customStyle="1" w:styleId="comment-body">
    <w:name w:val="comment-body"/>
    <w:rsid w:val="00B4685D"/>
  </w:style>
  <w:style w:type="character" w:customStyle="1" w:styleId="UnderlineCharCharChar1">
    <w:name w:val="Underline Char Char Char1"/>
    <w:rsid w:val="00B4685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4685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B4685D"/>
    <w:rPr>
      <w:rFonts w:asciiTheme="minorHAnsi" w:eastAsia="MS Mincho" w:hAnsiTheme="minorHAnsi" w:cstheme="minorBidi"/>
      <w:b/>
      <w:sz w:val="24"/>
      <w:u w:val="single"/>
    </w:rPr>
  </w:style>
  <w:style w:type="character" w:customStyle="1" w:styleId="mw-headline">
    <w:name w:val="mw-headline"/>
    <w:rsid w:val="00B4685D"/>
  </w:style>
  <w:style w:type="character" w:customStyle="1" w:styleId="flagicon">
    <w:name w:val="flagicon"/>
    <w:rsid w:val="00B4685D"/>
  </w:style>
  <w:style w:type="paragraph" w:customStyle="1" w:styleId="attribution">
    <w:name w:val="attribution"/>
    <w:basedOn w:val="Normal"/>
    <w:uiPriority w:val="99"/>
    <w:qFormat/>
    <w:rsid w:val="00B4685D"/>
    <w:pPr>
      <w:spacing w:before="100" w:beforeAutospacing="1" w:after="100" w:afterAutospacing="1"/>
    </w:pPr>
    <w:rPr>
      <w:rFonts w:eastAsia="Times New Roman"/>
      <w:sz w:val="24"/>
    </w:rPr>
  </w:style>
  <w:style w:type="paragraph" w:customStyle="1" w:styleId="more">
    <w:name w:val="more"/>
    <w:basedOn w:val="Normal"/>
    <w:uiPriority w:val="99"/>
    <w:qFormat/>
    <w:rsid w:val="00B4685D"/>
    <w:pPr>
      <w:spacing w:before="100" w:beforeAutospacing="1" w:after="100" w:afterAutospacing="1"/>
    </w:pPr>
    <w:rPr>
      <w:rFonts w:eastAsia="Times New Roman"/>
      <w:sz w:val="24"/>
    </w:rPr>
  </w:style>
  <w:style w:type="paragraph" w:customStyle="1" w:styleId="assert">
    <w:name w:val="assert"/>
    <w:basedOn w:val="Normal"/>
    <w:uiPriority w:val="99"/>
    <w:rsid w:val="00B4685D"/>
    <w:pPr>
      <w:spacing w:before="100" w:beforeAutospacing="1" w:after="100" w:afterAutospacing="1"/>
    </w:pPr>
    <w:rPr>
      <w:rFonts w:eastAsia="Times New Roman"/>
      <w:sz w:val="24"/>
    </w:rPr>
  </w:style>
  <w:style w:type="character" w:customStyle="1" w:styleId="reality">
    <w:name w:val="reality"/>
    <w:rsid w:val="00B4685D"/>
  </w:style>
  <w:style w:type="character" w:customStyle="1" w:styleId="share">
    <w:name w:val="share"/>
    <w:rsid w:val="00B4685D"/>
  </w:style>
  <w:style w:type="paragraph" w:customStyle="1" w:styleId="inside-copy">
    <w:name w:val="inside-copy"/>
    <w:basedOn w:val="Normal"/>
    <w:uiPriority w:val="99"/>
    <w:qFormat/>
    <w:rsid w:val="00B4685D"/>
    <w:pPr>
      <w:spacing w:before="100" w:beforeAutospacing="1" w:after="100" w:afterAutospacing="1"/>
    </w:pPr>
    <w:rPr>
      <w:rFonts w:eastAsia="Times New Roman"/>
      <w:sz w:val="24"/>
    </w:rPr>
  </w:style>
  <w:style w:type="character" w:customStyle="1" w:styleId="inside-head">
    <w:name w:val="inside-head"/>
    <w:rsid w:val="00B4685D"/>
  </w:style>
  <w:style w:type="character" w:customStyle="1" w:styleId="apturelink">
    <w:name w:val="apturelink"/>
    <w:rsid w:val="00B4685D"/>
  </w:style>
  <w:style w:type="character" w:customStyle="1" w:styleId="apturelinkicon">
    <w:name w:val="apturelinkicon"/>
    <w:rsid w:val="00B4685D"/>
  </w:style>
  <w:style w:type="paragraph" w:customStyle="1" w:styleId="Default1">
    <w:name w:val="Default1"/>
    <w:basedOn w:val="Default"/>
    <w:next w:val="Default"/>
    <w:uiPriority w:val="99"/>
    <w:rsid w:val="00B4685D"/>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rsid w:val="00B4685D"/>
    <w:pPr>
      <w:spacing w:before="100" w:beforeAutospacing="1" w:after="100" w:afterAutospacing="1"/>
    </w:pPr>
    <w:rPr>
      <w:rFonts w:eastAsia="Times New Roman"/>
      <w:sz w:val="24"/>
    </w:rPr>
  </w:style>
  <w:style w:type="paragraph" w:customStyle="1" w:styleId="Little">
    <w:name w:val="Little"/>
    <w:basedOn w:val="UnderlinedText"/>
    <w:link w:val="LittleChar"/>
    <w:uiPriority w:val="99"/>
    <w:qFormat/>
    <w:rsid w:val="00B4685D"/>
    <w:pPr>
      <w:jc w:val="left"/>
    </w:pPr>
    <w:rPr>
      <w:rFonts w:ascii="Futura" w:eastAsia="Times New Roman" w:hAnsi="Futura"/>
      <w:b w:val="0"/>
      <w:caps/>
      <w:sz w:val="16"/>
    </w:rPr>
  </w:style>
  <w:style w:type="character" w:customStyle="1" w:styleId="LittleChar">
    <w:name w:val="Little Char"/>
    <w:link w:val="Little"/>
    <w:uiPriority w:val="99"/>
    <w:rsid w:val="00B4685D"/>
    <w:rPr>
      <w:rFonts w:ascii="Futura" w:eastAsia="Times New Roman" w:hAnsi="Futura" w:cs="Calibri"/>
      <w:caps/>
      <w:sz w:val="16"/>
    </w:rPr>
  </w:style>
  <w:style w:type="character" w:customStyle="1" w:styleId="Style11ptThickunderline">
    <w:name w:val="Style 11 pt Thick underline"/>
    <w:rsid w:val="00B4685D"/>
    <w:rPr>
      <w:rFonts w:ascii="Times New Roman" w:hAnsi="Times New Roman"/>
      <w:sz w:val="20"/>
      <w:u w:val="single"/>
    </w:rPr>
  </w:style>
  <w:style w:type="character" w:customStyle="1" w:styleId="Style11ptBoldThickunderline">
    <w:name w:val="Style 11 pt Bold Thick underline"/>
    <w:rsid w:val="00B4685D"/>
    <w:rPr>
      <w:rFonts w:ascii="Times New Roman" w:hAnsi="Times New Roman"/>
      <w:b/>
      <w:bCs/>
      <w:sz w:val="20"/>
      <w:u w:val="single"/>
    </w:rPr>
  </w:style>
  <w:style w:type="character" w:customStyle="1" w:styleId="credit">
    <w:name w:val="credit"/>
    <w:rsid w:val="00B4685D"/>
  </w:style>
  <w:style w:type="character" w:customStyle="1" w:styleId="Caption1">
    <w:name w:val="Caption1"/>
    <w:rsid w:val="00B4685D"/>
  </w:style>
  <w:style w:type="character" w:customStyle="1" w:styleId="ilad">
    <w:name w:val="il_ad"/>
    <w:rsid w:val="00B4685D"/>
  </w:style>
  <w:style w:type="character" w:customStyle="1" w:styleId="UnderlineChar1Char">
    <w:name w:val="Underline Char1 Char"/>
    <w:rsid w:val="00B4685D"/>
    <w:rPr>
      <w:rFonts w:ascii="Calibri" w:eastAsia="MS Mincho" w:hAnsi="Calibri" w:cs="Calibri"/>
      <w:szCs w:val="20"/>
      <w:u w:val="single"/>
    </w:rPr>
  </w:style>
  <w:style w:type="character" w:customStyle="1" w:styleId="BoldandUnderlineCharChar">
    <w:name w:val="Bold and Underline Char Char"/>
    <w:rsid w:val="00B4685D"/>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4685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B4685D"/>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4685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B4685D"/>
    <w:rPr>
      <w:rFonts w:asciiTheme="minorHAnsi" w:eastAsia="MS Mincho" w:hAnsiTheme="minorHAnsi" w:cstheme="minorBidi"/>
      <w:b/>
      <w:sz w:val="24"/>
      <w:u w:val="single"/>
    </w:rPr>
  </w:style>
  <w:style w:type="paragraph" w:customStyle="1" w:styleId="UnderlineChar2CharChar">
    <w:name w:val="Underline Char2 Char Char"/>
    <w:basedOn w:val="Normal"/>
    <w:link w:val="UnderlineChar2CharCharChar"/>
    <w:qFormat/>
    <w:rsid w:val="00B4685D"/>
    <w:rPr>
      <w:rFonts w:eastAsia="MS Mincho"/>
      <w:szCs w:val="20"/>
      <w:u w:val="single"/>
    </w:rPr>
  </w:style>
  <w:style w:type="character" w:customStyle="1" w:styleId="UnderlineChar2CharCharChar">
    <w:name w:val="Underline Char2 Char Char Char"/>
    <w:link w:val="UnderlineChar2CharChar"/>
    <w:rsid w:val="00B4685D"/>
    <w:rPr>
      <w:rFonts w:ascii="Calibri" w:eastAsia="MS Mincho" w:hAnsi="Calibri" w:cs="Calibri"/>
      <w:sz w:val="22"/>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4685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B4685D"/>
    <w:rPr>
      <w:rFonts w:asciiTheme="minorHAnsi" w:eastAsia="MS Mincho" w:hAnsiTheme="minorHAnsi" w:cstheme="minorBidi"/>
      <w:b/>
      <w:sz w:val="24"/>
      <w:u w:val="single"/>
    </w:rPr>
  </w:style>
  <w:style w:type="paragraph" w:customStyle="1" w:styleId="CardBody">
    <w:name w:val="Card Body"/>
    <w:basedOn w:val="Normal"/>
    <w:link w:val="CardBodyChar"/>
    <w:rsid w:val="00B4685D"/>
    <w:rPr>
      <w:rFonts w:eastAsia="Times New Roman"/>
      <w:sz w:val="16"/>
    </w:rPr>
  </w:style>
  <w:style w:type="character" w:customStyle="1" w:styleId="CardBodyChar">
    <w:name w:val="Card Body Char"/>
    <w:link w:val="CardBody"/>
    <w:rsid w:val="00B4685D"/>
    <w:rPr>
      <w:rFonts w:ascii="Calibri" w:eastAsia="Times New Roman" w:hAnsi="Calibri" w:cs="Calibri"/>
      <w:sz w:val="16"/>
    </w:rPr>
  </w:style>
  <w:style w:type="character" w:customStyle="1" w:styleId="ptitleinside">
    <w:name w:val="p_title_inside"/>
    <w:rsid w:val="00B4685D"/>
  </w:style>
  <w:style w:type="paragraph" w:customStyle="1" w:styleId="StyleBoldandUnderlineChar11ptBorderSinglesolidline">
    <w:name w:val="Style Bold and Underline Char + 11 pt Border: : (Single solid line..."/>
    <w:link w:val="StyleBoldandUnderlineChar11ptBorderSinglesolidlineChar"/>
    <w:rsid w:val="00B4685D"/>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4685D"/>
    <w:rPr>
      <w:rFonts w:eastAsia="Times New Roman"/>
      <w:b/>
      <w:bCs/>
      <w:sz w:val="22"/>
      <w:szCs w:val="20"/>
      <w:u w:val="single"/>
      <w:bdr w:val="single" w:sz="4" w:space="0" w:color="auto"/>
    </w:rPr>
  </w:style>
  <w:style w:type="character" w:customStyle="1" w:styleId="Heading1CharChar1">
    <w:name w:val="Heading 1 Char Char1"/>
    <w:rsid w:val="00B4685D"/>
    <w:rPr>
      <w:rFonts w:cs="Arial"/>
      <w:b/>
      <w:bCs/>
      <w:szCs w:val="32"/>
      <w:lang w:val="en-US" w:eastAsia="en-US" w:bidi="ar-SA"/>
    </w:rPr>
  </w:style>
  <w:style w:type="paragraph" w:customStyle="1" w:styleId="Indentation">
    <w:name w:val="Indentation"/>
    <w:basedOn w:val="Normal"/>
    <w:uiPriority w:val="99"/>
    <w:rsid w:val="00B4685D"/>
    <w:pPr>
      <w:ind w:left="288" w:right="288"/>
    </w:pPr>
  </w:style>
  <w:style w:type="character" w:customStyle="1" w:styleId="StyleUnderlineChar9ptBorderSinglesolidlineAuto0">
    <w:name w:val="Style Underline Char + 9 pt Border: : (Single solid line Auto  0..."/>
    <w:rsid w:val="00B4685D"/>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B4685D"/>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B4685D"/>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B4685D"/>
    <w:rPr>
      <w:rFonts w:eastAsia="Times New Roman"/>
      <w:u w:val="single"/>
    </w:rPr>
  </w:style>
  <w:style w:type="character" w:customStyle="1" w:styleId="StyleStyle4ArialNarrow9ptChar">
    <w:name w:val="Style Style4 + Arial Narrow 9 pt Char"/>
    <w:link w:val="StyleStyle4ArialNarrow9pt"/>
    <w:rsid w:val="00B4685D"/>
    <w:rPr>
      <w:rFonts w:ascii="Calibri" w:eastAsia="Times New Roman" w:hAnsi="Calibri" w:cs="Calibri"/>
      <w:sz w:val="22"/>
      <w:u w:val="single"/>
    </w:rPr>
  </w:style>
  <w:style w:type="paragraph" w:customStyle="1" w:styleId="StyleStyle4ArialNarrow9ptBold">
    <w:name w:val="Style Style4 + Arial Narrow 9 pt Bold"/>
    <w:basedOn w:val="Normal"/>
    <w:link w:val="StyleStyle4ArialNarrow9ptBoldChar"/>
    <w:rsid w:val="00B4685D"/>
    <w:rPr>
      <w:rFonts w:eastAsia="Times New Roman"/>
      <w:b/>
      <w:bCs/>
      <w:u w:val="single"/>
    </w:rPr>
  </w:style>
  <w:style w:type="character" w:customStyle="1" w:styleId="StyleStyle4ArialNarrow9ptBoldChar">
    <w:name w:val="Style Style4 + Arial Narrow 9 pt Bold Char"/>
    <w:link w:val="StyleStyle4ArialNarrow9ptBold"/>
    <w:rsid w:val="00B4685D"/>
    <w:rPr>
      <w:rFonts w:ascii="Calibri" w:eastAsia="Times New Roman" w:hAnsi="Calibri" w:cs="Calibri"/>
      <w:b/>
      <w:bCs/>
      <w:sz w:val="22"/>
      <w:u w:val="single"/>
    </w:rPr>
  </w:style>
  <w:style w:type="character" w:customStyle="1" w:styleId="Style9ptBoldUnderline">
    <w:name w:val="Style 9 pt Bold Underline"/>
    <w:rsid w:val="00B4685D"/>
    <w:rPr>
      <w:b/>
      <w:bCs/>
      <w:sz w:val="20"/>
      <w:u w:val="single"/>
    </w:rPr>
  </w:style>
  <w:style w:type="character" w:customStyle="1" w:styleId="StyleBoldandUnderlineCharChar29pt">
    <w:name w:val="Style Bold and Underline Char Char2 + 9 pt"/>
    <w:rsid w:val="00B4685D"/>
    <w:rPr>
      <w:rFonts w:ascii="Times New Roman" w:hAnsi="Times New Roman"/>
      <w:b/>
      <w:bCs/>
      <w:noProof w:val="0"/>
      <w:sz w:val="20"/>
      <w:u w:val="single"/>
    </w:rPr>
  </w:style>
  <w:style w:type="character" w:customStyle="1" w:styleId="StyleUnderlineCharChar19pt">
    <w:name w:val="Style Underline Char Char1 + 9 pt"/>
    <w:rsid w:val="00B4685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4685D"/>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B4685D"/>
    <w:rPr>
      <w:rFonts w:ascii="Times New Roman" w:hAnsi="Times New Roman"/>
      <w:sz w:val="20"/>
      <w:u w:val="single"/>
    </w:rPr>
  </w:style>
  <w:style w:type="character" w:customStyle="1" w:styleId="StyleStyleBoldUnderline11pt">
    <w:name w:val="Style Style Bold Underline + 11 pt"/>
    <w:rsid w:val="00B4685D"/>
    <w:rPr>
      <w:b/>
      <w:bCs/>
      <w:sz w:val="20"/>
      <w:u w:val="single"/>
    </w:rPr>
  </w:style>
  <w:style w:type="character" w:customStyle="1" w:styleId="StyleStyle4CharTimesNewRoman11pt1">
    <w:name w:val="Style Style4 Char + Times New Roman 11 pt1"/>
    <w:rsid w:val="00B4685D"/>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B4685D"/>
    <w:rPr>
      <w:rFonts w:eastAsia="Times New Roman"/>
      <w:b/>
      <w:smallCaps/>
      <w:sz w:val="24"/>
      <w:u w:val="single"/>
    </w:rPr>
  </w:style>
  <w:style w:type="character" w:customStyle="1" w:styleId="Citation-AuthorDateChar">
    <w:name w:val="Citation - Author/Date Char"/>
    <w:link w:val="Citation-AuthorDate"/>
    <w:rsid w:val="00B4685D"/>
    <w:rPr>
      <w:rFonts w:ascii="Calibri" w:eastAsia="Times New Roman" w:hAnsi="Calibri" w:cs="Calibri"/>
      <w:b/>
      <w:smallCaps/>
      <w:u w:val="single"/>
    </w:rPr>
  </w:style>
  <w:style w:type="character" w:customStyle="1" w:styleId="CardTextCharChar">
    <w:name w:val="Card Text Char Char"/>
    <w:rsid w:val="00B4685D"/>
    <w:rPr>
      <w:rFonts w:ascii="Times New Roman" w:eastAsia="Times New Roman" w:hAnsi="Times New Roman" w:cs="Times New Roman"/>
      <w:sz w:val="20"/>
      <w:szCs w:val="20"/>
    </w:rPr>
  </w:style>
  <w:style w:type="paragraph" w:customStyle="1" w:styleId="CardTag">
    <w:name w:val="Card Tag"/>
    <w:basedOn w:val="Normal"/>
    <w:link w:val="CardTagChar"/>
    <w:uiPriority w:val="99"/>
    <w:qFormat/>
    <w:rsid w:val="00B4685D"/>
    <w:rPr>
      <w:rFonts w:ascii="Arial Narrow" w:eastAsia="Times New Roman" w:hAnsi="Arial Narrow"/>
      <w:b/>
    </w:rPr>
  </w:style>
  <w:style w:type="paragraph" w:customStyle="1" w:styleId="Boxed">
    <w:name w:val="Boxed"/>
    <w:basedOn w:val="Normal"/>
    <w:link w:val="BoxedChar"/>
    <w:rsid w:val="00B4685D"/>
    <w:pPr>
      <w:ind w:left="288" w:right="288"/>
    </w:pPr>
    <w:rPr>
      <w:rFonts w:eastAsia="Times New Roman"/>
      <w:kern w:val="32"/>
      <w:szCs w:val="20"/>
      <w:u w:val="single"/>
      <w:bdr w:val="single" w:sz="6" w:space="0" w:color="auto"/>
    </w:rPr>
  </w:style>
  <w:style w:type="character" w:customStyle="1" w:styleId="BoxedChar">
    <w:name w:val="Boxed Char"/>
    <w:link w:val="Boxed"/>
    <w:rsid w:val="00B4685D"/>
    <w:rPr>
      <w:rFonts w:ascii="Calibri" w:eastAsia="Times New Roman" w:hAnsi="Calibri" w:cs="Calibri"/>
      <w:kern w:val="32"/>
      <w:sz w:val="22"/>
      <w:szCs w:val="20"/>
      <w:u w:val="single"/>
      <w:bdr w:val="single" w:sz="6" w:space="0" w:color="auto"/>
    </w:rPr>
  </w:style>
  <w:style w:type="character" w:customStyle="1" w:styleId="Subtitle1">
    <w:name w:val="Subtitle1"/>
    <w:rsid w:val="00B4685D"/>
  </w:style>
  <w:style w:type="character" w:customStyle="1" w:styleId="updated-short-citation">
    <w:name w:val="updated-short-citation"/>
    <w:rsid w:val="00B4685D"/>
  </w:style>
  <w:style w:type="character" w:customStyle="1" w:styleId="CardTagChar">
    <w:name w:val="Card Tag Char"/>
    <w:link w:val="CardTag"/>
    <w:uiPriority w:val="99"/>
    <w:locked/>
    <w:rsid w:val="00B4685D"/>
    <w:rPr>
      <w:rFonts w:ascii="Arial Narrow" w:eastAsia="Times New Roman" w:hAnsi="Arial Narrow" w:cs="Calibri"/>
      <w:b/>
      <w:sz w:val="22"/>
    </w:rPr>
  </w:style>
  <w:style w:type="character" w:customStyle="1" w:styleId="citeChar1">
    <w:name w:val="cite Char"/>
    <w:locked/>
    <w:rsid w:val="00B4685D"/>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B4685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B4685D"/>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B4685D"/>
    <w:rPr>
      <w:b/>
      <w:bCs/>
      <w:sz w:val="20"/>
      <w:u w:val="single"/>
      <w:bdr w:val="single" w:sz="4" w:space="0" w:color="auto"/>
    </w:rPr>
  </w:style>
  <w:style w:type="character" w:customStyle="1" w:styleId="Style9ptItalicUnderline">
    <w:name w:val="Style 9 pt Italic Underline"/>
    <w:rsid w:val="00B4685D"/>
    <w:rPr>
      <w:i/>
      <w:iCs/>
      <w:sz w:val="20"/>
      <w:u w:val="single"/>
    </w:rPr>
  </w:style>
  <w:style w:type="character" w:customStyle="1" w:styleId="UnderlineChar2">
    <w:name w:val="Underline Char2"/>
    <w:rsid w:val="00B4685D"/>
    <w:rPr>
      <w:rFonts w:ascii="Trebuchet MS" w:hAnsi="Trebuchet MS"/>
      <w:u w:val="thick"/>
      <w:lang w:val="en-US" w:eastAsia="zh-CN" w:bidi="ar-SA"/>
    </w:rPr>
  </w:style>
  <w:style w:type="character" w:customStyle="1" w:styleId="HIGHLIGHT">
    <w:name w:val="HIGHLIGHT"/>
    <w:uiPriority w:val="1"/>
    <w:rsid w:val="00B4685D"/>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B4685D"/>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rsid w:val="00B4685D"/>
    <w:pPr>
      <w:widowControl w:val="0"/>
      <w:outlineLvl w:val="9"/>
    </w:pPr>
    <w:rPr>
      <w:rFonts w:eastAsia="Times New Roman"/>
      <w:szCs w:val="24"/>
    </w:rPr>
  </w:style>
  <w:style w:type="character" w:customStyle="1" w:styleId="HiddenBlockHeaderChar">
    <w:name w:val="Hidden Block Header Char"/>
    <w:link w:val="HiddenBlockHeader"/>
    <w:rsid w:val="00B4685D"/>
    <w:rPr>
      <w:rFonts w:ascii="Times New Roman" w:eastAsia="Times New Roman" w:hAnsi="Times New Roman" w:cs="Times New Roman"/>
      <w:b/>
      <w:sz w:val="28"/>
    </w:rPr>
  </w:style>
  <w:style w:type="character" w:customStyle="1" w:styleId="DottedUnderline">
    <w:name w:val="Dotted Underline"/>
    <w:rsid w:val="00B4685D"/>
    <w:rPr>
      <w:rFonts w:ascii="Times New Roman" w:hAnsi="Times New Roman"/>
      <w:sz w:val="20"/>
      <w:u w:val="dottedHeavy"/>
    </w:rPr>
  </w:style>
  <w:style w:type="paragraph" w:customStyle="1" w:styleId="Fifth">
    <w:name w:val="Fifth"/>
    <w:basedOn w:val="Normal"/>
    <w:link w:val="FifthChar"/>
    <w:uiPriority w:val="99"/>
    <w:qFormat/>
    <w:rsid w:val="00B4685D"/>
    <w:rPr>
      <w:rFonts w:eastAsia="Times New Roman"/>
      <w:lang w:val="x-none" w:eastAsia="x-none"/>
    </w:rPr>
  </w:style>
  <w:style w:type="character" w:customStyle="1" w:styleId="FifthChar">
    <w:name w:val="Fifth Char"/>
    <w:link w:val="Fifth"/>
    <w:uiPriority w:val="99"/>
    <w:rsid w:val="00B4685D"/>
    <w:rPr>
      <w:rFonts w:ascii="Calibri" w:eastAsia="Times New Roman" w:hAnsi="Calibri" w:cs="Calibri"/>
      <w:sz w:val="22"/>
      <w:lang w:val="x-none" w:eastAsia="x-none"/>
    </w:rPr>
  </w:style>
  <w:style w:type="paragraph" w:customStyle="1" w:styleId="Third">
    <w:name w:val="Third"/>
    <w:basedOn w:val="Normal"/>
    <w:link w:val="ThirdChar"/>
    <w:rsid w:val="00B4685D"/>
    <w:rPr>
      <w:rFonts w:eastAsia="Times New Roman"/>
      <w:b/>
      <w:u w:val="single"/>
      <w:lang w:val="x-none" w:eastAsia="x-none"/>
    </w:rPr>
  </w:style>
  <w:style w:type="character" w:customStyle="1" w:styleId="ThirdChar">
    <w:name w:val="Third Char"/>
    <w:link w:val="Third"/>
    <w:rsid w:val="00B4685D"/>
    <w:rPr>
      <w:rFonts w:ascii="Calibri" w:eastAsia="Times New Roman" w:hAnsi="Calibri" w:cs="Calibri"/>
      <w:b/>
      <w:sz w:val="22"/>
      <w:u w:val="single"/>
      <w:lang w:val="x-none" w:eastAsia="x-none"/>
    </w:rPr>
  </w:style>
  <w:style w:type="paragraph" w:customStyle="1" w:styleId="CharCharCharCharCharChar1CharCharCharCharChar">
    <w:name w:val="Char Char Char Char Char Char1 Char Char Char Char Char"/>
    <w:aliases w:val="Char Char2"/>
    <w:next w:val="Normal"/>
    <w:rsid w:val="00B4685D"/>
    <w:pPr>
      <w:widowControl w:val="0"/>
      <w:jc w:val="both"/>
      <w:outlineLvl w:val="1"/>
    </w:pPr>
    <w:rPr>
      <w:rFonts w:ascii="Times New Roman" w:eastAsia="Times New Roman" w:hAnsi="Times New Roman" w:cs="Times New Roman"/>
      <w:b/>
    </w:rPr>
  </w:style>
  <w:style w:type="character" w:customStyle="1" w:styleId="CardsCharChar">
    <w:name w:val="Cards Char Char"/>
    <w:rsid w:val="00B4685D"/>
    <w:rPr>
      <w:rFonts w:ascii="Times New Roman" w:eastAsia="Times New Roman" w:hAnsi="Times New Roman"/>
      <w:szCs w:val="24"/>
    </w:rPr>
  </w:style>
  <w:style w:type="character" w:customStyle="1" w:styleId="article-record-publication-volume-issue">
    <w:name w:val="article-record-publication-volume-issue"/>
    <w:rsid w:val="00B4685D"/>
  </w:style>
  <w:style w:type="character" w:customStyle="1" w:styleId="NothingChar1">
    <w:name w:val="Nothing Char1"/>
    <w:rsid w:val="00B4685D"/>
    <w:rPr>
      <w:szCs w:val="24"/>
      <w:lang w:val="en-US" w:eastAsia="en-US" w:bidi="ar-SA"/>
    </w:rPr>
  </w:style>
  <w:style w:type="character" w:customStyle="1" w:styleId="NothingCharChar">
    <w:name w:val="Nothing Char Char"/>
    <w:link w:val="NothingCharCharChar"/>
    <w:rsid w:val="00B4685D"/>
  </w:style>
  <w:style w:type="paragraph" w:customStyle="1" w:styleId="DebateUnderlineBoldChar">
    <w:name w:val="Debate Underline Bold Char"/>
    <w:basedOn w:val="Normal"/>
    <w:link w:val="DebateUnderlineBoldCharChar"/>
    <w:rsid w:val="00B4685D"/>
    <w:pPr>
      <w:jc w:val="both"/>
    </w:pPr>
    <w:rPr>
      <w:rFonts w:eastAsia="Times New Roman"/>
      <w:b/>
      <w:u w:val="thick"/>
    </w:rPr>
  </w:style>
  <w:style w:type="character" w:customStyle="1" w:styleId="DebateUnderlineBoldCharChar">
    <w:name w:val="Debate Underline Bold Char Char"/>
    <w:link w:val="DebateUnderlineBoldChar"/>
    <w:rsid w:val="00B4685D"/>
    <w:rPr>
      <w:rFonts w:ascii="Calibri" w:eastAsia="Times New Roman" w:hAnsi="Calibri" w:cs="Calibri"/>
      <w:b/>
      <w:sz w:val="22"/>
      <w:u w:val="thick"/>
    </w:rPr>
  </w:style>
  <w:style w:type="character" w:customStyle="1" w:styleId="CharacterStyle2">
    <w:name w:val="Character Style 2"/>
    <w:uiPriority w:val="99"/>
    <w:rsid w:val="00B4685D"/>
    <w:rPr>
      <w:rFonts w:ascii="Garamond" w:hAnsi="Garamond"/>
      <w:sz w:val="21"/>
    </w:rPr>
  </w:style>
  <w:style w:type="character" w:customStyle="1" w:styleId="resultbodyblack">
    <w:name w:val="resultbodyblack"/>
    <w:rsid w:val="00B4685D"/>
    <w:rPr>
      <w:rFonts w:cs="Times New Roman"/>
    </w:rPr>
  </w:style>
  <w:style w:type="character" w:customStyle="1" w:styleId="quotechar0">
    <w:name w:val="quotechar"/>
    <w:rsid w:val="00B4685D"/>
  </w:style>
  <w:style w:type="character" w:customStyle="1" w:styleId="CharChar6">
    <w:name w:val="Char Char6"/>
    <w:rsid w:val="00B4685D"/>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B4685D"/>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B4685D"/>
    <w:rPr>
      <w:rFonts w:ascii="Calibri" w:eastAsia="Malgun Gothic" w:hAnsi="Calibri" w:cs="Arial"/>
      <w:b/>
      <w:bCs/>
      <w:sz w:val="28"/>
      <w:szCs w:val="32"/>
      <w:u w:val="single"/>
    </w:rPr>
  </w:style>
  <w:style w:type="paragraph" w:customStyle="1" w:styleId="SynergyTag">
    <w:name w:val="SynergyTag"/>
    <w:basedOn w:val="Normal"/>
    <w:uiPriority w:val="99"/>
    <w:qFormat/>
    <w:rsid w:val="00B4685D"/>
    <w:rPr>
      <w:b/>
    </w:rPr>
  </w:style>
  <w:style w:type="character" w:customStyle="1" w:styleId="detailtitle">
    <w:name w:val="detailtitle"/>
    <w:rsid w:val="00B4685D"/>
  </w:style>
  <w:style w:type="paragraph" w:customStyle="1" w:styleId="CiteSmallText">
    <w:name w:val="Cite Small Text"/>
    <w:basedOn w:val="Normal"/>
    <w:uiPriority w:val="99"/>
    <w:rsid w:val="00B4685D"/>
    <w:pPr>
      <w:widowControl w:val="0"/>
      <w:spacing w:after="200"/>
    </w:pPr>
    <w:rPr>
      <w:rFonts w:ascii="Helvetica Neue" w:hAnsi="Helvetica Neue"/>
      <w:b/>
      <w:sz w:val="18"/>
    </w:rPr>
  </w:style>
  <w:style w:type="character" w:customStyle="1" w:styleId="3TagCite">
    <w:name w:val="3 Tag/Cite"/>
    <w:rsid w:val="00B4685D"/>
    <w:rPr>
      <w:rFonts w:ascii="Times New Roman" w:hAnsi="Times New Roman"/>
      <w:b/>
    </w:rPr>
  </w:style>
  <w:style w:type="character" w:customStyle="1" w:styleId="4Qualifications">
    <w:name w:val="4 Qualifications"/>
    <w:rsid w:val="00B4685D"/>
    <w:rPr>
      <w:rFonts w:ascii="Times New Roman" w:hAnsi="Times New Roman"/>
      <w:sz w:val="19"/>
    </w:rPr>
  </w:style>
  <w:style w:type="character" w:customStyle="1" w:styleId="6Underlined">
    <w:name w:val="6 Underlined"/>
    <w:rsid w:val="00B4685D"/>
    <w:rPr>
      <w:rFonts w:ascii="Times New Roman" w:hAnsi="Times New Roman"/>
      <w:b/>
      <w:sz w:val="21"/>
      <w:u w:val="single"/>
    </w:rPr>
  </w:style>
  <w:style w:type="character" w:customStyle="1" w:styleId="at">
    <w:name w:val="at"/>
    <w:rsid w:val="00B4685D"/>
  </w:style>
  <w:style w:type="paragraph" w:customStyle="1" w:styleId="Cards1CharChar">
    <w:name w:val="Cards1 Char Char"/>
    <w:basedOn w:val="Normal"/>
    <w:link w:val="Cards1CharCharChar"/>
    <w:rsid w:val="00B4685D"/>
    <w:pPr>
      <w:autoSpaceDE w:val="0"/>
      <w:autoSpaceDN w:val="0"/>
      <w:adjustRightInd w:val="0"/>
      <w:ind w:left="432" w:right="432"/>
      <w:jc w:val="both"/>
    </w:pPr>
    <w:rPr>
      <w:lang w:val="x-none"/>
    </w:rPr>
  </w:style>
  <w:style w:type="character" w:customStyle="1" w:styleId="Cards1CharCharChar">
    <w:name w:val="Cards1 Char Char Char"/>
    <w:link w:val="Cards1CharChar"/>
    <w:rsid w:val="00B4685D"/>
    <w:rPr>
      <w:rFonts w:ascii="Calibri" w:hAnsi="Calibri" w:cs="Calibri"/>
      <w:sz w:val="22"/>
      <w:lang w:val="x-none"/>
    </w:rPr>
  </w:style>
  <w:style w:type="character" w:customStyle="1" w:styleId="UnderlineCharCharCharCharCharCharCharChar">
    <w:name w:val="Underline Char Char Char Char Char Char Char Char"/>
    <w:link w:val="UnderlineCharCharCharCharCharCharChar"/>
    <w:rsid w:val="00B4685D"/>
    <w:rPr>
      <w:u w:val="single"/>
    </w:rPr>
  </w:style>
  <w:style w:type="paragraph" w:customStyle="1" w:styleId="UnderlineCharCharCharCharCharCharChar">
    <w:name w:val="Underline Char Char Char Char Char Char Char"/>
    <w:basedOn w:val="Normal"/>
    <w:link w:val="UnderlineCharCharCharCharCharCharCharChar"/>
    <w:rsid w:val="00B4685D"/>
    <w:rPr>
      <w:rFonts w:asciiTheme="minorHAnsi" w:hAnsiTheme="minorHAnsi" w:cstheme="minorBidi"/>
      <w:sz w:val="24"/>
      <w:u w:val="single"/>
    </w:rPr>
  </w:style>
  <w:style w:type="character" w:customStyle="1" w:styleId="SmallTextCharCharCharChar">
    <w:name w:val="Small Text Char Char Char Char"/>
    <w:link w:val="SmallTextCharCharChar"/>
    <w:rsid w:val="00B4685D"/>
    <w:rPr>
      <w:sz w:val="16"/>
    </w:rPr>
  </w:style>
  <w:style w:type="paragraph" w:customStyle="1" w:styleId="SmallTextCharCharChar">
    <w:name w:val="Small Text Char Char Char"/>
    <w:basedOn w:val="Normal"/>
    <w:link w:val="SmallTextCharCharCharChar"/>
    <w:qFormat/>
    <w:rsid w:val="00B4685D"/>
    <w:rPr>
      <w:rFonts w:asciiTheme="minorHAnsi" w:hAnsiTheme="minorHAnsi" w:cstheme="minorBidi"/>
      <w:sz w:val="16"/>
    </w:rPr>
  </w:style>
  <w:style w:type="paragraph" w:customStyle="1" w:styleId="CitesCharChar">
    <w:name w:val="Cites Char Char"/>
    <w:next w:val="Normal"/>
    <w:link w:val="CitesCharCharChar"/>
    <w:rsid w:val="00B4685D"/>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B4685D"/>
    <w:rPr>
      <w:rFonts w:ascii="Times New Roman" w:eastAsia="Times New Roman" w:hAnsi="Times New Roman" w:cs="Times New Roman"/>
      <w:sz w:val="20"/>
    </w:rPr>
  </w:style>
  <w:style w:type="character" w:customStyle="1" w:styleId="nohighlighting">
    <w:name w:val="no highlighting"/>
    <w:rsid w:val="00B4685D"/>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B4685D"/>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B4685D"/>
    <w:rPr>
      <w:rFonts w:ascii="Times New Roman" w:hAnsi="Times New Roman" w:cs="Times New Roman"/>
      <w:b/>
      <w:sz w:val="20"/>
    </w:rPr>
  </w:style>
  <w:style w:type="character" w:customStyle="1" w:styleId="Underline-WFU">
    <w:name w:val="Underline-WFU"/>
    <w:uiPriority w:val="1"/>
    <w:rsid w:val="00B4685D"/>
    <w:rPr>
      <w:rFonts w:ascii="Cambria" w:hAnsi="Cambria" w:hint="default"/>
      <w:sz w:val="21"/>
      <w:u w:val="single"/>
    </w:rPr>
  </w:style>
  <w:style w:type="paragraph" w:customStyle="1" w:styleId="Swag">
    <w:name w:val="Swag"/>
    <w:basedOn w:val="Normal"/>
    <w:link w:val="SwagChar"/>
    <w:qFormat/>
    <w:rsid w:val="00B4685D"/>
    <w:rPr>
      <w:color w:val="0000FF"/>
      <w:sz w:val="12"/>
      <w:u w:val="single"/>
    </w:rPr>
  </w:style>
  <w:style w:type="character" w:customStyle="1" w:styleId="SwagChar">
    <w:name w:val="Swag Char"/>
    <w:link w:val="Swag"/>
    <w:rsid w:val="00B4685D"/>
    <w:rPr>
      <w:rFonts w:ascii="Calibri" w:hAnsi="Calibri" w:cs="Calibri"/>
      <w:color w:val="0000FF"/>
      <w:sz w:val="12"/>
      <w:u w:val="single"/>
    </w:rPr>
  </w:style>
  <w:style w:type="paragraph" w:customStyle="1" w:styleId="2909F619802848F09E01365C32F34654">
    <w:name w:val="2909F619802848F09E01365C32F34654"/>
    <w:uiPriority w:val="99"/>
    <w:qFormat/>
    <w:rsid w:val="00B4685D"/>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uiPriority w:val="99"/>
    <w:qFormat/>
    <w:rsid w:val="00B4685D"/>
    <w:pPr>
      <w:spacing w:after="200" w:line="276" w:lineRule="auto"/>
    </w:pPr>
    <w:rPr>
      <w:rFonts w:ascii="Calibri" w:eastAsia="Times New Roman" w:hAnsi="Calibri" w:cs="Times New Roman"/>
      <w:sz w:val="22"/>
      <w:szCs w:val="22"/>
      <w:lang w:eastAsia="ja-JP"/>
    </w:rPr>
  </w:style>
  <w:style w:type="paragraph" w:customStyle="1" w:styleId="StyleUnderlineTimesNewRoman1">
    <w:name w:val="Style Underline + Times New Roman1"/>
    <w:link w:val="StyleUnderlineTimesNewRoman1Char"/>
    <w:rsid w:val="00B4685D"/>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B4685D"/>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B4685D"/>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B4685D"/>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rsid w:val="00B4685D"/>
    <w:rPr>
      <w:rFonts w:ascii="Garamond" w:eastAsia="MS Mincho" w:hAnsi="Garamond"/>
    </w:rPr>
  </w:style>
  <w:style w:type="character" w:customStyle="1" w:styleId="StyleStyleCardTextLeft-075Right0Char">
    <w:name w:val="Style Style Card Text + Left:  -0.75&quot; + Right:  0&quot; Char"/>
    <w:link w:val="StyleStyleCardTextLeft-075Right0"/>
    <w:rsid w:val="00B4685D"/>
    <w:rPr>
      <w:rFonts w:ascii="Garamond" w:eastAsia="MS Mincho" w:hAnsi="Garamond" w:cs="Calibri"/>
      <w:sz w:val="22"/>
    </w:rPr>
  </w:style>
  <w:style w:type="character" w:customStyle="1" w:styleId="CharChar61">
    <w:name w:val="Char Char61"/>
    <w:rsid w:val="00B4685D"/>
    <w:rPr>
      <w:rFonts w:cs="Arial"/>
      <w:bCs/>
      <w:sz w:val="16"/>
      <w:szCs w:val="26"/>
      <w:lang w:val="en-US" w:eastAsia="en-US" w:bidi="ar-SA"/>
    </w:rPr>
  </w:style>
  <w:style w:type="paragraph" w:styleId="ListBullet">
    <w:name w:val="List Bullet"/>
    <w:basedOn w:val="Normal"/>
    <w:link w:val="ListBulletChar"/>
    <w:uiPriority w:val="99"/>
    <w:unhideWhenUsed/>
    <w:rsid w:val="00B4685D"/>
    <w:pPr>
      <w:tabs>
        <w:tab w:val="num" w:pos="360"/>
      </w:tabs>
      <w:ind w:left="360" w:hanging="360"/>
    </w:pPr>
  </w:style>
  <w:style w:type="character" w:customStyle="1" w:styleId="ListBulletChar">
    <w:name w:val="List Bullet Char"/>
    <w:link w:val="ListBullet"/>
    <w:uiPriority w:val="99"/>
    <w:rsid w:val="00B4685D"/>
    <w:rPr>
      <w:rFonts w:ascii="Calibri" w:hAnsi="Calibri" w:cs="Calibri"/>
      <w:sz w:val="22"/>
    </w:rPr>
  </w:style>
  <w:style w:type="paragraph" w:customStyle="1" w:styleId="subhead10">
    <w:name w:val="subhead1"/>
    <w:basedOn w:val="Normal"/>
    <w:uiPriority w:val="99"/>
    <w:rsid w:val="00B4685D"/>
    <w:pPr>
      <w:spacing w:before="100" w:beforeAutospacing="1" w:after="100" w:afterAutospacing="1"/>
    </w:pPr>
    <w:rPr>
      <w:rFonts w:eastAsia="Times New Roman"/>
      <w:sz w:val="24"/>
    </w:rPr>
  </w:style>
  <w:style w:type="character" w:customStyle="1" w:styleId="CardUnderlined">
    <w:name w:val="Card Underlined"/>
    <w:rsid w:val="00B4685D"/>
    <w:rPr>
      <w:rFonts w:ascii="Garamond" w:hAnsi="Garamond" w:hint="default"/>
      <w:sz w:val="22"/>
      <w:szCs w:val="24"/>
      <w:u w:val="single"/>
      <w:lang w:val="en-US" w:eastAsia="en-US" w:bidi="ar-SA"/>
    </w:rPr>
  </w:style>
  <w:style w:type="character" w:customStyle="1" w:styleId="styledate0">
    <w:name w:val="styledate"/>
    <w:rsid w:val="00B4685D"/>
  </w:style>
  <w:style w:type="character" w:customStyle="1" w:styleId="StyleUnderlineChar9ptChar">
    <w:name w:val="Style Underline Char + 9 pt Char"/>
    <w:rsid w:val="00B4685D"/>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B4685D"/>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B4685D"/>
    <w:rPr>
      <w:b/>
      <w:u w:val="single"/>
    </w:rPr>
  </w:style>
  <w:style w:type="character" w:customStyle="1" w:styleId="BoldandUnderlineChar1">
    <w:name w:val="Bold and Underline Char1"/>
    <w:rsid w:val="00B4685D"/>
    <w:rPr>
      <w:b/>
      <w:szCs w:val="24"/>
      <w:u w:val="single"/>
      <w:lang w:val="en-US" w:eastAsia="en-US" w:bidi="ar-SA"/>
    </w:rPr>
  </w:style>
  <w:style w:type="character" w:customStyle="1" w:styleId="BoldandUnderlineChar1Char2">
    <w:name w:val="Bold and Underline Char1 Char2"/>
    <w:rsid w:val="00B4685D"/>
    <w:rPr>
      <w:b/>
      <w:szCs w:val="24"/>
      <w:u w:val="single"/>
      <w:lang w:val="en-US" w:eastAsia="en-US" w:bidi="ar-SA"/>
    </w:rPr>
  </w:style>
  <w:style w:type="character" w:customStyle="1" w:styleId="BoldandUnderlineCharChar1">
    <w:name w:val="Bold and Underline Char Char1"/>
    <w:rsid w:val="00B4685D"/>
    <w:rPr>
      <w:b/>
      <w:szCs w:val="24"/>
      <w:u w:val="single"/>
      <w:lang w:val="en-US" w:eastAsia="en-US" w:bidi="ar-SA"/>
    </w:rPr>
  </w:style>
  <w:style w:type="character" w:customStyle="1" w:styleId="BoldandUnderlineChar6">
    <w:name w:val="Bold and Underline Char6"/>
    <w:rsid w:val="00B4685D"/>
    <w:rPr>
      <w:b/>
      <w:szCs w:val="24"/>
      <w:u w:val="single"/>
      <w:lang w:val="en-US" w:eastAsia="en-US" w:bidi="ar-SA"/>
    </w:rPr>
  </w:style>
  <w:style w:type="character" w:customStyle="1" w:styleId="title-link-wrapper">
    <w:name w:val="title-link-wrapper"/>
    <w:rsid w:val="00B4685D"/>
  </w:style>
  <w:style w:type="character" w:customStyle="1" w:styleId="hidden">
    <w:name w:val="hidden"/>
    <w:rsid w:val="00B4685D"/>
  </w:style>
  <w:style w:type="character" w:customStyle="1" w:styleId="medium-font">
    <w:name w:val="medium-font"/>
    <w:rsid w:val="00B4685D"/>
  </w:style>
  <w:style w:type="paragraph" w:customStyle="1" w:styleId="abstract">
    <w:name w:val="abstract"/>
    <w:basedOn w:val="Normal"/>
    <w:uiPriority w:val="99"/>
    <w:rsid w:val="00B4685D"/>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B4685D"/>
    <w:rPr>
      <w:rFonts w:eastAsia="Times New Roman"/>
      <w:b/>
      <w:bCs/>
      <w:u w:val="single"/>
    </w:rPr>
  </w:style>
  <w:style w:type="character" w:customStyle="1" w:styleId="StyleUnderlineChar11ptBold2Char">
    <w:name w:val="Style Underline Char + 11 pt Bold2 Char"/>
    <w:link w:val="StyleUnderlineChar11ptBold2"/>
    <w:rsid w:val="00B4685D"/>
    <w:rPr>
      <w:rFonts w:ascii="Calibri" w:eastAsia="Times New Roman" w:hAnsi="Calibri" w:cs="Calibri"/>
      <w:b/>
      <w:bCs/>
      <w:sz w:val="22"/>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B4685D"/>
    <w:rPr>
      <w:rFonts w:cs="Arial"/>
      <w:b/>
      <w:bCs/>
      <w:iCs/>
      <w:szCs w:val="28"/>
      <w:lang w:val="en-US" w:eastAsia="en-US" w:bidi="ar-SA"/>
    </w:rPr>
  </w:style>
  <w:style w:type="character" w:customStyle="1" w:styleId="ReallySamllTextChar">
    <w:name w:val="ReallySamllText Char"/>
    <w:rsid w:val="00B4685D"/>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B4685D"/>
    <w:rPr>
      <w:rFonts w:eastAsia="Times New Roman"/>
      <w:u w:val="single"/>
    </w:rPr>
  </w:style>
  <w:style w:type="character" w:customStyle="1" w:styleId="StyleStyleUnderlineTimesNewRoman11ptChar">
    <w:name w:val="Style Style Underline + Times New Roman + 11 pt Char"/>
    <w:link w:val="StyleStyleUnderlineTimesNewRoman11pt"/>
    <w:rsid w:val="00B4685D"/>
    <w:rPr>
      <w:rFonts w:ascii="Calibri" w:eastAsia="Times New Roman" w:hAnsi="Calibri" w:cs="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B4685D"/>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B4685D"/>
    <w:rPr>
      <w:rFonts w:ascii="Calibri" w:eastAsia="Times New Roman" w:hAnsi="Calibri" w:cs="Calibri"/>
      <w:sz w:val="22"/>
      <w:u w:val="single"/>
    </w:rPr>
  </w:style>
  <w:style w:type="character" w:customStyle="1" w:styleId="UnderlineCharCharCharChar">
    <w:name w:val="Underline Char Char Char Char"/>
    <w:rsid w:val="00B4685D"/>
    <w:rPr>
      <w:szCs w:val="16"/>
      <w:u w:val="single"/>
      <w:lang w:val="en-US" w:eastAsia="en-US" w:bidi="ar-SA"/>
    </w:rPr>
  </w:style>
  <w:style w:type="paragraph" w:customStyle="1" w:styleId="Pa4">
    <w:name w:val="Pa4"/>
    <w:basedOn w:val="Normal"/>
    <w:next w:val="Normal"/>
    <w:uiPriority w:val="99"/>
    <w:qFormat/>
    <w:rsid w:val="00B4685D"/>
    <w:pPr>
      <w:autoSpaceDE w:val="0"/>
      <w:autoSpaceDN w:val="0"/>
      <w:adjustRightInd w:val="0"/>
      <w:spacing w:line="181" w:lineRule="atLeast"/>
    </w:pPr>
    <w:rPr>
      <w:rFonts w:eastAsia="Times New Roman"/>
      <w:sz w:val="24"/>
    </w:rPr>
  </w:style>
  <w:style w:type="character" w:customStyle="1" w:styleId="A8">
    <w:name w:val="A8"/>
    <w:rsid w:val="00B4685D"/>
    <w:rPr>
      <w:color w:val="000000"/>
      <w:sz w:val="12"/>
      <w:szCs w:val="12"/>
    </w:rPr>
  </w:style>
  <w:style w:type="paragraph" w:customStyle="1" w:styleId="Pa5">
    <w:name w:val="Pa5"/>
    <w:basedOn w:val="Normal"/>
    <w:next w:val="Normal"/>
    <w:uiPriority w:val="99"/>
    <w:qFormat/>
    <w:rsid w:val="00B4685D"/>
    <w:pPr>
      <w:autoSpaceDE w:val="0"/>
      <w:autoSpaceDN w:val="0"/>
      <w:adjustRightInd w:val="0"/>
      <w:spacing w:line="321" w:lineRule="atLeast"/>
    </w:pPr>
    <w:rPr>
      <w:rFonts w:eastAsia="Times New Roman"/>
      <w:sz w:val="24"/>
    </w:rPr>
  </w:style>
  <w:style w:type="paragraph" w:customStyle="1" w:styleId="Pa3">
    <w:name w:val="Pa3"/>
    <w:basedOn w:val="Normal"/>
    <w:next w:val="Normal"/>
    <w:uiPriority w:val="99"/>
    <w:qFormat/>
    <w:rsid w:val="00B4685D"/>
    <w:pPr>
      <w:autoSpaceDE w:val="0"/>
      <w:autoSpaceDN w:val="0"/>
      <w:adjustRightInd w:val="0"/>
      <w:spacing w:line="221" w:lineRule="atLeast"/>
    </w:pPr>
    <w:rPr>
      <w:rFonts w:eastAsia="Times New Roman"/>
      <w:sz w:val="24"/>
    </w:rPr>
  </w:style>
  <w:style w:type="character" w:customStyle="1" w:styleId="CharCharChar2">
    <w:name w:val="Char Char Char2"/>
    <w:rsid w:val="00B4685D"/>
    <w:rPr>
      <w:rFonts w:cs="Arial"/>
      <w:b/>
      <w:bCs/>
      <w:szCs w:val="32"/>
      <w:lang w:val="en-US" w:eastAsia="en-US" w:bidi="ar-SA"/>
    </w:rPr>
  </w:style>
  <w:style w:type="character" w:customStyle="1" w:styleId="style1">
    <w:name w:val="style1"/>
    <w:rsid w:val="00B4685D"/>
  </w:style>
  <w:style w:type="character" w:customStyle="1" w:styleId="subheader">
    <w:name w:val="subheader"/>
    <w:rsid w:val="00B4685D"/>
  </w:style>
  <w:style w:type="paragraph" w:customStyle="1" w:styleId="text-textbodyhoustontexttext-dateline">
    <w:name w:val="text-textbody houstontext text-dateline"/>
    <w:basedOn w:val="Normal"/>
    <w:uiPriority w:val="99"/>
    <w:qFormat/>
    <w:rsid w:val="00B4685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4685D"/>
    <w:pPr>
      <w:spacing w:before="100" w:beforeAutospacing="1" w:after="100" w:afterAutospacing="1"/>
    </w:pPr>
    <w:rPr>
      <w:rFonts w:eastAsia="Times New Roman"/>
      <w:sz w:val="24"/>
    </w:rPr>
  </w:style>
  <w:style w:type="character" w:customStyle="1" w:styleId="text2">
    <w:name w:val="text2"/>
    <w:rsid w:val="00B4685D"/>
  </w:style>
  <w:style w:type="paragraph" w:customStyle="1" w:styleId="msolistparagraph0">
    <w:name w:val="msolistparagraph"/>
    <w:basedOn w:val="Normal"/>
    <w:uiPriority w:val="99"/>
    <w:qFormat/>
    <w:rsid w:val="00B4685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4685D"/>
    <w:pPr>
      <w:spacing w:before="100" w:beforeAutospacing="1" w:after="100" w:afterAutospacing="1"/>
    </w:pPr>
    <w:rPr>
      <w:rFonts w:eastAsia="Times New Roman"/>
      <w:sz w:val="24"/>
    </w:rPr>
  </w:style>
  <w:style w:type="character" w:customStyle="1" w:styleId="pmtermsel">
    <w:name w:val="pmtermsel"/>
    <w:rsid w:val="00B4685D"/>
  </w:style>
  <w:style w:type="paragraph" w:customStyle="1" w:styleId="StyleStyle4LatinTimesNewRomanAsianSimSunBold">
    <w:name w:val="Style Style4 + (Latin) Times New Roman (Asian) SimSun Bold"/>
    <w:basedOn w:val="Style4"/>
    <w:link w:val="StyleStyle4LatinTimesNewRomanAsianSimSunBoldChar"/>
    <w:qFormat/>
    <w:rsid w:val="00B4685D"/>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B4685D"/>
    <w:rPr>
      <w:rFonts w:ascii="Times New Roman" w:eastAsia="SimSun" w:hAnsi="Times New Roman" w:cs="Calibri"/>
      <w:b/>
      <w:bCs/>
      <w:sz w:val="22"/>
      <w:u w:val="single"/>
    </w:rPr>
  </w:style>
  <w:style w:type="character" w:customStyle="1" w:styleId="articlehead2">
    <w:name w:val="articlehead2"/>
    <w:rsid w:val="00B4685D"/>
  </w:style>
  <w:style w:type="character" w:customStyle="1" w:styleId="pronset">
    <w:name w:val="pronset"/>
    <w:rsid w:val="00B4685D"/>
  </w:style>
  <w:style w:type="character" w:customStyle="1" w:styleId="showipapr">
    <w:name w:val="show_ipapr"/>
    <w:rsid w:val="00B4685D"/>
  </w:style>
  <w:style w:type="character" w:customStyle="1" w:styleId="prondelim">
    <w:name w:val="prondelim"/>
    <w:rsid w:val="00B4685D"/>
  </w:style>
  <w:style w:type="character" w:customStyle="1" w:styleId="prontoggle">
    <w:name w:val="pron_toggle"/>
    <w:rsid w:val="00B4685D"/>
  </w:style>
  <w:style w:type="character" w:customStyle="1" w:styleId="showspellpr">
    <w:name w:val="show_spellpr"/>
    <w:rsid w:val="00B4685D"/>
  </w:style>
  <w:style w:type="character" w:customStyle="1" w:styleId="boldface">
    <w:name w:val="boldface"/>
    <w:rsid w:val="00B4685D"/>
  </w:style>
  <w:style w:type="character" w:customStyle="1" w:styleId="pg">
    <w:name w:val="pg"/>
    <w:rsid w:val="00B4685D"/>
  </w:style>
  <w:style w:type="character" w:customStyle="1" w:styleId="secondary-bf">
    <w:name w:val="secondary-bf"/>
    <w:rsid w:val="00B4685D"/>
  </w:style>
  <w:style w:type="character" w:customStyle="1" w:styleId="dnindex">
    <w:name w:val="dnindex"/>
    <w:rsid w:val="00B4685D"/>
  </w:style>
  <w:style w:type="character" w:customStyle="1" w:styleId="1">
    <w:name w:val="1"/>
    <w:rsid w:val="00B4685D"/>
    <w:rPr>
      <w:rFonts w:cs="Arial"/>
      <w:bCs/>
      <w:sz w:val="20"/>
      <w:u w:val="single"/>
      <w:lang w:val="en-US" w:eastAsia="en-US" w:bidi="ar-SA"/>
    </w:rPr>
  </w:style>
  <w:style w:type="character" w:customStyle="1" w:styleId="Style11ptBoldUnderline1">
    <w:name w:val="Style 11 pt Bold Underline1"/>
    <w:rsid w:val="00B4685D"/>
    <w:rPr>
      <w:b/>
      <w:bCs/>
      <w:sz w:val="20"/>
      <w:u w:val="single"/>
    </w:rPr>
  </w:style>
  <w:style w:type="paragraph" w:styleId="BodyText3">
    <w:name w:val="Body Text 3"/>
    <w:basedOn w:val="Normal"/>
    <w:link w:val="BodyText3Char"/>
    <w:rsid w:val="00B4685D"/>
    <w:rPr>
      <w:rFonts w:eastAsia="Times New Roman"/>
      <w:sz w:val="16"/>
    </w:rPr>
  </w:style>
  <w:style w:type="character" w:customStyle="1" w:styleId="BodyText3Char">
    <w:name w:val="Body Text 3 Char"/>
    <w:basedOn w:val="DefaultParagraphFont"/>
    <w:link w:val="BodyText3"/>
    <w:rsid w:val="00B4685D"/>
    <w:rPr>
      <w:rFonts w:ascii="Calibri" w:eastAsia="Times New Roman" w:hAnsi="Calibri" w:cs="Calibri"/>
      <w:sz w:val="16"/>
    </w:rPr>
  </w:style>
  <w:style w:type="character" w:customStyle="1" w:styleId="23">
    <w:name w:val="23"/>
    <w:rsid w:val="00B4685D"/>
    <w:rPr>
      <w:rFonts w:ascii="Times New Roman" w:hAnsi="Times New Roman" w:cs="Arial"/>
      <w:bCs/>
      <w:sz w:val="20"/>
      <w:u w:val="single"/>
      <w:lang w:val="en-US" w:eastAsia="en-US" w:bidi="ar-SA"/>
    </w:rPr>
  </w:style>
  <w:style w:type="character" w:customStyle="1" w:styleId="33">
    <w:name w:val="33"/>
    <w:rsid w:val="00B4685D"/>
    <w:rPr>
      <w:rFonts w:ascii="Times New Roman" w:hAnsi="Times New Roman" w:cs="Arial"/>
      <w:b/>
      <w:bCs/>
      <w:sz w:val="20"/>
      <w:u w:val="single"/>
      <w:lang w:val="en-US" w:eastAsia="en-US" w:bidi="ar-SA"/>
    </w:rPr>
  </w:style>
  <w:style w:type="character" w:customStyle="1" w:styleId="55">
    <w:name w:val="55"/>
    <w:rsid w:val="00B4685D"/>
    <w:rPr>
      <w:rFonts w:cs="Arial"/>
      <w:bCs/>
      <w:sz w:val="20"/>
      <w:u w:val="single"/>
      <w:lang w:val="en-US" w:eastAsia="en-US" w:bidi="ar-SA"/>
    </w:rPr>
  </w:style>
  <w:style w:type="character" w:customStyle="1" w:styleId="authoraffil">
    <w:name w:val="authoraffil"/>
    <w:rsid w:val="00B4685D"/>
  </w:style>
  <w:style w:type="character" w:customStyle="1" w:styleId="CharChar8">
    <w:name w:val="Char Char8"/>
    <w:rsid w:val="00B4685D"/>
    <w:rPr>
      <w:rFonts w:ascii="Georgia" w:eastAsia="Times New Roman" w:hAnsi="Georgia"/>
      <w:b/>
      <w:bCs/>
      <w:sz w:val="30"/>
      <w:szCs w:val="28"/>
      <w:u w:val="single"/>
    </w:rPr>
  </w:style>
  <w:style w:type="character" w:customStyle="1" w:styleId="FontStyle13">
    <w:name w:val="Font Style13"/>
    <w:uiPriority w:val="99"/>
    <w:rsid w:val="00B4685D"/>
    <w:rPr>
      <w:rFonts w:ascii="Constantia" w:hAnsi="Constantia" w:cs="Constantia"/>
      <w:sz w:val="18"/>
      <w:szCs w:val="18"/>
    </w:rPr>
  </w:style>
  <w:style w:type="paragraph" w:customStyle="1" w:styleId="TagsCharCharChar">
    <w:name w:val="Tags Char Char Char"/>
    <w:next w:val="Normal"/>
    <w:link w:val="TagsCharCharCharChar"/>
    <w:rsid w:val="00B4685D"/>
    <w:pPr>
      <w:widowControl w:val="0"/>
      <w:jc w:val="both"/>
      <w:outlineLvl w:val="1"/>
    </w:pPr>
    <w:rPr>
      <w:rFonts w:ascii="Times New Roman" w:eastAsia="Times New Roman" w:hAnsi="Times New Roman" w:cs="Times New Roman"/>
      <w:b/>
    </w:rPr>
  </w:style>
  <w:style w:type="character" w:customStyle="1" w:styleId="TagsCharCharCharChar">
    <w:name w:val="Tags Char Char Char Char"/>
    <w:link w:val="TagsCharCharChar"/>
    <w:rsid w:val="00B4685D"/>
    <w:rPr>
      <w:rFonts w:ascii="Times New Roman" w:eastAsia="Times New Roman" w:hAnsi="Times New Roman" w:cs="Times New Roman"/>
      <w:b/>
    </w:rPr>
  </w:style>
  <w:style w:type="character" w:customStyle="1" w:styleId="Citation1Char">
    <w:name w:val="Citation1 Char"/>
    <w:link w:val="Citation1"/>
    <w:locked/>
    <w:rsid w:val="00B4685D"/>
    <w:rPr>
      <w:rFonts w:ascii="Georgia" w:hAnsi="Georgia"/>
      <w:b/>
      <w:u w:val="single"/>
    </w:rPr>
  </w:style>
  <w:style w:type="paragraph" w:customStyle="1" w:styleId="Citation1">
    <w:name w:val="Citation1"/>
    <w:basedOn w:val="Normal"/>
    <w:link w:val="Citation1Char"/>
    <w:qFormat/>
    <w:rsid w:val="00B4685D"/>
    <w:rPr>
      <w:rFonts w:ascii="Georgia" w:hAnsi="Georgia" w:cstheme="minorBidi"/>
      <w:b/>
      <w:sz w:val="24"/>
      <w:u w:val="single"/>
    </w:rPr>
  </w:style>
  <w:style w:type="character" w:customStyle="1" w:styleId="TaglineChar">
    <w:name w:val="Tagline Char"/>
    <w:link w:val="Tagline"/>
    <w:locked/>
    <w:rsid w:val="00B4685D"/>
    <w:rPr>
      <w:rFonts w:ascii="Georgia" w:hAnsi="Georgia"/>
      <w:b/>
    </w:rPr>
  </w:style>
  <w:style w:type="paragraph" w:customStyle="1" w:styleId="Tagline">
    <w:name w:val="Tagline"/>
    <w:basedOn w:val="Normal"/>
    <w:link w:val="TaglineChar"/>
    <w:qFormat/>
    <w:rsid w:val="00B4685D"/>
    <w:rPr>
      <w:rFonts w:ascii="Georgia" w:hAnsi="Georgia" w:cstheme="minorBidi"/>
      <w:b/>
      <w:sz w:val="24"/>
    </w:rPr>
  </w:style>
  <w:style w:type="paragraph" w:customStyle="1" w:styleId="NothingCharCharChar">
    <w:name w:val="Nothing Char Char Char"/>
    <w:link w:val="NothingCharChar"/>
    <w:rsid w:val="00B4685D"/>
    <w:pPr>
      <w:jc w:val="both"/>
    </w:pPr>
  </w:style>
  <w:style w:type="character" w:customStyle="1" w:styleId="StyleArial6ptBold">
    <w:name w:val="Style Arial 6 pt Bold"/>
    <w:rsid w:val="00B4685D"/>
    <w:rPr>
      <w:rFonts w:ascii="Arial" w:hAnsi="Arial" w:cs="Arial" w:hint="default"/>
      <w:bCs/>
      <w:sz w:val="12"/>
    </w:rPr>
  </w:style>
  <w:style w:type="character" w:customStyle="1" w:styleId="Heading2Char5">
    <w:name w:val="Heading 2 Char5"/>
    <w:rsid w:val="00B4685D"/>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B4685D"/>
    <w:rPr>
      <w:rFonts w:eastAsia="Times New Roman"/>
      <w:b/>
      <w:u w:val="single"/>
    </w:rPr>
  </w:style>
  <w:style w:type="character" w:customStyle="1" w:styleId="BoldandUnderlineCharCharCharCharCharChar">
    <w:name w:val="Bold and Underline Char Char Char Char Char Char"/>
    <w:link w:val="BoldandUnderlineCharCharCharCharChar"/>
    <w:rsid w:val="00B4685D"/>
    <w:rPr>
      <w:rFonts w:ascii="Calibri" w:eastAsia="Times New Roman" w:hAnsi="Calibri" w:cs="Calibri"/>
      <w:b/>
      <w:sz w:val="22"/>
      <w:u w:val="single"/>
    </w:rPr>
  </w:style>
  <w:style w:type="character" w:customStyle="1" w:styleId="UnderlineCharCharCharCharChar">
    <w:name w:val="Underline Char Char Char Char Char"/>
    <w:rsid w:val="00B4685D"/>
    <w:rPr>
      <w:rFonts w:ascii="Times New Roman" w:eastAsia="Times New Roman" w:hAnsi="Times New Roman"/>
      <w:szCs w:val="24"/>
      <w:u w:val="single"/>
    </w:rPr>
  </w:style>
  <w:style w:type="paragraph" w:customStyle="1" w:styleId="StyleLeft021">
    <w:name w:val="Style Left:  0.2&quot;1"/>
    <w:basedOn w:val="Normal"/>
    <w:uiPriority w:val="99"/>
    <w:rsid w:val="00B4685D"/>
    <w:pPr>
      <w:ind w:left="288"/>
    </w:pPr>
    <w:rPr>
      <w:rFonts w:eastAsia="SimSun"/>
      <w:szCs w:val="20"/>
      <w:lang w:eastAsia="zh-CN"/>
    </w:rPr>
  </w:style>
  <w:style w:type="character" w:customStyle="1" w:styleId="FontStyle11">
    <w:name w:val="Font Style11"/>
    <w:rsid w:val="00B4685D"/>
    <w:rPr>
      <w:rFonts w:ascii="Times New Roman" w:hAnsi="Times New Roman" w:cs="Times New Roman" w:hint="default"/>
      <w:sz w:val="20"/>
      <w:szCs w:val="20"/>
    </w:rPr>
  </w:style>
  <w:style w:type="character" w:customStyle="1" w:styleId="FontStyle12">
    <w:name w:val="Font Style12"/>
    <w:uiPriority w:val="99"/>
    <w:rsid w:val="00B4685D"/>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B4685D"/>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4685D"/>
    <w:rPr>
      <w:rFonts w:ascii="Calibri" w:eastAsia="Times New Roman" w:hAnsi="Calibri" w:cs="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B4685D"/>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4685D"/>
    <w:rPr>
      <w:rFonts w:ascii="Calibri" w:eastAsia="Times New Roman" w:hAnsi="Calibri" w:cs="Calibri"/>
      <w:sz w:val="22"/>
      <w:u w:val="single"/>
      <w:bdr w:val="single" w:sz="4" w:space="0" w:color="auto"/>
    </w:rPr>
  </w:style>
  <w:style w:type="paragraph" w:customStyle="1" w:styleId="StyleMinimizedText11pt">
    <w:name w:val="Style Minimized Text + 11 pt"/>
    <w:basedOn w:val="MinimizedText"/>
    <w:link w:val="StyleMinimizedText11ptChar"/>
    <w:qFormat/>
    <w:rsid w:val="00B4685D"/>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B4685D"/>
    <w:rPr>
      <w:rFonts w:ascii="Times New Roman" w:eastAsiaTheme="minorHAnsi" w:hAnsi="Times New Roman"/>
      <w:sz w:val="20"/>
    </w:rPr>
  </w:style>
  <w:style w:type="character" w:customStyle="1" w:styleId="boldcitationChar">
    <w:name w:val="bold citation Char"/>
    <w:rsid w:val="00B4685D"/>
    <w:rPr>
      <w:rFonts w:ascii="Arial" w:hAnsi="Arial"/>
      <w:b/>
      <w:sz w:val="28"/>
      <w:szCs w:val="24"/>
      <w:u w:val="thick"/>
      <w:lang w:val="en-US" w:eastAsia="en-US" w:bidi="ar-SA"/>
    </w:rPr>
  </w:style>
  <w:style w:type="paragraph" w:customStyle="1" w:styleId="BlockTitle20">
    <w:name w:val="Block Title #2"/>
    <w:basedOn w:val="Normal"/>
    <w:uiPriority w:val="99"/>
    <w:rsid w:val="00B4685D"/>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B4685D"/>
    <w:rPr>
      <w:b/>
    </w:rPr>
  </w:style>
  <w:style w:type="character" w:customStyle="1" w:styleId="citationunderlineChar">
    <w:name w:val="citation/underline Char"/>
    <w:rsid w:val="00B4685D"/>
    <w:rPr>
      <w:b/>
      <w:sz w:val="24"/>
      <w:szCs w:val="24"/>
      <w:u w:val="single"/>
      <w:lang w:val="en-US" w:eastAsia="en-US" w:bidi="ar-SA"/>
    </w:rPr>
  </w:style>
  <w:style w:type="character" w:customStyle="1" w:styleId="BoldunderlineChar3">
    <w:name w:val="Bold/underline Char"/>
    <w:rsid w:val="00B4685D"/>
    <w:rPr>
      <w:rFonts w:eastAsia="SimSun"/>
      <w:b/>
      <w:noProof w:val="0"/>
      <w:sz w:val="24"/>
      <w:szCs w:val="24"/>
      <w:u w:val="single"/>
      <w:lang w:val="en-US" w:eastAsia="zh-CN" w:bidi="ar-SA"/>
    </w:rPr>
  </w:style>
  <w:style w:type="character" w:customStyle="1" w:styleId="underlinetextchar0">
    <w:name w:val="underlinetextchar"/>
    <w:rsid w:val="00B4685D"/>
  </w:style>
  <w:style w:type="paragraph" w:customStyle="1" w:styleId="CM27">
    <w:name w:val="CM27"/>
    <w:basedOn w:val="Normal"/>
    <w:next w:val="Normal"/>
    <w:uiPriority w:val="99"/>
    <w:qFormat/>
    <w:rsid w:val="00B4685D"/>
    <w:pPr>
      <w:autoSpaceDE w:val="0"/>
      <w:autoSpaceDN w:val="0"/>
      <w:adjustRightInd w:val="0"/>
    </w:pPr>
    <w:rPr>
      <w:rFonts w:ascii="Helvetica Neue LT" w:eastAsia="SimSun" w:hAnsi="Helvetica Neue LT"/>
      <w:lang w:eastAsia="zh-CN"/>
    </w:rPr>
  </w:style>
  <w:style w:type="character" w:customStyle="1" w:styleId="boldciteChar1">
    <w:name w:val="bold cite Char1"/>
    <w:rsid w:val="00B4685D"/>
    <w:rPr>
      <w:b/>
      <w:sz w:val="28"/>
      <w:u w:val="thick" w:color="000000"/>
    </w:rPr>
  </w:style>
  <w:style w:type="character" w:customStyle="1" w:styleId="tagCharCharChar1">
    <w:name w:val="tag Char Char Char1"/>
    <w:rsid w:val="00B4685D"/>
    <w:rPr>
      <w:b/>
      <w:sz w:val="24"/>
      <w:lang w:val="en-US" w:eastAsia="en-US" w:bidi="ar-SA"/>
    </w:rPr>
  </w:style>
  <w:style w:type="character" w:customStyle="1" w:styleId="underlinecardChar0">
    <w:name w:val="underline card Char"/>
    <w:rsid w:val="00B4685D"/>
    <w:rPr>
      <w:rFonts w:ascii="Arial" w:hAnsi="Arial"/>
      <w:sz w:val="18"/>
      <w:szCs w:val="24"/>
      <w:u w:val="single"/>
      <w:lang w:val="en-US" w:eastAsia="en-US" w:bidi="ar-SA"/>
    </w:rPr>
  </w:style>
  <w:style w:type="paragraph" w:customStyle="1" w:styleId="date-comments">
    <w:name w:val="date-comments"/>
    <w:basedOn w:val="Normal"/>
    <w:uiPriority w:val="99"/>
    <w:rsid w:val="00B4685D"/>
    <w:pPr>
      <w:spacing w:before="100" w:beforeAutospacing="1" w:after="100" w:afterAutospacing="1"/>
    </w:pPr>
    <w:rPr>
      <w:rFonts w:ascii="Times" w:hAnsi="Times"/>
      <w:szCs w:val="20"/>
    </w:rPr>
  </w:style>
  <w:style w:type="character" w:customStyle="1" w:styleId="articleauthor0">
    <w:name w:val="articleauthor"/>
    <w:rsid w:val="00B4685D"/>
  </w:style>
  <w:style w:type="character" w:customStyle="1" w:styleId="bodysubtoc">
    <w:name w:val="bodysubtoc"/>
    <w:rsid w:val="00B4685D"/>
  </w:style>
  <w:style w:type="character" w:customStyle="1" w:styleId="lefttitlesmaller">
    <w:name w:val="lefttitlesmaller"/>
    <w:rsid w:val="00B4685D"/>
  </w:style>
  <w:style w:type="character" w:customStyle="1" w:styleId="mb">
    <w:name w:val="mb"/>
    <w:rsid w:val="00B4685D"/>
  </w:style>
  <w:style w:type="character" w:customStyle="1" w:styleId="smallcaps">
    <w:name w:val="smallcaps"/>
    <w:rsid w:val="00B4685D"/>
  </w:style>
  <w:style w:type="character" w:customStyle="1" w:styleId="submitted-date">
    <w:name w:val="submitted-date"/>
    <w:rsid w:val="00B4685D"/>
  </w:style>
  <w:style w:type="character" w:customStyle="1" w:styleId="submitted-time">
    <w:name w:val="submitted-time"/>
    <w:rsid w:val="00B4685D"/>
  </w:style>
  <w:style w:type="character" w:customStyle="1" w:styleId="A20">
    <w:name w:val="A2"/>
    <w:uiPriority w:val="99"/>
    <w:rsid w:val="00B4685D"/>
    <w:rPr>
      <w:rFonts w:ascii="Sabon LT Std" w:hAnsi="Sabon LT Std" w:cs="Sabon LT Std" w:hint="default"/>
      <w:color w:val="000000"/>
      <w:sz w:val="15"/>
      <w:szCs w:val="15"/>
    </w:rPr>
  </w:style>
  <w:style w:type="character" w:customStyle="1" w:styleId="searchword">
    <w:name w:val="searchword"/>
    <w:rsid w:val="00B4685D"/>
  </w:style>
  <w:style w:type="character" w:customStyle="1" w:styleId="bold">
    <w:name w:val="bold"/>
    <w:rsid w:val="00B4685D"/>
  </w:style>
  <w:style w:type="paragraph" w:customStyle="1" w:styleId="Heading2Char2CharChar12">
    <w:name w:val="Heading 2 Char2 Char Char12"/>
    <w:aliases w:val="Char Char Char Char Char Char1 Char Char Char Char Char1,Char Char22"/>
    <w:next w:val="Normal"/>
    <w:uiPriority w:val="99"/>
    <w:rsid w:val="00B4685D"/>
    <w:pPr>
      <w:widowControl w:val="0"/>
      <w:jc w:val="both"/>
      <w:outlineLvl w:val="1"/>
    </w:pPr>
    <w:rPr>
      <w:rFonts w:ascii="Times New Roman" w:eastAsia="Times New Roman" w:hAnsi="Times New Roman" w:cs="Times New Roman"/>
      <w:b/>
    </w:rPr>
  </w:style>
  <w:style w:type="character" w:customStyle="1" w:styleId="FootnoteTextChar1">
    <w:name w:val="Footnote Text Char1"/>
    <w:uiPriority w:val="99"/>
    <w:semiHidden/>
    <w:rsid w:val="00B4685D"/>
    <w:rPr>
      <w:rFonts w:ascii="Times New Roman" w:hAnsi="Times New Roman"/>
    </w:rPr>
  </w:style>
  <w:style w:type="character" w:customStyle="1" w:styleId="BodyText3Char1">
    <w:name w:val="Body Text 3 Char1"/>
    <w:semiHidden/>
    <w:rsid w:val="00B4685D"/>
    <w:rPr>
      <w:rFonts w:ascii="Times New Roman" w:hAnsi="Times New Roman"/>
      <w:sz w:val="16"/>
      <w:szCs w:val="16"/>
    </w:rPr>
  </w:style>
  <w:style w:type="character" w:customStyle="1" w:styleId="PlainTextChar1">
    <w:name w:val="Plain Text Char1"/>
    <w:semiHidden/>
    <w:rsid w:val="00B4685D"/>
    <w:rPr>
      <w:rFonts w:ascii="Consolas" w:hAnsi="Consolas" w:cs="Consolas"/>
      <w:sz w:val="21"/>
      <w:szCs w:val="21"/>
    </w:rPr>
  </w:style>
  <w:style w:type="character" w:customStyle="1" w:styleId="FontStyle19">
    <w:name w:val="Font Style19"/>
    <w:basedOn w:val="DefaultParagraphFont"/>
    <w:uiPriority w:val="99"/>
    <w:rsid w:val="00B4685D"/>
    <w:rPr>
      <w:rFonts w:ascii="Times New Roman" w:hAnsi="Times New Roman" w:cs="Times New Roman"/>
      <w:sz w:val="18"/>
      <w:szCs w:val="18"/>
    </w:rPr>
  </w:style>
  <w:style w:type="character" w:customStyle="1" w:styleId="bylines">
    <w:name w:val="bylines"/>
    <w:basedOn w:val="DefaultParagraphFont"/>
    <w:rsid w:val="00B4685D"/>
  </w:style>
  <w:style w:type="character" w:customStyle="1" w:styleId="StyleStyleBoldUnderlineUnderlineIntenseEmphasis1apple-style-2">
    <w:name w:val="Style Style Bold UnderlineUnderlineIntense Emphasis1apple-style-...2"/>
    <w:basedOn w:val="DefaultParagraphFont"/>
    <w:rsid w:val="00B4685D"/>
    <w:rPr>
      <w:b w:val="0"/>
      <w:bCs/>
      <w:sz w:val="22"/>
      <w:u w:val="single"/>
    </w:rPr>
  </w:style>
  <w:style w:type="character" w:customStyle="1" w:styleId="UL-None">
    <w:name w:val="UL-None"/>
    <w:basedOn w:val="DefaultParagraphFont"/>
    <w:rsid w:val="00B4685D"/>
    <w:rPr>
      <w:strike w:val="0"/>
      <w:dstrike w:val="0"/>
      <w:u w:val="none"/>
      <w:effect w:val="none"/>
    </w:rPr>
  </w:style>
  <w:style w:type="character" w:customStyle="1" w:styleId="FontStyle57">
    <w:name w:val="Font Style57"/>
    <w:rsid w:val="00B4685D"/>
    <w:rPr>
      <w:rFonts w:ascii="Georgia" w:hAnsi="Georgia" w:cs="Georgia"/>
      <w:b/>
      <w:bCs/>
      <w:sz w:val="14"/>
      <w:szCs w:val="14"/>
    </w:rPr>
  </w:style>
  <w:style w:type="character" w:customStyle="1" w:styleId="FontStyle89">
    <w:name w:val="Font Style89"/>
    <w:rsid w:val="00B4685D"/>
    <w:rPr>
      <w:rFonts w:ascii="Times New Roman" w:hAnsi="Times New Roman" w:cs="Times New Roman"/>
      <w:b/>
      <w:bCs/>
      <w:smallCaps/>
      <w:spacing w:val="40"/>
      <w:sz w:val="16"/>
      <w:szCs w:val="16"/>
    </w:rPr>
  </w:style>
  <w:style w:type="character" w:customStyle="1" w:styleId="style3Char0">
    <w:name w:val="style 3 Char"/>
    <w:rsid w:val="00B4685D"/>
    <w:rPr>
      <w:sz w:val="18"/>
      <w:szCs w:val="24"/>
      <w:lang w:val="en-US" w:eastAsia="en-US" w:bidi="ar-SA"/>
    </w:rPr>
  </w:style>
  <w:style w:type="paragraph" w:customStyle="1" w:styleId="CardTagandCite">
    <w:name w:val="Card Tag and Cite"/>
    <w:basedOn w:val="Normal"/>
    <w:next w:val="Normal"/>
    <w:link w:val="CardTagandCiteChar"/>
    <w:qFormat/>
    <w:rsid w:val="00B4685D"/>
    <w:rPr>
      <w:rFonts w:ascii="Arial Narrow" w:hAnsi="Arial Narrow" w:cstheme="minorBidi"/>
      <w:b/>
      <w:sz w:val="26"/>
    </w:rPr>
  </w:style>
  <w:style w:type="paragraph" w:customStyle="1" w:styleId="003Cite">
    <w:name w:val="003Cite"/>
    <w:basedOn w:val="Normal"/>
    <w:qFormat/>
    <w:rsid w:val="00B4685D"/>
    <w:rPr>
      <w:rFonts w:eastAsia="Calibri"/>
      <w:sz w:val="16"/>
      <w:szCs w:val="16"/>
    </w:rPr>
  </w:style>
  <w:style w:type="paragraph" w:customStyle="1" w:styleId="hotroute1">
    <w:name w:val="hot route!"/>
    <w:basedOn w:val="Normal"/>
    <w:uiPriority w:val="99"/>
    <w:qFormat/>
    <w:rsid w:val="00B4685D"/>
    <w:pPr>
      <w:ind w:left="144"/>
    </w:pPr>
    <w:rPr>
      <w:rFonts w:eastAsia="Calibri"/>
      <w:szCs w:val="20"/>
    </w:rPr>
  </w:style>
  <w:style w:type="paragraph" w:customStyle="1" w:styleId="NormalBold">
    <w:name w:val="Normal + Bold"/>
    <w:aliases w:val="Double Underline"/>
    <w:basedOn w:val="Normal"/>
    <w:link w:val="NormalBoldChar"/>
    <w:rsid w:val="00B4685D"/>
    <w:pPr>
      <w:jc w:val="both"/>
    </w:pPr>
    <w:rPr>
      <w:b/>
      <w:color w:val="000000"/>
      <w:u w:val="single"/>
    </w:rPr>
  </w:style>
  <w:style w:type="character" w:customStyle="1" w:styleId="NormalBoldChar">
    <w:name w:val="Normal + Bold Char"/>
    <w:aliases w:val="Double Underline Char"/>
    <w:basedOn w:val="DefaultParagraphFont"/>
    <w:link w:val="NormalBold"/>
    <w:rsid w:val="00B4685D"/>
    <w:rPr>
      <w:rFonts w:ascii="Calibri" w:hAnsi="Calibri" w:cs="Calibri"/>
      <w:b/>
      <w:color w:val="000000"/>
      <w:sz w:val="22"/>
      <w:u w:val="single"/>
    </w:rPr>
  </w:style>
  <w:style w:type="character" w:customStyle="1" w:styleId="CardsFont6ptChar1">
    <w:name w:val="Cards + Font: 6 pt Char1"/>
    <w:link w:val="CardsFont6pt"/>
    <w:uiPriority w:val="99"/>
    <w:rsid w:val="00B4685D"/>
    <w:rPr>
      <w:rFonts w:ascii="Calibri" w:hAnsi="Calibri" w:cs="Calibri"/>
      <w:sz w:val="12"/>
    </w:rPr>
  </w:style>
  <w:style w:type="paragraph" w:customStyle="1" w:styleId="StyleCards12ptThickunderline">
    <w:name w:val="Style Cards + 12 pt Thick underline"/>
    <w:basedOn w:val="Normal"/>
    <w:link w:val="StyleCards12ptThickunderlineChar2"/>
    <w:rsid w:val="00B4685D"/>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B4685D"/>
    <w:rPr>
      <w:rFonts w:ascii="Calibri" w:eastAsia="Times New Roman" w:hAnsi="Calibri" w:cs="Calibri"/>
      <w:u w:val="thick"/>
      <w:lang w:val="x-none" w:eastAsia="x-none"/>
    </w:rPr>
  </w:style>
  <w:style w:type="character" w:customStyle="1" w:styleId="BlockHeadingsChar1">
    <w:name w:val="Block Headings Char1"/>
    <w:rsid w:val="00B4685D"/>
    <w:rPr>
      <w:b/>
      <w:caps/>
    </w:rPr>
  </w:style>
  <w:style w:type="character" w:customStyle="1" w:styleId="Longcite">
    <w:name w:val="Longcite"/>
    <w:rsid w:val="00B4685D"/>
    <w:rPr>
      <w:sz w:val="16"/>
    </w:rPr>
  </w:style>
  <w:style w:type="character" w:customStyle="1" w:styleId="Style6pt">
    <w:name w:val="Style 6 pt"/>
    <w:qFormat/>
    <w:rsid w:val="00B4685D"/>
    <w:rPr>
      <w:sz w:val="12"/>
    </w:rPr>
  </w:style>
  <w:style w:type="paragraph" w:customStyle="1" w:styleId="NormalUnderline0">
    <w:name w:val="Normal + Underline"/>
    <w:basedOn w:val="Normal"/>
    <w:link w:val="NormalUnderlineChar0"/>
    <w:rsid w:val="00B4685D"/>
    <w:pPr>
      <w:ind w:left="720"/>
    </w:pPr>
    <w:rPr>
      <w:rFonts w:eastAsia="Times New Roman"/>
      <w:b/>
      <w:sz w:val="24"/>
      <w:u w:val="single"/>
      <w:lang w:val="x-none" w:eastAsia="x-none"/>
    </w:rPr>
  </w:style>
  <w:style w:type="character" w:customStyle="1" w:styleId="NormalUnderlineChar0">
    <w:name w:val="Normal + Underline Char"/>
    <w:link w:val="NormalUnderline0"/>
    <w:rsid w:val="00B4685D"/>
    <w:rPr>
      <w:rFonts w:ascii="Calibri" w:eastAsia="Times New Roman" w:hAnsi="Calibri" w:cs="Calibri"/>
      <w:b/>
      <w:u w:val="single"/>
      <w:lang w:val="x-none" w:eastAsia="x-none"/>
    </w:rPr>
  </w:style>
  <w:style w:type="character" w:customStyle="1" w:styleId="FontStyle170">
    <w:name w:val="Font Style170"/>
    <w:uiPriority w:val="99"/>
    <w:rsid w:val="00B4685D"/>
    <w:rPr>
      <w:rFonts w:ascii="Bookman Old Style" w:hAnsi="Bookman Old Style" w:cs="Bookman Old Style"/>
      <w:sz w:val="16"/>
      <w:szCs w:val="16"/>
    </w:rPr>
  </w:style>
  <w:style w:type="character" w:customStyle="1" w:styleId="FontStyle14">
    <w:name w:val="Font Style14"/>
    <w:uiPriority w:val="99"/>
    <w:rsid w:val="00B4685D"/>
    <w:rPr>
      <w:rFonts w:ascii="Book Antiqua" w:hAnsi="Book Antiqua" w:cs="Book Antiqua"/>
      <w:sz w:val="20"/>
      <w:szCs w:val="20"/>
    </w:rPr>
  </w:style>
  <w:style w:type="character" w:customStyle="1" w:styleId="FontStyle15">
    <w:name w:val="Font Style15"/>
    <w:uiPriority w:val="99"/>
    <w:rsid w:val="00B4685D"/>
    <w:rPr>
      <w:rFonts w:ascii="Book Antiqua" w:hAnsi="Book Antiqua" w:cs="Book Antiqua"/>
      <w:b/>
      <w:bCs/>
      <w:spacing w:val="10"/>
      <w:sz w:val="16"/>
      <w:szCs w:val="16"/>
    </w:rPr>
  </w:style>
  <w:style w:type="character" w:customStyle="1" w:styleId="FontStyle17">
    <w:name w:val="Font Style17"/>
    <w:uiPriority w:val="99"/>
    <w:rsid w:val="00B4685D"/>
    <w:rPr>
      <w:rFonts w:ascii="Book Antiqua" w:hAnsi="Book Antiqua" w:cs="Book Antiqua"/>
      <w:i/>
      <w:iCs/>
      <w:spacing w:val="10"/>
      <w:sz w:val="22"/>
      <w:szCs w:val="22"/>
    </w:rPr>
  </w:style>
  <w:style w:type="character" w:customStyle="1" w:styleId="FontStyle329">
    <w:name w:val="Font Style329"/>
    <w:basedOn w:val="DefaultParagraphFont"/>
    <w:uiPriority w:val="99"/>
    <w:rsid w:val="00B4685D"/>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B4685D"/>
    <w:pPr>
      <w:spacing w:before="100" w:beforeAutospacing="1" w:after="100" w:afterAutospacing="1"/>
    </w:pPr>
    <w:rPr>
      <w:rFonts w:eastAsia="Times New Roman"/>
      <w:sz w:val="24"/>
    </w:rPr>
  </w:style>
  <w:style w:type="character" w:customStyle="1" w:styleId="FontStyle39">
    <w:name w:val="Font Style39"/>
    <w:uiPriority w:val="99"/>
    <w:rsid w:val="00B4685D"/>
    <w:rPr>
      <w:rFonts w:ascii="Constantia" w:hAnsi="Constantia" w:cs="Constantia" w:hint="default"/>
      <w:b/>
      <w:bCs/>
      <w:sz w:val="18"/>
      <w:szCs w:val="18"/>
    </w:rPr>
  </w:style>
  <w:style w:type="character" w:customStyle="1" w:styleId="6">
    <w:name w:val="6"/>
    <w:rsid w:val="00B4685D"/>
    <w:rPr>
      <w:rFonts w:ascii="Arial" w:hAnsi="Arial" w:cs="Arial" w:hint="default"/>
      <w:bCs/>
      <w:sz w:val="20"/>
      <w:u w:val="single"/>
      <w:lang w:val="en-US" w:eastAsia="en-US" w:bidi="ar-SA"/>
    </w:rPr>
  </w:style>
  <w:style w:type="paragraph" w:customStyle="1" w:styleId="CardT1">
    <w:name w:val="CardT1"/>
    <w:basedOn w:val="Normal"/>
    <w:link w:val="CardT1Char"/>
    <w:qFormat/>
    <w:rsid w:val="00B4685D"/>
    <w:pPr>
      <w:widowControl w:val="0"/>
      <w:jc w:val="both"/>
    </w:pPr>
    <w:rPr>
      <w:rFonts w:eastAsia="Calibri"/>
      <w:kern w:val="2"/>
      <w:sz w:val="14"/>
      <w:szCs w:val="14"/>
      <w:lang w:eastAsia="zh-TW"/>
    </w:rPr>
  </w:style>
  <w:style w:type="character" w:customStyle="1" w:styleId="CardT1Char">
    <w:name w:val="CardT1 Char"/>
    <w:link w:val="CardT1"/>
    <w:rsid w:val="00B4685D"/>
    <w:rPr>
      <w:rFonts w:ascii="Calibri" w:eastAsia="Calibri" w:hAnsi="Calibri" w:cs="Calibri"/>
      <w:kern w:val="2"/>
      <w:sz w:val="14"/>
      <w:szCs w:val="14"/>
      <w:lang w:eastAsia="zh-TW"/>
    </w:rPr>
  </w:style>
  <w:style w:type="character" w:customStyle="1" w:styleId="CardCite1">
    <w:name w:val="CardCite1"/>
    <w:qFormat/>
    <w:rsid w:val="00B4685D"/>
    <w:rPr>
      <w:rFonts w:ascii="Times New Roman" w:hAnsi="Times New Roman"/>
      <w:b/>
      <w:sz w:val="22"/>
      <w:szCs w:val="22"/>
      <w:u w:val="single"/>
      <w:lang w:val="en-US" w:eastAsia="en-US" w:bidi="ar-SA"/>
    </w:rPr>
  </w:style>
  <w:style w:type="numbering" w:customStyle="1" w:styleId="NoList3">
    <w:name w:val="No List3"/>
    <w:next w:val="NoList"/>
    <w:uiPriority w:val="99"/>
    <w:semiHidden/>
    <w:unhideWhenUsed/>
    <w:rsid w:val="00B4685D"/>
  </w:style>
  <w:style w:type="character" w:customStyle="1" w:styleId="A6">
    <w:name w:val="A6"/>
    <w:uiPriority w:val="99"/>
    <w:rsid w:val="00B4685D"/>
    <w:rPr>
      <w:rFonts w:cs="ScalaLancetPro"/>
      <w:color w:val="000000"/>
      <w:sz w:val="9"/>
      <w:szCs w:val="9"/>
    </w:rPr>
  </w:style>
  <w:style w:type="character" w:customStyle="1" w:styleId="Hyperlink1">
    <w:name w:val="Hyperlink1"/>
    <w:rsid w:val="00B4685D"/>
    <w:rPr>
      <w:color w:val="002FF6"/>
      <w:sz w:val="22"/>
      <w:u w:val="single"/>
    </w:rPr>
  </w:style>
  <w:style w:type="character" w:customStyle="1" w:styleId="citationref">
    <w:name w:val="citationref"/>
    <w:basedOn w:val="DefaultParagraphFont"/>
    <w:rsid w:val="00B4685D"/>
  </w:style>
  <w:style w:type="character" w:customStyle="1" w:styleId="italics">
    <w:name w:val="italics"/>
    <w:basedOn w:val="DefaultParagraphFont"/>
    <w:rsid w:val="00B4685D"/>
  </w:style>
  <w:style w:type="character" w:customStyle="1" w:styleId="c-timestamplabel">
    <w:name w:val="c-timestamp__label"/>
    <w:basedOn w:val="DefaultParagraphFont"/>
    <w:rsid w:val="00B4685D"/>
  </w:style>
  <w:style w:type="character" w:customStyle="1" w:styleId="cite">
    <w:name w:val="cite"/>
    <w:basedOn w:val="DefaultParagraphFont"/>
    <w:rsid w:val="00B4685D"/>
    <w:rPr>
      <w:b/>
      <w:sz w:val="24"/>
    </w:rPr>
  </w:style>
  <w:style w:type="character" w:customStyle="1" w:styleId="Style8pt1">
    <w:name w:val="Style 8 pt1"/>
    <w:rsid w:val="00B4685D"/>
    <w:rPr>
      <w:rFonts w:ascii="Georgia" w:hAnsi="Georgia" w:hint="default"/>
      <w:sz w:val="16"/>
    </w:rPr>
  </w:style>
  <w:style w:type="paragraph" w:customStyle="1" w:styleId="UnderlineS">
    <w:name w:val="Underline S"/>
    <w:basedOn w:val="Normal"/>
    <w:link w:val="UnderlineSChar"/>
    <w:qFormat/>
    <w:rsid w:val="00B4685D"/>
    <w:pPr>
      <w:spacing w:after="200"/>
    </w:pPr>
    <w:rPr>
      <w:rFonts w:eastAsia="Calibri"/>
      <w:u w:val="single"/>
      <w:lang w:val="x-none" w:eastAsia="zh-CN"/>
    </w:rPr>
  </w:style>
  <w:style w:type="character" w:customStyle="1" w:styleId="UnderlineSChar">
    <w:name w:val="Underline S Char"/>
    <w:link w:val="UnderlineS"/>
    <w:rsid w:val="00B4685D"/>
    <w:rPr>
      <w:rFonts w:ascii="Calibri" w:eastAsia="Calibri" w:hAnsi="Calibri" w:cs="Calibri"/>
      <w:sz w:val="22"/>
      <w:u w:val="single"/>
      <w:lang w:val="x-none" w:eastAsia="zh-CN"/>
    </w:rPr>
  </w:style>
  <w:style w:type="character" w:customStyle="1" w:styleId="BoldUnderlineCharChar">
    <w:name w:val="BoldUnderline Char Char"/>
    <w:locked/>
    <w:rsid w:val="00B4685D"/>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B4685D"/>
    <w:pPr>
      <w:jc w:val="both"/>
    </w:pPr>
    <w:rPr>
      <w:rFonts w:eastAsia="SimSun"/>
      <w:sz w:val="12"/>
    </w:rPr>
  </w:style>
  <w:style w:type="character" w:customStyle="1" w:styleId="UnunderlinedChar">
    <w:name w:val="Ununderlined Char"/>
    <w:link w:val="Ununderlined"/>
    <w:rsid w:val="00B4685D"/>
    <w:rPr>
      <w:rFonts w:ascii="Calibri" w:eastAsia="SimSun" w:hAnsi="Calibri" w:cs="Calibri"/>
      <w:sz w:val="12"/>
    </w:rPr>
  </w:style>
  <w:style w:type="paragraph" w:customStyle="1" w:styleId="Highlighting">
    <w:name w:val="Highlighting"/>
    <w:basedOn w:val="Normal"/>
    <w:link w:val="HighlightingChar"/>
    <w:autoRedefine/>
    <w:qFormat/>
    <w:rsid w:val="00B4685D"/>
    <w:rPr>
      <w:rFonts w:eastAsia="SimSun"/>
      <w:sz w:val="24"/>
      <w:u w:val="thick"/>
    </w:rPr>
  </w:style>
  <w:style w:type="character" w:customStyle="1" w:styleId="HighlightingChar">
    <w:name w:val="Highlighting Char"/>
    <w:link w:val="Highlighting"/>
    <w:rsid w:val="00B4685D"/>
    <w:rPr>
      <w:rFonts w:ascii="Calibri" w:eastAsia="SimSun" w:hAnsi="Calibri" w:cs="Calibri"/>
      <w:u w:val="thick"/>
    </w:rPr>
  </w:style>
  <w:style w:type="paragraph" w:customStyle="1" w:styleId="CITE0">
    <w:name w:val="CITE"/>
    <w:basedOn w:val="Heading2"/>
    <w:link w:val="CITEChar2"/>
    <w:autoRedefine/>
    <w:qFormat/>
    <w:rsid w:val="00B4685D"/>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B4685D"/>
    <w:rPr>
      <w:rFonts w:ascii="Calibri" w:eastAsia="Times New Roman" w:hAnsi="Calibri" w:cs="Arial"/>
      <w:bCs/>
      <w:iCs/>
      <w:smallCaps/>
      <w:sz w:val="20"/>
      <w:szCs w:val="20"/>
      <w:u w:val="double"/>
    </w:rPr>
  </w:style>
  <w:style w:type="character" w:customStyle="1" w:styleId="UnderlineStyleChar7">
    <w:name w:val="Underline Style Char7"/>
    <w:rsid w:val="00B4685D"/>
    <w:rPr>
      <w:rFonts w:ascii="Garamond" w:hAnsi="Garamond" w:hint="default"/>
      <w:sz w:val="22"/>
      <w:szCs w:val="24"/>
      <w:u w:val="single"/>
      <w:lang w:val="en-US" w:eastAsia="en-US" w:bidi="ar-SA"/>
    </w:rPr>
  </w:style>
  <w:style w:type="paragraph" w:customStyle="1" w:styleId="teaserpermalink">
    <w:name w:val="teaser_permalink"/>
    <w:basedOn w:val="Normal"/>
    <w:uiPriority w:val="99"/>
    <w:qFormat/>
    <w:rsid w:val="00B4685D"/>
    <w:pPr>
      <w:spacing w:before="100" w:beforeAutospacing="1" w:after="100" w:afterAutospacing="1"/>
    </w:pPr>
    <w:rPr>
      <w:rFonts w:eastAsia="Times New Roman"/>
      <w:sz w:val="24"/>
      <w:lang w:eastAsia="zh-CN"/>
    </w:rPr>
  </w:style>
  <w:style w:type="character" w:customStyle="1" w:styleId="TagGreg">
    <w:name w:val="TagGreg"/>
    <w:uiPriority w:val="1"/>
    <w:qFormat/>
    <w:rsid w:val="00B4685D"/>
    <w:rPr>
      <w:b/>
      <w:sz w:val="24"/>
    </w:rPr>
  </w:style>
  <w:style w:type="character" w:customStyle="1" w:styleId="Boxing-New">
    <w:name w:val="Boxing - New"/>
    <w:rsid w:val="00B4685D"/>
    <w:rPr>
      <w:rFonts w:ascii="Arial Narrow" w:hAnsi="Arial Narrow"/>
      <w:sz w:val="16"/>
      <w:u w:val="none"/>
      <w:bdr w:val="single" w:sz="4" w:space="0" w:color="auto"/>
    </w:rPr>
  </w:style>
  <w:style w:type="character" w:customStyle="1" w:styleId="StyleDebateUnderline10pt">
    <w:name w:val="Style Debate Underline + 10 pt"/>
    <w:rsid w:val="00B4685D"/>
    <w:rPr>
      <w:rFonts w:ascii="Times New Roman" w:hAnsi="Times New Roman"/>
      <w:sz w:val="20"/>
      <w:szCs w:val="20"/>
      <w:u w:val="single"/>
    </w:rPr>
  </w:style>
  <w:style w:type="character" w:customStyle="1" w:styleId="ssl01">
    <w:name w:val="ss_l01"/>
    <w:rsid w:val="00B4685D"/>
    <w:rPr>
      <w:color w:val="000000"/>
      <w:sz w:val="32"/>
      <w:szCs w:val="32"/>
    </w:rPr>
  </w:style>
  <w:style w:type="character" w:customStyle="1" w:styleId="Cardnon-underlinedChar">
    <w:name w:val="Card non-underlined Char"/>
    <w:link w:val="Cardnon-underlined"/>
    <w:rsid w:val="00B4685D"/>
    <w:rPr>
      <w:rFonts w:ascii="Calibri" w:eastAsia="Times New Roman" w:hAnsi="Calibri" w:cs="Calibri"/>
      <w:sz w:val="16"/>
      <w:szCs w:val="16"/>
    </w:rPr>
  </w:style>
  <w:style w:type="character" w:customStyle="1" w:styleId="Heading4Char1">
    <w:name w:val="Heading 4 Char1"/>
    <w:aliases w:val="No Spacing4 Char1,No Spacing11111 Char1,No Spacing5 Char1"/>
    <w:qFormat/>
    <w:rsid w:val="00B4685D"/>
    <w:rPr>
      <w:rFonts w:ascii="Times New Roman" w:eastAsia="Times New Roman" w:hAnsi="Times New Roman" w:cs="Times New Roman"/>
      <w:b/>
      <w:bCs/>
      <w:sz w:val="28"/>
      <w:szCs w:val="28"/>
    </w:rPr>
  </w:style>
  <w:style w:type="character" w:customStyle="1" w:styleId="allocatoragentsleft">
    <w:name w:val="al_locatoragentsleft"/>
    <w:rsid w:val="00B4685D"/>
  </w:style>
  <w:style w:type="character" w:styleId="HTMLTypewriter">
    <w:name w:val="HTML Typewriter"/>
    <w:unhideWhenUsed/>
    <w:rsid w:val="00B4685D"/>
    <w:rPr>
      <w:rFonts w:ascii="Courier New" w:eastAsia="Times New Roman" w:hAnsi="Courier New" w:cs="Courier New"/>
      <w:sz w:val="20"/>
      <w:szCs w:val="20"/>
    </w:rPr>
  </w:style>
  <w:style w:type="character" w:customStyle="1" w:styleId="UnderlinesCharChar">
    <w:name w:val="Underlines Char Char"/>
    <w:rsid w:val="00B4685D"/>
    <w:rPr>
      <w:rFonts w:cs="Arial"/>
      <w:b/>
      <w:bCs/>
      <w:noProof w:val="0"/>
      <w:sz w:val="22"/>
      <w:szCs w:val="26"/>
      <w:u w:val="single"/>
      <w:lang w:val="en-US" w:eastAsia="en-US" w:bidi="ar-SA"/>
    </w:rPr>
  </w:style>
  <w:style w:type="paragraph" w:customStyle="1" w:styleId="Carding">
    <w:name w:val="Carding"/>
    <w:basedOn w:val="Normal"/>
    <w:uiPriority w:val="99"/>
    <w:qFormat/>
    <w:rsid w:val="00B4685D"/>
    <w:rPr>
      <w:rFonts w:eastAsia="Times New Roman"/>
      <w:sz w:val="18"/>
    </w:rPr>
  </w:style>
  <w:style w:type="character" w:customStyle="1" w:styleId="TagsChar1">
    <w:name w:val="Tags Char1"/>
    <w:aliases w:val="Super Script Char1,TagStyle Char1"/>
    <w:uiPriority w:val="1"/>
    <w:rsid w:val="00B4685D"/>
    <w:rPr>
      <w:rFonts w:ascii="Arial Narrow" w:hAnsi="Arial Narrow"/>
      <w:b/>
      <w:noProof w:val="0"/>
      <w:sz w:val="22"/>
      <w:szCs w:val="60"/>
      <w:lang w:val="en-US" w:eastAsia="en-US" w:bidi="ar-SA"/>
    </w:rPr>
  </w:style>
  <w:style w:type="character" w:customStyle="1" w:styleId="aunderline">
    <w:name w:val="aunderline"/>
    <w:qFormat/>
    <w:rsid w:val="00B4685D"/>
    <w:rPr>
      <w:rFonts w:ascii="Times New Roman" w:hAnsi="Times New Roman"/>
      <w:sz w:val="20"/>
      <w:szCs w:val="24"/>
      <w:u w:val="thick"/>
    </w:rPr>
  </w:style>
  <w:style w:type="character" w:customStyle="1" w:styleId="Taggin-New">
    <w:name w:val="Taggin - New"/>
    <w:rsid w:val="00B4685D"/>
    <w:rPr>
      <w:rFonts w:ascii="Arial Narrow" w:hAnsi="Arial Narrow"/>
      <w:b/>
      <w:sz w:val="22"/>
    </w:rPr>
  </w:style>
  <w:style w:type="character" w:customStyle="1" w:styleId="citesChar0">
    <w:name w:val="cites Char"/>
    <w:aliases w:val="Heading 1 Char3"/>
    <w:rsid w:val="00B4685D"/>
    <w:rPr>
      <w:rFonts w:ascii="Times New Roman" w:eastAsia="Malgun Gothic" w:hAnsi="Times New Roman" w:cs="Times New Roman"/>
      <w:b/>
      <w:szCs w:val="24"/>
      <w:u w:val="single"/>
    </w:rPr>
  </w:style>
  <w:style w:type="character" w:customStyle="1" w:styleId="pagetitle">
    <w:name w:val="pagetitle"/>
    <w:rsid w:val="00B4685D"/>
  </w:style>
  <w:style w:type="character" w:customStyle="1" w:styleId="StyleUnderlineCharChar9ptBold1">
    <w:name w:val="Style Underline Char Char + 9 pt Bold1"/>
    <w:rsid w:val="00B4685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4685D"/>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B4685D"/>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B4685D"/>
    <w:rPr>
      <w:rFonts w:ascii="Calibri" w:eastAsia="Times New Roman" w:hAnsi="Calibri" w:cs="Times New Roman"/>
      <w:sz w:val="22"/>
      <w:szCs w:val="20"/>
      <w:u w:val="single"/>
    </w:rPr>
  </w:style>
  <w:style w:type="character" w:customStyle="1" w:styleId="StyleUnderlineChar1Bold">
    <w:name w:val="Style Underline Char1 + Bold"/>
    <w:rsid w:val="00B4685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4685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4685D"/>
    <w:rPr>
      <w:rFonts w:ascii="Arial Narrow" w:eastAsia="Times New Roman" w:hAnsi="Arial Narrow" w:cs="Calibri"/>
      <w:kern w:val="32"/>
      <w:sz w:val="22"/>
      <w:szCs w:val="20"/>
    </w:rPr>
  </w:style>
  <w:style w:type="paragraph" w:customStyle="1" w:styleId="NormalWeb8">
    <w:name w:val="Normal (Web)8"/>
    <w:basedOn w:val="Normal"/>
    <w:uiPriority w:val="99"/>
    <w:qFormat/>
    <w:rsid w:val="00B4685D"/>
    <w:pPr>
      <w:spacing w:before="100" w:beforeAutospacing="1" w:after="100" w:afterAutospacing="1"/>
    </w:pPr>
    <w:rPr>
      <w:rFonts w:eastAsia="Times New Roman"/>
      <w:sz w:val="18"/>
      <w:szCs w:val="18"/>
    </w:rPr>
  </w:style>
  <w:style w:type="character" w:customStyle="1" w:styleId="Style11ptBlackUnderline">
    <w:name w:val="Style 11 pt Black Underline"/>
    <w:rsid w:val="00B4685D"/>
    <w:rPr>
      <w:color w:val="000000"/>
      <w:sz w:val="20"/>
      <w:u w:val="single"/>
    </w:rPr>
  </w:style>
  <w:style w:type="character" w:customStyle="1" w:styleId="Style11ptBlack">
    <w:name w:val="Style 11 pt Black"/>
    <w:rsid w:val="00B4685D"/>
    <w:rPr>
      <w:color w:val="000000"/>
      <w:sz w:val="20"/>
    </w:rPr>
  </w:style>
  <w:style w:type="character" w:customStyle="1" w:styleId="StyleUnderlineCharTimesBold">
    <w:name w:val="Style Underline Char + Times Bold"/>
    <w:rsid w:val="00B4685D"/>
    <w:rPr>
      <w:rFonts w:ascii="Times" w:hAnsi="Times"/>
      <w:b w:val="0"/>
      <w:bCs/>
      <w:sz w:val="20"/>
      <w:u w:val="single"/>
    </w:rPr>
  </w:style>
  <w:style w:type="character" w:customStyle="1" w:styleId="blubigktbiz">
    <w:name w:val="blubigktbiz"/>
    <w:rsid w:val="00B4685D"/>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4685D"/>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4685D"/>
    <w:rPr>
      <w:rFonts w:ascii="Calibri" w:eastAsia="Times New Roman" w:hAnsi="Calibri" w:cs="Calibri"/>
      <w:szCs w:val="20"/>
      <w:u w:val="thick"/>
      <w:bdr w:val="single" w:sz="4" w:space="0" w:color="auto"/>
    </w:rPr>
  </w:style>
  <w:style w:type="paragraph" w:styleId="Caption">
    <w:name w:val="caption"/>
    <w:basedOn w:val="Normal"/>
    <w:next w:val="Normal"/>
    <w:qFormat/>
    <w:rsid w:val="00B4685D"/>
    <w:rPr>
      <w:rFonts w:eastAsia="Times New Roman"/>
      <w:b/>
      <w:bCs/>
      <w:sz w:val="18"/>
      <w:szCs w:val="18"/>
      <w:lang w:bidi="en-US"/>
    </w:rPr>
  </w:style>
  <w:style w:type="character" w:customStyle="1" w:styleId="Style4CharChar">
    <w:name w:val="Style4 Char Char"/>
    <w:rsid w:val="00B4685D"/>
    <w:rPr>
      <w:rFonts w:ascii="Arial Narrow" w:hAnsi="Arial Narrow"/>
      <w:noProof w:val="0"/>
      <w:szCs w:val="24"/>
      <w:u w:val="single"/>
      <w:lang w:val="en-US" w:eastAsia="en-US" w:bidi="ar-SA"/>
    </w:rPr>
  </w:style>
  <w:style w:type="character" w:customStyle="1" w:styleId="StyleEmphasisArial12ptBold">
    <w:name w:val="Style Emphasis + Arial 12 pt Bold"/>
    <w:rsid w:val="00B4685D"/>
    <w:rPr>
      <w:rFonts w:ascii="Arial" w:hAnsi="Arial"/>
      <w:b/>
      <w:bCs/>
      <w:i/>
      <w:iCs/>
      <w:sz w:val="24"/>
    </w:rPr>
  </w:style>
  <w:style w:type="character" w:customStyle="1" w:styleId="super">
    <w:name w:val="super"/>
    <w:rsid w:val="00B4685D"/>
  </w:style>
  <w:style w:type="character" w:customStyle="1" w:styleId="text30">
    <w:name w:val="text30"/>
    <w:rsid w:val="00B4685D"/>
  </w:style>
  <w:style w:type="character" w:customStyle="1" w:styleId="uppercase">
    <w:name w:val="uppercase"/>
    <w:rsid w:val="00B4685D"/>
  </w:style>
  <w:style w:type="character" w:customStyle="1" w:styleId="BodyTextIndentChar1">
    <w:name w:val="Body Text Indent Char1"/>
    <w:uiPriority w:val="99"/>
    <w:semiHidden/>
    <w:rsid w:val="00B4685D"/>
    <w:rPr>
      <w:rFonts w:ascii="Times New Roman" w:hAnsi="Times New Roman" w:cs="Times New Roman"/>
      <w:sz w:val="20"/>
    </w:rPr>
  </w:style>
  <w:style w:type="character" w:customStyle="1" w:styleId="CiteCharCharCharCharCharChar">
    <w:name w:val="Cite Char Char Char Char Char Char"/>
    <w:rsid w:val="00B4685D"/>
    <w:rPr>
      <w:b/>
      <w:noProof w:val="0"/>
      <w:sz w:val="22"/>
      <w:szCs w:val="24"/>
      <w:u w:val="single"/>
      <w:lang w:val="en-US" w:eastAsia="en-US" w:bidi="ar-SA"/>
    </w:rPr>
  </w:style>
  <w:style w:type="character" w:customStyle="1" w:styleId="mainbody1">
    <w:name w:val="mainbody1"/>
    <w:rsid w:val="00B4685D"/>
    <w:rPr>
      <w:rFonts w:ascii="Verdana" w:hAnsi="Verdana" w:hint="default"/>
      <w:color w:val="000000"/>
      <w:sz w:val="22"/>
      <w:szCs w:val="22"/>
    </w:rPr>
  </w:style>
  <w:style w:type="character" w:customStyle="1" w:styleId="Heading3CharCharCharChar">
    <w:name w:val="Heading 3 Char Char Char Char"/>
    <w:rsid w:val="00B4685D"/>
    <w:rPr>
      <w:rFonts w:ascii="Arial" w:hAnsi="Arial" w:cs="Arial" w:hint="default"/>
      <w:bCs/>
      <w:szCs w:val="26"/>
      <w:u w:val="single"/>
      <w:lang w:val="en-US" w:eastAsia="en-US" w:bidi="ar-SA"/>
    </w:rPr>
  </w:style>
  <w:style w:type="paragraph" w:customStyle="1" w:styleId="StyleLeft02">
    <w:name w:val="Style Left:  0.2&quot;"/>
    <w:basedOn w:val="Normal"/>
    <w:uiPriority w:val="99"/>
    <w:qFormat/>
    <w:rsid w:val="00B4685D"/>
    <w:rPr>
      <w:rFonts w:eastAsia="Calibri"/>
      <w:szCs w:val="20"/>
    </w:rPr>
  </w:style>
  <w:style w:type="paragraph" w:customStyle="1" w:styleId="Normaltext0">
    <w:name w:val="Normal text"/>
    <w:basedOn w:val="Normal"/>
    <w:link w:val="NormaltextCharChar"/>
    <w:autoRedefine/>
    <w:qFormat/>
    <w:rsid w:val="00B4685D"/>
    <w:pPr>
      <w:ind w:left="432"/>
    </w:pPr>
    <w:rPr>
      <w:rFonts w:eastAsia="SimSun"/>
      <w:color w:val="000000"/>
      <w:sz w:val="16"/>
      <w:szCs w:val="20"/>
      <w:lang w:val="x-none" w:eastAsia="x-none"/>
    </w:rPr>
  </w:style>
  <w:style w:type="character" w:customStyle="1" w:styleId="NormaltextCharChar">
    <w:name w:val="Normal text Char Char"/>
    <w:link w:val="Normaltext0"/>
    <w:rsid w:val="00B4685D"/>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4685D"/>
    <w:rPr>
      <w:b/>
      <w:sz w:val="28"/>
    </w:rPr>
  </w:style>
  <w:style w:type="character" w:customStyle="1" w:styleId="TagofCardChar">
    <w:name w:val="Tag of Card Char"/>
    <w:link w:val="TagofCard"/>
    <w:rsid w:val="00B4685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4685D"/>
    <w:rPr>
      <w:b/>
      <w:bCs/>
      <w:sz w:val="20"/>
    </w:rPr>
  </w:style>
  <w:style w:type="character" w:customStyle="1" w:styleId="SourcenameChar">
    <w:name w:val="Source name Char"/>
    <w:link w:val="Sourcename"/>
    <w:rsid w:val="00B4685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0"/>
    <w:autoRedefine/>
    <w:qFormat/>
    <w:rsid w:val="00B4685D"/>
    <w:rPr>
      <w:sz w:val="22"/>
      <w:u w:val="single"/>
    </w:rPr>
  </w:style>
  <w:style w:type="character" w:customStyle="1" w:styleId="underlinedcardChar0">
    <w:name w:val="underlined card Char"/>
    <w:link w:val="underlinedcard"/>
    <w:rsid w:val="00B4685D"/>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B4685D"/>
    <w:rPr>
      <w:rFonts w:eastAsia="Times New Roman"/>
      <w:sz w:val="16"/>
    </w:rPr>
  </w:style>
  <w:style w:type="character" w:customStyle="1" w:styleId="SourceBold">
    <w:name w:val="Source Bold"/>
    <w:rsid w:val="00B4685D"/>
    <w:rPr>
      <w:rFonts w:ascii="Arial Narrow" w:hAnsi="Arial Narrow"/>
      <w:b/>
      <w:sz w:val="24"/>
      <w:u w:val="none"/>
    </w:rPr>
  </w:style>
  <w:style w:type="paragraph" w:customStyle="1" w:styleId="TextUnderline">
    <w:name w:val="Text Underline"/>
    <w:basedOn w:val="Normal"/>
    <w:link w:val="TextUnderlineChar"/>
    <w:qFormat/>
    <w:rsid w:val="00B4685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4685D"/>
    <w:rPr>
      <w:rFonts w:ascii="Garamond" w:eastAsia="Times New Roman" w:hAnsi="Garamond" w:cs="Calibri"/>
      <w:bCs/>
      <w:kern w:val="20"/>
      <w:sz w:val="22"/>
      <w:szCs w:val="32"/>
      <w:u w:val="single"/>
      <w:lang w:val="x-none" w:eastAsia="x-none"/>
    </w:rPr>
  </w:style>
  <w:style w:type="character" w:customStyle="1" w:styleId="2xBoldUnderline">
    <w:name w:val="2x_Bold_Underline"/>
    <w:rsid w:val="00B4685D"/>
    <w:rPr>
      <w:b/>
      <w:bCs/>
      <w:sz w:val="24"/>
      <w:u w:val="thick"/>
    </w:rPr>
  </w:style>
  <w:style w:type="character" w:customStyle="1" w:styleId="Dottedunderline0">
    <w:name w:val="Dotted underline"/>
    <w:rsid w:val="00B4685D"/>
    <w:rPr>
      <w:u w:val="dotted"/>
    </w:rPr>
  </w:style>
  <w:style w:type="paragraph" w:customStyle="1" w:styleId="citeunread">
    <w:name w:val="cite unread"/>
    <w:basedOn w:val="Normal"/>
    <w:link w:val="citeunreadChar"/>
    <w:qFormat/>
    <w:rsid w:val="00B4685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4685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4685D"/>
    <w:rPr>
      <w:rFonts w:eastAsia="Times New Roman"/>
      <w:b/>
      <w:szCs w:val="20"/>
      <w:u w:val="single"/>
      <w:lang w:val="x-none" w:eastAsia="x-none"/>
    </w:rPr>
  </w:style>
  <w:style w:type="character" w:customStyle="1" w:styleId="readCharChar">
    <w:name w:val="read Char Char"/>
    <w:link w:val="read"/>
    <w:locked/>
    <w:rsid w:val="00B4685D"/>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B4685D"/>
    <w:pPr>
      <w:spacing w:before="240"/>
      <w:outlineLvl w:val="2"/>
    </w:pPr>
    <w:rPr>
      <w:rFonts w:eastAsia="Times New Roman"/>
      <w:b/>
    </w:rPr>
  </w:style>
  <w:style w:type="character" w:customStyle="1" w:styleId="readChar">
    <w:name w:val="read Char"/>
    <w:rsid w:val="00B4685D"/>
    <w:rPr>
      <w:szCs w:val="22"/>
      <w:u w:val="single"/>
      <w:lang w:val="en-US" w:eastAsia="en-US" w:bidi="ar-SA"/>
    </w:rPr>
  </w:style>
  <w:style w:type="character" w:customStyle="1" w:styleId="underlining0">
    <w:name w:val="underlining"/>
    <w:rsid w:val="00B4685D"/>
    <w:rPr>
      <w:u w:val="single"/>
    </w:rPr>
  </w:style>
  <w:style w:type="paragraph" w:styleId="BodyTextIndent2">
    <w:name w:val="Body Text Indent 2"/>
    <w:basedOn w:val="Normal"/>
    <w:link w:val="BodyTextIndent2Char"/>
    <w:rsid w:val="00B4685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4685D"/>
    <w:rPr>
      <w:rFonts w:ascii="HGSSoeiKakugothicUB" w:eastAsia="MS Mincho" w:hAnsi="Calibri" w:cs="Calibri"/>
      <w:sz w:val="22"/>
      <w:szCs w:val="20"/>
      <w:lang w:val="x-none" w:eastAsia="ja-JP"/>
    </w:rPr>
  </w:style>
  <w:style w:type="paragraph" w:customStyle="1" w:styleId="CiteCard0">
    <w:name w:val="Cite_Card"/>
    <w:link w:val="CiteCardChar"/>
    <w:qFormat/>
    <w:rsid w:val="00B4685D"/>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B4685D"/>
    <w:rPr>
      <w:rFonts w:ascii="Times New Roman" w:eastAsia="Times New Roman" w:hAnsi="Times New Roman" w:cs="Arial"/>
      <w:bCs/>
      <w:sz w:val="20"/>
      <w:szCs w:val="20"/>
    </w:rPr>
  </w:style>
  <w:style w:type="character" w:customStyle="1" w:styleId="btitle">
    <w:name w:val="btitle"/>
    <w:rsid w:val="00B4685D"/>
  </w:style>
  <w:style w:type="character" w:customStyle="1" w:styleId="green">
    <w:name w:val="green"/>
    <w:rsid w:val="00B4685D"/>
  </w:style>
  <w:style w:type="paragraph" w:customStyle="1" w:styleId="CM14">
    <w:name w:val="CM14"/>
    <w:basedOn w:val="Default"/>
    <w:next w:val="Default"/>
    <w:uiPriority w:val="99"/>
    <w:qFormat/>
    <w:rsid w:val="00B4685D"/>
    <w:pPr>
      <w:widowControl w:val="0"/>
      <w:spacing w:after="0" w:line="240" w:lineRule="auto"/>
    </w:pPr>
    <w:rPr>
      <w:rFonts w:ascii="Times New Roman" w:eastAsia="MS Mincho" w:hAnsi="Times New Roman" w:cs="Times New Roman"/>
      <w:sz w:val="24"/>
    </w:rPr>
  </w:style>
  <w:style w:type="character" w:customStyle="1" w:styleId="BodyText20">
    <w:name w:val="Body Text2"/>
    <w:rsid w:val="00B468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B468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4685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4685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4685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4685D"/>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B4685D"/>
    <w:rPr>
      <w:rFonts w:ascii="Palatino Linotype" w:hAnsi="Palatino Linotype" w:cs="Palatino Linotype"/>
      <w:b/>
    </w:rPr>
  </w:style>
  <w:style w:type="character" w:customStyle="1" w:styleId="Emph">
    <w:name w:val="Emph"/>
    <w:basedOn w:val="DefaultParagraphFont"/>
    <w:uiPriority w:val="1"/>
    <w:qFormat/>
    <w:rsid w:val="00B4685D"/>
    <w:rPr>
      <w:rFonts w:ascii="Arial" w:hAnsi="Arial"/>
      <w:b/>
      <w:sz w:val="20"/>
      <w:u w:val="single"/>
      <w:bdr w:val="single" w:sz="8" w:space="0" w:color="auto"/>
    </w:rPr>
  </w:style>
  <w:style w:type="character" w:customStyle="1" w:styleId="cardchar00">
    <w:name w:val="cardchar0"/>
    <w:basedOn w:val="DefaultParagraphFont"/>
    <w:rsid w:val="00B4685D"/>
  </w:style>
  <w:style w:type="character" w:customStyle="1" w:styleId="UnderlineNon-bold">
    <w:name w:val="Underline Non - bold"/>
    <w:rsid w:val="00B4685D"/>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B4685D"/>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B4685D"/>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B4685D"/>
    <w:rPr>
      <w:rFonts w:ascii="Bell MT" w:eastAsia="Times New Roman" w:hAnsi="Bell MT"/>
      <w:bCs/>
      <w:iCs/>
      <w:sz w:val="22"/>
      <w:u w:val="single"/>
    </w:rPr>
  </w:style>
  <w:style w:type="character" w:customStyle="1" w:styleId="Heading5Char2">
    <w:name w:val="Heading 5 Char2"/>
    <w:rsid w:val="00B4685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B4685D"/>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uiPriority w:val="99"/>
    <w:qFormat/>
    <w:rsid w:val="00B4685D"/>
    <w:rPr>
      <w:rFonts w:ascii="Garamond" w:eastAsia="Calibri" w:hAnsi="Garamond"/>
      <w:b/>
    </w:rPr>
  </w:style>
  <w:style w:type="character" w:customStyle="1" w:styleId="Style2CharChar">
    <w:name w:val="Style2 Char Char"/>
    <w:rsid w:val="00B4685D"/>
    <w:rPr>
      <w:u w:val="thick"/>
      <w:lang w:val="en-US" w:eastAsia="en-US" w:bidi="ar-SA"/>
    </w:rPr>
  </w:style>
  <w:style w:type="character" w:customStyle="1" w:styleId="authordate1">
    <w:name w:val="authordate"/>
    <w:rsid w:val="00B4685D"/>
  </w:style>
  <w:style w:type="paragraph" w:customStyle="1" w:styleId="tag">
    <w:name w:val="%tag"/>
    <w:basedOn w:val="Normal"/>
    <w:next w:val="Normal"/>
    <w:uiPriority w:val="99"/>
    <w:qFormat/>
    <w:rsid w:val="00B4685D"/>
    <w:rPr>
      <w:rFonts w:ascii="Garamond" w:eastAsia="Calibri" w:hAnsi="Garamond"/>
      <w:bCs/>
      <w:sz w:val="18"/>
    </w:rPr>
  </w:style>
  <w:style w:type="character" w:customStyle="1" w:styleId="underline0">
    <w:name w:val="%underline"/>
    <w:qFormat/>
    <w:rsid w:val="00B4685D"/>
    <w:rPr>
      <w:rFonts w:ascii="Times New Roman" w:hAnsi="Times New Roman"/>
      <w:sz w:val="16"/>
      <w:u w:val="none"/>
    </w:rPr>
  </w:style>
  <w:style w:type="character" w:customStyle="1" w:styleId="AUNDERLINE0">
    <w:name w:val="AUNDERLINE"/>
    <w:qFormat/>
    <w:rsid w:val="00B4685D"/>
    <w:rPr>
      <w:rFonts w:ascii="Times New Roman" w:hAnsi="Times New Roman"/>
      <w:sz w:val="20"/>
      <w:u w:val="single"/>
    </w:rPr>
  </w:style>
  <w:style w:type="paragraph" w:customStyle="1" w:styleId="Style20">
    <w:name w:val="Style 2"/>
    <w:basedOn w:val="Normal"/>
    <w:link w:val="Style2Char0"/>
    <w:uiPriority w:val="99"/>
    <w:qFormat/>
    <w:rsid w:val="00B4685D"/>
    <w:pPr>
      <w:ind w:left="432"/>
    </w:pPr>
    <w:rPr>
      <w:rFonts w:eastAsia="Times New Roman"/>
      <w:szCs w:val="20"/>
      <w:u w:val="single"/>
      <w:lang w:val="x-none" w:eastAsia="x-none"/>
    </w:rPr>
  </w:style>
  <w:style w:type="character" w:customStyle="1" w:styleId="Style2Char0">
    <w:name w:val="Style 2 Char"/>
    <w:link w:val="Style20"/>
    <w:uiPriority w:val="99"/>
    <w:rsid w:val="00B4685D"/>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B4685D"/>
    <w:rPr>
      <w:rFonts w:ascii="Garamond" w:eastAsia="Times New Roman" w:hAnsi="Garamond"/>
      <w:szCs w:val="20"/>
      <w:u w:val="single"/>
      <w:lang w:val="x-none" w:eastAsia="x-none"/>
    </w:rPr>
  </w:style>
  <w:style w:type="character" w:customStyle="1" w:styleId="GAUnderlineChar">
    <w:name w:val="GA Underline Char"/>
    <w:link w:val="GAUnderline"/>
    <w:rsid w:val="00B4685D"/>
    <w:rPr>
      <w:rFonts w:ascii="Garamond" w:eastAsia="Times New Roman" w:hAnsi="Garamond" w:cs="Calibri"/>
      <w:sz w:val="22"/>
      <w:szCs w:val="20"/>
      <w:u w:val="single"/>
      <w:lang w:val="x-none" w:eastAsia="x-none"/>
    </w:rPr>
  </w:style>
  <w:style w:type="paragraph" w:customStyle="1" w:styleId="textsmall0">
    <w:name w:val="textsmall"/>
    <w:basedOn w:val="Normal"/>
    <w:link w:val="textsmallChar0"/>
    <w:qFormat/>
    <w:rsid w:val="00B4685D"/>
    <w:rPr>
      <w:rFonts w:eastAsia="Times New Roman"/>
      <w:sz w:val="18"/>
      <w:szCs w:val="20"/>
      <w:lang w:val="x-none" w:eastAsia="x-none"/>
    </w:rPr>
  </w:style>
  <w:style w:type="character" w:customStyle="1" w:styleId="textsmallChar0">
    <w:name w:val="textsmall Char"/>
    <w:link w:val="textsmall0"/>
    <w:rsid w:val="00B4685D"/>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B4685D"/>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B4685D"/>
    <w:rPr>
      <w:rFonts w:eastAsia="Times New Roman"/>
      <w:sz w:val="12"/>
    </w:rPr>
  </w:style>
  <w:style w:type="character" w:customStyle="1" w:styleId="MicroChar">
    <w:name w:val="Micro Char"/>
    <w:link w:val="Micro"/>
    <w:rsid w:val="00B4685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B4685D"/>
    <w:rPr>
      <w:rFonts w:ascii="Bell MT" w:eastAsia="Calibri" w:hAnsi="Bell MT"/>
      <w:szCs w:val="20"/>
    </w:rPr>
  </w:style>
  <w:style w:type="character" w:customStyle="1" w:styleId="UnderlinedCharChar0">
    <w:name w:val="Underlined Char Char"/>
    <w:rsid w:val="00B4685D"/>
    <w:rPr>
      <w:rFonts w:ascii="Garamond" w:hAnsi="Garamond"/>
      <w:szCs w:val="28"/>
      <w:u w:val="single"/>
      <w:lang w:val="en-US" w:eastAsia="en-US" w:bidi="ar-SA"/>
    </w:rPr>
  </w:style>
  <w:style w:type="paragraph" w:customStyle="1" w:styleId="h-lead">
    <w:name w:val="h-lead"/>
    <w:basedOn w:val="Normal"/>
    <w:uiPriority w:val="99"/>
    <w:qFormat/>
    <w:rsid w:val="00B4685D"/>
    <w:pPr>
      <w:spacing w:before="100" w:beforeAutospacing="1" w:after="100" w:afterAutospacing="1"/>
    </w:pPr>
    <w:rPr>
      <w:rFonts w:eastAsia="Times New Roman"/>
      <w:sz w:val="24"/>
    </w:rPr>
  </w:style>
  <w:style w:type="character" w:customStyle="1" w:styleId="slug-doi">
    <w:name w:val="slug-doi"/>
    <w:basedOn w:val="DefaultParagraphFont"/>
    <w:rsid w:val="00B4685D"/>
  </w:style>
  <w:style w:type="paragraph" w:customStyle="1" w:styleId="intro">
    <w:name w:val="intro"/>
    <w:basedOn w:val="Normal"/>
    <w:uiPriority w:val="99"/>
    <w:qFormat/>
    <w:rsid w:val="00B4685D"/>
    <w:pPr>
      <w:spacing w:before="100" w:beforeAutospacing="1" w:after="100" w:afterAutospacing="1"/>
    </w:pPr>
    <w:rPr>
      <w:rFonts w:eastAsia="Times New Roman"/>
      <w:sz w:val="24"/>
    </w:rPr>
  </w:style>
  <w:style w:type="character" w:customStyle="1" w:styleId="af">
    <w:name w:val="af"/>
    <w:basedOn w:val="DefaultParagraphFont"/>
    <w:rsid w:val="00B4685D"/>
  </w:style>
  <w:style w:type="character" w:customStyle="1" w:styleId="ab">
    <w:name w:val="ab"/>
    <w:basedOn w:val="DefaultParagraphFont"/>
    <w:rsid w:val="00B4685D"/>
  </w:style>
  <w:style w:type="character" w:customStyle="1" w:styleId="em">
    <w:name w:val="em"/>
    <w:basedOn w:val="DefaultParagraphFont"/>
    <w:rsid w:val="00B4685D"/>
  </w:style>
  <w:style w:type="character" w:customStyle="1" w:styleId="au">
    <w:name w:val="au"/>
    <w:basedOn w:val="DefaultParagraphFont"/>
    <w:rsid w:val="00B4685D"/>
  </w:style>
  <w:style w:type="character" w:customStyle="1" w:styleId="ti">
    <w:name w:val="ti"/>
    <w:basedOn w:val="DefaultParagraphFont"/>
    <w:rsid w:val="00B4685D"/>
  </w:style>
  <w:style w:type="character" w:customStyle="1" w:styleId="subheadblue">
    <w:name w:val="subhead_blue"/>
    <w:basedOn w:val="DefaultParagraphFont"/>
    <w:rsid w:val="00B4685D"/>
  </w:style>
  <w:style w:type="character" w:customStyle="1" w:styleId="affiliation">
    <w:name w:val="affiliation"/>
    <w:basedOn w:val="DefaultParagraphFont"/>
    <w:rsid w:val="00B4685D"/>
  </w:style>
  <w:style w:type="character" w:customStyle="1" w:styleId="slug-doi-wrapper">
    <w:name w:val="slug-doi-wrapper"/>
    <w:basedOn w:val="DefaultParagraphFont"/>
    <w:rsid w:val="00B4685D"/>
  </w:style>
  <w:style w:type="character" w:customStyle="1" w:styleId="slug-metadata-noteahead-of-print">
    <w:name w:val="slug-metadata-note ahead-of-print"/>
    <w:basedOn w:val="DefaultParagraphFont"/>
    <w:rsid w:val="00B4685D"/>
  </w:style>
  <w:style w:type="character" w:customStyle="1" w:styleId="slug-ahead-of-print-date">
    <w:name w:val="slug-ahead-of-print-date"/>
    <w:basedOn w:val="DefaultParagraphFont"/>
    <w:rsid w:val="00B4685D"/>
  </w:style>
  <w:style w:type="character" w:customStyle="1" w:styleId="medium-bold">
    <w:name w:val="medium-bold"/>
    <w:basedOn w:val="DefaultParagraphFont"/>
    <w:rsid w:val="00B4685D"/>
  </w:style>
  <w:style w:type="character" w:customStyle="1" w:styleId="goohl0">
    <w:name w:val="goohl0"/>
    <w:basedOn w:val="DefaultParagraphFont"/>
    <w:rsid w:val="00B4685D"/>
  </w:style>
  <w:style w:type="character" w:customStyle="1" w:styleId="TagCharChar1">
    <w:name w:val="Tag Char Char1"/>
    <w:rsid w:val="00B4685D"/>
    <w:rPr>
      <w:b/>
      <w:sz w:val="24"/>
      <w:szCs w:val="24"/>
      <w:lang w:val="en-US" w:eastAsia="en-US" w:bidi="ar-SA"/>
    </w:rPr>
  </w:style>
  <w:style w:type="numbering" w:customStyle="1" w:styleId="NoList4">
    <w:name w:val="No List4"/>
    <w:next w:val="NoList"/>
    <w:uiPriority w:val="99"/>
    <w:semiHidden/>
    <w:unhideWhenUsed/>
    <w:rsid w:val="00B4685D"/>
  </w:style>
  <w:style w:type="character" w:customStyle="1" w:styleId="12TimesNewRoman">
    <w:name w:val="12 Times New Roman"/>
    <w:rsid w:val="00B4685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4685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4685D"/>
    <w:rPr>
      <w:rFonts w:ascii="Bell MT" w:eastAsia="Times New Roman" w:hAnsi="Bell MT" w:cs="Times New Roman"/>
      <w:b/>
      <w:bCs/>
      <w:sz w:val="22"/>
      <w:szCs w:val="28"/>
    </w:rPr>
  </w:style>
  <w:style w:type="paragraph" w:customStyle="1" w:styleId="F4-NormalText">
    <w:name w:val="F4 - Normal Text"/>
    <w:basedOn w:val="Normal"/>
    <w:uiPriority w:val="99"/>
    <w:qFormat/>
    <w:rsid w:val="00B4685D"/>
    <w:rPr>
      <w:rFonts w:eastAsia="Calibri"/>
    </w:rPr>
  </w:style>
  <w:style w:type="character" w:customStyle="1" w:styleId="berief">
    <w:name w:val="berief"/>
    <w:rsid w:val="00B4685D"/>
    <w:rPr>
      <w:rFonts w:ascii="Times New Roman" w:eastAsia="Times New Roman" w:hAnsi="Times New Roman" w:cs="Times New Roman"/>
      <w:sz w:val="20"/>
      <w:u w:val="none"/>
    </w:rPr>
  </w:style>
  <w:style w:type="numbering" w:customStyle="1" w:styleId="NoList5">
    <w:name w:val="No List5"/>
    <w:next w:val="NoList"/>
    <w:semiHidden/>
    <w:unhideWhenUsed/>
    <w:rsid w:val="00B4685D"/>
  </w:style>
  <w:style w:type="character" w:customStyle="1" w:styleId="Brief-Smalltext">
    <w:name w:val="Brief - Small text"/>
    <w:rsid w:val="00B4685D"/>
    <w:rPr>
      <w:rFonts w:ascii="Times New Roman" w:hAnsi="Times New Roman" w:cs="Times New Roman"/>
      <w:sz w:val="14"/>
      <w:u w:val="none"/>
    </w:rPr>
  </w:style>
  <w:style w:type="paragraph" w:customStyle="1" w:styleId="F3-TagAuthor">
    <w:name w:val="F3 - Tag/Author"/>
    <w:basedOn w:val="Normal"/>
    <w:uiPriority w:val="99"/>
    <w:qFormat/>
    <w:rsid w:val="00B4685D"/>
    <w:rPr>
      <w:rFonts w:eastAsia="Times New Roman"/>
      <w:b/>
    </w:rPr>
  </w:style>
  <w:style w:type="paragraph" w:customStyle="1" w:styleId="F5-UnderlineNormal">
    <w:name w:val="F5 - Underline Normal"/>
    <w:basedOn w:val="Normal"/>
    <w:uiPriority w:val="99"/>
    <w:qFormat/>
    <w:rsid w:val="00B4685D"/>
    <w:rPr>
      <w:rFonts w:eastAsia="Calibri"/>
      <w:u w:val="single"/>
    </w:rPr>
  </w:style>
  <w:style w:type="character" w:customStyle="1" w:styleId="F8-UnderlineBold">
    <w:name w:val="F8 - Underline/Bold"/>
    <w:rsid w:val="00B4685D"/>
    <w:rPr>
      <w:rFonts w:ascii="Times New Roman" w:hAnsi="Times New Roman"/>
      <w:b/>
      <w:sz w:val="20"/>
      <w:u w:val="single"/>
    </w:rPr>
  </w:style>
  <w:style w:type="character" w:customStyle="1" w:styleId="F7-SmallFont">
    <w:name w:val="F7 - Small Font"/>
    <w:rsid w:val="00B4685D"/>
    <w:rPr>
      <w:rFonts w:ascii="Times New Roman" w:hAnsi="Times New Roman"/>
      <w:sz w:val="14"/>
    </w:rPr>
  </w:style>
  <w:style w:type="paragraph" w:customStyle="1" w:styleId="Brief-PrimarySource">
    <w:name w:val="Brief - Primary Source"/>
    <w:basedOn w:val="Normal"/>
    <w:uiPriority w:val="99"/>
    <w:qFormat/>
    <w:rsid w:val="00B4685D"/>
    <w:rPr>
      <w:rFonts w:eastAsia="Times New Roman"/>
      <w:b/>
      <w:sz w:val="24"/>
      <w:u w:val="single"/>
    </w:rPr>
  </w:style>
  <w:style w:type="paragraph" w:customStyle="1" w:styleId="Brief-Underline">
    <w:name w:val="Brief - Underline"/>
    <w:basedOn w:val="Normal"/>
    <w:uiPriority w:val="99"/>
    <w:qFormat/>
    <w:rsid w:val="00B4685D"/>
    <w:rPr>
      <w:rFonts w:eastAsia="Times New Roman"/>
      <w:u w:val="single"/>
    </w:rPr>
  </w:style>
  <w:style w:type="character" w:customStyle="1" w:styleId="Brief-Bold">
    <w:name w:val="Brief - Bold"/>
    <w:rsid w:val="00B4685D"/>
    <w:rPr>
      <w:rFonts w:cs="Times New Roman"/>
      <w:b/>
    </w:rPr>
  </w:style>
  <w:style w:type="character" w:customStyle="1" w:styleId="Card-Underline">
    <w:name w:val="Card - Underline"/>
    <w:rsid w:val="00B4685D"/>
    <w:rPr>
      <w:rFonts w:cs="Times New Roman"/>
      <w:u w:val="single"/>
    </w:rPr>
  </w:style>
  <w:style w:type="character" w:customStyle="1" w:styleId="beriefunderline">
    <w:name w:val="berief = underline"/>
    <w:rsid w:val="00B4685D"/>
    <w:rPr>
      <w:rFonts w:ascii="Times New Roman" w:eastAsia="Times New Roman" w:hAnsi="Times New Roman" w:cs="Times New Roman"/>
      <w:sz w:val="20"/>
      <w:u w:val="single"/>
    </w:rPr>
  </w:style>
  <w:style w:type="paragraph" w:customStyle="1" w:styleId="Brief">
    <w:name w:val="Brief"/>
    <w:basedOn w:val="Brief-PrimarySource"/>
    <w:uiPriority w:val="99"/>
    <w:qFormat/>
    <w:rsid w:val="00B4685D"/>
    <w:rPr>
      <w:b w:val="0"/>
    </w:rPr>
  </w:style>
  <w:style w:type="character" w:customStyle="1" w:styleId="BoldText10pt">
    <w:name w:val="Bold Text 10 pt"/>
    <w:rsid w:val="00B4685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4685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4685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4685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4685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4685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4685D"/>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B4685D"/>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B4685D"/>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B4685D"/>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B4685D"/>
    <w:rPr>
      <w:rFonts w:eastAsia="Times New Roman"/>
    </w:rPr>
  </w:style>
  <w:style w:type="paragraph" w:customStyle="1" w:styleId="Normal3">
    <w:name w:val="Normal+3"/>
    <w:basedOn w:val="Normal"/>
    <w:next w:val="Normal"/>
    <w:uiPriority w:val="99"/>
    <w:qFormat/>
    <w:rsid w:val="00B4685D"/>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B4685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4685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4685D"/>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B4685D"/>
  </w:style>
  <w:style w:type="character" w:customStyle="1" w:styleId="SC4208902">
    <w:name w:val="SC.4.208902"/>
    <w:rsid w:val="00B4685D"/>
    <w:rPr>
      <w:rFonts w:cs="Century"/>
      <w:color w:val="000000"/>
      <w:sz w:val="22"/>
      <w:szCs w:val="22"/>
    </w:rPr>
  </w:style>
  <w:style w:type="character" w:customStyle="1" w:styleId="SC4208915">
    <w:name w:val="SC.4.208915"/>
    <w:rsid w:val="00B4685D"/>
    <w:rPr>
      <w:rFonts w:cs="Century"/>
      <w:color w:val="000000"/>
      <w:sz w:val="13"/>
      <w:szCs w:val="13"/>
    </w:rPr>
  </w:style>
  <w:style w:type="character" w:customStyle="1" w:styleId="SC273764">
    <w:name w:val="SC.2.73764"/>
    <w:rsid w:val="00B4685D"/>
    <w:rPr>
      <w:rFonts w:cs="Century"/>
      <w:color w:val="000000"/>
      <w:sz w:val="72"/>
      <w:szCs w:val="72"/>
    </w:rPr>
  </w:style>
  <w:style w:type="character" w:customStyle="1" w:styleId="SC273779">
    <w:name w:val="SC.2.73779"/>
    <w:rsid w:val="00B4685D"/>
    <w:rPr>
      <w:rFonts w:cs="Century"/>
      <w:color w:val="000000"/>
      <w:sz w:val="40"/>
      <w:szCs w:val="40"/>
    </w:rPr>
  </w:style>
  <w:style w:type="character" w:customStyle="1" w:styleId="SC273763">
    <w:name w:val="SC.2.73763"/>
    <w:rsid w:val="00B4685D"/>
    <w:rPr>
      <w:rFonts w:cs="Century"/>
      <w:b/>
      <w:bCs/>
      <w:color w:val="000000"/>
    </w:rPr>
  </w:style>
  <w:style w:type="character" w:customStyle="1" w:styleId="SC4208910">
    <w:name w:val="SC.4.208910"/>
    <w:rsid w:val="00B4685D"/>
    <w:rPr>
      <w:rFonts w:cs="Century"/>
      <w:color w:val="000000"/>
      <w:sz w:val="28"/>
      <w:szCs w:val="28"/>
    </w:rPr>
  </w:style>
  <w:style w:type="character" w:customStyle="1" w:styleId="SC4208911">
    <w:name w:val="SC.4.208911"/>
    <w:rsid w:val="00B4685D"/>
    <w:rPr>
      <w:rFonts w:cs="Century"/>
      <w:color w:val="000000"/>
    </w:rPr>
  </w:style>
  <w:style w:type="paragraph" w:customStyle="1" w:styleId="Cover1">
    <w:name w:val="Cover 1"/>
    <w:basedOn w:val="Normal"/>
    <w:next w:val="Normal"/>
    <w:uiPriority w:val="99"/>
    <w:qFormat/>
    <w:rsid w:val="00B4685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4685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4685D"/>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B4685D"/>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B4685D"/>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B4685D"/>
  </w:style>
  <w:style w:type="character" w:customStyle="1" w:styleId="newsdate2">
    <w:name w:val="news_date2"/>
    <w:basedOn w:val="DefaultParagraphFont"/>
    <w:rsid w:val="00B4685D"/>
  </w:style>
  <w:style w:type="character" w:customStyle="1" w:styleId="readarticleheader">
    <w:name w:val="readarticleheader"/>
    <w:basedOn w:val="DefaultParagraphFont"/>
    <w:rsid w:val="00B4685D"/>
  </w:style>
  <w:style w:type="paragraph" w:customStyle="1" w:styleId="DoubleUnderlined">
    <w:name w:val="Double Underlined"/>
    <w:basedOn w:val="Heading2"/>
    <w:autoRedefine/>
    <w:uiPriority w:val="99"/>
    <w:qFormat/>
    <w:rsid w:val="00B4685D"/>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B4685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B4685D"/>
    <w:pPr>
      <w:widowControl w:val="0"/>
      <w:suppressAutoHyphens/>
    </w:pPr>
    <w:rPr>
      <w:rFonts w:ascii="Garamond" w:eastAsia="Times New Roman" w:hAnsi="Garamond"/>
      <w:sz w:val="18"/>
      <w:szCs w:val="18"/>
    </w:rPr>
  </w:style>
  <w:style w:type="character" w:customStyle="1" w:styleId="medium-normal1">
    <w:name w:val="medium-normal1"/>
    <w:rsid w:val="00B4685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4685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4685D"/>
    <w:pPr>
      <w:ind w:left="720" w:right="720"/>
    </w:pPr>
    <w:rPr>
      <w:rFonts w:ascii="Palatino Linotype" w:eastAsia="Times New Roman" w:hAnsi="Palatino Linotype"/>
      <w:szCs w:val="20"/>
      <w:u w:val="single"/>
    </w:rPr>
  </w:style>
  <w:style w:type="character" w:customStyle="1" w:styleId="char">
    <w:name w:val="char"/>
    <w:basedOn w:val="DefaultParagraphFont"/>
    <w:rsid w:val="00B4685D"/>
  </w:style>
  <w:style w:type="character" w:customStyle="1" w:styleId="UnderlineCharCharCharCharCharChar">
    <w:name w:val="Underline Char Char Char Char Char Char"/>
    <w:rsid w:val="00B4685D"/>
    <w:rPr>
      <w:rFonts w:ascii="Arial Narrow" w:hAnsi="Arial Narrow"/>
      <w:szCs w:val="24"/>
      <w:u w:val="single"/>
      <w:lang w:val="en-US" w:eastAsia="en-US" w:bidi="ar-SA"/>
    </w:rPr>
  </w:style>
  <w:style w:type="paragraph" w:customStyle="1" w:styleId="PageHeader-Underline18pt">
    <w:name w:val="Page Header - Underline 18 pt"/>
    <w:uiPriority w:val="99"/>
    <w:qFormat/>
    <w:rsid w:val="00B4685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4685D"/>
    <w:pPr>
      <w:keepLines w:val="0"/>
      <w:pageBreakBefore w:val="0"/>
      <w:suppressAutoHyphens/>
      <w:jc w:val="left"/>
    </w:pPr>
    <w:rPr>
      <w:rFonts w:eastAsia="Times New Roman" w:cs="Arial"/>
      <w:iCs/>
      <w:sz w:val="24"/>
      <w:szCs w:val="28"/>
      <w:u w:val="none"/>
    </w:rPr>
  </w:style>
  <w:style w:type="character" w:customStyle="1" w:styleId="bolding1">
    <w:name w:val="bolding1"/>
    <w:rsid w:val="00B4685D"/>
    <w:rPr>
      <w:b/>
      <w:bCs/>
    </w:rPr>
  </w:style>
  <w:style w:type="character" w:customStyle="1" w:styleId="bookoptions1">
    <w:name w:val="book_options1"/>
    <w:rsid w:val="00B4685D"/>
    <w:rPr>
      <w:b/>
      <w:bCs/>
      <w:color w:val="333366"/>
    </w:rPr>
  </w:style>
  <w:style w:type="character" w:customStyle="1" w:styleId="descriptionblock">
    <w:name w:val="description block"/>
    <w:basedOn w:val="DefaultParagraphFont"/>
    <w:rsid w:val="00B4685D"/>
  </w:style>
  <w:style w:type="character" w:customStyle="1" w:styleId="detailsboxblock">
    <w:name w:val="detailsbox block"/>
    <w:basedOn w:val="DefaultParagraphFont"/>
    <w:rsid w:val="00B4685D"/>
  </w:style>
  <w:style w:type="character" w:customStyle="1" w:styleId="Char3">
    <w:name w:val="Char3"/>
    <w:rsid w:val="00B4685D"/>
    <w:rPr>
      <w:rFonts w:cs="Arial"/>
      <w:bCs/>
      <w:u w:val="thick"/>
      <w:lang w:val="en-US" w:eastAsia="en-US" w:bidi="ar-SA"/>
    </w:rPr>
  </w:style>
  <w:style w:type="paragraph" w:customStyle="1" w:styleId="StyleHeading110pt">
    <w:name w:val="Style Heading 1 + 10 pt"/>
    <w:basedOn w:val="Heading1"/>
    <w:uiPriority w:val="99"/>
    <w:qFormat/>
    <w:rsid w:val="00B4685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4685D"/>
  </w:style>
  <w:style w:type="paragraph" w:customStyle="1" w:styleId="StyleUnderliningTimesNewRomanBoldNounderlineKernat16">
    <w:name w:val="Style Underlining + Times New Roman Bold No underline Kern at 16..."/>
    <w:basedOn w:val="Normal"/>
    <w:uiPriority w:val="99"/>
    <w:qFormat/>
    <w:rsid w:val="00B4685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4685D"/>
    <w:rPr>
      <w:rFonts w:eastAsia="Times New Roman"/>
      <w:b/>
      <w:bCs/>
      <w:kern w:val="32"/>
      <w:sz w:val="32"/>
      <w:szCs w:val="32"/>
    </w:rPr>
  </w:style>
  <w:style w:type="paragraph" w:customStyle="1" w:styleId="StyleBoldUnderliningKernat16pt">
    <w:name w:val="Style Bold Underlining + Kern at 16 pt"/>
    <w:uiPriority w:val="99"/>
    <w:qFormat/>
    <w:rsid w:val="00B4685D"/>
    <w:pPr>
      <w:spacing w:after="160" w:line="259" w:lineRule="auto"/>
    </w:pPr>
    <w:rPr>
      <w:rFonts w:eastAsiaTheme="minorHAnsi"/>
      <w:sz w:val="22"/>
      <w:szCs w:val="22"/>
    </w:rPr>
  </w:style>
  <w:style w:type="paragraph" w:customStyle="1" w:styleId="boldy">
    <w:name w:val="boldy"/>
    <w:basedOn w:val="Heading2"/>
    <w:uiPriority w:val="99"/>
    <w:qFormat/>
    <w:rsid w:val="00B4685D"/>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B4685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4685D"/>
    <w:pPr>
      <w:ind w:left="400"/>
    </w:pPr>
    <w:rPr>
      <w:rFonts w:eastAsia="Times New Roman"/>
      <w:szCs w:val="20"/>
    </w:rPr>
  </w:style>
  <w:style w:type="character" w:customStyle="1" w:styleId="texto11">
    <w:name w:val="texto11"/>
    <w:rsid w:val="00B4685D"/>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B4685D"/>
    <w:rPr>
      <w:rFonts w:eastAsia="Times New Roman"/>
      <w:b/>
      <w:sz w:val="24"/>
      <w:u w:val="single"/>
    </w:rPr>
  </w:style>
  <w:style w:type="paragraph" w:customStyle="1" w:styleId="Normalization">
    <w:name w:val="Normalization"/>
    <w:basedOn w:val="Normal"/>
    <w:uiPriority w:val="99"/>
    <w:qFormat/>
    <w:rsid w:val="00B4685D"/>
    <w:rPr>
      <w:rFonts w:eastAsia="Times New Roman"/>
      <w:sz w:val="18"/>
    </w:rPr>
  </w:style>
  <w:style w:type="paragraph" w:customStyle="1" w:styleId="BreifTitle">
    <w:name w:val="Breif Title"/>
    <w:basedOn w:val="Normal"/>
    <w:autoRedefine/>
    <w:uiPriority w:val="99"/>
    <w:qFormat/>
    <w:rsid w:val="00B4685D"/>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B4685D"/>
    <w:rPr>
      <w:b/>
      <w:sz w:val="32"/>
      <w:szCs w:val="32"/>
      <w:lang w:val="en-US" w:eastAsia="en-US" w:bidi="ar-SA"/>
    </w:rPr>
  </w:style>
  <w:style w:type="paragraph" w:styleId="BodyTextFirstIndent">
    <w:name w:val="Body Text First Indent"/>
    <w:basedOn w:val="BodyText"/>
    <w:link w:val="BodyTextFirstIndentChar"/>
    <w:rsid w:val="00B4685D"/>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B4685D"/>
    <w:rPr>
      <w:rFonts w:ascii="Calibri" w:eastAsia="Times New Roman" w:hAnsi="Calibri" w:cs="Calibri"/>
      <w:sz w:val="16"/>
      <w:szCs w:val="20"/>
    </w:rPr>
  </w:style>
  <w:style w:type="character" w:customStyle="1" w:styleId="TagChar3">
    <w:name w:val="Tag Char3"/>
    <w:rsid w:val="00B4685D"/>
    <w:rPr>
      <w:rFonts w:ascii="Palatino Linotype" w:hAnsi="Palatino Linotype"/>
      <w:b/>
      <w:sz w:val="24"/>
      <w:szCs w:val="24"/>
      <w:lang w:val="en-US" w:eastAsia="en-US" w:bidi="ar-SA"/>
    </w:rPr>
  </w:style>
  <w:style w:type="paragraph" w:customStyle="1" w:styleId="DebateHeader">
    <w:name w:val="Debate Header"/>
    <w:basedOn w:val="TOC1"/>
    <w:autoRedefine/>
    <w:uiPriority w:val="99"/>
    <w:qFormat/>
    <w:rsid w:val="00B4685D"/>
    <w:pPr>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B4685D"/>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B4685D"/>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B4685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4685D"/>
  </w:style>
  <w:style w:type="character" w:customStyle="1" w:styleId="Style10ptBold">
    <w:name w:val="Style 10 pt Bold"/>
    <w:rsid w:val="00B4685D"/>
    <w:rPr>
      <w:b/>
      <w:bCs/>
      <w:sz w:val="20"/>
    </w:rPr>
  </w:style>
  <w:style w:type="character" w:customStyle="1" w:styleId="text9">
    <w:name w:val="text9"/>
    <w:basedOn w:val="DefaultParagraphFont"/>
    <w:rsid w:val="00B4685D"/>
  </w:style>
  <w:style w:type="character" w:customStyle="1" w:styleId="text21">
    <w:name w:val="text21"/>
    <w:basedOn w:val="DefaultParagraphFont"/>
    <w:rsid w:val="00B4685D"/>
  </w:style>
  <w:style w:type="character" w:customStyle="1" w:styleId="text19">
    <w:name w:val="text19"/>
    <w:basedOn w:val="DefaultParagraphFont"/>
    <w:rsid w:val="00B4685D"/>
  </w:style>
  <w:style w:type="paragraph" w:customStyle="1" w:styleId="tagCharCharCharCharCharCharChar">
    <w:name w:val="tag Char Char Char Char Char Char Char"/>
    <w:basedOn w:val="Normal"/>
    <w:uiPriority w:val="99"/>
    <w:qFormat/>
    <w:rsid w:val="00B4685D"/>
    <w:rPr>
      <w:rFonts w:eastAsia="Times New Roman"/>
      <w:b/>
      <w:sz w:val="24"/>
      <w:szCs w:val="20"/>
    </w:rPr>
  </w:style>
  <w:style w:type="character" w:customStyle="1" w:styleId="term2">
    <w:name w:val="term2"/>
    <w:rsid w:val="00B4685D"/>
    <w:rPr>
      <w:b/>
      <w:bCs/>
    </w:rPr>
  </w:style>
  <w:style w:type="paragraph" w:customStyle="1" w:styleId="title-bold-medium">
    <w:name w:val="title-bold-medium"/>
    <w:basedOn w:val="Normal"/>
    <w:uiPriority w:val="99"/>
    <w:qFormat/>
    <w:rsid w:val="00B4685D"/>
    <w:pPr>
      <w:spacing w:before="100" w:beforeAutospacing="1" w:after="100" w:afterAutospacing="1"/>
    </w:pPr>
    <w:rPr>
      <w:rFonts w:eastAsia="Arial Unicode MS"/>
      <w:b/>
      <w:bCs/>
      <w:color w:val="000000"/>
      <w:szCs w:val="20"/>
    </w:rPr>
  </w:style>
  <w:style w:type="character" w:customStyle="1" w:styleId="pmterms12">
    <w:name w:val="pmterms12"/>
    <w:rsid w:val="00B4685D"/>
    <w:rPr>
      <w:b/>
      <w:bCs/>
      <w:i w:val="0"/>
      <w:iCs w:val="0"/>
      <w:color w:val="000000"/>
    </w:rPr>
  </w:style>
  <w:style w:type="paragraph" w:customStyle="1" w:styleId="lact">
    <w:name w:val="lact"/>
    <w:basedOn w:val="Normal"/>
    <w:uiPriority w:val="99"/>
    <w:qFormat/>
    <w:rsid w:val="00B4685D"/>
    <w:pPr>
      <w:spacing w:before="100" w:beforeAutospacing="1" w:after="100" w:afterAutospacing="1"/>
    </w:pPr>
    <w:rPr>
      <w:rFonts w:eastAsia="Arial Unicode MS"/>
      <w:b/>
      <w:bCs/>
      <w:color w:val="000000"/>
      <w:szCs w:val="20"/>
    </w:rPr>
  </w:style>
  <w:style w:type="paragraph" w:styleId="BlockText">
    <w:name w:val="Block Text"/>
    <w:basedOn w:val="Normal"/>
    <w:rsid w:val="00B4685D"/>
    <w:pPr>
      <w:ind w:left="229" w:right="229"/>
    </w:pPr>
    <w:rPr>
      <w:rFonts w:ascii="Verdana" w:eastAsia="Times New Roman" w:hAnsi="Verdana"/>
      <w:sz w:val="16"/>
      <w:szCs w:val="20"/>
    </w:rPr>
  </w:style>
  <w:style w:type="paragraph" w:styleId="NormalIndent">
    <w:name w:val="Normal Indent"/>
    <w:basedOn w:val="Normal"/>
    <w:rsid w:val="00B4685D"/>
    <w:pPr>
      <w:ind w:left="720"/>
    </w:pPr>
    <w:rPr>
      <w:rFonts w:eastAsia="Times New Roman"/>
      <w:szCs w:val="20"/>
    </w:rPr>
  </w:style>
  <w:style w:type="character" w:customStyle="1" w:styleId="ToReadChar">
    <w:name w:val="To Read Char"/>
    <w:rsid w:val="00B4685D"/>
    <w:rPr>
      <w:rFonts w:ascii="Verdana" w:hAnsi="Verdana"/>
      <w:b/>
      <w:szCs w:val="24"/>
      <w:u w:val="single"/>
      <w:lang w:val="en-US" w:eastAsia="en-US" w:bidi="ar-SA"/>
    </w:rPr>
  </w:style>
  <w:style w:type="character" w:customStyle="1" w:styleId="ToReadCharChar">
    <w:name w:val="To Read Char Char"/>
    <w:rsid w:val="00B4685D"/>
    <w:rPr>
      <w:rFonts w:ascii="Verdana" w:hAnsi="Verdana"/>
      <w:b/>
      <w:szCs w:val="24"/>
      <w:u w:val="single"/>
      <w:lang w:val="en-US" w:eastAsia="en-US" w:bidi="ar-SA"/>
    </w:rPr>
  </w:style>
  <w:style w:type="paragraph" w:customStyle="1" w:styleId="BLOCKTITLE0">
    <w:name w:val="BLOCK TITLE"/>
    <w:basedOn w:val="Heading1"/>
    <w:uiPriority w:val="99"/>
    <w:qFormat/>
    <w:rsid w:val="00B4685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B4685D"/>
    <w:rPr>
      <w:rFonts w:eastAsia="Times New Roman"/>
      <w:sz w:val="24"/>
      <w:szCs w:val="20"/>
    </w:rPr>
  </w:style>
  <w:style w:type="paragraph" w:styleId="EnvelopeAddress">
    <w:name w:val="envelope address"/>
    <w:basedOn w:val="Normal"/>
    <w:rsid w:val="00B4685D"/>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B4685D"/>
  </w:style>
  <w:style w:type="character" w:customStyle="1" w:styleId="storytextstyle">
    <w:name w:val="storytextstyle"/>
    <w:basedOn w:val="DefaultParagraphFont"/>
    <w:rsid w:val="00B4685D"/>
  </w:style>
  <w:style w:type="character" w:customStyle="1" w:styleId="cardunderlinedCharChar">
    <w:name w:val="card underlined Char Char"/>
    <w:rsid w:val="00B4685D"/>
    <w:rPr>
      <w:rFonts w:ascii="Arial" w:hAnsi="Arial"/>
      <w:sz w:val="22"/>
      <w:szCs w:val="24"/>
      <w:u w:val="single"/>
      <w:lang w:val="en-US" w:eastAsia="en-US" w:bidi="ar-SA"/>
    </w:rPr>
  </w:style>
  <w:style w:type="character" w:customStyle="1" w:styleId="Style2Char1">
    <w:name w:val="Style2 Char1"/>
    <w:rsid w:val="00B4685D"/>
    <w:rPr>
      <w:rFonts w:ascii="Book Antiqua" w:hAnsi="Book Antiqua"/>
      <w:szCs w:val="24"/>
      <w:u w:val="thick"/>
      <w:lang w:val="en-US" w:eastAsia="en-US" w:bidi="ar-SA"/>
    </w:rPr>
  </w:style>
  <w:style w:type="character" w:customStyle="1" w:styleId="articlehead21">
    <w:name w:val="articlehead21"/>
    <w:rsid w:val="00B4685D"/>
    <w:rPr>
      <w:rFonts w:ascii="Arial" w:hAnsi="Arial" w:cs="Arial" w:hint="default"/>
      <w:b/>
      <w:bCs/>
      <w:color w:val="660000"/>
      <w:sz w:val="20"/>
      <w:szCs w:val="20"/>
    </w:rPr>
  </w:style>
  <w:style w:type="paragraph" w:customStyle="1" w:styleId="shellscontentions">
    <w:name w:val="shells/contentions"/>
    <w:basedOn w:val="TagCite0"/>
    <w:uiPriority w:val="99"/>
    <w:qFormat/>
    <w:rsid w:val="00B4685D"/>
    <w:pPr>
      <w:widowControl w:val="0"/>
      <w:autoSpaceDE w:val="0"/>
      <w:autoSpaceDN w:val="0"/>
      <w:adjustRightInd w:val="0"/>
    </w:pPr>
    <w:rPr>
      <w:rFonts w:eastAsia="Times New Roman" w:cs="Calibri"/>
      <w:szCs w:val="20"/>
    </w:rPr>
  </w:style>
  <w:style w:type="character" w:customStyle="1" w:styleId="TagCiteChar1">
    <w:name w:val="Tag/Cite Char1"/>
    <w:rsid w:val="00B4685D"/>
    <w:rPr>
      <w:b/>
      <w:lang w:val="en-US" w:eastAsia="en-US" w:bidi="ar-SA"/>
    </w:rPr>
  </w:style>
  <w:style w:type="character" w:customStyle="1" w:styleId="goohl2">
    <w:name w:val="goohl2"/>
    <w:basedOn w:val="DefaultParagraphFont"/>
    <w:rsid w:val="00B4685D"/>
  </w:style>
  <w:style w:type="paragraph" w:customStyle="1" w:styleId="BriefTitle1">
    <w:name w:val="Brief Title 1"/>
    <w:basedOn w:val="Normal"/>
    <w:uiPriority w:val="99"/>
    <w:qFormat/>
    <w:rsid w:val="00B4685D"/>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B4685D"/>
    <w:rPr>
      <w:b/>
      <w:u w:val="single"/>
      <w:lang w:val="en-US" w:eastAsia="en-US" w:bidi="ar-SA"/>
    </w:rPr>
  </w:style>
  <w:style w:type="character" w:customStyle="1" w:styleId="TagCiteCharChar">
    <w:name w:val="Tag/Cite Char Char"/>
    <w:rsid w:val="00B4685D"/>
    <w:rPr>
      <w:b/>
      <w:lang w:val="en-US" w:eastAsia="en-US" w:bidi="ar-SA"/>
    </w:rPr>
  </w:style>
  <w:style w:type="paragraph" w:customStyle="1" w:styleId="ShellTitles">
    <w:name w:val="ShellTitles"/>
    <w:basedOn w:val="Normal"/>
    <w:uiPriority w:val="99"/>
    <w:qFormat/>
    <w:rsid w:val="00B4685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4685D"/>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B4685D"/>
    <w:pPr>
      <w:spacing w:before="100" w:beforeAutospacing="1" w:after="100" w:afterAutospacing="1"/>
    </w:pPr>
    <w:rPr>
      <w:rFonts w:eastAsia="Times New Roman"/>
    </w:rPr>
  </w:style>
  <w:style w:type="character" w:customStyle="1" w:styleId="btx">
    <w:name w:val="btx"/>
    <w:basedOn w:val="DefaultParagraphFont"/>
    <w:rsid w:val="00B4685D"/>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B4685D"/>
    <w:rPr>
      <w:lang w:val="en-US" w:eastAsia="en-US" w:bidi="ar-SA"/>
    </w:rPr>
  </w:style>
  <w:style w:type="character" w:customStyle="1" w:styleId="prodgeneral1">
    <w:name w:val="prodgeneral1"/>
    <w:rsid w:val="00B4685D"/>
    <w:rPr>
      <w:rFonts w:ascii="Verdana" w:hAnsi="Verdana" w:hint="default"/>
      <w:b w:val="0"/>
      <w:bCs w:val="0"/>
      <w:caps w:val="0"/>
      <w:color w:val="000000"/>
      <w:spacing w:val="0"/>
      <w:sz w:val="16"/>
      <w:szCs w:val="16"/>
    </w:rPr>
  </w:style>
  <w:style w:type="character" w:customStyle="1" w:styleId="summary1">
    <w:name w:val="summary1"/>
    <w:rsid w:val="00B4685D"/>
    <w:rPr>
      <w:rFonts w:ascii="Arial" w:hAnsi="Arial" w:cs="Arial" w:hint="default"/>
      <w:sz w:val="18"/>
      <w:szCs w:val="18"/>
    </w:rPr>
  </w:style>
  <w:style w:type="paragraph" w:customStyle="1" w:styleId="ToRead">
    <w:name w:val="To Read"/>
    <w:basedOn w:val="Normal"/>
    <w:uiPriority w:val="99"/>
    <w:qFormat/>
    <w:rsid w:val="00B4685D"/>
    <w:pPr>
      <w:ind w:left="720"/>
    </w:pPr>
    <w:rPr>
      <w:rFonts w:ascii="Verdana" w:eastAsia="Times New Roman" w:hAnsi="Verdana"/>
      <w:b/>
      <w:u w:val="single"/>
    </w:rPr>
  </w:style>
  <w:style w:type="character" w:customStyle="1" w:styleId="text3">
    <w:name w:val="text3"/>
    <w:basedOn w:val="DefaultParagraphFont"/>
    <w:rsid w:val="00B4685D"/>
  </w:style>
  <w:style w:type="paragraph" w:customStyle="1" w:styleId="Style10">
    <w:name w:val="Style 1"/>
    <w:basedOn w:val="Normal"/>
    <w:uiPriority w:val="99"/>
    <w:qFormat/>
    <w:rsid w:val="00B4685D"/>
    <w:pPr>
      <w:widowControl w:val="0"/>
      <w:ind w:firstLine="216"/>
    </w:pPr>
    <w:rPr>
      <w:rFonts w:eastAsia="Times New Roman"/>
      <w:noProof/>
      <w:color w:val="000000"/>
      <w:szCs w:val="20"/>
    </w:rPr>
  </w:style>
  <w:style w:type="paragraph" w:customStyle="1" w:styleId="Style40">
    <w:name w:val="Style 4"/>
    <w:basedOn w:val="Normal"/>
    <w:uiPriority w:val="99"/>
    <w:qFormat/>
    <w:rsid w:val="00B4685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4685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4685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4685D"/>
  </w:style>
  <w:style w:type="paragraph" w:customStyle="1" w:styleId="PageNumber1">
    <w:name w:val="Page Number1"/>
    <w:basedOn w:val="Normal"/>
    <w:next w:val="Normal"/>
    <w:uiPriority w:val="99"/>
    <w:qFormat/>
    <w:rsid w:val="00B4685D"/>
    <w:rPr>
      <w:rFonts w:eastAsia="Times New Roman"/>
    </w:rPr>
  </w:style>
  <w:style w:type="paragraph" w:customStyle="1" w:styleId="Card1">
    <w:name w:val="Card1"/>
    <w:uiPriority w:val="99"/>
    <w:qFormat/>
    <w:rsid w:val="00B4685D"/>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4685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4685D"/>
    <w:pPr>
      <w:ind w:left="288" w:right="288"/>
    </w:pPr>
    <w:rPr>
      <w:rFonts w:eastAsia="Times New Roman"/>
    </w:rPr>
  </w:style>
  <w:style w:type="paragraph" w:customStyle="1" w:styleId="cite21">
    <w:name w:val="cite2"/>
    <w:uiPriority w:val="99"/>
    <w:qFormat/>
    <w:rsid w:val="00B4685D"/>
    <w:rPr>
      <w:rFonts w:ascii="Times New Roman" w:eastAsia="Times New Roman" w:hAnsi="Times New Roman" w:cs="Times New Roman"/>
      <w:color w:val="000000"/>
      <w:sz w:val="20"/>
    </w:rPr>
  </w:style>
  <w:style w:type="character" w:customStyle="1" w:styleId="cardtextsmallChar">
    <w:name w:val="card text small Char"/>
    <w:rsid w:val="00B4685D"/>
    <w:rPr>
      <w:rFonts w:ascii="Arial Narrow" w:hAnsi="Arial Narrow"/>
      <w:sz w:val="16"/>
      <w:szCs w:val="24"/>
      <w:lang w:val="en-US" w:eastAsia="en-US" w:bidi="ar-SA"/>
    </w:rPr>
  </w:style>
  <w:style w:type="paragraph" w:customStyle="1" w:styleId="CaseListNormal">
    <w:name w:val="Case List Normal"/>
    <w:basedOn w:val="Normal"/>
    <w:uiPriority w:val="99"/>
    <w:qFormat/>
    <w:rsid w:val="00B4685D"/>
    <w:rPr>
      <w:rFonts w:ascii="Times" w:eastAsia="Times New Roman" w:hAnsi="Times"/>
      <w:szCs w:val="26"/>
    </w:rPr>
  </w:style>
  <w:style w:type="paragraph" w:customStyle="1" w:styleId="Body">
    <w:name w:val="Body"/>
    <w:basedOn w:val="Normal"/>
    <w:uiPriority w:val="99"/>
    <w:qFormat/>
    <w:rsid w:val="00B4685D"/>
    <w:pPr>
      <w:outlineLvl w:val="3"/>
    </w:pPr>
    <w:rPr>
      <w:rFonts w:eastAsia="Times New Roman"/>
      <w:szCs w:val="20"/>
    </w:rPr>
  </w:style>
  <w:style w:type="paragraph" w:customStyle="1" w:styleId="3text">
    <w:name w:val="3text"/>
    <w:basedOn w:val="Normal"/>
    <w:uiPriority w:val="99"/>
    <w:qFormat/>
    <w:rsid w:val="00B4685D"/>
    <w:pPr>
      <w:spacing w:before="100" w:beforeAutospacing="1" w:after="100" w:afterAutospacing="1"/>
    </w:pPr>
    <w:rPr>
      <w:rFonts w:eastAsia="Times New Roman"/>
      <w:sz w:val="24"/>
    </w:rPr>
  </w:style>
  <w:style w:type="character" w:customStyle="1" w:styleId="countrytitle1">
    <w:name w:val="countrytitle1"/>
    <w:rsid w:val="00B4685D"/>
    <w:rPr>
      <w:rFonts w:ascii="Verdana" w:hAnsi="Verdana" w:hint="default"/>
      <w:b/>
      <w:bCs/>
      <w:color w:val="293643"/>
      <w:sz w:val="24"/>
      <w:szCs w:val="24"/>
    </w:rPr>
  </w:style>
  <w:style w:type="character" w:customStyle="1" w:styleId="storyheader1">
    <w:name w:val="storyheader1"/>
    <w:rsid w:val="00B4685D"/>
    <w:rPr>
      <w:rFonts w:ascii="Verdana" w:hAnsi="Verdana" w:hint="default"/>
      <w:b/>
      <w:bCs/>
      <w:color w:val="000000"/>
      <w:sz w:val="21"/>
      <w:szCs w:val="21"/>
    </w:rPr>
  </w:style>
  <w:style w:type="paragraph" w:customStyle="1" w:styleId="TimesNewRoman12">
    <w:name w:val="TimesNewRoman12"/>
    <w:uiPriority w:val="99"/>
    <w:qFormat/>
    <w:rsid w:val="00B4685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4685D"/>
    <w:pPr>
      <w:spacing w:before="100" w:beforeAutospacing="1" w:after="100" w:afterAutospacing="1"/>
    </w:pPr>
    <w:rPr>
      <w:rFonts w:eastAsia="Times New Roman"/>
      <w:sz w:val="24"/>
    </w:rPr>
  </w:style>
  <w:style w:type="character" w:customStyle="1" w:styleId="cardunderlinedChar0">
    <w:name w:val="card underlined Char"/>
    <w:rsid w:val="00B4685D"/>
    <w:rPr>
      <w:rFonts w:ascii="Arial" w:hAnsi="Arial"/>
      <w:sz w:val="22"/>
      <w:szCs w:val="24"/>
      <w:u w:val="single"/>
      <w:lang w:val="en-US" w:eastAsia="en-US" w:bidi="ar-SA"/>
    </w:rPr>
  </w:style>
  <w:style w:type="paragraph" w:customStyle="1" w:styleId="medium-normal">
    <w:name w:val="medium-normal"/>
    <w:basedOn w:val="Normal"/>
    <w:uiPriority w:val="99"/>
    <w:qFormat/>
    <w:rsid w:val="00B4685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4685D"/>
    <w:rPr>
      <w:rFonts w:eastAsia="Times New Roman"/>
      <w:color w:val="000000"/>
      <w:sz w:val="18"/>
    </w:rPr>
  </w:style>
  <w:style w:type="paragraph" w:customStyle="1" w:styleId="text1">
    <w:name w:val="text1"/>
    <w:basedOn w:val="Normal"/>
    <w:autoRedefine/>
    <w:uiPriority w:val="99"/>
    <w:qFormat/>
    <w:rsid w:val="00B4685D"/>
    <w:rPr>
      <w:rFonts w:eastAsia="Times New Roman"/>
      <w:szCs w:val="20"/>
    </w:rPr>
  </w:style>
  <w:style w:type="character" w:customStyle="1" w:styleId="article1">
    <w:name w:val="article1"/>
    <w:rsid w:val="00B4685D"/>
    <w:rPr>
      <w:rFonts w:ascii="Verdana" w:hAnsi="Verdana" w:hint="default"/>
      <w:color w:val="333333"/>
      <w:sz w:val="16"/>
      <w:szCs w:val="16"/>
    </w:rPr>
  </w:style>
  <w:style w:type="paragraph" w:customStyle="1" w:styleId="RepeatBlockHeading">
    <w:name w:val="Repeat Block Heading"/>
    <w:basedOn w:val="Normal"/>
    <w:autoRedefine/>
    <w:uiPriority w:val="99"/>
    <w:qFormat/>
    <w:rsid w:val="00B4685D"/>
    <w:pPr>
      <w:jc w:val="center"/>
    </w:pPr>
    <w:rPr>
      <w:rFonts w:eastAsia="Times New Roman"/>
      <w:b/>
      <w:smallCaps/>
      <w:color w:val="000000"/>
      <w:sz w:val="24"/>
      <w:u w:val="thick"/>
    </w:rPr>
  </w:style>
  <w:style w:type="paragraph" w:customStyle="1" w:styleId="story-headline">
    <w:name w:val="story-headline"/>
    <w:basedOn w:val="Normal"/>
    <w:uiPriority w:val="99"/>
    <w:qFormat/>
    <w:rsid w:val="00B4685D"/>
    <w:pPr>
      <w:spacing w:before="72" w:after="72"/>
    </w:pPr>
    <w:rPr>
      <w:rFonts w:eastAsia="Times New Roman"/>
      <w:b/>
      <w:bCs/>
      <w:sz w:val="26"/>
      <w:szCs w:val="26"/>
    </w:rPr>
  </w:style>
  <w:style w:type="paragraph" w:customStyle="1" w:styleId="story-body">
    <w:name w:val="story-body"/>
    <w:basedOn w:val="Normal"/>
    <w:uiPriority w:val="99"/>
    <w:qFormat/>
    <w:rsid w:val="00B4685D"/>
    <w:pPr>
      <w:spacing w:before="100" w:beforeAutospacing="1" w:after="100" w:afterAutospacing="1"/>
    </w:pPr>
    <w:rPr>
      <w:rFonts w:eastAsia="Times New Roman"/>
    </w:rPr>
  </w:style>
  <w:style w:type="character" w:customStyle="1" w:styleId="story-posted-date1">
    <w:name w:val="story-posted-date1"/>
    <w:rsid w:val="00B4685D"/>
    <w:rPr>
      <w:rFonts w:ascii="Arial" w:hAnsi="Arial" w:cs="Arial" w:hint="default"/>
      <w:b w:val="0"/>
      <w:bCs w:val="0"/>
      <w:sz w:val="19"/>
      <w:szCs w:val="19"/>
    </w:rPr>
  </w:style>
  <w:style w:type="paragraph" w:customStyle="1" w:styleId="story-dateline">
    <w:name w:val="story-dateline"/>
    <w:basedOn w:val="Normal"/>
    <w:uiPriority w:val="99"/>
    <w:qFormat/>
    <w:rsid w:val="00B4685D"/>
    <w:rPr>
      <w:rFonts w:eastAsia="Times New Roman"/>
      <w:b/>
      <w:bCs/>
    </w:rPr>
  </w:style>
  <w:style w:type="paragraph" w:customStyle="1" w:styleId="TextofCards">
    <w:name w:val="Text of Cards"/>
    <w:basedOn w:val="Normal"/>
    <w:uiPriority w:val="99"/>
    <w:qFormat/>
    <w:rsid w:val="00B4685D"/>
    <w:rPr>
      <w:rFonts w:eastAsia="Times New Roman"/>
      <w:color w:val="000000"/>
      <w:spacing w:val="6"/>
      <w:szCs w:val="23"/>
    </w:rPr>
  </w:style>
  <w:style w:type="paragraph" w:customStyle="1" w:styleId="Corpotesto">
    <w:name w:val="Corpo testo"/>
    <w:basedOn w:val="Normal"/>
    <w:uiPriority w:val="99"/>
    <w:qFormat/>
    <w:rsid w:val="00B4685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4685D"/>
    <w:rPr>
      <w:rFonts w:eastAsia="SimSun" w:cs="Arial"/>
      <w:b/>
      <w:bCs/>
      <w:iCs/>
      <w:sz w:val="24"/>
      <w:szCs w:val="28"/>
      <w:lang w:val="en-US" w:eastAsia="zh-CN" w:bidi="ar-SA"/>
    </w:rPr>
  </w:style>
  <w:style w:type="paragraph" w:customStyle="1" w:styleId="PageHeading">
    <w:name w:val="Page Heading"/>
    <w:basedOn w:val="Heading2"/>
    <w:uiPriority w:val="99"/>
    <w:qFormat/>
    <w:rsid w:val="00B4685D"/>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B4685D"/>
  </w:style>
  <w:style w:type="paragraph" w:customStyle="1" w:styleId="tagCharChar1Char">
    <w:name w:val="tag Char Char1 Char"/>
    <w:uiPriority w:val="99"/>
    <w:qFormat/>
    <w:rsid w:val="00B4685D"/>
    <w:pPr>
      <w:spacing w:after="160" w:line="259" w:lineRule="auto"/>
    </w:pPr>
    <w:rPr>
      <w:rFonts w:eastAsia="Times New Roman"/>
      <w:b/>
      <w:bCs/>
    </w:rPr>
  </w:style>
  <w:style w:type="character" w:customStyle="1" w:styleId="textmedium">
    <w:name w:val="textmedium"/>
    <w:basedOn w:val="DefaultParagraphFont"/>
    <w:rsid w:val="00B4685D"/>
  </w:style>
  <w:style w:type="character" w:customStyle="1" w:styleId="citation10">
    <w:name w:val="citation1"/>
    <w:rsid w:val="00B4685D"/>
    <w:rPr>
      <w:rFonts w:ascii="Verdana" w:hAnsi="Verdana" w:hint="default"/>
      <w:sz w:val="17"/>
      <w:szCs w:val="17"/>
    </w:rPr>
  </w:style>
  <w:style w:type="character" w:customStyle="1" w:styleId="articlecontent">
    <w:name w:val="articlecontent"/>
    <w:basedOn w:val="DefaultParagraphFont"/>
    <w:rsid w:val="00B4685D"/>
  </w:style>
  <w:style w:type="paragraph" w:customStyle="1" w:styleId="OmniPage1">
    <w:name w:val="OmniPage #1"/>
    <w:basedOn w:val="Normal"/>
    <w:uiPriority w:val="99"/>
    <w:qFormat/>
    <w:rsid w:val="00B4685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4685D"/>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B4685D"/>
  </w:style>
  <w:style w:type="paragraph" w:customStyle="1" w:styleId="ProjectTitleLine">
    <w:name w:val="Project Title Line"/>
    <w:basedOn w:val="Normal"/>
    <w:next w:val="Normal"/>
    <w:autoRedefine/>
    <w:uiPriority w:val="99"/>
    <w:qFormat/>
    <w:rsid w:val="00B4685D"/>
    <w:pPr>
      <w:jc w:val="center"/>
    </w:pPr>
    <w:rPr>
      <w:rFonts w:eastAsia="Times New Roman"/>
      <w:caps/>
      <w:szCs w:val="20"/>
    </w:rPr>
  </w:style>
  <w:style w:type="character" w:customStyle="1" w:styleId="fource1">
    <w:name w:val="fource1"/>
    <w:rsid w:val="00B4685D"/>
    <w:rPr>
      <w:sz w:val="34"/>
      <w:szCs w:val="34"/>
    </w:rPr>
  </w:style>
  <w:style w:type="paragraph" w:customStyle="1" w:styleId="LanguageStrike">
    <w:name w:val="Language Strike"/>
    <w:basedOn w:val="Normal"/>
    <w:next w:val="Normal"/>
    <w:uiPriority w:val="99"/>
    <w:qFormat/>
    <w:rsid w:val="00B4685D"/>
    <w:rPr>
      <w:rFonts w:ascii="Arial Narrow" w:eastAsia="Times New Roman" w:hAnsi="Arial Narrow"/>
      <w:strike/>
    </w:rPr>
  </w:style>
  <w:style w:type="character" w:customStyle="1" w:styleId="LanguageStrikeChar">
    <w:name w:val="Language Strike Char"/>
    <w:rsid w:val="00B4685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4685D"/>
    <w:rPr>
      <w:rFonts w:eastAsia="Times New Roman"/>
      <w:szCs w:val="20"/>
      <w:u w:val="single"/>
    </w:rPr>
  </w:style>
  <w:style w:type="paragraph" w:customStyle="1" w:styleId="Normal10pt">
    <w:name w:val="Normal + 10 pt"/>
    <w:basedOn w:val="Normal"/>
    <w:uiPriority w:val="99"/>
    <w:qFormat/>
    <w:rsid w:val="00B4685D"/>
    <w:rPr>
      <w:rFonts w:eastAsia="Times New Roman"/>
      <w:szCs w:val="20"/>
    </w:rPr>
  </w:style>
  <w:style w:type="paragraph" w:customStyle="1" w:styleId="cardChar1Char">
    <w:name w:val="card Char1 Char"/>
    <w:basedOn w:val="Normal"/>
    <w:uiPriority w:val="99"/>
    <w:qFormat/>
    <w:rsid w:val="00B4685D"/>
    <w:pPr>
      <w:ind w:left="288" w:right="288"/>
    </w:pPr>
    <w:rPr>
      <w:rFonts w:eastAsia="Times New Roman"/>
      <w:szCs w:val="20"/>
    </w:rPr>
  </w:style>
  <w:style w:type="character" w:customStyle="1" w:styleId="normal11">
    <w:name w:val="normal1"/>
    <w:basedOn w:val="DefaultParagraphFont"/>
    <w:rsid w:val="00B4685D"/>
  </w:style>
  <w:style w:type="character" w:customStyle="1" w:styleId="ds">
    <w:name w:val="ds"/>
    <w:basedOn w:val="DefaultParagraphFont"/>
    <w:rsid w:val="00B4685D"/>
  </w:style>
  <w:style w:type="character" w:customStyle="1" w:styleId="UnderliningChar1">
    <w:name w:val="Underlining Char1"/>
    <w:rsid w:val="00B4685D"/>
    <w:rPr>
      <w:rFonts w:ascii="Arial Narrow" w:hAnsi="Arial Narrow"/>
      <w:szCs w:val="24"/>
      <w:u w:val="single"/>
      <w:lang w:val="en-US" w:eastAsia="en-US" w:bidi="ar-SA"/>
    </w:rPr>
  </w:style>
  <w:style w:type="character" w:customStyle="1" w:styleId="UnderliningChar2">
    <w:name w:val="Underlining Char2"/>
    <w:rsid w:val="00B4685D"/>
    <w:rPr>
      <w:rFonts w:ascii="Arial Narrow" w:hAnsi="Arial Narrow"/>
      <w:szCs w:val="24"/>
      <w:u w:val="single"/>
      <w:lang w:val="en-US" w:eastAsia="en-US" w:bidi="ar-SA"/>
    </w:rPr>
  </w:style>
  <w:style w:type="character" w:customStyle="1" w:styleId="MicroTextChar1">
    <w:name w:val="MicroText Char1"/>
    <w:rsid w:val="00B4685D"/>
    <w:rPr>
      <w:rFonts w:ascii="Arial Narrow" w:hAnsi="Arial Narrow"/>
      <w:sz w:val="12"/>
      <w:szCs w:val="24"/>
      <w:lang w:val="en-US" w:eastAsia="en-US" w:bidi="ar-SA"/>
    </w:rPr>
  </w:style>
  <w:style w:type="paragraph" w:customStyle="1" w:styleId="CM12">
    <w:name w:val="CM12"/>
    <w:basedOn w:val="Default"/>
    <w:next w:val="Default"/>
    <w:uiPriority w:val="99"/>
    <w:qFormat/>
    <w:rsid w:val="00B4685D"/>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B4685D"/>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B4685D"/>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B4685D"/>
    <w:rPr>
      <w:rFonts w:ascii="Arial Narrow" w:eastAsia="Times New Roman" w:hAnsi="Arial Narrow"/>
      <w:strike/>
      <w:szCs w:val="20"/>
    </w:rPr>
  </w:style>
  <w:style w:type="paragraph" w:customStyle="1" w:styleId="textbodyblack">
    <w:name w:val="textbodyblack"/>
    <w:basedOn w:val="Normal"/>
    <w:uiPriority w:val="99"/>
    <w:qFormat/>
    <w:rsid w:val="00B4685D"/>
    <w:pPr>
      <w:spacing w:before="100" w:beforeAutospacing="1" w:after="100" w:afterAutospacing="1"/>
    </w:pPr>
    <w:rPr>
      <w:rFonts w:eastAsia="Times New Roman"/>
      <w:sz w:val="24"/>
    </w:rPr>
  </w:style>
  <w:style w:type="character" w:customStyle="1" w:styleId="DefaultPara">
    <w:name w:val="Default Para"/>
    <w:rsid w:val="00B4685D"/>
    <w:rPr>
      <w:sz w:val="20"/>
    </w:rPr>
  </w:style>
  <w:style w:type="character" w:customStyle="1" w:styleId="SYSHYPERTEXT">
    <w:name w:val="SYS_HYPERTEXT"/>
    <w:rsid w:val="00B4685D"/>
    <w:rPr>
      <w:color w:val="0000FF"/>
      <w:u w:val="single"/>
    </w:rPr>
  </w:style>
  <w:style w:type="character" w:customStyle="1" w:styleId="cardtextsmallCharCharCharCharCharCharCharCharCharCharCharChar">
    <w:name w:val="card text small Char Char Char Char Char Char Char Char Char Char Char Char"/>
    <w:rsid w:val="00B4685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4685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4685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B4685D"/>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rsid w:val="00B4685D"/>
    <w:rPr>
      <w:b/>
      <w:bCs/>
      <w:noProof w:val="0"/>
      <w:sz w:val="24"/>
      <w:szCs w:val="24"/>
      <w:lang w:val="en-US" w:eastAsia="en-US" w:bidi="ar-SA"/>
    </w:rPr>
  </w:style>
  <w:style w:type="paragraph" w:customStyle="1" w:styleId="SmallCard">
    <w:name w:val="Small Card"/>
    <w:basedOn w:val="Normal"/>
    <w:uiPriority w:val="99"/>
    <w:qFormat/>
    <w:rsid w:val="00B4685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4685D"/>
    <w:rPr>
      <w:rFonts w:ascii="Arial Narrow" w:hAnsi="Arial Narrow" w:cs="Arial"/>
      <w:b/>
      <w:bCs/>
      <w:iCs/>
      <w:sz w:val="24"/>
      <w:szCs w:val="28"/>
      <w:lang w:val="en-US" w:eastAsia="en-US" w:bidi="ar-SA"/>
    </w:rPr>
  </w:style>
  <w:style w:type="character" w:customStyle="1" w:styleId="UnderliningCharChar">
    <w:name w:val="Underlining Char Char"/>
    <w:rsid w:val="00B4685D"/>
    <w:rPr>
      <w:rFonts w:ascii="Arial Narrow" w:hAnsi="Arial Narrow"/>
      <w:szCs w:val="24"/>
      <w:u w:val="single"/>
      <w:lang w:val="en-US" w:eastAsia="en-US" w:bidi="ar-SA"/>
    </w:rPr>
  </w:style>
  <w:style w:type="character" w:customStyle="1" w:styleId="StyleArialNarrow12ptBold">
    <w:name w:val="Style Arial Narrow 12 pt Bold"/>
    <w:rsid w:val="00B4685D"/>
    <w:rPr>
      <w:rFonts w:ascii="Arial Narrow" w:hAnsi="Arial Narrow"/>
      <w:b/>
      <w:bCs/>
      <w:sz w:val="24"/>
    </w:rPr>
  </w:style>
  <w:style w:type="character" w:customStyle="1" w:styleId="Style1CharChar">
    <w:name w:val="Style1 Char Char"/>
    <w:rsid w:val="00B4685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4685D"/>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4685D"/>
    <w:rPr>
      <w:noProof w:val="0"/>
      <w:u w:val="single"/>
      <w:lang w:val="en-US" w:eastAsia="en-US" w:bidi="ar-SA"/>
    </w:rPr>
  </w:style>
  <w:style w:type="character" w:customStyle="1" w:styleId="UnderlinedCharChar1">
    <w:name w:val="Underlined Char Char1"/>
    <w:rsid w:val="00B4685D"/>
    <w:rPr>
      <w:rFonts w:ascii="Bell MT" w:eastAsia="Times New Roman" w:hAnsi="Bell MT"/>
      <w:bCs/>
      <w:iCs/>
      <w:sz w:val="22"/>
      <w:u w:val="single"/>
    </w:rPr>
  </w:style>
  <w:style w:type="character" w:customStyle="1" w:styleId="Heading2CharChar2">
    <w:name w:val="Heading 2 Char Char2"/>
    <w:rsid w:val="00B4685D"/>
    <w:rPr>
      <w:rFonts w:cs="Arial"/>
      <w:b/>
      <w:bCs/>
      <w:iCs/>
      <w:sz w:val="22"/>
      <w:szCs w:val="28"/>
      <w:lang w:val="en-US" w:eastAsia="en-US" w:bidi="ar-SA"/>
    </w:rPr>
  </w:style>
  <w:style w:type="character" w:customStyle="1" w:styleId="doctitle">
    <w:name w:val="doctitle"/>
    <w:rsid w:val="00B4685D"/>
  </w:style>
  <w:style w:type="paragraph" w:customStyle="1" w:styleId="CiteCorrected">
    <w:name w:val="Cite Corrected"/>
    <w:basedOn w:val="Normal"/>
    <w:link w:val="CiteCorrectedChar"/>
    <w:qFormat/>
    <w:rsid w:val="00B4685D"/>
    <w:rPr>
      <w:rFonts w:eastAsia="Times New Roman"/>
      <w:b/>
      <w:bCs/>
      <w:sz w:val="24"/>
      <w:szCs w:val="16"/>
      <w:u w:val="single"/>
    </w:rPr>
  </w:style>
  <w:style w:type="character" w:customStyle="1" w:styleId="CiteCorrectedChar">
    <w:name w:val="Cite Corrected Char"/>
    <w:link w:val="CiteCorrected"/>
    <w:rsid w:val="00B4685D"/>
    <w:rPr>
      <w:rFonts w:ascii="Calibri" w:eastAsia="Times New Roman" w:hAnsi="Calibri" w:cs="Calibri"/>
      <w:b/>
      <w:bCs/>
      <w:szCs w:val="16"/>
      <w:u w:val="single"/>
    </w:rPr>
  </w:style>
  <w:style w:type="character" w:customStyle="1" w:styleId="cardtext-underlined0">
    <w:name w:val="card text- underlined"/>
    <w:rsid w:val="00B4685D"/>
    <w:rPr>
      <w:rFonts w:ascii="Garamond" w:hAnsi="Garamond"/>
      <w:u w:val="single"/>
    </w:rPr>
  </w:style>
  <w:style w:type="numbering" w:customStyle="1" w:styleId="NoList6">
    <w:name w:val="No List6"/>
    <w:next w:val="NoList"/>
    <w:uiPriority w:val="99"/>
    <w:semiHidden/>
    <w:unhideWhenUsed/>
    <w:rsid w:val="00B4685D"/>
  </w:style>
  <w:style w:type="numbering" w:customStyle="1" w:styleId="NoList7">
    <w:name w:val="No List7"/>
    <w:next w:val="NoList"/>
    <w:semiHidden/>
    <w:unhideWhenUsed/>
    <w:rsid w:val="00B4685D"/>
  </w:style>
  <w:style w:type="character" w:customStyle="1" w:styleId="styleboldunderline">
    <w:name w:val="styleboldunderline"/>
    <w:basedOn w:val="DefaultParagraphFont"/>
    <w:rsid w:val="00B4685D"/>
  </w:style>
  <w:style w:type="paragraph" w:customStyle="1" w:styleId="story-body-text">
    <w:name w:val="story-body-text"/>
    <w:basedOn w:val="Normal"/>
    <w:uiPriority w:val="99"/>
    <w:qFormat/>
    <w:rsid w:val="00B4685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4685D"/>
  </w:style>
  <w:style w:type="character" w:customStyle="1" w:styleId="BriefTitleChar">
    <w:name w:val="Brief Title Char"/>
    <w:basedOn w:val="DefaultParagraphFont"/>
    <w:rsid w:val="00B4685D"/>
    <w:rPr>
      <w:b/>
      <w:sz w:val="24"/>
      <w:szCs w:val="24"/>
      <w:u w:val="single"/>
      <w:lang w:val="en-US" w:eastAsia="en-US" w:bidi="ar-SA"/>
    </w:rPr>
  </w:style>
  <w:style w:type="paragraph" w:customStyle="1" w:styleId="BriefTitle2">
    <w:name w:val="Brief Title 2"/>
    <w:basedOn w:val="Heading1"/>
    <w:uiPriority w:val="99"/>
    <w:qFormat/>
    <w:rsid w:val="00B4685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4685D"/>
    <w:rPr>
      <w:b/>
      <w:sz w:val="24"/>
      <w:szCs w:val="24"/>
      <w:u w:val="single"/>
      <w:lang w:val="en-US" w:eastAsia="en-US" w:bidi="ar-SA"/>
    </w:rPr>
  </w:style>
  <w:style w:type="character" w:customStyle="1" w:styleId="StyleCardText11ptUnderlineChar">
    <w:name w:val="Style Card Text + 11 pt Underline Char"/>
    <w:link w:val="StyleCardText11ptUnderline"/>
    <w:locked/>
    <w:rsid w:val="00B4685D"/>
    <w:rPr>
      <w:u w:val="single"/>
    </w:rPr>
  </w:style>
  <w:style w:type="paragraph" w:customStyle="1" w:styleId="StyleCardText11ptUnderline">
    <w:name w:val="Style Card Text + 11 pt Underline"/>
    <w:link w:val="StyleCardText11ptUnderlineChar"/>
    <w:qFormat/>
    <w:rsid w:val="00B4685D"/>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B4685D"/>
    <w:rPr>
      <w:rFonts w:ascii="Georgia" w:hAnsi="Georgia"/>
      <w:sz w:val="16"/>
    </w:rPr>
  </w:style>
  <w:style w:type="paragraph" w:customStyle="1" w:styleId="StyleMinimizedText11pt1">
    <w:name w:val="Style Minimized Text + 11 pt1"/>
    <w:basedOn w:val="Normal"/>
    <w:link w:val="StyleMinimizedText11pt1Char"/>
    <w:qFormat/>
    <w:rsid w:val="00B4685D"/>
    <w:rPr>
      <w:rFonts w:ascii="Georgia" w:hAnsi="Georgia" w:cstheme="minorBidi"/>
      <w:sz w:val="16"/>
    </w:rPr>
  </w:style>
  <w:style w:type="paragraph" w:customStyle="1" w:styleId="emactive">
    <w:name w:val="emactive"/>
    <w:basedOn w:val="Normal"/>
    <w:uiPriority w:val="99"/>
    <w:qFormat/>
    <w:rsid w:val="00B4685D"/>
    <w:pPr>
      <w:spacing w:before="100" w:beforeAutospacing="1" w:after="100" w:afterAutospacing="1"/>
    </w:pPr>
    <w:rPr>
      <w:rFonts w:eastAsia="Times New Roman"/>
      <w:sz w:val="24"/>
    </w:rPr>
  </w:style>
  <w:style w:type="paragraph" w:customStyle="1" w:styleId="emready">
    <w:name w:val="emready"/>
    <w:basedOn w:val="Normal"/>
    <w:uiPriority w:val="99"/>
    <w:qFormat/>
    <w:rsid w:val="00B4685D"/>
    <w:pPr>
      <w:spacing w:before="100" w:beforeAutospacing="1" w:after="100" w:afterAutospacing="1"/>
    </w:pPr>
    <w:rPr>
      <w:rFonts w:eastAsia="Times New Roman"/>
      <w:sz w:val="24"/>
    </w:rPr>
  </w:style>
  <w:style w:type="character" w:customStyle="1" w:styleId="CardHighlightChar">
    <w:name w:val="Card Highlight Char"/>
    <w:link w:val="CardHighlight"/>
    <w:locked/>
    <w:rsid w:val="00B4685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4685D"/>
    <w:pPr>
      <w:shd w:val="clear" w:color="auto" w:fill="66FFFF"/>
    </w:pPr>
    <w:rPr>
      <w:rFonts w:eastAsia="Calibri"/>
      <w:sz w:val="24"/>
      <w:u w:val="single"/>
    </w:rPr>
  </w:style>
  <w:style w:type="paragraph" w:customStyle="1" w:styleId="BlockHeaderHidden">
    <w:name w:val="Block Header Hidden"/>
    <w:link w:val="BlockHeaderHiddenChar"/>
    <w:qFormat/>
    <w:rsid w:val="00B4685D"/>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4685D"/>
    <w:pPr>
      <w:spacing w:before="100" w:beforeAutospacing="1" w:after="100" w:afterAutospacing="1"/>
    </w:pPr>
    <w:rPr>
      <w:rFonts w:eastAsia="Times New Roman"/>
      <w:sz w:val="24"/>
    </w:rPr>
  </w:style>
  <w:style w:type="paragraph" w:customStyle="1" w:styleId="norma">
    <w:name w:val="norma"/>
    <w:basedOn w:val="Heading3"/>
    <w:uiPriority w:val="99"/>
    <w:qFormat/>
    <w:rsid w:val="00B4685D"/>
    <w:rPr>
      <w:rFonts w:eastAsia="MS Gothic" w:cs="Arial"/>
      <w:sz w:val="24"/>
    </w:rPr>
  </w:style>
  <w:style w:type="character" w:customStyle="1" w:styleId="Emphasis20">
    <w:name w:val="Emphasis 2"/>
    <w:uiPriority w:val="1"/>
    <w:qFormat/>
    <w:rsid w:val="00B4685D"/>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B4685D"/>
  </w:style>
  <w:style w:type="character" w:customStyle="1" w:styleId="metaorigin">
    <w:name w:val="meta_origin"/>
    <w:rsid w:val="00B4685D"/>
  </w:style>
  <w:style w:type="character" w:customStyle="1" w:styleId="mandelbrotrefrag">
    <w:name w:val="mandelbrot_refrag"/>
    <w:rsid w:val="00B4685D"/>
  </w:style>
  <w:style w:type="character" w:customStyle="1" w:styleId="eminfo">
    <w:name w:val="eminfo"/>
    <w:rsid w:val="00B4685D"/>
  </w:style>
  <w:style w:type="character" w:customStyle="1" w:styleId="emhighlight">
    <w:name w:val="emhighlight"/>
    <w:rsid w:val="00B4685D"/>
  </w:style>
  <w:style w:type="character" w:customStyle="1" w:styleId="tkrname">
    <w:name w:val="tkrname"/>
    <w:rsid w:val="00B4685D"/>
  </w:style>
  <w:style w:type="character" w:customStyle="1" w:styleId="tkrchange">
    <w:name w:val="tkrchange"/>
    <w:rsid w:val="00B4685D"/>
  </w:style>
  <w:style w:type="character" w:customStyle="1" w:styleId="source-org">
    <w:name w:val="source-org"/>
    <w:rsid w:val="00B4685D"/>
  </w:style>
  <w:style w:type="character" w:customStyle="1" w:styleId="last">
    <w:name w:val="last"/>
    <w:rsid w:val="00B4685D"/>
  </w:style>
  <w:style w:type="character" w:customStyle="1" w:styleId="institution">
    <w:name w:val="institution"/>
    <w:rsid w:val="00B4685D"/>
  </w:style>
  <w:style w:type="character" w:customStyle="1" w:styleId="mainheading">
    <w:name w:val="mainheading"/>
    <w:basedOn w:val="DefaultParagraphFont"/>
    <w:rsid w:val="00B4685D"/>
  </w:style>
  <w:style w:type="character" w:customStyle="1" w:styleId="StyleStyleunderlineBold11pt">
    <w:name w:val="Style Style underline + Bold + 11 pt"/>
    <w:rsid w:val="00B4685D"/>
    <w:rPr>
      <w:bCs/>
      <w:sz w:val="20"/>
      <w:u w:val="single"/>
    </w:rPr>
  </w:style>
  <w:style w:type="character" w:customStyle="1" w:styleId="StyleunderlineAsianTimesNewRomanBold">
    <w:name w:val="Style underline + (Asian) Times New Roman Bold"/>
    <w:rsid w:val="00B4685D"/>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4685D"/>
    <w:rPr>
      <w:b/>
      <w:bCs/>
      <w:sz w:val="20"/>
      <w:u w:val="single"/>
      <w:bdr w:val="single" w:sz="4" w:space="0" w:color="auto" w:frame="1"/>
    </w:rPr>
  </w:style>
  <w:style w:type="character" w:customStyle="1" w:styleId="quotepeekbase">
    <w:name w:val="quotepeekbase"/>
    <w:rsid w:val="00B4685D"/>
  </w:style>
  <w:style w:type="character" w:customStyle="1" w:styleId="NormalCard">
    <w:name w:val="Normal Card"/>
    <w:uiPriority w:val="1"/>
    <w:qFormat/>
    <w:rsid w:val="00B4685D"/>
    <w:rPr>
      <w:rFonts w:ascii="Times New Roman" w:hAnsi="Times New Roman" w:cs="Times New Roman" w:hint="default"/>
      <w:sz w:val="24"/>
    </w:rPr>
  </w:style>
  <w:style w:type="character" w:customStyle="1" w:styleId="HighlightedUnderline0">
    <w:name w:val="Highlighted Underline"/>
    <w:uiPriority w:val="1"/>
    <w:qFormat/>
    <w:rsid w:val="00B4685D"/>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B4685D"/>
  </w:style>
  <w:style w:type="character" w:customStyle="1" w:styleId="Heading2Subtext">
    <w:name w:val="Heading 2 Subtext"/>
    <w:rsid w:val="00B4685D"/>
    <w:rPr>
      <w:rFonts w:ascii="Times New Roman" w:hAnsi="Times New Roman" w:cs="Times New Roman" w:hint="default"/>
      <w:sz w:val="16"/>
    </w:rPr>
  </w:style>
  <w:style w:type="paragraph" w:customStyle="1" w:styleId="nromal">
    <w:name w:val="nromal"/>
    <w:basedOn w:val="Normal"/>
    <w:uiPriority w:val="99"/>
    <w:qFormat/>
    <w:rsid w:val="00B4685D"/>
    <w:pPr>
      <w:keepNext/>
      <w:keepLines/>
      <w:spacing w:before="200"/>
      <w:outlineLvl w:val="3"/>
    </w:pPr>
    <w:rPr>
      <w:rFonts w:eastAsia="Times New Roman" w:cs="Cambria"/>
      <w:b/>
      <w:iCs/>
    </w:rPr>
  </w:style>
  <w:style w:type="paragraph" w:customStyle="1" w:styleId="natural">
    <w:name w:val="natural"/>
    <w:basedOn w:val="Normal"/>
    <w:uiPriority w:val="99"/>
    <w:qFormat/>
    <w:rsid w:val="00B4685D"/>
    <w:pPr>
      <w:keepNext/>
      <w:keepLines/>
      <w:spacing w:before="200"/>
      <w:outlineLvl w:val="3"/>
    </w:pPr>
    <w:rPr>
      <w:rFonts w:eastAsia="Times New Roman"/>
      <w:b/>
      <w:iCs/>
    </w:rPr>
  </w:style>
  <w:style w:type="paragraph" w:customStyle="1" w:styleId="nroaml">
    <w:name w:val="nroaml"/>
    <w:basedOn w:val="Normal"/>
    <w:uiPriority w:val="99"/>
    <w:qFormat/>
    <w:rsid w:val="00B4685D"/>
    <w:pPr>
      <w:keepNext/>
      <w:keepLines/>
      <w:spacing w:before="200"/>
      <w:outlineLvl w:val="3"/>
    </w:pPr>
    <w:rPr>
      <w:rFonts w:eastAsia="Times New Roman"/>
      <w:b/>
      <w:iCs/>
    </w:rPr>
  </w:style>
  <w:style w:type="paragraph" w:customStyle="1" w:styleId="noraml">
    <w:name w:val="noraml"/>
    <w:basedOn w:val="Normal"/>
    <w:uiPriority w:val="99"/>
    <w:qFormat/>
    <w:rsid w:val="00B4685D"/>
    <w:pPr>
      <w:keepNext/>
      <w:keepLines/>
      <w:spacing w:before="200"/>
      <w:outlineLvl w:val="3"/>
    </w:pPr>
    <w:rPr>
      <w:rFonts w:eastAsia="Times New Roman"/>
      <w:b/>
      <w:iCs/>
      <w:sz w:val="24"/>
    </w:rPr>
  </w:style>
  <w:style w:type="table" w:styleId="MediumGrid1">
    <w:name w:val="Medium Grid 1"/>
    <w:basedOn w:val="TableNormal"/>
    <w:uiPriority w:val="67"/>
    <w:rsid w:val="00B4685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4685D"/>
    <w:rPr>
      <w:rFonts w:eastAsia="Calibri"/>
      <w:sz w:val="16"/>
      <w:szCs w:val="16"/>
    </w:rPr>
  </w:style>
  <w:style w:type="character" w:customStyle="1" w:styleId="SmallSizeParagraphChar">
    <w:name w:val="Small Size Paragraph Char"/>
    <w:link w:val="SmallSizeParagraph"/>
    <w:rsid w:val="00B4685D"/>
    <w:rPr>
      <w:rFonts w:ascii="Calibri" w:eastAsia="Calibri" w:hAnsi="Calibri" w:cs="Calibri"/>
      <w:sz w:val="16"/>
      <w:szCs w:val="16"/>
    </w:rPr>
  </w:style>
  <w:style w:type="paragraph" w:customStyle="1" w:styleId="StylecardLatinVerdana-BoldUnderline">
    <w:name w:val="Style card + (Latin) Verdana-Bold Underline"/>
    <w:basedOn w:val="Normal"/>
    <w:link w:val="StylecardLatinVerdana-BoldUnderlineChar"/>
    <w:qFormat/>
    <w:rsid w:val="00B4685D"/>
    <w:pPr>
      <w:ind w:left="288" w:right="288"/>
    </w:pPr>
    <w:rPr>
      <w:rFonts w:eastAsia="SimSun"/>
      <w:kern w:val="32"/>
      <w:szCs w:val="20"/>
      <w:lang w:val="x-none" w:eastAsia="zh-CN"/>
    </w:rPr>
  </w:style>
  <w:style w:type="character" w:customStyle="1" w:styleId="StylecardLatinVerdana-BoldUnderlineChar">
    <w:name w:val="Style card + (Latin) Verdana-Bold Underline Char"/>
    <w:basedOn w:val="cardChar"/>
    <w:link w:val="StylecardLatinVerdana-BoldUnderline"/>
    <w:rsid w:val="00B4685D"/>
    <w:rPr>
      <w:rFonts w:ascii="Calibri" w:eastAsia="SimSun" w:hAnsi="Calibri" w:cs="Calibri"/>
      <w:kern w:val="32"/>
      <w:sz w:val="22"/>
      <w:szCs w:val="20"/>
      <w:lang w:val="x-none" w:eastAsia="zh-CN"/>
    </w:rPr>
  </w:style>
  <w:style w:type="paragraph" w:customStyle="1" w:styleId="StyleCardText9pt">
    <w:name w:val="Style Card Text + 9 pt"/>
    <w:basedOn w:val="Normal"/>
    <w:link w:val="StyleCardText9ptChar"/>
    <w:qFormat/>
    <w:rsid w:val="00B4685D"/>
    <w:pPr>
      <w:spacing w:after="200"/>
    </w:pPr>
    <w:rPr>
      <w:rFonts w:eastAsia="Calibri"/>
    </w:rPr>
  </w:style>
  <w:style w:type="character" w:customStyle="1" w:styleId="StyleCardText9ptChar">
    <w:name w:val="Style Card Text + 9 pt Char"/>
    <w:basedOn w:val="DefaultParagraphFont"/>
    <w:link w:val="StyleCardText9pt"/>
    <w:rsid w:val="00B4685D"/>
    <w:rPr>
      <w:rFonts w:ascii="Calibri" w:eastAsia="Calibri" w:hAnsi="Calibri" w:cs="Calibri"/>
      <w:sz w:val="22"/>
    </w:rPr>
  </w:style>
  <w:style w:type="character" w:customStyle="1" w:styleId="QuoteChar1">
    <w:name w:val="Quote Char1"/>
    <w:basedOn w:val="DefaultParagraphFont"/>
    <w:uiPriority w:val="29"/>
    <w:rsid w:val="00B4685D"/>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4685D"/>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4685D"/>
    <w:rPr>
      <w:rFonts w:ascii="Calibri" w:eastAsiaTheme="minorHAnsi" w:hAnsi="Calibri" w:cs="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w:basedOn w:val="DefaultParagraphFont"/>
    <w:qFormat/>
    <w:rsid w:val="00B4685D"/>
    <w:rPr>
      <w:rFonts w:ascii="Century Gothic" w:hAnsi="Century Gothic"/>
      <w:sz w:val="24"/>
      <w:u w:val="thick"/>
    </w:rPr>
  </w:style>
  <w:style w:type="character" w:customStyle="1" w:styleId="FontStyle477">
    <w:name w:val="Font Style477"/>
    <w:basedOn w:val="DefaultParagraphFont"/>
    <w:uiPriority w:val="99"/>
    <w:rsid w:val="00B4685D"/>
    <w:rPr>
      <w:rFonts w:ascii="Times New Roman" w:hAnsi="Times New Roman" w:cs="Times New Roman"/>
      <w:sz w:val="18"/>
      <w:szCs w:val="18"/>
    </w:rPr>
  </w:style>
  <w:style w:type="character" w:customStyle="1" w:styleId="FontStyle505">
    <w:name w:val="Font Style505"/>
    <w:basedOn w:val="DefaultParagraphFont"/>
    <w:uiPriority w:val="99"/>
    <w:rsid w:val="00B4685D"/>
    <w:rPr>
      <w:rFonts w:ascii="Times New Roman" w:hAnsi="Times New Roman" w:cs="Times New Roman"/>
      <w:sz w:val="18"/>
      <w:szCs w:val="18"/>
    </w:rPr>
  </w:style>
  <w:style w:type="character" w:customStyle="1" w:styleId="FontStyle514">
    <w:name w:val="Font Style514"/>
    <w:basedOn w:val="DefaultParagraphFont"/>
    <w:uiPriority w:val="99"/>
    <w:rsid w:val="00B4685D"/>
    <w:rPr>
      <w:rFonts w:ascii="Times New Roman" w:hAnsi="Times New Roman" w:cs="Times New Roman"/>
      <w:sz w:val="14"/>
      <w:szCs w:val="14"/>
    </w:rPr>
  </w:style>
  <w:style w:type="character" w:customStyle="1" w:styleId="FontStyle500">
    <w:name w:val="Font Style500"/>
    <w:basedOn w:val="DefaultParagraphFont"/>
    <w:uiPriority w:val="99"/>
    <w:rsid w:val="00B4685D"/>
    <w:rPr>
      <w:rFonts w:ascii="Times New Roman" w:hAnsi="Times New Roman" w:cs="Times New Roman"/>
      <w:b/>
      <w:bCs/>
      <w:sz w:val="16"/>
      <w:szCs w:val="16"/>
    </w:rPr>
  </w:style>
  <w:style w:type="character" w:customStyle="1" w:styleId="LanguageEditingChar">
    <w:name w:val="Language Editing Char"/>
    <w:link w:val="LanguageEditing"/>
    <w:locked/>
    <w:rsid w:val="00B4685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4685D"/>
    <w:rPr>
      <w:rFonts w:ascii="Times New Roman" w:eastAsia="Times New Roman" w:hAnsi="Times New Roman" w:cs="Times New Roman"/>
      <w:strike/>
      <w:sz w:val="20"/>
    </w:rPr>
  </w:style>
  <w:style w:type="character" w:customStyle="1" w:styleId="FontStyle212">
    <w:name w:val="Font Style212"/>
    <w:basedOn w:val="DefaultParagraphFont"/>
    <w:uiPriority w:val="99"/>
    <w:rsid w:val="00B4685D"/>
    <w:rPr>
      <w:rFonts w:ascii="Times New Roman" w:hAnsi="Times New Roman" w:cs="Times New Roman"/>
      <w:b/>
      <w:bCs/>
      <w:sz w:val="18"/>
      <w:szCs w:val="18"/>
    </w:rPr>
  </w:style>
  <w:style w:type="character" w:customStyle="1" w:styleId="FontStyle275">
    <w:name w:val="Font Style275"/>
    <w:basedOn w:val="DefaultParagraphFont"/>
    <w:uiPriority w:val="99"/>
    <w:rsid w:val="00B4685D"/>
    <w:rPr>
      <w:rFonts w:ascii="Times New Roman" w:hAnsi="Times New Roman" w:cs="Times New Roman"/>
      <w:b/>
      <w:bCs/>
      <w:sz w:val="22"/>
      <w:szCs w:val="22"/>
    </w:rPr>
  </w:style>
  <w:style w:type="character" w:customStyle="1" w:styleId="CharacterStyle3">
    <w:name w:val="Character Style 3"/>
    <w:uiPriority w:val="99"/>
    <w:rsid w:val="00B4685D"/>
    <w:rPr>
      <w:rFonts w:ascii="Bookman Old Style" w:hAnsi="Bookman Old Style" w:cs="Bookman Old Style"/>
      <w:spacing w:val="-5"/>
      <w:sz w:val="18"/>
      <w:szCs w:val="18"/>
    </w:rPr>
  </w:style>
  <w:style w:type="paragraph" w:customStyle="1" w:styleId="p0">
    <w:name w:val="p0"/>
    <w:basedOn w:val="Normal"/>
    <w:uiPriority w:val="99"/>
    <w:qFormat/>
    <w:rsid w:val="00B4685D"/>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B4685D"/>
    <w:rPr>
      <w:rFonts w:ascii="Georgia" w:hAnsi="Georgia"/>
    </w:rPr>
  </w:style>
  <w:style w:type="paragraph" w:customStyle="1" w:styleId="StyleStyle49pt6">
    <w:name w:val="Style Style4 + 9 pt6"/>
    <w:basedOn w:val="Style4"/>
    <w:link w:val="StyleStyle49pt6Char"/>
    <w:qFormat/>
    <w:rsid w:val="00B4685D"/>
    <w:rPr>
      <w:rFonts w:ascii="Calibri" w:hAnsi="Calibri"/>
    </w:rPr>
  </w:style>
  <w:style w:type="character" w:customStyle="1" w:styleId="StyleStyle49pt6Char">
    <w:name w:val="Style Style4 + 9 pt6 Char"/>
    <w:basedOn w:val="Style4Char"/>
    <w:link w:val="StyleStyle49pt6"/>
    <w:rsid w:val="00B4685D"/>
    <w:rPr>
      <w:rFonts w:ascii="Calibri" w:eastAsia="Times New Roman" w:hAnsi="Calibri" w:cs="Calibri"/>
      <w:sz w:val="22"/>
      <w:u w:val="single"/>
    </w:rPr>
  </w:style>
  <w:style w:type="character" w:customStyle="1" w:styleId="CharChar31">
    <w:name w:val="Char Char31"/>
    <w:rsid w:val="00B4685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4685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4685D"/>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4685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4685D"/>
    <w:rPr>
      <w:rFonts w:ascii="Georgia" w:hAnsi="Georgia"/>
      <w:b/>
      <w:bCs/>
      <w:sz w:val="24"/>
      <w:u w:val="single"/>
    </w:rPr>
  </w:style>
  <w:style w:type="character" w:customStyle="1" w:styleId="Subtitle2">
    <w:name w:val="Subtitle2"/>
    <w:rsid w:val="00B4685D"/>
  </w:style>
  <w:style w:type="character" w:customStyle="1" w:styleId="drop">
    <w:name w:val="drop"/>
    <w:rsid w:val="00B4685D"/>
  </w:style>
  <w:style w:type="character" w:customStyle="1" w:styleId="bioline">
    <w:name w:val="bioline"/>
    <w:rsid w:val="00B4685D"/>
  </w:style>
  <w:style w:type="character" w:customStyle="1" w:styleId="articletitle0">
    <w:name w:val="article_title"/>
    <w:rsid w:val="00B4685D"/>
  </w:style>
  <w:style w:type="character" w:customStyle="1" w:styleId="A4">
    <w:name w:val="A4"/>
    <w:uiPriority w:val="99"/>
    <w:rsid w:val="00B4685D"/>
    <w:rPr>
      <w:color w:val="000000"/>
    </w:rPr>
  </w:style>
  <w:style w:type="character" w:customStyle="1" w:styleId="DebatenoramlChar">
    <w:name w:val="Debatenoraml Char"/>
    <w:link w:val="Debatenoraml"/>
    <w:locked/>
    <w:rsid w:val="00B4685D"/>
    <w:rPr>
      <w:rFonts w:ascii="Times New Roman" w:hAnsi="Times New Roman"/>
    </w:rPr>
  </w:style>
  <w:style w:type="paragraph" w:customStyle="1" w:styleId="Debatenoraml">
    <w:name w:val="Debatenoraml"/>
    <w:basedOn w:val="NoSpacing"/>
    <w:link w:val="DebatenoramlChar"/>
    <w:qFormat/>
    <w:rsid w:val="00B4685D"/>
    <w:rPr>
      <w:rFonts w:ascii="Times New Roman" w:eastAsiaTheme="minorEastAsia" w:hAnsi="Times New Roman" w:cstheme="minorBidi"/>
      <w:sz w:val="24"/>
      <w:szCs w:val="24"/>
    </w:rPr>
  </w:style>
  <w:style w:type="character" w:customStyle="1" w:styleId="s2">
    <w:name w:val="s2"/>
    <w:rsid w:val="00B4685D"/>
  </w:style>
  <w:style w:type="character" w:customStyle="1" w:styleId="s4">
    <w:name w:val="s4"/>
    <w:rsid w:val="00B4685D"/>
  </w:style>
  <w:style w:type="character" w:customStyle="1" w:styleId="s5">
    <w:name w:val="s5"/>
    <w:rsid w:val="00B4685D"/>
  </w:style>
  <w:style w:type="paragraph" w:customStyle="1" w:styleId="Quals">
    <w:name w:val="Quals"/>
    <w:basedOn w:val="Normal"/>
    <w:link w:val="QualsChar"/>
    <w:qFormat/>
    <w:rsid w:val="00B4685D"/>
    <w:rPr>
      <w:rFonts w:eastAsia="Calibri"/>
      <w:sz w:val="18"/>
    </w:rPr>
  </w:style>
  <w:style w:type="character" w:customStyle="1" w:styleId="QualsChar">
    <w:name w:val="Quals Char"/>
    <w:link w:val="Quals"/>
    <w:rsid w:val="00B4685D"/>
    <w:rPr>
      <w:rFonts w:ascii="Calibri" w:eastAsia="Calibri" w:hAnsi="Calibri" w:cs="Calibri"/>
      <w:sz w:val="18"/>
    </w:rPr>
  </w:style>
  <w:style w:type="character" w:customStyle="1" w:styleId="cap">
    <w:name w:val="cap"/>
    <w:rsid w:val="00B4685D"/>
  </w:style>
  <w:style w:type="character" w:customStyle="1" w:styleId="rightsnotice">
    <w:name w:val="rightsnotice"/>
    <w:rsid w:val="00B4685D"/>
  </w:style>
  <w:style w:type="character" w:customStyle="1" w:styleId="scaps">
    <w:name w:val="scaps"/>
    <w:rsid w:val="00B4685D"/>
  </w:style>
  <w:style w:type="character" w:customStyle="1" w:styleId="current-article">
    <w:name w:val="current-article"/>
    <w:rsid w:val="00B4685D"/>
  </w:style>
  <w:style w:type="character" w:customStyle="1" w:styleId="related-current-indicator">
    <w:name w:val="related-current-indicator"/>
    <w:rsid w:val="00B4685D"/>
  </w:style>
  <w:style w:type="character" w:customStyle="1" w:styleId="bylclear">
    <w:name w:val="bylclear"/>
    <w:rsid w:val="00B4685D"/>
  </w:style>
  <w:style w:type="character" w:customStyle="1" w:styleId="comments">
    <w:name w:val="comments"/>
    <w:rsid w:val="00B4685D"/>
  </w:style>
  <w:style w:type="character" w:customStyle="1" w:styleId="essaytext">
    <w:name w:val="essaytext"/>
    <w:rsid w:val="00B4685D"/>
  </w:style>
  <w:style w:type="character" w:customStyle="1" w:styleId="username">
    <w:name w:val="username"/>
    <w:rsid w:val="00B4685D"/>
  </w:style>
  <w:style w:type="character" w:customStyle="1" w:styleId="toplinks">
    <w:name w:val="toplinks"/>
    <w:rsid w:val="00B4685D"/>
  </w:style>
  <w:style w:type="paragraph" w:customStyle="1" w:styleId="BodyA">
    <w:name w:val="Body A"/>
    <w:uiPriority w:val="99"/>
    <w:qFormat/>
    <w:rsid w:val="00B4685D"/>
    <w:rPr>
      <w:rFonts w:ascii="Helvetica" w:eastAsia="ヒラギノ角ゴ Pro W3" w:hAnsi="Helvetica" w:cs="Times New Roman"/>
      <w:color w:val="000000"/>
      <w:szCs w:val="20"/>
    </w:rPr>
  </w:style>
  <w:style w:type="paragraph" w:customStyle="1" w:styleId="Starred">
    <w:name w:val="Starred"/>
    <w:basedOn w:val="Normal"/>
    <w:link w:val="StarredChar"/>
    <w:qFormat/>
    <w:rsid w:val="00B4685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4685D"/>
    <w:rPr>
      <w:rFonts w:ascii="Calibri" w:eastAsia="Times New Roman" w:hAnsi="Calibri" w:cs="Calibri"/>
      <w:b/>
      <w:caps/>
      <w:sz w:val="22"/>
      <w:szCs w:val="28"/>
      <w:u w:val="single"/>
    </w:rPr>
  </w:style>
  <w:style w:type="paragraph" w:customStyle="1" w:styleId="NotStarred">
    <w:name w:val="NotStarred"/>
    <w:basedOn w:val="Normal"/>
    <w:link w:val="NotStarredChar"/>
    <w:qFormat/>
    <w:rsid w:val="00B4685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4685D"/>
    <w:rPr>
      <w:rFonts w:ascii="Calibri" w:eastAsia="Times New Roman" w:hAnsi="Calibri" w:cs="Calibri"/>
      <w:b/>
      <w:caps/>
      <w:sz w:val="22"/>
      <w:szCs w:val="28"/>
      <w:u w:val="single"/>
    </w:rPr>
  </w:style>
  <w:style w:type="character" w:customStyle="1" w:styleId="see">
    <w:name w:val="see"/>
    <w:rsid w:val="00B4685D"/>
  </w:style>
  <w:style w:type="character" w:customStyle="1" w:styleId="first-letter">
    <w:name w:val="first-letter"/>
    <w:rsid w:val="00B4685D"/>
  </w:style>
  <w:style w:type="character" w:customStyle="1" w:styleId="focusparagraph">
    <w:name w:val="focusparagraph"/>
    <w:rsid w:val="00B4685D"/>
  </w:style>
  <w:style w:type="character" w:customStyle="1" w:styleId="lightblue">
    <w:name w:val="lightblue"/>
    <w:rsid w:val="00B4685D"/>
  </w:style>
  <w:style w:type="character" w:customStyle="1" w:styleId="tagCharCharChar">
    <w:name w:val="tag Char Char Char"/>
    <w:rsid w:val="00B4685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4685D"/>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4685D"/>
    <w:rPr>
      <w:rFonts w:ascii="Calibri" w:eastAsiaTheme="minorHAnsi" w:hAnsi="Calibri" w:cs="Calibri"/>
      <w:sz w:val="22"/>
      <w:u w:val="single"/>
      <w:bdr w:val="single" w:sz="4" w:space="0" w:color="auto"/>
    </w:rPr>
  </w:style>
  <w:style w:type="paragraph" w:customStyle="1" w:styleId="H4Tag">
    <w:name w:val="H4 (Tag)"/>
    <w:basedOn w:val="Normal"/>
    <w:link w:val="H4TagChar1"/>
    <w:qFormat/>
    <w:rsid w:val="00B4685D"/>
    <w:rPr>
      <w:rFonts w:eastAsia="Calibri"/>
      <w:b/>
    </w:rPr>
  </w:style>
  <w:style w:type="character" w:customStyle="1" w:styleId="H4TagChar1">
    <w:name w:val="H4 (Tag) Char1"/>
    <w:link w:val="H4Tag"/>
    <w:rsid w:val="00B4685D"/>
    <w:rPr>
      <w:rFonts w:ascii="Calibri" w:eastAsia="Calibri" w:hAnsi="Calibri" w:cs="Calibri"/>
      <w:b/>
      <w:sz w:val="22"/>
    </w:rPr>
  </w:style>
  <w:style w:type="character" w:customStyle="1" w:styleId="citationgenerated">
    <w:name w:val="citation generated"/>
    <w:rsid w:val="00B4685D"/>
  </w:style>
  <w:style w:type="character" w:customStyle="1" w:styleId="BoldandUnderlineCharCharCharChar">
    <w:name w:val="Bold and Underline Char Char Char Char"/>
    <w:rsid w:val="00B4685D"/>
    <w:rPr>
      <w:b/>
      <w:noProof w:val="0"/>
      <w:u w:val="single"/>
      <w:lang w:val="en-US" w:eastAsia="en-US" w:bidi="ar-SA"/>
    </w:rPr>
  </w:style>
  <w:style w:type="character" w:customStyle="1" w:styleId="FontStyle29">
    <w:name w:val="Font Style29"/>
    <w:uiPriority w:val="99"/>
    <w:rsid w:val="00B4685D"/>
    <w:rPr>
      <w:rFonts w:ascii="Arial" w:hAnsi="Arial" w:cs="Arial"/>
      <w:sz w:val="14"/>
      <w:szCs w:val="14"/>
    </w:rPr>
  </w:style>
  <w:style w:type="paragraph" w:customStyle="1" w:styleId="NewHeading2">
    <w:name w:val="NewHeading2"/>
    <w:basedOn w:val="Normal"/>
    <w:link w:val="NewHeading2Char"/>
    <w:qFormat/>
    <w:rsid w:val="00B4685D"/>
    <w:pPr>
      <w:spacing w:before="240" w:after="60"/>
    </w:pPr>
    <w:rPr>
      <w:rFonts w:eastAsia="Times New Roman"/>
      <w:b/>
      <w:szCs w:val="28"/>
      <w:u w:val="single"/>
    </w:rPr>
  </w:style>
  <w:style w:type="character" w:customStyle="1" w:styleId="NewHeading2Char">
    <w:name w:val="NewHeading2 Char"/>
    <w:link w:val="NewHeading2"/>
    <w:rsid w:val="00B4685D"/>
    <w:rPr>
      <w:rFonts w:ascii="Calibri" w:eastAsia="Times New Roman" w:hAnsi="Calibri" w:cs="Calibri"/>
      <w:b/>
      <w:sz w:val="22"/>
      <w:szCs w:val="28"/>
      <w:u w:val="single"/>
    </w:rPr>
  </w:style>
  <w:style w:type="paragraph" w:customStyle="1" w:styleId="CM32">
    <w:name w:val="CM3+2"/>
    <w:basedOn w:val="Normal"/>
    <w:next w:val="Normal"/>
    <w:uiPriority w:val="99"/>
    <w:qFormat/>
    <w:rsid w:val="00B4685D"/>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B4685D"/>
    <w:rPr>
      <w:rFonts w:ascii="Arial Narrow" w:eastAsia="Times New Roman" w:hAnsi="Arial Narrow"/>
      <w:b/>
      <w:sz w:val="28"/>
    </w:rPr>
  </w:style>
  <w:style w:type="paragraph" w:customStyle="1" w:styleId="msolistparagraphcxspfirst">
    <w:name w:val="msolistparagraphcxspfirst"/>
    <w:basedOn w:val="Normal"/>
    <w:uiPriority w:val="99"/>
    <w:qFormat/>
    <w:rsid w:val="00B4685D"/>
    <w:pPr>
      <w:spacing w:before="100" w:beforeAutospacing="1" w:after="100" w:afterAutospacing="1"/>
    </w:pPr>
    <w:rPr>
      <w:rFonts w:eastAsia="Times New Roman"/>
      <w:sz w:val="24"/>
    </w:rPr>
  </w:style>
  <w:style w:type="paragraph" w:customStyle="1" w:styleId="Card6pt">
    <w:name w:val="Card 6pt"/>
    <w:basedOn w:val="Normal"/>
    <w:uiPriority w:val="99"/>
    <w:qFormat/>
    <w:rsid w:val="00B4685D"/>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B4685D"/>
    <w:rPr>
      <w:rFonts w:eastAsia="Times New Roman"/>
      <w:color w:val="000000"/>
      <w:u w:val="single"/>
    </w:rPr>
  </w:style>
  <w:style w:type="character" w:customStyle="1" w:styleId="StyleCardStyleBlackUnderlineChar">
    <w:name w:val="Style Card Style + Black Underline Char"/>
    <w:link w:val="StyleCardStyleBlackUnderline"/>
    <w:rsid w:val="00B4685D"/>
    <w:rPr>
      <w:rFonts w:ascii="Calibri" w:eastAsia="Times New Roman" w:hAnsi="Calibri" w:cs="Calibri"/>
      <w:color w:val="000000"/>
      <w:sz w:val="22"/>
      <w:u w:val="single"/>
    </w:rPr>
  </w:style>
  <w:style w:type="character" w:customStyle="1" w:styleId="titles">
    <w:name w:val="titles"/>
    <w:rsid w:val="00B4685D"/>
  </w:style>
  <w:style w:type="paragraph" w:customStyle="1" w:styleId="StyleHeading2LatinArialMT13pt">
    <w:name w:val="Style Heading 2 + (Latin) ArialMT 13 pt"/>
    <w:basedOn w:val="Heading2"/>
    <w:next w:val="Heading2"/>
    <w:uiPriority w:val="99"/>
    <w:qFormat/>
    <w:rsid w:val="00B4685D"/>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B4685D"/>
  </w:style>
  <w:style w:type="character" w:customStyle="1" w:styleId="subarticleheader">
    <w:name w:val="subarticleheader"/>
    <w:rsid w:val="00B4685D"/>
  </w:style>
  <w:style w:type="paragraph" w:customStyle="1" w:styleId="NotUnderlined">
    <w:name w:val="Not Underlined"/>
    <w:basedOn w:val="Normal"/>
    <w:uiPriority w:val="99"/>
    <w:qFormat/>
    <w:rsid w:val="00B4685D"/>
    <w:rPr>
      <w:rFonts w:ascii="Century Gothic" w:eastAsia="Times New Roman" w:hAnsi="Century Gothic"/>
      <w:sz w:val="16"/>
    </w:rPr>
  </w:style>
  <w:style w:type="character" w:customStyle="1" w:styleId="spelle">
    <w:name w:val="spelle"/>
    <w:rsid w:val="00B4685D"/>
  </w:style>
  <w:style w:type="character" w:customStyle="1" w:styleId="grame">
    <w:name w:val="grame"/>
    <w:rsid w:val="00B4685D"/>
  </w:style>
  <w:style w:type="character" w:customStyle="1" w:styleId="CardStyleChar">
    <w:name w:val="Card Style Char"/>
    <w:link w:val="CardStyle"/>
    <w:rsid w:val="00B4685D"/>
    <w:rPr>
      <w:rFonts w:ascii="Calibri" w:hAnsi="Calibri" w:cs="Calibri"/>
      <w:sz w:val="22"/>
    </w:rPr>
  </w:style>
  <w:style w:type="character" w:customStyle="1" w:styleId="newstitle1">
    <w:name w:val="newstitle1"/>
    <w:rsid w:val="00B4685D"/>
  </w:style>
  <w:style w:type="character" w:customStyle="1" w:styleId="copy">
    <w:name w:val="copy"/>
    <w:rsid w:val="00B4685D"/>
  </w:style>
  <w:style w:type="character" w:customStyle="1" w:styleId="topheadline">
    <w:name w:val="topheadline"/>
    <w:rsid w:val="00B4685D"/>
  </w:style>
  <w:style w:type="paragraph" w:customStyle="1" w:styleId="StylecardThickunderline">
    <w:name w:val="Style card + Thick underline"/>
    <w:basedOn w:val="Normal"/>
    <w:link w:val="StylecardThickunderlineChar"/>
    <w:qFormat/>
    <w:rsid w:val="00B4685D"/>
    <w:pPr>
      <w:ind w:left="288" w:right="288"/>
    </w:pPr>
    <w:rPr>
      <w:rFonts w:eastAsia="SimSun"/>
      <w:lang w:eastAsia="zh-CN"/>
    </w:rPr>
  </w:style>
  <w:style w:type="character" w:customStyle="1" w:styleId="StylecardThickunderlineChar">
    <w:name w:val="Style card + Thick underline Char"/>
    <w:link w:val="StylecardThickunderline"/>
    <w:rsid w:val="00B4685D"/>
    <w:rPr>
      <w:rFonts w:ascii="Calibri" w:eastAsia="SimSun" w:hAnsi="Calibri" w:cs="Calibri"/>
      <w:sz w:val="22"/>
      <w:lang w:eastAsia="zh-CN"/>
    </w:rPr>
  </w:style>
  <w:style w:type="paragraph" w:customStyle="1" w:styleId="StylecardBoldThickunderline">
    <w:name w:val="Style card + Bold Thick underline"/>
    <w:basedOn w:val="Normal"/>
    <w:link w:val="StylecardBoldThickunderlineChar"/>
    <w:qFormat/>
    <w:rsid w:val="00B4685D"/>
    <w:pPr>
      <w:ind w:left="288" w:right="288"/>
    </w:pPr>
    <w:rPr>
      <w:rFonts w:eastAsia="SimSun"/>
      <w:b/>
      <w:bCs/>
      <w:lang w:eastAsia="zh-CN"/>
    </w:rPr>
  </w:style>
  <w:style w:type="character" w:customStyle="1" w:styleId="StylecardBoldThickunderlineChar">
    <w:name w:val="Style card + Bold Thick underline Char"/>
    <w:link w:val="StylecardBoldThickunderline"/>
    <w:rsid w:val="00B4685D"/>
    <w:rPr>
      <w:rFonts w:ascii="Calibri" w:eastAsia="SimSun" w:hAnsi="Calibri" w:cs="Calibri"/>
      <w:b/>
      <w:bCs/>
      <w:sz w:val="22"/>
      <w:lang w:eastAsia="zh-CN"/>
    </w:rPr>
  </w:style>
  <w:style w:type="character" w:customStyle="1" w:styleId="Stylereduce27pt">
    <w:name w:val="Style reduce2 + 7 pt"/>
    <w:rsid w:val="00B4685D"/>
    <w:rPr>
      <w:rFonts w:ascii="Times New Roman" w:hAnsi="Times New Roman" w:cs="Arial"/>
      <w:color w:val="000000"/>
      <w:sz w:val="14"/>
      <w:szCs w:val="22"/>
    </w:rPr>
  </w:style>
  <w:style w:type="character" w:customStyle="1" w:styleId="srtitle">
    <w:name w:val="srtitle"/>
    <w:rsid w:val="00B4685D"/>
  </w:style>
  <w:style w:type="character" w:customStyle="1" w:styleId="st1">
    <w:name w:val="st1"/>
    <w:rsid w:val="00B4685D"/>
  </w:style>
  <w:style w:type="character" w:customStyle="1" w:styleId="StyleStyleGaramond">
    <w:name w:val="Style Style Garamond +"/>
    <w:rsid w:val="00B4685D"/>
    <w:rPr>
      <w:rFonts w:ascii="Garamond" w:hAnsi="Garamond" w:cs="Times New Roman"/>
      <w:sz w:val="20"/>
    </w:rPr>
  </w:style>
  <w:style w:type="character" w:customStyle="1" w:styleId="boldunderline0">
    <w:name w:val="boldunderline"/>
    <w:rsid w:val="00B4685D"/>
  </w:style>
  <w:style w:type="paragraph" w:customStyle="1" w:styleId="font-null">
    <w:name w:val="font-null"/>
    <w:basedOn w:val="Normal"/>
    <w:uiPriority w:val="99"/>
    <w:qFormat/>
    <w:rsid w:val="00B4685D"/>
    <w:pPr>
      <w:spacing w:before="100" w:beforeAutospacing="1" w:after="100" w:afterAutospacing="1"/>
    </w:pPr>
    <w:rPr>
      <w:rFonts w:eastAsia="Times New Roman"/>
      <w:sz w:val="24"/>
    </w:rPr>
  </w:style>
  <w:style w:type="paragraph" w:customStyle="1" w:styleId="rteindent1">
    <w:name w:val="rteindent1"/>
    <w:basedOn w:val="Normal"/>
    <w:uiPriority w:val="99"/>
    <w:qFormat/>
    <w:rsid w:val="00B4685D"/>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B4685D"/>
    <w:pPr>
      <w:spacing w:line="191" w:lineRule="atLeast"/>
    </w:pPr>
    <w:rPr>
      <w:rFonts w:ascii="Scala" w:eastAsia="Calibri" w:hAnsi="Scala" w:cs="Times New Roman"/>
    </w:rPr>
  </w:style>
  <w:style w:type="character" w:customStyle="1" w:styleId="Date11">
    <w:name w:val="Date11"/>
    <w:rsid w:val="00B4685D"/>
  </w:style>
  <w:style w:type="paragraph" w:customStyle="1" w:styleId="introduction">
    <w:name w:val="introduction"/>
    <w:basedOn w:val="Normal"/>
    <w:uiPriority w:val="99"/>
    <w:qFormat/>
    <w:rsid w:val="00B4685D"/>
    <w:pPr>
      <w:spacing w:before="100" w:beforeAutospacing="1" w:after="100" w:afterAutospacing="1"/>
    </w:pPr>
    <w:rPr>
      <w:rFonts w:eastAsia="Times New Roman"/>
      <w:sz w:val="24"/>
    </w:rPr>
  </w:style>
  <w:style w:type="character" w:customStyle="1" w:styleId="Boxout">
    <w:name w:val="Box out"/>
    <w:uiPriority w:val="1"/>
    <w:qFormat/>
    <w:rsid w:val="00B4685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4685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4685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4685D"/>
    <w:pPr>
      <w:spacing w:before="100" w:beforeAutospacing="1" w:after="100" w:afterAutospacing="1"/>
    </w:pPr>
    <w:rPr>
      <w:rFonts w:eastAsia="Times New Roman"/>
      <w:sz w:val="24"/>
    </w:rPr>
  </w:style>
  <w:style w:type="character" w:customStyle="1" w:styleId="metad">
    <w:name w:val="metad"/>
    <w:rsid w:val="00B4685D"/>
  </w:style>
  <w:style w:type="paragraph" w:customStyle="1" w:styleId="class">
    <w:name w:val="class"/>
    <w:basedOn w:val="Normal"/>
    <w:uiPriority w:val="99"/>
    <w:qFormat/>
    <w:rsid w:val="00B4685D"/>
    <w:pPr>
      <w:spacing w:before="100" w:beforeAutospacing="1" w:after="100" w:afterAutospacing="1"/>
    </w:pPr>
    <w:rPr>
      <w:rFonts w:eastAsia="Times New Roman"/>
      <w:sz w:val="24"/>
    </w:rPr>
  </w:style>
  <w:style w:type="character" w:customStyle="1" w:styleId="sifr-alternate">
    <w:name w:val="sifr-alternate"/>
    <w:rsid w:val="00B4685D"/>
  </w:style>
  <w:style w:type="character" w:customStyle="1" w:styleId="justify1">
    <w:name w:val="justify1"/>
    <w:rsid w:val="00B4685D"/>
  </w:style>
  <w:style w:type="character" w:customStyle="1" w:styleId="artbody1">
    <w:name w:val="art_body1"/>
    <w:rsid w:val="00B4685D"/>
    <w:rPr>
      <w:rFonts w:ascii="Arial" w:hAnsi="Arial" w:cs="Arial" w:hint="default"/>
    </w:rPr>
  </w:style>
  <w:style w:type="character" w:customStyle="1" w:styleId="UnderlineStyleChar">
    <w:name w:val="Underline Style Char"/>
    <w:link w:val="UnderlineStyle0"/>
    <w:rsid w:val="00B4685D"/>
    <w:rPr>
      <w:rFonts w:ascii="Calibri" w:eastAsia="Times New Roman" w:hAnsi="Calibri" w:cs="Calibri"/>
      <w:b/>
      <w:u w:val="single"/>
    </w:rPr>
  </w:style>
  <w:style w:type="paragraph" w:customStyle="1" w:styleId="blocktitle1">
    <w:name w:val="block title"/>
    <w:basedOn w:val="Normal"/>
    <w:qFormat/>
    <w:rsid w:val="00B4685D"/>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link w:val="ColorfulGrid-Accent1"/>
    <w:uiPriority w:val="29"/>
    <w:rsid w:val="00B4685D"/>
    <w:rPr>
      <w:rFonts w:ascii="Times New Roman" w:hAnsi="Times New Roman"/>
      <w:iCs/>
      <w:color w:val="000000"/>
      <w:sz w:val="16"/>
    </w:rPr>
  </w:style>
  <w:style w:type="table" w:styleId="ColorfulGrid-Accent1">
    <w:name w:val="Colorful Grid Accent 1"/>
    <w:basedOn w:val="TableNormal"/>
    <w:link w:val="ColorfulGrid-Accent1Char"/>
    <w:uiPriority w:val="29"/>
    <w:rsid w:val="00B4685D"/>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4685D"/>
    <w:rPr>
      <w:rFonts w:ascii="Calibri" w:hAnsi="Calibri"/>
      <w:b/>
      <w:bCs/>
      <w:i w:val="0"/>
      <w:iCs/>
      <w:color w:val="auto"/>
      <w:sz w:val="20"/>
      <w:u w:val="single"/>
      <w:bdr w:val="none" w:sz="0" w:space="0" w:color="auto"/>
      <w:shd w:val="clear" w:color="auto" w:fill="00FF00"/>
    </w:rPr>
  </w:style>
  <w:style w:type="character" w:customStyle="1" w:styleId="storydate">
    <w:name w:val="storydate"/>
    <w:rsid w:val="00B4685D"/>
  </w:style>
  <w:style w:type="character" w:customStyle="1" w:styleId="preloadwrap">
    <w:name w:val="preloadwrap"/>
    <w:rsid w:val="00B4685D"/>
  </w:style>
  <w:style w:type="paragraph" w:customStyle="1" w:styleId="summary">
    <w:name w:val="summary"/>
    <w:basedOn w:val="Normal"/>
    <w:uiPriority w:val="99"/>
    <w:qFormat/>
    <w:rsid w:val="00B4685D"/>
    <w:pPr>
      <w:spacing w:before="100" w:beforeAutospacing="1" w:after="100" w:afterAutospacing="1"/>
    </w:pPr>
    <w:rPr>
      <w:rFonts w:eastAsia="Times New Roman"/>
      <w:sz w:val="24"/>
    </w:rPr>
  </w:style>
  <w:style w:type="paragraph" w:customStyle="1" w:styleId="Caption2">
    <w:name w:val="Caption2"/>
    <w:basedOn w:val="Normal"/>
    <w:uiPriority w:val="99"/>
    <w:qFormat/>
    <w:rsid w:val="00B4685D"/>
    <w:pPr>
      <w:spacing w:before="100" w:beforeAutospacing="1" w:after="100" w:afterAutospacing="1"/>
    </w:pPr>
    <w:rPr>
      <w:rFonts w:eastAsia="Times New Roman"/>
      <w:sz w:val="24"/>
    </w:rPr>
  </w:style>
  <w:style w:type="character" w:customStyle="1" w:styleId="creditwrap">
    <w:name w:val="creditwrap"/>
    <w:rsid w:val="00B4685D"/>
  </w:style>
  <w:style w:type="character" w:customStyle="1" w:styleId="DefaultChar1">
    <w:name w:val="Default Char1"/>
    <w:rsid w:val="00B4685D"/>
    <w:rPr>
      <w:noProof w:val="0"/>
      <w:color w:val="000000"/>
      <w:lang w:val="en-US" w:eastAsia="en-US" w:bidi="ar-SA"/>
    </w:rPr>
  </w:style>
  <w:style w:type="paragraph" w:customStyle="1" w:styleId="MTDisplayEquation">
    <w:name w:val="MTDisplayEquation"/>
    <w:basedOn w:val="Normal"/>
    <w:next w:val="Normal"/>
    <w:link w:val="MTDisplayEquationChar"/>
    <w:qFormat/>
    <w:rsid w:val="00B4685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4685D"/>
    <w:rPr>
      <w:rFonts w:ascii="Calibri" w:eastAsia="Times New Roman" w:hAnsi="Calibri" w:cs="Calibri"/>
      <w:bCs/>
      <w:sz w:val="22"/>
      <w:lang w:bidi="he-IL"/>
    </w:rPr>
  </w:style>
  <w:style w:type="character" w:customStyle="1" w:styleId="textunderlineChar0">
    <w:name w:val="text underline Char"/>
    <w:rsid w:val="00B4685D"/>
    <w:rPr>
      <w:sz w:val="24"/>
      <w:szCs w:val="22"/>
      <w:u w:val="thick"/>
      <w:lang w:val="en-US" w:eastAsia="en-US" w:bidi="ar-SA"/>
    </w:rPr>
  </w:style>
  <w:style w:type="character" w:customStyle="1" w:styleId="pmterms31">
    <w:name w:val="pmterms31"/>
    <w:rsid w:val="00B4685D"/>
    <w:rPr>
      <w:b/>
      <w:bCs/>
      <w:i w:val="0"/>
      <w:iCs w:val="0"/>
      <w:color w:val="000000"/>
    </w:rPr>
  </w:style>
  <w:style w:type="character" w:customStyle="1" w:styleId="copyrightdescription">
    <w:name w:val="copyrightdescription"/>
    <w:rsid w:val="00B4685D"/>
  </w:style>
  <w:style w:type="paragraph" w:customStyle="1" w:styleId="DebateFile">
    <w:name w:val="Debate File"/>
    <w:basedOn w:val="Normal"/>
    <w:uiPriority w:val="99"/>
    <w:qFormat/>
    <w:rsid w:val="00B4685D"/>
    <w:pPr>
      <w:jc w:val="center"/>
    </w:pPr>
    <w:rPr>
      <w:rFonts w:ascii="Book Antiqua" w:eastAsia="Times New Roman" w:hAnsi="Book Antiqua"/>
      <w:b/>
      <w:sz w:val="28"/>
    </w:rPr>
  </w:style>
  <w:style w:type="character" w:customStyle="1" w:styleId="ft01">
    <w:name w:val="ft01"/>
    <w:rsid w:val="00B4685D"/>
    <w:rPr>
      <w:rFonts w:ascii="Times" w:hAnsi="Times" w:cs="Times" w:hint="default"/>
      <w:color w:val="000000"/>
      <w:sz w:val="14"/>
      <w:szCs w:val="14"/>
    </w:rPr>
  </w:style>
  <w:style w:type="character" w:customStyle="1" w:styleId="ft11">
    <w:name w:val="ft11"/>
    <w:rsid w:val="00B4685D"/>
    <w:rPr>
      <w:rFonts w:ascii="Times" w:hAnsi="Times" w:cs="Times" w:hint="default"/>
      <w:color w:val="000000"/>
      <w:sz w:val="17"/>
      <w:szCs w:val="17"/>
    </w:rPr>
  </w:style>
  <w:style w:type="character" w:customStyle="1" w:styleId="ft21">
    <w:name w:val="ft21"/>
    <w:rsid w:val="00B4685D"/>
    <w:rPr>
      <w:rFonts w:ascii="Times" w:hAnsi="Times" w:cs="Times" w:hint="default"/>
      <w:color w:val="000000"/>
      <w:sz w:val="15"/>
      <w:szCs w:val="15"/>
    </w:rPr>
  </w:style>
  <w:style w:type="character" w:customStyle="1" w:styleId="ft31">
    <w:name w:val="ft31"/>
    <w:rsid w:val="00B4685D"/>
    <w:rPr>
      <w:rFonts w:ascii="Times" w:hAnsi="Times" w:cs="Times" w:hint="default"/>
      <w:color w:val="000000"/>
      <w:sz w:val="15"/>
      <w:szCs w:val="15"/>
    </w:rPr>
  </w:style>
  <w:style w:type="paragraph" w:customStyle="1" w:styleId="AAAcard">
    <w:name w:val="AAAcard"/>
    <w:basedOn w:val="Normal"/>
    <w:uiPriority w:val="99"/>
    <w:qFormat/>
    <w:rsid w:val="00B4685D"/>
    <w:pPr>
      <w:ind w:left="288" w:right="288"/>
    </w:pPr>
    <w:rPr>
      <w:rFonts w:eastAsia="Times New Roman"/>
    </w:rPr>
  </w:style>
  <w:style w:type="character" w:customStyle="1" w:styleId="dquo">
    <w:name w:val="dquo"/>
    <w:rsid w:val="00B4685D"/>
  </w:style>
  <w:style w:type="character" w:customStyle="1" w:styleId="caps2">
    <w:name w:val="caps2"/>
    <w:rsid w:val="00B4685D"/>
  </w:style>
  <w:style w:type="character" w:customStyle="1" w:styleId="CardsFont12ptCharCharCharChar">
    <w:name w:val="Cards + Font: 12 pt Char Char Char Char"/>
    <w:rsid w:val="00B4685D"/>
    <w:rPr>
      <w:sz w:val="24"/>
      <w:szCs w:val="24"/>
      <w:u w:val="thick"/>
      <w:lang w:val="en-US" w:eastAsia="en-US" w:bidi="ar-SA"/>
    </w:rPr>
  </w:style>
  <w:style w:type="character" w:customStyle="1" w:styleId="ccs">
    <w:name w:val="c cs"/>
    <w:rsid w:val="00B4685D"/>
  </w:style>
  <w:style w:type="character" w:customStyle="1" w:styleId="UnderlinedEvChar">
    <w:name w:val="Underlined Ev Char"/>
    <w:rsid w:val="00B4685D"/>
    <w:rPr>
      <w:rFonts w:ascii="Times New Roman" w:eastAsia="Times New Roman" w:hAnsi="Times New Roman"/>
      <w:szCs w:val="24"/>
      <w:u w:val="single"/>
    </w:rPr>
  </w:style>
  <w:style w:type="character" w:customStyle="1" w:styleId="dropshadow">
    <w:name w:val="dropshadow"/>
    <w:rsid w:val="00B4685D"/>
  </w:style>
  <w:style w:type="character" w:customStyle="1" w:styleId="d05ws">
    <w:name w:val="d05ws"/>
    <w:rsid w:val="00B4685D"/>
  </w:style>
  <w:style w:type="character" w:customStyle="1" w:styleId="rzibod">
    <w:name w:val="rzibod"/>
    <w:rsid w:val="00B4685D"/>
  </w:style>
  <w:style w:type="paragraph" w:customStyle="1" w:styleId="Caption3">
    <w:name w:val="Caption3"/>
    <w:basedOn w:val="Normal"/>
    <w:uiPriority w:val="99"/>
    <w:qFormat/>
    <w:rsid w:val="00B4685D"/>
    <w:pPr>
      <w:spacing w:before="100" w:beforeAutospacing="1" w:after="100" w:afterAutospacing="1"/>
    </w:pPr>
    <w:rPr>
      <w:rFonts w:eastAsia="Times New Roman"/>
      <w:sz w:val="24"/>
    </w:rPr>
  </w:style>
  <w:style w:type="character" w:customStyle="1" w:styleId="headertext">
    <w:name w:val="headertext"/>
    <w:rsid w:val="00B4685D"/>
  </w:style>
  <w:style w:type="paragraph" w:customStyle="1" w:styleId="body-12-5">
    <w:name w:val="body-12-5"/>
    <w:basedOn w:val="Normal"/>
    <w:uiPriority w:val="99"/>
    <w:qFormat/>
    <w:rsid w:val="00B4685D"/>
    <w:pPr>
      <w:spacing w:before="100" w:beforeAutospacing="1" w:after="100" w:afterAutospacing="1"/>
    </w:pPr>
    <w:rPr>
      <w:rFonts w:eastAsia="Times New Roman"/>
      <w:sz w:val="24"/>
    </w:rPr>
  </w:style>
  <w:style w:type="character" w:customStyle="1" w:styleId="endnote-reference">
    <w:name w:val="endnote-reference"/>
    <w:rsid w:val="00B4685D"/>
  </w:style>
  <w:style w:type="character" w:customStyle="1" w:styleId="officialsname">
    <w:name w:val="official_s_name"/>
    <w:rsid w:val="00B4685D"/>
  </w:style>
  <w:style w:type="character" w:customStyle="1" w:styleId="audience">
    <w:name w:val="audience"/>
    <w:rsid w:val="00B4685D"/>
  </w:style>
  <w:style w:type="character" w:customStyle="1" w:styleId="normalchar0">
    <w:name w:val="normal__char"/>
    <w:rsid w:val="00B4685D"/>
  </w:style>
  <w:style w:type="character" w:customStyle="1" w:styleId="hyperlink002cheading0020100200028block0020title0029char">
    <w:name w:val="hyperlink_002cheading_00201_0020_0028block_0020title_0029__char"/>
    <w:rsid w:val="00B4685D"/>
  </w:style>
  <w:style w:type="character" w:customStyle="1" w:styleId="underline002cstyle0020bold0020underlinechar">
    <w:name w:val="underline_002cstyle_0020bold_0020underline__char"/>
    <w:rsid w:val="00B4685D"/>
  </w:style>
  <w:style w:type="character" w:customStyle="1" w:styleId="copyboldblack">
    <w:name w:val="copyboldblack"/>
    <w:rsid w:val="00B4685D"/>
  </w:style>
  <w:style w:type="character" w:customStyle="1" w:styleId="copybold">
    <w:name w:val="copybold"/>
    <w:rsid w:val="00B4685D"/>
  </w:style>
  <w:style w:type="character" w:customStyle="1" w:styleId="author-date0">
    <w:name w:val="author-date"/>
    <w:rsid w:val="00B4685D"/>
  </w:style>
  <w:style w:type="paragraph" w:customStyle="1" w:styleId="infuse">
    <w:name w:val="infuse"/>
    <w:basedOn w:val="Normal"/>
    <w:uiPriority w:val="99"/>
    <w:qFormat/>
    <w:rsid w:val="00B4685D"/>
    <w:pPr>
      <w:spacing w:before="100" w:beforeAutospacing="1" w:after="100" w:afterAutospacing="1"/>
    </w:pPr>
    <w:rPr>
      <w:rFonts w:eastAsia="Times New Roman"/>
      <w:sz w:val="24"/>
    </w:rPr>
  </w:style>
  <w:style w:type="paragraph" w:customStyle="1" w:styleId="fontreg">
    <w:name w:val="font_reg"/>
    <w:basedOn w:val="Normal"/>
    <w:uiPriority w:val="99"/>
    <w:qFormat/>
    <w:rsid w:val="00B4685D"/>
    <w:pPr>
      <w:spacing w:before="100" w:beforeAutospacing="1" w:after="100" w:afterAutospacing="1"/>
    </w:pPr>
    <w:rPr>
      <w:rFonts w:eastAsia="Times New Roman"/>
      <w:sz w:val="24"/>
    </w:rPr>
  </w:style>
  <w:style w:type="character" w:customStyle="1" w:styleId="articlebegin">
    <w:name w:val="articlebegin"/>
    <w:rsid w:val="00B4685D"/>
  </w:style>
  <w:style w:type="character" w:customStyle="1" w:styleId="mediaoverlay">
    <w:name w:val="mediaoverlay"/>
    <w:rsid w:val="00B4685D"/>
  </w:style>
  <w:style w:type="paragraph" w:customStyle="1" w:styleId="CITEF3">
    <w:name w:val="CITE F3"/>
    <w:uiPriority w:val="99"/>
    <w:qFormat/>
    <w:rsid w:val="00B4685D"/>
    <w:rPr>
      <w:rFonts w:ascii="Georgia" w:eastAsia="SimSun" w:hAnsi="Georgia" w:cs="Times New Roman"/>
      <w:b/>
      <w:lang w:eastAsia="zh-CN"/>
    </w:rPr>
  </w:style>
  <w:style w:type="character" w:customStyle="1" w:styleId="blogcaption">
    <w:name w:val="blog_caption"/>
    <w:rsid w:val="00B4685D"/>
  </w:style>
  <w:style w:type="paragraph" w:customStyle="1" w:styleId="StyleBoldUnderlineTimesNewRoman">
    <w:name w:val="Style Bold Underline + Times New Roman"/>
    <w:link w:val="StyleBoldUnderlineTimesNewRomanChar"/>
    <w:qFormat/>
    <w:rsid w:val="00B4685D"/>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B4685D"/>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B4685D"/>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4685D"/>
    <w:rPr>
      <w:rFonts w:ascii="Calibri" w:eastAsia="Calibri" w:hAnsi="Calibri" w:cs="Times New Roman"/>
      <w:sz w:val="20"/>
      <w:szCs w:val="20"/>
      <w:u w:val="single"/>
    </w:rPr>
  </w:style>
  <w:style w:type="character" w:customStyle="1" w:styleId="commnet-abuzz">
    <w:name w:val="commnet-abuzz"/>
    <w:rsid w:val="00B4685D"/>
  </w:style>
  <w:style w:type="character" w:customStyle="1" w:styleId="fbconnectbuttontext">
    <w:name w:val="fbconnectbutton_text"/>
    <w:rsid w:val="00B4685D"/>
  </w:style>
  <w:style w:type="character" w:customStyle="1" w:styleId="fbsharecountinner">
    <w:name w:val="fb_share_count_inner"/>
    <w:rsid w:val="00B4685D"/>
  </w:style>
  <w:style w:type="character" w:customStyle="1" w:styleId="stbuttontext">
    <w:name w:val="stbuttontext"/>
    <w:rsid w:val="00B4685D"/>
  </w:style>
  <w:style w:type="character" w:customStyle="1" w:styleId="source">
    <w:name w:val="source"/>
    <w:rsid w:val="00B4685D"/>
  </w:style>
  <w:style w:type="character" w:customStyle="1" w:styleId="Normal2">
    <w:name w:val="Normal2"/>
    <w:rsid w:val="00B4685D"/>
  </w:style>
  <w:style w:type="character" w:customStyle="1" w:styleId="pubdate">
    <w:name w:val="pubdate"/>
    <w:rsid w:val="00B4685D"/>
  </w:style>
  <w:style w:type="numbering" w:customStyle="1" w:styleId="NoList111">
    <w:name w:val="No List111"/>
    <w:next w:val="NoList"/>
    <w:uiPriority w:val="99"/>
    <w:semiHidden/>
    <w:unhideWhenUsed/>
    <w:rsid w:val="00B4685D"/>
  </w:style>
  <w:style w:type="numbering" w:customStyle="1" w:styleId="NoList1111">
    <w:name w:val="No List1111"/>
    <w:next w:val="NoList"/>
    <w:uiPriority w:val="99"/>
    <w:semiHidden/>
    <w:unhideWhenUsed/>
    <w:rsid w:val="00B4685D"/>
  </w:style>
  <w:style w:type="numbering" w:customStyle="1" w:styleId="NoList11111">
    <w:name w:val="No List11111"/>
    <w:next w:val="NoList"/>
    <w:uiPriority w:val="99"/>
    <w:semiHidden/>
    <w:unhideWhenUsed/>
    <w:rsid w:val="00B4685D"/>
  </w:style>
  <w:style w:type="numbering" w:customStyle="1" w:styleId="NoList111111">
    <w:name w:val="No List111111"/>
    <w:next w:val="NoList"/>
    <w:uiPriority w:val="99"/>
    <w:semiHidden/>
    <w:unhideWhenUsed/>
    <w:rsid w:val="00B4685D"/>
  </w:style>
  <w:style w:type="numbering" w:customStyle="1" w:styleId="NoList1111111">
    <w:name w:val="No List1111111"/>
    <w:next w:val="NoList"/>
    <w:uiPriority w:val="99"/>
    <w:semiHidden/>
    <w:unhideWhenUsed/>
    <w:rsid w:val="00B4685D"/>
  </w:style>
  <w:style w:type="numbering" w:customStyle="1" w:styleId="NoList11111111">
    <w:name w:val="No List11111111"/>
    <w:next w:val="NoList"/>
    <w:uiPriority w:val="99"/>
    <w:semiHidden/>
    <w:unhideWhenUsed/>
    <w:rsid w:val="00B4685D"/>
  </w:style>
  <w:style w:type="numbering" w:customStyle="1" w:styleId="NoList111111111">
    <w:name w:val="No List111111111"/>
    <w:next w:val="NoList"/>
    <w:uiPriority w:val="99"/>
    <w:semiHidden/>
    <w:unhideWhenUsed/>
    <w:rsid w:val="00B4685D"/>
  </w:style>
  <w:style w:type="numbering" w:customStyle="1" w:styleId="NoList1111111111">
    <w:name w:val="No List1111111111"/>
    <w:next w:val="NoList"/>
    <w:uiPriority w:val="99"/>
    <w:semiHidden/>
    <w:unhideWhenUsed/>
    <w:rsid w:val="00B4685D"/>
  </w:style>
  <w:style w:type="numbering" w:customStyle="1" w:styleId="NoList11111111111">
    <w:name w:val="No List11111111111"/>
    <w:next w:val="NoList"/>
    <w:uiPriority w:val="99"/>
    <w:semiHidden/>
    <w:unhideWhenUsed/>
    <w:rsid w:val="00B4685D"/>
  </w:style>
  <w:style w:type="numbering" w:customStyle="1" w:styleId="NoList111111111111">
    <w:name w:val="No List111111111111"/>
    <w:next w:val="NoList"/>
    <w:uiPriority w:val="99"/>
    <w:semiHidden/>
    <w:unhideWhenUsed/>
    <w:rsid w:val="00B4685D"/>
  </w:style>
  <w:style w:type="numbering" w:customStyle="1" w:styleId="NoList1111111111111">
    <w:name w:val="No List1111111111111"/>
    <w:next w:val="NoList"/>
    <w:uiPriority w:val="99"/>
    <w:semiHidden/>
    <w:unhideWhenUsed/>
    <w:rsid w:val="00B4685D"/>
  </w:style>
  <w:style w:type="numbering" w:customStyle="1" w:styleId="NoList11111111111111">
    <w:name w:val="No List11111111111111"/>
    <w:next w:val="NoList"/>
    <w:uiPriority w:val="99"/>
    <w:semiHidden/>
    <w:unhideWhenUsed/>
    <w:rsid w:val="00B4685D"/>
  </w:style>
  <w:style w:type="numbering" w:customStyle="1" w:styleId="NoList111111111111111">
    <w:name w:val="No List111111111111111"/>
    <w:next w:val="NoList"/>
    <w:uiPriority w:val="99"/>
    <w:semiHidden/>
    <w:unhideWhenUsed/>
    <w:rsid w:val="00B4685D"/>
  </w:style>
  <w:style w:type="numbering" w:customStyle="1" w:styleId="NoList1111111111111111">
    <w:name w:val="No List1111111111111111"/>
    <w:next w:val="NoList"/>
    <w:uiPriority w:val="99"/>
    <w:semiHidden/>
    <w:unhideWhenUsed/>
    <w:rsid w:val="00B4685D"/>
  </w:style>
  <w:style w:type="numbering" w:customStyle="1" w:styleId="NoList11111111111111111">
    <w:name w:val="No List11111111111111111"/>
    <w:next w:val="NoList"/>
    <w:uiPriority w:val="99"/>
    <w:semiHidden/>
    <w:unhideWhenUsed/>
    <w:rsid w:val="00B4685D"/>
  </w:style>
  <w:style w:type="paragraph" w:customStyle="1" w:styleId="FreeFormA">
    <w:name w:val="Free Form A"/>
    <w:autoRedefine/>
    <w:uiPriority w:val="99"/>
    <w:qFormat/>
    <w:rsid w:val="00B4685D"/>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B4685D"/>
  </w:style>
  <w:style w:type="character" w:customStyle="1" w:styleId="postby">
    <w:name w:val="post_by"/>
    <w:rsid w:val="00B4685D"/>
  </w:style>
  <w:style w:type="character" w:customStyle="1" w:styleId="postdate">
    <w:name w:val="post_date"/>
    <w:rsid w:val="00B4685D"/>
  </w:style>
  <w:style w:type="character" w:customStyle="1" w:styleId="bdx">
    <w:name w:val="bdx"/>
    <w:rsid w:val="00B4685D"/>
  </w:style>
  <w:style w:type="character" w:customStyle="1" w:styleId="bdl">
    <w:name w:val="bdl"/>
    <w:rsid w:val="00B4685D"/>
  </w:style>
  <w:style w:type="character" w:customStyle="1" w:styleId="CardNotUnderlinedChar1">
    <w:name w:val="Card Not Underlined Char1"/>
    <w:link w:val="CardNotUnderlined"/>
    <w:rsid w:val="00B4685D"/>
    <w:rPr>
      <w:rFonts w:ascii="Bell MT" w:eastAsia="Calibri" w:hAnsi="Bell MT" w:cs="Calibri"/>
      <w:sz w:val="22"/>
      <w:szCs w:val="20"/>
    </w:rPr>
  </w:style>
  <w:style w:type="character" w:customStyle="1" w:styleId="breadcrumbitemcurrent">
    <w:name w:val="breadcrumbitemcurrent"/>
    <w:rsid w:val="00B4685D"/>
  </w:style>
  <w:style w:type="character" w:customStyle="1" w:styleId="bbl">
    <w:name w:val="bbl"/>
    <w:rsid w:val="00B4685D"/>
  </w:style>
  <w:style w:type="character" w:customStyle="1" w:styleId="Date2">
    <w:name w:val="Date2"/>
    <w:rsid w:val="00B4685D"/>
  </w:style>
  <w:style w:type="character" w:customStyle="1" w:styleId="itxtnewhookspan">
    <w:name w:val="itxtnewhookspan"/>
    <w:rsid w:val="00B4685D"/>
  </w:style>
  <w:style w:type="character" w:customStyle="1" w:styleId="gstxthlt">
    <w:name w:val="gstxt_hlt"/>
    <w:rsid w:val="00B4685D"/>
  </w:style>
  <w:style w:type="paragraph" w:customStyle="1" w:styleId="bodytextfp">
    <w:name w:val="bodytextfp"/>
    <w:basedOn w:val="Normal"/>
    <w:uiPriority w:val="99"/>
    <w:qFormat/>
    <w:rsid w:val="00B4685D"/>
    <w:pPr>
      <w:spacing w:before="100" w:beforeAutospacing="1" w:after="100" w:afterAutospacing="1"/>
    </w:pPr>
    <w:rPr>
      <w:rFonts w:eastAsia="Times New Roman"/>
      <w:sz w:val="24"/>
    </w:rPr>
  </w:style>
  <w:style w:type="character" w:styleId="SubtleEmphasis">
    <w:name w:val="Subtle Emphasis"/>
    <w:uiPriority w:val="19"/>
    <w:qFormat/>
    <w:rsid w:val="00B4685D"/>
    <w:rPr>
      <w:rFonts w:ascii="Georgia" w:hAnsi="Georgia"/>
      <w:i/>
      <w:iCs/>
      <w:color w:val="808080"/>
    </w:rPr>
  </w:style>
  <w:style w:type="character" w:customStyle="1" w:styleId="SubtleEmphasis1">
    <w:name w:val="Subtle Emphasis1"/>
    <w:uiPriority w:val="19"/>
    <w:qFormat/>
    <w:rsid w:val="00B4685D"/>
    <w:rPr>
      <w:rFonts w:ascii="Times New Roman" w:hAnsi="Times New Roman"/>
      <w:b/>
      <w:iCs/>
      <w:color w:val="auto"/>
      <w:sz w:val="22"/>
    </w:rPr>
  </w:style>
  <w:style w:type="character" w:customStyle="1" w:styleId="StyleBoldRed">
    <w:name w:val="Style Bold Red"/>
    <w:rsid w:val="00B4685D"/>
    <w:rPr>
      <w:b/>
      <w:bCs/>
      <w:color w:val="auto"/>
    </w:rPr>
  </w:style>
  <w:style w:type="character" w:customStyle="1" w:styleId="StyleTimesNewRoman8pt">
    <w:name w:val="Style Times New Roman 8 pt"/>
    <w:rsid w:val="00B4685D"/>
    <w:rPr>
      <w:rFonts w:ascii="Georgia" w:hAnsi="Georgia"/>
      <w:sz w:val="16"/>
    </w:rPr>
  </w:style>
  <w:style w:type="character" w:customStyle="1" w:styleId="StyleStyle7pt8pt">
    <w:name w:val="Style Style 7 pt + 8 pt"/>
    <w:rsid w:val="00B4685D"/>
    <w:rPr>
      <w:sz w:val="16"/>
    </w:rPr>
  </w:style>
  <w:style w:type="character" w:customStyle="1" w:styleId="StyleStyleThickunderlineBold1">
    <w:name w:val="Style Style Thick underline + Bold1"/>
    <w:rsid w:val="00B4685D"/>
    <w:rPr>
      <w:b/>
      <w:bCs/>
      <w:u w:val="thick"/>
    </w:rPr>
  </w:style>
  <w:style w:type="character" w:customStyle="1" w:styleId="StyleUnderline2">
    <w:name w:val="Style Underline2"/>
    <w:rsid w:val="00B4685D"/>
    <w:rPr>
      <w:u w:val="single"/>
    </w:rPr>
  </w:style>
  <w:style w:type="character" w:customStyle="1" w:styleId="goldbldtext">
    <w:name w:val="goldbldtext"/>
    <w:rsid w:val="00B4685D"/>
  </w:style>
  <w:style w:type="character" w:customStyle="1" w:styleId="PageHeaderLine2Char">
    <w:name w:val="PageHeaderLine2 Char"/>
    <w:link w:val="PageHeaderLine2"/>
    <w:rsid w:val="00B4685D"/>
    <w:rPr>
      <w:rFonts w:ascii="Verdana" w:eastAsia="Verdana" w:hAnsi="Verdana" w:cs="Cambria"/>
      <w:b/>
      <w:sz w:val="22"/>
    </w:rPr>
  </w:style>
  <w:style w:type="paragraph" w:customStyle="1" w:styleId="firstletter">
    <w:name w:val="firstletter"/>
    <w:basedOn w:val="Normal"/>
    <w:uiPriority w:val="99"/>
    <w:qFormat/>
    <w:rsid w:val="00B4685D"/>
    <w:pPr>
      <w:spacing w:before="100" w:beforeAutospacing="1" w:after="100" w:afterAutospacing="1"/>
    </w:pPr>
    <w:rPr>
      <w:rFonts w:eastAsia="Times New Roman"/>
      <w:sz w:val="24"/>
    </w:rPr>
  </w:style>
  <w:style w:type="character" w:customStyle="1" w:styleId="cardshighlight0">
    <w:name w:val="cardshighlight"/>
    <w:rsid w:val="00B4685D"/>
  </w:style>
  <w:style w:type="character" w:customStyle="1" w:styleId="cardsfont12pt1">
    <w:name w:val="cardsfont12pt"/>
    <w:rsid w:val="00B4685D"/>
  </w:style>
  <w:style w:type="character" w:customStyle="1" w:styleId="ft1">
    <w:name w:val="ft1"/>
    <w:rsid w:val="00B4685D"/>
  </w:style>
  <w:style w:type="character" w:customStyle="1" w:styleId="ft6">
    <w:name w:val="ft6"/>
    <w:rsid w:val="00B4685D"/>
  </w:style>
  <w:style w:type="paragraph" w:customStyle="1" w:styleId="H1numbered">
    <w:name w:val="H1 numbered"/>
    <w:basedOn w:val="Normal"/>
    <w:uiPriority w:val="99"/>
    <w:qFormat/>
    <w:rsid w:val="00B4685D"/>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4685D"/>
    <w:pPr>
      <w:widowControl w:val="0"/>
      <w:numPr>
        <w:ilvl w:val="1"/>
        <w:numId w:val="12"/>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B4685D"/>
  </w:style>
  <w:style w:type="character" w:customStyle="1" w:styleId="backcontent">
    <w:name w:val="backcontent"/>
    <w:rsid w:val="00B4685D"/>
  </w:style>
  <w:style w:type="character" w:customStyle="1" w:styleId="daystmp">
    <w:name w:val="daystmp"/>
    <w:rsid w:val="00B4685D"/>
  </w:style>
  <w:style w:type="paragraph" w:customStyle="1" w:styleId="in">
    <w:name w:val="in"/>
    <w:basedOn w:val="Normal"/>
    <w:uiPriority w:val="99"/>
    <w:qFormat/>
    <w:rsid w:val="00B4685D"/>
    <w:pPr>
      <w:spacing w:before="100" w:beforeAutospacing="1" w:after="100" w:afterAutospacing="1"/>
    </w:pPr>
    <w:rPr>
      <w:rFonts w:eastAsia="Times New Roman"/>
      <w:sz w:val="24"/>
    </w:rPr>
  </w:style>
  <w:style w:type="character" w:customStyle="1" w:styleId="cardsfont12ptchar">
    <w:name w:val="cardsfont12ptchar"/>
    <w:rsid w:val="00B4685D"/>
  </w:style>
  <w:style w:type="paragraph" w:customStyle="1" w:styleId="image-caption">
    <w:name w:val="image-caption"/>
    <w:basedOn w:val="Normal"/>
    <w:uiPriority w:val="99"/>
    <w:qFormat/>
    <w:rsid w:val="00B4685D"/>
    <w:pPr>
      <w:spacing w:before="100" w:beforeAutospacing="1" w:after="100" w:afterAutospacing="1"/>
    </w:pPr>
    <w:rPr>
      <w:rFonts w:eastAsia="Times New Roman"/>
      <w:sz w:val="24"/>
    </w:rPr>
  </w:style>
  <w:style w:type="character" w:customStyle="1" w:styleId="gal">
    <w:name w:val="gal"/>
    <w:rsid w:val="00B4685D"/>
  </w:style>
  <w:style w:type="paragraph" w:customStyle="1" w:styleId="imagecontain">
    <w:name w:val="imagecontain"/>
    <w:basedOn w:val="Normal"/>
    <w:uiPriority w:val="99"/>
    <w:qFormat/>
    <w:rsid w:val="00B4685D"/>
    <w:pPr>
      <w:spacing w:before="100" w:beforeAutospacing="1" w:after="100" w:afterAutospacing="1"/>
    </w:pPr>
    <w:rPr>
      <w:rFonts w:eastAsia="Times New Roman"/>
      <w:sz w:val="24"/>
    </w:rPr>
  </w:style>
  <w:style w:type="character" w:customStyle="1" w:styleId="imagedateline">
    <w:name w:val="image_dateline"/>
    <w:rsid w:val="00B4685D"/>
  </w:style>
  <w:style w:type="character" w:customStyle="1" w:styleId="authordatecharchar">
    <w:name w:val="authordatecharchar"/>
    <w:rsid w:val="00B4685D"/>
  </w:style>
  <w:style w:type="character" w:customStyle="1" w:styleId="style1char0">
    <w:name w:val="style1char"/>
    <w:rsid w:val="00B4685D"/>
  </w:style>
  <w:style w:type="character" w:customStyle="1" w:styleId="tagcharchar0">
    <w:name w:val="tagcharchar"/>
    <w:rsid w:val="00B4685D"/>
  </w:style>
  <w:style w:type="character" w:customStyle="1" w:styleId="underlinedcharchar2">
    <w:name w:val="underlinedcharchar"/>
    <w:rsid w:val="00B4685D"/>
  </w:style>
  <w:style w:type="paragraph" w:customStyle="1" w:styleId="CM62">
    <w:name w:val="CM62"/>
    <w:basedOn w:val="Normal"/>
    <w:next w:val="Normal"/>
    <w:uiPriority w:val="99"/>
    <w:qFormat/>
    <w:rsid w:val="00B4685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4685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4685D"/>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B4685D"/>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B4685D"/>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B4685D"/>
    <w:rPr>
      <w:sz w:val="20"/>
      <w:u w:val="single"/>
    </w:rPr>
  </w:style>
  <w:style w:type="character" w:customStyle="1" w:styleId="Style11ptBoldUnderline2">
    <w:name w:val="Style 11 pt Bold Underline2"/>
    <w:rsid w:val="00B4685D"/>
    <w:rPr>
      <w:b/>
      <w:bCs/>
      <w:sz w:val="20"/>
      <w:u w:val="single"/>
    </w:rPr>
  </w:style>
  <w:style w:type="character" w:customStyle="1" w:styleId="nw">
    <w:name w:val="nw"/>
    <w:rsid w:val="00B4685D"/>
  </w:style>
  <w:style w:type="paragraph" w:customStyle="1" w:styleId="StylecardCharCharChar11pt">
    <w:name w:val="Style card Char Char Char + 11 pt"/>
    <w:link w:val="StylecardCharCharChar11ptChar"/>
    <w:qFormat/>
    <w:rsid w:val="00B4685D"/>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B4685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4685D"/>
    <w:rPr>
      <w:rFonts w:ascii="Georgia" w:hAnsi="Georgia"/>
      <w:sz w:val="22"/>
      <w:lang w:val="x-none" w:eastAsia="x-none"/>
    </w:rPr>
  </w:style>
  <w:style w:type="character" w:customStyle="1" w:styleId="StyleCards11ptChar">
    <w:name w:val="Style Cards + 11 pt Char"/>
    <w:link w:val="StyleCards11pt"/>
    <w:rsid w:val="00B4685D"/>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B4685D"/>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B4685D"/>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B4685D"/>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B4685D"/>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4685D"/>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4685D"/>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B4685D"/>
    <w:pPr>
      <w:spacing w:after="160" w:line="259" w:lineRule="auto"/>
      <w:ind w:left="288" w:right="288"/>
    </w:pPr>
    <w:rPr>
      <w:rFonts w:ascii="Georgia" w:eastAsia="Times New Roman" w:hAnsi="Georgia"/>
      <w:sz w:val="22"/>
      <w:szCs w:val="20"/>
      <w:lang w:val="x-none" w:eastAsia="x-none"/>
    </w:rPr>
  </w:style>
  <w:style w:type="character" w:customStyle="1" w:styleId="cardCharCharChar1">
    <w:name w:val="card Char Char Char1"/>
    <w:rsid w:val="00B4685D"/>
    <w:rPr>
      <w:lang w:val="en-US" w:eastAsia="en-US" w:bidi="ar-SA"/>
    </w:rPr>
  </w:style>
  <w:style w:type="character" w:customStyle="1" w:styleId="StylecardCharChar11ptChar">
    <w:name w:val="Style card Char Char + 11 pt Char"/>
    <w:link w:val="StylecardCharChar11pt"/>
    <w:rsid w:val="00B4685D"/>
    <w:rPr>
      <w:rFonts w:ascii="Georgia" w:eastAsia="Times New Roman" w:hAnsi="Georgia"/>
      <w:sz w:val="22"/>
      <w:szCs w:val="20"/>
      <w:lang w:val="x-none" w:eastAsia="x-none"/>
    </w:rPr>
  </w:style>
  <w:style w:type="paragraph" w:customStyle="1" w:styleId="NormalFont">
    <w:name w:val="Normal Font"/>
    <w:link w:val="NormalFontChar"/>
    <w:qFormat/>
    <w:rsid w:val="00B4685D"/>
    <w:rPr>
      <w:rFonts w:ascii="Times New Roman" w:eastAsia="Times New Roman" w:hAnsi="Times New Roman" w:cs="Times New Roman"/>
      <w:sz w:val="20"/>
      <w:szCs w:val="20"/>
    </w:rPr>
  </w:style>
  <w:style w:type="paragraph" w:customStyle="1" w:styleId="StyleSmall11pt">
    <w:name w:val="Style Small + 11 pt"/>
    <w:uiPriority w:val="99"/>
    <w:qFormat/>
    <w:rsid w:val="00B4685D"/>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B4685D"/>
    <w:rPr>
      <w:u w:val="single"/>
      <w:lang w:val="x-none" w:eastAsia="x-none"/>
    </w:rPr>
  </w:style>
  <w:style w:type="character" w:customStyle="1" w:styleId="NormalFontChar">
    <w:name w:val="Normal Font Char"/>
    <w:link w:val="NormalFont"/>
    <w:rsid w:val="00B4685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4685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4685D"/>
    <w:rPr>
      <w:b/>
      <w:bCs/>
      <w:u w:val="single"/>
      <w:lang w:val="x-none" w:eastAsia="x-none"/>
    </w:rPr>
  </w:style>
  <w:style w:type="character" w:customStyle="1" w:styleId="StyleNormalFont11ptBoldUnderlineChar">
    <w:name w:val="Style Normal Font + 11 pt Bold Underline Char"/>
    <w:link w:val="StyleNormalFont11ptBoldUnderline"/>
    <w:rsid w:val="00B4685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4685D"/>
    <w:rPr>
      <w:rFonts w:eastAsia="Times New Roman"/>
      <w:sz w:val="15"/>
    </w:rPr>
  </w:style>
  <w:style w:type="character" w:customStyle="1" w:styleId="authors1">
    <w:name w:val="authors1"/>
    <w:rsid w:val="00B4685D"/>
    <w:rPr>
      <w:rFonts w:ascii="Verdana" w:hAnsi="Verdana" w:hint="default"/>
      <w:b/>
      <w:bCs/>
      <w:color w:val="006699"/>
      <w:sz w:val="20"/>
      <w:szCs w:val="20"/>
    </w:rPr>
  </w:style>
  <w:style w:type="character" w:customStyle="1" w:styleId="headlinesectionlarge">
    <w:name w:val="headline_section_large"/>
    <w:rsid w:val="00B4685D"/>
  </w:style>
  <w:style w:type="paragraph" w:customStyle="1" w:styleId="formatvorlage2">
    <w:name w:val="formatvorlage2"/>
    <w:basedOn w:val="Normal"/>
    <w:uiPriority w:val="99"/>
    <w:qFormat/>
    <w:rsid w:val="00B4685D"/>
    <w:pPr>
      <w:spacing w:before="100" w:beforeAutospacing="1" w:after="100" w:afterAutospacing="1"/>
    </w:pPr>
    <w:rPr>
      <w:rFonts w:eastAsia="Calibri"/>
      <w:sz w:val="24"/>
    </w:rPr>
  </w:style>
  <w:style w:type="character" w:customStyle="1" w:styleId="Styleunderline11ptBlack">
    <w:name w:val="Style underline + 11 pt Black"/>
    <w:rsid w:val="00B4685D"/>
    <w:rPr>
      <w:color w:val="000000"/>
      <w:sz w:val="20"/>
      <w:u w:val="single"/>
    </w:rPr>
  </w:style>
  <w:style w:type="character" w:customStyle="1" w:styleId="Styleunderline11ptBoldBlack">
    <w:name w:val="Style underline + 11 pt Bold Black"/>
    <w:rsid w:val="00B4685D"/>
    <w:rPr>
      <w:b/>
      <w:bCs/>
      <w:color w:val="000000"/>
      <w:sz w:val="20"/>
      <w:u w:val="single"/>
    </w:rPr>
  </w:style>
  <w:style w:type="paragraph" w:customStyle="1" w:styleId="StyleTitle11ptNotBold">
    <w:name w:val="Style Title + 11 pt Not Bold"/>
    <w:basedOn w:val="Title"/>
    <w:link w:val="StyleTitle11ptNotBoldChar"/>
    <w:qFormat/>
    <w:rsid w:val="00B4685D"/>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B4685D"/>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B4685D"/>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B4685D"/>
    <w:rPr>
      <w:rFonts w:ascii="Georgia" w:eastAsia="Times New Roman" w:hAnsi="Georgia" w:cs="Calibri"/>
      <w:u w:val="single"/>
      <w:lang w:val="x-none" w:eastAsia="x-none"/>
    </w:rPr>
  </w:style>
  <w:style w:type="character" w:customStyle="1" w:styleId="Style11ptBoldBlackUnderline">
    <w:name w:val="Style 11 pt Bold Black Underline"/>
    <w:rsid w:val="00B4685D"/>
    <w:rPr>
      <w:b/>
      <w:bCs/>
      <w:color w:val="000000"/>
      <w:sz w:val="20"/>
      <w:u w:val="single"/>
    </w:rPr>
  </w:style>
  <w:style w:type="character" w:customStyle="1" w:styleId="Style11ptBoldBlackUnderlineBorderSinglesolidline">
    <w:name w:val="Style 11 pt Bold Black Underline Border: : (Single solid line ..."/>
    <w:rsid w:val="00B4685D"/>
    <w:rPr>
      <w:b/>
      <w:bCs/>
      <w:color w:val="000000"/>
      <w:sz w:val="20"/>
      <w:u w:val="single"/>
      <w:bdr w:val="single" w:sz="4" w:space="0" w:color="auto"/>
    </w:rPr>
  </w:style>
  <w:style w:type="character" w:customStyle="1" w:styleId="StyleLatinMeridien-Italic11ptItalicUnderline">
    <w:name w:val="Style (Latin) Meridien-Italic 11 pt Italic Underline"/>
    <w:rsid w:val="00B4685D"/>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B4685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4685D"/>
    <w:rPr>
      <w:rFonts w:ascii="Calibri" w:eastAsia="Times New Roman" w:hAnsi="Calibri" w:cs="Calibri"/>
      <w:sz w:val="22"/>
      <w:lang w:val="x-none" w:eastAsia="x-none"/>
    </w:rPr>
  </w:style>
  <w:style w:type="character" w:customStyle="1" w:styleId="underlinestylechar0">
    <w:name w:val="underlinestylechar"/>
    <w:rsid w:val="00B4685D"/>
  </w:style>
  <w:style w:type="character" w:customStyle="1" w:styleId="highlight0">
    <w:name w:val="highlight"/>
    <w:rsid w:val="00B4685D"/>
  </w:style>
  <w:style w:type="character" w:customStyle="1" w:styleId="BlockHeaderHiddenChar">
    <w:name w:val="Block Header Hidden Char"/>
    <w:link w:val="BlockHeaderHidden"/>
    <w:locked/>
    <w:rsid w:val="00B4685D"/>
    <w:rPr>
      <w:rFonts w:ascii="Georgia" w:eastAsia="Times New Roman" w:hAnsi="Georgia" w:cs="Times New Roman"/>
      <w:b/>
      <w:bCs/>
      <w:sz w:val="32"/>
      <w:szCs w:val="26"/>
      <w:u w:val="single"/>
    </w:rPr>
  </w:style>
  <w:style w:type="character" w:customStyle="1" w:styleId="CardsFont6ptCharChar">
    <w:name w:val="Cards + Font: 6 pt Char Char"/>
    <w:rsid w:val="00B4685D"/>
    <w:rPr>
      <w:sz w:val="8"/>
      <w:lang w:val="en-US" w:eastAsia="en-US" w:bidi="ar-SA"/>
    </w:rPr>
  </w:style>
  <w:style w:type="character" w:customStyle="1" w:styleId="titleauthoretc">
    <w:name w:val="titleauthoretc"/>
    <w:rsid w:val="00B4685D"/>
  </w:style>
  <w:style w:type="paragraph" w:customStyle="1" w:styleId="deck">
    <w:name w:val="deck"/>
    <w:basedOn w:val="Normal"/>
    <w:uiPriority w:val="99"/>
    <w:qFormat/>
    <w:rsid w:val="00B4685D"/>
    <w:pPr>
      <w:spacing w:before="100" w:beforeAutospacing="1" w:after="100" w:afterAutospacing="1"/>
    </w:pPr>
    <w:rPr>
      <w:rFonts w:eastAsia="Times New Roman"/>
      <w:sz w:val="24"/>
    </w:rPr>
  </w:style>
  <w:style w:type="paragraph" w:customStyle="1" w:styleId="i1">
    <w:name w:val="i1"/>
    <w:basedOn w:val="Normal"/>
    <w:uiPriority w:val="99"/>
    <w:qFormat/>
    <w:rsid w:val="00B4685D"/>
    <w:pPr>
      <w:spacing w:before="100" w:beforeAutospacing="1" w:after="100" w:afterAutospacing="1"/>
    </w:pPr>
    <w:rPr>
      <w:rFonts w:eastAsia="Times New Roman"/>
      <w:sz w:val="24"/>
    </w:rPr>
  </w:style>
  <w:style w:type="paragraph" w:customStyle="1" w:styleId="question">
    <w:name w:val="question"/>
    <w:basedOn w:val="Normal"/>
    <w:uiPriority w:val="99"/>
    <w:qFormat/>
    <w:rsid w:val="00B4685D"/>
    <w:pPr>
      <w:spacing w:before="100" w:beforeAutospacing="1" w:after="100" w:afterAutospacing="1"/>
    </w:pPr>
    <w:rPr>
      <w:rFonts w:eastAsia="Times New Roman"/>
      <w:sz w:val="24"/>
    </w:rPr>
  </w:style>
  <w:style w:type="paragraph" w:customStyle="1" w:styleId="bodycopy">
    <w:name w:val="bodycopy"/>
    <w:basedOn w:val="Normal"/>
    <w:uiPriority w:val="99"/>
    <w:qFormat/>
    <w:rsid w:val="00B4685D"/>
    <w:pPr>
      <w:spacing w:before="100" w:beforeAutospacing="1" w:after="100" w:afterAutospacing="1"/>
    </w:pPr>
    <w:rPr>
      <w:rFonts w:eastAsia="Times New Roman"/>
      <w:sz w:val="24"/>
    </w:rPr>
  </w:style>
  <w:style w:type="character" w:customStyle="1" w:styleId="labeltext">
    <w:name w:val="labeltext"/>
    <w:rsid w:val="00B4685D"/>
  </w:style>
  <w:style w:type="character" w:customStyle="1" w:styleId="viewlink">
    <w:name w:val="viewlink"/>
    <w:rsid w:val="00B4685D"/>
  </w:style>
  <w:style w:type="character" w:customStyle="1" w:styleId="inlinkchart">
    <w:name w:val="inlink_chart"/>
    <w:rsid w:val="00B4685D"/>
  </w:style>
  <w:style w:type="character" w:customStyle="1" w:styleId="underLight">
    <w:name w:val="underLight"/>
    <w:uiPriority w:val="1"/>
    <w:qFormat/>
    <w:rsid w:val="00B4685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4685D"/>
  </w:style>
  <w:style w:type="character" w:customStyle="1" w:styleId="author-rss">
    <w:name w:val="author-rss"/>
    <w:rsid w:val="00B4685D"/>
  </w:style>
  <w:style w:type="character" w:customStyle="1" w:styleId="fbsharecountwrapper">
    <w:name w:val="fb_share_count_wrapper"/>
    <w:rsid w:val="00B4685D"/>
  </w:style>
  <w:style w:type="character" w:customStyle="1" w:styleId="fbbuttontext">
    <w:name w:val="fb_button_text"/>
    <w:rsid w:val="00B4685D"/>
  </w:style>
  <w:style w:type="character" w:customStyle="1" w:styleId="hw">
    <w:name w:val="hw"/>
    <w:rsid w:val="00B4685D"/>
  </w:style>
  <w:style w:type="character" w:customStyle="1" w:styleId="linktotop">
    <w:name w:val="linktotop"/>
    <w:rsid w:val="00B4685D"/>
  </w:style>
  <w:style w:type="character" w:customStyle="1" w:styleId="maintextbldleft">
    <w:name w:val="maintextbldleft"/>
    <w:rsid w:val="00B4685D"/>
  </w:style>
  <w:style w:type="character" w:customStyle="1" w:styleId="maintextleft">
    <w:name w:val="maintextleft"/>
    <w:rsid w:val="00B4685D"/>
  </w:style>
  <w:style w:type="character" w:customStyle="1" w:styleId="descriptionstyle1block">
    <w:name w:val="description style1 block"/>
    <w:rsid w:val="00B4685D"/>
  </w:style>
  <w:style w:type="character" w:customStyle="1" w:styleId="gutter-right-1">
    <w:name w:val="gutter-right-1"/>
    <w:basedOn w:val="DefaultParagraphFont"/>
    <w:rsid w:val="00B4685D"/>
  </w:style>
  <w:style w:type="character" w:customStyle="1" w:styleId="ssl3">
    <w:name w:val="ss_l3"/>
    <w:rsid w:val="00B4685D"/>
  </w:style>
  <w:style w:type="paragraph" w:customStyle="1" w:styleId="NoteLevel22">
    <w:name w:val="Note Level 22"/>
    <w:basedOn w:val="Normal"/>
    <w:next w:val="Normal"/>
    <w:uiPriority w:val="99"/>
    <w:qFormat/>
    <w:rsid w:val="00B4685D"/>
    <w:pPr>
      <w:keepNext/>
      <w:ind w:left="288" w:right="288"/>
    </w:pPr>
    <w:rPr>
      <w:rFonts w:eastAsia="MS Gothic"/>
      <w:szCs w:val="20"/>
    </w:rPr>
  </w:style>
  <w:style w:type="character" w:customStyle="1" w:styleId="Mention1">
    <w:name w:val="Mention1"/>
    <w:basedOn w:val="DefaultParagraphFont"/>
    <w:uiPriority w:val="99"/>
    <w:semiHidden/>
    <w:unhideWhenUsed/>
    <w:rsid w:val="00B4685D"/>
    <w:rPr>
      <w:color w:val="2B579A"/>
      <w:shd w:val="clear" w:color="auto" w:fill="E6E6E6"/>
    </w:rPr>
  </w:style>
  <w:style w:type="character" w:customStyle="1" w:styleId="UnresolvedMention2">
    <w:name w:val="Unresolved Mention2"/>
    <w:basedOn w:val="DefaultParagraphFont"/>
    <w:uiPriority w:val="99"/>
    <w:semiHidden/>
    <w:unhideWhenUsed/>
    <w:rsid w:val="00B4685D"/>
    <w:rPr>
      <w:color w:val="808080"/>
      <w:shd w:val="clear" w:color="auto" w:fill="E6E6E6"/>
    </w:rPr>
  </w:style>
  <w:style w:type="character" w:customStyle="1" w:styleId="BodyTextFirstIndentChar1">
    <w:name w:val="Body Text First Indent Char1"/>
    <w:basedOn w:val="BodyTextChar"/>
    <w:semiHidden/>
    <w:rsid w:val="00B4685D"/>
    <w:rPr>
      <w:rFonts w:ascii="Calibri" w:eastAsia="Calibri" w:hAnsi="Calibri" w:cs="Calibri"/>
      <w:sz w:val="24"/>
      <w:szCs w:val="24"/>
    </w:rPr>
  </w:style>
  <w:style w:type="character" w:customStyle="1" w:styleId="Header11">
    <w:name w:val="Header11"/>
    <w:rsid w:val="00B4685D"/>
  </w:style>
  <w:style w:type="paragraph" w:customStyle="1" w:styleId="canvas-atom">
    <w:name w:val="canvas-atom"/>
    <w:basedOn w:val="Normal"/>
    <w:uiPriority w:val="99"/>
    <w:qFormat/>
    <w:rsid w:val="00B4685D"/>
    <w:pPr>
      <w:spacing w:before="100" w:beforeAutospacing="1" w:after="100" w:afterAutospacing="1"/>
    </w:pPr>
    <w:rPr>
      <w:sz w:val="24"/>
    </w:rPr>
  </w:style>
  <w:style w:type="character" w:customStyle="1" w:styleId="posa">
    <w:name w:val="pos(a)"/>
    <w:basedOn w:val="DefaultParagraphFont"/>
    <w:rsid w:val="00B4685D"/>
  </w:style>
  <w:style w:type="character" w:customStyle="1" w:styleId="u-hiddeninnarrowenv">
    <w:name w:val="u-hiddeninnarrowenv"/>
    <w:basedOn w:val="DefaultParagraphFont"/>
    <w:rsid w:val="00B4685D"/>
  </w:style>
  <w:style w:type="character" w:customStyle="1" w:styleId="followbutton-bird">
    <w:name w:val="followbutton-bird"/>
    <w:basedOn w:val="DefaultParagraphFont"/>
    <w:rsid w:val="00B4685D"/>
  </w:style>
  <w:style w:type="character" w:customStyle="1" w:styleId="tweetauthor-name">
    <w:name w:val="tweetauthor-name"/>
    <w:basedOn w:val="DefaultParagraphFont"/>
    <w:rsid w:val="00B4685D"/>
  </w:style>
  <w:style w:type="character" w:customStyle="1" w:styleId="tweetauthor-verifiedbadge">
    <w:name w:val="tweetauthor-verifiedbadge"/>
    <w:basedOn w:val="DefaultParagraphFont"/>
    <w:rsid w:val="00B4685D"/>
  </w:style>
  <w:style w:type="character" w:customStyle="1" w:styleId="tweetauthor-screenname">
    <w:name w:val="tweetauthor-screenname"/>
    <w:basedOn w:val="DefaultParagraphFont"/>
    <w:rsid w:val="00B4685D"/>
  </w:style>
  <w:style w:type="paragraph" w:customStyle="1" w:styleId="tweet-text">
    <w:name w:val="tweet-text"/>
    <w:basedOn w:val="Normal"/>
    <w:uiPriority w:val="99"/>
    <w:qFormat/>
    <w:rsid w:val="00B4685D"/>
    <w:pPr>
      <w:spacing w:before="100" w:beforeAutospacing="1" w:after="100" w:afterAutospacing="1"/>
    </w:pPr>
  </w:style>
  <w:style w:type="character" w:customStyle="1" w:styleId="u-hiddenvisually">
    <w:name w:val="u-hiddenvisually"/>
    <w:basedOn w:val="DefaultParagraphFont"/>
    <w:rsid w:val="00B4685D"/>
  </w:style>
  <w:style w:type="character" w:customStyle="1" w:styleId="tweetaction-stat">
    <w:name w:val="tweetaction-stat"/>
    <w:basedOn w:val="DefaultParagraphFont"/>
    <w:rsid w:val="00B4685D"/>
  </w:style>
  <w:style w:type="character" w:customStyle="1" w:styleId="related">
    <w:name w:val="related"/>
    <w:basedOn w:val="DefaultParagraphFont"/>
    <w:rsid w:val="00B4685D"/>
  </w:style>
  <w:style w:type="character" w:customStyle="1" w:styleId="related-content">
    <w:name w:val="related-content"/>
    <w:basedOn w:val="DefaultParagraphFont"/>
    <w:rsid w:val="00B4685D"/>
  </w:style>
  <w:style w:type="character" w:customStyle="1" w:styleId="name-of-author">
    <w:name w:val="name-of-author"/>
    <w:basedOn w:val="DefaultParagraphFont"/>
    <w:rsid w:val="00B4685D"/>
  </w:style>
  <w:style w:type="character" w:customStyle="1" w:styleId="first-name">
    <w:name w:val="first-name"/>
    <w:basedOn w:val="DefaultParagraphFont"/>
    <w:rsid w:val="00B4685D"/>
  </w:style>
  <w:style w:type="character" w:customStyle="1" w:styleId="last-name">
    <w:name w:val="last-name"/>
    <w:basedOn w:val="DefaultParagraphFont"/>
    <w:rsid w:val="00B4685D"/>
  </w:style>
  <w:style w:type="paragraph" w:customStyle="1" w:styleId="description">
    <w:name w:val="description"/>
    <w:basedOn w:val="Normal"/>
    <w:uiPriority w:val="99"/>
    <w:qFormat/>
    <w:rsid w:val="00B4685D"/>
    <w:pPr>
      <w:spacing w:before="100" w:beforeAutospacing="1" w:after="100" w:afterAutospacing="1"/>
    </w:pPr>
  </w:style>
  <w:style w:type="paragraph" w:customStyle="1" w:styleId="graf">
    <w:name w:val="graf"/>
    <w:basedOn w:val="Normal"/>
    <w:uiPriority w:val="99"/>
    <w:qFormat/>
    <w:rsid w:val="00B4685D"/>
    <w:pPr>
      <w:spacing w:before="100" w:beforeAutospacing="1" w:after="100" w:afterAutospacing="1"/>
    </w:pPr>
  </w:style>
  <w:style w:type="character" w:customStyle="1" w:styleId="caption10">
    <w:name w:val="caption1"/>
    <w:basedOn w:val="DefaultParagraphFont"/>
    <w:rsid w:val="00B4685D"/>
  </w:style>
  <w:style w:type="paragraph" w:customStyle="1" w:styleId="column">
    <w:name w:val="column"/>
    <w:basedOn w:val="Normal"/>
    <w:uiPriority w:val="99"/>
    <w:qFormat/>
    <w:rsid w:val="00B4685D"/>
    <w:pPr>
      <w:spacing w:before="100" w:beforeAutospacing="1" w:after="100" w:afterAutospacing="1"/>
    </w:pPr>
  </w:style>
  <w:style w:type="paragraph" w:customStyle="1" w:styleId="recirc-container">
    <w:name w:val="recirc-container"/>
    <w:basedOn w:val="Normal"/>
    <w:uiPriority w:val="99"/>
    <w:qFormat/>
    <w:rsid w:val="00B4685D"/>
    <w:pPr>
      <w:spacing w:before="100" w:beforeAutospacing="1" w:after="100" w:afterAutospacing="1"/>
    </w:pPr>
    <w:rPr>
      <w:sz w:val="24"/>
    </w:rPr>
  </w:style>
  <w:style w:type="character" w:customStyle="1" w:styleId="recirc-text">
    <w:name w:val="&quot;recirc-text”"/>
    <w:basedOn w:val="DefaultParagraphFont"/>
    <w:rsid w:val="00B4685D"/>
  </w:style>
  <w:style w:type="character" w:customStyle="1" w:styleId="video-icon">
    <w:name w:val="video-icon"/>
    <w:basedOn w:val="DefaultParagraphFont"/>
    <w:rsid w:val="00B4685D"/>
  </w:style>
  <w:style w:type="paragraph" w:customStyle="1" w:styleId="selectionshareable">
    <w:name w:val="selectionshareable"/>
    <w:basedOn w:val="Normal"/>
    <w:uiPriority w:val="99"/>
    <w:qFormat/>
    <w:rsid w:val="00B4685D"/>
    <w:pPr>
      <w:spacing w:before="100" w:beforeAutospacing="1" w:after="100" w:afterAutospacing="1"/>
    </w:pPr>
    <w:rPr>
      <w:sz w:val="24"/>
    </w:rPr>
  </w:style>
  <w:style w:type="character" w:customStyle="1" w:styleId="powa-shot-play-btn-text">
    <w:name w:val="powa-shot-play-btn-text"/>
    <w:basedOn w:val="DefaultParagraphFont"/>
    <w:rsid w:val="00B4685D"/>
  </w:style>
  <w:style w:type="character" w:customStyle="1" w:styleId="powa-shot-click">
    <w:name w:val="powa-shot-click"/>
    <w:basedOn w:val="DefaultParagraphFont"/>
    <w:rsid w:val="00B4685D"/>
  </w:style>
  <w:style w:type="character" w:customStyle="1" w:styleId="wpv-blurb">
    <w:name w:val="wpv-blurb"/>
    <w:basedOn w:val="DefaultParagraphFont"/>
    <w:rsid w:val="00B4685D"/>
  </w:style>
  <w:style w:type="paragraph" w:customStyle="1" w:styleId="interstitial-link">
    <w:name w:val="interstitial-link"/>
    <w:basedOn w:val="Normal"/>
    <w:uiPriority w:val="99"/>
    <w:qFormat/>
    <w:rsid w:val="00B4685D"/>
    <w:pPr>
      <w:spacing w:before="100" w:beforeAutospacing="1" w:after="100" w:afterAutospacing="1"/>
    </w:pPr>
    <w:rPr>
      <w:sz w:val="24"/>
    </w:rPr>
  </w:style>
  <w:style w:type="character" w:customStyle="1" w:styleId="pb-caption">
    <w:name w:val="pb-caption"/>
    <w:basedOn w:val="DefaultParagraphFont"/>
    <w:rsid w:val="00B4685D"/>
  </w:style>
  <w:style w:type="paragraph" w:customStyle="1" w:styleId="see-also">
    <w:name w:val="see-also"/>
    <w:basedOn w:val="Normal"/>
    <w:uiPriority w:val="99"/>
    <w:qFormat/>
    <w:rsid w:val="00B4685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4685D"/>
  </w:style>
  <w:style w:type="character" w:customStyle="1" w:styleId="m-2745674872889869693gmail-styleunderline">
    <w:name w:val="m_-2745674872889869693gmail-styleunderline"/>
    <w:basedOn w:val="DefaultParagraphFont"/>
    <w:rsid w:val="00B4685D"/>
  </w:style>
  <w:style w:type="character" w:customStyle="1" w:styleId="UnresolvedMention3">
    <w:name w:val="Unresolved Mention3"/>
    <w:basedOn w:val="DefaultParagraphFont"/>
    <w:uiPriority w:val="99"/>
    <w:semiHidden/>
    <w:unhideWhenUsed/>
    <w:rsid w:val="00B4685D"/>
    <w:rPr>
      <w:color w:val="808080"/>
      <w:shd w:val="clear" w:color="auto" w:fill="E6E6E6"/>
    </w:rPr>
  </w:style>
  <w:style w:type="character" w:customStyle="1" w:styleId="UnresolvedMention4">
    <w:name w:val="Unresolved Mention4"/>
    <w:basedOn w:val="DefaultParagraphFont"/>
    <w:uiPriority w:val="99"/>
    <w:semiHidden/>
    <w:unhideWhenUsed/>
    <w:rsid w:val="00B4685D"/>
    <w:rPr>
      <w:color w:val="808080"/>
      <w:shd w:val="clear" w:color="auto" w:fill="E6E6E6"/>
    </w:rPr>
  </w:style>
  <w:style w:type="character" w:customStyle="1" w:styleId="m-8082899869479211226gmail-styleunderline">
    <w:name w:val="m_-8082899869479211226gmail-styleunderline"/>
    <w:basedOn w:val="DefaultParagraphFont"/>
    <w:rsid w:val="00B4685D"/>
  </w:style>
  <w:style w:type="paragraph" w:customStyle="1" w:styleId="NoteLevel23">
    <w:name w:val="Note Level 23"/>
    <w:basedOn w:val="Normal"/>
    <w:next w:val="Normal"/>
    <w:uiPriority w:val="99"/>
    <w:qFormat/>
    <w:rsid w:val="00B4685D"/>
    <w:pPr>
      <w:keepNext/>
      <w:ind w:left="288" w:right="288"/>
    </w:pPr>
    <w:rPr>
      <w:rFonts w:eastAsia="MS Gothic"/>
      <w:szCs w:val="20"/>
    </w:rPr>
  </w:style>
  <w:style w:type="character" w:customStyle="1" w:styleId="Heading5Char1">
    <w:name w:val="Heading 5 Char1"/>
    <w:aliases w:val="Text Char1"/>
    <w:basedOn w:val="DefaultParagraphFont"/>
    <w:semiHidden/>
    <w:rsid w:val="00B4685D"/>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B4685D"/>
    <w:rPr>
      <w:rFonts w:ascii="Georgia" w:hAnsi="Georgia"/>
    </w:rPr>
  </w:style>
  <w:style w:type="paragraph" w:customStyle="1" w:styleId="NoteLevel24">
    <w:name w:val="Note Level 24"/>
    <w:basedOn w:val="Normal"/>
    <w:next w:val="Normal"/>
    <w:uiPriority w:val="99"/>
    <w:qFormat/>
    <w:rsid w:val="00B4685D"/>
    <w:pPr>
      <w:keepNext/>
      <w:ind w:left="288" w:right="288"/>
    </w:pPr>
    <w:rPr>
      <w:rFonts w:eastAsia="MS Gothic"/>
      <w:sz w:val="24"/>
      <w:szCs w:val="20"/>
    </w:rPr>
  </w:style>
  <w:style w:type="paragraph" w:customStyle="1" w:styleId="NoteLevel25">
    <w:name w:val="Note Level 25"/>
    <w:basedOn w:val="Normal"/>
    <w:next w:val="Normal"/>
    <w:uiPriority w:val="99"/>
    <w:qFormat/>
    <w:rsid w:val="00B4685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4685D"/>
  </w:style>
  <w:style w:type="character" w:customStyle="1" w:styleId="m-4768620939706884080gmail-style13ptbold">
    <w:name w:val="m_-4768620939706884080gmail-style13ptbold"/>
    <w:basedOn w:val="DefaultParagraphFont"/>
    <w:rsid w:val="00B4685D"/>
  </w:style>
  <w:style w:type="character" w:customStyle="1" w:styleId="m-4007627453485596929gmail-style13ptbold">
    <w:name w:val="m_-4007627453485596929gmail-style13ptbold"/>
    <w:basedOn w:val="DefaultParagraphFont"/>
    <w:rsid w:val="00B4685D"/>
  </w:style>
  <w:style w:type="paragraph" w:customStyle="1" w:styleId="analytic0">
    <w:name w:val="analytic"/>
    <w:basedOn w:val="Normal"/>
    <w:link w:val="analyticChar0"/>
    <w:uiPriority w:val="4"/>
    <w:qFormat/>
    <w:rsid w:val="00B4685D"/>
    <w:rPr>
      <w:b/>
      <w:sz w:val="27"/>
    </w:rPr>
  </w:style>
  <w:style w:type="character" w:customStyle="1" w:styleId="analyticChar0">
    <w:name w:val="analytic Char"/>
    <w:basedOn w:val="DefaultParagraphFont"/>
    <w:link w:val="analytic0"/>
    <w:uiPriority w:val="4"/>
    <w:rsid w:val="00B4685D"/>
    <w:rPr>
      <w:rFonts w:ascii="Calibri" w:hAnsi="Calibri" w:cs="Calibri"/>
      <w:b/>
      <w:sz w:val="27"/>
    </w:rPr>
  </w:style>
  <w:style w:type="paragraph" w:customStyle="1" w:styleId="hword2">
    <w:name w:val="hword2"/>
    <w:basedOn w:val="Normal"/>
    <w:rsid w:val="00B4685D"/>
    <w:pPr>
      <w:spacing w:before="100" w:beforeAutospacing="1" w:after="100" w:afterAutospacing="1"/>
    </w:pPr>
    <w:rPr>
      <w:rFonts w:eastAsia="Times New Roman"/>
      <w:sz w:val="24"/>
    </w:rPr>
  </w:style>
  <w:style w:type="paragraph" w:customStyle="1" w:styleId="sense">
    <w:name w:val="sense"/>
    <w:basedOn w:val="Normal"/>
    <w:rsid w:val="00B4685D"/>
    <w:pPr>
      <w:spacing w:before="100" w:beforeAutospacing="1" w:after="100" w:afterAutospacing="1"/>
    </w:pPr>
    <w:rPr>
      <w:rFonts w:eastAsia="Times New Roman"/>
      <w:sz w:val="24"/>
    </w:rPr>
  </w:style>
  <w:style w:type="character" w:customStyle="1" w:styleId="dttext">
    <w:name w:val="dttext"/>
    <w:basedOn w:val="DefaultParagraphFont"/>
    <w:rsid w:val="00B4685D"/>
  </w:style>
  <w:style w:type="character" w:customStyle="1" w:styleId="style13ptbold0">
    <w:name w:val="style13ptbold"/>
    <w:basedOn w:val="DefaultParagraphFont"/>
    <w:rsid w:val="00B4685D"/>
  </w:style>
  <w:style w:type="paragraph" w:customStyle="1" w:styleId="m5562427531322223799gmail-msolistparagraph">
    <w:name w:val="m_5562427531322223799gmail-msolistparagraph"/>
    <w:basedOn w:val="Normal"/>
    <w:rsid w:val="00B4685D"/>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B4685D"/>
  </w:style>
  <w:style w:type="paragraph" w:customStyle="1" w:styleId="BreakTag">
    <w:name w:val="Break Tag"/>
    <w:basedOn w:val="Normal"/>
    <w:autoRedefine/>
    <w:uiPriority w:val="4"/>
    <w:qFormat/>
    <w:rsid w:val="00B4685D"/>
    <w:pPr>
      <w:spacing w:before="240"/>
    </w:pPr>
    <w:rPr>
      <w:b/>
      <w:sz w:val="26"/>
    </w:rPr>
  </w:style>
  <w:style w:type="paragraph" w:customStyle="1" w:styleId="BreakBlock">
    <w:name w:val="Break Block"/>
    <w:basedOn w:val="Normal"/>
    <w:link w:val="BreakBlockChar"/>
    <w:autoRedefine/>
    <w:qFormat/>
    <w:rsid w:val="00B4685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4685D"/>
    <w:rPr>
      <w:rFonts w:ascii="Arial Bold" w:hAnsi="Arial Bold" w:cs="Calibri"/>
      <w:b/>
      <w:caps/>
      <w:sz w:val="32"/>
      <w:u w:val="single"/>
    </w:rPr>
  </w:style>
  <w:style w:type="character" w:customStyle="1" w:styleId="CiteCharChar">
    <w:name w:val="Cite Char Char"/>
    <w:basedOn w:val="DefaultParagraphFont"/>
    <w:rsid w:val="00B4685D"/>
    <w:rPr>
      <w:rFonts w:ascii="Cambria" w:hAnsi="Cambria" w:cs="Times New Roman"/>
      <w:b/>
      <w:bCs/>
      <w:sz w:val="26"/>
      <w:szCs w:val="26"/>
    </w:rPr>
  </w:style>
  <w:style w:type="character" w:customStyle="1" w:styleId="CardCharChar1">
    <w:name w:val="Card Char Char1"/>
    <w:basedOn w:val="DefaultParagraphFont"/>
    <w:rsid w:val="00B4685D"/>
    <w:rPr>
      <w:rFonts w:cs="Times New Roman"/>
      <w:b/>
      <w:bCs/>
      <w:sz w:val="28"/>
      <w:szCs w:val="28"/>
    </w:rPr>
  </w:style>
  <w:style w:type="character" w:customStyle="1" w:styleId="CircleChar1">
    <w:name w:val="Circle Char1"/>
    <w:basedOn w:val="DefaultParagraphFont"/>
    <w:rsid w:val="00B4685D"/>
    <w:rPr>
      <w:rFonts w:cs="Times New Roman"/>
      <w:b/>
      <w:i/>
      <w:sz w:val="18"/>
      <w:szCs w:val="18"/>
      <w:u w:val="single"/>
      <w:lang w:val="en-US" w:eastAsia="en-US" w:bidi="ar-SA"/>
    </w:rPr>
  </w:style>
  <w:style w:type="character" w:customStyle="1" w:styleId="hit1">
    <w:name w:val="hit1"/>
    <w:basedOn w:val="DefaultParagraphFont"/>
    <w:rsid w:val="00B4685D"/>
    <w:rPr>
      <w:b/>
      <w:bCs/>
      <w:color w:val="CC0033"/>
    </w:rPr>
  </w:style>
  <w:style w:type="character" w:customStyle="1" w:styleId="upper">
    <w:name w:val="upper"/>
    <w:basedOn w:val="DefaultParagraphFont"/>
    <w:rsid w:val="00B4685D"/>
  </w:style>
  <w:style w:type="character" w:customStyle="1" w:styleId="SmallFont7pt">
    <w:name w:val="Small Font (7 pt)"/>
    <w:basedOn w:val="DefaultParagraphFont"/>
    <w:rsid w:val="00B4685D"/>
    <w:rPr>
      <w:sz w:val="14"/>
    </w:rPr>
  </w:style>
  <w:style w:type="character" w:customStyle="1" w:styleId="style65">
    <w:name w:val="style65"/>
    <w:basedOn w:val="DefaultParagraphFont"/>
    <w:rsid w:val="00B4685D"/>
    <w:rPr>
      <w:rFonts w:cs="Times New Roman"/>
    </w:rPr>
  </w:style>
  <w:style w:type="character" w:customStyle="1" w:styleId="StyleStyleBoldUnderlineIntenseEmphasisUnderlineapple-style-s">
    <w:name w:val="Style Style Bold UnderlineIntense EmphasisUnderlineapple-style-s..."/>
    <w:basedOn w:val="DefaultParagraphFont"/>
    <w:rsid w:val="00B4685D"/>
    <w:rPr>
      <w:b w:val="0"/>
      <w:bCs w:val="0"/>
      <w:sz w:val="22"/>
      <w:u w:val="single"/>
      <w:bdr w:val="none" w:sz="0" w:space="0" w:color="auto"/>
    </w:rPr>
  </w:style>
  <w:style w:type="paragraph" w:customStyle="1" w:styleId="type">
    <w:name w:val="type"/>
    <w:basedOn w:val="Normal"/>
    <w:qFormat/>
    <w:rsid w:val="00B4685D"/>
    <w:pPr>
      <w:spacing w:before="100" w:beforeAutospacing="1" w:after="100" w:afterAutospacing="1"/>
    </w:pPr>
    <w:rPr>
      <w:rFonts w:eastAsia="Times New Roman"/>
    </w:rPr>
  </w:style>
  <w:style w:type="character" w:customStyle="1" w:styleId="abodyblack3">
    <w:name w:val="abodyblack3"/>
    <w:basedOn w:val="DefaultParagraphFont"/>
    <w:rsid w:val="00B4685D"/>
  </w:style>
  <w:style w:type="character" w:customStyle="1" w:styleId="FontStyle177">
    <w:name w:val="Font Style177"/>
    <w:basedOn w:val="DefaultParagraphFont"/>
    <w:uiPriority w:val="99"/>
    <w:rsid w:val="00B4685D"/>
    <w:rPr>
      <w:rFonts w:ascii="Times New Roman" w:hAnsi="Times New Roman" w:cs="Times New Roman"/>
      <w:sz w:val="20"/>
      <w:szCs w:val="20"/>
    </w:rPr>
  </w:style>
  <w:style w:type="character" w:customStyle="1" w:styleId="FontStyle173">
    <w:name w:val="Font Style173"/>
    <w:basedOn w:val="DefaultParagraphFont"/>
    <w:uiPriority w:val="99"/>
    <w:rsid w:val="00B4685D"/>
    <w:rPr>
      <w:rFonts w:ascii="Times New Roman" w:hAnsi="Times New Roman" w:cs="Times New Roman"/>
      <w:sz w:val="14"/>
      <w:szCs w:val="14"/>
    </w:rPr>
  </w:style>
  <w:style w:type="character" w:customStyle="1" w:styleId="FontStyle151">
    <w:name w:val="Font Style151"/>
    <w:basedOn w:val="DefaultParagraphFont"/>
    <w:uiPriority w:val="99"/>
    <w:rsid w:val="00B4685D"/>
    <w:rPr>
      <w:rFonts w:ascii="Arial Narrow" w:hAnsi="Arial Narrow" w:cs="Arial Narrow"/>
      <w:b/>
      <w:bCs/>
      <w:sz w:val="12"/>
      <w:szCs w:val="12"/>
    </w:rPr>
  </w:style>
  <w:style w:type="character" w:customStyle="1" w:styleId="FontStyle156">
    <w:name w:val="Font Style156"/>
    <w:basedOn w:val="DefaultParagraphFont"/>
    <w:uiPriority w:val="99"/>
    <w:rsid w:val="00B4685D"/>
    <w:rPr>
      <w:rFonts w:ascii="Arial Narrow" w:hAnsi="Arial Narrow" w:cs="Arial Narrow"/>
      <w:sz w:val="8"/>
      <w:szCs w:val="8"/>
    </w:rPr>
  </w:style>
  <w:style w:type="character" w:customStyle="1" w:styleId="FontStyle160">
    <w:name w:val="Font Style160"/>
    <w:basedOn w:val="DefaultParagraphFont"/>
    <w:uiPriority w:val="99"/>
    <w:rsid w:val="00B4685D"/>
    <w:rPr>
      <w:rFonts w:ascii="Times New Roman" w:hAnsi="Times New Roman" w:cs="Times New Roman"/>
      <w:b/>
      <w:bCs/>
      <w:sz w:val="20"/>
      <w:szCs w:val="20"/>
    </w:rPr>
  </w:style>
  <w:style w:type="character" w:customStyle="1" w:styleId="FontStyle178">
    <w:name w:val="Font Style178"/>
    <w:basedOn w:val="DefaultParagraphFont"/>
    <w:uiPriority w:val="99"/>
    <w:rsid w:val="00B4685D"/>
    <w:rPr>
      <w:rFonts w:ascii="Times New Roman" w:hAnsi="Times New Roman" w:cs="Times New Roman"/>
      <w:sz w:val="18"/>
      <w:szCs w:val="18"/>
    </w:rPr>
  </w:style>
  <w:style w:type="paragraph" w:customStyle="1" w:styleId="Style14">
    <w:name w:val="Style14"/>
    <w:basedOn w:val="Normal"/>
    <w:uiPriority w:val="99"/>
    <w:qFormat/>
    <w:rsid w:val="00B4685D"/>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B4685D"/>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B4685D"/>
    <w:rPr>
      <w:rFonts w:ascii="Times New Roman" w:hAnsi="Times New Roman" w:cs="Times New Roman"/>
      <w:sz w:val="12"/>
      <w:szCs w:val="12"/>
    </w:rPr>
  </w:style>
  <w:style w:type="paragraph" w:customStyle="1" w:styleId="Style9">
    <w:name w:val="Style9"/>
    <w:basedOn w:val="Normal"/>
    <w:uiPriority w:val="99"/>
    <w:qFormat/>
    <w:rsid w:val="00B4685D"/>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B4685D"/>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B4685D"/>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B4685D"/>
    <w:rPr>
      <w:rFonts w:ascii="Times New Roman" w:hAnsi="Times New Roman" w:cs="Times New Roman"/>
      <w:sz w:val="16"/>
      <w:szCs w:val="16"/>
    </w:rPr>
  </w:style>
  <w:style w:type="character" w:customStyle="1" w:styleId="FontStyle172">
    <w:name w:val="Font Style172"/>
    <w:basedOn w:val="DefaultParagraphFont"/>
    <w:uiPriority w:val="99"/>
    <w:rsid w:val="00B4685D"/>
    <w:rPr>
      <w:rFonts w:ascii="Times New Roman" w:hAnsi="Times New Roman" w:cs="Times New Roman"/>
      <w:b/>
      <w:bCs/>
      <w:sz w:val="16"/>
      <w:szCs w:val="16"/>
    </w:rPr>
  </w:style>
  <w:style w:type="paragraph" w:customStyle="1" w:styleId="Style18">
    <w:name w:val="Style18"/>
    <w:basedOn w:val="Normal"/>
    <w:uiPriority w:val="99"/>
    <w:qFormat/>
    <w:rsid w:val="00B4685D"/>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B4685D"/>
    <w:rPr>
      <w:rFonts w:ascii="Times New Roman" w:hAnsi="Times New Roman" w:cs="Times New Roman"/>
      <w:i/>
      <w:iCs/>
      <w:sz w:val="16"/>
      <w:szCs w:val="16"/>
    </w:rPr>
  </w:style>
  <w:style w:type="character" w:customStyle="1" w:styleId="FontStyle162">
    <w:name w:val="Font Style162"/>
    <w:basedOn w:val="DefaultParagraphFont"/>
    <w:uiPriority w:val="99"/>
    <w:rsid w:val="00B4685D"/>
    <w:rPr>
      <w:rFonts w:ascii="Times New Roman" w:hAnsi="Times New Roman" w:cs="Times New Roman"/>
      <w:b/>
      <w:bCs/>
      <w:sz w:val="18"/>
      <w:szCs w:val="18"/>
    </w:rPr>
  </w:style>
  <w:style w:type="character" w:customStyle="1" w:styleId="FontStyle167">
    <w:name w:val="Font Style167"/>
    <w:basedOn w:val="DefaultParagraphFont"/>
    <w:uiPriority w:val="99"/>
    <w:rsid w:val="00B4685D"/>
    <w:rPr>
      <w:rFonts w:ascii="Times New Roman" w:hAnsi="Times New Roman" w:cs="Times New Roman"/>
      <w:sz w:val="10"/>
      <w:szCs w:val="10"/>
    </w:rPr>
  </w:style>
  <w:style w:type="character" w:customStyle="1" w:styleId="FontStyle174">
    <w:name w:val="Font Style174"/>
    <w:basedOn w:val="DefaultParagraphFont"/>
    <w:uiPriority w:val="99"/>
    <w:rsid w:val="00B4685D"/>
    <w:rPr>
      <w:rFonts w:ascii="Arial Narrow" w:hAnsi="Arial Narrow" w:cs="Arial Narrow"/>
      <w:b/>
      <w:bCs/>
      <w:sz w:val="18"/>
      <w:szCs w:val="18"/>
    </w:rPr>
  </w:style>
  <w:style w:type="paragraph" w:customStyle="1" w:styleId="Style47">
    <w:name w:val="Style47"/>
    <w:basedOn w:val="Normal"/>
    <w:uiPriority w:val="99"/>
    <w:qFormat/>
    <w:rsid w:val="00B4685D"/>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B4685D"/>
    <w:rPr>
      <w:rFonts w:ascii="Times New Roman" w:hAnsi="Times New Roman" w:cs="Times New Roman"/>
      <w:sz w:val="12"/>
      <w:szCs w:val="12"/>
    </w:rPr>
  </w:style>
  <w:style w:type="paragraph" w:customStyle="1" w:styleId="Style24">
    <w:name w:val="Style24"/>
    <w:basedOn w:val="Normal"/>
    <w:uiPriority w:val="99"/>
    <w:qFormat/>
    <w:rsid w:val="00B4685D"/>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B4685D"/>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B4685D"/>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B4685D"/>
    <w:rPr>
      <w:rFonts w:ascii="Times New Roman" w:hAnsi="Times New Roman" w:cs="Times New Roman"/>
      <w:b/>
      <w:bCs/>
      <w:sz w:val="18"/>
      <w:szCs w:val="18"/>
    </w:rPr>
  </w:style>
  <w:style w:type="paragraph" w:customStyle="1" w:styleId="Style21">
    <w:name w:val="Style21"/>
    <w:basedOn w:val="Normal"/>
    <w:uiPriority w:val="99"/>
    <w:qFormat/>
    <w:rsid w:val="00B4685D"/>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B4685D"/>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B4685D"/>
  </w:style>
  <w:style w:type="character" w:customStyle="1" w:styleId="StyleThickunderline1">
    <w:name w:val="Style Thick underline1"/>
    <w:basedOn w:val="DefaultParagraphFont"/>
    <w:rsid w:val="00B4685D"/>
    <w:rPr>
      <w:u w:val="single"/>
    </w:rPr>
  </w:style>
  <w:style w:type="paragraph" w:customStyle="1" w:styleId="TableParagraph">
    <w:name w:val="Table Paragraph"/>
    <w:basedOn w:val="Normal"/>
    <w:uiPriority w:val="1"/>
    <w:qFormat/>
    <w:rsid w:val="00B4685D"/>
    <w:pPr>
      <w:widowControl w:val="0"/>
    </w:pPr>
  </w:style>
  <w:style w:type="character" w:customStyle="1" w:styleId="UnderlineChar5">
    <w:name w:val="UnderlineChar"/>
    <w:rsid w:val="00B4685D"/>
    <w:rPr>
      <w:sz w:val="24"/>
      <w:u w:val="single"/>
      <w:shd w:val="clear" w:color="auto" w:fill="auto"/>
    </w:rPr>
  </w:style>
  <w:style w:type="paragraph" w:customStyle="1" w:styleId="StyleCircled11pt">
    <w:name w:val="Style Circled + 11 pt"/>
    <w:basedOn w:val="Normal"/>
    <w:link w:val="StyleCircled11ptChar"/>
    <w:qFormat/>
    <w:rsid w:val="00B4685D"/>
    <w:rPr>
      <w:rFonts w:eastAsia="Times New Roman"/>
      <w:b/>
      <w:bCs/>
      <w:u w:val="single"/>
    </w:rPr>
  </w:style>
  <w:style w:type="character" w:customStyle="1" w:styleId="StyleCircled11ptChar">
    <w:name w:val="Style Circled + 11 pt Char"/>
    <w:link w:val="StyleCircled11pt"/>
    <w:rsid w:val="00B4685D"/>
    <w:rPr>
      <w:rFonts w:ascii="Calibri" w:eastAsia="Times New Roman" w:hAnsi="Calibri" w:cs="Calibri"/>
      <w:b/>
      <w:bCs/>
      <w:sz w:val="22"/>
      <w:u w:val="single"/>
    </w:rPr>
  </w:style>
  <w:style w:type="paragraph" w:customStyle="1" w:styleId="StyleUnunderlined10ptThickunderline">
    <w:name w:val="Style Ununderlined + 10 pt Thick underline"/>
    <w:basedOn w:val="Normal"/>
    <w:link w:val="StyleUnunderlined10ptThickunderlineChar"/>
    <w:qFormat/>
    <w:rsid w:val="00B4685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4685D"/>
    <w:rPr>
      <w:rFonts w:ascii="Times" w:eastAsia="Times New Roman" w:hAnsi="Times" w:cs="Calibri"/>
      <w:sz w:val="22"/>
      <w:szCs w:val="28"/>
      <w:u w:val="single"/>
    </w:rPr>
  </w:style>
  <w:style w:type="character" w:customStyle="1" w:styleId="Style11ptBorderSinglesolidlineAuto05ptLinewidth">
    <w:name w:val="Style 11 pt Border: : (Single solid line Auto  0.5 pt Line width)"/>
    <w:rsid w:val="00B4685D"/>
    <w:rPr>
      <w:sz w:val="20"/>
      <w:bdr w:val="single" w:sz="4" w:space="0" w:color="auto" w:frame="1"/>
    </w:rPr>
  </w:style>
  <w:style w:type="character" w:customStyle="1" w:styleId="StyleUnderlineChar6CharCharCharCharCharCharCharChar11">
    <w:name w:val="Style Underline Char6 Char Char Char Char Char Char Char Char + 11 ..."/>
    <w:rsid w:val="00B4685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4685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4685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4685D"/>
    <w:rPr>
      <w:sz w:val="20"/>
      <w:szCs w:val="24"/>
      <w:u w:val="single"/>
      <w:bdr w:val="single" w:sz="4" w:space="0" w:color="auto"/>
      <w:lang w:val="en-US" w:eastAsia="en-US" w:bidi="ar-SA"/>
    </w:rPr>
  </w:style>
  <w:style w:type="character" w:customStyle="1" w:styleId="StyleLatinGaramondUnderline">
    <w:name w:val="Style (Latin) Garamond Underline"/>
    <w:rsid w:val="00B4685D"/>
    <w:rPr>
      <w:rFonts w:ascii="Times New Roman" w:hAnsi="Times New Roman"/>
      <w:sz w:val="20"/>
      <w:u w:val="single"/>
    </w:rPr>
  </w:style>
  <w:style w:type="character" w:customStyle="1" w:styleId="StyleLatinGaramond">
    <w:name w:val="Style (Latin) Garamond"/>
    <w:rsid w:val="00B4685D"/>
    <w:rPr>
      <w:rFonts w:ascii="Times New Roman" w:hAnsi="Times New Roman"/>
      <w:sz w:val="20"/>
    </w:rPr>
  </w:style>
  <w:style w:type="character" w:customStyle="1" w:styleId="styletimesnewroman12ptbold0">
    <w:name w:val="styletimesnewroman12ptbold"/>
    <w:basedOn w:val="DefaultParagraphFont"/>
    <w:rsid w:val="00B4685D"/>
  </w:style>
  <w:style w:type="paragraph" w:customStyle="1" w:styleId="BoldandUnderlineChar2CharChar">
    <w:name w:val="Bold and Underline Char2 Char Char"/>
    <w:basedOn w:val="Normal"/>
    <w:link w:val="BoldandUnderlineChar2CharCharChar"/>
    <w:qFormat/>
    <w:rsid w:val="00B4685D"/>
    <w:rPr>
      <w:rFonts w:asciiTheme="minorHAnsi" w:hAnsiTheme="minorHAnsi" w:cstheme="minorBidi"/>
      <w:b/>
      <w:sz w:val="24"/>
      <w:u w:val="single"/>
    </w:rPr>
  </w:style>
  <w:style w:type="character" w:customStyle="1" w:styleId="Reduce8ptCharChar">
    <w:name w:val="Reduce 8pt Char Char"/>
    <w:basedOn w:val="DefaultParagraphFont"/>
    <w:link w:val="Reduce8pt"/>
    <w:rsid w:val="00B4685D"/>
    <w:rPr>
      <w:sz w:val="16"/>
    </w:rPr>
  </w:style>
  <w:style w:type="paragraph" w:customStyle="1" w:styleId="Reduce8pt">
    <w:name w:val="Reduce 8pt"/>
    <w:basedOn w:val="Normal"/>
    <w:link w:val="Reduce8ptCharChar"/>
    <w:qFormat/>
    <w:rsid w:val="00B4685D"/>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B4685D"/>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B4685D"/>
  </w:style>
  <w:style w:type="paragraph" w:customStyle="1" w:styleId="Footnote2">
    <w:name w:val="Footnote2"/>
    <w:basedOn w:val="Normal"/>
    <w:next w:val="Normal"/>
    <w:link w:val="Footnote2Char"/>
    <w:autoRedefine/>
    <w:qFormat/>
    <w:rsid w:val="00B4685D"/>
    <w:pPr>
      <w:spacing w:after="120" w:line="480" w:lineRule="auto"/>
    </w:pPr>
    <w:rPr>
      <w:rFonts w:asciiTheme="minorHAnsi" w:hAnsiTheme="minorHAnsi" w:cstheme="minorBidi"/>
      <w:sz w:val="24"/>
    </w:rPr>
  </w:style>
  <w:style w:type="character" w:customStyle="1" w:styleId="red">
    <w:name w:val="red"/>
    <w:basedOn w:val="DefaultParagraphFont"/>
    <w:rsid w:val="00B4685D"/>
  </w:style>
  <w:style w:type="character" w:customStyle="1" w:styleId="Mention11">
    <w:name w:val="Mention11"/>
    <w:basedOn w:val="DefaultParagraphFont"/>
    <w:uiPriority w:val="99"/>
    <w:semiHidden/>
    <w:unhideWhenUsed/>
    <w:rsid w:val="00B4685D"/>
    <w:rPr>
      <w:color w:val="2B579A"/>
      <w:shd w:val="clear" w:color="auto" w:fill="E6E6E6"/>
    </w:rPr>
  </w:style>
  <w:style w:type="character" w:customStyle="1" w:styleId="m6370699461968006786gmail-styleunderline">
    <w:name w:val="m_6370699461968006786gmail-styleunderline"/>
    <w:basedOn w:val="DefaultParagraphFont"/>
    <w:rsid w:val="00B4685D"/>
  </w:style>
  <w:style w:type="character" w:customStyle="1" w:styleId="Mention2">
    <w:name w:val="Mention2"/>
    <w:basedOn w:val="DefaultParagraphFont"/>
    <w:uiPriority w:val="99"/>
    <w:semiHidden/>
    <w:unhideWhenUsed/>
    <w:rsid w:val="00B4685D"/>
    <w:rPr>
      <w:color w:val="2B579A"/>
      <w:shd w:val="clear" w:color="auto" w:fill="E6E6E6"/>
    </w:rPr>
  </w:style>
  <w:style w:type="paragraph" w:customStyle="1" w:styleId="FlashTag">
    <w:name w:val="FlashTag"/>
    <w:basedOn w:val="Normal"/>
    <w:link w:val="FlashTagChar"/>
    <w:autoRedefine/>
    <w:uiPriority w:val="4"/>
    <w:qFormat/>
    <w:rsid w:val="00B4685D"/>
    <w:rPr>
      <w:rFonts w:asciiTheme="majorHAnsi" w:hAnsiTheme="majorHAnsi"/>
      <w:b/>
      <w:sz w:val="28"/>
    </w:rPr>
  </w:style>
  <w:style w:type="character" w:customStyle="1" w:styleId="FlashTagChar">
    <w:name w:val="FlashTag Char"/>
    <w:basedOn w:val="DefaultParagraphFont"/>
    <w:link w:val="FlashTag"/>
    <w:uiPriority w:val="4"/>
    <w:rsid w:val="00B4685D"/>
    <w:rPr>
      <w:rFonts w:asciiTheme="majorHAnsi" w:hAnsiTheme="majorHAnsi" w:cs="Calibri"/>
      <w:b/>
      <w:sz w:val="28"/>
    </w:rPr>
  </w:style>
  <w:style w:type="paragraph" w:customStyle="1" w:styleId="Warrant">
    <w:name w:val="Warrant"/>
    <w:autoRedefine/>
    <w:uiPriority w:val="4"/>
    <w:qFormat/>
    <w:rsid w:val="00B4685D"/>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B4685D"/>
  </w:style>
  <w:style w:type="character" w:customStyle="1" w:styleId="m3965771245576658108gmail-styleunderline">
    <w:name w:val="m_3965771245576658108gmail-styleunderline"/>
    <w:basedOn w:val="DefaultParagraphFont"/>
    <w:rsid w:val="00B4685D"/>
  </w:style>
  <w:style w:type="character" w:customStyle="1" w:styleId="FontStyle220">
    <w:name w:val="Font Style220"/>
    <w:basedOn w:val="DefaultParagraphFont"/>
    <w:uiPriority w:val="99"/>
    <w:rsid w:val="00B4685D"/>
    <w:rPr>
      <w:rFonts w:ascii="Candara" w:hAnsi="Candara" w:cs="Candara" w:hint="default"/>
      <w:i/>
      <w:iCs/>
      <w:sz w:val="18"/>
      <w:szCs w:val="18"/>
    </w:rPr>
  </w:style>
  <w:style w:type="character" w:customStyle="1" w:styleId="FontStyle290">
    <w:name w:val="Font Style290"/>
    <w:basedOn w:val="DefaultParagraphFont"/>
    <w:uiPriority w:val="99"/>
    <w:rsid w:val="00B4685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4685D"/>
    <w:rPr>
      <w:rFonts w:ascii="Arial" w:hAnsi="Arial" w:cs="Arial"/>
      <w:b/>
      <w:bCs/>
      <w:sz w:val="16"/>
      <w:szCs w:val="16"/>
    </w:rPr>
  </w:style>
  <w:style w:type="character" w:customStyle="1" w:styleId="m-5498913268213319940gmail-styleunderline">
    <w:name w:val="m_-5498913268213319940gmail-styleunderline"/>
    <w:basedOn w:val="DefaultParagraphFont"/>
    <w:rsid w:val="00B4685D"/>
  </w:style>
  <w:style w:type="paragraph" w:customStyle="1" w:styleId="speakable">
    <w:name w:val="speakable"/>
    <w:basedOn w:val="Normal"/>
    <w:uiPriority w:val="99"/>
    <w:qFormat/>
    <w:rsid w:val="00B4685D"/>
    <w:pPr>
      <w:spacing w:before="100" w:beforeAutospacing="1" w:after="100" w:afterAutospacing="1"/>
    </w:pPr>
    <w:rPr>
      <w:rFonts w:eastAsia="Times New Roman"/>
      <w:sz w:val="24"/>
    </w:rPr>
  </w:style>
  <w:style w:type="character" w:customStyle="1" w:styleId="overlay">
    <w:name w:val="overlay"/>
    <w:basedOn w:val="DefaultParagraphFont"/>
    <w:rsid w:val="00B4685D"/>
  </w:style>
  <w:style w:type="character" w:customStyle="1" w:styleId="copyright">
    <w:name w:val="copyright"/>
    <w:basedOn w:val="DefaultParagraphFont"/>
    <w:rsid w:val="00B4685D"/>
  </w:style>
  <w:style w:type="paragraph" w:customStyle="1" w:styleId="g-body">
    <w:name w:val="g-body"/>
    <w:basedOn w:val="Normal"/>
    <w:uiPriority w:val="99"/>
    <w:qFormat/>
    <w:rsid w:val="00B4685D"/>
    <w:pPr>
      <w:spacing w:before="100" w:beforeAutospacing="1" w:after="100" w:afterAutospacing="1"/>
    </w:pPr>
    <w:rPr>
      <w:rFonts w:eastAsia="Times New Roman"/>
      <w:sz w:val="24"/>
    </w:rPr>
  </w:style>
  <w:style w:type="paragraph" w:customStyle="1" w:styleId="g-pstyle0">
    <w:name w:val="g-pstyle0"/>
    <w:basedOn w:val="Normal"/>
    <w:uiPriority w:val="99"/>
    <w:qFormat/>
    <w:rsid w:val="00B4685D"/>
    <w:pPr>
      <w:spacing w:before="100" w:beforeAutospacing="1" w:after="100" w:afterAutospacing="1"/>
    </w:pPr>
    <w:rPr>
      <w:rFonts w:eastAsia="Times New Roman"/>
      <w:sz w:val="24"/>
    </w:rPr>
  </w:style>
  <w:style w:type="paragraph" w:customStyle="1" w:styleId="g-pstyle1">
    <w:name w:val="g-pstyle1"/>
    <w:basedOn w:val="Normal"/>
    <w:uiPriority w:val="99"/>
    <w:qFormat/>
    <w:rsid w:val="00B4685D"/>
    <w:pPr>
      <w:spacing w:before="100" w:beforeAutospacing="1" w:after="100" w:afterAutospacing="1"/>
    </w:pPr>
    <w:rPr>
      <w:rFonts w:eastAsia="Times New Roman"/>
      <w:sz w:val="24"/>
    </w:rPr>
  </w:style>
  <w:style w:type="paragraph" w:customStyle="1" w:styleId="g-asset-hed">
    <w:name w:val="g-asset-hed"/>
    <w:basedOn w:val="Normal"/>
    <w:uiPriority w:val="99"/>
    <w:qFormat/>
    <w:rsid w:val="00B4685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4685D"/>
    <w:pPr>
      <w:spacing w:before="100" w:beforeAutospacing="1" w:after="100" w:afterAutospacing="1"/>
    </w:pPr>
    <w:rPr>
      <w:sz w:val="24"/>
    </w:rPr>
  </w:style>
  <w:style w:type="paragraph" w:customStyle="1" w:styleId="style41">
    <w:name w:val="style4"/>
    <w:basedOn w:val="Normal"/>
    <w:uiPriority w:val="99"/>
    <w:qFormat/>
    <w:rsid w:val="00B4685D"/>
    <w:pPr>
      <w:spacing w:before="100" w:beforeAutospacing="1" w:after="100" w:afterAutospacing="1"/>
    </w:pPr>
    <w:rPr>
      <w:sz w:val="24"/>
    </w:rPr>
  </w:style>
  <w:style w:type="paragraph" w:customStyle="1" w:styleId="speech">
    <w:name w:val="speech"/>
    <w:basedOn w:val="Normal"/>
    <w:uiPriority w:val="99"/>
    <w:qFormat/>
    <w:rsid w:val="00B4685D"/>
    <w:pPr>
      <w:spacing w:before="100" w:beforeAutospacing="1" w:after="100" w:afterAutospacing="1"/>
    </w:pPr>
    <w:rPr>
      <w:sz w:val="24"/>
    </w:rPr>
  </w:style>
  <w:style w:type="character" w:customStyle="1" w:styleId="adtext">
    <w:name w:val="adtext"/>
    <w:basedOn w:val="DefaultParagraphFont"/>
    <w:rsid w:val="00B4685D"/>
  </w:style>
  <w:style w:type="character" w:customStyle="1" w:styleId="UL-Bold">
    <w:name w:val="UL-Bold"/>
    <w:basedOn w:val="DefaultParagraphFont"/>
    <w:rsid w:val="00B4685D"/>
    <w:rPr>
      <w:u w:val="thick"/>
    </w:rPr>
  </w:style>
  <w:style w:type="character" w:customStyle="1" w:styleId="gl">
    <w:name w:val="gl"/>
    <w:basedOn w:val="DefaultParagraphFont"/>
    <w:rsid w:val="00B4685D"/>
  </w:style>
  <w:style w:type="character" w:customStyle="1" w:styleId="qu730rj69h">
    <w:name w:val="qu730rj69h"/>
    <w:basedOn w:val="DefaultParagraphFont"/>
    <w:rsid w:val="00B4685D"/>
  </w:style>
  <w:style w:type="paragraph" w:customStyle="1" w:styleId="optext">
    <w:name w:val="optext"/>
    <w:basedOn w:val="Normal"/>
    <w:uiPriority w:val="99"/>
    <w:qFormat/>
    <w:rsid w:val="00B4685D"/>
    <w:pPr>
      <w:spacing w:before="100" w:beforeAutospacing="1" w:after="100" w:afterAutospacing="1"/>
    </w:pPr>
    <w:rPr>
      <w:sz w:val="24"/>
    </w:rPr>
  </w:style>
  <w:style w:type="character" w:customStyle="1" w:styleId="lmy74qr12z">
    <w:name w:val="lmy74qr12z"/>
    <w:basedOn w:val="DefaultParagraphFont"/>
    <w:rsid w:val="00B4685D"/>
  </w:style>
  <w:style w:type="character" w:customStyle="1" w:styleId="icr880">
    <w:name w:val="icr880"/>
    <w:basedOn w:val="DefaultParagraphFont"/>
    <w:rsid w:val="00B4685D"/>
  </w:style>
  <w:style w:type="character" w:customStyle="1" w:styleId="hx23q54">
    <w:name w:val="hx23q54"/>
    <w:basedOn w:val="DefaultParagraphFont"/>
    <w:rsid w:val="00B4685D"/>
  </w:style>
  <w:style w:type="character" w:customStyle="1" w:styleId="m-5348258726587825636gmail-style13ptbold">
    <w:name w:val="m_-5348258726587825636gmail-style13ptbold"/>
    <w:basedOn w:val="DefaultParagraphFont"/>
    <w:rsid w:val="00B4685D"/>
  </w:style>
  <w:style w:type="character" w:customStyle="1" w:styleId="m-5348258726587825636gmail-styleunderline">
    <w:name w:val="m_-5348258726587825636gmail-styleunderline"/>
    <w:basedOn w:val="DefaultParagraphFont"/>
    <w:rsid w:val="00B4685D"/>
  </w:style>
  <w:style w:type="paragraph" w:customStyle="1" w:styleId="useless">
    <w:name w:val="useless"/>
    <w:basedOn w:val="Normal"/>
    <w:uiPriority w:val="99"/>
    <w:qFormat/>
    <w:rsid w:val="00B4685D"/>
    <w:rPr>
      <w:rFonts w:eastAsia="Times New Roman"/>
      <w:sz w:val="12"/>
    </w:rPr>
  </w:style>
  <w:style w:type="character" w:customStyle="1" w:styleId="DDIUnderline">
    <w:name w:val="DDI Underline"/>
    <w:qFormat/>
    <w:rsid w:val="00B4685D"/>
    <w:rPr>
      <w:rFonts w:ascii="Times New Roman" w:hAnsi="Times New Roman"/>
      <w:sz w:val="24"/>
      <w:u w:val="single"/>
    </w:rPr>
  </w:style>
  <w:style w:type="character" w:customStyle="1" w:styleId="Char1">
    <w:name w:val="Char1"/>
    <w:basedOn w:val="DefaultParagraphFont"/>
    <w:rsid w:val="00B4685D"/>
    <w:rPr>
      <w:rFonts w:cs="Arial"/>
      <w:b/>
      <w:bCs/>
      <w:iCs/>
      <w:sz w:val="24"/>
      <w:szCs w:val="28"/>
      <w:lang w:val="en-US" w:eastAsia="en-US" w:bidi="ar-SA"/>
    </w:rPr>
  </w:style>
  <w:style w:type="paragraph" w:customStyle="1" w:styleId="ALLCAPS">
    <w:name w:val="ALL CAPS"/>
    <w:basedOn w:val="Normal"/>
    <w:link w:val="ALLCAPSChar"/>
    <w:qFormat/>
    <w:rsid w:val="00B4685D"/>
    <w:rPr>
      <w:rFonts w:eastAsia="Times New Roman"/>
      <w:b/>
      <w:caps/>
    </w:rPr>
  </w:style>
  <w:style w:type="character" w:customStyle="1" w:styleId="ALLCAPSChar">
    <w:name w:val="ALL CAPS Char"/>
    <w:basedOn w:val="DefaultParagraphFont"/>
    <w:link w:val="ALLCAPS"/>
    <w:rsid w:val="00B4685D"/>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B4685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4685D"/>
    <w:rPr>
      <w:rFonts w:ascii="Calibri" w:eastAsia="Times New Roman" w:hAnsi="Calibri" w:cs="Calibri"/>
      <w:b/>
    </w:rPr>
  </w:style>
  <w:style w:type="character" w:customStyle="1" w:styleId="10ptnotbold">
    <w:name w:val="10ptnotbold"/>
    <w:basedOn w:val="DefaultParagraphFont"/>
    <w:rsid w:val="00B4685D"/>
    <w:rPr>
      <w:sz w:val="20"/>
    </w:rPr>
  </w:style>
  <w:style w:type="character" w:customStyle="1" w:styleId="Cites-AuthorDate">
    <w:name w:val="Cites-Author/Date"/>
    <w:rsid w:val="00B4685D"/>
    <w:rPr>
      <w:rFonts w:ascii="Helvetica" w:hAnsi="Helvetica"/>
      <w:b/>
      <w:sz w:val="22"/>
      <w:szCs w:val="24"/>
      <w:u w:val="thick"/>
    </w:rPr>
  </w:style>
  <w:style w:type="paragraph" w:customStyle="1" w:styleId="CiteTag">
    <w:name w:val="Cite/Tag"/>
    <w:basedOn w:val="Normal"/>
    <w:uiPriority w:val="99"/>
    <w:qFormat/>
    <w:rsid w:val="00B4685D"/>
    <w:rPr>
      <w:rFonts w:eastAsia="Cambria"/>
      <w:b/>
    </w:rPr>
  </w:style>
  <w:style w:type="character" w:customStyle="1" w:styleId="m489902567989944824gmail-style13ptbold">
    <w:name w:val="m_489902567989944824gmail-style13ptbold"/>
    <w:basedOn w:val="DefaultParagraphFont"/>
    <w:rsid w:val="00B4685D"/>
  </w:style>
  <w:style w:type="character" w:customStyle="1" w:styleId="m489902567989944824gmail-styleunderline">
    <w:name w:val="m_489902567989944824gmail-styleunderline"/>
    <w:basedOn w:val="DefaultParagraphFont"/>
    <w:rsid w:val="00B4685D"/>
  </w:style>
  <w:style w:type="character" w:customStyle="1" w:styleId="Mention3">
    <w:name w:val="Mention3"/>
    <w:basedOn w:val="DefaultParagraphFont"/>
    <w:uiPriority w:val="99"/>
    <w:semiHidden/>
    <w:unhideWhenUsed/>
    <w:rsid w:val="00B4685D"/>
    <w:rPr>
      <w:color w:val="2B579A"/>
      <w:shd w:val="clear" w:color="auto" w:fill="E6E6E6"/>
    </w:rPr>
  </w:style>
  <w:style w:type="character" w:customStyle="1" w:styleId="m-5251091010484660064gmail-style13ptbold">
    <w:name w:val="m_-5251091010484660064gmail-style13ptbold"/>
    <w:basedOn w:val="DefaultParagraphFont"/>
    <w:rsid w:val="00B4685D"/>
  </w:style>
  <w:style w:type="character" w:customStyle="1" w:styleId="m-5251091010484660064gmail-styleunderline">
    <w:name w:val="m_-5251091010484660064gmail-styleunderline"/>
    <w:basedOn w:val="DefaultParagraphFont"/>
    <w:rsid w:val="00B4685D"/>
  </w:style>
  <w:style w:type="character" w:customStyle="1" w:styleId="tablecaption">
    <w:name w:val="tablecaption"/>
    <w:basedOn w:val="DefaultParagraphFont"/>
    <w:rsid w:val="00B4685D"/>
  </w:style>
  <w:style w:type="character" w:customStyle="1" w:styleId="StyleLatinHelvetica105ptBlack">
    <w:name w:val="Style (Latin) Helvetica 10.5 pt Black"/>
    <w:basedOn w:val="DefaultParagraphFont"/>
    <w:rsid w:val="00B4685D"/>
    <w:rPr>
      <w:rFonts w:ascii="Times New Roman" w:hAnsi="Times New Roman"/>
      <w:color w:val="000000"/>
      <w:sz w:val="21"/>
    </w:rPr>
  </w:style>
  <w:style w:type="character" w:customStyle="1" w:styleId="m-413333960618644972gmail-style13ptbold">
    <w:name w:val="m_-413333960618644972gmail-style13ptbold"/>
    <w:basedOn w:val="DefaultParagraphFont"/>
    <w:rsid w:val="00B4685D"/>
  </w:style>
  <w:style w:type="character" w:customStyle="1" w:styleId="m-413333960618644972gmail-styleunderline">
    <w:name w:val="m_-413333960618644972gmail-styleunderline"/>
    <w:basedOn w:val="DefaultParagraphFont"/>
    <w:rsid w:val="00B4685D"/>
  </w:style>
  <w:style w:type="character" w:customStyle="1" w:styleId="m8314098763611656848gmail-stylestylebold12pt">
    <w:name w:val="m_8314098763611656848gmail-stylestylebold12pt"/>
    <w:basedOn w:val="DefaultParagraphFont"/>
    <w:rsid w:val="00B4685D"/>
  </w:style>
  <w:style w:type="character" w:customStyle="1" w:styleId="m8314098763611656848gmail-styleboldunderline">
    <w:name w:val="m_8314098763611656848gmail-styleboldunderline"/>
    <w:basedOn w:val="DefaultParagraphFont"/>
    <w:rsid w:val="00B4685D"/>
  </w:style>
  <w:style w:type="paragraph" w:customStyle="1" w:styleId="Spacer">
    <w:name w:val="Spacer"/>
    <w:basedOn w:val="Heading1"/>
    <w:link w:val="SpacerChar"/>
    <w:autoRedefine/>
    <w:uiPriority w:val="4"/>
    <w:qFormat/>
    <w:rsid w:val="00B4685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4685D"/>
    <w:rPr>
      <w:rFonts w:ascii="Calibri" w:eastAsiaTheme="majorEastAsia" w:hAnsi="Calibri" w:cstheme="majorBidi"/>
      <w:b/>
      <w:bCs/>
      <w:szCs w:val="32"/>
    </w:rPr>
  </w:style>
  <w:style w:type="paragraph" w:customStyle="1" w:styleId="msonormal0">
    <w:name w:val="msonormal"/>
    <w:basedOn w:val="Normal"/>
    <w:rsid w:val="00B4685D"/>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B4685D"/>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B4685D"/>
  </w:style>
  <w:style w:type="character" w:customStyle="1" w:styleId="DateTimeChar">
    <w:name w:val="DateTime Char"/>
    <w:basedOn w:val="DefaultParagraphFont"/>
    <w:link w:val="DateTime"/>
    <w:uiPriority w:val="4"/>
    <w:rsid w:val="00B4685D"/>
    <w:rPr>
      <w:rFonts w:ascii="Calibri" w:hAnsi="Calibri" w:cs="Calibri"/>
      <w:sz w:val="22"/>
    </w:rPr>
  </w:style>
  <w:style w:type="paragraph" w:customStyle="1" w:styleId="Lecture">
    <w:name w:val="Lecture"/>
    <w:next w:val="BodyText"/>
    <w:link w:val="LectureChar"/>
    <w:autoRedefine/>
    <w:uiPriority w:val="4"/>
    <w:qFormat/>
    <w:rsid w:val="00B4685D"/>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B4685D"/>
    <w:rPr>
      <w:rFonts w:ascii="Arial" w:eastAsiaTheme="minorHAnsi" w:hAnsi="Arial" w:cs="Arial"/>
      <w:spacing w:val="-10"/>
      <w:sz w:val="22"/>
      <w:szCs w:val="22"/>
    </w:rPr>
  </w:style>
  <w:style w:type="character" w:customStyle="1" w:styleId="m3262662096238345512gmail-style13ptbold">
    <w:name w:val="m_3262662096238345512gmail-style13ptbold"/>
    <w:basedOn w:val="DefaultParagraphFont"/>
    <w:rsid w:val="00B4685D"/>
  </w:style>
  <w:style w:type="character" w:customStyle="1" w:styleId="UnderlinedChar0">
    <w:name w:val="Underlined Char"/>
    <w:aliases w:val="Dont use Char,No Spacing Char1,Tag Title Char,TAG Ch,Debate Text Char,No Spacing1 Char,No Spacing11 Char,Read stuff Char,No Spacing111 Char,tags Char,No Spacing2 Char"/>
    <w:basedOn w:val="CardTextChar1"/>
    <w:rsid w:val="00B4685D"/>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B4685D"/>
  </w:style>
  <w:style w:type="character" w:customStyle="1" w:styleId="m-6886276173800023131gmail-styleunderline">
    <w:name w:val="m_-6886276173800023131gmail-styleunderline"/>
    <w:basedOn w:val="DefaultParagraphFont"/>
    <w:rsid w:val="00B4685D"/>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uiPriority w:val="2"/>
    <w:qFormat/>
    <w:rsid w:val="00B4685D"/>
    <w:rPr>
      <w:rFonts w:asciiTheme="majorHAnsi" w:eastAsiaTheme="majorEastAsia" w:hAnsiTheme="majorHAnsi" w:cstheme="majorBidi"/>
      <w:color w:val="243F60"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B4685D"/>
    <w:rPr>
      <w:rFonts w:ascii="Mangal" w:hAnsi="Mangal"/>
      <w:sz w:val="22"/>
      <w:szCs w:val="24"/>
      <w:u w:val="thick"/>
      <w:lang w:val="en-US" w:eastAsia="en-US" w:bidi="ar-SA"/>
    </w:rPr>
  </w:style>
  <w:style w:type="paragraph" w:customStyle="1" w:styleId="Citation0">
    <w:name w:val="Citation"/>
    <w:basedOn w:val="Normal"/>
    <w:link w:val="CitationChar"/>
    <w:qFormat/>
    <w:rsid w:val="00B4685D"/>
    <w:rPr>
      <w:rFonts w:ascii="Cambria" w:hAnsi="Cambria"/>
      <w:b/>
    </w:rPr>
  </w:style>
  <w:style w:type="character" w:customStyle="1" w:styleId="CitationChar">
    <w:name w:val="Citation Char"/>
    <w:aliases w:val="cites Char Char,Block Writing Char,Index Headers Char"/>
    <w:link w:val="Citation0"/>
    <w:qFormat/>
    <w:rsid w:val="00B4685D"/>
    <w:rPr>
      <w:rFonts w:ascii="Cambria" w:hAnsi="Cambria" w:cs="Calibri"/>
      <w:b/>
      <w:sz w:val="22"/>
    </w:rPr>
  </w:style>
  <w:style w:type="paragraph" w:customStyle="1" w:styleId="CardChar1">
    <w:name w:val="Card Char"/>
    <w:basedOn w:val="Normal"/>
    <w:link w:val="CardCharChar0"/>
    <w:autoRedefine/>
    <w:rsid w:val="00B4685D"/>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B4685D"/>
    <w:rPr>
      <w:rFonts w:ascii="Arial" w:eastAsia="Times New Roman" w:hAnsi="Arial" w:cs="Times New Roman"/>
      <w:szCs w:val="32"/>
      <w:u w:val="single"/>
    </w:rPr>
  </w:style>
  <w:style w:type="paragraph" w:customStyle="1" w:styleId="CardUpSize-Light">
    <w:name w:val="CardUpSize - Light"/>
    <w:basedOn w:val="Normal"/>
    <w:link w:val="CardUpSize-LightChar"/>
    <w:rsid w:val="00B4685D"/>
    <w:rPr>
      <w:rFonts w:ascii="Arial" w:eastAsia="Times New Roman" w:hAnsi="Arial" w:cs="Times New Roman"/>
      <w:sz w:val="24"/>
      <w:szCs w:val="32"/>
      <w:u w:val="single"/>
    </w:rPr>
  </w:style>
  <w:style w:type="character" w:customStyle="1" w:styleId="CiteCardUpSize-HeavyChar">
    <w:name w:val="Cite // CardUpSize - Heavy Char"/>
    <w:basedOn w:val="DefaultParagraphFont"/>
    <w:link w:val="CiteCardUpSize-Heavy"/>
    <w:locked/>
    <w:rsid w:val="00B4685D"/>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rsid w:val="00B4685D"/>
    <w:pPr>
      <w:jc w:val="both"/>
    </w:pPr>
    <w:rPr>
      <w:rFonts w:ascii="Times New Roman" w:eastAsia="Times New Roman" w:hAnsi="Times New Roman" w:cs="Times New Roman"/>
      <w:b/>
      <w:sz w:val="24"/>
      <w:u w:val="single"/>
    </w:rPr>
  </w:style>
  <w:style w:type="character" w:customStyle="1" w:styleId="m4385445901877740177gmail-style13ptbold">
    <w:name w:val="m_4385445901877740177gmail-style13ptbold"/>
    <w:basedOn w:val="DefaultParagraphFont"/>
    <w:rsid w:val="00B46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matters.org/video/2016/07/08/o-reilly-instructs-naacp-director-and-african-americans-distance-themselves-black-lives-matter/211462" TargetMode="External"/><Relationship Id="rId18" Type="http://schemas.openxmlformats.org/officeDocument/2006/relationships/hyperlink" Target="https://en.wikipedia.org/wiki/The_Turner_Diaries" TargetMode="External"/><Relationship Id="rId3" Type="http://schemas.openxmlformats.org/officeDocument/2006/relationships/customXml" Target="../customXml/item3.xml"/><Relationship Id="rId21" Type="http://schemas.openxmlformats.org/officeDocument/2006/relationships/hyperlink" Target="https://twitter.com/stanleynelson1" TargetMode="External"/><Relationship Id="rId7" Type="http://schemas.openxmlformats.org/officeDocument/2006/relationships/settings" Target="settings.xml"/><Relationship Id="rId12" Type="http://schemas.openxmlformats.org/officeDocument/2006/relationships/hyperlink" Target="https://www.wnycstudios.org/podcasts/takeaway/segments/story-race-and-violence-america" TargetMode="External"/><Relationship Id="rId17" Type="http://schemas.openxmlformats.org/officeDocument/2006/relationships/hyperlink" Target="https://www.youtube.com/watch?v=scYQGiybJbY" TargetMode="External"/><Relationship Id="rId2" Type="http://schemas.openxmlformats.org/officeDocument/2006/relationships/customXml" Target="../customXml/item2.xml"/><Relationship Id="rId16" Type="http://schemas.openxmlformats.org/officeDocument/2006/relationships/hyperlink" Target="https://en.wikipedia.org/wiki/H._Rap_Brown" TargetMode="External"/><Relationship Id="rId20" Type="http://schemas.openxmlformats.org/officeDocument/2006/relationships/hyperlink" Target="http://www.chicagotribune.com/news/local/breaking/ct-joe-walsh-twitter-dallas-tweet-20160708-story.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ytimes.com/1865/04/21/news/murderer-mr-lincoln-extraordinary-letter-john-wilkes-booth-proof-that-he.html?pagewanted=al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nydailynews.com/news/national/joe-walsh-war-obama-black-lives-matter-dallas-article-1.2703883" TargetMode="External"/><Relationship Id="rId4" Type="http://schemas.openxmlformats.org/officeDocument/2006/relationships/customXml" Target="../customXml/item4.xml"/><Relationship Id="rId9" Type="http://schemas.openxmlformats.org/officeDocument/2006/relationships/hyperlink" Target="https://www.theplanetarypress.com/2021/10/julian-cribb-the-planetary-podcast/" TargetMode="External"/><Relationship Id="rId14" Type="http://schemas.openxmlformats.org/officeDocument/2006/relationships/hyperlink" Target="http://www.politico.com/story/2016/07/obama-war-on-cops-police-advocacy-group-225291" TargetMode="External"/><Relationship Id="rId22" Type="http://schemas.openxmlformats.org/officeDocument/2006/relationships/hyperlink" Target="http://theblackpanthers.com/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61</Pages>
  <Words>50045</Words>
  <Characters>285261</Characters>
  <Application>Microsoft Office Word</Application>
  <DocSecurity>0</DocSecurity>
  <Lines>2377</Lines>
  <Paragraphs>669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334637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2021-10-31T04:55:00Z</dcterms:created>
  <dcterms:modified xsi:type="dcterms:W3CDTF">2021-10-31T04:58:00Z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