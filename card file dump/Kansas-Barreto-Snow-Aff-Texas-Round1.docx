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8D8F" w14:textId="77777777" w:rsidR="00332D3B" w:rsidRDefault="00332D3B" w:rsidP="00332D3B">
      <w:pPr>
        <w:pStyle w:val="Heading1"/>
      </w:pPr>
      <w:r>
        <w:t>1AC</w:t>
      </w:r>
    </w:p>
    <w:p w14:paraId="332A7866" w14:textId="77777777" w:rsidR="00332D3B" w:rsidRDefault="00332D3B" w:rsidP="00332D3B">
      <w:pPr>
        <w:pStyle w:val="Heading3"/>
      </w:pPr>
      <w:r>
        <w:lastRenderedPageBreak/>
        <w:t>Plan</w:t>
      </w:r>
    </w:p>
    <w:p w14:paraId="7F59A589" w14:textId="77777777" w:rsidR="00332D3B" w:rsidRPr="00CB5659" w:rsidRDefault="00332D3B" w:rsidP="00332D3B">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D3079B9" w14:textId="77777777" w:rsidR="00332D3B" w:rsidRPr="004B3E48" w:rsidRDefault="00332D3B" w:rsidP="00332D3B">
      <w:pPr>
        <w:pStyle w:val="Heading3"/>
      </w:pPr>
      <w:r w:rsidRPr="004B3E48">
        <w:lastRenderedPageBreak/>
        <w:t>1AC---Innovation ADV</w:t>
      </w:r>
    </w:p>
    <w:p w14:paraId="37BA78E9" w14:textId="77777777" w:rsidR="00332D3B" w:rsidRPr="004B3E48" w:rsidRDefault="00332D3B" w:rsidP="00332D3B">
      <w:pPr>
        <w:pStyle w:val="Heading4"/>
        <w:rPr>
          <w:u w:val="single"/>
        </w:rPr>
      </w:pPr>
      <w:r w:rsidRPr="004B3E48">
        <w:t xml:space="preserve">Advantage 1 is </w:t>
      </w:r>
      <w:r w:rsidRPr="004B3E48">
        <w:rPr>
          <w:u w:val="single"/>
        </w:rPr>
        <w:t>Innovation:</w:t>
      </w:r>
    </w:p>
    <w:p w14:paraId="07BD6029" w14:textId="77777777" w:rsidR="00332D3B" w:rsidRPr="004B3E48" w:rsidRDefault="00332D3B" w:rsidP="00332D3B"/>
    <w:p w14:paraId="071EAC63" w14:textId="77777777" w:rsidR="00332D3B" w:rsidRPr="004B3E48" w:rsidRDefault="00332D3B" w:rsidP="00332D3B">
      <w:pPr>
        <w:pStyle w:val="Heading4"/>
      </w:pPr>
      <w:r>
        <w:t>Current standard setting organization and FRAND enforcement is failing now</w:t>
      </w:r>
    </w:p>
    <w:p w14:paraId="3EC7FAE0" w14:textId="77777777" w:rsidR="00332D3B" w:rsidRPr="004B3E48" w:rsidRDefault="00332D3B" w:rsidP="00332D3B">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8F043F6" w14:textId="77777777" w:rsidR="00332D3B" w:rsidRPr="004B3E48" w:rsidRDefault="00332D3B" w:rsidP="00332D3B">
      <w:pPr>
        <w:rPr>
          <w:sz w:val="16"/>
          <w:szCs w:val="16"/>
        </w:rPr>
      </w:pPr>
      <w:bookmarkStart w:id="0" w:name="_Hlk77769842"/>
      <w:bookmarkStart w:id="1" w:name="_Hlk77769860"/>
      <w:r w:rsidRPr="004B3E48">
        <w:rPr>
          <w:sz w:val="16"/>
          <w:szCs w:val="16"/>
        </w:rPr>
        <w:t>I. Standard Setting and the Competitive Process</w:t>
      </w:r>
    </w:p>
    <w:p w14:paraId="546BED03" w14:textId="77777777" w:rsidR="00332D3B" w:rsidRPr="004B3E48" w:rsidRDefault="00332D3B" w:rsidP="00332D3B">
      <w:pPr>
        <w:rPr>
          <w:sz w:val="16"/>
        </w:rPr>
      </w:pPr>
      <w:r w:rsidRPr="004B3E48">
        <w:rPr>
          <w:sz w:val="16"/>
        </w:rPr>
        <w:t xml:space="preserve">The </w:t>
      </w:r>
      <w:r w:rsidRPr="00280059">
        <w:rPr>
          <w:rStyle w:val="Emphasis"/>
          <w:highlight w:val="cyan"/>
        </w:rPr>
        <w:t>fundamental economics</w:t>
      </w:r>
      <w:r w:rsidRPr="00280059">
        <w:rPr>
          <w:rStyle w:val="StyleUnderline"/>
          <w:highlight w:val="cyan"/>
        </w:rPr>
        <w:t xml:space="preserve"> in</w:t>
      </w:r>
      <w:r w:rsidRPr="004B3E48">
        <w:rPr>
          <w:sz w:val="16"/>
        </w:rPr>
        <w:t xml:space="preserve"> the </w:t>
      </w:r>
      <w:r w:rsidRPr="00280059">
        <w:rPr>
          <w:rStyle w:val="Emphasis"/>
          <w:highlight w:val="cyan"/>
        </w:rPr>
        <w:t>i</w:t>
      </w:r>
      <w:r w:rsidRPr="004B3E48">
        <w:rPr>
          <w:rStyle w:val="Emphasis"/>
        </w:rPr>
        <w:t xml:space="preserve">nformation </w:t>
      </w:r>
      <w:r w:rsidRPr="0028005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280059">
        <w:rPr>
          <w:rStyle w:val="StyleUnderline"/>
          <w:highlight w:val="cyan"/>
        </w:rPr>
        <w:t>implies</w:t>
      </w:r>
      <w:r w:rsidRPr="004B3E48">
        <w:rPr>
          <w:sz w:val="16"/>
        </w:rPr>
        <w:t xml:space="preserve"> that there is </w:t>
      </w:r>
      <w:r w:rsidRPr="00280059">
        <w:rPr>
          <w:rStyle w:val="Emphasis"/>
          <w:highlight w:val="cyan"/>
        </w:rPr>
        <w:t>enormous value</w:t>
      </w:r>
      <w:r w:rsidRPr="00280059">
        <w:rPr>
          <w:rStyle w:val="StyleUnderline"/>
          <w:highlight w:val="cyan"/>
        </w:rPr>
        <w:t xml:space="preserve"> associated with establishing</w:t>
      </w:r>
      <w:r w:rsidRPr="004B3E48">
        <w:rPr>
          <w:rStyle w:val="StyleUnderline"/>
        </w:rPr>
        <w:t xml:space="preserve"> compatibility </w:t>
      </w:r>
      <w:r w:rsidRPr="0028005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4B707237" w14:textId="77777777" w:rsidR="00332D3B" w:rsidRPr="004B3E48" w:rsidRDefault="00332D3B" w:rsidP="00332D3B">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33DA97ED" w14:textId="77777777" w:rsidR="00332D3B" w:rsidRPr="004B3E48" w:rsidRDefault="00332D3B" w:rsidP="00332D3B">
      <w:pPr>
        <w:rPr>
          <w:sz w:val="16"/>
        </w:rPr>
      </w:pPr>
      <w:r w:rsidRPr="0028005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28005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28005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28005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640320CF" w14:textId="77777777" w:rsidR="00332D3B" w:rsidRPr="004B3E48" w:rsidRDefault="00332D3B" w:rsidP="00332D3B">
      <w:pPr>
        <w:rPr>
          <w:sz w:val="16"/>
        </w:rPr>
      </w:pPr>
      <w:r w:rsidRPr="00280059">
        <w:rPr>
          <w:rStyle w:val="StyleUnderline"/>
          <w:highlight w:val="cyan"/>
        </w:rPr>
        <w:t>FRAND policies are</w:t>
      </w:r>
      <w:r w:rsidRPr="004B3E48">
        <w:rPr>
          <w:sz w:val="16"/>
        </w:rPr>
        <w:t xml:space="preserve"> especially </w:t>
      </w:r>
      <w:r w:rsidRPr="0028005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280059">
        <w:rPr>
          <w:rStyle w:val="Emphasis"/>
          <w:highlight w:val="cyan"/>
        </w:rPr>
        <w:t>take place only after</w:t>
      </w:r>
      <w:r w:rsidRPr="004B3E48">
        <w:rPr>
          <w:rStyle w:val="StyleUnderline"/>
        </w:rPr>
        <w:t xml:space="preserve"> the </w:t>
      </w:r>
      <w:r w:rsidRPr="00280059">
        <w:rPr>
          <w:rStyle w:val="StyleUnderline"/>
          <w:highlight w:val="cyan"/>
        </w:rPr>
        <w:t>implementers have</w:t>
      </w:r>
      <w:r w:rsidRPr="004B3E48">
        <w:rPr>
          <w:sz w:val="16"/>
        </w:rPr>
        <w:t xml:space="preserve"> used and </w:t>
      </w:r>
      <w:r w:rsidRPr="0028005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28005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280059">
        <w:rPr>
          <w:rStyle w:val="StyleUnderline"/>
          <w:highlight w:val="cyan"/>
        </w:rPr>
        <w:t>can involve</w:t>
      </w:r>
      <w:r w:rsidRPr="004B3E48">
        <w:rPr>
          <w:sz w:val="16"/>
        </w:rPr>
        <w:t xml:space="preserve"> hundreds or even </w:t>
      </w:r>
      <w:r w:rsidRPr="00280059">
        <w:rPr>
          <w:rStyle w:val="Emphasis"/>
          <w:highlight w:val="cyan"/>
        </w:rPr>
        <w:t>thousands of SEPs</w:t>
      </w:r>
      <w:r w:rsidRPr="004B3E48">
        <w:rPr>
          <w:sz w:val="16"/>
        </w:rPr>
        <w:t xml:space="preserve">, many </w:t>
      </w:r>
      <w:r w:rsidRPr="00280059">
        <w:rPr>
          <w:rStyle w:val="StyleUnderline"/>
          <w:highlight w:val="cyan"/>
        </w:rPr>
        <w:t xml:space="preserve">with </w:t>
      </w:r>
      <w:r w:rsidRPr="00280059">
        <w:rPr>
          <w:rStyle w:val="Emphasis"/>
          <w:highlight w:val="cyan"/>
        </w:rPr>
        <w:t>uncertain boundaries</w:t>
      </w:r>
      <w:r w:rsidRPr="0028005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670E8A80" w14:textId="77777777" w:rsidR="00332D3B" w:rsidRPr="004B3E48" w:rsidRDefault="00332D3B" w:rsidP="00332D3B">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280059">
        <w:rPr>
          <w:rStyle w:val="StyleUnderline"/>
          <w:highlight w:val="cyan"/>
        </w:rPr>
        <w:t xml:space="preserve">implementers are </w:t>
      </w:r>
      <w:r w:rsidRPr="0028005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280059">
        <w:rPr>
          <w:rStyle w:val="StyleUnderline"/>
          <w:highlight w:val="cyan"/>
        </w:rPr>
        <w:t xml:space="preserve">the </w:t>
      </w:r>
      <w:r w:rsidRPr="0028005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280059">
        <w:rPr>
          <w:rStyle w:val="StyleUnderline"/>
          <w:highlight w:val="cyan"/>
        </w:rPr>
        <w:t>ex post</w:t>
      </w:r>
      <w:r w:rsidRPr="00280059">
        <w:rPr>
          <w:sz w:val="16"/>
          <w:highlight w:val="cyan"/>
        </w:rPr>
        <w:t>—</w:t>
      </w:r>
      <w:r w:rsidRPr="00280059">
        <w:rPr>
          <w:rStyle w:val="StyleUnderline"/>
          <w:highlight w:val="cyan"/>
        </w:rPr>
        <w:t xml:space="preserve">is </w:t>
      </w:r>
      <w:r w:rsidRPr="00280059">
        <w:rPr>
          <w:rStyle w:val="Emphasis"/>
          <w:highlight w:val="cyan"/>
        </w:rPr>
        <w:t>much greater</w:t>
      </w:r>
      <w:r w:rsidRPr="00280059">
        <w:rPr>
          <w:rStyle w:val="StyleUnderline"/>
          <w:highlight w:val="cyan"/>
        </w:rPr>
        <w:t xml:space="preserve"> than</w:t>
      </w:r>
      <w:r w:rsidRPr="004B3E48">
        <w:rPr>
          <w:rStyle w:val="StyleUnderline"/>
        </w:rPr>
        <w:t xml:space="preserve"> it was </w:t>
      </w:r>
      <w:r w:rsidRPr="0028005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33E44085" w14:textId="77777777" w:rsidR="00332D3B" w:rsidRPr="004B3E48" w:rsidRDefault="00332D3B" w:rsidP="00332D3B">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568BF6FF" w14:textId="77777777" w:rsidR="00332D3B" w:rsidRPr="004B3E48" w:rsidRDefault="00332D3B" w:rsidP="00332D3B">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528F75D1" w14:textId="77777777" w:rsidR="00332D3B" w:rsidRPr="004B3E48" w:rsidRDefault="00332D3B" w:rsidP="00332D3B">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280059">
        <w:rPr>
          <w:rStyle w:val="StyleUnderline"/>
          <w:highlight w:val="cyan"/>
        </w:rPr>
        <w:t>A court-ordered injunction</w:t>
      </w:r>
      <w:r w:rsidRPr="004B3E48">
        <w:rPr>
          <w:sz w:val="16"/>
        </w:rPr>
        <w:t xml:space="preserve"> involving such products </w:t>
      </w:r>
      <w:r w:rsidRPr="0028005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280059">
        <w:rPr>
          <w:rStyle w:val="StyleUnderline"/>
          <w:highlight w:val="cyan"/>
        </w:rPr>
        <w:t xml:space="preserve">the </w:t>
      </w:r>
      <w:r w:rsidRPr="00280059">
        <w:rPr>
          <w:rStyle w:val="Emphasis"/>
          <w:highlight w:val="cyan"/>
        </w:rPr>
        <w:t>entire product</w:t>
      </w:r>
      <w:r w:rsidRPr="004B3E48">
        <w:rPr>
          <w:sz w:val="16"/>
        </w:rPr>
        <w:t xml:space="preserve">.13 </w:t>
      </w:r>
      <w:r w:rsidRPr="00280059">
        <w:rPr>
          <w:rStyle w:val="StyleUnderline"/>
          <w:highlight w:val="cyan"/>
        </w:rPr>
        <w:t>Implementers</w:t>
      </w:r>
      <w:r w:rsidRPr="004B3E48">
        <w:rPr>
          <w:sz w:val="16"/>
        </w:rPr>
        <w:t xml:space="preserve"> that are forced to bear the risk of an injunction </w:t>
      </w:r>
      <w:r w:rsidRPr="00280059">
        <w:rPr>
          <w:rStyle w:val="StyleUnderline"/>
          <w:highlight w:val="cyan"/>
        </w:rPr>
        <w:t>are</w:t>
      </w:r>
      <w:r w:rsidRPr="004B3E48">
        <w:rPr>
          <w:rStyle w:val="StyleUnderline"/>
        </w:rPr>
        <w:t xml:space="preserve"> thus </w:t>
      </w:r>
      <w:r w:rsidRPr="00280059">
        <w:rPr>
          <w:rStyle w:val="Emphasis"/>
          <w:highlight w:val="cyan"/>
        </w:rPr>
        <w:t>induced to agree to royalties</w:t>
      </w:r>
      <w:r w:rsidRPr="00280059">
        <w:rPr>
          <w:sz w:val="16"/>
          <w:highlight w:val="cyan"/>
        </w:rPr>
        <w:t xml:space="preserve"> </w:t>
      </w:r>
      <w:r w:rsidRPr="00280059">
        <w:rPr>
          <w:rStyle w:val="StyleUnderline"/>
          <w:highlight w:val="cyan"/>
        </w:rPr>
        <w:t>greater than</w:t>
      </w:r>
      <w:r w:rsidRPr="004B3E48">
        <w:rPr>
          <w:rStyle w:val="StyleUnderline"/>
        </w:rPr>
        <w:t xml:space="preserve"> those that would be </w:t>
      </w:r>
      <w:r w:rsidRPr="00280059">
        <w:rPr>
          <w:rStyle w:val="Emphasis"/>
          <w:highlight w:val="cyan"/>
        </w:rPr>
        <w:t>appropriate</w:t>
      </w:r>
      <w:r w:rsidRPr="004B3E48">
        <w:rPr>
          <w:sz w:val="16"/>
        </w:rPr>
        <w:t xml:space="preserve"> if only the value of the patented technology were at stake. </w:t>
      </w:r>
      <w:r w:rsidRPr="00280059">
        <w:rPr>
          <w:rStyle w:val="StyleUnderline"/>
          <w:highlight w:val="cyan"/>
        </w:rPr>
        <w:t>Those</w:t>
      </w:r>
      <w:r w:rsidRPr="004B3E48">
        <w:rPr>
          <w:rStyle w:val="StyleUnderline"/>
        </w:rPr>
        <w:t xml:space="preserve"> royalties </w:t>
      </w:r>
      <w:r w:rsidRPr="00280059">
        <w:rPr>
          <w:rStyle w:val="Emphasis"/>
          <w:highlight w:val="cyan"/>
        </w:rPr>
        <w:t>systematically provide</w:t>
      </w:r>
      <w:r w:rsidRPr="00280059">
        <w:rPr>
          <w:rStyle w:val="StyleUnderline"/>
          <w:highlight w:val="cyan"/>
        </w:rPr>
        <w:t xml:space="preserve"> SEP holders with </w:t>
      </w:r>
      <w:r w:rsidRPr="00280059">
        <w:rPr>
          <w:rStyle w:val="Emphasis"/>
          <w:highlight w:val="cyan"/>
        </w:rPr>
        <w:t>excessive compensation</w:t>
      </w:r>
      <w:r w:rsidRPr="004B3E48">
        <w:rPr>
          <w:rStyle w:val="StyleUnderline"/>
        </w:rPr>
        <w:t xml:space="preserve"> in comparison with the benchmark of ex ante royalties.</w:t>
      </w:r>
    </w:p>
    <w:p w14:paraId="64A7C351" w14:textId="77777777" w:rsidR="00332D3B" w:rsidRPr="004B3E48" w:rsidRDefault="00332D3B" w:rsidP="00332D3B">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2FCE5F3" w14:textId="77777777" w:rsidR="00332D3B" w:rsidRPr="004B3E48" w:rsidRDefault="00332D3B" w:rsidP="00332D3B">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280059">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28005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280059">
        <w:rPr>
          <w:rStyle w:val="Emphasis"/>
          <w:highlight w:val="cyan"/>
        </w:rPr>
        <w:t>monopoly pricing</w:t>
      </w:r>
      <w:r w:rsidRPr="00280059">
        <w:rPr>
          <w:rStyle w:val="StyleUnderline"/>
          <w:highlight w:val="cyan"/>
        </w:rPr>
        <w:t xml:space="preserve"> by SEP holders</w:t>
      </w:r>
      <w:r w:rsidRPr="004B3E48">
        <w:rPr>
          <w:sz w:val="16"/>
        </w:rPr>
        <w:t xml:space="preserve">. And by requiring a commitment to license on “nondiscriminatory” terms, the </w:t>
      </w:r>
      <w:r w:rsidRPr="00280059">
        <w:rPr>
          <w:rStyle w:val="StyleUnderline"/>
          <w:highlight w:val="cyan"/>
        </w:rPr>
        <w:t>FRAND</w:t>
      </w:r>
      <w:r w:rsidRPr="004B3E48">
        <w:rPr>
          <w:sz w:val="16"/>
        </w:rPr>
        <w:t xml:space="preserve"> requirement </w:t>
      </w:r>
      <w:r w:rsidRPr="0028005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280059">
        <w:rPr>
          <w:rStyle w:val="Emphasis"/>
          <w:highlight w:val="cyan"/>
        </w:rPr>
        <w:t>premiums</w:t>
      </w:r>
      <w:r w:rsidRPr="0028005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0B0E67DC" w14:textId="77777777" w:rsidR="00332D3B" w:rsidRPr="004B3E48" w:rsidRDefault="00332D3B" w:rsidP="00332D3B">
      <w:pPr>
        <w:rPr>
          <w:sz w:val="16"/>
        </w:rPr>
      </w:pPr>
    </w:p>
    <w:p w14:paraId="42B30876" w14:textId="77777777" w:rsidR="00332D3B" w:rsidRPr="004B3E48" w:rsidRDefault="00332D3B" w:rsidP="00332D3B">
      <w:pPr>
        <w:pStyle w:val="Heading4"/>
      </w:pPr>
      <w:bookmarkStart w:id="2" w:name="_Hlk77676002"/>
      <w:r>
        <w:t xml:space="preserve">Holdup is accentuated by FTC v Qualcomm </w:t>
      </w:r>
    </w:p>
    <w:bookmarkEnd w:id="2"/>
    <w:p w14:paraId="695870C7" w14:textId="77777777" w:rsidR="00332D3B" w:rsidRPr="004B3E48" w:rsidRDefault="00332D3B" w:rsidP="00332D3B">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00EB814D" w14:textId="77777777" w:rsidR="00332D3B" w:rsidRPr="004B3E48" w:rsidRDefault="00332D3B" w:rsidP="00332D3B">
      <w:pPr>
        <w:rPr>
          <w:sz w:val="16"/>
        </w:rPr>
      </w:pPr>
      <w:r w:rsidRPr="0028005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280059">
        <w:rPr>
          <w:rStyle w:val="Emphasis"/>
          <w:highlight w:val="cyan"/>
        </w:rPr>
        <w:t>massively inflate</w:t>
      </w:r>
      <w:r w:rsidRPr="004B3E48">
        <w:rPr>
          <w:rStyle w:val="StyleUnderline"/>
        </w:rPr>
        <w:t xml:space="preserve"> the </w:t>
      </w:r>
      <w:r w:rsidRPr="00280059">
        <w:rPr>
          <w:rStyle w:val="Emphasis"/>
          <w:highlight w:val="cyan"/>
        </w:rPr>
        <w:t>value</w:t>
      </w:r>
      <w:r w:rsidRPr="00280059">
        <w:rPr>
          <w:rStyle w:val="StyleUnderline"/>
          <w:highlight w:val="cyan"/>
        </w:rPr>
        <w:t xml:space="preserve"> of </w:t>
      </w:r>
      <w:r w:rsidRPr="00280059">
        <w:rPr>
          <w:rStyle w:val="Emphasis"/>
          <w:highlight w:val="cyan"/>
        </w:rPr>
        <w:t>patents</w:t>
      </w:r>
      <w:r w:rsidRPr="00280059">
        <w:rPr>
          <w:rStyle w:val="StyleUnderline"/>
          <w:highlight w:val="cyan"/>
        </w:rPr>
        <w:t xml:space="preserve"> deemed </w:t>
      </w:r>
      <w:r w:rsidRPr="00280059">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280059">
        <w:rPr>
          <w:rStyle w:val="StyleUnderline"/>
          <w:highlight w:val="cyan"/>
        </w:rPr>
        <w:t>SEP owners wield</w:t>
      </w:r>
      <w:r w:rsidRPr="004B3E48">
        <w:rPr>
          <w:rStyle w:val="StyleUnderline"/>
        </w:rPr>
        <w:t xml:space="preserve"> a huge amount of </w:t>
      </w:r>
      <w:r w:rsidRPr="0028005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280059">
        <w:rPr>
          <w:rStyle w:val="StyleUnderline"/>
          <w:highlight w:val="cyan"/>
        </w:rPr>
        <w:t xml:space="preserve">That lets them charge </w:t>
      </w:r>
      <w:r w:rsidRPr="00280059">
        <w:rPr>
          <w:rStyle w:val="Emphasis"/>
          <w:highlight w:val="cyan"/>
        </w:rPr>
        <w:t>unduly large tolls</w:t>
      </w:r>
      <w:r w:rsidRPr="004B3E48">
        <w:rPr>
          <w:rStyle w:val="StyleUnderline"/>
        </w:rPr>
        <w:t xml:space="preserve"> to anyone who wants to implement the standard</w:t>
      </w:r>
      <w:r w:rsidRPr="004B3E48">
        <w:rPr>
          <w:sz w:val="16"/>
        </w:rPr>
        <w:t>.</w:t>
      </w:r>
    </w:p>
    <w:p w14:paraId="65CC15E0" w14:textId="77777777" w:rsidR="00332D3B" w:rsidRPr="004B3E48" w:rsidRDefault="00332D3B" w:rsidP="00332D3B">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61702756" w14:textId="77777777" w:rsidR="00332D3B" w:rsidRPr="004B3E48" w:rsidRDefault="00332D3B" w:rsidP="00332D3B">
      <w:pPr>
        <w:rPr>
          <w:sz w:val="16"/>
        </w:rPr>
      </w:pPr>
      <w:r w:rsidRPr="0028005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280059">
        <w:rPr>
          <w:rStyle w:val="Emphasis"/>
          <w:highlight w:val="cyan"/>
        </w:rPr>
        <w:t>dominant</w:t>
      </w:r>
      <w:r w:rsidRPr="00280059">
        <w:rPr>
          <w:rStyle w:val="StyleUnderline"/>
          <w:highlight w:val="cyan"/>
        </w:rPr>
        <w:t xml:space="preserve"> </w:t>
      </w:r>
      <w:r w:rsidRPr="004B3E48">
        <w:rPr>
          <w:rStyle w:val="StyleUnderline"/>
        </w:rPr>
        <w:t xml:space="preserve">companies </w:t>
      </w:r>
      <w:r w:rsidRPr="0028005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280059">
        <w:rPr>
          <w:rStyle w:val="Emphasis"/>
          <w:highlight w:val="cyan"/>
        </w:rPr>
        <w:t>wireless</w:t>
      </w:r>
      <w:r w:rsidRPr="0028005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280059">
        <w:rPr>
          <w:rStyle w:val="Emphasis"/>
          <w:highlight w:val="cyan"/>
        </w:rPr>
        <w:t>participates</w:t>
      </w:r>
      <w:r w:rsidRPr="00280059">
        <w:rPr>
          <w:rStyle w:val="StyleUnderline"/>
          <w:highlight w:val="cyan"/>
        </w:rPr>
        <w:t xml:space="preserve"> in the </w:t>
      </w:r>
      <w:r w:rsidRPr="00280059">
        <w:rPr>
          <w:rStyle w:val="Emphasis"/>
          <w:highlight w:val="cyan"/>
        </w:rPr>
        <w:t>s</w:t>
      </w:r>
      <w:r w:rsidRPr="004B3E48">
        <w:rPr>
          <w:rStyle w:val="StyleUnderline"/>
        </w:rPr>
        <w:t>tandard-</w:t>
      </w:r>
      <w:r w:rsidRPr="00280059">
        <w:rPr>
          <w:rStyle w:val="Emphasis"/>
          <w:highlight w:val="cyan"/>
        </w:rPr>
        <w:t>s</w:t>
      </w:r>
      <w:r w:rsidRPr="004B3E48">
        <w:rPr>
          <w:rStyle w:val="StyleUnderline"/>
        </w:rPr>
        <w:t xml:space="preserve">etting </w:t>
      </w:r>
      <w:r w:rsidRPr="00280059">
        <w:rPr>
          <w:rStyle w:val="Emphasis"/>
          <w:highlight w:val="cyan"/>
        </w:rPr>
        <w:t>o</w:t>
      </w:r>
      <w:r w:rsidRPr="004B3E48">
        <w:rPr>
          <w:rStyle w:val="StyleUnderline"/>
        </w:rPr>
        <w:t>rganization</w:t>
      </w:r>
      <w:r w:rsidRPr="0028005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26A2084D" w14:textId="77777777" w:rsidR="00332D3B" w:rsidRPr="004B3E48" w:rsidRDefault="00332D3B" w:rsidP="00332D3B">
      <w:pPr>
        <w:rPr>
          <w:sz w:val="16"/>
        </w:rPr>
      </w:pPr>
      <w:r w:rsidRPr="004B3E48">
        <w:rPr>
          <w:rStyle w:val="StyleUnderline"/>
        </w:rPr>
        <w:t xml:space="preserve">Although </w:t>
      </w:r>
      <w:r w:rsidRPr="0028005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280059">
        <w:rPr>
          <w:rStyle w:val="StyleUnderline"/>
          <w:highlight w:val="cyan"/>
        </w:rPr>
        <w:t>conduct has</w:t>
      </w:r>
      <w:r w:rsidRPr="004B3E48">
        <w:rPr>
          <w:rStyle w:val="StyleUnderline"/>
        </w:rPr>
        <w:t xml:space="preserve"> to many </w:t>
      </w:r>
      <w:r w:rsidRPr="0028005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28005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280059">
        <w:rPr>
          <w:rStyle w:val="StyleUnderline"/>
          <w:highlight w:val="cyan"/>
        </w:rPr>
        <w:t>bundling</w:t>
      </w:r>
      <w:r w:rsidRPr="004B3E48">
        <w:rPr>
          <w:rStyle w:val="StyleUnderline"/>
        </w:rPr>
        <w:t xml:space="preserve"> tens of thousands of </w:t>
      </w:r>
      <w:r w:rsidRPr="0028005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280059">
        <w:rPr>
          <w:rStyle w:val="StyleUnderline"/>
          <w:highlight w:val="cyan"/>
        </w:rPr>
        <w:t>refusing to sell</w:t>
      </w:r>
      <w:r w:rsidRPr="004B3E48">
        <w:rPr>
          <w:rStyle w:val="StyleUnderline"/>
        </w:rPr>
        <w:t xml:space="preserve"> modem </w:t>
      </w:r>
      <w:r w:rsidRPr="0028005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280059">
        <w:rPr>
          <w:rStyle w:val="Emphasis"/>
          <w:highlight w:val="cyan"/>
        </w:rPr>
        <w:t>refusing</w:t>
      </w:r>
      <w:r w:rsidRPr="00280059">
        <w:rPr>
          <w:rStyle w:val="StyleUnderline"/>
          <w:highlight w:val="cyan"/>
        </w:rPr>
        <w:t xml:space="preserve"> to license anyone other than</w:t>
      </w:r>
      <w:r w:rsidRPr="004B3E48">
        <w:rPr>
          <w:sz w:val="16"/>
        </w:rPr>
        <w:t xml:space="preserve"> original-equipment manufacturers (</w:t>
      </w:r>
      <w:r w:rsidRPr="00280059">
        <w:rPr>
          <w:rStyle w:val="StyleUnderline"/>
          <w:highlight w:val="cyan"/>
        </w:rPr>
        <w:t>OEMs</w:t>
      </w:r>
      <w:r w:rsidRPr="00280059">
        <w:rPr>
          <w:sz w:val="16"/>
          <w:highlight w:val="cyan"/>
        </w:rPr>
        <w:t xml:space="preserve">); </w:t>
      </w:r>
      <w:r w:rsidRPr="00280059">
        <w:rPr>
          <w:rStyle w:val="StyleUnderline"/>
          <w:highlight w:val="cyan"/>
        </w:rPr>
        <w:t xml:space="preserve">and insisting on </w:t>
      </w:r>
      <w:r w:rsidRPr="00280059">
        <w:rPr>
          <w:rStyle w:val="Emphasis"/>
          <w:highlight w:val="cyan"/>
        </w:rPr>
        <w:t>royalties</w:t>
      </w:r>
      <w:r w:rsidRPr="004B3E48">
        <w:rPr>
          <w:rStyle w:val="StyleUnderline"/>
        </w:rPr>
        <w:t xml:space="preserve"> calculated </w:t>
      </w:r>
      <w:r w:rsidRPr="00280059">
        <w:rPr>
          <w:rStyle w:val="StyleUnderline"/>
          <w:highlight w:val="cyan"/>
        </w:rPr>
        <w:t xml:space="preserve">as a </w:t>
      </w:r>
      <w:r w:rsidRPr="00280059">
        <w:rPr>
          <w:rStyle w:val="Emphasis"/>
          <w:highlight w:val="cyan"/>
        </w:rPr>
        <w:t>percentage</w:t>
      </w:r>
      <w:r w:rsidRPr="00280059">
        <w:rPr>
          <w:rStyle w:val="StyleUnderline"/>
          <w:highlight w:val="cyan"/>
        </w:rPr>
        <w:t xml:space="preserve"> of the </w:t>
      </w:r>
      <w:r w:rsidRPr="0028005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312547B1" w14:textId="77777777" w:rsidR="00332D3B" w:rsidRPr="004B3E48" w:rsidRDefault="00332D3B" w:rsidP="00332D3B">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7E3C2358" w14:textId="77777777" w:rsidR="00332D3B" w:rsidRPr="004B3E48" w:rsidRDefault="00332D3B" w:rsidP="00332D3B">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424E333" w14:textId="77777777" w:rsidR="00332D3B" w:rsidRPr="004B3E48" w:rsidRDefault="00332D3B" w:rsidP="00332D3B">
      <w:pPr>
        <w:rPr>
          <w:sz w:val="16"/>
        </w:rPr>
      </w:pPr>
      <w:r w:rsidRPr="004B3E48">
        <w:rPr>
          <w:rStyle w:val="StyleUnderline"/>
        </w:rPr>
        <w:t xml:space="preserve">According to </w:t>
      </w:r>
      <w:r w:rsidRPr="0028005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280059">
        <w:rPr>
          <w:rStyle w:val="StyleUnderline"/>
          <w:highlight w:val="cyan"/>
        </w:rPr>
        <w:t xml:space="preserve">framing requires </w:t>
      </w:r>
      <w:r w:rsidRPr="00280059">
        <w:rPr>
          <w:rStyle w:val="Emphasis"/>
          <w:highlight w:val="cyan"/>
        </w:rPr>
        <w:t>ignoring</w:t>
      </w:r>
      <w:r w:rsidRPr="00280059">
        <w:rPr>
          <w:rStyle w:val="StyleUnderline"/>
          <w:highlight w:val="cyan"/>
        </w:rPr>
        <w:t xml:space="preserve"> the </w:t>
      </w:r>
      <w:r w:rsidRPr="00280059">
        <w:rPr>
          <w:rStyle w:val="Emphasis"/>
          <w:highlight w:val="cyan"/>
        </w:rPr>
        <w:t>promises</w:t>
      </w:r>
      <w:r w:rsidRPr="00280059">
        <w:rPr>
          <w:rStyle w:val="StyleUnderline"/>
          <w:highlight w:val="cyan"/>
        </w:rPr>
        <w:t xml:space="preserve"> Qualcomm made to license</w:t>
      </w:r>
      <w:r w:rsidRPr="004B3E48">
        <w:rPr>
          <w:rStyle w:val="StyleUnderline"/>
        </w:rPr>
        <w:t xml:space="preserve"> its SEPs </w:t>
      </w:r>
      <w:r w:rsidRPr="00280059">
        <w:rPr>
          <w:rStyle w:val="StyleUnderline"/>
          <w:highlight w:val="cyan"/>
        </w:rPr>
        <w:t xml:space="preserve">on </w:t>
      </w:r>
      <w:r w:rsidRPr="00280059">
        <w:rPr>
          <w:rStyle w:val="Emphasis"/>
          <w:highlight w:val="cyan"/>
        </w:rPr>
        <w:t>reasonable</w:t>
      </w:r>
      <w:r w:rsidRPr="00280059">
        <w:rPr>
          <w:rStyle w:val="StyleUnderline"/>
          <w:highlight w:val="cyan"/>
        </w:rPr>
        <w:t xml:space="preserve"> and </w:t>
      </w:r>
      <w:r w:rsidRPr="00280059">
        <w:rPr>
          <w:rStyle w:val="Emphasis"/>
          <w:highlight w:val="cyan"/>
        </w:rPr>
        <w:t>non-discriminatory</w:t>
      </w:r>
      <w:r w:rsidRPr="0028005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762CFBA8" w14:textId="77777777" w:rsidR="00332D3B" w:rsidRPr="004B3E48" w:rsidRDefault="00332D3B" w:rsidP="00332D3B">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280059">
        <w:rPr>
          <w:rStyle w:val="StyleUnderline"/>
          <w:highlight w:val="cyan"/>
        </w:rPr>
        <w:t>licensing</w:t>
      </w:r>
      <w:r w:rsidRPr="004B3E48">
        <w:rPr>
          <w:rStyle w:val="StyleUnderline"/>
        </w:rPr>
        <w:t xml:space="preserve"> them </w:t>
      </w:r>
      <w:r w:rsidRPr="00280059">
        <w:rPr>
          <w:rStyle w:val="StyleUnderline"/>
          <w:highlight w:val="cyan"/>
        </w:rPr>
        <w:t>only to OEMs</w:t>
      </w:r>
      <w:r w:rsidRPr="004B3E48">
        <w:rPr>
          <w:sz w:val="16"/>
        </w:rPr>
        <w:t xml:space="preserve">. This had a major benefit: </w:t>
      </w:r>
      <w:r w:rsidRPr="004B3E48">
        <w:rPr>
          <w:rStyle w:val="StyleUnderline"/>
        </w:rPr>
        <w:t xml:space="preserve">it </w:t>
      </w:r>
      <w:r w:rsidRPr="00280059">
        <w:rPr>
          <w:rStyle w:val="StyleUnderline"/>
          <w:highlight w:val="cyan"/>
        </w:rPr>
        <w:t xml:space="preserve">let Qualcomm charge a much </w:t>
      </w:r>
      <w:r w:rsidRPr="00280059">
        <w:rPr>
          <w:rStyle w:val="Emphasis"/>
          <w:highlight w:val="cyan"/>
        </w:rPr>
        <w:t>higher royalty rate</w:t>
      </w:r>
      <w:r w:rsidRPr="00280059">
        <w:rPr>
          <w:rStyle w:val="StyleUnderline"/>
          <w:highlight w:val="cyan"/>
        </w:rPr>
        <w:t xml:space="preserve"> based on</w:t>
      </w:r>
      <w:r w:rsidRPr="004B3E48">
        <w:rPr>
          <w:rStyle w:val="StyleUnderline"/>
        </w:rPr>
        <w:t xml:space="preserve"> the </w:t>
      </w:r>
      <w:r w:rsidRPr="004B3E48">
        <w:rPr>
          <w:rStyle w:val="Emphasis"/>
        </w:rPr>
        <w:t xml:space="preserve">high </w:t>
      </w:r>
      <w:r w:rsidRPr="00280059">
        <w:rPr>
          <w:rStyle w:val="Emphasis"/>
          <w:highlight w:val="cyan"/>
        </w:rPr>
        <w:t>retail price</w:t>
      </w:r>
      <w:r w:rsidRPr="00280059">
        <w:rPr>
          <w:rStyle w:val="StyleUnderline"/>
          <w:highlight w:val="cyan"/>
        </w:rPr>
        <w:t xml:space="preserve"> of the</w:t>
      </w:r>
      <w:r w:rsidRPr="004B3E48">
        <w:rPr>
          <w:rStyle w:val="StyleUnderline"/>
        </w:rPr>
        <w:t xml:space="preserve"> end user </w:t>
      </w:r>
      <w:r w:rsidRPr="0028005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280059">
        <w:rPr>
          <w:rStyle w:val="StyleUnderline"/>
          <w:highlight w:val="cyan"/>
        </w:rPr>
        <w:t>If Qualcomm</w:t>
      </w:r>
      <w:r w:rsidRPr="004B3E48">
        <w:rPr>
          <w:rStyle w:val="StyleUnderline"/>
        </w:rPr>
        <w:t xml:space="preserve"> had continued to </w:t>
      </w:r>
      <w:r w:rsidRPr="00280059">
        <w:rPr>
          <w:rStyle w:val="StyleUnderline"/>
          <w:highlight w:val="cyan"/>
        </w:rPr>
        <w:t>license to chip suppliers</w:t>
      </w:r>
      <w:r w:rsidRPr="00280059">
        <w:rPr>
          <w:sz w:val="16"/>
          <w:highlight w:val="cyan"/>
        </w:rPr>
        <w:t xml:space="preserve">, </w:t>
      </w:r>
      <w:r w:rsidRPr="00280059">
        <w:rPr>
          <w:rStyle w:val="StyleUnderline"/>
          <w:highlight w:val="cyan"/>
        </w:rPr>
        <w:t>its patents would be “</w:t>
      </w:r>
      <w:r w:rsidRPr="0028005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6BF5DF5" w14:textId="77777777" w:rsidR="00332D3B" w:rsidRPr="004B3E48" w:rsidRDefault="00332D3B" w:rsidP="00332D3B">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280059">
        <w:rPr>
          <w:rStyle w:val="StyleUnderline"/>
          <w:highlight w:val="cyan"/>
        </w:rPr>
        <w:t>exhaustion</w:t>
      </w:r>
      <w:r w:rsidRPr="004B3E48">
        <w:rPr>
          <w:rStyle w:val="StyleUnderline"/>
        </w:rPr>
        <w:t xml:space="preserve"> is important because it </w:t>
      </w:r>
      <w:r w:rsidRPr="00280059">
        <w:rPr>
          <w:rStyle w:val="Emphasis"/>
          <w:highlight w:val="cyan"/>
        </w:rPr>
        <w:t>prevents price-gouging</w:t>
      </w:r>
      <w:r w:rsidRPr="004B3E48">
        <w:rPr>
          <w:sz w:val="16"/>
        </w:rPr>
        <w:t xml:space="preserve">, </w:t>
      </w:r>
      <w:r w:rsidRPr="004B3E48">
        <w:rPr>
          <w:rStyle w:val="StyleUnderline"/>
        </w:rPr>
        <w:t xml:space="preserve">but </w:t>
      </w:r>
      <w:r w:rsidRPr="00280059">
        <w:rPr>
          <w:rStyle w:val="StyleUnderline"/>
          <w:highlight w:val="cyan"/>
        </w:rPr>
        <w:t>also</w:t>
      </w:r>
      <w:r w:rsidRPr="004B3E48">
        <w:rPr>
          <w:rStyle w:val="StyleUnderline"/>
        </w:rPr>
        <w:t xml:space="preserve"> because it </w:t>
      </w:r>
      <w:r w:rsidRPr="00280059">
        <w:rPr>
          <w:rStyle w:val="StyleUnderline"/>
          <w:highlight w:val="cyan"/>
        </w:rPr>
        <w:t xml:space="preserve">protects </w:t>
      </w:r>
      <w:r w:rsidRPr="00280059">
        <w:rPr>
          <w:rStyle w:val="Emphasis"/>
          <w:highlight w:val="cyan"/>
        </w:rPr>
        <w:t>space</w:t>
      </w:r>
      <w:r w:rsidRPr="00280059">
        <w:rPr>
          <w:rStyle w:val="StyleUnderline"/>
          <w:highlight w:val="cyan"/>
        </w:rPr>
        <w:t xml:space="preserve"> for </w:t>
      </w:r>
      <w:r w:rsidRPr="00280059">
        <w:rPr>
          <w:rStyle w:val="Emphasis"/>
          <w:highlight w:val="cyan"/>
        </w:rPr>
        <w:t>innovation</w:t>
      </w:r>
      <w:r w:rsidRPr="00280059">
        <w:rPr>
          <w:rStyle w:val="StyleUnderline"/>
          <w:highlight w:val="cyan"/>
        </w:rPr>
        <w:t xml:space="preserve"> by letting people </w:t>
      </w:r>
      <w:r w:rsidRPr="00280059">
        <w:rPr>
          <w:rStyle w:val="Emphasis"/>
          <w:highlight w:val="cyan"/>
        </w:rPr>
        <w:t>use things</w:t>
      </w:r>
      <w:r w:rsidRPr="004B3E48">
        <w:rPr>
          <w:rStyle w:val="StyleUnderline"/>
        </w:rPr>
        <w:t xml:space="preserve"> they buy </w:t>
      </w:r>
      <w:r w:rsidRPr="0028005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68458A4" w14:textId="77777777" w:rsidR="00332D3B" w:rsidRPr="004B3E48" w:rsidRDefault="00332D3B" w:rsidP="00332D3B">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280059">
        <w:rPr>
          <w:rStyle w:val="StyleUnderline"/>
          <w:highlight w:val="cyan"/>
        </w:rPr>
        <w:t xml:space="preserve">it’s </w:t>
      </w:r>
      <w:r w:rsidRPr="00280059">
        <w:rPr>
          <w:rStyle w:val="Emphasis"/>
          <w:highlight w:val="cyan"/>
        </w:rPr>
        <w:t>harmful</w:t>
      </w:r>
      <w:r w:rsidRPr="00280059">
        <w:rPr>
          <w:rStyle w:val="StyleUnderline"/>
          <w:highlight w:val="cyan"/>
        </w:rPr>
        <w:t xml:space="preserve"> for the </w:t>
      </w:r>
      <w:r w:rsidRPr="00280059">
        <w:rPr>
          <w:rStyle w:val="Emphasis"/>
          <w:highlight w:val="cyan"/>
        </w:rPr>
        <w:t>economy</w:t>
      </w:r>
      <w:r w:rsidRPr="00280059">
        <w:rPr>
          <w:sz w:val="16"/>
          <w:highlight w:val="cyan"/>
        </w:rPr>
        <w:t xml:space="preserve">, </w:t>
      </w:r>
      <w:r w:rsidRPr="00280059">
        <w:rPr>
          <w:rStyle w:val="Emphasis"/>
          <w:highlight w:val="cyan"/>
        </w:rPr>
        <w:t>innovation</w:t>
      </w:r>
      <w:r w:rsidRPr="00280059">
        <w:rPr>
          <w:sz w:val="16"/>
          <w:highlight w:val="cyan"/>
        </w:rPr>
        <w:t xml:space="preserve">, </w:t>
      </w:r>
      <w:r w:rsidRPr="00280059">
        <w:rPr>
          <w:rStyle w:val="StyleUnderline"/>
          <w:highlight w:val="cyan"/>
        </w:rPr>
        <w:t xml:space="preserve">and </w:t>
      </w:r>
      <w:r w:rsidRPr="0028005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280059">
        <w:rPr>
          <w:rStyle w:val="StyleUnderline"/>
          <w:highlight w:val="cyan"/>
        </w:rPr>
        <w:t>consumers</w:t>
      </w:r>
      <w:r w:rsidRPr="004B3E48">
        <w:rPr>
          <w:rStyle w:val="StyleUnderline"/>
        </w:rPr>
        <w:t xml:space="preserve"> experience when they </w:t>
      </w:r>
      <w:r w:rsidRPr="00280059">
        <w:rPr>
          <w:rStyle w:val="StyleUnderline"/>
          <w:highlight w:val="cyan"/>
        </w:rPr>
        <w:t xml:space="preserve">pay </w:t>
      </w:r>
      <w:r w:rsidRPr="00280059">
        <w:rPr>
          <w:rStyle w:val="Emphasis"/>
          <w:highlight w:val="cyan"/>
        </w:rPr>
        <w:t>inflated</w:t>
      </w:r>
      <w:r w:rsidRPr="00280059">
        <w:rPr>
          <w:sz w:val="16"/>
          <w:highlight w:val="cyan"/>
        </w:rPr>
        <w:t xml:space="preserve"> </w:t>
      </w:r>
      <w:r w:rsidRPr="00280059">
        <w:rPr>
          <w:rStyle w:val="StyleUnderline"/>
          <w:highlight w:val="cyan"/>
        </w:rPr>
        <w:t>prices for</w:t>
      </w:r>
      <w:r w:rsidRPr="004B3E48">
        <w:rPr>
          <w:rStyle w:val="StyleUnderline"/>
        </w:rPr>
        <w:t xml:space="preserve"> high-tech </w:t>
      </w:r>
      <w:r w:rsidRPr="00280059">
        <w:rPr>
          <w:rStyle w:val="StyleUnderline"/>
          <w:highlight w:val="cyan"/>
        </w:rPr>
        <w:t>devices</w:t>
      </w:r>
      <w:r w:rsidRPr="00280059">
        <w:rPr>
          <w:sz w:val="16"/>
          <w:highlight w:val="cyan"/>
        </w:rPr>
        <w:t xml:space="preserve">, </w:t>
      </w:r>
      <w:r w:rsidRPr="00280059">
        <w:rPr>
          <w:rStyle w:val="StyleUnderline"/>
          <w:highlight w:val="cyan"/>
        </w:rPr>
        <w:t xml:space="preserve">and miss out on </w:t>
      </w:r>
      <w:r w:rsidRPr="00280059">
        <w:rPr>
          <w:rStyle w:val="Emphasis"/>
          <w:highlight w:val="cyan"/>
        </w:rPr>
        <w:t>innovation</w:t>
      </w:r>
      <w:r w:rsidRPr="004B3E48">
        <w:rPr>
          <w:rStyle w:val="StyleUnderline"/>
        </w:rPr>
        <w:t xml:space="preserve"> that might have </w:t>
      </w:r>
      <w:r w:rsidRPr="0028005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280059">
        <w:rPr>
          <w:rStyle w:val="StyleUnderline"/>
          <w:highlight w:val="cyan"/>
        </w:rPr>
        <w:t xml:space="preserve">licensing </w:t>
      </w:r>
      <w:r w:rsidRPr="004B3E48">
        <w:rPr>
          <w:rStyle w:val="StyleUnderline"/>
        </w:rPr>
        <w:t>practices</w:t>
      </w:r>
      <w:r w:rsidRPr="004B3E48">
        <w:rPr>
          <w:sz w:val="16"/>
        </w:rPr>
        <w:t>.</w:t>
      </w:r>
    </w:p>
    <w:p w14:paraId="7E498735" w14:textId="77777777" w:rsidR="00332D3B" w:rsidRPr="004B3E48" w:rsidRDefault="00332D3B" w:rsidP="00332D3B">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65D4F137" w14:textId="77777777" w:rsidR="00332D3B" w:rsidRDefault="00332D3B" w:rsidP="00332D3B">
      <w:pPr>
        <w:rPr>
          <w:sz w:val="16"/>
        </w:rPr>
      </w:pPr>
    </w:p>
    <w:p w14:paraId="3536B9A7" w14:textId="77777777" w:rsidR="00332D3B" w:rsidRDefault="00332D3B" w:rsidP="00332D3B">
      <w:pPr>
        <w:rPr>
          <w:sz w:val="16"/>
        </w:rPr>
      </w:pPr>
    </w:p>
    <w:p w14:paraId="0F7CFA03" w14:textId="77777777" w:rsidR="00332D3B" w:rsidRPr="00511339" w:rsidRDefault="00332D3B" w:rsidP="00332D3B">
      <w:pPr>
        <w:pStyle w:val="Heading4"/>
      </w:pPr>
      <w:r>
        <w:t xml:space="preserve">Don’t trust neg authors---Qualcomm funded their papers. </w:t>
      </w:r>
    </w:p>
    <w:p w14:paraId="488FFD5C" w14:textId="77777777" w:rsidR="00332D3B" w:rsidRDefault="00332D3B" w:rsidP="00332D3B">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9" w:history="1">
        <w:r w:rsidRPr="00C14162">
          <w:rPr>
            <w:rStyle w:val="Hyperlink"/>
          </w:rPr>
          <w:t>https://www.bloomberg.com/news/articles/2021-03-12/how-george-mason-university-shaped-ftc-s-hands-off-approach-to-tech</w:t>
        </w:r>
      </w:hyperlink>
      <w:r w:rsidRPr="00511339">
        <w:t>)</w:t>
      </w:r>
    </w:p>
    <w:p w14:paraId="56F79C12" w14:textId="77777777" w:rsidR="00332D3B" w:rsidRPr="00D30EDA" w:rsidRDefault="00332D3B" w:rsidP="00332D3B">
      <w:pPr>
        <w:pStyle w:val="ListParagraph"/>
        <w:numPr>
          <w:ilvl w:val="0"/>
          <w:numId w:val="37"/>
        </w:numPr>
      </w:pPr>
      <w:r w:rsidRPr="00D30EDA">
        <w:t>Alden Abbott, Jonathan Barnett are both fellows at George Mason University’s Center for Intellectual Property and Innovation Policy</w:t>
      </w:r>
      <w:r>
        <w:t xml:space="preserve"> (funded by Qualcomm)</w:t>
      </w:r>
    </w:p>
    <w:p w14:paraId="742B3CB9" w14:textId="77777777" w:rsidR="00332D3B" w:rsidRPr="00D30EDA" w:rsidRDefault="00332D3B" w:rsidP="00332D3B">
      <w:pPr>
        <w:pStyle w:val="ListParagraph"/>
        <w:numPr>
          <w:ilvl w:val="0"/>
          <w:numId w:val="37"/>
        </w:numPr>
      </w:pPr>
      <w:r w:rsidRPr="00D30EDA">
        <w:t xml:space="preserve">Joshua Wright is a former FTC commissioner who taught at the institute and </w:t>
      </w:r>
      <w:r>
        <w:t>lobbied for Qualcomm</w:t>
      </w:r>
    </w:p>
    <w:p w14:paraId="39C56B69" w14:textId="77777777" w:rsidR="00332D3B" w:rsidRPr="00CF76F6" w:rsidRDefault="00332D3B" w:rsidP="00332D3B">
      <w:pPr>
        <w:rPr>
          <w:sz w:val="16"/>
        </w:rPr>
      </w:pPr>
      <w:r w:rsidRPr="00CF76F6">
        <w:rPr>
          <w:sz w:val="16"/>
        </w:rPr>
        <w:t>The </w:t>
      </w:r>
      <w:hyperlink r:id="rId10"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280059">
        <w:rPr>
          <w:rStyle w:val="StyleUnderline"/>
          <w:highlight w:val="cyan"/>
        </w:rPr>
        <w:t>G</w:t>
      </w:r>
      <w:r w:rsidRPr="005674AB">
        <w:rPr>
          <w:rStyle w:val="StyleUnderline"/>
        </w:rPr>
        <w:t xml:space="preserve">eorge </w:t>
      </w:r>
      <w:r w:rsidRPr="00280059">
        <w:rPr>
          <w:rStyle w:val="StyleUnderline"/>
          <w:highlight w:val="cyan"/>
        </w:rPr>
        <w:t>M</w:t>
      </w:r>
      <w:r w:rsidRPr="005674AB">
        <w:rPr>
          <w:rStyle w:val="StyleUnderline"/>
        </w:rPr>
        <w:t xml:space="preserve">ason </w:t>
      </w:r>
      <w:r w:rsidRPr="00280059">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280059">
        <w:rPr>
          <w:rStyle w:val="Emphasis"/>
          <w:highlight w:val="cyan"/>
        </w:rPr>
        <w:t>infused</w:t>
      </w:r>
      <w:r w:rsidRPr="00CF76F6">
        <w:rPr>
          <w:sz w:val="16"/>
        </w:rPr>
        <w:t xml:space="preserve"> it </w:t>
      </w:r>
      <w:r w:rsidRPr="00280059">
        <w:rPr>
          <w:rStyle w:val="StyleUnderline"/>
          <w:highlight w:val="cyan"/>
        </w:rPr>
        <w:t xml:space="preserve">with a </w:t>
      </w:r>
      <w:r w:rsidRPr="00D30EDA">
        <w:rPr>
          <w:rStyle w:val="Emphasis"/>
        </w:rPr>
        <w:t>laissez-faire</w:t>
      </w:r>
      <w:r w:rsidRPr="00DC12B7">
        <w:rPr>
          <w:rStyle w:val="StyleUnderline"/>
        </w:rPr>
        <w:t xml:space="preserve"> </w:t>
      </w:r>
      <w:r w:rsidRPr="00280059">
        <w:rPr>
          <w:rStyle w:val="StyleUnderline"/>
          <w:highlight w:val="cyan"/>
        </w:rPr>
        <w:t xml:space="preserve">philosophy </w:t>
      </w:r>
      <w:r w:rsidRPr="00280059">
        <w:rPr>
          <w:rStyle w:val="Emphasis"/>
          <w:highlight w:val="cyan"/>
        </w:rPr>
        <w:t>favorable</w:t>
      </w:r>
      <w:r w:rsidRPr="00280059">
        <w:rPr>
          <w:rStyle w:val="StyleUnderline"/>
          <w:highlight w:val="cyan"/>
        </w:rPr>
        <w:t xml:space="preserve"> to</w:t>
      </w:r>
      <w:r w:rsidRPr="00DC12B7">
        <w:rPr>
          <w:rStyle w:val="StyleUnderline"/>
        </w:rPr>
        <w:t xml:space="preserve"> the school’s </w:t>
      </w:r>
      <w:r w:rsidRPr="00280059">
        <w:rPr>
          <w:rStyle w:val="Emphasis"/>
          <w:highlight w:val="cyan"/>
        </w:rPr>
        <w:t>tech donors</w:t>
      </w:r>
      <w:r w:rsidRPr="00CF76F6">
        <w:rPr>
          <w:sz w:val="16"/>
        </w:rPr>
        <w:t>.</w:t>
      </w:r>
    </w:p>
    <w:p w14:paraId="65B66BB1" w14:textId="77777777" w:rsidR="00332D3B" w:rsidRPr="00CF76F6" w:rsidRDefault="00F22623" w:rsidP="00332D3B">
      <w:pPr>
        <w:rPr>
          <w:sz w:val="16"/>
          <w:szCs w:val="16"/>
        </w:rPr>
      </w:pPr>
      <w:hyperlink r:id="rId11" w:tgtFrame="_blank" w:history="1">
        <w:r w:rsidR="00332D3B" w:rsidRPr="00CF76F6">
          <w:rPr>
            <w:rStyle w:val="Hyperlink"/>
            <w:sz w:val="16"/>
            <w:szCs w:val="16"/>
          </w:rPr>
          <w:t>The report</w:t>
        </w:r>
      </w:hyperlink>
      <w:r w:rsidR="00332D3B" w:rsidRPr="00CF76F6">
        <w:rPr>
          <w:sz w:val="16"/>
          <w:szCs w:val="16"/>
        </w:rPr>
        <w:t> throws a harsh light on the FTC’s hands-off approach to tech companies over the past decade. As the agency prepares to argue the lawsuit against </w:t>
      </w:r>
      <w:hyperlink r:id="rId12" w:history="1">
        <w:r w:rsidR="00332D3B" w:rsidRPr="00CF76F6">
          <w:rPr>
            <w:rStyle w:val="Hyperlink"/>
            <w:sz w:val="16"/>
            <w:szCs w:val="16"/>
          </w:rPr>
          <w:t>Facebook Inc.</w:t>
        </w:r>
      </w:hyperlink>
      <w:r w:rsidR="00332D3B"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224E4942" w14:textId="77777777" w:rsidR="00332D3B" w:rsidRPr="00CF76F6" w:rsidRDefault="00332D3B" w:rsidP="00332D3B">
      <w:pPr>
        <w:rPr>
          <w:sz w:val="16"/>
        </w:rPr>
      </w:pPr>
      <w:r w:rsidRPr="00CF76F6">
        <w:rPr>
          <w:sz w:val="16"/>
        </w:rPr>
        <w:lastRenderedPageBreak/>
        <w:t xml:space="preserve">One explanation for its lenience, the TTP report charges, is that </w:t>
      </w:r>
      <w:r w:rsidRPr="00280059">
        <w:rPr>
          <w:rStyle w:val="StyleUnderline"/>
          <w:highlight w:val="cyan"/>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280059">
        <w:rPr>
          <w:rStyle w:val="Emphasis"/>
          <w:highlight w:val="cyan"/>
        </w:rPr>
        <w:t>academia</w:t>
      </w:r>
      <w:r w:rsidRPr="00280059">
        <w:rPr>
          <w:sz w:val="16"/>
          <w:highlight w:val="cyan"/>
        </w:rPr>
        <w:t xml:space="preserve"> </w:t>
      </w:r>
      <w:r w:rsidRPr="00280059">
        <w:rPr>
          <w:rStyle w:val="StyleUnderline"/>
          <w:highlight w:val="cyan"/>
        </w:rPr>
        <w:t xml:space="preserve">to </w:t>
      </w:r>
      <w:r w:rsidRPr="00280059">
        <w:rPr>
          <w:rStyle w:val="Emphasis"/>
          <w:highlight w:val="cyan"/>
        </w:rPr>
        <w:t>capture</w:t>
      </w:r>
      <w:r w:rsidRPr="00280059">
        <w:rPr>
          <w:rStyle w:val="StyleUnderline"/>
          <w:highlight w:val="cyan"/>
        </w:rPr>
        <w:t xml:space="preserve"> the </w:t>
      </w:r>
      <w:r w:rsidRPr="00280059">
        <w:rPr>
          <w:rStyle w:val="Emphasis"/>
          <w:highlight w:val="cyan"/>
        </w:rPr>
        <w:t>agency</w:t>
      </w:r>
      <w:r w:rsidRPr="00CF76F6">
        <w:rPr>
          <w:sz w:val="16"/>
        </w:rPr>
        <w:t xml:space="preserve">. According to the report, which was published on March 12, </w:t>
      </w:r>
      <w:r w:rsidRPr="00280059">
        <w:rPr>
          <w:rStyle w:val="StyleUnderline"/>
          <w:highlight w:val="cyan"/>
        </w:rPr>
        <w:t xml:space="preserve">Silicon Valley donated </w:t>
      </w:r>
      <w:r w:rsidRPr="00280059">
        <w:rPr>
          <w:rStyle w:val="Emphasis"/>
          <w:highlight w:val="cyan"/>
        </w:rPr>
        <w:t>substantial sums</w:t>
      </w:r>
      <w:r w:rsidRPr="00280059">
        <w:rPr>
          <w:sz w:val="16"/>
          <w:highlight w:val="cyan"/>
        </w:rPr>
        <w:t xml:space="preserve"> </w:t>
      </w:r>
      <w:r w:rsidRPr="00280059">
        <w:rPr>
          <w:rStyle w:val="StyleUnderline"/>
          <w:highlight w:val="cyan"/>
        </w:rPr>
        <w:t>to George Mason’s</w:t>
      </w:r>
      <w:r w:rsidRPr="00CF76F6">
        <w:rPr>
          <w:sz w:val="16"/>
        </w:rPr>
        <w:t xml:space="preserve"> Antonin Scalia </w:t>
      </w:r>
      <w:r w:rsidRPr="00280059">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305D284B" w14:textId="77777777" w:rsidR="00332D3B" w:rsidRPr="00CF76F6" w:rsidRDefault="00332D3B" w:rsidP="00332D3B">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0DF8B62" w14:textId="77777777" w:rsidR="00332D3B" w:rsidRPr="00CF76F6" w:rsidRDefault="00332D3B" w:rsidP="00332D3B">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1AF2E2AE" w14:textId="77777777" w:rsidR="00332D3B" w:rsidRPr="00CF76F6" w:rsidRDefault="00332D3B" w:rsidP="00332D3B">
      <w:pPr>
        <w:rPr>
          <w:sz w:val="16"/>
          <w:szCs w:val="16"/>
        </w:rPr>
      </w:pPr>
      <w:r w:rsidRPr="00CF76F6">
        <w:rPr>
          <w:sz w:val="16"/>
          <w:szCs w:val="16"/>
        </w:rPr>
        <w:t>Revolving Door</w:t>
      </w:r>
    </w:p>
    <w:p w14:paraId="72EEE9E7" w14:textId="77777777" w:rsidR="00332D3B" w:rsidRPr="00CF76F6" w:rsidRDefault="00332D3B" w:rsidP="00332D3B">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13" w:history="1">
        <w:r w:rsidRPr="00CF76F6">
          <w:rPr>
            <w:rStyle w:val="Hyperlink"/>
            <w:sz w:val="16"/>
            <w:szCs w:val="16"/>
          </w:rPr>
          <w:t>Google</w:t>
        </w:r>
      </w:hyperlink>
      <w:r w:rsidRPr="00CF76F6">
        <w:rPr>
          <w:sz w:val="16"/>
          <w:szCs w:val="16"/>
        </w:rPr>
        <w:t> donated $900,000, </w:t>
      </w:r>
      <w:hyperlink r:id="rId14"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52902D34" w14:textId="77777777" w:rsidR="00332D3B" w:rsidRPr="00CF76F6" w:rsidRDefault="00332D3B" w:rsidP="00332D3B">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002303E1" w14:textId="77777777" w:rsidR="00332D3B" w:rsidRPr="00CF76F6" w:rsidRDefault="00332D3B" w:rsidP="00332D3B">
      <w:pPr>
        <w:rPr>
          <w:sz w:val="16"/>
          <w:szCs w:val="16"/>
        </w:rPr>
      </w:pPr>
      <w:r w:rsidRPr="00CF76F6">
        <w:rPr>
          <w:sz w:val="16"/>
          <w:szCs w:val="16"/>
        </w:rPr>
        <w:t>The Tech Transparency Project is part of a larger watchdog group, </w:t>
      </w:r>
      <w:hyperlink r:id="rId15"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5A587600" w14:textId="77777777" w:rsidR="00332D3B" w:rsidRPr="00CF76F6" w:rsidRDefault="00332D3B" w:rsidP="00332D3B">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0EB3BEBD" w14:textId="77777777" w:rsidR="00332D3B" w:rsidRPr="00CF76F6" w:rsidRDefault="00332D3B" w:rsidP="00332D3B">
      <w:pPr>
        <w:rPr>
          <w:sz w:val="16"/>
        </w:rPr>
      </w:pPr>
      <w:r w:rsidRPr="00DC12B7">
        <w:rPr>
          <w:rStyle w:val="StyleUnderline"/>
        </w:rPr>
        <w:t xml:space="preserve">The tech companies’ </w:t>
      </w:r>
      <w:r w:rsidRPr="00280059">
        <w:rPr>
          <w:rStyle w:val="StyleUnderline"/>
          <w:highlight w:val="cyan"/>
        </w:rPr>
        <w:t>donations are</w:t>
      </w:r>
      <w:r w:rsidRPr="00CF76F6">
        <w:rPr>
          <w:sz w:val="16"/>
        </w:rPr>
        <w:t xml:space="preserve"> drawing scrutiny. At a hearing on Feb. 25, New York Democratic Representative Mondaire Jones called Abbott “Tad” Lipsky, a former FTC official now at the </w:t>
      </w:r>
      <w:hyperlink r:id="rId16" w:tgtFrame="_blank" w:tooltip="GAI website" w:history="1">
        <w:r w:rsidRPr="00CF76F6">
          <w:rPr>
            <w:rStyle w:val="Hyperlink"/>
            <w:sz w:val="16"/>
          </w:rPr>
          <w:t>Global Antitrust Institute</w:t>
        </w:r>
      </w:hyperlink>
      <w:r w:rsidRPr="00CF76F6">
        <w:rPr>
          <w:sz w:val="16"/>
        </w:rPr>
        <w:t>, “</w:t>
      </w:r>
      <w:r w:rsidRPr="00280059">
        <w:rPr>
          <w:rStyle w:val="StyleUnderline"/>
          <w:highlight w:val="cyan"/>
        </w:rPr>
        <w:t xml:space="preserve">a </w:t>
      </w:r>
      <w:r w:rsidRPr="00280059">
        <w:rPr>
          <w:rStyle w:val="Emphasis"/>
          <w:highlight w:val="cyan"/>
        </w:rPr>
        <w:t>wolf</w:t>
      </w:r>
      <w:r w:rsidRPr="00280059">
        <w:rPr>
          <w:rStyle w:val="StyleUnderline"/>
          <w:highlight w:val="cyan"/>
        </w:rPr>
        <w:t xml:space="preserve"> in </w:t>
      </w:r>
      <w:r w:rsidRPr="00280059">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20A90745" w14:textId="77777777" w:rsidR="00332D3B" w:rsidRPr="00CF76F6" w:rsidRDefault="00332D3B" w:rsidP="00332D3B">
      <w:pPr>
        <w:rPr>
          <w:sz w:val="16"/>
        </w:rPr>
      </w:pPr>
      <w:r w:rsidRPr="00CF76F6">
        <w:rPr>
          <w:sz w:val="16"/>
        </w:rPr>
        <w:t xml:space="preserve">A key figure in the law school-to-regulator pipeline is Lipsky’s boss, </w:t>
      </w:r>
      <w:r w:rsidRPr="00280059">
        <w:rPr>
          <w:rStyle w:val="StyleUnderline"/>
          <w:highlight w:val="cyan"/>
        </w:rPr>
        <w:t xml:space="preserve">Joshua </w:t>
      </w:r>
      <w:r w:rsidRPr="00280059">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0F8894CC" w14:textId="77777777" w:rsidR="00332D3B" w:rsidRPr="00CF76F6" w:rsidRDefault="00332D3B" w:rsidP="00332D3B">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280059">
        <w:rPr>
          <w:rStyle w:val="Emphasis"/>
          <w:highlight w:val="cyan"/>
        </w:rPr>
        <w:t>improperly lobbied</w:t>
      </w:r>
      <w:r w:rsidRPr="00CF76F6">
        <w:rPr>
          <w:sz w:val="16"/>
        </w:rPr>
        <w:t xml:space="preserve"> </w:t>
      </w:r>
      <w:r w:rsidRPr="00DC12B7">
        <w:rPr>
          <w:rStyle w:val="StyleUnderline"/>
        </w:rPr>
        <w:t xml:space="preserve">the agency </w:t>
      </w:r>
      <w:r w:rsidRPr="00280059">
        <w:rPr>
          <w:rStyle w:val="StyleUnderline"/>
          <w:highlight w:val="cyan"/>
        </w:rPr>
        <w:t xml:space="preserve">on behalf of </w:t>
      </w:r>
      <w:r w:rsidRPr="00280059">
        <w:rPr>
          <w:rStyle w:val="Emphasis"/>
          <w:highlight w:val="cyan"/>
        </w:rPr>
        <w:t>Qualcomm</w:t>
      </w:r>
      <w:r w:rsidRPr="00CF76F6">
        <w:rPr>
          <w:sz w:val="16"/>
        </w:rPr>
        <w:t xml:space="preserve"> Inc., </w:t>
      </w:r>
      <w:r w:rsidRPr="00280059">
        <w:rPr>
          <w:rStyle w:val="StyleUnderline"/>
          <w:highlight w:val="cyan"/>
        </w:rPr>
        <w:t xml:space="preserve">one of the law school’s </w:t>
      </w:r>
      <w:r w:rsidRPr="00280059">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05C10877" w14:textId="77777777" w:rsidR="00332D3B" w:rsidRPr="00CF76F6" w:rsidRDefault="00332D3B" w:rsidP="00332D3B">
      <w:pPr>
        <w:rPr>
          <w:sz w:val="16"/>
        </w:rPr>
      </w:pPr>
      <w:r w:rsidRPr="00CF76F6">
        <w:rPr>
          <w:sz w:val="16"/>
        </w:rPr>
        <w:t>The New York Times last year </w:t>
      </w:r>
      <w:hyperlink r:id="rId17"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96E731A" w14:textId="77777777" w:rsidR="00332D3B" w:rsidRPr="00CF76F6" w:rsidRDefault="00332D3B" w:rsidP="00332D3B">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18" w:tgtFrame="_blank" w:tooltip="RDP website" w:history="1">
        <w:r w:rsidRPr="00CF76F6">
          <w:rPr>
            <w:rStyle w:val="Hyperlink"/>
            <w:sz w:val="16"/>
          </w:rPr>
          <w:t>Revolving Door Project</w:t>
        </w:r>
      </w:hyperlink>
      <w:r w:rsidRPr="00CF76F6">
        <w:rPr>
          <w:sz w:val="16"/>
        </w:rPr>
        <w:t>, which tracks government officials’ corporate ties.</w:t>
      </w:r>
    </w:p>
    <w:p w14:paraId="7D429D49" w14:textId="77777777" w:rsidR="00332D3B" w:rsidRPr="00CF76F6" w:rsidRDefault="00332D3B" w:rsidP="00332D3B">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F98E87C" w14:textId="77777777" w:rsidR="00332D3B" w:rsidRPr="00CF76F6" w:rsidRDefault="00332D3B" w:rsidP="00332D3B">
      <w:pPr>
        <w:rPr>
          <w:sz w:val="16"/>
        </w:rPr>
      </w:pPr>
      <w:r w:rsidRPr="00CF76F6">
        <w:rPr>
          <w:sz w:val="16"/>
        </w:rPr>
        <w:lastRenderedPageBreak/>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19"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281BDDB3" w14:textId="77777777" w:rsidR="00332D3B" w:rsidRPr="00CF76F6" w:rsidRDefault="00332D3B" w:rsidP="00332D3B">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5014F138" w14:textId="77777777" w:rsidR="00332D3B" w:rsidRPr="00CF76F6" w:rsidRDefault="00332D3B" w:rsidP="00332D3B">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E76DF57" w14:textId="77777777" w:rsidR="00332D3B" w:rsidRPr="00CF76F6" w:rsidRDefault="00332D3B" w:rsidP="00332D3B">
      <w:pPr>
        <w:rPr>
          <w:sz w:val="16"/>
        </w:rPr>
      </w:pPr>
      <w:r w:rsidRPr="00CF76F6">
        <w:rPr>
          <w:sz w:val="16"/>
        </w:rPr>
        <w:t xml:space="preserve">But </w:t>
      </w:r>
      <w:r w:rsidRPr="00280059">
        <w:rPr>
          <w:rStyle w:val="StyleUnderline"/>
          <w:highlight w:val="cyan"/>
        </w:rPr>
        <w:t>Wright</w:t>
      </w:r>
      <w:r w:rsidRPr="00CF76F6">
        <w:rPr>
          <w:sz w:val="16"/>
        </w:rPr>
        <w:t xml:space="preserve">, the former FTC commissioner, </w:t>
      </w:r>
      <w:r w:rsidRPr="00DC12B7">
        <w:rPr>
          <w:rStyle w:val="StyleUnderline"/>
        </w:rPr>
        <w:t xml:space="preserve">perhaps </w:t>
      </w:r>
      <w:r w:rsidRPr="00280059">
        <w:rPr>
          <w:rStyle w:val="Emphasis"/>
          <w:highlight w:val="cyan"/>
        </w:rPr>
        <w:t>best embodies</w:t>
      </w:r>
      <w:r w:rsidRPr="00CF76F6">
        <w:rPr>
          <w:sz w:val="16"/>
        </w:rPr>
        <w:t xml:space="preserve"> </w:t>
      </w:r>
      <w:r w:rsidRPr="00DC12B7">
        <w:rPr>
          <w:rStyle w:val="StyleUnderline"/>
        </w:rPr>
        <w:t xml:space="preserve">the </w:t>
      </w:r>
      <w:r w:rsidRPr="00280059">
        <w:rPr>
          <w:rStyle w:val="StyleUnderline"/>
          <w:highlight w:val="cyan"/>
        </w:rPr>
        <w:t>ties linking the FTC to</w:t>
      </w:r>
      <w:r w:rsidRPr="00CF76F6">
        <w:rPr>
          <w:sz w:val="16"/>
        </w:rPr>
        <w:t xml:space="preserve"> the law school and </w:t>
      </w:r>
      <w:r w:rsidRPr="00DC12B7">
        <w:rPr>
          <w:rStyle w:val="StyleUnderline"/>
        </w:rPr>
        <w:t xml:space="preserve">its </w:t>
      </w:r>
      <w:r w:rsidRPr="00280059">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4162D8F5" w14:textId="77777777" w:rsidR="00332D3B" w:rsidRPr="00CF76F6" w:rsidRDefault="00332D3B" w:rsidP="00332D3B">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082A0C5E" w14:textId="77777777" w:rsidR="00332D3B" w:rsidRPr="00CF76F6" w:rsidRDefault="00332D3B" w:rsidP="00332D3B">
      <w:pPr>
        <w:rPr>
          <w:sz w:val="16"/>
        </w:rPr>
      </w:pPr>
      <w:r w:rsidRPr="00CF76F6">
        <w:rPr>
          <w:sz w:val="16"/>
        </w:rPr>
        <w:t xml:space="preserve">In doing so, </w:t>
      </w:r>
      <w:r w:rsidRPr="00280059">
        <w:rPr>
          <w:rStyle w:val="StyleUnderline"/>
          <w:highlight w:val="cyan"/>
        </w:rPr>
        <w:t xml:space="preserve">Wright violated an </w:t>
      </w:r>
      <w:r w:rsidRPr="00280059">
        <w:rPr>
          <w:rStyle w:val="Emphasis"/>
          <w:highlight w:val="cyan"/>
        </w:rPr>
        <w:t>ethics law</w:t>
      </w:r>
      <w:r w:rsidRPr="00280059">
        <w:rPr>
          <w:sz w:val="16"/>
          <w:highlight w:val="cyan"/>
        </w:rPr>
        <w:t xml:space="preserve"> </w:t>
      </w:r>
      <w:r w:rsidRPr="00280059">
        <w:rPr>
          <w:rStyle w:val="StyleUnderline"/>
          <w:highlight w:val="cyan"/>
        </w:rPr>
        <w:t xml:space="preserve">that </w:t>
      </w:r>
      <w:r w:rsidRPr="00280059">
        <w:rPr>
          <w:rStyle w:val="Emphasis"/>
          <w:highlight w:val="cyan"/>
        </w:rPr>
        <w:t>bans officials</w:t>
      </w:r>
      <w:r w:rsidRPr="00CF76F6">
        <w:rPr>
          <w:sz w:val="16"/>
        </w:rPr>
        <w:t xml:space="preserve"> for life </w:t>
      </w:r>
      <w:r w:rsidRPr="00280059">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50293210" w14:textId="77777777" w:rsidR="00332D3B" w:rsidRPr="00CF76F6" w:rsidRDefault="00332D3B" w:rsidP="00332D3B">
      <w:pPr>
        <w:rPr>
          <w:sz w:val="16"/>
          <w:szCs w:val="16"/>
        </w:rPr>
      </w:pPr>
      <w:r w:rsidRPr="00CF76F6">
        <w:rPr>
          <w:sz w:val="16"/>
          <w:szCs w:val="16"/>
        </w:rPr>
        <w:t>Lipsky resigned two months after his lunch with Wright, who then hired him at the GAI. Lipsky didn’t respond to a request for comment.</w:t>
      </w:r>
    </w:p>
    <w:p w14:paraId="57726754" w14:textId="77777777" w:rsidR="00332D3B" w:rsidRPr="00CF76F6" w:rsidRDefault="00332D3B" w:rsidP="00332D3B">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AF2E159" w14:textId="77777777" w:rsidR="00332D3B" w:rsidRPr="00CF76F6" w:rsidRDefault="00332D3B" w:rsidP="00332D3B">
      <w:pPr>
        <w:rPr>
          <w:sz w:val="16"/>
        </w:rPr>
      </w:pPr>
      <w:r w:rsidRPr="00280059">
        <w:rPr>
          <w:rStyle w:val="StyleUnderline"/>
          <w:highlight w:val="cyan"/>
        </w:rPr>
        <w:t>Qualcomm contributed</w:t>
      </w:r>
      <w:r w:rsidRPr="00CF76F6">
        <w:rPr>
          <w:sz w:val="16"/>
        </w:rPr>
        <w:t xml:space="preserve"> almost </w:t>
      </w:r>
      <w:r w:rsidRPr="00280059">
        <w:rPr>
          <w:rStyle w:val="Emphasis"/>
          <w:highlight w:val="cyan"/>
        </w:rPr>
        <w:t>$5.8 million</w:t>
      </w:r>
      <w:r w:rsidRPr="00280059">
        <w:rPr>
          <w:sz w:val="16"/>
          <w:highlight w:val="cyan"/>
        </w:rPr>
        <w:t xml:space="preserve"> </w:t>
      </w:r>
      <w:r w:rsidRPr="00280059">
        <w:rPr>
          <w:rStyle w:val="StyleUnderline"/>
          <w:highlight w:val="cyan"/>
        </w:rPr>
        <w:t>to the</w:t>
      </w:r>
      <w:r w:rsidRPr="00DC12B7">
        <w:rPr>
          <w:rStyle w:val="StyleUnderline"/>
        </w:rPr>
        <w:t xml:space="preserve"> George Mason </w:t>
      </w:r>
      <w:r w:rsidRPr="00280059">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32BBF963" w14:textId="77777777" w:rsidR="00332D3B" w:rsidRDefault="00332D3B" w:rsidP="00332D3B">
      <w:pPr>
        <w:rPr>
          <w:sz w:val="16"/>
        </w:rPr>
      </w:pPr>
      <w:r w:rsidRPr="00280059">
        <w:rPr>
          <w:rStyle w:val="StyleUnderline"/>
          <w:highlight w:val="cyan"/>
        </w:rPr>
        <w:t>Tech companies</w:t>
      </w:r>
      <w:r w:rsidRPr="00CF76F6">
        <w:rPr>
          <w:sz w:val="16"/>
        </w:rPr>
        <w:t xml:space="preserve"> that donate to George Mason </w:t>
      </w:r>
      <w:r w:rsidRPr="00280059">
        <w:rPr>
          <w:rStyle w:val="Emphasis"/>
          <w:highlight w:val="cyan"/>
        </w:rPr>
        <w:t>collaborate</w:t>
      </w:r>
      <w:r w:rsidRPr="00280059">
        <w:rPr>
          <w:sz w:val="16"/>
          <w:highlight w:val="cyan"/>
        </w:rPr>
        <w:t xml:space="preserve"> </w:t>
      </w:r>
      <w:r w:rsidRPr="00280059">
        <w:rPr>
          <w:rStyle w:val="StyleUnderline"/>
          <w:highlight w:val="cyan"/>
        </w:rPr>
        <w:t>with</w:t>
      </w:r>
      <w:r w:rsidRPr="00DC12B7">
        <w:rPr>
          <w:rStyle w:val="StyleUnderline"/>
        </w:rPr>
        <w:t xml:space="preserve"> the school’s </w:t>
      </w:r>
      <w:r w:rsidRPr="00280059">
        <w:rPr>
          <w:rStyle w:val="StyleUnderline"/>
          <w:highlight w:val="cyan"/>
        </w:rPr>
        <w:t xml:space="preserve">professors on </w:t>
      </w:r>
      <w:r w:rsidRPr="00280059">
        <w:rPr>
          <w:rStyle w:val="Emphasis"/>
          <w:highlight w:val="cyan"/>
        </w:rPr>
        <w:t>projects</w:t>
      </w:r>
      <w:r w:rsidRPr="00CF76F6">
        <w:rPr>
          <w:sz w:val="16"/>
        </w:rPr>
        <w:t>, according to emails obtained through a public records request.</w:t>
      </w:r>
    </w:p>
    <w:p w14:paraId="705B0D93" w14:textId="77777777" w:rsidR="00332D3B" w:rsidRPr="00CF76F6" w:rsidRDefault="00332D3B" w:rsidP="00332D3B">
      <w:pPr>
        <w:rPr>
          <w:sz w:val="16"/>
        </w:rPr>
      </w:pPr>
    </w:p>
    <w:p w14:paraId="7024AC99" w14:textId="77777777" w:rsidR="00332D3B" w:rsidRDefault="00332D3B" w:rsidP="00332D3B">
      <w:pPr>
        <w:pStyle w:val="Heading4"/>
      </w:pPr>
      <w:r>
        <w:t xml:space="preserve">Don’t trust Big Tech-funded academic papers---they’re </w:t>
      </w:r>
      <w:r w:rsidRPr="008A7D77">
        <w:rPr>
          <w:u w:val="single"/>
        </w:rPr>
        <w:t>not credible</w:t>
      </w:r>
      <w:r>
        <w:t xml:space="preserve">. </w:t>
      </w:r>
    </w:p>
    <w:p w14:paraId="49FE4E83" w14:textId="77777777" w:rsidR="00332D3B" w:rsidRPr="0000217A" w:rsidRDefault="00332D3B" w:rsidP="00332D3B">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3C16C4D7" w14:textId="77777777" w:rsidR="00332D3B" w:rsidRPr="008A7D77" w:rsidRDefault="00332D3B" w:rsidP="00332D3B">
      <w:pPr>
        <w:rPr>
          <w:sz w:val="16"/>
        </w:rPr>
      </w:pPr>
      <w:r w:rsidRPr="008A7D77">
        <w:rPr>
          <w:sz w:val="16"/>
        </w:rPr>
        <w:t xml:space="preserve">Ms. Feldman and other critics of the funding say </w:t>
      </w:r>
      <w:r w:rsidRPr="00280059">
        <w:rPr>
          <w:rStyle w:val="StyleUnderline"/>
          <w:highlight w:val="cyan"/>
        </w:rPr>
        <w:t xml:space="preserve">even </w:t>
      </w:r>
      <w:r w:rsidRPr="00280059">
        <w:rPr>
          <w:rStyle w:val="Emphasis"/>
          <w:highlight w:val="cyan"/>
        </w:rPr>
        <w:t>disclosing</w:t>
      </w:r>
      <w:r w:rsidRPr="00280059">
        <w:rPr>
          <w:rStyle w:val="StyleUnderline"/>
          <w:highlight w:val="cyan"/>
        </w:rPr>
        <w:t xml:space="preserve"> money</w:t>
      </w:r>
      <w:r w:rsidRPr="008A7D77">
        <w:rPr>
          <w:sz w:val="16"/>
        </w:rPr>
        <w:t xml:space="preserve"> received from a company that has benefited from the research </w:t>
      </w:r>
      <w:r w:rsidRPr="00280059">
        <w:rPr>
          <w:rStyle w:val="StyleUnderline"/>
          <w:highlight w:val="cyan"/>
        </w:rPr>
        <w:t>can</w:t>
      </w:r>
      <w:r w:rsidRPr="008A7D77">
        <w:rPr>
          <w:sz w:val="16"/>
        </w:rPr>
        <w:t xml:space="preserve"> give the appearance of a conflict of interest and </w:t>
      </w:r>
      <w:r w:rsidRPr="00280059">
        <w:rPr>
          <w:rStyle w:val="Emphasis"/>
          <w:sz w:val="26"/>
          <w:szCs w:val="26"/>
          <w:highlight w:val="cyan"/>
        </w:rPr>
        <w:t>undermine academic credibility</w:t>
      </w:r>
      <w:r w:rsidRPr="008A7D77">
        <w:rPr>
          <w:sz w:val="16"/>
        </w:rPr>
        <w:t>.</w:t>
      </w:r>
    </w:p>
    <w:p w14:paraId="508A505C" w14:textId="77777777" w:rsidR="00332D3B" w:rsidRPr="008A7D77" w:rsidRDefault="00332D3B" w:rsidP="00332D3B">
      <w:pPr>
        <w:rPr>
          <w:sz w:val="16"/>
        </w:rPr>
      </w:pPr>
      <w:r w:rsidRPr="008A7D77">
        <w:rPr>
          <w:sz w:val="16"/>
        </w:rPr>
        <w:t xml:space="preserve">“Yeah, </w:t>
      </w:r>
      <w:r w:rsidRPr="00AD2476">
        <w:rPr>
          <w:rStyle w:val="StyleUnderline"/>
        </w:rPr>
        <w:t xml:space="preserve">the </w:t>
      </w:r>
      <w:r w:rsidRPr="00280059">
        <w:rPr>
          <w:rStyle w:val="StyleUnderline"/>
          <w:highlight w:val="cyan"/>
        </w:rPr>
        <w:t>money</w:t>
      </w:r>
      <w:r w:rsidRPr="008A7D77">
        <w:rPr>
          <w:sz w:val="16"/>
        </w:rPr>
        <w:t xml:space="preserve"> is good but it </w:t>
      </w:r>
      <w:r w:rsidRPr="00280059">
        <w:rPr>
          <w:rStyle w:val="StyleUnderline"/>
          <w:highlight w:val="cyan"/>
        </w:rPr>
        <w:t xml:space="preserve">does </w:t>
      </w:r>
      <w:r w:rsidRPr="00280059">
        <w:rPr>
          <w:rStyle w:val="Emphasis"/>
          <w:highlight w:val="cyan"/>
        </w:rPr>
        <w:t>get in the way</w:t>
      </w:r>
      <w:r w:rsidRPr="00280059">
        <w:rPr>
          <w:rStyle w:val="StyleUnderline"/>
          <w:highlight w:val="cyan"/>
        </w:rPr>
        <w:t xml:space="preserve"> of </w:t>
      </w:r>
      <w:r w:rsidRPr="00280059">
        <w:rPr>
          <w:rStyle w:val="Emphasis"/>
          <w:highlight w:val="cyan"/>
        </w:rPr>
        <w:t>objective</w:t>
      </w:r>
      <w:r w:rsidRPr="00AD2476">
        <w:rPr>
          <w:rStyle w:val="StyleUnderline"/>
        </w:rPr>
        <w:t xml:space="preserve"> academic </w:t>
      </w:r>
      <w:r w:rsidRPr="00280059">
        <w:rPr>
          <w:rStyle w:val="Emphasis"/>
          <w:highlight w:val="cyan"/>
        </w:rPr>
        <w:t>research</w:t>
      </w:r>
      <w:r w:rsidRPr="008A7D77">
        <w:rPr>
          <w:sz w:val="16"/>
        </w:rPr>
        <w:t>,” said Daniel Crane, a University of Michigan law professor. He said he turned down Google’s offers to fund his research that opposed antitrust regulation of internet search engines. “</w:t>
      </w:r>
      <w:r w:rsidRPr="00280059">
        <w:rPr>
          <w:rStyle w:val="StyleUnderline"/>
          <w:highlight w:val="cyan"/>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280059">
        <w:rPr>
          <w:rStyle w:val="StyleUnderline"/>
          <w:highlight w:val="cyan"/>
        </w:rPr>
        <w:t>they disclose</w:t>
      </w:r>
      <w:r w:rsidRPr="008A7D77">
        <w:rPr>
          <w:rStyle w:val="StyleUnderline"/>
        </w:rPr>
        <w:t xml:space="preserve"> an interest with </w:t>
      </w:r>
      <w:r w:rsidRPr="00280059">
        <w:rPr>
          <w:rStyle w:val="StyleUnderline"/>
          <w:highlight w:val="cyan"/>
        </w:rPr>
        <w:t xml:space="preserve">a party with an </w:t>
      </w:r>
      <w:r w:rsidRPr="00280059">
        <w:rPr>
          <w:rStyle w:val="Emphasis"/>
          <w:highlight w:val="cyan"/>
        </w:rPr>
        <w:t>interest</w:t>
      </w:r>
      <w:r w:rsidRPr="00280059">
        <w:rPr>
          <w:rStyle w:val="StyleUnderline"/>
          <w:highlight w:val="cyan"/>
        </w:rPr>
        <w:t xml:space="preserve"> in the </w:t>
      </w:r>
      <w:r w:rsidRPr="00280059">
        <w:rPr>
          <w:rStyle w:val="Emphasis"/>
          <w:highlight w:val="cyan"/>
        </w:rPr>
        <w:t>outcome</w:t>
      </w:r>
      <w:r w:rsidRPr="008A7D77">
        <w:rPr>
          <w:sz w:val="16"/>
        </w:rPr>
        <w:t>,” he said, “</w:t>
      </w:r>
      <w:r w:rsidRPr="00280059">
        <w:rPr>
          <w:rStyle w:val="Emphasis"/>
          <w:sz w:val="26"/>
          <w:szCs w:val="26"/>
          <w:highlight w:val="cyan"/>
        </w:rPr>
        <w:t>you take [the research] with a grain of salt</w:t>
      </w:r>
      <w:r w:rsidRPr="008A7D77">
        <w:rPr>
          <w:sz w:val="16"/>
        </w:rPr>
        <w:t>.”</w:t>
      </w:r>
    </w:p>
    <w:p w14:paraId="6539B49C" w14:textId="77777777" w:rsidR="00332D3B" w:rsidRPr="008A7D77" w:rsidRDefault="00332D3B" w:rsidP="00332D3B">
      <w:pPr>
        <w:rPr>
          <w:sz w:val="16"/>
          <w:szCs w:val="16"/>
        </w:rPr>
      </w:pPr>
      <w:r w:rsidRPr="008A7D77">
        <w:rPr>
          <w:sz w:val="16"/>
          <w:szCs w:val="16"/>
        </w:rPr>
        <w:lastRenderedPageBreak/>
        <w:t>Paying for favorable academic research has long been a tool of influence by U.S. corporations in food, drug and oil industries. Scandals involving conflicts of interest in medical research have spurred many medical schools, scientific researchers and journals to require disclosure of corporate funding and to prohibit corporate sponsors from meddling with findings.</w:t>
      </w:r>
    </w:p>
    <w:p w14:paraId="71D2A0AE" w14:textId="77777777" w:rsidR="00332D3B" w:rsidRPr="008A7D77" w:rsidRDefault="00332D3B" w:rsidP="00332D3B">
      <w:pPr>
        <w:rPr>
          <w:sz w:val="16"/>
          <w:szCs w:val="16"/>
        </w:rPr>
      </w:pPr>
      <w:r w:rsidRPr="008A7D77">
        <w:rPr>
          <w:sz w:val="16"/>
          <w:szCs w:val="16"/>
        </w:rPr>
        <w:t xml:space="preserve">The tech industry now includes the world’s top five companies by market value: </w:t>
      </w:r>
      <w:hyperlink r:id="rId20" w:history="1">
        <w:r w:rsidRPr="008A7D77">
          <w:rPr>
            <w:rStyle w:val="Hyperlink"/>
            <w:sz w:val="16"/>
            <w:szCs w:val="16"/>
          </w:rPr>
          <w:t>Apple</w:t>
        </w:r>
      </w:hyperlink>
      <w:r w:rsidRPr="008A7D77">
        <w:rPr>
          <w:sz w:val="16"/>
          <w:szCs w:val="16"/>
        </w:rPr>
        <w:t xml:space="preserve"> Inc., Google parent </w:t>
      </w:r>
      <w:hyperlink r:id="rId21" w:history="1">
        <w:r w:rsidRPr="008A7D77">
          <w:rPr>
            <w:rStyle w:val="Hyperlink"/>
            <w:sz w:val="16"/>
            <w:szCs w:val="16"/>
          </w:rPr>
          <w:t>Alphabet</w:t>
        </w:r>
      </w:hyperlink>
      <w:r w:rsidRPr="008A7D77">
        <w:rPr>
          <w:sz w:val="16"/>
          <w:szCs w:val="16"/>
        </w:rPr>
        <w:t xml:space="preserve"> Inc., </w:t>
      </w:r>
      <w:hyperlink r:id="rId22" w:history="1">
        <w:r w:rsidRPr="008A7D77">
          <w:rPr>
            <w:rStyle w:val="Hyperlink"/>
            <w:sz w:val="16"/>
            <w:szCs w:val="16"/>
          </w:rPr>
          <w:t>Microsoft</w:t>
        </w:r>
      </w:hyperlink>
      <w:r w:rsidRPr="008A7D77">
        <w:rPr>
          <w:sz w:val="16"/>
          <w:szCs w:val="16"/>
        </w:rPr>
        <w:t xml:space="preserve"> Corp. , </w:t>
      </w:r>
      <w:hyperlink r:id="rId23" w:history="1">
        <w:r w:rsidRPr="008A7D77">
          <w:rPr>
            <w:rStyle w:val="Hyperlink"/>
            <w:sz w:val="16"/>
            <w:szCs w:val="16"/>
          </w:rPr>
          <w:t>Amazon.com</w:t>
        </w:r>
      </w:hyperlink>
      <w:r w:rsidRPr="008A7D77">
        <w:rPr>
          <w:sz w:val="16"/>
          <w:szCs w:val="16"/>
        </w:rPr>
        <w:t xml:space="preserve"> Inc. and </w:t>
      </w:r>
      <w:hyperlink r:id="rId24" w:history="1">
        <w:r w:rsidRPr="008A7D77">
          <w:rPr>
            <w:rStyle w:val="Hyperlink"/>
            <w:sz w:val="16"/>
            <w:szCs w:val="16"/>
          </w:rPr>
          <w:t>Facebook</w:t>
        </w:r>
      </w:hyperlink>
      <w:r w:rsidRPr="008A7D77">
        <w:rPr>
          <w:sz w:val="16"/>
          <w:szCs w:val="16"/>
        </w:rPr>
        <w:t xml:space="preserve"> Inc. </w:t>
      </w:r>
    </w:p>
    <w:p w14:paraId="386B3583" w14:textId="77777777" w:rsidR="00332D3B" w:rsidRPr="008A7D77" w:rsidRDefault="00332D3B" w:rsidP="00332D3B">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25" w:history="1">
        <w:r w:rsidRPr="00280059">
          <w:rPr>
            <w:rStyle w:val="Emphasis"/>
            <w:highlight w:val="cyan"/>
          </w:rPr>
          <w:t>Qualcomm</w:t>
        </w:r>
      </w:hyperlink>
      <w:r w:rsidRPr="008A7D77">
        <w:rPr>
          <w:sz w:val="16"/>
        </w:rPr>
        <w:t xml:space="preserve"> Inc. </w:t>
      </w:r>
      <w:r w:rsidRPr="00280059">
        <w:rPr>
          <w:rStyle w:val="StyleUnderline"/>
          <w:highlight w:val="cyan"/>
        </w:rPr>
        <w:t>funded papers supporting its side of a fight</w:t>
      </w:r>
      <w:r w:rsidRPr="008A7D77">
        <w:rPr>
          <w:sz w:val="16"/>
        </w:rPr>
        <w:t xml:space="preserve"> against Google over patents. And telecommunication giants </w:t>
      </w:r>
      <w:hyperlink r:id="rId26" w:history="1">
        <w:r w:rsidRPr="008A7D77">
          <w:rPr>
            <w:rStyle w:val="Hyperlink"/>
            <w:sz w:val="16"/>
          </w:rPr>
          <w:t>Verizon Communications</w:t>
        </w:r>
      </w:hyperlink>
      <w:r w:rsidRPr="008A7D77">
        <w:rPr>
          <w:sz w:val="16"/>
        </w:rPr>
        <w:t xml:space="preserve"> Inc. and </w:t>
      </w:r>
      <w:hyperlink r:id="rId27"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03F0B7A3" w14:textId="77777777" w:rsidR="00332D3B" w:rsidRDefault="00332D3B" w:rsidP="00332D3B"/>
    <w:p w14:paraId="44C1A1E9" w14:textId="77777777" w:rsidR="00332D3B" w:rsidRDefault="00332D3B" w:rsidP="00332D3B">
      <w:pPr>
        <w:pStyle w:val="Heading4"/>
      </w:pPr>
      <w:r>
        <w:t xml:space="preserve">Big Tech </w:t>
      </w:r>
      <w:r w:rsidRPr="009E280D">
        <w:rPr>
          <w:u w:val="single"/>
        </w:rPr>
        <w:t>bankrolls</w:t>
      </w:r>
      <w:r>
        <w:t xml:space="preserve"> academic papers---compromises academic integrity in a manner identical to Big Tobacco. </w:t>
      </w:r>
    </w:p>
    <w:p w14:paraId="536D3C3D" w14:textId="77777777" w:rsidR="00332D3B" w:rsidRPr="005E2E55" w:rsidRDefault="00332D3B" w:rsidP="00332D3B">
      <w:r w:rsidRPr="005E2E55">
        <w:rPr>
          <w:rStyle w:val="Style13ptBold"/>
        </w:rPr>
        <w:t>Auslender 20</w:t>
      </w:r>
      <w:r w:rsidRPr="005E2E55">
        <w:t>, (June 10th, 2020, “This research was sponsored by Amazon: How ‘Big Tech’ is compromising academic integrity”, https://www.calcalistech.com/ctech/articles/0,7340,L-3854970,00.html)</w:t>
      </w:r>
    </w:p>
    <w:p w14:paraId="20ACCCC6" w14:textId="77777777" w:rsidR="00332D3B" w:rsidRPr="005E2E55" w:rsidRDefault="00332D3B" w:rsidP="00332D3B">
      <w:r w:rsidRPr="005E2E55">
        <w:t xml:space="preserve">Research with questionable backing </w:t>
      </w:r>
    </w:p>
    <w:p w14:paraId="20388EE4" w14:textId="77777777" w:rsidR="00332D3B" w:rsidRPr="00080A6B" w:rsidRDefault="00332D3B" w:rsidP="00332D3B">
      <w:pPr>
        <w:rPr>
          <w:sz w:val="16"/>
        </w:rPr>
      </w:pPr>
      <w:r w:rsidRPr="009E280D">
        <w:rPr>
          <w:rStyle w:val="StyleUnderline"/>
        </w:rPr>
        <w:t xml:space="preserve">The </w:t>
      </w:r>
      <w:r w:rsidRPr="00280059">
        <w:rPr>
          <w:rStyle w:val="StyleUnderline"/>
          <w:highlight w:val="cyan"/>
        </w:rPr>
        <w:t>entry of</w:t>
      </w:r>
      <w:r w:rsidRPr="009E280D">
        <w:rPr>
          <w:rStyle w:val="StyleUnderline"/>
        </w:rPr>
        <w:t xml:space="preserve"> corporate </w:t>
      </w:r>
      <w:r w:rsidRPr="00280059">
        <w:rPr>
          <w:rStyle w:val="Emphasis"/>
          <w:highlight w:val="cyan"/>
        </w:rPr>
        <w:t>money</w:t>
      </w:r>
      <w:r w:rsidRPr="00280059">
        <w:rPr>
          <w:sz w:val="16"/>
          <w:highlight w:val="cyan"/>
        </w:rPr>
        <w:t xml:space="preserve"> </w:t>
      </w:r>
      <w:r w:rsidRPr="00280059">
        <w:rPr>
          <w:rStyle w:val="StyleUnderline"/>
          <w:highlight w:val="cyan"/>
        </w:rPr>
        <w:t>into</w:t>
      </w:r>
      <w:r w:rsidRPr="009E280D">
        <w:rPr>
          <w:rStyle w:val="StyleUnderline"/>
        </w:rPr>
        <w:t xml:space="preserve"> controversial </w:t>
      </w:r>
      <w:r w:rsidRPr="00280059">
        <w:rPr>
          <w:rStyle w:val="Emphasis"/>
          <w:highlight w:val="cyan"/>
        </w:rPr>
        <w:t>research fields</w:t>
      </w:r>
      <w:r w:rsidRPr="00080A6B">
        <w:rPr>
          <w:sz w:val="16"/>
        </w:rPr>
        <w:t xml:space="preserve"> </w:t>
      </w:r>
      <w:r w:rsidRPr="009E280D">
        <w:rPr>
          <w:rStyle w:val="StyleUnderline"/>
        </w:rPr>
        <w:t>has</w:t>
      </w:r>
      <w:r w:rsidRPr="00080A6B">
        <w:rPr>
          <w:sz w:val="16"/>
        </w:rPr>
        <w:t xml:space="preserve"> always </w:t>
      </w:r>
      <w:r w:rsidRPr="00280059">
        <w:rPr>
          <w:rStyle w:val="StyleUnderline"/>
          <w:highlight w:val="cyan"/>
        </w:rPr>
        <w:t xml:space="preserve">raised </w:t>
      </w:r>
      <w:r w:rsidRPr="00280059">
        <w:rPr>
          <w:rStyle w:val="Emphasis"/>
          <w:highlight w:val="cyan"/>
        </w:rPr>
        <w:t>concerns</w:t>
      </w:r>
      <w:r w:rsidRPr="00280059">
        <w:rPr>
          <w:sz w:val="16"/>
          <w:highlight w:val="cyan"/>
        </w:rPr>
        <w:t xml:space="preserve">. </w:t>
      </w:r>
      <w:r w:rsidRPr="00280059">
        <w:rPr>
          <w:rStyle w:val="StyleUnderline"/>
          <w:highlight w:val="cyan"/>
        </w:rPr>
        <w:t>In the</w:t>
      </w:r>
      <w:r w:rsidRPr="009E280D">
        <w:rPr>
          <w:rStyle w:val="StyleUnderline"/>
        </w:rPr>
        <w:t xml:space="preserve"> 1950s and </w:t>
      </w:r>
      <w:r w:rsidRPr="00280059">
        <w:rPr>
          <w:rStyle w:val="StyleUnderline"/>
          <w:highlight w:val="cyan"/>
        </w:rPr>
        <w:t>1960s</w:t>
      </w:r>
      <w:r w:rsidRPr="00280059">
        <w:rPr>
          <w:sz w:val="16"/>
          <w:highlight w:val="cyan"/>
        </w:rPr>
        <w:t xml:space="preserve">, </w:t>
      </w:r>
      <w:r w:rsidRPr="00280059">
        <w:rPr>
          <w:rStyle w:val="StyleUnderline"/>
          <w:highlight w:val="cyan"/>
        </w:rPr>
        <w:t>it was</w:t>
      </w:r>
      <w:r w:rsidRPr="00080A6B">
        <w:rPr>
          <w:sz w:val="16"/>
        </w:rPr>
        <w:t xml:space="preserve"> the </w:t>
      </w:r>
      <w:r w:rsidRPr="00280059">
        <w:rPr>
          <w:rStyle w:val="Emphasis"/>
          <w:highlight w:val="cyan"/>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34CE74D4" w14:textId="77777777" w:rsidR="00332D3B" w:rsidRPr="00080A6B" w:rsidRDefault="00332D3B" w:rsidP="00332D3B">
      <w:pPr>
        <w:rPr>
          <w:sz w:val="16"/>
        </w:rPr>
      </w:pPr>
      <w:r w:rsidRPr="009E280D">
        <w:rPr>
          <w:rStyle w:val="StyleUnderline"/>
        </w:rPr>
        <w:t>In the 80s and 90s</w:t>
      </w:r>
      <w:r w:rsidRPr="00080A6B">
        <w:rPr>
          <w:sz w:val="16"/>
        </w:rPr>
        <w:t xml:space="preserve">, </w:t>
      </w:r>
      <w:r w:rsidRPr="009E280D">
        <w:rPr>
          <w:rStyle w:val="StyleUnderline"/>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6F64C51A" w14:textId="77777777" w:rsidR="00332D3B" w:rsidRPr="00080A6B" w:rsidRDefault="00332D3B" w:rsidP="00332D3B">
      <w:pPr>
        <w:rPr>
          <w:sz w:val="16"/>
        </w:rPr>
      </w:pPr>
      <w:r w:rsidRPr="00080A6B">
        <w:rPr>
          <w:sz w:val="16"/>
        </w:rPr>
        <w:t xml:space="preserve">In retrospect, it is clear that the </w:t>
      </w:r>
      <w:r w:rsidRPr="009E280D">
        <w:rPr>
          <w:rStyle w:val="StyleUnderline"/>
        </w:rPr>
        <w:t>money invested by tobacco and energy</w:t>
      </w:r>
      <w:r w:rsidRPr="00080A6B">
        <w:rPr>
          <w:sz w:val="16"/>
        </w:rPr>
        <w:t xml:space="preserve"> companies in academic studies </w:t>
      </w:r>
      <w:r w:rsidRPr="009E280D">
        <w:rPr>
          <w:rStyle w:val="StyleUnderline"/>
        </w:rPr>
        <w:t xml:space="preserve">served them to help </w:t>
      </w:r>
      <w:r w:rsidRPr="009E280D">
        <w:rPr>
          <w:rStyle w:val="Emphasis"/>
        </w:rPr>
        <w:t>manipulate</w:t>
      </w:r>
      <w:r w:rsidRPr="009E280D">
        <w:rPr>
          <w:rStyle w:val="StyleUnderline"/>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Underline"/>
        </w:rPr>
        <w:t>while ignoring</w:t>
      </w:r>
      <w:r w:rsidRPr="00080A6B">
        <w:rPr>
          <w:sz w:val="16"/>
        </w:rPr>
        <w:t xml:space="preserve"> the </w:t>
      </w:r>
      <w:r w:rsidRPr="009E280D">
        <w:rPr>
          <w:rStyle w:val="StyleUnderline"/>
        </w:rPr>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07EA595B" w14:textId="77777777" w:rsidR="00332D3B" w:rsidRPr="00080A6B" w:rsidRDefault="00332D3B" w:rsidP="00332D3B">
      <w:pPr>
        <w:rPr>
          <w:sz w:val="16"/>
          <w:szCs w:val="16"/>
        </w:rPr>
      </w:pPr>
      <w:r w:rsidRPr="00080A6B">
        <w:rPr>
          <w:sz w:val="16"/>
          <w:szCs w:val="16"/>
        </w:rPr>
        <w:t>Small sums, a huge impact</w:t>
      </w:r>
    </w:p>
    <w:p w14:paraId="4472A28B" w14:textId="77777777" w:rsidR="00332D3B" w:rsidRPr="00080A6B" w:rsidRDefault="00332D3B" w:rsidP="00332D3B">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28" w:tgtFrame="_blank" w:history="1">
        <w:r w:rsidRPr="00080A6B">
          <w:rPr>
            <w:rStyle w:val="Hyperlink"/>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Musk’s OpenAI. Moreover, not all donations are transparent. Last July, the </w:t>
      </w:r>
      <w:hyperlink r:id="rId29" w:tgtFrame="_blank" w:history="1">
        <w:r w:rsidRPr="00080A6B">
          <w:rPr>
            <w:rStyle w:val="Hyperlink"/>
            <w:sz w:val="16"/>
          </w:rPr>
          <w:t xml:space="preserve">New York Times revealed </w:t>
        </w:r>
      </w:hyperlink>
      <w:r w:rsidRPr="00080A6B">
        <w:rPr>
          <w:sz w:val="16"/>
        </w:rPr>
        <w:t xml:space="preserve">that </w:t>
      </w:r>
      <w:r w:rsidRPr="00280059">
        <w:rPr>
          <w:rStyle w:val="StyleUnderline"/>
          <w:highlight w:val="cyan"/>
        </w:rPr>
        <w:t>the Global Antitrust Institute</w:t>
      </w:r>
      <w:r w:rsidRPr="00080A6B">
        <w:rPr>
          <w:sz w:val="16"/>
        </w:rPr>
        <w:t xml:space="preserve">, a part of the Antonin Scalia Law School at George Mason University in Fairfax, Va., </w:t>
      </w:r>
      <w:r w:rsidRPr="009E280D">
        <w:rPr>
          <w:rStyle w:val="StyleUnderline"/>
        </w:rPr>
        <w:t>which</w:t>
      </w:r>
      <w:r w:rsidRPr="00080A6B">
        <w:rPr>
          <w:sz w:val="16"/>
        </w:rPr>
        <w:t xml:space="preserve"> often </w:t>
      </w:r>
      <w:r w:rsidRPr="009E280D">
        <w:rPr>
          <w:rStyle w:val="StyleUnderline"/>
        </w:rPr>
        <w:t xml:space="preserve">host regulators and judges from </w:t>
      </w:r>
      <w:r w:rsidRPr="009E280D">
        <w:rPr>
          <w:rStyle w:val="Emphasis"/>
        </w:rPr>
        <w:t>all over</w:t>
      </w:r>
      <w:r w:rsidRPr="00080A6B">
        <w:rPr>
          <w:sz w:val="16"/>
        </w:rPr>
        <w:t xml:space="preserve"> the </w:t>
      </w:r>
      <w:r w:rsidRPr="009E280D">
        <w:rPr>
          <w:rStyle w:val="StyleUnderline"/>
        </w:rPr>
        <w:t>world</w:t>
      </w:r>
      <w:r w:rsidRPr="00080A6B">
        <w:rPr>
          <w:sz w:val="16"/>
        </w:rPr>
        <w:t xml:space="preserve"> at its functions, </w:t>
      </w:r>
      <w:r w:rsidRPr="00280059">
        <w:rPr>
          <w:rStyle w:val="StyleUnderline"/>
          <w:highlight w:val="cyan"/>
        </w:rPr>
        <w:t>has received</w:t>
      </w:r>
      <w:r w:rsidRPr="00080A6B">
        <w:rPr>
          <w:sz w:val="16"/>
        </w:rPr>
        <w:t xml:space="preserve"> over the years </w:t>
      </w:r>
      <w:r w:rsidRPr="00280059">
        <w:rPr>
          <w:rStyle w:val="StyleUnderline"/>
          <w:highlight w:val="cyan"/>
        </w:rPr>
        <w:t xml:space="preserve">donations from </w:t>
      </w:r>
      <w:r w:rsidRPr="00280059">
        <w:rPr>
          <w:rStyle w:val="Emphasis"/>
          <w:highlight w:val="cyan"/>
        </w:rPr>
        <w:t>Google</w:t>
      </w:r>
      <w:r w:rsidRPr="00080A6B">
        <w:rPr>
          <w:sz w:val="16"/>
        </w:rPr>
        <w:t xml:space="preserve"> ($500,000), </w:t>
      </w:r>
      <w:r w:rsidRPr="00280059">
        <w:rPr>
          <w:rStyle w:val="Emphasis"/>
          <w:highlight w:val="cyan"/>
        </w:rPr>
        <w:lastRenderedPageBreak/>
        <w:t>Amazon</w:t>
      </w:r>
      <w:r w:rsidRPr="00080A6B">
        <w:rPr>
          <w:sz w:val="16"/>
        </w:rPr>
        <w:t xml:space="preserve"> ($225,000) </w:t>
      </w:r>
      <w:r w:rsidRPr="00280059">
        <w:rPr>
          <w:rStyle w:val="StyleUnderline"/>
          <w:highlight w:val="cyan"/>
        </w:rPr>
        <w:t xml:space="preserve">and </w:t>
      </w:r>
      <w:r w:rsidRPr="00280059">
        <w:rPr>
          <w:rStyle w:val="Emphasis"/>
          <w:highlight w:val="cyan"/>
        </w:rPr>
        <w:t>Qualcomm</w:t>
      </w:r>
      <w:r w:rsidRPr="00080A6B">
        <w:rPr>
          <w:sz w:val="16"/>
        </w:rPr>
        <w:t xml:space="preserve"> ($2.9 million). Those sums may be small compared to the huge amounts available to the tech giants, but </w:t>
      </w:r>
      <w:r w:rsidRPr="009E280D">
        <w:rPr>
          <w:rStyle w:val="StyleUnderline"/>
        </w:rPr>
        <w:t>for research institutes</w:t>
      </w:r>
      <w:r w:rsidRPr="00080A6B">
        <w:rPr>
          <w:sz w:val="16"/>
        </w:rPr>
        <w:t xml:space="preserve"> and universities </w:t>
      </w:r>
      <w:r w:rsidRPr="00280059">
        <w:rPr>
          <w:rStyle w:val="StyleUnderline"/>
          <w:highlight w:val="cyan"/>
        </w:rPr>
        <w:t xml:space="preserve">they are </w:t>
      </w:r>
      <w:r w:rsidRPr="00280059">
        <w:rPr>
          <w:rStyle w:val="Emphasis"/>
          <w:highlight w:val="cyan"/>
        </w:rPr>
        <w:t>substantial</w:t>
      </w:r>
      <w:r w:rsidRPr="00080A6B">
        <w:rPr>
          <w:sz w:val="16"/>
        </w:rPr>
        <w:t xml:space="preserve">, especially compared to the government grants they compete fiercely over. In such a way, with minimal but precise contributions, </w:t>
      </w:r>
      <w:r w:rsidRPr="009E280D">
        <w:rPr>
          <w:rStyle w:val="StyleUnderline"/>
        </w:rPr>
        <w:t xml:space="preserve">the </w:t>
      </w:r>
      <w:r w:rsidRPr="00280059">
        <w:rPr>
          <w:rStyle w:val="StyleUnderline"/>
          <w:highlight w:val="cyan"/>
        </w:rPr>
        <w:t xml:space="preserve">tech giants purchase </w:t>
      </w:r>
      <w:r w:rsidRPr="00280059">
        <w:rPr>
          <w:rStyle w:val="Emphasis"/>
          <w:highlight w:val="cyan"/>
        </w:rPr>
        <w:t>access</w:t>
      </w:r>
      <w:r w:rsidRPr="00280059">
        <w:rPr>
          <w:rStyle w:val="StyleUnderline"/>
          <w:highlight w:val="cyan"/>
        </w:rPr>
        <w:t xml:space="preserve"> and </w:t>
      </w:r>
      <w:r w:rsidRPr="00280059">
        <w:rPr>
          <w:rStyle w:val="Emphasis"/>
          <w:highlight w:val="cyan"/>
        </w:rPr>
        <w:t>influence</w:t>
      </w:r>
      <w:r w:rsidRPr="00080A6B">
        <w:rPr>
          <w:sz w:val="16"/>
        </w:rPr>
        <w:t xml:space="preserve"> </w:t>
      </w:r>
      <w:r w:rsidRPr="009E280D">
        <w:rPr>
          <w:rStyle w:val="StyleUnderline"/>
        </w:rPr>
        <w:t>over</w:t>
      </w:r>
      <w:r w:rsidRPr="00080A6B">
        <w:rPr>
          <w:sz w:val="16"/>
        </w:rPr>
        <w:t xml:space="preserve"> the </w:t>
      </w:r>
      <w:r w:rsidRPr="00280059">
        <w:rPr>
          <w:rStyle w:val="StyleUnderline"/>
          <w:highlight w:val="cyan"/>
        </w:rPr>
        <w:t>shaping</w:t>
      </w:r>
      <w:r w:rsidRPr="00080A6B">
        <w:rPr>
          <w:sz w:val="16"/>
        </w:rPr>
        <w:t xml:space="preserve"> of </w:t>
      </w:r>
      <w:r w:rsidRPr="009E280D">
        <w:rPr>
          <w:rStyle w:val="StyleUnderline"/>
        </w:rPr>
        <w:t xml:space="preserve">the collective </w:t>
      </w:r>
      <w:r w:rsidRPr="00280059">
        <w:rPr>
          <w:rStyle w:val="StyleUnderline"/>
          <w:highlight w:val="cyan"/>
        </w:rPr>
        <w:t>knowledge</w:t>
      </w:r>
      <w:r w:rsidRPr="009E280D">
        <w:rPr>
          <w:rStyle w:val="StyleUnderline"/>
        </w:rPr>
        <w:t xml:space="preserve"> surrounding</w:t>
      </w:r>
      <w:r w:rsidRPr="00080A6B">
        <w:rPr>
          <w:sz w:val="16"/>
        </w:rPr>
        <w:t xml:space="preserve"> such critical subjects as </w:t>
      </w:r>
      <w:r w:rsidRPr="009E280D">
        <w:rPr>
          <w:rStyle w:val="StyleUnderline"/>
        </w:rPr>
        <w:t>competition</w:t>
      </w:r>
      <w:r w:rsidRPr="00080A6B">
        <w:rPr>
          <w:sz w:val="16"/>
        </w:rPr>
        <w:t>, ethical technologies, and long-term social and political impact.</w:t>
      </w:r>
    </w:p>
    <w:p w14:paraId="7CD287F5" w14:textId="77777777" w:rsidR="00332D3B" w:rsidRPr="00080A6B" w:rsidRDefault="00332D3B" w:rsidP="00332D3B">
      <w:pPr>
        <w:rPr>
          <w:sz w:val="16"/>
          <w:szCs w:val="16"/>
        </w:rPr>
      </w:pPr>
      <w:r w:rsidRPr="00080A6B">
        <w:rPr>
          <w:sz w:val="16"/>
          <w:szCs w:val="16"/>
        </w:rPr>
        <w:t xml:space="preserve">Researchers wake up! </w:t>
      </w:r>
    </w:p>
    <w:p w14:paraId="33B6BD90" w14:textId="77777777" w:rsidR="00332D3B" w:rsidRPr="009E280D" w:rsidRDefault="00332D3B" w:rsidP="00332D3B">
      <w:pPr>
        <w:rPr>
          <w:rStyle w:val="StyleUnderline"/>
        </w:rPr>
      </w:pPr>
      <w:r w:rsidRPr="009E280D">
        <w:rPr>
          <w:rStyle w:val="StyleUnderline"/>
        </w:rPr>
        <w:t>Even though</w:t>
      </w:r>
      <w:r w:rsidRPr="00080A6B">
        <w:rPr>
          <w:sz w:val="16"/>
        </w:rPr>
        <w:t xml:space="preserve"> the </w:t>
      </w:r>
      <w:r w:rsidRPr="009E280D">
        <w:rPr>
          <w:rStyle w:val="StyleUnderline"/>
        </w:rPr>
        <w:t xml:space="preserve">tech giants are </w:t>
      </w:r>
      <w:r w:rsidRPr="009E280D">
        <w:rPr>
          <w:rStyle w:val="Emphasis"/>
        </w:rPr>
        <w:t>buying</w:t>
      </w:r>
      <w:r w:rsidRPr="009E280D">
        <w:rPr>
          <w:rStyle w:val="StyleUnderline"/>
        </w:rPr>
        <w:t xml:space="preserve"> influence</w:t>
      </w:r>
      <w:r w:rsidRPr="00080A6B">
        <w:rPr>
          <w:sz w:val="16"/>
        </w:rPr>
        <w:t xml:space="preserve"> over social issues that are of critical importance, </w:t>
      </w:r>
      <w:r w:rsidRPr="009E280D">
        <w:rPr>
          <w:rStyle w:val="StyleUnderline"/>
        </w:rPr>
        <w:t>their relationships with research bodies are</w:t>
      </w:r>
      <w:r w:rsidRPr="00080A6B">
        <w:rPr>
          <w:sz w:val="16"/>
        </w:rPr>
        <w:t xml:space="preserve"> nearly </w:t>
      </w:r>
      <w:r w:rsidRPr="009E280D">
        <w:rPr>
          <w:rStyle w:val="Emphasis"/>
        </w:rPr>
        <w:t>free</w:t>
      </w:r>
      <w:r w:rsidRPr="009E280D">
        <w:rPr>
          <w:rStyle w:val="StyleUnderline"/>
        </w:rPr>
        <w:t xml:space="preserve"> of </w:t>
      </w:r>
      <w:r w:rsidRPr="009E280D">
        <w:rPr>
          <w:rStyle w:val="Emphasis"/>
        </w:rPr>
        <w:t>critique</w:t>
      </w:r>
      <w:r w:rsidRPr="00080A6B">
        <w:rPr>
          <w:sz w:val="16"/>
        </w:rPr>
        <w:t xml:space="preserve">, mostly due to the fact that there are no set rules to protect scientific integrity in such situations. There is no question that technology companies should take part in the discussion over the shaping of the regulatory environment and the ethical frameworks within which they develop new technology and one can’t ignore the two-way flow of people from companies to independent research institutes throughout their careers or completely negate its reciprocal impact. But </w:t>
      </w:r>
      <w:r w:rsidRPr="009E280D">
        <w:rPr>
          <w:rStyle w:val="StyleUnderline"/>
        </w:rPr>
        <w:t>these bodies</w:t>
      </w:r>
      <w:r w:rsidRPr="00080A6B">
        <w:rPr>
          <w:sz w:val="16"/>
        </w:rPr>
        <w:t xml:space="preserve">, both the tech giants and the research centers, </w:t>
      </w:r>
      <w:r w:rsidRPr="009E280D">
        <w:rPr>
          <w:rStyle w:val="StyleUnderline"/>
        </w:rPr>
        <w:t xml:space="preserve">must conduct the dialog in a </w:t>
      </w:r>
      <w:r w:rsidRPr="009E280D">
        <w:rPr>
          <w:rStyle w:val="Emphasis"/>
        </w:rPr>
        <w:t>transparent</w:t>
      </w:r>
      <w:r w:rsidRPr="009E280D">
        <w:rPr>
          <w:rStyle w:val="StyleUnderline"/>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Underline"/>
        </w:rPr>
        <w:t>by</w:t>
      </w:r>
      <w:r w:rsidRPr="00080A6B">
        <w:rPr>
          <w:sz w:val="16"/>
        </w:rPr>
        <w:t xml:space="preserve"> the </w:t>
      </w:r>
      <w:r w:rsidRPr="009E280D">
        <w:rPr>
          <w:rStyle w:val="StyleUnderline"/>
        </w:rPr>
        <w:t xml:space="preserve">money various stakeholders have spread around. </w:t>
      </w:r>
    </w:p>
    <w:p w14:paraId="04930506" w14:textId="77777777" w:rsidR="00332D3B" w:rsidRDefault="00332D3B" w:rsidP="00332D3B">
      <w:pPr>
        <w:rPr>
          <w:sz w:val="16"/>
        </w:rPr>
      </w:pPr>
      <w:r w:rsidRPr="00080A6B">
        <w:rPr>
          <w:sz w:val="16"/>
        </w:rPr>
        <w:t xml:space="preserve">Big Oil and Big Tobacco and now Big Tech too all operate within the limitations of the law, and the money they pour in is all permitted. But </w:t>
      </w:r>
      <w:r w:rsidRPr="009E280D">
        <w:rPr>
          <w:rStyle w:val="StyleUnderline"/>
        </w:rPr>
        <w:t xml:space="preserve">when the research bodies are </w:t>
      </w:r>
      <w:r w:rsidRPr="009E280D">
        <w:rPr>
          <w:rStyle w:val="Emphasis"/>
        </w:rPr>
        <w:t>seduced</w:t>
      </w:r>
      <w:r w:rsidRPr="00080A6B">
        <w:rPr>
          <w:sz w:val="16"/>
        </w:rPr>
        <w:t xml:space="preserve"> </w:t>
      </w:r>
      <w:r w:rsidRPr="009E280D">
        <w:rPr>
          <w:rStyle w:val="StyleUnderline"/>
        </w:rPr>
        <w:t>into taking their money</w:t>
      </w:r>
      <w:r w:rsidRPr="00080A6B">
        <w:rPr>
          <w:sz w:val="16"/>
        </w:rPr>
        <w:t xml:space="preserve">, </w:t>
      </w:r>
      <w:r w:rsidRPr="00280059">
        <w:rPr>
          <w:rStyle w:val="StyleUnderline"/>
          <w:highlight w:val="cyan"/>
        </w:rPr>
        <w:t xml:space="preserve">they cast a </w:t>
      </w:r>
      <w:r w:rsidRPr="00280059">
        <w:rPr>
          <w:rStyle w:val="Emphasis"/>
          <w:highlight w:val="cyan"/>
        </w:rPr>
        <w:t>shadow</w:t>
      </w:r>
      <w:r w:rsidRPr="00280059">
        <w:rPr>
          <w:sz w:val="16"/>
          <w:highlight w:val="cyan"/>
        </w:rPr>
        <w:t xml:space="preserve"> </w:t>
      </w:r>
      <w:r w:rsidRPr="00280059">
        <w:rPr>
          <w:rStyle w:val="StyleUnderline"/>
          <w:highlight w:val="cyan"/>
        </w:rPr>
        <w:t>on</w:t>
      </w:r>
      <w:r w:rsidRPr="009E280D">
        <w:rPr>
          <w:rStyle w:val="StyleUnderline"/>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Underline"/>
        </w:rPr>
        <w:t xml:space="preserve">of </w:t>
      </w:r>
      <w:r w:rsidRPr="00280059">
        <w:rPr>
          <w:rStyle w:val="Emphasis"/>
          <w:highlight w:val="cyan"/>
        </w:rPr>
        <w:t>scientific integrity</w:t>
      </w:r>
      <w:r w:rsidRPr="00080A6B">
        <w:rPr>
          <w:sz w:val="16"/>
        </w:rPr>
        <w:t xml:space="preserve">. No matter how much academic freedom the donors promise, </w:t>
      </w:r>
      <w:r w:rsidRPr="009E280D">
        <w:rPr>
          <w:rStyle w:val="StyleUnderline"/>
        </w:rPr>
        <w:t xml:space="preserve">when money is involved </w:t>
      </w:r>
      <w:r w:rsidRPr="00280059">
        <w:rPr>
          <w:rStyle w:val="StyleUnderline"/>
          <w:highlight w:val="cyan"/>
        </w:rPr>
        <w:t xml:space="preserve">there is </w:t>
      </w:r>
      <w:r w:rsidRPr="00280059">
        <w:rPr>
          <w:rStyle w:val="Emphasis"/>
          <w:highlight w:val="cyan"/>
        </w:rPr>
        <w:t>always a way</w:t>
      </w:r>
      <w:r w:rsidRPr="00280059">
        <w:rPr>
          <w:sz w:val="16"/>
          <w:highlight w:val="cyan"/>
        </w:rPr>
        <w:t xml:space="preserve"> </w:t>
      </w:r>
      <w:r w:rsidRPr="00280059">
        <w:rPr>
          <w:rStyle w:val="StyleUnderline"/>
          <w:highlight w:val="cyan"/>
        </w:rPr>
        <w:t xml:space="preserve">to </w:t>
      </w:r>
      <w:r w:rsidRPr="00280059">
        <w:rPr>
          <w:rStyle w:val="Emphasis"/>
          <w:highlight w:val="cyan"/>
        </w:rPr>
        <w:t>pressure</w:t>
      </w:r>
      <w:r w:rsidRPr="009E280D">
        <w:rPr>
          <w:rStyle w:val="StyleUnderline"/>
        </w:rPr>
        <w:t xml:space="preserve"> the </w:t>
      </w:r>
      <w:r w:rsidRPr="00280059">
        <w:rPr>
          <w:rStyle w:val="Emphasis"/>
          <w:highlight w:val="cyan"/>
        </w:rPr>
        <w:t>researchers</w:t>
      </w:r>
      <w:r w:rsidRPr="00280059">
        <w:rPr>
          <w:sz w:val="16"/>
          <w:highlight w:val="cyan"/>
        </w:rPr>
        <w:t xml:space="preserve"> </w:t>
      </w:r>
      <w:r w:rsidRPr="00280059">
        <w:rPr>
          <w:rStyle w:val="StyleUnderline"/>
          <w:highlight w:val="cyan"/>
        </w:rPr>
        <w:t xml:space="preserve">into serving </w:t>
      </w:r>
      <w:r w:rsidRPr="00280059">
        <w:rPr>
          <w:rStyle w:val="Emphasis"/>
          <w:highlight w:val="cyan"/>
        </w:rPr>
        <w:t>financial interests</w:t>
      </w:r>
      <w:r w:rsidRPr="00080A6B">
        <w:rPr>
          <w:sz w:val="16"/>
        </w:rPr>
        <w:t xml:space="preserve">. </w:t>
      </w:r>
    </w:p>
    <w:p w14:paraId="17346424" w14:textId="77777777" w:rsidR="00332D3B" w:rsidRPr="004B3E48" w:rsidRDefault="00332D3B" w:rsidP="00332D3B">
      <w:pPr>
        <w:rPr>
          <w:sz w:val="16"/>
        </w:rPr>
      </w:pPr>
    </w:p>
    <w:p w14:paraId="4FF26BF4" w14:textId="77777777" w:rsidR="00332D3B" w:rsidRPr="004B3E48" w:rsidRDefault="00332D3B" w:rsidP="00332D3B">
      <w:pPr>
        <w:pStyle w:val="Heading4"/>
      </w:pPr>
      <w:r w:rsidRPr="004B3E48">
        <w:t xml:space="preserve">Weakened antitrust enforcement </w:t>
      </w:r>
      <w:r w:rsidRPr="004B3E48">
        <w:rPr>
          <w:u w:val="single"/>
        </w:rPr>
        <w:t>emboldens firms</w:t>
      </w:r>
      <w:r w:rsidRPr="004B3E48">
        <w:t xml:space="preserve"> to follow Qualcomm’s lead</w:t>
      </w:r>
    </w:p>
    <w:p w14:paraId="2224564B" w14:textId="77777777" w:rsidR="00332D3B" w:rsidRPr="004B3E48" w:rsidRDefault="00332D3B" w:rsidP="00332D3B">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30" w:history="1">
        <w:r w:rsidRPr="004B3E48">
          <w:rPr>
            <w:rStyle w:val="Hyperlink"/>
          </w:rPr>
          <w:t>https://scholarship.law.upenn.edu/cgi/viewcontent.cgi?article=3095&amp;context=faculty_scholarship</w:t>
        </w:r>
      </w:hyperlink>
      <w:r w:rsidRPr="004B3E48">
        <w:t>)</w:t>
      </w:r>
    </w:p>
    <w:p w14:paraId="670F4F3D" w14:textId="77777777" w:rsidR="00332D3B" w:rsidRPr="004B3E48" w:rsidRDefault="00332D3B" w:rsidP="00332D3B">
      <w:pPr>
        <w:rPr>
          <w:sz w:val="16"/>
        </w:rPr>
      </w:pPr>
      <w:r w:rsidRPr="004B3E48">
        <w:rPr>
          <w:sz w:val="16"/>
        </w:rPr>
        <w:t xml:space="preserve">While </w:t>
      </w:r>
      <w:r w:rsidRPr="004B3E48">
        <w:rPr>
          <w:rStyle w:val="StyleUnderline"/>
        </w:rPr>
        <w:t xml:space="preserve">the </w:t>
      </w:r>
      <w:r w:rsidRPr="00280059">
        <w:rPr>
          <w:rStyle w:val="StyleUnderline"/>
          <w:highlight w:val="cyan"/>
        </w:rPr>
        <w:t>FRAND</w:t>
      </w:r>
      <w:r w:rsidRPr="004B3E48">
        <w:rPr>
          <w:rStyle w:val="StyleUnderline"/>
        </w:rPr>
        <w:t xml:space="preserve"> process</w:t>
      </w:r>
      <w:r w:rsidRPr="004B3E48">
        <w:rPr>
          <w:sz w:val="16"/>
        </w:rPr>
        <w:t xml:space="preserve"> has been highly productive, it </w:t>
      </w:r>
      <w:r w:rsidRPr="00280059">
        <w:rPr>
          <w:rStyle w:val="StyleUnderline"/>
          <w:highlight w:val="cyan"/>
        </w:rPr>
        <w:t xml:space="preserve">is </w:t>
      </w:r>
      <w:r w:rsidRPr="004B3E48">
        <w:rPr>
          <w:rStyle w:val="StyleUnderline"/>
        </w:rPr>
        <w:t xml:space="preserve">also </w:t>
      </w:r>
      <w:r w:rsidRPr="00280059">
        <w:rPr>
          <w:rStyle w:val="Emphasis"/>
          <w:highlight w:val="cyan"/>
        </w:rPr>
        <w:t>fragile</w:t>
      </w:r>
      <w:r w:rsidRPr="00280059">
        <w:rPr>
          <w:sz w:val="16"/>
          <w:highlight w:val="cyan"/>
        </w:rPr>
        <w:t xml:space="preserve">. </w:t>
      </w:r>
      <w:r w:rsidRPr="0028005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28005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280059">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280059">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280059">
        <w:rPr>
          <w:rStyle w:val="StyleUnderline"/>
          <w:highlight w:val="cyan"/>
        </w:rPr>
        <w:t xml:space="preserve">with </w:t>
      </w:r>
      <w:r w:rsidRPr="00280059">
        <w:rPr>
          <w:rStyle w:val="Emphasis"/>
          <w:highlight w:val="cyan"/>
        </w:rPr>
        <w:t>impunity</w:t>
      </w:r>
      <w:r w:rsidRPr="00280059">
        <w:rPr>
          <w:sz w:val="16"/>
          <w:highlight w:val="cyan"/>
        </w:rPr>
        <w:t xml:space="preserve">. </w:t>
      </w:r>
      <w:r w:rsidRPr="00280059">
        <w:rPr>
          <w:rStyle w:val="StyleUnderline"/>
          <w:highlight w:val="cyan"/>
        </w:rPr>
        <w:t>Other firms will</w:t>
      </w:r>
      <w:r w:rsidRPr="004B3E48">
        <w:rPr>
          <w:rStyle w:val="StyleUnderline"/>
        </w:rPr>
        <w:t xml:space="preserve"> very likely </w:t>
      </w:r>
      <w:r w:rsidRPr="00280059">
        <w:rPr>
          <w:rStyle w:val="Emphasis"/>
          <w:highlight w:val="cyan"/>
        </w:rPr>
        <w:t>follow Qualcomm’s lead</w:t>
      </w:r>
      <w:r w:rsidRPr="004B3E48">
        <w:rPr>
          <w:sz w:val="16"/>
        </w:rPr>
        <w:t xml:space="preserve">. </w:t>
      </w:r>
      <w:r w:rsidRPr="004B3E48">
        <w:rPr>
          <w:rStyle w:val="StyleUnderline"/>
        </w:rPr>
        <w:t xml:space="preserve">If that happens the </w:t>
      </w:r>
      <w:r w:rsidRPr="00280059">
        <w:rPr>
          <w:rStyle w:val="Emphasis"/>
          <w:highlight w:val="cyan"/>
        </w:rPr>
        <w:t>FRAND</w:t>
      </w:r>
      <w:r w:rsidRPr="004B3E48">
        <w:rPr>
          <w:rStyle w:val="Emphasis"/>
        </w:rPr>
        <w:t xml:space="preserve"> system</w:t>
      </w:r>
      <w:r w:rsidRPr="004B3E48">
        <w:rPr>
          <w:rStyle w:val="StyleUnderline"/>
        </w:rPr>
        <w:t xml:space="preserve"> </w:t>
      </w:r>
      <w:r w:rsidRPr="00280059">
        <w:rPr>
          <w:rStyle w:val="StyleUnderline"/>
          <w:highlight w:val="cyan"/>
        </w:rPr>
        <w:t xml:space="preserve">will </w:t>
      </w:r>
      <w:r w:rsidRPr="00280059">
        <w:rPr>
          <w:rStyle w:val="Emphasis"/>
          <w:highlight w:val="cyan"/>
        </w:rPr>
        <w:t>fall apart</w:t>
      </w:r>
      <w:r w:rsidRPr="00280059">
        <w:rPr>
          <w:sz w:val="16"/>
          <w:highlight w:val="cyan"/>
        </w:rPr>
        <w:t xml:space="preserve">, </w:t>
      </w:r>
      <w:r w:rsidRPr="00280059">
        <w:rPr>
          <w:rStyle w:val="StyleUnderline"/>
          <w:highlight w:val="cyan"/>
        </w:rPr>
        <w:t xml:space="preserve">doing </w:t>
      </w:r>
      <w:r w:rsidRPr="00280059">
        <w:rPr>
          <w:rStyle w:val="Emphasis"/>
          <w:highlight w:val="cyan"/>
        </w:rPr>
        <w:t>irreparable injury</w:t>
      </w:r>
      <w:r w:rsidRPr="00280059">
        <w:rPr>
          <w:rStyle w:val="StyleUnderline"/>
          <w:highlight w:val="cyan"/>
        </w:rPr>
        <w:t xml:space="preserve"> to the modern</w:t>
      </w:r>
      <w:r w:rsidRPr="004B3E48">
        <w:rPr>
          <w:rStyle w:val="StyleUnderline"/>
        </w:rPr>
        <w:t xml:space="preserve"> wireless </w:t>
      </w:r>
      <w:r w:rsidRPr="00280059">
        <w:rPr>
          <w:rStyle w:val="StyleUnderline"/>
          <w:highlight w:val="cyan"/>
        </w:rPr>
        <w:t>telecommunications network or</w:t>
      </w:r>
      <w:r w:rsidRPr="004B3E48">
        <w:rPr>
          <w:sz w:val="16"/>
        </w:rPr>
        <w:t xml:space="preserve">, at the very least, </w:t>
      </w:r>
      <w:r w:rsidRPr="00280059">
        <w:rPr>
          <w:rStyle w:val="Emphasis"/>
          <w:highlight w:val="cyan"/>
        </w:rPr>
        <w:t>diminishing</w:t>
      </w:r>
      <w:r w:rsidRPr="00280059">
        <w:rPr>
          <w:rStyle w:val="StyleUnderline"/>
          <w:highlight w:val="cyan"/>
        </w:rPr>
        <w:t xml:space="preserve"> the </w:t>
      </w:r>
      <w:r w:rsidRPr="00280059">
        <w:rPr>
          <w:rStyle w:val="Emphasis"/>
          <w:highlight w:val="cyan"/>
        </w:rPr>
        <w:t>leadership</w:t>
      </w:r>
      <w:r w:rsidRPr="004B3E48">
        <w:rPr>
          <w:rStyle w:val="Emphasis"/>
        </w:rPr>
        <w:t xml:space="preserve"> role</w:t>
      </w:r>
      <w:r w:rsidRPr="004B3E48">
        <w:rPr>
          <w:rStyle w:val="StyleUnderline"/>
        </w:rPr>
        <w:t xml:space="preserve"> </w:t>
      </w:r>
      <w:r w:rsidRPr="00280059">
        <w:rPr>
          <w:rStyle w:val="StyleUnderline"/>
          <w:highlight w:val="cyan"/>
        </w:rPr>
        <w:t>of the U</w:t>
      </w:r>
      <w:r w:rsidRPr="004B3E48">
        <w:rPr>
          <w:rStyle w:val="StyleUnderline"/>
        </w:rPr>
        <w:t xml:space="preserve">nited </w:t>
      </w:r>
      <w:r w:rsidRPr="00280059">
        <w:rPr>
          <w:rStyle w:val="StyleUnderline"/>
          <w:highlight w:val="cyan"/>
        </w:rPr>
        <w:t>S</w:t>
      </w:r>
      <w:r w:rsidRPr="004B3E48">
        <w:rPr>
          <w:rStyle w:val="StyleUnderline"/>
        </w:rPr>
        <w:t xml:space="preserve">tates </w:t>
      </w:r>
      <w:r w:rsidRPr="00280059">
        <w:rPr>
          <w:rStyle w:val="StyleUnderline"/>
          <w:highlight w:val="cyan"/>
        </w:rPr>
        <w:t>in preserving</w:t>
      </w:r>
      <w:r w:rsidRPr="004B3E48">
        <w:rPr>
          <w:rStyle w:val="StyleUnderline"/>
        </w:rPr>
        <w:t xml:space="preserve"> effective </w:t>
      </w:r>
      <w:r w:rsidRPr="00280059">
        <w:rPr>
          <w:rStyle w:val="Emphasis"/>
          <w:highlight w:val="cyan"/>
        </w:rPr>
        <w:t>network competition</w:t>
      </w:r>
      <w:r w:rsidRPr="004B3E48">
        <w:rPr>
          <w:sz w:val="16"/>
        </w:rPr>
        <w:t>.</w:t>
      </w:r>
    </w:p>
    <w:p w14:paraId="515FC8C0" w14:textId="77777777" w:rsidR="00332D3B" w:rsidRPr="004B3E48" w:rsidRDefault="00332D3B" w:rsidP="00332D3B">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62A555AC" w14:textId="77777777" w:rsidR="00332D3B" w:rsidRPr="004B3E48" w:rsidRDefault="00332D3B" w:rsidP="00332D3B">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7BD4A536" w14:textId="77777777" w:rsidR="00332D3B" w:rsidRPr="004B3E48" w:rsidRDefault="00332D3B" w:rsidP="00332D3B">
      <w:pPr>
        <w:rPr>
          <w:rStyle w:val="StyleUnderline"/>
        </w:rPr>
      </w:pPr>
      <w:r w:rsidRPr="00280059">
        <w:rPr>
          <w:rStyle w:val="StyleUnderline"/>
          <w:highlight w:val="cyan"/>
        </w:rPr>
        <w:lastRenderedPageBreak/>
        <w:t>The Ninth Circuit’s</w:t>
      </w:r>
      <w:r w:rsidRPr="004B3E48">
        <w:rPr>
          <w:rStyle w:val="StyleUnderline"/>
        </w:rPr>
        <w:t xml:space="preserve"> Qualcomm </w:t>
      </w:r>
      <w:r w:rsidRPr="00280059">
        <w:rPr>
          <w:rStyle w:val="StyleUnderline"/>
          <w:highlight w:val="cyan"/>
        </w:rPr>
        <w:t xml:space="preserve">decision </w:t>
      </w:r>
      <w:r w:rsidRPr="004B3E48">
        <w:rPr>
          <w:rStyle w:val="StyleUnderline"/>
        </w:rPr>
        <w:t xml:space="preserve">will </w:t>
      </w:r>
      <w:r w:rsidRPr="00280059">
        <w:rPr>
          <w:rStyle w:val="StyleUnderline"/>
          <w:highlight w:val="cyan"/>
        </w:rPr>
        <w:t>make antitrust violations</w:t>
      </w:r>
      <w:r w:rsidRPr="004B3E48">
        <w:rPr>
          <w:rStyle w:val="StyleUnderline"/>
        </w:rPr>
        <w:t xml:space="preserve"> in the context of FRAND licensing much more </w:t>
      </w:r>
      <w:r w:rsidRPr="00280059">
        <w:rPr>
          <w:rStyle w:val="Emphasis"/>
          <w:highlight w:val="cyan"/>
        </w:rPr>
        <w:t>difficult to prove</w:t>
      </w:r>
      <w:r w:rsidRPr="00280059">
        <w:rPr>
          <w:sz w:val="16"/>
          <w:highlight w:val="cyan"/>
        </w:rPr>
        <w:t xml:space="preserve">, </w:t>
      </w:r>
      <w:r w:rsidRPr="00280059">
        <w:rPr>
          <w:rStyle w:val="StyleUnderline"/>
          <w:highlight w:val="cyan"/>
        </w:rPr>
        <w:t xml:space="preserve">even </w:t>
      </w:r>
      <w:r w:rsidRPr="004B3E48">
        <w:rPr>
          <w:rStyle w:val="StyleUnderline"/>
        </w:rPr>
        <w:t xml:space="preserve">in cases </w:t>
      </w:r>
      <w:r w:rsidRPr="00280059">
        <w:rPr>
          <w:rStyle w:val="StyleUnderline"/>
          <w:highlight w:val="cyan"/>
        </w:rPr>
        <w:t xml:space="preserve">where </w:t>
      </w:r>
      <w:r w:rsidRPr="00280059">
        <w:rPr>
          <w:rStyle w:val="Emphasis"/>
          <w:highlight w:val="cyan"/>
        </w:rPr>
        <w:t>anticompetitive behavior</w:t>
      </w:r>
      <w:r w:rsidRPr="004B3E48">
        <w:rPr>
          <w:rStyle w:val="StyleUnderline"/>
        </w:rPr>
        <w:t xml:space="preserve"> and consumer harm </w:t>
      </w:r>
      <w:r w:rsidRPr="0028005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280059">
        <w:rPr>
          <w:rStyle w:val="StyleUnderline"/>
          <w:highlight w:val="cyan"/>
        </w:rPr>
        <w:t>If this decision stands</w:t>
      </w:r>
      <w:r w:rsidRPr="0028005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280059">
        <w:rPr>
          <w:rStyle w:val="StyleUnderline"/>
          <w:highlight w:val="cyan"/>
        </w:rPr>
        <w:t>antitrust enforcement</w:t>
      </w:r>
      <w:r w:rsidRPr="004B3E48">
        <w:rPr>
          <w:rStyle w:val="StyleUnderline"/>
        </w:rPr>
        <w:t xml:space="preserve"> agencies </w:t>
      </w:r>
      <w:r w:rsidRPr="00280059">
        <w:rPr>
          <w:rStyle w:val="StyleUnderline"/>
          <w:highlight w:val="cyan"/>
        </w:rPr>
        <w:t xml:space="preserve">will have a </w:t>
      </w:r>
      <w:r w:rsidRPr="00280059">
        <w:rPr>
          <w:rStyle w:val="Emphasis"/>
          <w:highlight w:val="cyan"/>
        </w:rPr>
        <w:t>diminished role</w:t>
      </w:r>
      <w:r w:rsidRPr="004B3E48">
        <w:rPr>
          <w:sz w:val="16"/>
        </w:rPr>
        <w:t xml:space="preserve">. </w:t>
      </w:r>
      <w:r w:rsidRPr="004B3E48">
        <w:rPr>
          <w:rStyle w:val="StyleUnderline"/>
        </w:rPr>
        <w:t xml:space="preserve">Anticompetitive </w:t>
      </w:r>
      <w:r w:rsidRPr="00280059">
        <w:rPr>
          <w:rStyle w:val="StyleUnderline"/>
          <w:highlight w:val="cyan"/>
        </w:rPr>
        <w:t>behavior</w:t>
      </w:r>
      <w:r w:rsidRPr="004B3E48">
        <w:rPr>
          <w:rStyle w:val="StyleUnderline"/>
        </w:rPr>
        <w:t xml:space="preserve"> by one firm that is </w:t>
      </w:r>
      <w:r w:rsidRPr="00280059">
        <w:rPr>
          <w:rStyle w:val="Emphasis"/>
          <w:highlight w:val="cyan"/>
        </w:rPr>
        <w:t>not effectively disciplined</w:t>
      </w:r>
      <w:r w:rsidRPr="00280059">
        <w:rPr>
          <w:rStyle w:val="StyleUnderline"/>
          <w:highlight w:val="cyan"/>
        </w:rPr>
        <w:t xml:space="preserve"> </w:t>
      </w:r>
      <w:r w:rsidRPr="004B3E48">
        <w:rPr>
          <w:rStyle w:val="StyleUnderline"/>
        </w:rPr>
        <w:t xml:space="preserve">will </w:t>
      </w:r>
      <w:r w:rsidRPr="00280059">
        <w:rPr>
          <w:rStyle w:val="StyleUnderline"/>
          <w:highlight w:val="cyan"/>
        </w:rPr>
        <w:t xml:space="preserve">lead </w:t>
      </w:r>
      <w:r w:rsidRPr="00280059">
        <w:rPr>
          <w:rStyle w:val="Emphasis"/>
          <w:highlight w:val="cyan"/>
        </w:rPr>
        <w:t>others</w:t>
      </w:r>
      <w:r w:rsidRPr="00280059">
        <w:rPr>
          <w:rStyle w:val="StyleUnderline"/>
          <w:highlight w:val="cyan"/>
        </w:rPr>
        <w:t xml:space="preserve"> to do the </w:t>
      </w:r>
      <w:r w:rsidRPr="00280059">
        <w:rPr>
          <w:rStyle w:val="Emphasis"/>
          <w:highlight w:val="cyan"/>
        </w:rPr>
        <w:t>same thing</w:t>
      </w:r>
      <w:r w:rsidRPr="00280059">
        <w:rPr>
          <w:rStyle w:val="StyleUnderline"/>
          <w:highlight w:val="cyan"/>
        </w:rPr>
        <w:t>.</w:t>
      </w:r>
    </w:p>
    <w:p w14:paraId="27D300E1" w14:textId="77777777" w:rsidR="00332D3B" w:rsidRPr="004B3E48" w:rsidRDefault="00332D3B" w:rsidP="00332D3B"/>
    <w:p w14:paraId="64D57FBE" w14:textId="77777777" w:rsidR="00332D3B" w:rsidRPr="004B3E48" w:rsidRDefault="00332D3B" w:rsidP="00332D3B">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6D928B37" w14:textId="77777777" w:rsidR="00332D3B" w:rsidRPr="004B3E48" w:rsidRDefault="00332D3B" w:rsidP="00332D3B">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9F3AC1A" w14:textId="77777777" w:rsidR="00332D3B" w:rsidRPr="004B3E48" w:rsidRDefault="00332D3B" w:rsidP="00332D3B">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280059">
        <w:rPr>
          <w:rStyle w:val="StyleUnderline"/>
          <w:highlight w:val="cyan"/>
        </w:rPr>
        <w:t xml:space="preserve">the system is </w:t>
      </w:r>
      <w:r w:rsidRPr="00280059">
        <w:rPr>
          <w:rStyle w:val="Emphasis"/>
          <w:highlight w:val="cyan"/>
        </w:rPr>
        <w:t>likely</w:t>
      </w:r>
      <w:r w:rsidRPr="0028005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280059">
        <w:rPr>
          <w:rStyle w:val="StyleUnderline"/>
          <w:highlight w:val="cyan"/>
        </w:rPr>
        <w:t>for the simple reason</w:t>
      </w:r>
      <w:r w:rsidRPr="004B3E48">
        <w:rPr>
          <w:rStyle w:val="StyleUnderline"/>
        </w:rPr>
        <w:t xml:space="preserve"> that </w:t>
      </w:r>
      <w:r w:rsidRPr="00280059">
        <w:rPr>
          <w:rStyle w:val="StyleUnderline"/>
          <w:highlight w:val="cyan"/>
        </w:rPr>
        <w:t xml:space="preserve">companies will </w:t>
      </w:r>
      <w:r w:rsidRPr="0028005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280059">
        <w:rPr>
          <w:rStyle w:val="StyleUnderline"/>
          <w:highlight w:val="cyan"/>
        </w:rPr>
        <w:t xml:space="preserve">disputes have revealed </w:t>
      </w:r>
      <w:r w:rsidRPr="00280059">
        <w:rPr>
          <w:rStyle w:val="Emphasis"/>
          <w:highlight w:val="cyan"/>
        </w:rPr>
        <w:t>problematic</w:t>
      </w:r>
      <w:r w:rsidRPr="0028005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280059">
        <w:rPr>
          <w:rStyle w:val="StyleUnderline"/>
          <w:highlight w:val="cyan"/>
        </w:rPr>
        <w:t xml:space="preserve">market </w:t>
      </w:r>
      <w:r w:rsidRPr="00280059">
        <w:rPr>
          <w:rStyle w:val="Emphasis"/>
          <w:highlight w:val="cyan"/>
        </w:rPr>
        <w:t>behavior</w:t>
      </w:r>
      <w:r w:rsidRPr="004B3E48">
        <w:rPr>
          <w:sz w:val="16"/>
        </w:rPr>
        <w:t xml:space="preserve">: </w:t>
      </w:r>
      <w:r w:rsidRPr="004B3E48">
        <w:rPr>
          <w:rStyle w:val="StyleUnderline"/>
        </w:rPr>
        <w:t xml:space="preserve">they concern market </w:t>
      </w:r>
      <w:r w:rsidRPr="00280059">
        <w:rPr>
          <w:rStyle w:val="Emphasis"/>
          <w:highlight w:val="cyan"/>
        </w:rPr>
        <w:t>abusive practices</w:t>
      </w:r>
      <w:r w:rsidRPr="00280059">
        <w:rPr>
          <w:rStyle w:val="StyleUnderline"/>
          <w:highlight w:val="cyan"/>
        </w:rPr>
        <w:t xml:space="preserve"> and </w:t>
      </w:r>
      <w:r w:rsidRPr="00280059">
        <w:rPr>
          <w:rStyle w:val="Emphasis"/>
          <w:highlight w:val="cyan"/>
        </w:rPr>
        <w:t>restrictions</w:t>
      </w:r>
      <w:r w:rsidRPr="00280059">
        <w:rPr>
          <w:rStyle w:val="StyleUnderline"/>
          <w:highlight w:val="cyan"/>
        </w:rPr>
        <w:t xml:space="preserve"> to </w:t>
      </w:r>
      <w:r w:rsidRPr="00280059">
        <w:rPr>
          <w:rStyle w:val="Emphasis"/>
          <w:highlight w:val="cyan"/>
        </w:rPr>
        <w:t>competition</w:t>
      </w:r>
      <w:r w:rsidRPr="004B3E48">
        <w:rPr>
          <w:sz w:val="16"/>
        </w:rPr>
        <w:t xml:space="preserve"> as much as they are about intellectual property.</w:t>
      </w:r>
    </w:p>
    <w:p w14:paraId="041E2350" w14:textId="77777777" w:rsidR="00332D3B" w:rsidRPr="004B3E48" w:rsidRDefault="00332D3B" w:rsidP="00332D3B">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280059">
        <w:rPr>
          <w:rStyle w:val="StyleUnderline"/>
          <w:highlight w:val="cyan"/>
        </w:rPr>
        <w:t xml:space="preserve">consequences </w:t>
      </w:r>
      <w:r w:rsidRPr="004B3E48">
        <w:rPr>
          <w:rStyle w:val="StyleUnderline"/>
        </w:rPr>
        <w:t>would b</w:t>
      </w:r>
      <w:r w:rsidRPr="00280059">
        <w:rPr>
          <w:rStyle w:val="StyleUnderline"/>
          <w:highlight w:val="cyan"/>
        </w:rPr>
        <w:t xml:space="preserve">e </w:t>
      </w:r>
      <w:r w:rsidRPr="00280059">
        <w:rPr>
          <w:rStyle w:val="Emphasis"/>
          <w:highlight w:val="cyan"/>
        </w:rPr>
        <w:t>felt</w:t>
      </w:r>
      <w:r w:rsidRPr="00280059">
        <w:rPr>
          <w:rStyle w:val="StyleUnderline"/>
          <w:highlight w:val="cyan"/>
        </w:rPr>
        <w:t xml:space="preserve"> throughout the </w:t>
      </w:r>
      <w:r w:rsidRPr="00280059">
        <w:rPr>
          <w:rStyle w:val="Emphasis"/>
          <w:highlight w:val="cyan"/>
        </w:rPr>
        <w:t>economy</w:t>
      </w:r>
      <w:r w:rsidRPr="00280059">
        <w:rPr>
          <w:sz w:val="16"/>
          <w:highlight w:val="cyan"/>
        </w:rPr>
        <w:t xml:space="preserve">. </w:t>
      </w:r>
      <w:r w:rsidRPr="00280059">
        <w:rPr>
          <w:rStyle w:val="StyleUnderline"/>
          <w:highlight w:val="cyan"/>
        </w:rPr>
        <w:t xml:space="preserve">SEPs have been </w:t>
      </w:r>
      <w:r w:rsidRPr="004B3E48">
        <w:rPr>
          <w:rStyle w:val="StyleUnderline"/>
        </w:rPr>
        <w:t xml:space="preserve">a </w:t>
      </w:r>
      <w:r w:rsidRPr="00280059">
        <w:rPr>
          <w:rStyle w:val="Emphasis"/>
          <w:highlight w:val="cyan"/>
        </w:rPr>
        <w:t xml:space="preserve">critical </w:t>
      </w:r>
      <w:r w:rsidRPr="004B3E48">
        <w:rPr>
          <w:rStyle w:val="Emphasis"/>
        </w:rPr>
        <w:t>part</w:t>
      </w:r>
      <w:r w:rsidRPr="004B3E48">
        <w:rPr>
          <w:rStyle w:val="StyleUnderline"/>
        </w:rPr>
        <w:t xml:space="preserve"> of the ICT revolution</w:t>
      </w:r>
      <w:r w:rsidRPr="00280059">
        <w:rPr>
          <w:sz w:val="16"/>
          <w:highlight w:val="cyan"/>
        </w:rPr>
        <w:t xml:space="preserve">. </w:t>
      </w:r>
      <w:r w:rsidRPr="00280059">
        <w:rPr>
          <w:rStyle w:val="StyleUnderline"/>
          <w:highlight w:val="cyan"/>
        </w:rPr>
        <w:t>SEPs have allowed for</w:t>
      </w:r>
      <w:r w:rsidRPr="004B3E48">
        <w:rPr>
          <w:rStyle w:val="StyleUnderline"/>
        </w:rPr>
        <w:t xml:space="preserve"> the </w:t>
      </w:r>
      <w:r w:rsidRPr="00280059">
        <w:rPr>
          <w:rStyle w:val="Emphasis"/>
          <w:highlight w:val="cyan"/>
        </w:rPr>
        <w:t>fast rates</w:t>
      </w:r>
      <w:r w:rsidRPr="00280059">
        <w:rPr>
          <w:sz w:val="16"/>
          <w:highlight w:val="cyan"/>
        </w:rPr>
        <w:t xml:space="preserve"> </w:t>
      </w:r>
      <w:r w:rsidRPr="00280059">
        <w:rPr>
          <w:rStyle w:val="StyleUnderline"/>
          <w:highlight w:val="cyan"/>
        </w:rPr>
        <w:t xml:space="preserve">of innovation </w:t>
      </w:r>
      <w:r w:rsidRPr="0028005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280059">
        <w:rPr>
          <w:rStyle w:val="StyleUnderline"/>
          <w:highlight w:val="cyan"/>
        </w:rPr>
        <w:t>All</w:t>
      </w:r>
      <w:r w:rsidRPr="004B3E48">
        <w:rPr>
          <w:sz w:val="16"/>
        </w:rPr>
        <w:t xml:space="preserve"> the </w:t>
      </w:r>
      <w:r w:rsidRPr="004B3E48">
        <w:rPr>
          <w:rStyle w:val="StyleUnderline"/>
        </w:rPr>
        <w:t xml:space="preserve">computer and </w:t>
      </w:r>
      <w:r w:rsidRPr="00280059">
        <w:rPr>
          <w:rStyle w:val="StyleUnderline"/>
          <w:highlight w:val="cyan"/>
        </w:rPr>
        <w:t>Internet related products</w:t>
      </w:r>
      <w:r w:rsidRPr="004B3E48">
        <w:rPr>
          <w:sz w:val="16"/>
        </w:rPr>
        <w:t xml:space="preserve"> and services that people are now dependent upon for their private and professional lives </w:t>
      </w:r>
      <w:r w:rsidRPr="00280059">
        <w:rPr>
          <w:rStyle w:val="StyleUnderline"/>
          <w:highlight w:val="cyan"/>
        </w:rPr>
        <w:t>are</w:t>
      </w:r>
      <w:r w:rsidRPr="004B3E48">
        <w:rPr>
          <w:rStyle w:val="StyleUnderline"/>
        </w:rPr>
        <w:t xml:space="preserve"> </w:t>
      </w:r>
      <w:r w:rsidRPr="004B3E48">
        <w:rPr>
          <w:rStyle w:val="Emphasis"/>
        </w:rPr>
        <w:t xml:space="preserve">intricate </w:t>
      </w:r>
      <w:r w:rsidRPr="00280059">
        <w:rPr>
          <w:rStyle w:val="Emphasis"/>
          <w:highlight w:val="cyan"/>
        </w:rPr>
        <w:t>webs</w:t>
      </w:r>
      <w:r w:rsidRPr="00280059">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80059">
        <w:rPr>
          <w:rStyle w:val="StyleUnderline"/>
          <w:highlight w:val="cyan"/>
        </w:rPr>
        <w:t>with the economy</w:t>
      </w:r>
      <w:r w:rsidRPr="004B3E48">
        <w:rPr>
          <w:sz w:val="16"/>
        </w:rPr>
        <w:t xml:space="preserve"> yet again </w:t>
      </w:r>
      <w:r w:rsidRPr="00280059">
        <w:rPr>
          <w:rStyle w:val="StyleUnderline"/>
          <w:highlight w:val="cyan"/>
        </w:rPr>
        <w:t>on</w:t>
      </w:r>
      <w:r w:rsidRPr="004B3E48">
        <w:rPr>
          <w:rStyle w:val="StyleUnderline"/>
        </w:rPr>
        <w:t xml:space="preserve"> the </w:t>
      </w:r>
      <w:r w:rsidRPr="00280059">
        <w:rPr>
          <w:rStyle w:val="Emphasis"/>
          <w:highlight w:val="cyan"/>
        </w:rPr>
        <w:t>threshold</w:t>
      </w:r>
      <w:r w:rsidRPr="00280059">
        <w:rPr>
          <w:rStyle w:val="StyleUnderline"/>
          <w:highlight w:val="cyan"/>
        </w:rPr>
        <w:t xml:space="preserve"> of big</w:t>
      </w:r>
      <w:r w:rsidRPr="004B3E48">
        <w:rPr>
          <w:rStyle w:val="StyleUnderline"/>
        </w:rPr>
        <w:t xml:space="preserve"> technological </w:t>
      </w:r>
      <w:r w:rsidRPr="00280059">
        <w:rPr>
          <w:rStyle w:val="StyleUnderline"/>
          <w:highlight w:val="cyan"/>
        </w:rPr>
        <w:t>change</w:t>
      </w:r>
      <w:r w:rsidRPr="00280059">
        <w:rPr>
          <w:sz w:val="16"/>
          <w:highlight w:val="cyan"/>
        </w:rPr>
        <w:t xml:space="preserve">, </w:t>
      </w:r>
      <w:r w:rsidRPr="00280059">
        <w:rPr>
          <w:rStyle w:val="StyleUnderline"/>
          <w:highlight w:val="cyan"/>
        </w:rPr>
        <w:t xml:space="preserve">a </w:t>
      </w:r>
      <w:r w:rsidRPr="00280059">
        <w:rPr>
          <w:rStyle w:val="Emphasis"/>
          <w:highlight w:val="cyan"/>
        </w:rPr>
        <w:t>trusted</w:t>
      </w:r>
      <w:r w:rsidRPr="004B3E48">
        <w:rPr>
          <w:rStyle w:val="StyleUnderline"/>
        </w:rPr>
        <w:t xml:space="preserve"> and </w:t>
      </w:r>
      <w:r w:rsidRPr="004B3E48">
        <w:rPr>
          <w:rStyle w:val="Emphasis"/>
        </w:rPr>
        <w:t xml:space="preserve">credible </w:t>
      </w:r>
      <w:r w:rsidRPr="00280059">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280059">
        <w:rPr>
          <w:rStyle w:val="StyleUnderline"/>
          <w:highlight w:val="cyan"/>
        </w:rPr>
        <w:t xml:space="preserve">would be a boon for </w:t>
      </w:r>
      <w:r w:rsidRPr="00280059">
        <w:rPr>
          <w:rStyle w:val="Emphasis"/>
          <w:highlight w:val="cyan"/>
        </w:rPr>
        <w:t>innovation</w:t>
      </w:r>
      <w:r w:rsidRPr="00280059">
        <w:rPr>
          <w:sz w:val="16"/>
          <w:highlight w:val="cyan"/>
        </w:rPr>
        <w:t xml:space="preserve">, </w:t>
      </w:r>
      <w:r w:rsidRPr="00280059">
        <w:rPr>
          <w:rStyle w:val="Emphasis"/>
          <w:highlight w:val="cyan"/>
        </w:rPr>
        <w:t>interoperability</w:t>
      </w:r>
      <w:r w:rsidRPr="00280059">
        <w:rPr>
          <w:sz w:val="16"/>
          <w:highlight w:val="cyan"/>
        </w:rPr>
        <w:t xml:space="preserve"> </w:t>
      </w:r>
      <w:r w:rsidRPr="00280059">
        <w:rPr>
          <w:rStyle w:val="StyleUnderline"/>
          <w:highlight w:val="cyan"/>
        </w:rPr>
        <w:t>and</w:t>
      </w:r>
      <w:r w:rsidRPr="004B3E48">
        <w:rPr>
          <w:sz w:val="16"/>
        </w:rPr>
        <w:t xml:space="preserve"> – ultimately – </w:t>
      </w:r>
      <w:r w:rsidRPr="004B3E48">
        <w:rPr>
          <w:rStyle w:val="StyleUnderline"/>
        </w:rPr>
        <w:t xml:space="preserve">the </w:t>
      </w:r>
      <w:r w:rsidRPr="00280059">
        <w:rPr>
          <w:rStyle w:val="Emphasis"/>
          <w:highlight w:val="cyan"/>
        </w:rPr>
        <w:t>consumers</w:t>
      </w:r>
      <w:r w:rsidRPr="004B3E48">
        <w:rPr>
          <w:sz w:val="16"/>
        </w:rPr>
        <w:t>.</w:t>
      </w:r>
    </w:p>
    <w:p w14:paraId="133D5A94" w14:textId="77777777" w:rsidR="00332D3B" w:rsidRPr="004B3E48" w:rsidRDefault="00332D3B" w:rsidP="00332D3B">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3C8A12E" w14:textId="77777777" w:rsidR="00332D3B" w:rsidRPr="004B3E48" w:rsidRDefault="00332D3B" w:rsidP="00332D3B">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xml:space="preserve">. As many holders want to raise more </w:t>
      </w:r>
      <w:r w:rsidRPr="004B3E48">
        <w:rPr>
          <w:sz w:val="16"/>
        </w:rPr>
        <w:lastRenderedPageBreak/>
        <w:t>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2DC2B24" w14:textId="77777777" w:rsidR="00332D3B" w:rsidRPr="004B3E48" w:rsidRDefault="00332D3B" w:rsidP="00332D3B">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436FDE38" w14:textId="77777777" w:rsidR="00332D3B" w:rsidRPr="004B3E48" w:rsidRDefault="00332D3B" w:rsidP="00332D3B">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35ACD187" w14:textId="77777777" w:rsidR="00332D3B" w:rsidRPr="004B3E48" w:rsidRDefault="00332D3B" w:rsidP="00332D3B">
      <w:pPr>
        <w:rPr>
          <w:rStyle w:val="StyleUnderline"/>
        </w:rPr>
      </w:pPr>
      <w:r w:rsidRPr="004B3E48">
        <w:rPr>
          <w:sz w:val="16"/>
        </w:rPr>
        <w:t xml:space="preserve">Lastly, the biggest beneficiaries are individual consumers – those who buy the end products using FRAND-conditioned SEPs. The </w:t>
      </w:r>
      <w:r w:rsidRPr="00280059">
        <w:rPr>
          <w:rStyle w:val="StyleUnderline"/>
          <w:highlight w:val="cyan"/>
        </w:rPr>
        <w:t>advent of SEPs and</w:t>
      </w:r>
      <w:r w:rsidRPr="004B3E48">
        <w:rPr>
          <w:sz w:val="16"/>
        </w:rPr>
        <w:t xml:space="preserve"> the </w:t>
      </w:r>
      <w:r w:rsidRPr="004B3E48">
        <w:rPr>
          <w:rStyle w:val="StyleUnderline"/>
        </w:rPr>
        <w:t xml:space="preserve">rules represented by </w:t>
      </w:r>
      <w:r w:rsidRPr="00280059">
        <w:rPr>
          <w:rStyle w:val="StyleUnderline"/>
          <w:highlight w:val="cyan"/>
        </w:rPr>
        <w:t>FRAND have enabled</w:t>
      </w:r>
      <w:r w:rsidRPr="004B3E48">
        <w:rPr>
          <w:rStyle w:val="StyleUnderline"/>
        </w:rPr>
        <w:t xml:space="preserve"> a </w:t>
      </w:r>
      <w:r w:rsidRPr="00280059">
        <w:rPr>
          <w:rStyle w:val="Emphasis"/>
          <w:highlight w:val="cyan"/>
        </w:rPr>
        <w:t>development</w:t>
      </w:r>
      <w:r w:rsidRPr="00280059">
        <w:rPr>
          <w:sz w:val="16"/>
          <w:highlight w:val="cyan"/>
        </w:rPr>
        <w:t xml:space="preserve"> </w:t>
      </w:r>
      <w:r w:rsidRPr="00280059">
        <w:rPr>
          <w:rStyle w:val="StyleUnderline"/>
          <w:highlight w:val="cyan"/>
        </w:rPr>
        <w:t>of fast technology</w:t>
      </w:r>
      <w:r w:rsidRPr="004B3E48">
        <w:rPr>
          <w:rStyle w:val="StyleUnderline"/>
        </w:rPr>
        <w:t xml:space="preserve"> creation </w:t>
      </w:r>
      <w:r w:rsidRPr="00280059">
        <w:rPr>
          <w:rStyle w:val="StyleUnderline"/>
          <w:highlight w:val="cyan"/>
        </w:rPr>
        <w:t>and contributed to</w:t>
      </w:r>
      <w:r w:rsidRPr="004B3E48">
        <w:rPr>
          <w:rStyle w:val="StyleUnderline"/>
        </w:rPr>
        <w:t xml:space="preserve"> the </w:t>
      </w:r>
      <w:r w:rsidRPr="0028005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41EEF0F3" w14:textId="77777777" w:rsidR="00332D3B" w:rsidRPr="004B3E48" w:rsidRDefault="00332D3B" w:rsidP="00332D3B">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280059">
        <w:rPr>
          <w:rStyle w:val="StyleUnderline"/>
          <w:highlight w:val="cyan"/>
        </w:rPr>
        <w:t xml:space="preserve">it is </w:t>
      </w:r>
      <w:r w:rsidRPr="00280059">
        <w:rPr>
          <w:rStyle w:val="Emphasis"/>
          <w:highlight w:val="cyan"/>
        </w:rPr>
        <w:t>crucially important</w:t>
      </w:r>
      <w:r w:rsidRPr="004B3E48">
        <w:rPr>
          <w:sz w:val="16"/>
        </w:rPr>
        <w:t xml:space="preserve"> for the consumer </w:t>
      </w:r>
      <w:r w:rsidRPr="004B3E48">
        <w:rPr>
          <w:rStyle w:val="StyleUnderline"/>
        </w:rPr>
        <w:t xml:space="preserve">that </w:t>
      </w:r>
      <w:r w:rsidRPr="00280059">
        <w:rPr>
          <w:rStyle w:val="StyleUnderline"/>
          <w:highlight w:val="cyan"/>
        </w:rPr>
        <w:t xml:space="preserve">a </w:t>
      </w:r>
      <w:r w:rsidRPr="00280059">
        <w:rPr>
          <w:rStyle w:val="Emphasis"/>
          <w:highlight w:val="cyan"/>
        </w:rPr>
        <w:t>balanced</w:t>
      </w:r>
      <w:r w:rsidRPr="00280059">
        <w:rPr>
          <w:rStyle w:val="StyleUnderline"/>
          <w:highlight w:val="cyan"/>
        </w:rPr>
        <w:t xml:space="preserve"> and </w:t>
      </w:r>
      <w:r w:rsidRPr="00280059">
        <w:rPr>
          <w:rStyle w:val="Emphasis"/>
          <w:highlight w:val="cyan"/>
        </w:rPr>
        <w:t>functioning</w:t>
      </w:r>
      <w:r w:rsidRPr="00280059">
        <w:rPr>
          <w:sz w:val="16"/>
          <w:highlight w:val="cyan"/>
        </w:rPr>
        <w:t xml:space="preserve"> </w:t>
      </w:r>
      <w:r w:rsidRPr="0028005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069E6A01" w14:textId="77777777" w:rsidR="00332D3B" w:rsidRPr="004B3E48" w:rsidRDefault="00332D3B" w:rsidP="00332D3B">
      <w:pPr>
        <w:rPr>
          <w:sz w:val="16"/>
        </w:rPr>
      </w:pPr>
    </w:p>
    <w:p w14:paraId="06556608" w14:textId="77777777" w:rsidR="00332D3B" w:rsidRPr="004B3E48" w:rsidRDefault="00332D3B" w:rsidP="00332D3B">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15380731" w14:textId="77777777" w:rsidR="00332D3B" w:rsidRPr="004B3E48" w:rsidRDefault="00332D3B" w:rsidP="00332D3B">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2178A4D1" w14:textId="77777777" w:rsidR="00332D3B" w:rsidRPr="004B3E48" w:rsidRDefault="00332D3B" w:rsidP="00332D3B">
      <w:pPr>
        <w:rPr>
          <w:sz w:val="16"/>
          <w:szCs w:val="16"/>
        </w:rPr>
      </w:pPr>
      <w:r w:rsidRPr="004B3E48">
        <w:rPr>
          <w:sz w:val="16"/>
          <w:szCs w:val="16"/>
        </w:rPr>
        <w:t>Introduction</w:t>
      </w:r>
    </w:p>
    <w:p w14:paraId="2C579A61" w14:textId="77777777" w:rsidR="00332D3B" w:rsidRPr="004B3E48" w:rsidRDefault="00332D3B" w:rsidP="00332D3B">
      <w:pPr>
        <w:rPr>
          <w:sz w:val="16"/>
        </w:rPr>
      </w:pPr>
      <w:r w:rsidRPr="00280059">
        <w:rPr>
          <w:rStyle w:val="StyleUnderline"/>
          <w:highlight w:val="cyan"/>
        </w:rPr>
        <w:t>As the</w:t>
      </w:r>
      <w:r w:rsidRPr="004B3E48">
        <w:rPr>
          <w:rStyle w:val="StyleUnderline"/>
        </w:rPr>
        <w:t xml:space="preserve"> global </w:t>
      </w:r>
      <w:r w:rsidRPr="00280059">
        <w:rPr>
          <w:rStyle w:val="StyleUnderline"/>
          <w:highlight w:val="cyan"/>
        </w:rPr>
        <w:t>economy</w:t>
      </w:r>
      <w:r w:rsidRPr="004B3E48">
        <w:rPr>
          <w:sz w:val="16"/>
        </w:rPr>
        <w:t xml:space="preserve"> has </w:t>
      </w:r>
      <w:r w:rsidRPr="0028005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280059">
        <w:rPr>
          <w:rStyle w:val="Emphasis"/>
          <w:highlight w:val="cyan"/>
        </w:rPr>
        <w:t>damage</w:t>
      </w:r>
      <w:r w:rsidRPr="0028005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280059">
        <w:rPr>
          <w:rStyle w:val="Emphasis"/>
          <w:highlight w:val="cyan"/>
        </w:rPr>
        <w:t>large</w:t>
      </w:r>
      <w:r w:rsidRPr="004B3E48">
        <w:rPr>
          <w:sz w:val="16"/>
        </w:rPr>
        <w:t xml:space="preserve">. Even as the health crisis will gradually become manageable, the </w:t>
      </w:r>
      <w:r w:rsidRPr="00280059">
        <w:rPr>
          <w:rStyle w:val="StyleUnderline"/>
          <w:highlight w:val="cyan"/>
        </w:rPr>
        <w:t>impact</w:t>
      </w:r>
      <w:r w:rsidRPr="004B3E48">
        <w:rPr>
          <w:rStyle w:val="StyleUnderline"/>
        </w:rPr>
        <w:t xml:space="preserve"> on economic growth </w:t>
      </w:r>
      <w:r w:rsidRPr="00280059">
        <w:rPr>
          <w:rStyle w:val="StyleUnderline"/>
          <w:highlight w:val="cyan"/>
        </w:rPr>
        <w:t xml:space="preserve">can be </w:t>
      </w:r>
      <w:r w:rsidRPr="0028005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7CA3469" w14:textId="77777777" w:rsidR="00332D3B" w:rsidRPr="004B3E48" w:rsidRDefault="00332D3B" w:rsidP="00332D3B">
      <w:pPr>
        <w:rPr>
          <w:sz w:val="16"/>
        </w:rPr>
      </w:pPr>
      <w:r w:rsidRPr="004B3E48">
        <w:rPr>
          <w:sz w:val="16"/>
        </w:rPr>
        <w:t xml:space="preserve">However, </w:t>
      </w:r>
      <w:r w:rsidRPr="00280059">
        <w:rPr>
          <w:rStyle w:val="StyleUnderline"/>
          <w:highlight w:val="cyan"/>
        </w:rPr>
        <w:t>once the recovery gets underway</w:t>
      </w:r>
      <w:r w:rsidRPr="004B3E48">
        <w:rPr>
          <w:rStyle w:val="StyleUnderline"/>
        </w:rPr>
        <w:t xml:space="preserve"> the </w:t>
      </w:r>
      <w:r w:rsidRPr="00280059">
        <w:rPr>
          <w:rStyle w:val="Emphasis"/>
          <w:highlight w:val="cyan"/>
        </w:rPr>
        <w:t>productive</w:t>
      </w:r>
      <w:r w:rsidRPr="00280059">
        <w:rPr>
          <w:rStyle w:val="StyleUnderline"/>
          <w:highlight w:val="cyan"/>
        </w:rPr>
        <w:t xml:space="preserve"> use of </w:t>
      </w:r>
      <w:r w:rsidRPr="00280059">
        <w:rPr>
          <w:rStyle w:val="Emphasis"/>
          <w:highlight w:val="cyan"/>
        </w:rPr>
        <w:t>resources</w:t>
      </w:r>
      <w:r w:rsidRPr="00280059">
        <w:rPr>
          <w:rStyle w:val="StyleUnderline"/>
          <w:highlight w:val="cyan"/>
        </w:rPr>
        <w:t xml:space="preserve"> is key to </w:t>
      </w:r>
      <w:r w:rsidRPr="00280059">
        <w:rPr>
          <w:rStyle w:val="Emphasis"/>
          <w:highlight w:val="cyan"/>
        </w:rPr>
        <w:t>sustained</w:t>
      </w:r>
      <w:r w:rsidRPr="0028005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28005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280059">
        <w:rPr>
          <w:rStyle w:val="Emphasis"/>
          <w:highlight w:val="cyan"/>
        </w:rPr>
        <w:t>innovation</w:t>
      </w:r>
      <w:r w:rsidRPr="00280059">
        <w:rPr>
          <w:rStyle w:val="StyleUnderline"/>
          <w:highlight w:val="cyan"/>
        </w:rPr>
        <w:t xml:space="preserve"> which</w:t>
      </w:r>
      <w:r w:rsidRPr="004B3E48">
        <w:rPr>
          <w:sz w:val="16"/>
        </w:rPr>
        <w:t xml:space="preserve">, in turn, </w:t>
      </w:r>
      <w:r w:rsidRPr="00280059">
        <w:rPr>
          <w:rStyle w:val="StyleUnderline"/>
          <w:highlight w:val="cyan"/>
        </w:rPr>
        <w:t xml:space="preserve">depends on </w:t>
      </w:r>
      <w:r w:rsidRPr="00280059">
        <w:rPr>
          <w:rStyle w:val="Emphasis"/>
          <w:highlight w:val="cyan"/>
        </w:rPr>
        <w:t>investment</w:t>
      </w:r>
      <w:r w:rsidRPr="004B3E48">
        <w:rPr>
          <w:sz w:val="16"/>
        </w:rPr>
        <w:t xml:space="preserve"> in human and physical capital as well as in other ‘missing capitals’ often referred to as intangible assets. Indeed, those </w:t>
      </w:r>
      <w:r w:rsidRPr="00280059">
        <w:rPr>
          <w:rStyle w:val="StyleUnderline"/>
          <w:highlight w:val="cyan"/>
        </w:rPr>
        <w:t xml:space="preserve">investments create a </w:t>
      </w:r>
      <w:r w:rsidRPr="0028005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realise a fairer distribution of the gains from economic growth to those who bring the resources </w:t>
      </w:r>
      <w:r w:rsidRPr="004B3E48">
        <w:rPr>
          <w:sz w:val="16"/>
        </w:rPr>
        <w:lastRenderedPageBreak/>
        <w:t>to bear. It thereby creates the incentives for people to produce and business to invest helping to drive economic growth and raise living standards.</w:t>
      </w:r>
    </w:p>
    <w:p w14:paraId="63496A52" w14:textId="77777777" w:rsidR="00332D3B" w:rsidRPr="004B3E48" w:rsidRDefault="00332D3B" w:rsidP="00332D3B">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280C540" w14:textId="77777777" w:rsidR="00332D3B" w:rsidRPr="004B3E48" w:rsidRDefault="00332D3B" w:rsidP="00332D3B">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711BEC95" w14:textId="77777777" w:rsidR="00332D3B" w:rsidRPr="004B3E48" w:rsidRDefault="00332D3B" w:rsidP="00332D3B">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57500325" w14:textId="77777777" w:rsidR="00332D3B" w:rsidRPr="004B3E48" w:rsidRDefault="00332D3B" w:rsidP="00332D3B">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280059">
        <w:rPr>
          <w:rStyle w:val="StyleUnderline"/>
          <w:highlight w:val="cyan"/>
        </w:rPr>
        <w:t>it is possible to avoid another</w:t>
      </w:r>
      <w:r w:rsidRPr="004B3E48">
        <w:rPr>
          <w:rStyle w:val="StyleUnderline"/>
        </w:rPr>
        <w:t xml:space="preserve"> productivity </w:t>
      </w:r>
      <w:r w:rsidRPr="00280059">
        <w:rPr>
          <w:rStyle w:val="Emphasis"/>
          <w:highlight w:val="cyan"/>
        </w:rPr>
        <w:t>slowdown</w:t>
      </w:r>
      <w:r w:rsidRPr="004B3E48">
        <w:rPr>
          <w:sz w:val="16"/>
        </w:rPr>
        <w:t xml:space="preserve">. Underneath the aggregate figures, </w:t>
      </w:r>
      <w:r w:rsidRPr="004B3E48">
        <w:rPr>
          <w:rStyle w:val="StyleUnderline"/>
        </w:rPr>
        <w:t xml:space="preserve">there is </w:t>
      </w:r>
      <w:r w:rsidRPr="00280059">
        <w:rPr>
          <w:rStyle w:val="StyleUnderline"/>
          <w:highlight w:val="cyan"/>
        </w:rPr>
        <w:t>evidence pointing toward a</w:t>
      </w:r>
      <w:r w:rsidRPr="004B3E48">
        <w:rPr>
          <w:rStyle w:val="StyleUnderline"/>
        </w:rPr>
        <w:t xml:space="preserve"> </w:t>
      </w:r>
      <w:r w:rsidRPr="004B3E48">
        <w:rPr>
          <w:sz w:val="16"/>
        </w:rPr>
        <w:t xml:space="preserve">possible </w:t>
      </w:r>
      <w:r w:rsidRPr="00280059">
        <w:rPr>
          <w:rStyle w:val="Emphasis"/>
          <w:highlight w:val="cyan"/>
        </w:rPr>
        <w:t>tipping point</w:t>
      </w:r>
      <w:r w:rsidRPr="004B3E48">
        <w:rPr>
          <w:sz w:val="16"/>
        </w:rPr>
        <w:t xml:space="preserve"> </w:t>
      </w:r>
      <w:r w:rsidRPr="004B3E48">
        <w:rPr>
          <w:rStyle w:val="StyleUnderline"/>
        </w:rPr>
        <w:t xml:space="preserve">at which many </w:t>
      </w:r>
      <w:r w:rsidRPr="00280059">
        <w:rPr>
          <w:rStyle w:val="StyleUnderline"/>
          <w:highlight w:val="cyan"/>
        </w:rPr>
        <w:t>advanced economies may</w:t>
      </w:r>
      <w:r w:rsidRPr="004B3E48">
        <w:rPr>
          <w:rStyle w:val="StyleUnderline"/>
        </w:rPr>
        <w:t xml:space="preserve"> expect to </w:t>
      </w:r>
      <w:r w:rsidRPr="0028005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280059">
        <w:rPr>
          <w:rStyle w:val="StyleUnderline"/>
          <w:highlight w:val="cyan"/>
        </w:rPr>
        <w:t>impacts from</w:t>
      </w:r>
      <w:r w:rsidRPr="004B3E48">
        <w:rPr>
          <w:rStyle w:val="StyleUnderline"/>
        </w:rPr>
        <w:t xml:space="preserve"> the adoption and </w:t>
      </w:r>
      <w:r w:rsidRPr="00280059">
        <w:rPr>
          <w:rStyle w:val="StyleUnderline"/>
          <w:highlight w:val="cyan"/>
        </w:rPr>
        <w:t xml:space="preserve">absorption of </w:t>
      </w:r>
      <w:r w:rsidRPr="00280059">
        <w:rPr>
          <w:rStyle w:val="Emphasis"/>
          <w:highlight w:val="cyan"/>
        </w:rPr>
        <w:t>digital technology</w:t>
      </w:r>
      <w:r w:rsidRPr="00280059">
        <w:rPr>
          <w:sz w:val="16"/>
          <w:highlight w:val="cyan"/>
        </w:rPr>
        <w:t xml:space="preserve"> </w:t>
      </w:r>
      <w:r w:rsidRPr="0028005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280059">
        <w:rPr>
          <w:rStyle w:val="Emphasis"/>
          <w:highlight w:val="cyan"/>
        </w:rPr>
        <w:t>growth</w:t>
      </w:r>
      <w:r w:rsidRPr="004B3E48">
        <w:rPr>
          <w:sz w:val="16"/>
        </w:rPr>
        <w:t>.</w:t>
      </w:r>
    </w:p>
    <w:p w14:paraId="33957563" w14:textId="77777777" w:rsidR="00332D3B" w:rsidRPr="004B3E48" w:rsidRDefault="00332D3B" w:rsidP="00332D3B">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07C533BB" w14:textId="77777777" w:rsidR="00332D3B" w:rsidRPr="004B3E48" w:rsidRDefault="00332D3B" w:rsidP="00332D3B">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35E3B77" w14:textId="77777777" w:rsidR="00332D3B" w:rsidRPr="004B3E48" w:rsidRDefault="00332D3B" w:rsidP="00332D3B">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411C165A" w14:textId="77777777" w:rsidR="00332D3B" w:rsidRPr="004B3E48" w:rsidRDefault="00332D3B" w:rsidP="00332D3B">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28005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280059">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6D925787" w14:textId="77777777" w:rsidR="00332D3B" w:rsidRPr="004B3E48" w:rsidRDefault="00332D3B" w:rsidP="00332D3B">
      <w:pPr>
        <w:rPr>
          <w:sz w:val="16"/>
          <w:szCs w:val="16"/>
        </w:rPr>
      </w:pPr>
      <w:r w:rsidRPr="004B3E48">
        <w:rPr>
          <w:sz w:val="16"/>
          <w:szCs w:val="16"/>
        </w:rPr>
        <w:t>2. The productivity paradox of the New Digital Economy</w:t>
      </w:r>
    </w:p>
    <w:p w14:paraId="2234D845" w14:textId="77777777" w:rsidR="00332D3B" w:rsidRPr="004B3E48" w:rsidRDefault="00332D3B" w:rsidP="00332D3B">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w:t>
      </w:r>
      <w:r w:rsidRPr="004B3E48">
        <w:rPr>
          <w:rStyle w:val="StyleUnderline"/>
        </w:rPr>
        <w:lastRenderedPageBreak/>
        <w:t xml:space="preserve">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60599D37" w14:textId="77777777" w:rsidR="00332D3B" w:rsidRPr="004B3E48" w:rsidRDefault="00332D3B" w:rsidP="00332D3B">
      <w:pPr>
        <w:rPr>
          <w:sz w:val="16"/>
          <w:szCs w:val="16"/>
        </w:rPr>
      </w:pPr>
      <w:r w:rsidRPr="004B3E48">
        <w:rPr>
          <w:sz w:val="16"/>
          <w:szCs w:val="16"/>
        </w:rPr>
        <w:t>1. Pervasiveness –The GPT should spread to most sectors.</w:t>
      </w:r>
    </w:p>
    <w:p w14:paraId="68F13220" w14:textId="77777777" w:rsidR="00332D3B" w:rsidRPr="004B3E48" w:rsidRDefault="00332D3B" w:rsidP="00332D3B">
      <w:pPr>
        <w:rPr>
          <w:sz w:val="16"/>
          <w:szCs w:val="16"/>
        </w:rPr>
      </w:pPr>
      <w:r w:rsidRPr="004B3E48">
        <w:rPr>
          <w:sz w:val="16"/>
          <w:szCs w:val="16"/>
        </w:rPr>
        <w:t>2. Improvement –The GPT should get better over time and, hence, should keep lowering the costs of its users.</w:t>
      </w:r>
    </w:p>
    <w:p w14:paraId="081CEC17" w14:textId="77777777" w:rsidR="00332D3B" w:rsidRPr="004B3E48" w:rsidRDefault="00332D3B" w:rsidP="00332D3B">
      <w:pPr>
        <w:rPr>
          <w:sz w:val="16"/>
          <w:szCs w:val="16"/>
        </w:rPr>
      </w:pPr>
      <w:r w:rsidRPr="004B3E48">
        <w:rPr>
          <w:sz w:val="16"/>
          <w:szCs w:val="16"/>
        </w:rPr>
        <w:t>3. Innovation spawning –The GPT should make it easier to invent and produce new products or processes.</w:t>
      </w:r>
    </w:p>
    <w:p w14:paraId="5899E880" w14:textId="77777777" w:rsidR="00332D3B" w:rsidRPr="004B3E48" w:rsidRDefault="00332D3B" w:rsidP="00332D3B">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280059">
        <w:rPr>
          <w:rStyle w:val="StyleUnderline"/>
          <w:highlight w:val="cyan"/>
        </w:rPr>
        <w:t>ICT</w:t>
      </w:r>
      <w:r w:rsidRPr="00280059">
        <w:rPr>
          <w:sz w:val="16"/>
          <w:highlight w:val="cyan"/>
        </w:rPr>
        <w:t xml:space="preserve">) </w:t>
      </w:r>
      <w:r w:rsidRPr="00280059">
        <w:rPr>
          <w:rStyle w:val="StyleUnderline"/>
          <w:highlight w:val="cyan"/>
        </w:rPr>
        <w:t xml:space="preserve">are </w:t>
      </w:r>
      <w:r w:rsidRPr="00280059">
        <w:rPr>
          <w:rStyle w:val="Emphasis"/>
          <w:highlight w:val="cyan"/>
        </w:rPr>
        <w:t>closely linked</w:t>
      </w:r>
      <w:r w:rsidRPr="0028005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28005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280059">
        <w:rPr>
          <w:rStyle w:val="StyleUnderline"/>
          <w:highlight w:val="cyan"/>
        </w:rPr>
        <w:t>internet</w:t>
      </w:r>
      <w:r w:rsidRPr="004B3E48">
        <w:rPr>
          <w:rStyle w:val="StyleUnderline"/>
        </w:rPr>
        <w:t xml:space="preserve"> has </w:t>
      </w:r>
      <w:r w:rsidRPr="00280059">
        <w:rPr>
          <w:rStyle w:val="StyleUnderline"/>
          <w:highlight w:val="cyan"/>
        </w:rPr>
        <w:t xml:space="preserve">prevented a </w:t>
      </w:r>
      <w:r w:rsidRPr="00280059">
        <w:rPr>
          <w:rStyle w:val="Emphasis"/>
          <w:highlight w:val="cyan"/>
        </w:rPr>
        <w:t>fall</w:t>
      </w:r>
      <w:r w:rsidRPr="00280059">
        <w:rPr>
          <w:rStyle w:val="StyleUnderline"/>
          <w:highlight w:val="cyan"/>
        </w:rPr>
        <w:t xml:space="preserve"> in </w:t>
      </w:r>
      <w:r w:rsidRPr="00280059">
        <w:rPr>
          <w:rStyle w:val="Emphasis"/>
          <w:highlight w:val="cyan"/>
        </w:rPr>
        <w:t>return</w:t>
      </w:r>
      <w:r w:rsidRPr="00280059">
        <w:rPr>
          <w:rStyle w:val="StyleUnderline"/>
          <w:highlight w:val="cyan"/>
        </w:rPr>
        <w:t xml:space="preserve"> to </w:t>
      </w:r>
      <w:r w:rsidRPr="00280059">
        <w:rPr>
          <w:rStyle w:val="Emphasis"/>
          <w:highlight w:val="cyan"/>
        </w:rPr>
        <w:t>investments</w:t>
      </w:r>
      <w:r w:rsidRPr="00280059">
        <w:rPr>
          <w:rStyle w:val="StyleUnderline"/>
          <w:highlight w:val="cyan"/>
        </w:rPr>
        <w:t xml:space="preserve"> in </w:t>
      </w:r>
      <w:r w:rsidRPr="0028005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23794E8B" w14:textId="77777777" w:rsidR="00332D3B" w:rsidRPr="004B3E48" w:rsidRDefault="00332D3B" w:rsidP="00332D3B">
      <w:pPr>
        <w:rPr>
          <w:sz w:val="16"/>
        </w:rPr>
      </w:pPr>
      <w:r w:rsidRPr="004B3E48">
        <w:rPr>
          <w:sz w:val="16"/>
        </w:rPr>
        <w:t>‘...</w:t>
      </w:r>
      <w:r w:rsidRPr="00280059">
        <w:rPr>
          <w:rStyle w:val="StyleUnderline"/>
          <w:highlight w:val="cyan"/>
        </w:rPr>
        <w:t>ICT investment</w:t>
      </w:r>
      <w:r w:rsidRPr="004B3E48">
        <w:rPr>
          <w:rStyle w:val="StyleUnderline"/>
        </w:rPr>
        <w:t xml:space="preserve"> does </w:t>
      </w:r>
      <w:r w:rsidRPr="00280059">
        <w:rPr>
          <w:rStyle w:val="Emphasis"/>
          <w:highlight w:val="cyan"/>
        </w:rPr>
        <w:t>contribute</w:t>
      </w:r>
      <w:r w:rsidRPr="00280059">
        <w:rPr>
          <w:rStyle w:val="StyleUnderline"/>
          <w:highlight w:val="cyan"/>
        </w:rPr>
        <w:t xml:space="preserve"> to </w:t>
      </w:r>
      <w:r w:rsidRPr="0028005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7FC6EE61" w14:textId="77777777" w:rsidR="00332D3B" w:rsidRPr="004B3E48" w:rsidRDefault="00332D3B" w:rsidP="00332D3B"/>
    <w:p w14:paraId="0DB3EECF" w14:textId="77777777" w:rsidR="00332D3B" w:rsidRPr="004B3E48" w:rsidRDefault="00332D3B" w:rsidP="00332D3B">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4ADD4082" w14:textId="77777777" w:rsidR="00332D3B" w:rsidRPr="004B3E48" w:rsidRDefault="00332D3B" w:rsidP="00332D3B">
      <w:r w:rsidRPr="004B3E48">
        <w:rPr>
          <w:rStyle w:val="Style13ptBold"/>
        </w:rPr>
        <w:t>Henricksen 17</w:t>
      </w:r>
      <w:r w:rsidRPr="004B3E48">
        <w:t xml:space="preserve">, *Thomas H., emeritus senior fellow at the Hoover Institution; (March 23rd, 2017, “Post-American World Order,” Hoover Institution, </w:t>
      </w:r>
      <w:hyperlink r:id="rId31" w:history="1">
        <w:r w:rsidRPr="004B3E48">
          <w:rPr>
            <w:rStyle w:val="Hyperlink"/>
          </w:rPr>
          <w:t>http://www.hoover.org/research/post-american-world-order</w:t>
        </w:r>
      </w:hyperlink>
      <w:r w:rsidRPr="004B3E48">
        <w:t>)</w:t>
      </w:r>
    </w:p>
    <w:p w14:paraId="250095BE" w14:textId="77777777" w:rsidR="00332D3B" w:rsidRPr="004B3E48" w:rsidRDefault="00332D3B" w:rsidP="00332D3B">
      <w:pPr>
        <w:rPr>
          <w:sz w:val="16"/>
          <w:szCs w:val="16"/>
        </w:rPr>
      </w:pPr>
      <w:r w:rsidRPr="004B3E48">
        <w:rPr>
          <w:sz w:val="16"/>
          <w:szCs w:val="16"/>
        </w:rPr>
        <w:t>What Is To Be Done?</w:t>
      </w:r>
    </w:p>
    <w:p w14:paraId="227D5DB0" w14:textId="77777777" w:rsidR="00332D3B" w:rsidRPr="004B3E48" w:rsidRDefault="00332D3B" w:rsidP="00332D3B">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3E7FDD3D" w14:textId="77777777" w:rsidR="00332D3B" w:rsidRPr="004B3E48" w:rsidRDefault="00332D3B" w:rsidP="00332D3B">
      <w:pPr>
        <w:rPr>
          <w:sz w:val="16"/>
        </w:rPr>
      </w:pPr>
      <w:r w:rsidRPr="004B3E48">
        <w:rPr>
          <w:sz w:val="16"/>
        </w:rPr>
        <w:t xml:space="preserve">What prescriptions can be offered in the face of the escalating competition among the three global powers? First, </w:t>
      </w:r>
      <w:r w:rsidRPr="00280059">
        <w:rPr>
          <w:rStyle w:val="StyleUnderline"/>
          <w:highlight w:val="cyan"/>
        </w:rPr>
        <w:t>by staying</w:t>
      </w:r>
      <w:r w:rsidRPr="004B3E48">
        <w:rPr>
          <w:sz w:val="16"/>
        </w:rPr>
        <w:t xml:space="preserve"> militarily and </w:t>
      </w:r>
      <w:r w:rsidRPr="00280059">
        <w:rPr>
          <w:rStyle w:val="Emphasis"/>
          <w:highlight w:val="cyan"/>
        </w:rPr>
        <w:t>economically strong</w:t>
      </w:r>
      <w:r w:rsidRPr="00280059">
        <w:rPr>
          <w:sz w:val="16"/>
          <w:highlight w:val="cyan"/>
        </w:rPr>
        <w:t xml:space="preserve">, </w:t>
      </w:r>
      <w:r w:rsidRPr="00280059">
        <w:rPr>
          <w:rStyle w:val="StyleUnderline"/>
          <w:highlight w:val="cyan"/>
        </w:rPr>
        <w:t>the U</w:t>
      </w:r>
      <w:r w:rsidRPr="004B3E48">
        <w:rPr>
          <w:sz w:val="16"/>
        </w:rPr>
        <w:t xml:space="preserve">nited </w:t>
      </w:r>
      <w:r w:rsidRPr="00280059">
        <w:rPr>
          <w:rStyle w:val="StyleUnderline"/>
          <w:highlight w:val="cyan"/>
        </w:rPr>
        <w:t>S</w:t>
      </w:r>
      <w:r w:rsidRPr="004B3E48">
        <w:rPr>
          <w:sz w:val="16"/>
        </w:rPr>
        <w:t xml:space="preserve">tates </w:t>
      </w:r>
      <w:r w:rsidRPr="0028005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280059">
        <w:rPr>
          <w:rStyle w:val="StyleUnderline"/>
          <w:highlight w:val="cyan"/>
        </w:rPr>
        <w:t xml:space="preserve">deter its peers’ </w:t>
      </w:r>
      <w:r w:rsidRPr="00280059">
        <w:rPr>
          <w:rStyle w:val="Emphasis"/>
          <w:highlight w:val="cyan"/>
        </w:rPr>
        <w:t>hawkish behavior</w:t>
      </w:r>
      <w:r w:rsidRPr="00280059">
        <w:rPr>
          <w:rStyle w:val="StyleUnderline"/>
          <w:highlight w:val="cyan"/>
        </w:rPr>
        <w:t xml:space="preserve"> that might</w:t>
      </w:r>
      <w:r w:rsidRPr="004B3E48">
        <w:rPr>
          <w:rStyle w:val="StyleUnderline"/>
        </w:rPr>
        <w:t xml:space="preserve"> otherwise </w:t>
      </w:r>
      <w:r w:rsidRPr="00280059">
        <w:rPr>
          <w:rStyle w:val="StyleUnderline"/>
          <w:highlight w:val="cyan"/>
        </w:rPr>
        <w:t xml:space="preserve">trigger a </w:t>
      </w:r>
      <w:r w:rsidRPr="0028005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280059">
        <w:rPr>
          <w:sz w:val="16"/>
          <w:highlight w:val="cyan"/>
        </w:rPr>
        <w:t xml:space="preserve"> </w:t>
      </w:r>
      <w:r w:rsidRPr="0028005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4A573EC2" w14:textId="77777777" w:rsidR="00332D3B" w:rsidRPr="004B3E48" w:rsidRDefault="00332D3B" w:rsidP="00332D3B">
      <w:pPr>
        <w:rPr>
          <w:sz w:val="16"/>
        </w:rPr>
      </w:pPr>
      <w:r w:rsidRPr="00280059">
        <w:rPr>
          <w:rStyle w:val="StyleUnderline"/>
          <w:highlight w:val="cyan"/>
        </w:rPr>
        <w:t xml:space="preserve">There can be </w:t>
      </w:r>
      <w:r w:rsidRPr="00280059">
        <w:rPr>
          <w:rStyle w:val="Emphasis"/>
          <w:highlight w:val="cyan"/>
        </w:rPr>
        <w:t>little room</w:t>
      </w:r>
      <w:r w:rsidRPr="00280059">
        <w:rPr>
          <w:sz w:val="16"/>
          <w:highlight w:val="cyan"/>
        </w:rPr>
        <w:t xml:space="preserve"> </w:t>
      </w:r>
      <w:r w:rsidRPr="00280059">
        <w:rPr>
          <w:rStyle w:val="StyleUnderline"/>
          <w:highlight w:val="cyan"/>
        </w:rPr>
        <w:t xml:space="preserve">for </w:t>
      </w:r>
      <w:r w:rsidRPr="0028005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280059">
        <w:rPr>
          <w:rStyle w:val="StyleUnderline"/>
          <w:highlight w:val="cyan"/>
        </w:rPr>
        <w:t xml:space="preserve">among </w:t>
      </w:r>
      <w:r w:rsidRPr="00280059">
        <w:rPr>
          <w:rStyle w:val="Emphasis"/>
          <w:highlight w:val="cyan"/>
        </w:rPr>
        <w:t>nuclear-weaponized</w:t>
      </w:r>
      <w:r w:rsidRPr="004B3E48">
        <w:rPr>
          <w:rStyle w:val="StyleUnderline"/>
        </w:rPr>
        <w:t xml:space="preserve"> and hostile </w:t>
      </w:r>
      <w:r w:rsidRPr="0028005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100F6AE7" w14:textId="77777777" w:rsidR="00332D3B" w:rsidRPr="004B3E48" w:rsidRDefault="00332D3B" w:rsidP="00332D3B">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w:t>
      </w:r>
      <w:r w:rsidRPr="004B3E48">
        <w:rPr>
          <w:sz w:val="16"/>
        </w:rPr>
        <w:lastRenderedPageBreak/>
        <w:t xml:space="preserve">and the future direction of the country. So, </w:t>
      </w:r>
      <w:r w:rsidRPr="004B3E48">
        <w:rPr>
          <w:rStyle w:val="StyleUnderline"/>
        </w:rPr>
        <w:t xml:space="preserve">the brewing </w:t>
      </w:r>
      <w:r w:rsidRPr="00280059">
        <w:rPr>
          <w:rStyle w:val="StyleUnderline"/>
          <w:highlight w:val="cyan"/>
        </w:rPr>
        <w:t>three-way struggle</w:t>
      </w:r>
      <w:r w:rsidRPr="004B3E48">
        <w:rPr>
          <w:rStyle w:val="StyleUnderline"/>
        </w:rPr>
        <w:t xml:space="preserve"> also </w:t>
      </w:r>
      <w:r w:rsidRPr="00280059">
        <w:rPr>
          <w:rStyle w:val="StyleUnderline"/>
          <w:highlight w:val="cyan"/>
        </w:rPr>
        <w:t>involves</w:t>
      </w:r>
      <w:r w:rsidRPr="004B3E48">
        <w:rPr>
          <w:rStyle w:val="StyleUnderline"/>
        </w:rPr>
        <w:t xml:space="preserve"> a </w:t>
      </w:r>
      <w:r w:rsidRPr="004B3E48">
        <w:rPr>
          <w:rStyle w:val="Emphasis"/>
        </w:rPr>
        <w:t xml:space="preserve">systemic </w:t>
      </w:r>
      <w:r w:rsidRPr="00280059">
        <w:rPr>
          <w:rStyle w:val="Emphasis"/>
          <w:highlight w:val="cyan"/>
        </w:rPr>
        <w:t>contest</w:t>
      </w:r>
      <w:r w:rsidRPr="00280059">
        <w:rPr>
          <w:sz w:val="16"/>
          <w:highlight w:val="cyan"/>
        </w:rPr>
        <w:t xml:space="preserve">, </w:t>
      </w:r>
      <w:r w:rsidRPr="00280059">
        <w:rPr>
          <w:rStyle w:val="StyleUnderline"/>
          <w:highlight w:val="cyan"/>
        </w:rPr>
        <w:t>which will test</w:t>
      </w:r>
      <w:r w:rsidRPr="004B3E48">
        <w:rPr>
          <w:rStyle w:val="StyleUnderline"/>
        </w:rPr>
        <w:t xml:space="preserve"> the competitors’ </w:t>
      </w:r>
      <w:r w:rsidRPr="00280059">
        <w:rPr>
          <w:rStyle w:val="Emphasis"/>
          <w:highlight w:val="cyan"/>
        </w:rPr>
        <w:t>economic</w:t>
      </w:r>
      <w:r w:rsidRPr="004B3E48">
        <w:rPr>
          <w:rStyle w:val="StyleUnderline"/>
        </w:rPr>
        <w:t xml:space="preserve"> and </w:t>
      </w:r>
      <w:r w:rsidRPr="004B3E48">
        <w:rPr>
          <w:rStyle w:val="Emphasis"/>
        </w:rPr>
        <w:t xml:space="preserve">political </w:t>
      </w:r>
      <w:r w:rsidRPr="00280059">
        <w:rPr>
          <w:rStyle w:val="Emphasis"/>
          <w:highlight w:val="cyan"/>
        </w:rPr>
        <w:t>institutions</w:t>
      </w:r>
      <w:r w:rsidRPr="004B3E48">
        <w:rPr>
          <w:sz w:val="16"/>
        </w:rPr>
        <w:t>.</w:t>
      </w:r>
    </w:p>
    <w:p w14:paraId="3A84CBE7" w14:textId="77777777" w:rsidR="00332D3B" w:rsidRPr="004B3E48" w:rsidRDefault="00332D3B" w:rsidP="00332D3B">
      <w:pPr>
        <w:rPr>
          <w:rStyle w:val="StyleUnderline"/>
        </w:rPr>
      </w:pPr>
      <w:r w:rsidRPr="004B3E48">
        <w:rPr>
          <w:sz w:val="16"/>
        </w:rPr>
        <w:t xml:space="preserve">At this juncture, the world is entering a standoff among the three great and several not-so-great powers. </w:t>
      </w:r>
      <w:r w:rsidRPr="00280059">
        <w:rPr>
          <w:rStyle w:val="StyleUnderline"/>
          <w:highlight w:val="cyan"/>
        </w:rPr>
        <w:t>Averting war</w:t>
      </w:r>
      <w:r w:rsidRPr="004B3E48">
        <w:rPr>
          <w:sz w:val="16"/>
        </w:rPr>
        <w:t xml:space="preserve">, while defending our interests, </w:t>
      </w:r>
      <w:r w:rsidRPr="00280059">
        <w:rPr>
          <w:rStyle w:val="StyleUnderline"/>
          <w:highlight w:val="cyan"/>
        </w:rPr>
        <w:t>will</w:t>
      </w:r>
      <w:r w:rsidRPr="004B3E48">
        <w:rPr>
          <w:rStyle w:val="StyleUnderline"/>
        </w:rPr>
        <w:t xml:space="preserve"> prove a challenge</w:t>
      </w:r>
      <w:r w:rsidRPr="004B3E48">
        <w:rPr>
          <w:sz w:val="16"/>
        </w:rPr>
        <w:t xml:space="preserve">, </w:t>
      </w:r>
      <w:r w:rsidRPr="00280059">
        <w:rPr>
          <w:rStyle w:val="StyleUnderline"/>
          <w:highlight w:val="cyan"/>
        </w:rPr>
        <w:t>call</w:t>
      </w:r>
      <w:r w:rsidRPr="004B3E48">
        <w:rPr>
          <w:rStyle w:val="StyleUnderline"/>
        </w:rPr>
        <w:t xml:space="preserve">ing </w:t>
      </w:r>
      <w:r w:rsidRPr="00280059">
        <w:rPr>
          <w:rStyle w:val="StyleUnderline"/>
          <w:highlight w:val="cyan"/>
        </w:rPr>
        <w:t>for</w:t>
      </w:r>
      <w:r w:rsidRPr="004B3E48">
        <w:rPr>
          <w:sz w:val="16"/>
        </w:rPr>
        <w:t xml:space="preserve"> deft policy, political endurance, and </w:t>
      </w:r>
      <w:r w:rsidRPr="00280059">
        <w:rPr>
          <w:rStyle w:val="Emphasis"/>
          <w:sz w:val="26"/>
          <w:szCs w:val="26"/>
          <w:highlight w:val="cyan"/>
        </w:rPr>
        <w:t>economic growth</w:t>
      </w:r>
      <w:r w:rsidRPr="004B3E48">
        <w:rPr>
          <w:sz w:val="16"/>
        </w:rPr>
        <w:t xml:space="preserve">, as well as sufficient military force </w:t>
      </w:r>
      <w:r w:rsidRPr="00280059">
        <w:rPr>
          <w:rStyle w:val="StyleUnderline"/>
          <w:highlight w:val="cyan"/>
        </w:rPr>
        <w:t xml:space="preserve">to </w:t>
      </w:r>
      <w:r w:rsidRPr="00280059">
        <w:rPr>
          <w:rStyle w:val="Emphasis"/>
          <w:highlight w:val="cyan"/>
        </w:rPr>
        <w:t>keep at bay</w:t>
      </w:r>
      <w:r w:rsidRPr="004B3E48">
        <w:rPr>
          <w:rStyle w:val="StyleUnderline"/>
        </w:rPr>
        <w:t xml:space="preserve"> aggressive </w:t>
      </w:r>
      <w:r w:rsidRPr="00280059">
        <w:rPr>
          <w:rStyle w:val="StyleUnderline"/>
          <w:highlight w:val="cyan"/>
        </w:rPr>
        <w:t xml:space="preserve">states or </w:t>
      </w:r>
      <w:r w:rsidRPr="00280059">
        <w:rPr>
          <w:rStyle w:val="Emphasis"/>
          <w:highlight w:val="cyan"/>
        </w:rPr>
        <w:t>prevail</w:t>
      </w:r>
      <w:r w:rsidRPr="00280059">
        <w:rPr>
          <w:rStyle w:val="StyleUnderline"/>
          <w:highlight w:val="cyan"/>
        </w:rPr>
        <w:t xml:space="preserve"> over them</w:t>
      </w:r>
      <w:r w:rsidRPr="004B3E48">
        <w:rPr>
          <w:rStyle w:val="StyleUnderline"/>
        </w:rPr>
        <w:t xml:space="preserve"> if ever a war breaks out. </w:t>
      </w:r>
    </w:p>
    <w:p w14:paraId="138F284D" w14:textId="77777777" w:rsidR="00332D3B" w:rsidRDefault="00332D3B" w:rsidP="00332D3B">
      <w:pPr>
        <w:rPr>
          <w:rStyle w:val="StyleUnderline"/>
        </w:rPr>
      </w:pPr>
    </w:p>
    <w:p w14:paraId="7609BB1B" w14:textId="77777777" w:rsidR="00332D3B" w:rsidRDefault="00332D3B" w:rsidP="00332D3B">
      <w:pPr>
        <w:pStyle w:val="Heading4"/>
      </w:pPr>
      <w:r>
        <w:t xml:space="preserve">Holdup threatens the </w:t>
      </w:r>
      <w:r w:rsidRPr="0044363D">
        <w:rPr>
          <w:u w:val="single"/>
        </w:rPr>
        <w:t>entire</w:t>
      </w:r>
      <w:r>
        <w:t xml:space="preserve"> IOT economy. </w:t>
      </w:r>
    </w:p>
    <w:p w14:paraId="6E5BF04B" w14:textId="77777777" w:rsidR="00332D3B" w:rsidRPr="005A03F9" w:rsidRDefault="00332D3B" w:rsidP="00332D3B">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Berkeley; </w:t>
      </w:r>
      <w:r w:rsidRPr="005A03F9">
        <w:t xml:space="preserve"> (2016, “Patent Assertions: Are We Any Closer to Aligning Reward to Contribution?”, https://www.journals.uchicago.edu/doi/full/10.1086/684987#_i22)</w:t>
      </w:r>
    </w:p>
    <w:p w14:paraId="581E6641" w14:textId="77777777" w:rsidR="00332D3B" w:rsidRPr="00C81976" w:rsidRDefault="00332D3B" w:rsidP="00332D3B">
      <w:pPr>
        <w:rPr>
          <w:sz w:val="16"/>
          <w:szCs w:val="16"/>
        </w:rPr>
      </w:pPr>
      <w:r w:rsidRPr="00C81976">
        <w:rPr>
          <w:sz w:val="16"/>
          <w:szCs w:val="16"/>
        </w:rPr>
        <w:t>G. Summary</w:t>
      </w:r>
    </w:p>
    <w:p w14:paraId="2145B2F1" w14:textId="77777777" w:rsidR="00332D3B" w:rsidRPr="00C81976" w:rsidRDefault="00332D3B" w:rsidP="00332D3B">
      <w:pPr>
        <w:rPr>
          <w:sz w:val="16"/>
        </w:rPr>
      </w:pPr>
      <w:r w:rsidRPr="00C81976">
        <w:rPr>
          <w:sz w:val="16"/>
        </w:rPr>
        <w:t xml:space="preserve">However, our overall conclusions regarding SEPs are more mixed. Policy and </w:t>
      </w:r>
      <w:r w:rsidRPr="00280059">
        <w:rPr>
          <w:rStyle w:val="StyleUnderline"/>
          <w:highlight w:val="cyan"/>
        </w:rPr>
        <w:t>legal changes that</w:t>
      </w:r>
      <w:r w:rsidRPr="00C81976">
        <w:rPr>
          <w:sz w:val="16"/>
        </w:rPr>
        <w:t xml:space="preserve"> have </w:t>
      </w:r>
      <w:r w:rsidRPr="0028005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280059">
        <w:rPr>
          <w:rStyle w:val="StyleUnderline"/>
          <w:highlight w:val="cyan"/>
        </w:rPr>
        <w:t>holdup</w:t>
      </w:r>
      <w:r w:rsidRPr="00C81976">
        <w:rPr>
          <w:sz w:val="16"/>
        </w:rPr>
        <w:t xml:space="preserve"> appear to </w:t>
      </w:r>
      <w:r w:rsidRPr="00280059">
        <w:rPr>
          <w:rStyle w:val="StyleUnderline"/>
          <w:highlight w:val="cyan"/>
        </w:rPr>
        <w:t xml:space="preserve">have </w:t>
      </w:r>
      <w:r w:rsidRPr="00280059">
        <w:rPr>
          <w:rStyle w:val="Emphasis"/>
          <w:highlight w:val="cyan"/>
        </w:rPr>
        <w:t>stalled out</w:t>
      </w:r>
      <w:r w:rsidRPr="00C81976">
        <w:rPr>
          <w:sz w:val="16"/>
        </w:rPr>
        <w:t xml:space="preserve">, especially </w:t>
      </w:r>
      <w:r w:rsidRPr="00280059">
        <w:rPr>
          <w:rStyle w:val="StyleUnderline"/>
          <w:highlight w:val="cyan"/>
        </w:rPr>
        <w:t xml:space="preserve">as regards </w:t>
      </w:r>
      <w:r w:rsidRPr="00280059">
        <w:rPr>
          <w:rStyle w:val="Emphasis"/>
          <w:highlight w:val="cyan"/>
        </w:rPr>
        <w:t>reform</w:t>
      </w:r>
      <w:r w:rsidRPr="00280059">
        <w:rPr>
          <w:rStyle w:val="StyleUnderline"/>
          <w:highlight w:val="cyan"/>
        </w:rPr>
        <w:t xml:space="preserve"> of</w:t>
      </w:r>
      <w:r w:rsidRPr="00947864">
        <w:rPr>
          <w:rStyle w:val="StyleUnderline"/>
        </w:rPr>
        <w:t xml:space="preserve"> the </w:t>
      </w:r>
      <w:r w:rsidRPr="00280059">
        <w:rPr>
          <w:rStyle w:val="Emphasis"/>
          <w:highlight w:val="cyan"/>
        </w:rPr>
        <w:t>IPR rules</w:t>
      </w:r>
      <w:r w:rsidRPr="00947864">
        <w:rPr>
          <w:rStyle w:val="StyleUnderline"/>
        </w:rPr>
        <w:t xml:space="preserve"> at SSOs</w:t>
      </w:r>
      <w:r w:rsidRPr="00C81976">
        <w:rPr>
          <w:sz w:val="16"/>
        </w:rPr>
        <w:t xml:space="preserve"> other than the IEEE. If so, </w:t>
      </w:r>
      <w:r w:rsidRPr="00280059">
        <w:rPr>
          <w:rStyle w:val="StyleUnderline"/>
          <w:highlight w:val="cyan"/>
        </w:rPr>
        <w:t xml:space="preserve">this could have important effects on </w:t>
      </w:r>
      <w:r w:rsidRPr="0028005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stacking and patent holdup appear to be very real dangers. </w:t>
      </w:r>
      <w:r w:rsidRPr="00280059">
        <w:rPr>
          <w:rStyle w:val="StyleUnderline"/>
          <w:highlight w:val="cyan"/>
        </w:rPr>
        <w:t>Devices of all sorts</w:t>
      </w:r>
      <w:r w:rsidRPr="00C81976">
        <w:rPr>
          <w:sz w:val="16"/>
        </w:rPr>
        <w:t xml:space="preserve">, from thermostats to railroad cars to refrigerators, </w:t>
      </w:r>
      <w:r w:rsidRPr="00280059">
        <w:rPr>
          <w:rStyle w:val="StyleUnderline"/>
          <w:highlight w:val="cyan"/>
        </w:rPr>
        <w:t xml:space="preserve">are being given </w:t>
      </w:r>
      <w:r w:rsidRPr="0028005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28005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28005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280059">
        <w:rPr>
          <w:rStyle w:val="StyleUnderline"/>
          <w:highlight w:val="cyan"/>
        </w:rPr>
        <w:t>new applications and</w:t>
      </w:r>
      <w:r w:rsidRPr="00947864">
        <w:rPr>
          <w:rStyle w:val="StyleUnderline"/>
        </w:rPr>
        <w:t xml:space="preserve"> the </w:t>
      </w:r>
      <w:r w:rsidRPr="00280059">
        <w:rPr>
          <w:rStyle w:val="Emphasis"/>
          <w:highlight w:val="cyan"/>
        </w:rPr>
        <w:t>rate</w:t>
      </w:r>
      <w:r w:rsidRPr="00280059">
        <w:rPr>
          <w:rStyle w:val="StyleUnderline"/>
          <w:highlight w:val="cyan"/>
        </w:rPr>
        <w:t xml:space="preserve"> of </w:t>
      </w:r>
      <w:r w:rsidRPr="00280059">
        <w:rPr>
          <w:rStyle w:val="Emphasis"/>
          <w:highlight w:val="cyan"/>
        </w:rPr>
        <w:t>adoption</w:t>
      </w:r>
      <w:r w:rsidRPr="00C81976">
        <w:rPr>
          <w:sz w:val="16"/>
        </w:rPr>
        <w:t>.</w:t>
      </w:r>
    </w:p>
    <w:p w14:paraId="09EE8D8A" w14:textId="77777777" w:rsidR="00332D3B" w:rsidRPr="00C81976" w:rsidRDefault="00332D3B" w:rsidP="00332D3B">
      <w:pPr>
        <w:rPr>
          <w:sz w:val="16"/>
        </w:rPr>
      </w:pPr>
      <w:r w:rsidRPr="00280059">
        <w:rPr>
          <w:rStyle w:val="StyleUnderline"/>
          <w:highlight w:val="cyan"/>
        </w:rPr>
        <w:t>Failure to prevent</w:t>
      </w:r>
      <w:r w:rsidRPr="00947864">
        <w:rPr>
          <w:rStyle w:val="StyleUnderline"/>
        </w:rPr>
        <w:t xml:space="preserve"> patent </w:t>
      </w:r>
      <w:r w:rsidRPr="00280059">
        <w:rPr>
          <w:rStyle w:val="StyleUnderline"/>
          <w:highlight w:val="cyan"/>
        </w:rPr>
        <w:t>holdup</w:t>
      </w:r>
      <w:r w:rsidRPr="00C81976">
        <w:rPr>
          <w:sz w:val="16"/>
        </w:rPr>
        <w:t xml:space="preserve"> relating to tomorrow’s information technology and communications standards </w:t>
      </w:r>
      <w:r w:rsidRPr="00280059">
        <w:rPr>
          <w:rStyle w:val="StyleUnderline"/>
          <w:highlight w:val="cyan"/>
        </w:rPr>
        <w:t xml:space="preserve">is likely to cause </w:t>
      </w:r>
      <w:r w:rsidRPr="00280059">
        <w:rPr>
          <w:rStyle w:val="Emphasis"/>
          <w:highlight w:val="cyan"/>
        </w:rPr>
        <w:t>significant</w:t>
      </w:r>
      <w:r w:rsidRPr="00C81976">
        <w:rPr>
          <w:sz w:val="16"/>
        </w:rPr>
        <w:t xml:space="preserve"> social </w:t>
      </w:r>
      <w:r w:rsidRPr="0028005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280059">
        <w:rPr>
          <w:rStyle w:val="StyleUnderline"/>
          <w:highlight w:val="cyan"/>
        </w:rPr>
        <w:t>antitrust</w:t>
      </w:r>
      <w:r w:rsidRPr="00947864">
        <w:rPr>
          <w:rStyle w:val="StyleUnderline"/>
        </w:rPr>
        <w:t xml:space="preserve"> </w:t>
      </w:r>
      <w:r w:rsidRPr="00C81976">
        <w:rPr>
          <w:rStyle w:val="StyleUnderline"/>
        </w:rPr>
        <w:t xml:space="preserve">enforcement </w:t>
      </w:r>
      <w:r w:rsidRPr="00280059">
        <w:rPr>
          <w:rStyle w:val="StyleUnderline"/>
          <w:highlight w:val="cyan"/>
        </w:rPr>
        <w:t xml:space="preserve">is one of the </w:t>
      </w:r>
      <w:r w:rsidRPr="00280059">
        <w:rPr>
          <w:rStyle w:val="Emphasis"/>
          <w:highlight w:val="cyan"/>
        </w:rPr>
        <w:t>only</w:t>
      </w:r>
      <w:r w:rsidRPr="00947864">
        <w:rPr>
          <w:rStyle w:val="StyleUnderline"/>
        </w:rPr>
        <w:t xml:space="preserve"> remaining</w:t>
      </w:r>
      <w:r w:rsidRPr="00C81976">
        <w:rPr>
          <w:sz w:val="16"/>
        </w:rPr>
        <w:t xml:space="preserve"> </w:t>
      </w:r>
      <w:r w:rsidRPr="00280059">
        <w:rPr>
          <w:rStyle w:val="Emphasis"/>
          <w:highlight w:val="cyan"/>
        </w:rPr>
        <w:t>remedies</w:t>
      </w:r>
      <w:r w:rsidRPr="00280059">
        <w:rPr>
          <w:sz w:val="16"/>
          <w:highlight w:val="cyan"/>
        </w:rPr>
        <w:t xml:space="preserve"> </w:t>
      </w:r>
      <w:r w:rsidRPr="00280059">
        <w:rPr>
          <w:rStyle w:val="StyleUnderline"/>
          <w:highlight w:val="cyan"/>
        </w:rPr>
        <w:t xml:space="preserve">that seems </w:t>
      </w:r>
      <w:r w:rsidRPr="00280059">
        <w:rPr>
          <w:rStyle w:val="Emphasis"/>
          <w:highlight w:val="cyan"/>
        </w:rPr>
        <w:t>feasible</w:t>
      </w:r>
      <w:r w:rsidRPr="00C81976">
        <w:rPr>
          <w:sz w:val="16"/>
        </w:rPr>
        <w:t>.</w:t>
      </w:r>
    </w:p>
    <w:p w14:paraId="1FB88D46" w14:textId="77777777" w:rsidR="00332D3B" w:rsidRPr="00C81976" w:rsidRDefault="00332D3B" w:rsidP="00332D3B">
      <w:pPr>
        <w:rPr>
          <w:sz w:val="16"/>
          <w:szCs w:val="16"/>
        </w:rPr>
      </w:pPr>
      <w:r w:rsidRPr="00C81976">
        <w:rPr>
          <w:sz w:val="16"/>
          <w:szCs w:val="16"/>
        </w:rPr>
        <w:t>V. Conclusions</w:t>
      </w:r>
    </w:p>
    <w:p w14:paraId="06107B5E" w14:textId="77777777" w:rsidR="00332D3B" w:rsidRPr="00C81976" w:rsidRDefault="00332D3B" w:rsidP="00332D3B">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41597CD2" w14:textId="77777777" w:rsidR="00332D3B" w:rsidRPr="004B3E48" w:rsidRDefault="00332D3B" w:rsidP="00332D3B">
      <w:pPr>
        <w:rPr>
          <w:rStyle w:val="StyleUnderline"/>
        </w:rPr>
      </w:pPr>
    </w:p>
    <w:p w14:paraId="21165C8F" w14:textId="77777777" w:rsidR="00332D3B" w:rsidRPr="004B3E48" w:rsidRDefault="00332D3B" w:rsidP="00332D3B">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71E98C60" w14:textId="77777777" w:rsidR="00332D3B" w:rsidRPr="004B3E48" w:rsidRDefault="00332D3B" w:rsidP="00332D3B">
      <w:bookmarkStart w:id="3" w:name="_Hlk82428033"/>
      <w:r w:rsidRPr="004B3E48">
        <w:rPr>
          <w:rStyle w:val="Style13ptBold"/>
        </w:rPr>
        <w:t xml:space="preserve">Schwartz </w:t>
      </w:r>
      <w:bookmarkEnd w:id="3"/>
      <w:r w:rsidRPr="004B3E48">
        <w:rPr>
          <w:rStyle w:val="Style13ptBold"/>
        </w:rPr>
        <w:t>18</w:t>
      </w:r>
      <w:r w:rsidRPr="004B3E48">
        <w:t xml:space="preserve">, *Matt Schwartz, Privacy Fellowship Coordinator at ACT, App Association; (March 2nd, 2018, “It’s Smart to be FRANDly: How the FRAND Commitment Will Determine the Future of Smart </w:t>
      </w:r>
      <w:r w:rsidRPr="004B3E48">
        <w:lastRenderedPageBreak/>
        <w:t>Cities”, https://actonline.org/2018/03/02/its-smart-to-be-frandly-how-the-frand-commitment-will-determine-the-future-of-smart-cities/)</w:t>
      </w:r>
    </w:p>
    <w:p w14:paraId="27BB2215" w14:textId="77777777" w:rsidR="00332D3B" w:rsidRPr="004B3E48" w:rsidRDefault="00332D3B" w:rsidP="00332D3B">
      <w:pPr>
        <w:rPr>
          <w:sz w:val="16"/>
        </w:rPr>
      </w:pPr>
      <w:r w:rsidRPr="004B3E48">
        <w:rPr>
          <w:sz w:val="16"/>
        </w:rPr>
        <w:t xml:space="preserve">In December, </w:t>
      </w:r>
      <w:r w:rsidRPr="004B3E48">
        <w:rPr>
          <w:rStyle w:val="StyleUnderline"/>
        </w:rPr>
        <w:t xml:space="preserve">we </w:t>
      </w:r>
      <w:hyperlink r:id="rId32" w:history="1">
        <w:r w:rsidRPr="004B3E48">
          <w:rPr>
            <w:rStyle w:val="StyleUnderline"/>
          </w:rPr>
          <w:t>outlined</w:t>
        </w:r>
      </w:hyperlink>
      <w:r w:rsidRPr="004B3E48">
        <w:rPr>
          <w:rStyle w:val="StyleUnderline"/>
        </w:rPr>
        <w:t xml:space="preserve"> the emergence of </w:t>
      </w:r>
      <w:r w:rsidRPr="00280059">
        <w:rPr>
          <w:rStyle w:val="Emphasis"/>
          <w:highlight w:val="cyan"/>
        </w:rPr>
        <w:t>Smart Cities</w:t>
      </w:r>
      <w:r w:rsidRPr="004B3E48">
        <w:rPr>
          <w:sz w:val="16"/>
        </w:rPr>
        <w:t xml:space="preserve"> – cities </w:t>
      </w:r>
      <w:r w:rsidRPr="004B3E48">
        <w:rPr>
          <w:rStyle w:val="StyleUnderline"/>
        </w:rPr>
        <w:t xml:space="preserve">that </w:t>
      </w:r>
      <w:r w:rsidRPr="00280059">
        <w:rPr>
          <w:rStyle w:val="StyleUnderline"/>
          <w:highlight w:val="cyan"/>
        </w:rPr>
        <w:t xml:space="preserve">harness technological </w:t>
      </w:r>
      <w:r w:rsidRPr="00280059">
        <w:rPr>
          <w:rStyle w:val="Emphasis"/>
          <w:highlight w:val="cyan"/>
        </w:rPr>
        <w:t>innovations</w:t>
      </w:r>
      <w:r w:rsidRPr="00280059">
        <w:rPr>
          <w:rStyle w:val="StyleUnderline"/>
          <w:highlight w:val="cyan"/>
        </w:rPr>
        <w:t xml:space="preserve"> like</w:t>
      </w:r>
      <w:r w:rsidRPr="004B3E48">
        <w:rPr>
          <w:rStyle w:val="StyleUnderline"/>
        </w:rPr>
        <w:t xml:space="preserve"> internet of things</w:t>
      </w:r>
      <w:r w:rsidRPr="004B3E48">
        <w:rPr>
          <w:sz w:val="16"/>
        </w:rPr>
        <w:t xml:space="preserve"> (</w:t>
      </w:r>
      <w:r w:rsidRPr="0028005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11745FC" w14:textId="77777777" w:rsidR="00332D3B" w:rsidRPr="004B3E48" w:rsidRDefault="00332D3B" w:rsidP="00332D3B">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4E4C3E5" w14:textId="77777777" w:rsidR="00332D3B" w:rsidRPr="004B3E48" w:rsidRDefault="00332D3B" w:rsidP="00332D3B">
      <w:pPr>
        <w:rPr>
          <w:sz w:val="16"/>
        </w:rPr>
      </w:pPr>
      <w:r w:rsidRPr="004B3E48">
        <w:rPr>
          <w:sz w:val="16"/>
        </w:rPr>
        <w:t xml:space="preserve">The </w:t>
      </w:r>
      <w:r w:rsidRPr="004B3E48">
        <w:rPr>
          <w:rStyle w:val="StyleUnderline"/>
        </w:rPr>
        <w:t xml:space="preserve">powerful </w:t>
      </w:r>
      <w:r w:rsidRPr="00280059">
        <w:rPr>
          <w:rStyle w:val="Emphasis"/>
          <w:highlight w:val="cyan"/>
        </w:rPr>
        <w:t>interoperability</w:t>
      </w:r>
      <w:r w:rsidRPr="004B3E48">
        <w:rPr>
          <w:sz w:val="16"/>
        </w:rPr>
        <w:t xml:space="preserve"> of Smart Cities </w:t>
      </w:r>
      <w:r w:rsidRPr="004B3E48">
        <w:rPr>
          <w:rStyle w:val="StyleUnderline"/>
        </w:rPr>
        <w:t xml:space="preserve">will </w:t>
      </w:r>
      <w:r w:rsidRPr="00280059">
        <w:rPr>
          <w:rStyle w:val="StyleUnderline"/>
          <w:highlight w:val="cyan"/>
        </w:rPr>
        <w:t xml:space="preserve">rely heavily on </w:t>
      </w:r>
      <w:r w:rsidRPr="0028005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573BD885" w14:textId="77777777" w:rsidR="00332D3B" w:rsidRPr="004B3E48" w:rsidRDefault="00332D3B" w:rsidP="00332D3B">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2DEE463A" w14:textId="77777777" w:rsidR="00332D3B" w:rsidRPr="004B3E48" w:rsidRDefault="00332D3B" w:rsidP="00332D3B">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280059">
        <w:rPr>
          <w:rStyle w:val="StyleUnderline"/>
          <w:highlight w:val="cyan"/>
        </w:rPr>
        <w:t xml:space="preserve">With </w:t>
      </w:r>
      <w:r w:rsidRPr="00280059">
        <w:rPr>
          <w:rStyle w:val="Emphasis"/>
          <w:highlight w:val="cyan"/>
        </w:rPr>
        <w:t>reasonable access</w:t>
      </w:r>
      <w:r w:rsidRPr="00280059">
        <w:rPr>
          <w:rStyle w:val="StyleUnderline"/>
          <w:highlight w:val="cyan"/>
        </w:rPr>
        <w:t xml:space="preserve"> to SEPs</w:t>
      </w:r>
      <w:r w:rsidRPr="00280059">
        <w:rPr>
          <w:sz w:val="16"/>
          <w:highlight w:val="cyan"/>
        </w:rPr>
        <w:t xml:space="preserve">, </w:t>
      </w:r>
      <w:r w:rsidRPr="00280059">
        <w:rPr>
          <w:rStyle w:val="StyleUnderline"/>
          <w:highlight w:val="cyan"/>
        </w:rPr>
        <w:t>assured by</w:t>
      </w:r>
      <w:r w:rsidRPr="004B3E48">
        <w:rPr>
          <w:sz w:val="16"/>
        </w:rPr>
        <w:t xml:space="preserve"> the </w:t>
      </w:r>
      <w:r w:rsidRPr="00280059">
        <w:rPr>
          <w:rStyle w:val="StyleUnderline"/>
          <w:highlight w:val="cyan"/>
        </w:rPr>
        <w:t>FRAND</w:t>
      </w:r>
      <w:r w:rsidRPr="004B3E48">
        <w:rPr>
          <w:sz w:val="16"/>
        </w:rPr>
        <w:t xml:space="preserve"> commitment, </w:t>
      </w:r>
      <w:r w:rsidRPr="00280059">
        <w:rPr>
          <w:rStyle w:val="StyleUnderline"/>
          <w:highlight w:val="cyan"/>
        </w:rPr>
        <w:t>innovators</w:t>
      </w:r>
      <w:r w:rsidRPr="004B3E48">
        <w:rPr>
          <w:rStyle w:val="StyleUnderline"/>
        </w:rPr>
        <w:t xml:space="preserve"> can </w:t>
      </w:r>
      <w:r w:rsidRPr="0028005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280059">
        <w:rPr>
          <w:rStyle w:val="Emphasis"/>
          <w:highlight w:val="cyan"/>
        </w:rPr>
        <w:t>certainty</w:t>
      </w:r>
      <w:r w:rsidRPr="00280059">
        <w:rPr>
          <w:rStyle w:val="StyleUnderline"/>
          <w:highlight w:val="cyan"/>
        </w:rPr>
        <w:t xml:space="preserve"> they need to </w:t>
      </w:r>
      <w:r w:rsidRPr="0028005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2908E5BB" w14:textId="77777777" w:rsidR="00332D3B" w:rsidRPr="004B3E48" w:rsidRDefault="00332D3B" w:rsidP="00332D3B">
      <w:pPr>
        <w:rPr>
          <w:sz w:val="16"/>
        </w:rPr>
      </w:pPr>
      <w:r w:rsidRPr="004B3E48">
        <w:rPr>
          <w:sz w:val="16"/>
        </w:rPr>
        <w:t xml:space="preserve">But </w:t>
      </w:r>
      <w:r w:rsidRPr="004B3E48">
        <w:rPr>
          <w:rStyle w:val="StyleUnderline"/>
        </w:rPr>
        <w:t xml:space="preserve">what happens </w:t>
      </w:r>
      <w:r w:rsidRPr="00280059">
        <w:rPr>
          <w:rStyle w:val="StyleUnderline"/>
          <w:highlight w:val="cyan"/>
        </w:rPr>
        <w:t>when SEP holders do not abide by</w:t>
      </w:r>
      <w:r w:rsidRPr="004B3E48">
        <w:rPr>
          <w:sz w:val="16"/>
        </w:rPr>
        <w:t xml:space="preserve"> the </w:t>
      </w:r>
      <w:r w:rsidRPr="00280059">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28005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280059">
        <w:rPr>
          <w:rStyle w:val="StyleUnderline"/>
          <w:highlight w:val="cyan"/>
        </w:rPr>
        <w:t xml:space="preserve">would be </w:t>
      </w:r>
      <w:r w:rsidRPr="00280059">
        <w:rPr>
          <w:rStyle w:val="Emphasis"/>
          <w:highlight w:val="cyan"/>
        </w:rPr>
        <w:t>priced out</w:t>
      </w:r>
      <w:r w:rsidRPr="00280059">
        <w:rPr>
          <w:rStyle w:val="StyleUnderline"/>
          <w:highlight w:val="cyan"/>
        </w:rPr>
        <w:t xml:space="preserve"> of </w:t>
      </w:r>
      <w:r w:rsidRPr="004B3E48">
        <w:rPr>
          <w:rStyle w:val="StyleUnderline"/>
        </w:rPr>
        <w:t xml:space="preserve">using </w:t>
      </w:r>
      <w:r w:rsidRPr="0028005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280059">
        <w:rPr>
          <w:rStyle w:val="StyleUnderline"/>
          <w:highlight w:val="cyan"/>
        </w:rPr>
        <w:t xml:space="preserve">it </w:t>
      </w:r>
      <w:r w:rsidRPr="004B3E48">
        <w:rPr>
          <w:rStyle w:val="StyleUnderline"/>
        </w:rPr>
        <w:t xml:space="preserve">would </w:t>
      </w:r>
      <w:r w:rsidRPr="00280059">
        <w:rPr>
          <w:rStyle w:val="StyleUnderline"/>
          <w:highlight w:val="cyan"/>
        </w:rPr>
        <w:t xml:space="preserve">impose a </w:t>
      </w:r>
      <w:r w:rsidRPr="00280059">
        <w:rPr>
          <w:rStyle w:val="Emphasis"/>
          <w:highlight w:val="cyan"/>
        </w:rPr>
        <w:t>barrier</w:t>
      </w:r>
      <w:r w:rsidRPr="00280059">
        <w:rPr>
          <w:rStyle w:val="StyleUnderline"/>
          <w:highlight w:val="cyan"/>
        </w:rPr>
        <w:t xml:space="preserve"> to </w:t>
      </w:r>
      <w:r w:rsidRPr="00280059">
        <w:rPr>
          <w:rStyle w:val="Emphasis"/>
          <w:highlight w:val="cyan"/>
        </w:rPr>
        <w:t>innovation</w:t>
      </w:r>
      <w:r w:rsidRPr="00280059">
        <w:rPr>
          <w:rStyle w:val="StyleUnderline"/>
          <w:highlight w:val="cyan"/>
        </w:rPr>
        <w:t xml:space="preserve"> that </w:t>
      </w:r>
      <w:r w:rsidRPr="004B3E48">
        <w:rPr>
          <w:rStyle w:val="StyleUnderline"/>
        </w:rPr>
        <w:t xml:space="preserve">would </w:t>
      </w:r>
      <w:r w:rsidRPr="00280059">
        <w:rPr>
          <w:rStyle w:val="StyleUnderline"/>
          <w:highlight w:val="cyan"/>
        </w:rPr>
        <w:t xml:space="preserve">result in </w:t>
      </w:r>
      <w:r w:rsidRPr="00280059">
        <w:rPr>
          <w:rStyle w:val="Emphasis"/>
          <w:highlight w:val="cyan"/>
        </w:rPr>
        <w:t>fewer products</w:t>
      </w:r>
      <w:r w:rsidRPr="0028005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280059">
        <w:rPr>
          <w:rStyle w:val="StyleUnderline"/>
          <w:highlight w:val="cyan"/>
        </w:rPr>
        <w:t xml:space="preserve">to implement </w:t>
      </w:r>
      <w:r w:rsidRPr="0028005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561F56C" w14:textId="77777777" w:rsidR="00332D3B" w:rsidRPr="004B3E48" w:rsidRDefault="00332D3B" w:rsidP="00332D3B">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28005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280059">
        <w:rPr>
          <w:rStyle w:val="StyleUnderline"/>
          <w:highlight w:val="cyan"/>
        </w:rPr>
        <w:t xml:space="preserve">lose a </w:t>
      </w:r>
      <w:r w:rsidRPr="00280059">
        <w:rPr>
          <w:rStyle w:val="Emphasis"/>
          <w:highlight w:val="cyan"/>
        </w:rPr>
        <w:t>key component</w:t>
      </w:r>
      <w:r w:rsidRPr="00280059">
        <w:rPr>
          <w:rStyle w:val="StyleUnderline"/>
          <w:highlight w:val="cyan"/>
        </w:rPr>
        <w:t xml:space="preserve"> of</w:t>
      </w:r>
      <w:r w:rsidRPr="004B3E48">
        <w:rPr>
          <w:rStyle w:val="StyleUnderline"/>
        </w:rPr>
        <w:t xml:space="preserve"> product </w:t>
      </w:r>
      <w:r w:rsidRPr="00280059">
        <w:rPr>
          <w:rStyle w:val="Emphasis"/>
          <w:highlight w:val="cyan"/>
        </w:rPr>
        <w:t>development</w:t>
      </w:r>
      <w:r w:rsidRPr="00280059">
        <w:rPr>
          <w:rStyle w:val="StyleUnderline"/>
          <w:highlight w:val="cyan"/>
        </w:rPr>
        <w:t xml:space="preserve"> and </w:t>
      </w:r>
      <w:r w:rsidRPr="0028005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280059">
        <w:rPr>
          <w:rStyle w:val="Emphasis"/>
          <w:highlight w:val="cyan"/>
        </w:rPr>
        <w:t>confidence</w:t>
      </w:r>
      <w:r w:rsidRPr="004B3E48">
        <w:rPr>
          <w:rStyle w:val="StyleUnderline"/>
        </w:rPr>
        <w:t xml:space="preserve"> developed </w:t>
      </w:r>
      <w:r w:rsidRPr="00280059">
        <w:rPr>
          <w:rStyle w:val="StyleUnderline"/>
          <w:highlight w:val="cyan"/>
        </w:rPr>
        <w:t>in the</w:t>
      </w:r>
      <w:r w:rsidRPr="004B3E48">
        <w:rPr>
          <w:rStyle w:val="StyleUnderline"/>
        </w:rPr>
        <w:t xml:space="preserve"> open standards development </w:t>
      </w:r>
      <w:r w:rsidRPr="00280059">
        <w:rPr>
          <w:rStyle w:val="StyleUnderline"/>
          <w:highlight w:val="cyan"/>
        </w:rPr>
        <w:t xml:space="preserve">system is </w:t>
      </w:r>
      <w:r w:rsidRPr="00280059">
        <w:rPr>
          <w:rStyle w:val="Emphasis"/>
          <w:highlight w:val="cyan"/>
        </w:rPr>
        <w:t>shaken</w:t>
      </w:r>
      <w:r w:rsidRPr="004B3E48">
        <w:rPr>
          <w:sz w:val="16"/>
        </w:rPr>
        <w:t>, and Smart Cities have fewer choices in IoT solutions for their future.</w:t>
      </w:r>
    </w:p>
    <w:p w14:paraId="2A111CCF" w14:textId="77777777" w:rsidR="00332D3B" w:rsidRPr="004B3E48" w:rsidRDefault="00332D3B" w:rsidP="00332D3B">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w:t>
      </w:r>
      <w:r w:rsidRPr="004B3E48">
        <w:rPr>
          <w:rStyle w:val="StyleUnderline"/>
        </w:rPr>
        <w:lastRenderedPageBreak/>
        <w:t>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28005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280059">
        <w:rPr>
          <w:rStyle w:val="StyleUnderline"/>
          <w:highlight w:val="cyan"/>
        </w:rPr>
        <w:t xml:space="preserve">will determine the </w:t>
      </w:r>
      <w:r w:rsidRPr="004B3E48">
        <w:rPr>
          <w:rStyle w:val="Emphasis"/>
        </w:rPr>
        <w:t>future</w:t>
      </w:r>
      <w:r w:rsidRPr="004B3E48">
        <w:rPr>
          <w:rStyle w:val="StyleUnderline"/>
        </w:rPr>
        <w:t xml:space="preserve"> and </w:t>
      </w:r>
      <w:r w:rsidRPr="00280059">
        <w:rPr>
          <w:rStyle w:val="Emphasis"/>
          <w:highlight w:val="cyan"/>
        </w:rPr>
        <w:t>success</w:t>
      </w:r>
      <w:r w:rsidRPr="00280059">
        <w:rPr>
          <w:rStyle w:val="StyleUnderline"/>
          <w:highlight w:val="cyan"/>
        </w:rPr>
        <w:t xml:space="preserve"> of </w:t>
      </w:r>
      <w:r w:rsidRPr="00280059">
        <w:rPr>
          <w:rStyle w:val="Emphasis"/>
          <w:highlight w:val="cyan"/>
        </w:rPr>
        <w:t>Smart Cities</w:t>
      </w:r>
      <w:r w:rsidRPr="00280059">
        <w:rPr>
          <w:sz w:val="16"/>
          <w:highlight w:val="cyan"/>
        </w:rPr>
        <w:t>.</w:t>
      </w:r>
    </w:p>
    <w:p w14:paraId="6D8AEC3E" w14:textId="77777777" w:rsidR="00332D3B" w:rsidRPr="004B3E48" w:rsidRDefault="00332D3B" w:rsidP="00332D3B"/>
    <w:p w14:paraId="0595E576" w14:textId="77777777" w:rsidR="00332D3B" w:rsidRPr="004B3E48" w:rsidRDefault="00332D3B" w:rsidP="00332D3B">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629098BC" w14:textId="77777777" w:rsidR="00332D3B" w:rsidRPr="004B3E48" w:rsidRDefault="00332D3B" w:rsidP="00332D3B">
      <w:bookmarkStart w:id="4" w:name="_Hlk82422329"/>
      <w:r w:rsidRPr="004B3E48">
        <w:rPr>
          <w:rStyle w:val="Style13ptBold"/>
        </w:rPr>
        <w:t xml:space="preserve">Huseien </w:t>
      </w:r>
      <w:bookmarkEnd w:id="4"/>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60405F54" w14:textId="77777777" w:rsidR="00332D3B" w:rsidRPr="004B3E48" w:rsidRDefault="00332D3B" w:rsidP="00332D3B">
      <w:pPr>
        <w:rPr>
          <w:sz w:val="16"/>
        </w:rPr>
      </w:pPr>
      <w:r w:rsidRPr="004B3E48">
        <w:rPr>
          <w:sz w:val="16"/>
        </w:rPr>
        <w:t xml:space="preserve">Currently, </w:t>
      </w:r>
      <w:r w:rsidRPr="00280059">
        <w:rPr>
          <w:rStyle w:val="StyleUnderline"/>
          <w:highlight w:val="cyan"/>
        </w:rPr>
        <w:t xml:space="preserve">the </w:t>
      </w:r>
      <w:r w:rsidRPr="00280059">
        <w:rPr>
          <w:rStyle w:val="Emphasis"/>
          <w:highlight w:val="cyan"/>
        </w:rPr>
        <w:t>entire planet</w:t>
      </w:r>
      <w:r w:rsidRPr="00280059">
        <w:rPr>
          <w:rStyle w:val="StyleUnderline"/>
          <w:highlight w:val="cyan"/>
        </w:rPr>
        <w:t xml:space="preserve"> is at risk </w:t>
      </w:r>
      <w:r w:rsidRPr="004B3E48">
        <w:rPr>
          <w:rStyle w:val="StyleUnderline"/>
        </w:rPr>
        <w:t>due to</w:t>
      </w:r>
      <w:r w:rsidRPr="004B3E48">
        <w:rPr>
          <w:sz w:val="16"/>
        </w:rPr>
        <w:t xml:space="preserve"> continual </w:t>
      </w:r>
      <w:r w:rsidRPr="0028005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280059">
        <w:rPr>
          <w:rStyle w:val="StyleUnderline"/>
          <w:highlight w:val="cyan"/>
        </w:rPr>
        <w:t>is</w:t>
      </w:r>
      <w:r w:rsidRPr="00280059">
        <w:rPr>
          <w:sz w:val="16"/>
          <w:highlight w:val="cyan"/>
        </w:rPr>
        <w:t xml:space="preserve"> </w:t>
      </w:r>
      <w:r w:rsidRPr="00280059">
        <w:rPr>
          <w:rStyle w:val="Emphasis"/>
          <w:highlight w:val="cyan"/>
        </w:rPr>
        <w:t>anthropogenic</w:t>
      </w:r>
      <w:r w:rsidRPr="00280059">
        <w:rPr>
          <w:sz w:val="16"/>
          <w:highlight w:val="cyan"/>
        </w:rPr>
        <w:t xml:space="preserve"> </w:t>
      </w:r>
      <w:r w:rsidRPr="00280059">
        <w:rPr>
          <w:rStyle w:val="StyleUnderline"/>
          <w:highlight w:val="cyan"/>
        </w:rPr>
        <w:t>and resulted from</w:t>
      </w:r>
      <w:r w:rsidRPr="004B3E48">
        <w:rPr>
          <w:rStyle w:val="StyleUnderline"/>
        </w:rPr>
        <w:t xml:space="preserve"> the </w:t>
      </w:r>
      <w:r w:rsidRPr="0028005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280059">
        <w:rPr>
          <w:rStyle w:val="StyleUnderline"/>
          <w:highlight w:val="cyan"/>
        </w:rPr>
        <w:t>trapping</w:t>
      </w:r>
      <w:r w:rsidRPr="004B3E48">
        <w:rPr>
          <w:sz w:val="16"/>
        </w:rPr>
        <w:t xml:space="preserve"> of more heat in the atmosphere is that it affects both climate and short scale weather patterns. Consequently, it </w:t>
      </w:r>
      <w:r w:rsidRPr="00280059">
        <w:rPr>
          <w:rStyle w:val="StyleUnderline"/>
          <w:highlight w:val="cyan"/>
        </w:rPr>
        <w:t xml:space="preserve">results in </w:t>
      </w:r>
      <w:r w:rsidRPr="00280059">
        <w:rPr>
          <w:rStyle w:val="Emphasis"/>
          <w:highlight w:val="cyan"/>
        </w:rPr>
        <w:t>greater numbers</w:t>
      </w:r>
      <w:r w:rsidRPr="00280059">
        <w:rPr>
          <w:rStyle w:val="StyleUnderline"/>
          <w:highlight w:val="cyan"/>
        </w:rPr>
        <w:t xml:space="preserve"> of </w:t>
      </w:r>
      <w:r w:rsidRPr="0028005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28005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28005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280059">
        <w:rPr>
          <w:rStyle w:val="Emphasis"/>
          <w:highlight w:val="cyan"/>
        </w:rPr>
        <w:t>Climate-related risks</w:t>
      </w:r>
      <w:r w:rsidRPr="0028005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28005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280059">
        <w:rPr>
          <w:rStyle w:val="StyleUnderline"/>
          <w:highlight w:val="cyan"/>
        </w:rPr>
        <w:t>safety</w:t>
      </w:r>
      <w:r w:rsidRPr="00280059">
        <w:rPr>
          <w:sz w:val="16"/>
          <w:highlight w:val="cyan"/>
        </w:rPr>
        <w:t xml:space="preserve">, </w:t>
      </w:r>
      <w:r w:rsidRPr="00280059">
        <w:rPr>
          <w:rStyle w:val="StyleUnderline"/>
          <w:highlight w:val="cyan"/>
        </w:rPr>
        <w:t>and</w:t>
      </w:r>
      <w:r w:rsidRPr="004B3E48">
        <w:rPr>
          <w:rStyle w:val="StyleUnderline"/>
        </w:rPr>
        <w:t xml:space="preserve"> economic </w:t>
      </w:r>
      <w:r w:rsidRPr="00280059">
        <w:rPr>
          <w:rStyle w:val="StyleUnderline"/>
          <w:highlight w:val="cyan"/>
        </w:rPr>
        <w:t>growth</w:t>
      </w:r>
      <w:r w:rsidRPr="004B3E48">
        <w:rPr>
          <w:rStyle w:val="StyleUnderline"/>
        </w:rPr>
        <w:t xml:space="preserve"> are projected to </w:t>
      </w:r>
      <w:r w:rsidRPr="0028005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2095FD19" w14:textId="77777777" w:rsidR="00332D3B" w:rsidRPr="004B3E48" w:rsidRDefault="00332D3B" w:rsidP="00332D3B">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351B6AEB" w14:textId="77777777" w:rsidR="00332D3B" w:rsidRPr="004B3E48" w:rsidRDefault="00332D3B" w:rsidP="00332D3B">
      <w:pPr>
        <w:rPr>
          <w:sz w:val="16"/>
        </w:rPr>
      </w:pPr>
      <w:r w:rsidRPr="00280059">
        <w:rPr>
          <w:rStyle w:val="StyleUnderline"/>
          <w:highlight w:val="cyan"/>
        </w:rPr>
        <w:t>Nations</w:t>
      </w:r>
      <w:r w:rsidRPr="004B3E48">
        <w:rPr>
          <w:sz w:val="16"/>
        </w:rPr>
        <w:t xml:space="preserve"> across the globe </w:t>
      </w:r>
      <w:r w:rsidRPr="00280059">
        <w:rPr>
          <w:rStyle w:val="StyleUnderline"/>
          <w:highlight w:val="cyan"/>
        </w:rPr>
        <w:t>have</w:t>
      </w:r>
      <w:r w:rsidRPr="004B3E48">
        <w:rPr>
          <w:rStyle w:val="StyleUnderline"/>
        </w:rPr>
        <w:t xml:space="preserve"> kept very </w:t>
      </w:r>
      <w:r w:rsidRPr="00280059">
        <w:rPr>
          <w:rStyle w:val="Emphasis"/>
          <w:highlight w:val="cyan"/>
        </w:rPr>
        <w:t>high targets</w:t>
      </w:r>
      <w:r w:rsidRPr="0028005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280059">
        <w:rPr>
          <w:rStyle w:val="Emphasis"/>
          <w:highlight w:val="cyan"/>
        </w:rPr>
        <w:t>considerable reductions</w:t>
      </w:r>
      <w:r w:rsidRPr="00280059">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280059">
        <w:rPr>
          <w:rStyle w:val="StyleUnderline"/>
          <w:highlight w:val="cyan"/>
        </w:rPr>
        <w:t xml:space="preserve">it is </w:t>
      </w:r>
      <w:r w:rsidRPr="00280059">
        <w:rPr>
          <w:rStyle w:val="Emphasis"/>
          <w:highlight w:val="cyan"/>
        </w:rPr>
        <w:t>crucial</w:t>
      </w:r>
      <w:r w:rsidRPr="004B3E48">
        <w:rPr>
          <w:rStyle w:val="StyleUnderline"/>
        </w:rPr>
        <w:t xml:space="preserve"> for </w:t>
      </w:r>
      <w:r w:rsidRPr="00280059">
        <w:rPr>
          <w:rStyle w:val="StyleUnderline"/>
          <w:highlight w:val="cyan"/>
        </w:rPr>
        <w:t>urban areas</w:t>
      </w:r>
      <w:r w:rsidRPr="004B3E48">
        <w:rPr>
          <w:rStyle w:val="StyleUnderline"/>
        </w:rPr>
        <w:t xml:space="preserve"> to </w:t>
      </w:r>
      <w:r w:rsidRPr="00280059">
        <w:rPr>
          <w:rStyle w:val="Emphasis"/>
          <w:highlight w:val="cyan"/>
        </w:rPr>
        <w:t>reduce</w:t>
      </w:r>
      <w:r w:rsidRPr="00280059">
        <w:rPr>
          <w:sz w:val="16"/>
          <w:highlight w:val="cyan"/>
        </w:rPr>
        <w:t xml:space="preserve"> </w:t>
      </w:r>
      <w:r w:rsidRPr="004B3E48">
        <w:rPr>
          <w:rStyle w:val="StyleUnderline"/>
        </w:rPr>
        <w:t>their</w:t>
      </w:r>
      <w:r w:rsidRPr="004B3E48">
        <w:rPr>
          <w:sz w:val="16"/>
        </w:rPr>
        <w:t xml:space="preserve"> </w:t>
      </w:r>
      <w:r w:rsidRPr="00280059">
        <w:rPr>
          <w:rStyle w:val="Emphasis"/>
          <w:highlight w:val="cyan"/>
        </w:rPr>
        <w:t>consumption</w:t>
      </w:r>
      <w:r w:rsidRPr="00280059">
        <w:rPr>
          <w:rStyle w:val="StyleUnderline"/>
          <w:highlight w:val="cyan"/>
        </w:rPr>
        <w:t xml:space="preserve"> and utilize </w:t>
      </w:r>
      <w:r w:rsidRPr="00280059">
        <w:rPr>
          <w:rStyle w:val="Emphasis"/>
          <w:highlight w:val="cyan"/>
        </w:rPr>
        <w:t>renewable sources</w:t>
      </w:r>
      <w:r w:rsidRPr="004B3E48">
        <w:rPr>
          <w:rStyle w:val="StyleUnderline"/>
        </w:rPr>
        <w:t xml:space="preserve"> </w:t>
      </w:r>
      <w:r w:rsidRPr="004B3E48">
        <w:rPr>
          <w:sz w:val="16"/>
        </w:rPr>
        <w:lastRenderedPageBreak/>
        <w:t xml:space="preserve">wherever available </w:t>
      </w:r>
      <w:r w:rsidRPr="004B3E48">
        <w:rPr>
          <w:rStyle w:val="StyleUnderline"/>
        </w:rPr>
        <w:t>to reduce their gas discharge levels</w:t>
      </w:r>
      <w:r w:rsidRPr="004B3E48">
        <w:rPr>
          <w:sz w:val="16"/>
        </w:rPr>
        <w:t xml:space="preserve">. </w:t>
      </w:r>
      <w:r w:rsidRPr="00280059">
        <w:rPr>
          <w:rStyle w:val="StyleUnderline"/>
          <w:highlight w:val="cyan"/>
        </w:rPr>
        <w:t>Smart cities</w:t>
      </w:r>
      <w:r w:rsidRPr="004B3E48">
        <w:rPr>
          <w:sz w:val="16"/>
        </w:rPr>
        <w:t xml:space="preserve"> often </w:t>
      </w:r>
      <w:r w:rsidRPr="00280059">
        <w:rPr>
          <w:rStyle w:val="StyleUnderline"/>
          <w:highlight w:val="cyan"/>
        </w:rPr>
        <w:t xml:space="preserve">utilize </w:t>
      </w:r>
      <w:r w:rsidRPr="00280059">
        <w:rPr>
          <w:rStyle w:val="Emphasis"/>
          <w:highlight w:val="cyan"/>
        </w:rPr>
        <w:t>digital sensors</w:t>
      </w:r>
      <w:r w:rsidRPr="00280059">
        <w:rPr>
          <w:sz w:val="16"/>
          <w:highlight w:val="cyan"/>
        </w:rPr>
        <w:t xml:space="preserve"> </w:t>
      </w:r>
      <w:r w:rsidRPr="00280059">
        <w:rPr>
          <w:rStyle w:val="StyleUnderline"/>
          <w:highlight w:val="cyan"/>
        </w:rPr>
        <w:t>to</w:t>
      </w:r>
      <w:r w:rsidRPr="004B3E48">
        <w:rPr>
          <w:rStyle w:val="StyleUnderline"/>
        </w:rPr>
        <w:t xml:space="preserve"> measure and </w:t>
      </w:r>
      <w:r w:rsidRPr="00280059">
        <w:rPr>
          <w:rStyle w:val="StyleUnderline"/>
          <w:highlight w:val="cyan"/>
        </w:rPr>
        <w:t>transmit data about</w:t>
      </w:r>
      <w:r w:rsidRPr="004B3E48">
        <w:rPr>
          <w:sz w:val="16"/>
        </w:rPr>
        <w:t xml:space="preserve"> the levels of </w:t>
      </w:r>
      <w:r w:rsidRPr="0028005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280059">
        <w:rPr>
          <w:rStyle w:val="Emphasis"/>
          <w:highlight w:val="cyan"/>
        </w:rPr>
        <w:t>efficacy</w:t>
      </w:r>
      <w:r w:rsidRPr="00280059">
        <w:rPr>
          <w:rStyle w:val="StyleUnderline"/>
          <w:highlight w:val="cyan"/>
        </w:rPr>
        <w:t xml:space="preserve"> of such a system is</w:t>
      </w:r>
      <w:r w:rsidRPr="004B3E48">
        <w:rPr>
          <w:sz w:val="16"/>
        </w:rPr>
        <w:t xml:space="preserve"> thus </w:t>
      </w:r>
      <w:r w:rsidRPr="00280059">
        <w:rPr>
          <w:rStyle w:val="Emphasis"/>
          <w:highlight w:val="cyan"/>
        </w:rPr>
        <w:t>reliant</w:t>
      </w:r>
      <w:r w:rsidRPr="00280059">
        <w:rPr>
          <w:sz w:val="16"/>
          <w:highlight w:val="cyan"/>
        </w:rPr>
        <w:t xml:space="preserve"> </w:t>
      </w:r>
      <w:r w:rsidRPr="0028005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28005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280059">
        <w:rPr>
          <w:rStyle w:val="Emphasis"/>
          <w:highlight w:val="cyan"/>
        </w:rPr>
        <w:t>5G</w:t>
      </w:r>
      <w:r w:rsidRPr="0028005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280059">
        <w:rPr>
          <w:rStyle w:val="StyleUnderline"/>
          <w:highlight w:val="cyan"/>
        </w:rPr>
        <w:t>tackle</w:t>
      </w:r>
      <w:r w:rsidRPr="004B3E48">
        <w:rPr>
          <w:rStyle w:val="StyleUnderline"/>
        </w:rPr>
        <w:t xml:space="preserve"> the </w:t>
      </w:r>
      <w:r w:rsidRPr="00280059">
        <w:rPr>
          <w:rStyle w:val="Emphasis"/>
          <w:highlight w:val="cyan"/>
        </w:rPr>
        <w:t>negative outcomes</w:t>
      </w:r>
      <w:r w:rsidRPr="004B3E48">
        <w:rPr>
          <w:rStyle w:val="StyleUnderline"/>
        </w:rPr>
        <w:t xml:space="preserve"> associated </w:t>
      </w:r>
      <w:r w:rsidRPr="00280059">
        <w:rPr>
          <w:rStyle w:val="StyleUnderline"/>
          <w:highlight w:val="cyan"/>
        </w:rPr>
        <w:t>with</w:t>
      </w:r>
      <w:r w:rsidRPr="004B3E48">
        <w:rPr>
          <w:rStyle w:val="StyleUnderline"/>
        </w:rPr>
        <w:t xml:space="preserve"> </w:t>
      </w:r>
      <w:r w:rsidRPr="004B3E48">
        <w:rPr>
          <w:rStyle w:val="Emphasis"/>
        </w:rPr>
        <w:t xml:space="preserve">anthropogenic </w:t>
      </w:r>
      <w:r w:rsidRPr="00280059">
        <w:rPr>
          <w:rStyle w:val="Emphasis"/>
          <w:highlight w:val="cyan"/>
        </w:rPr>
        <w:t>climate change</w:t>
      </w:r>
      <w:r w:rsidRPr="004B3E48">
        <w:rPr>
          <w:sz w:val="16"/>
        </w:rPr>
        <w:t>, with a particular focus on the contributions that are best made by the telecoms network operators.</w:t>
      </w:r>
    </w:p>
    <w:p w14:paraId="77E1941B" w14:textId="77777777" w:rsidR="00332D3B" w:rsidRDefault="00332D3B" w:rsidP="00332D3B">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280059">
        <w:rPr>
          <w:rStyle w:val="Emphasis"/>
          <w:sz w:val="26"/>
          <w:szCs w:val="26"/>
          <w:highlight w:val="cyan"/>
        </w:rPr>
        <w:t>future habitability of this planet</w:t>
      </w:r>
      <w:r w:rsidRPr="0028005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280059">
        <w:rPr>
          <w:rStyle w:val="StyleUnderline"/>
          <w:highlight w:val="cyan"/>
        </w:rPr>
        <w:t xml:space="preserve">climate change is </w:t>
      </w:r>
      <w:r w:rsidRPr="00280059">
        <w:rPr>
          <w:rStyle w:val="Emphasis"/>
          <w:highlight w:val="cyan"/>
        </w:rPr>
        <w:t>solvable</w:t>
      </w:r>
      <w:r w:rsidRPr="00280059">
        <w:rPr>
          <w:sz w:val="16"/>
          <w:highlight w:val="cyan"/>
        </w:rPr>
        <w:t xml:space="preserve">, </w:t>
      </w:r>
      <w:r w:rsidRPr="00280059">
        <w:rPr>
          <w:rStyle w:val="StyleUnderline"/>
          <w:highlight w:val="cyan"/>
        </w:rPr>
        <w:t>we just need to</w:t>
      </w:r>
      <w:r w:rsidRPr="004B3E48">
        <w:rPr>
          <w:rStyle w:val="StyleUnderline"/>
        </w:rPr>
        <w:t xml:space="preserve"> </w:t>
      </w:r>
      <w:r w:rsidRPr="004B3E48">
        <w:rPr>
          <w:rStyle w:val="Emphasis"/>
        </w:rPr>
        <w:t xml:space="preserve">wisely </w:t>
      </w:r>
      <w:r w:rsidRPr="00280059">
        <w:rPr>
          <w:rStyle w:val="Emphasis"/>
          <w:highlight w:val="cyan"/>
        </w:rPr>
        <w:t>exploit</w:t>
      </w:r>
      <w:r w:rsidRPr="004B3E48">
        <w:rPr>
          <w:rStyle w:val="StyleUnderline"/>
        </w:rPr>
        <w:t xml:space="preserve"> the </w:t>
      </w:r>
      <w:r w:rsidRPr="0028005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28005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280059">
        <w:rPr>
          <w:rStyle w:val="StyleUnderline"/>
          <w:highlight w:val="cyan"/>
        </w:rPr>
        <w:t xml:space="preserve">serve as a </w:t>
      </w:r>
      <w:r w:rsidRPr="0028005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280059">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280059">
        <w:rPr>
          <w:rStyle w:val="StyleUnderline"/>
          <w:highlight w:val="cyan"/>
        </w:rPr>
        <w:t>5G</w:t>
      </w:r>
      <w:r w:rsidRPr="004B3E48">
        <w:rPr>
          <w:rStyle w:val="StyleUnderline"/>
        </w:rPr>
        <w:t xml:space="preserve"> cellular network </w:t>
      </w:r>
      <w:r w:rsidRPr="00280059">
        <w:rPr>
          <w:rStyle w:val="StyleUnderline"/>
          <w:highlight w:val="cyan"/>
        </w:rPr>
        <w:t>technology</w:t>
      </w:r>
      <w:r w:rsidRPr="004B3E48">
        <w:rPr>
          <w:rStyle w:val="StyleUnderline"/>
        </w:rPr>
        <w:t xml:space="preserve"> is </w:t>
      </w:r>
      <w:r w:rsidRPr="00280059">
        <w:rPr>
          <w:rStyle w:val="StyleUnderline"/>
          <w:highlight w:val="cyan"/>
        </w:rPr>
        <w:t xml:space="preserve">expected to </w:t>
      </w:r>
      <w:r w:rsidRPr="00280059">
        <w:rPr>
          <w:rStyle w:val="Emphasis"/>
          <w:highlight w:val="cyan"/>
        </w:rPr>
        <w:t>revolutionize</w:t>
      </w:r>
      <w:r w:rsidRPr="004B3E48">
        <w:rPr>
          <w:rStyle w:val="StyleUnderline"/>
        </w:rPr>
        <w:t xml:space="preserve"> the </w:t>
      </w:r>
      <w:r w:rsidRPr="004B3E48">
        <w:rPr>
          <w:rStyle w:val="Emphasis"/>
        </w:rPr>
        <w:t xml:space="preserve">global </w:t>
      </w:r>
      <w:r w:rsidRPr="0028005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280059">
        <w:rPr>
          <w:rStyle w:val="Emphasis"/>
          <w:highlight w:val="cyan"/>
        </w:rPr>
        <w:t>reducing</w:t>
      </w:r>
      <w:r w:rsidRPr="004B3E48">
        <w:rPr>
          <w:rStyle w:val="StyleUnderline"/>
        </w:rPr>
        <w:t xml:space="preserve"> the </w:t>
      </w:r>
      <w:r w:rsidRPr="00280059">
        <w:rPr>
          <w:rStyle w:val="Emphasis"/>
          <w:highlight w:val="cyan"/>
        </w:rPr>
        <w:t>climate change impacts</w:t>
      </w:r>
      <w:r w:rsidRPr="004B3E48">
        <w:rPr>
          <w:sz w:val="16"/>
        </w:rPr>
        <w:t xml:space="preserve">. </w:t>
      </w:r>
    </w:p>
    <w:p w14:paraId="23FBCEBD" w14:textId="77777777" w:rsidR="00332D3B" w:rsidRDefault="00332D3B" w:rsidP="00332D3B">
      <w:pPr>
        <w:rPr>
          <w:sz w:val="16"/>
        </w:rPr>
      </w:pPr>
    </w:p>
    <w:p w14:paraId="0E36F71D" w14:textId="77777777" w:rsidR="00332D3B" w:rsidRDefault="00332D3B" w:rsidP="00332D3B">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6DB2CDD4" w14:textId="77777777" w:rsidR="00332D3B" w:rsidRPr="007F36AA" w:rsidRDefault="00332D3B" w:rsidP="00332D3B">
      <w:r w:rsidRPr="007F36AA">
        <w:rPr>
          <w:rStyle w:val="Style13ptBold"/>
        </w:rPr>
        <w:t>Contreras 19</w:t>
      </w:r>
      <w:r w:rsidRPr="007F36AA">
        <w:t xml:space="preserve">, *Jorge Contreras, Professor, University of Utah S.J. Quinney College of Law; (2019, “MUCH ADO ABOUT HOLD-UP”, </w:t>
      </w:r>
      <w:hyperlink r:id="rId33" w:history="1">
        <w:r w:rsidRPr="007F36AA">
          <w:rPr>
            <w:rStyle w:val="Hyperlink"/>
          </w:rPr>
          <w:t>https://www.illinoislawreview.org/wp-content/uploads/2019/08/Contreras.pdf</w:t>
        </w:r>
      </w:hyperlink>
      <w:r w:rsidRPr="007F36AA">
        <w:t>)</w:t>
      </w:r>
    </w:p>
    <w:p w14:paraId="7F8F23FD" w14:textId="77777777" w:rsidR="00332D3B" w:rsidRPr="004C3E7D" w:rsidRDefault="00332D3B" w:rsidP="00332D3B">
      <w:pPr>
        <w:rPr>
          <w:rStyle w:val="StyleUnderline"/>
        </w:rPr>
      </w:pPr>
      <w:r w:rsidRPr="004C3E7D">
        <w:rPr>
          <w:rStyle w:val="StyleUnderline"/>
        </w:rPr>
        <w:t xml:space="preserve">B. </w:t>
      </w:r>
      <w:r w:rsidRPr="0028005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280059">
        <w:rPr>
          <w:rStyle w:val="StyleUnderline"/>
          <w:highlight w:val="cyan"/>
        </w:rPr>
        <w:t xml:space="preserve">Be </w:t>
      </w:r>
      <w:r w:rsidRPr="00280059">
        <w:rPr>
          <w:rStyle w:val="Emphasis"/>
          <w:highlight w:val="cyan"/>
        </w:rPr>
        <w:t>Working</w:t>
      </w:r>
      <w:r w:rsidRPr="004C3E7D">
        <w:rPr>
          <w:rStyle w:val="StyleUnderline"/>
        </w:rPr>
        <w:t xml:space="preserve"> to Reduce Hold-Up</w:t>
      </w:r>
    </w:p>
    <w:p w14:paraId="3164A95B" w14:textId="77777777" w:rsidR="00332D3B" w:rsidRPr="003B28F9" w:rsidRDefault="00332D3B" w:rsidP="00332D3B">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280059">
        <w:rPr>
          <w:rStyle w:val="StyleUnderline"/>
          <w:highlight w:val="cyan"/>
        </w:rPr>
        <w:t>SDOs</w:t>
      </w:r>
      <w:r w:rsidRPr="003B28F9">
        <w:rPr>
          <w:sz w:val="16"/>
        </w:rPr>
        <w:t xml:space="preserve"> to </w:t>
      </w:r>
      <w:r w:rsidRPr="00280059">
        <w:rPr>
          <w:rStyle w:val="StyleUnderline"/>
          <w:highlight w:val="cyan"/>
        </w:rPr>
        <w:t>adopt policies requiring</w:t>
      </w:r>
      <w:r w:rsidRPr="003B28F9">
        <w:rPr>
          <w:sz w:val="16"/>
        </w:rPr>
        <w:t xml:space="preserve"> the </w:t>
      </w:r>
      <w:r w:rsidRPr="0028005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7DC1D90D" w14:textId="77777777" w:rsidR="00332D3B" w:rsidRPr="003B28F9" w:rsidRDefault="00332D3B" w:rsidP="00332D3B">
      <w:pPr>
        <w:rPr>
          <w:rStyle w:val="StyleUnderline"/>
        </w:rPr>
      </w:pPr>
      <w:r w:rsidRPr="003B28F9">
        <w:rPr>
          <w:sz w:val="16"/>
        </w:rPr>
        <w:t xml:space="preserve">Similarly, </w:t>
      </w:r>
      <w:r w:rsidRPr="00280059">
        <w:rPr>
          <w:rStyle w:val="StyleUnderline"/>
          <w:highlight w:val="cyan"/>
        </w:rPr>
        <w:t>antitrust</w:t>
      </w:r>
      <w:r w:rsidRPr="003B28F9">
        <w:rPr>
          <w:rStyle w:val="StyleUnderline"/>
        </w:rPr>
        <w:t xml:space="preserve"> and competition</w:t>
      </w:r>
      <w:r w:rsidRPr="003B28F9">
        <w:rPr>
          <w:sz w:val="16"/>
        </w:rPr>
        <w:t xml:space="preserve"> enforcement </w:t>
      </w:r>
      <w:r w:rsidRPr="00280059">
        <w:rPr>
          <w:rStyle w:val="StyleUnderline"/>
          <w:highlight w:val="cyan"/>
        </w:rPr>
        <w:t>agencies</w:t>
      </w:r>
      <w:r w:rsidRPr="003B28F9">
        <w:rPr>
          <w:sz w:val="16"/>
        </w:rPr>
        <w:t xml:space="preserve"> in the U.S. and Europe </w:t>
      </w:r>
      <w:r w:rsidRPr="00280059">
        <w:rPr>
          <w:rStyle w:val="StyleUnderline"/>
          <w:highlight w:val="cyan"/>
        </w:rPr>
        <w:t xml:space="preserve">have been </w:t>
      </w:r>
      <w:r w:rsidRPr="00280059">
        <w:rPr>
          <w:rStyle w:val="Emphasis"/>
          <w:highlight w:val="cyan"/>
        </w:rPr>
        <w:t>aware</w:t>
      </w:r>
      <w:r w:rsidRPr="00280059">
        <w:rPr>
          <w:rStyle w:val="StyleUnderline"/>
          <w:highlight w:val="cyan"/>
        </w:rPr>
        <w:t xml:space="preserve"> of</w:t>
      </w:r>
      <w:r w:rsidRPr="003B28F9">
        <w:rPr>
          <w:sz w:val="16"/>
        </w:rPr>
        <w:t xml:space="preserve"> the potential for </w:t>
      </w:r>
      <w:r w:rsidRPr="0028005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28005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280059">
        <w:rPr>
          <w:rStyle w:val="StyleUnderline"/>
          <w:highlight w:val="cyan"/>
        </w:rPr>
        <w:t xml:space="preserve">send </w:t>
      </w:r>
      <w:r w:rsidRPr="00280059">
        <w:rPr>
          <w:rStyle w:val="Emphasis"/>
          <w:highlight w:val="cyan"/>
        </w:rPr>
        <w:t>powerful</w:t>
      </w:r>
      <w:r w:rsidRPr="00280059">
        <w:rPr>
          <w:rStyle w:val="StyleUnderline"/>
          <w:highlight w:val="cyan"/>
        </w:rPr>
        <w:t xml:space="preserve"> deterrent </w:t>
      </w:r>
      <w:r w:rsidRPr="0028005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lastRenderedPageBreak/>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28005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280059">
        <w:rPr>
          <w:rStyle w:val="StyleUnderline"/>
          <w:highlight w:val="cyan"/>
        </w:rPr>
        <w:t>limit</w:t>
      </w:r>
      <w:r w:rsidRPr="00721D7D">
        <w:rPr>
          <w:rStyle w:val="StyleUnderline"/>
        </w:rPr>
        <w:t>ing</w:t>
      </w:r>
      <w:r w:rsidRPr="003B28F9">
        <w:rPr>
          <w:rStyle w:val="StyleUnderline"/>
        </w:rPr>
        <w:t xml:space="preserve"> the </w:t>
      </w:r>
      <w:r w:rsidRPr="00280059">
        <w:rPr>
          <w:rStyle w:val="Emphasis"/>
          <w:highlight w:val="cyan"/>
        </w:rPr>
        <w:t>direct evidence</w:t>
      </w:r>
      <w:r w:rsidRPr="003B28F9">
        <w:rPr>
          <w:rStyle w:val="StyleUnderline"/>
        </w:rPr>
        <w:t xml:space="preserve"> of hold-up </w:t>
      </w:r>
      <w:r w:rsidRPr="00280059">
        <w:rPr>
          <w:rStyle w:val="StyleUnderline"/>
          <w:highlight w:val="cyan"/>
        </w:rPr>
        <w:t xml:space="preserve">as a </w:t>
      </w:r>
      <w:r w:rsidRPr="00280059">
        <w:rPr>
          <w:rStyle w:val="Emphasis"/>
          <w:highlight w:val="cyan"/>
        </w:rPr>
        <w:t>systemic problem</w:t>
      </w:r>
      <w:r w:rsidRPr="003B28F9">
        <w:rPr>
          <w:rStyle w:val="StyleUnderline"/>
        </w:rPr>
        <w:t>.</w:t>
      </w:r>
    </w:p>
    <w:p w14:paraId="10B0D57D" w14:textId="77777777" w:rsidR="00332D3B" w:rsidRPr="003B28F9" w:rsidRDefault="00332D3B" w:rsidP="00332D3B">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AFAE95C" w14:textId="77777777" w:rsidR="00332D3B" w:rsidRPr="003B28F9" w:rsidRDefault="00332D3B" w:rsidP="00332D3B">
      <w:pPr>
        <w:rPr>
          <w:sz w:val="16"/>
          <w:szCs w:val="16"/>
        </w:rPr>
      </w:pPr>
      <w:r w:rsidRPr="003B28F9">
        <w:rPr>
          <w:sz w:val="16"/>
          <w:szCs w:val="16"/>
        </w:rPr>
        <w:t>C. Indicia of Healthy Markets do not Prove the Absence of Anticompetitive Conduct</w:t>
      </w:r>
    </w:p>
    <w:p w14:paraId="36D75D2B" w14:textId="77777777" w:rsidR="00332D3B" w:rsidRPr="003B28F9" w:rsidRDefault="00332D3B" w:rsidP="00332D3B">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28005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280059">
        <w:rPr>
          <w:rStyle w:val="StyleUnderline"/>
          <w:highlight w:val="cyan"/>
        </w:rPr>
        <w:t xml:space="preserve">are </w:t>
      </w:r>
      <w:r w:rsidRPr="0028005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7F1E0013" w14:textId="77777777" w:rsidR="00332D3B" w:rsidRPr="003B28F9" w:rsidRDefault="00332D3B" w:rsidP="00332D3B">
      <w:pPr>
        <w:rPr>
          <w:sz w:val="16"/>
        </w:rPr>
      </w:pPr>
      <w:r w:rsidRPr="003B28F9">
        <w:rPr>
          <w:sz w:val="16"/>
        </w:rPr>
        <w:t xml:space="preserve">But </w:t>
      </w:r>
      <w:r w:rsidRPr="003B28F9">
        <w:rPr>
          <w:rStyle w:val="StyleUnderline"/>
        </w:rPr>
        <w:t xml:space="preserve">this argument </w:t>
      </w:r>
      <w:r w:rsidRPr="00280059">
        <w:rPr>
          <w:rStyle w:val="StyleUnderline"/>
          <w:highlight w:val="cyan"/>
        </w:rPr>
        <w:t xml:space="preserve">relies on a </w:t>
      </w:r>
      <w:r w:rsidRPr="0028005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280059">
        <w:rPr>
          <w:rStyle w:val="StyleUnderline"/>
          <w:highlight w:val="cyan"/>
        </w:rPr>
        <w:t xml:space="preserve">there is </w:t>
      </w:r>
      <w:r w:rsidRPr="00280059">
        <w:rPr>
          <w:rStyle w:val="Emphasis"/>
          <w:highlight w:val="cyan"/>
        </w:rPr>
        <w:t>no valid counterfactual</w:t>
      </w:r>
      <w:r w:rsidRPr="00280059">
        <w:rPr>
          <w:rStyle w:val="StyleUnderline"/>
          <w:highlight w:val="cyan"/>
        </w:rPr>
        <w:t xml:space="preserve"> to</w:t>
      </w:r>
      <w:r w:rsidRPr="003B28F9">
        <w:rPr>
          <w:rStyle w:val="StyleUnderline"/>
        </w:rPr>
        <w:t xml:space="preserve"> use to </w:t>
      </w:r>
      <w:r w:rsidRPr="00280059">
        <w:rPr>
          <w:rStyle w:val="StyleUnderline"/>
          <w:highlight w:val="cyan"/>
        </w:rPr>
        <w:t>compare</w:t>
      </w:r>
      <w:r w:rsidRPr="003B28F9">
        <w:rPr>
          <w:sz w:val="16"/>
        </w:rPr>
        <w:t xml:space="preserve"> the health and </w:t>
      </w:r>
      <w:r w:rsidRPr="0028005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28005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280059">
        <w:rPr>
          <w:rStyle w:val="StyleUnderline"/>
          <w:highlight w:val="cyan"/>
        </w:rPr>
        <w:t xml:space="preserve">how much </w:t>
      </w:r>
      <w:r w:rsidRPr="00280059">
        <w:rPr>
          <w:rStyle w:val="Emphasis"/>
          <w:highlight w:val="cyan"/>
        </w:rPr>
        <w:t>stronger</w:t>
      </w:r>
      <w:r w:rsidRPr="00280059">
        <w:rPr>
          <w:rStyle w:val="StyleUnderline"/>
          <w:highlight w:val="cyan"/>
        </w:rPr>
        <w:t xml:space="preserve"> the market </w:t>
      </w:r>
      <w:r w:rsidRPr="0028005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3CF5E7B7" w14:textId="77777777" w:rsidR="00332D3B" w:rsidRPr="003B28F9" w:rsidRDefault="00332D3B" w:rsidP="00332D3B">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0C73969" w14:textId="77777777" w:rsidR="00332D3B" w:rsidRPr="003B28F9" w:rsidRDefault="00332D3B" w:rsidP="00332D3B">
      <w:pPr>
        <w:rPr>
          <w:sz w:val="16"/>
        </w:rPr>
      </w:pPr>
      <w:r w:rsidRPr="003B28F9">
        <w:rPr>
          <w:sz w:val="16"/>
        </w:rPr>
        <w:t xml:space="preserve">By the same token, </w:t>
      </w:r>
      <w:r w:rsidRPr="00280059">
        <w:rPr>
          <w:rStyle w:val="StyleUnderline"/>
          <w:highlight w:val="cyan"/>
        </w:rPr>
        <w:t>the fact</w:t>
      </w:r>
      <w:r w:rsidRPr="003B28F9">
        <w:rPr>
          <w:sz w:val="16"/>
        </w:rPr>
        <w:t xml:space="preserve"> that </w:t>
      </w:r>
      <w:r w:rsidRPr="003B28F9">
        <w:rPr>
          <w:rStyle w:val="StyleUnderline"/>
        </w:rPr>
        <w:t xml:space="preserve">global </w:t>
      </w:r>
      <w:r w:rsidRPr="0028005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280059">
        <w:rPr>
          <w:rStyle w:val="Emphasis"/>
          <w:highlight w:val="cyan"/>
        </w:rPr>
        <w:t>appear</w:t>
      </w:r>
      <w:r w:rsidRPr="00280059">
        <w:rPr>
          <w:rStyle w:val="StyleUnderline"/>
          <w:highlight w:val="cyan"/>
        </w:rPr>
        <w:t xml:space="preserve"> to be </w:t>
      </w:r>
      <w:r w:rsidRPr="00280059">
        <w:rPr>
          <w:rStyle w:val="Emphasis"/>
          <w:highlight w:val="cyan"/>
        </w:rPr>
        <w:t>thriving</w:t>
      </w:r>
      <w:r w:rsidRPr="00280059">
        <w:rPr>
          <w:rStyle w:val="StyleUnderline"/>
          <w:highlight w:val="cyan"/>
        </w:rPr>
        <w:t xml:space="preserve"> does not</w:t>
      </w:r>
      <w:r w:rsidRPr="003B28F9">
        <w:rPr>
          <w:rStyle w:val="StyleUnderline"/>
        </w:rPr>
        <w:t xml:space="preserve"> itself </w:t>
      </w:r>
      <w:r w:rsidRPr="00280059">
        <w:rPr>
          <w:rStyle w:val="Emphasis"/>
          <w:highlight w:val="cyan"/>
        </w:rPr>
        <w:t>refute</w:t>
      </w:r>
      <w:r w:rsidRPr="0028005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8005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280059">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35F25A7F" w14:textId="77777777" w:rsidR="00332D3B" w:rsidRPr="004B3E48" w:rsidRDefault="00332D3B" w:rsidP="00332D3B">
      <w:pPr>
        <w:rPr>
          <w:sz w:val="16"/>
        </w:rPr>
      </w:pPr>
    </w:p>
    <w:p w14:paraId="2D867C73" w14:textId="77777777" w:rsidR="00332D3B" w:rsidRPr="004B3E48" w:rsidRDefault="00332D3B" w:rsidP="00332D3B">
      <w:pPr>
        <w:pStyle w:val="Heading4"/>
      </w:pPr>
      <w:r w:rsidRPr="004B3E48">
        <w:lastRenderedPageBreak/>
        <w:t xml:space="preserve">The plan requires SSO’s to administer reasonable action to prohibit ex post opportunism---that </w:t>
      </w:r>
      <w:r>
        <w:rPr>
          <w:u w:val="single"/>
        </w:rPr>
        <w:t>solves</w:t>
      </w:r>
    </w:p>
    <w:p w14:paraId="1B61181A" w14:textId="77777777" w:rsidR="00332D3B" w:rsidRPr="004B3E48" w:rsidRDefault="00332D3B" w:rsidP="00332D3B">
      <w:bookmarkStart w:id="5" w:name="_Hlk77762760"/>
      <w:bookmarkStart w:id="6"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5"/>
    <w:p w14:paraId="76E66C7E" w14:textId="77777777" w:rsidR="00332D3B" w:rsidRPr="004B3E48" w:rsidRDefault="00332D3B" w:rsidP="00332D3B">
      <w:pPr>
        <w:rPr>
          <w:sz w:val="16"/>
          <w:szCs w:val="16"/>
        </w:rPr>
      </w:pPr>
      <w:r w:rsidRPr="004B3E48">
        <w:rPr>
          <w:sz w:val="16"/>
          <w:szCs w:val="16"/>
        </w:rPr>
        <w:t>3. Application of the Basic Legal Principles</w:t>
      </w:r>
    </w:p>
    <w:p w14:paraId="00DD0FD2" w14:textId="77777777" w:rsidR="00332D3B" w:rsidRPr="004B3E48" w:rsidRDefault="00332D3B" w:rsidP="00332D3B">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28005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280059">
        <w:rPr>
          <w:rStyle w:val="StyleUnderline"/>
          <w:highlight w:val="cyan"/>
        </w:rPr>
        <w:t xml:space="preserve">is </w:t>
      </w:r>
      <w:r w:rsidRPr="00280059">
        <w:rPr>
          <w:rStyle w:val="Emphasis"/>
          <w:highlight w:val="cyan"/>
        </w:rPr>
        <w:t>permitted</w:t>
      </w:r>
      <w:r w:rsidRPr="00280059">
        <w:rPr>
          <w:sz w:val="16"/>
          <w:highlight w:val="cyan"/>
        </w:rPr>
        <w:t xml:space="preserve"> </w:t>
      </w:r>
      <w:r w:rsidRPr="00280059">
        <w:rPr>
          <w:rStyle w:val="StyleUnderline"/>
          <w:highlight w:val="cyan"/>
        </w:rPr>
        <w:t xml:space="preserve">only if it is </w:t>
      </w:r>
      <w:r w:rsidRPr="00280059">
        <w:rPr>
          <w:rStyle w:val="Emphasis"/>
          <w:highlight w:val="cyan"/>
        </w:rPr>
        <w:t>no more restrictive</w:t>
      </w:r>
      <w:r w:rsidRPr="004B3E48">
        <w:rPr>
          <w:rStyle w:val="StyleUnderline"/>
        </w:rPr>
        <w:t xml:space="preserve"> of competition </w:t>
      </w:r>
      <w:r w:rsidRPr="00280059">
        <w:rPr>
          <w:rStyle w:val="StyleUnderline"/>
          <w:highlight w:val="cyan"/>
        </w:rPr>
        <w:t xml:space="preserve">than </w:t>
      </w:r>
      <w:r w:rsidRPr="00280059">
        <w:rPr>
          <w:rStyle w:val="Emphasis"/>
          <w:sz w:val="26"/>
          <w:szCs w:val="26"/>
          <w:highlight w:val="cyan"/>
        </w:rPr>
        <w:t>reasonably necessary</w:t>
      </w:r>
      <w:r w:rsidRPr="00280059">
        <w:rPr>
          <w:rStyle w:val="StyleUnderline"/>
          <w:highlight w:val="cyan"/>
        </w:rPr>
        <w:t xml:space="preserve"> to enable creation of</w:t>
      </w:r>
      <w:r w:rsidRPr="004B3E48">
        <w:rPr>
          <w:rStyle w:val="StyleUnderline"/>
        </w:rPr>
        <w:t xml:space="preserve"> the </w:t>
      </w:r>
      <w:r w:rsidRPr="0028005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280059">
        <w:rPr>
          <w:rStyle w:val="StyleUnderline"/>
          <w:highlight w:val="cyan"/>
        </w:rPr>
        <w:t xml:space="preserve">an SSO that </w:t>
      </w:r>
      <w:r w:rsidRPr="0028005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280059">
        <w:rPr>
          <w:rStyle w:val="StyleUnderline"/>
          <w:highlight w:val="cyan"/>
        </w:rPr>
        <w:t>measures to prevent</w:t>
      </w:r>
      <w:r w:rsidRPr="004B3E48">
        <w:rPr>
          <w:rStyle w:val="StyleUnderline"/>
        </w:rPr>
        <w:t xml:space="preserve"> or minimize</w:t>
      </w:r>
      <w:r w:rsidRPr="004B3E48">
        <w:rPr>
          <w:sz w:val="16"/>
        </w:rPr>
        <w:t xml:space="preserve"> such ex post </w:t>
      </w:r>
      <w:r w:rsidRPr="0028005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280059">
        <w:rPr>
          <w:rStyle w:val="StyleUnderline"/>
          <w:highlight w:val="cyan"/>
        </w:rPr>
        <w:t xml:space="preserve">may well </w:t>
      </w:r>
      <w:r w:rsidRPr="00280059">
        <w:rPr>
          <w:rStyle w:val="Emphasis"/>
          <w:highlight w:val="cyan"/>
        </w:rPr>
        <w:t>violate</w:t>
      </w:r>
      <w:r w:rsidRPr="004B3E48">
        <w:rPr>
          <w:rStyle w:val="Emphasis"/>
        </w:rPr>
        <w:t xml:space="preserve"> Section 1</w:t>
      </w:r>
      <w:r w:rsidRPr="004B3E48">
        <w:rPr>
          <w:rStyle w:val="StyleUnderline"/>
        </w:rPr>
        <w:t xml:space="preserve"> of </w:t>
      </w:r>
      <w:r w:rsidRPr="00280059">
        <w:rPr>
          <w:rStyle w:val="StyleUnderline"/>
          <w:highlight w:val="cyan"/>
        </w:rPr>
        <w:t xml:space="preserve">the </w:t>
      </w:r>
      <w:r w:rsidRPr="00280059">
        <w:rPr>
          <w:rStyle w:val="Emphasis"/>
          <w:highlight w:val="cyan"/>
        </w:rPr>
        <w:t>Sherman Act</w:t>
      </w:r>
      <w:r w:rsidRPr="004B3E48">
        <w:rPr>
          <w:sz w:val="16"/>
        </w:rPr>
        <w:t>.</w:t>
      </w:r>
    </w:p>
    <w:p w14:paraId="3BB48A16" w14:textId="77777777" w:rsidR="00332D3B" w:rsidRPr="004B3E48" w:rsidRDefault="00332D3B" w:rsidP="00332D3B">
      <w:pPr>
        <w:rPr>
          <w:sz w:val="16"/>
        </w:rPr>
      </w:pPr>
      <w:r w:rsidRPr="004B3E48">
        <w:rPr>
          <w:sz w:val="16"/>
        </w:rPr>
        <w:t xml:space="preserve">Under this principle, </w:t>
      </w:r>
      <w:r w:rsidRPr="004B3E48">
        <w:rPr>
          <w:rStyle w:val="StyleUnderline"/>
        </w:rPr>
        <w:t xml:space="preserve">SSO </w:t>
      </w:r>
      <w:r w:rsidRPr="00280059">
        <w:rPr>
          <w:rStyle w:val="StyleUnderline"/>
          <w:highlight w:val="cyan"/>
        </w:rPr>
        <w:t>procedures</w:t>
      </w:r>
      <w:r w:rsidRPr="004B3E48">
        <w:rPr>
          <w:rStyle w:val="StyleUnderline"/>
        </w:rPr>
        <w:t xml:space="preserve"> and FRAND rules </w:t>
      </w:r>
      <w:r w:rsidRPr="00280059">
        <w:rPr>
          <w:rStyle w:val="StyleUnderline"/>
          <w:highlight w:val="cyan"/>
        </w:rPr>
        <w:t xml:space="preserve">should be </w:t>
      </w:r>
      <w:r w:rsidRPr="00280059">
        <w:rPr>
          <w:rStyle w:val="Emphasis"/>
          <w:highlight w:val="cyan"/>
        </w:rPr>
        <w:t>evaluated</w:t>
      </w:r>
      <w:r w:rsidRPr="004B3E48">
        <w:rPr>
          <w:sz w:val="16"/>
        </w:rPr>
        <w:t xml:space="preserve"> </w:t>
      </w:r>
      <w:r w:rsidRPr="004B3E48">
        <w:rPr>
          <w:rStyle w:val="StyleUnderline"/>
        </w:rPr>
        <w:t xml:space="preserve">based </w:t>
      </w:r>
      <w:r w:rsidRPr="00280059">
        <w:rPr>
          <w:rStyle w:val="StyleUnderline"/>
          <w:highlight w:val="cyan"/>
        </w:rPr>
        <w:t xml:space="preserve">on whether they lead to </w:t>
      </w:r>
      <w:r w:rsidRPr="00280059">
        <w:rPr>
          <w:rStyle w:val="Emphasis"/>
          <w:highlight w:val="cyan"/>
        </w:rPr>
        <w:t>reasonable</w:t>
      </w:r>
      <w:r w:rsidRPr="004B3E48">
        <w:rPr>
          <w:rStyle w:val="StyleUnderline"/>
        </w:rPr>
        <w:t xml:space="preserve"> SEP </w:t>
      </w:r>
      <w:r w:rsidRPr="00280059">
        <w:rPr>
          <w:rStyle w:val="Emphasis"/>
          <w:highlight w:val="cyan"/>
        </w:rPr>
        <w:t>royalties</w:t>
      </w:r>
      <w:r w:rsidRPr="00280059">
        <w:rPr>
          <w:sz w:val="16"/>
          <w:highlight w:val="cyan"/>
        </w:rPr>
        <w:t xml:space="preserve">, </w:t>
      </w:r>
      <w:r w:rsidRPr="0028005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280059">
        <w:rPr>
          <w:rStyle w:val="Emphasis"/>
          <w:highlight w:val="cyan"/>
        </w:rPr>
        <w:t>adopted</w:t>
      </w:r>
      <w:r w:rsidRPr="0028005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18223A93" w14:textId="77777777" w:rsidR="00332D3B" w:rsidRPr="004B3E48" w:rsidRDefault="00332D3B" w:rsidP="00332D3B">
      <w:pPr>
        <w:rPr>
          <w:sz w:val="16"/>
        </w:rPr>
      </w:pPr>
      <w:r w:rsidRPr="00280059">
        <w:rPr>
          <w:rStyle w:val="StyleUnderline"/>
          <w:highlight w:val="cyan"/>
        </w:rPr>
        <w:t>This</w:t>
      </w:r>
      <w:r w:rsidRPr="004B3E48">
        <w:rPr>
          <w:rStyle w:val="StyleUnderline"/>
        </w:rPr>
        <w:t xml:space="preserve"> limitation </w:t>
      </w:r>
      <w:r w:rsidRPr="00280059">
        <w:rPr>
          <w:rStyle w:val="Emphasis"/>
          <w:highlight w:val="cyan"/>
        </w:rPr>
        <w:t>would not</w:t>
      </w:r>
      <w:r w:rsidRPr="00280059">
        <w:rPr>
          <w:rStyle w:val="StyleUnderline"/>
          <w:highlight w:val="cyan"/>
        </w:rPr>
        <w:t xml:space="preserve"> prevent a SEP holder from </w:t>
      </w:r>
      <w:r w:rsidRPr="00280059">
        <w:rPr>
          <w:rStyle w:val="Emphasis"/>
          <w:highlight w:val="cyan"/>
        </w:rPr>
        <w:t>proﬁting</w:t>
      </w:r>
      <w:r w:rsidRPr="004B3E48">
        <w:rPr>
          <w:sz w:val="16"/>
        </w:rPr>
        <w:t xml:space="preserve">, </w:t>
      </w:r>
      <w:r w:rsidRPr="004B3E48">
        <w:rPr>
          <w:rStyle w:val="StyleUnderline"/>
        </w:rPr>
        <w:t xml:space="preserve">perhaps </w:t>
      </w:r>
      <w:r w:rsidRPr="0028005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280059">
        <w:rPr>
          <w:rStyle w:val="StyleUnderline"/>
          <w:highlight w:val="cyan"/>
        </w:rPr>
        <w:t xml:space="preserve">The SEP holder </w:t>
      </w:r>
      <w:r w:rsidRPr="00280059">
        <w:rPr>
          <w:rStyle w:val="Emphasis"/>
          <w:highlight w:val="cyan"/>
        </w:rPr>
        <w:t>continues</w:t>
      </w:r>
      <w:r w:rsidRPr="00280059">
        <w:rPr>
          <w:rStyle w:val="StyleUnderline"/>
          <w:highlight w:val="cyan"/>
        </w:rPr>
        <w:t xml:space="preserve"> to be </w:t>
      </w:r>
      <w:r w:rsidRPr="00280059">
        <w:rPr>
          <w:rStyle w:val="Emphasis"/>
          <w:highlight w:val="cyan"/>
        </w:rPr>
        <w:t>rewarded</w:t>
      </w:r>
      <w:r w:rsidRPr="004B3E48">
        <w:rPr>
          <w:rStyle w:val="StyleUnderline"/>
        </w:rPr>
        <w:t xml:space="preserve"> for its technology </w:t>
      </w:r>
      <w:r w:rsidRPr="00280059">
        <w:rPr>
          <w:rStyle w:val="StyleUnderline"/>
          <w:highlight w:val="cyan"/>
        </w:rPr>
        <w:t>because</w:t>
      </w:r>
      <w:r w:rsidRPr="004B3E48">
        <w:rPr>
          <w:sz w:val="16"/>
        </w:rPr>
        <w:t xml:space="preserve"> the </w:t>
      </w:r>
      <w:r w:rsidRPr="00280059">
        <w:rPr>
          <w:rStyle w:val="StyleUnderline"/>
          <w:highlight w:val="cyan"/>
        </w:rPr>
        <w:t>inclusion</w:t>
      </w:r>
      <w:r w:rsidRPr="004B3E48">
        <w:rPr>
          <w:rStyle w:val="StyleUnderline"/>
        </w:rPr>
        <w:t xml:space="preserve"> of its technology</w:t>
      </w:r>
      <w:r w:rsidRPr="004B3E48">
        <w:rPr>
          <w:sz w:val="16"/>
        </w:rPr>
        <w:t xml:space="preserve"> in the standard </w:t>
      </w:r>
      <w:r w:rsidRPr="00280059">
        <w:rPr>
          <w:rStyle w:val="StyleUnderline"/>
          <w:highlight w:val="cyan"/>
        </w:rPr>
        <w:t>can</w:t>
      </w:r>
      <w:r w:rsidRPr="004B3E48">
        <w:rPr>
          <w:rStyle w:val="StyleUnderline"/>
        </w:rPr>
        <w:t xml:space="preserve"> still </w:t>
      </w:r>
      <w:r w:rsidRPr="00280059">
        <w:rPr>
          <w:rStyle w:val="Emphasis"/>
          <w:highlight w:val="cyan"/>
        </w:rPr>
        <w:t>greatly increase</w:t>
      </w:r>
      <w:r w:rsidRPr="00280059">
        <w:rPr>
          <w:rStyle w:val="StyleUnderline"/>
          <w:highlight w:val="cyan"/>
        </w:rPr>
        <w:t xml:space="preserve"> </w:t>
      </w:r>
      <w:r w:rsidRPr="004B3E48">
        <w:rPr>
          <w:rStyle w:val="StyleUnderline"/>
        </w:rPr>
        <w:t xml:space="preserve">the </w:t>
      </w:r>
      <w:r w:rsidRPr="00280059">
        <w:rPr>
          <w:rStyle w:val="StyleUnderline"/>
          <w:highlight w:val="cyan"/>
        </w:rPr>
        <w:t>volume of licensing opportunities</w:t>
      </w:r>
      <w:r w:rsidRPr="004B3E48">
        <w:rPr>
          <w:sz w:val="16"/>
        </w:rPr>
        <w:t xml:space="preserve"> available to the SEP holder.</w:t>
      </w:r>
    </w:p>
    <w:p w14:paraId="742DCA67" w14:textId="77777777" w:rsidR="00332D3B" w:rsidRPr="004B3E48" w:rsidRDefault="00332D3B" w:rsidP="00332D3B">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1BBAC9AE" w14:textId="77777777" w:rsidR="00332D3B" w:rsidRPr="004B3E48" w:rsidRDefault="00332D3B" w:rsidP="00332D3B">
      <w:pPr>
        <w:rPr>
          <w:sz w:val="16"/>
        </w:rPr>
      </w:pPr>
      <w:r w:rsidRPr="004B3E48">
        <w:rPr>
          <w:sz w:val="16"/>
        </w:rPr>
        <w:t xml:space="preserve">First, </w:t>
      </w:r>
      <w:r w:rsidRPr="00280059">
        <w:rPr>
          <w:rStyle w:val="StyleUnderline"/>
          <w:highlight w:val="cyan"/>
        </w:rPr>
        <w:t xml:space="preserve">the plaintiff would have to demonstrate </w:t>
      </w:r>
      <w:r w:rsidRPr="00280059">
        <w:rPr>
          <w:rStyle w:val="Emphasis"/>
          <w:highlight w:val="cyan"/>
        </w:rPr>
        <w:t>harm</w:t>
      </w:r>
      <w:r w:rsidRPr="00280059">
        <w:rPr>
          <w:rStyle w:val="StyleUnderline"/>
          <w:highlight w:val="cyan"/>
        </w:rPr>
        <w:t xml:space="preserve"> to </w:t>
      </w:r>
      <w:r w:rsidRPr="00280059">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7D7E037" w14:textId="77777777" w:rsidR="00332D3B" w:rsidRPr="004B3E48" w:rsidRDefault="00332D3B" w:rsidP="00332D3B">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280059">
        <w:rPr>
          <w:rStyle w:val="StyleUnderline"/>
          <w:highlight w:val="cyan"/>
        </w:rPr>
        <w:t xml:space="preserve">the </w:t>
      </w:r>
      <w:r w:rsidRPr="00280059">
        <w:rPr>
          <w:rStyle w:val="Emphasis"/>
          <w:highlight w:val="cyan"/>
        </w:rPr>
        <w:t>defendant(s)</w:t>
      </w:r>
      <w:r w:rsidRPr="00280059">
        <w:rPr>
          <w:rStyle w:val="StyleUnderline"/>
          <w:highlight w:val="cyan"/>
        </w:rPr>
        <w:t xml:space="preserve"> would then</w:t>
      </w:r>
      <w:r w:rsidRPr="004B3E48">
        <w:rPr>
          <w:rStyle w:val="StyleUnderline"/>
        </w:rPr>
        <w:t xml:space="preserve"> have to </w:t>
      </w:r>
      <w:r w:rsidRPr="00280059">
        <w:rPr>
          <w:rStyle w:val="StyleUnderline"/>
          <w:highlight w:val="cyan"/>
        </w:rPr>
        <w:t xml:space="preserve">show some </w:t>
      </w:r>
      <w:r w:rsidRPr="0028005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5FC18D2C" w14:textId="77777777" w:rsidR="00332D3B" w:rsidRPr="004B3E48" w:rsidRDefault="00332D3B" w:rsidP="00332D3B">
      <w:pPr>
        <w:rPr>
          <w:sz w:val="16"/>
        </w:rPr>
      </w:pPr>
      <w:r w:rsidRPr="004B3E48">
        <w:rPr>
          <w:sz w:val="16"/>
        </w:rPr>
        <w:lastRenderedPageBreak/>
        <w:t xml:space="preserve">Third, </w:t>
      </w:r>
      <w:r w:rsidRPr="004B3E48">
        <w:rPr>
          <w:rStyle w:val="StyleUnderline"/>
        </w:rPr>
        <w:t>if as is likely the defendant is able to show a procompetitive justiﬁcation</w:t>
      </w:r>
      <w:r w:rsidRPr="004B3E48">
        <w:rPr>
          <w:sz w:val="16"/>
        </w:rPr>
        <w:t xml:space="preserve">, </w:t>
      </w:r>
      <w:r w:rsidRPr="00280059">
        <w:rPr>
          <w:rStyle w:val="StyleUnderline"/>
          <w:highlight w:val="cyan"/>
        </w:rPr>
        <w:t>the plaintiff would have to show</w:t>
      </w:r>
      <w:r w:rsidRPr="004B3E48">
        <w:rPr>
          <w:rStyle w:val="StyleUnderline"/>
        </w:rPr>
        <w:t xml:space="preserve"> that </w:t>
      </w:r>
      <w:r w:rsidRPr="0028005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280059">
        <w:rPr>
          <w:rStyle w:val="Emphasis"/>
          <w:highlight w:val="cyan"/>
        </w:rPr>
        <w:t>alternatives</w:t>
      </w:r>
      <w:r w:rsidRPr="00280059">
        <w:rPr>
          <w:rStyle w:val="StyleUnderline"/>
          <w:highlight w:val="cyan"/>
        </w:rPr>
        <w:t xml:space="preserve"> to realize</w:t>
      </w:r>
      <w:r w:rsidRPr="004B3E48">
        <w:rPr>
          <w:sz w:val="16"/>
        </w:rPr>
        <w:t xml:space="preserve"> the </w:t>
      </w:r>
      <w:r w:rsidRPr="00280059">
        <w:rPr>
          <w:rStyle w:val="Emphasis"/>
          <w:highlight w:val="cyan"/>
        </w:rPr>
        <w:t>efficiency beneﬁts</w:t>
      </w:r>
      <w:r w:rsidRPr="0028005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280059">
        <w:rPr>
          <w:rStyle w:val="StyleUnderline"/>
          <w:highlight w:val="cyan"/>
        </w:rPr>
        <w:t xml:space="preserve">competitive </w:t>
      </w:r>
      <w:r w:rsidRPr="0028005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F51C01B" w14:textId="77777777" w:rsidR="00332D3B" w:rsidRPr="004B3E48" w:rsidRDefault="00332D3B" w:rsidP="00332D3B">
      <w:pPr>
        <w:rPr>
          <w:sz w:val="16"/>
        </w:rPr>
      </w:pPr>
      <w:r w:rsidRPr="004B3E48">
        <w:rPr>
          <w:sz w:val="16"/>
        </w:rPr>
        <w:t xml:space="preserve">Fourth, </w:t>
      </w:r>
      <w:r w:rsidRPr="0028005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E438D99" w14:textId="77777777" w:rsidR="00332D3B" w:rsidRPr="004B3E48" w:rsidRDefault="00332D3B" w:rsidP="00332D3B">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209BEC7E" w14:textId="77777777" w:rsidR="00332D3B" w:rsidRPr="00B55AD5" w:rsidRDefault="00332D3B" w:rsidP="00332D3B">
      <w:r w:rsidRPr="00280059">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280059">
        <w:rPr>
          <w:rStyle w:val="StyleUnderline"/>
          <w:highlight w:val="cyan"/>
        </w:rPr>
        <w:t xml:space="preserve">a </w:t>
      </w:r>
      <w:r w:rsidRPr="00280059">
        <w:rPr>
          <w:rStyle w:val="Emphasis"/>
          <w:highlight w:val="cyan"/>
        </w:rPr>
        <w:t>variety</w:t>
      </w:r>
      <w:r w:rsidRPr="00280059">
        <w:rPr>
          <w:rStyle w:val="StyleUnderline"/>
          <w:highlight w:val="cyan"/>
        </w:rPr>
        <w:t xml:space="preserve"> of </w:t>
      </w:r>
      <w:r w:rsidRPr="00280059">
        <w:rPr>
          <w:rStyle w:val="Emphasis"/>
          <w:highlight w:val="cyan"/>
        </w:rPr>
        <w:t>possible remedies</w:t>
      </w:r>
      <w:r w:rsidRPr="004B3E48">
        <w:rPr>
          <w:rStyle w:val="StyleUnderline"/>
        </w:rPr>
        <w:t xml:space="preserve"> if the plaintiff prevails</w:t>
      </w:r>
      <w:r w:rsidRPr="004B3E48">
        <w:rPr>
          <w:sz w:val="16"/>
        </w:rPr>
        <w:t xml:space="preserve">. </w:t>
      </w:r>
      <w:r w:rsidRPr="00280059">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280059">
        <w:rPr>
          <w:rStyle w:val="StyleUnderline"/>
          <w:highlight w:val="cyan"/>
        </w:rPr>
        <w:t xml:space="preserve">would be </w:t>
      </w:r>
      <w:r w:rsidRPr="00280059">
        <w:rPr>
          <w:rStyle w:val="Emphasis"/>
          <w:highlight w:val="cyan"/>
        </w:rPr>
        <w:t>entitled</w:t>
      </w:r>
      <w:r w:rsidRPr="00280059">
        <w:rPr>
          <w:rStyle w:val="StyleUnderline"/>
          <w:highlight w:val="cyan"/>
        </w:rPr>
        <w:t xml:space="preserve"> to </w:t>
      </w:r>
      <w:r w:rsidRPr="0028005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280059">
        <w:rPr>
          <w:rStyle w:val="StyleUnderline"/>
          <w:highlight w:val="cyan"/>
        </w:rPr>
        <w:t>If the unlawful SSO conduct is</w:t>
      </w:r>
      <w:r w:rsidRPr="004B3E48">
        <w:rPr>
          <w:rStyle w:val="StyleUnderline"/>
        </w:rPr>
        <w:t xml:space="preserve"> regarded as the </w:t>
      </w:r>
      <w:r w:rsidRPr="0028005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280059">
        <w:rPr>
          <w:rStyle w:val="StyleUnderline"/>
          <w:highlight w:val="cyan"/>
        </w:rPr>
        <w:t xml:space="preserve">members would be </w:t>
      </w:r>
      <w:r w:rsidRPr="00280059">
        <w:rPr>
          <w:rStyle w:val="Emphasis"/>
          <w:highlight w:val="cyan"/>
        </w:rPr>
        <w:t>jointly</w:t>
      </w:r>
      <w:r w:rsidRPr="00280059">
        <w:rPr>
          <w:rStyle w:val="StyleUnderline"/>
          <w:highlight w:val="cyan"/>
        </w:rPr>
        <w:t xml:space="preserve"> and </w:t>
      </w:r>
      <w:r w:rsidRPr="0028005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280059">
        <w:rPr>
          <w:rStyle w:val="StyleUnderline"/>
          <w:highlight w:val="cyan"/>
        </w:rPr>
        <w:t>the court might order</w:t>
      </w:r>
      <w:r w:rsidRPr="004B3E48">
        <w:rPr>
          <w:rStyle w:val="StyleUnderline"/>
        </w:rPr>
        <w:t xml:space="preserve"> the </w:t>
      </w:r>
      <w:r w:rsidRPr="00280059">
        <w:rPr>
          <w:rStyle w:val="StyleUnderline"/>
          <w:highlight w:val="cyan"/>
        </w:rPr>
        <w:t>parties to</w:t>
      </w:r>
      <w:r w:rsidRPr="004B3E48">
        <w:rPr>
          <w:rStyle w:val="StyleUnderline"/>
        </w:rPr>
        <w:t xml:space="preserve"> attempt to </w:t>
      </w:r>
      <w:r w:rsidRPr="00280059">
        <w:rPr>
          <w:rStyle w:val="Emphasis"/>
          <w:highlight w:val="cyan"/>
        </w:rPr>
        <w:t>negotiate</w:t>
      </w:r>
      <w:r w:rsidRPr="00280059">
        <w:rPr>
          <w:rStyle w:val="StyleUnderline"/>
          <w:highlight w:val="cyan"/>
        </w:rPr>
        <w:t xml:space="preserve"> a </w:t>
      </w:r>
      <w:r w:rsidRPr="00280059">
        <w:rPr>
          <w:rStyle w:val="Emphasis"/>
          <w:highlight w:val="cyan"/>
        </w:rPr>
        <w:t>rule</w:t>
      </w:r>
      <w:r w:rsidRPr="004B3E48">
        <w:rPr>
          <w:rStyle w:val="StyleUnderline"/>
        </w:rPr>
        <w:t xml:space="preserve"> or policy </w:t>
      </w:r>
      <w:r w:rsidRPr="0028005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6"/>
    </w:p>
    <w:p w14:paraId="18CC634F" w14:textId="77777777" w:rsidR="00332D3B" w:rsidRPr="004B3E48" w:rsidRDefault="00332D3B" w:rsidP="00332D3B">
      <w:pPr>
        <w:pStyle w:val="Heading3"/>
      </w:pPr>
      <w:r w:rsidRPr="004B3E48">
        <w:lastRenderedPageBreak/>
        <w:t>1AC---Cybersecurity ADV</w:t>
      </w:r>
    </w:p>
    <w:p w14:paraId="740A96C0" w14:textId="77777777" w:rsidR="00332D3B" w:rsidRPr="004B3E48" w:rsidRDefault="00332D3B" w:rsidP="00332D3B">
      <w:pPr>
        <w:pStyle w:val="Heading4"/>
      </w:pPr>
      <w:r w:rsidRPr="004B3E48">
        <w:t xml:space="preserve">Advantage 2 is </w:t>
      </w:r>
      <w:r w:rsidRPr="004B3E48">
        <w:rPr>
          <w:u w:val="single"/>
        </w:rPr>
        <w:t>Cybersecurity</w:t>
      </w:r>
      <w:r w:rsidRPr="004B3E48">
        <w:t xml:space="preserve">: </w:t>
      </w:r>
    </w:p>
    <w:p w14:paraId="554647C6" w14:textId="77777777" w:rsidR="00332D3B" w:rsidRPr="004B3E48" w:rsidRDefault="00332D3B" w:rsidP="00332D3B"/>
    <w:p w14:paraId="043C52DF" w14:textId="77777777" w:rsidR="00332D3B" w:rsidRPr="004B3E48" w:rsidRDefault="00332D3B" w:rsidP="00332D3B">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1943E39F" w14:textId="77777777" w:rsidR="00332D3B" w:rsidRPr="004B3E48" w:rsidRDefault="00332D3B" w:rsidP="00332D3B">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4" w:history="1">
        <w:r w:rsidRPr="004B3E48">
          <w:rPr>
            <w:rStyle w:val="Hyperlink"/>
          </w:rPr>
          <w:t>https://www2.lib.ku.edu/login?url=https://www.proquest.com/scholarly-journals/monopolies-monocultures-intersection-patents/docview/2442966690/se-2?accountid=14556</w:t>
        </w:r>
      </w:hyperlink>
      <w:r w:rsidRPr="004B3E48">
        <w:t>)</w:t>
      </w:r>
    </w:p>
    <w:p w14:paraId="5C7FFD7D" w14:textId="77777777" w:rsidR="00332D3B" w:rsidRPr="004B3E48" w:rsidRDefault="00332D3B" w:rsidP="00332D3B">
      <w:pPr>
        <w:rPr>
          <w:sz w:val="16"/>
          <w:szCs w:val="16"/>
        </w:rPr>
      </w:pPr>
      <w:r w:rsidRPr="004B3E48">
        <w:rPr>
          <w:sz w:val="16"/>
          <w:szCs w:val="16"/>
        </w:rPr>
        <w:t xml:space="preserve">III. COMPETITION AND CYBERSECURITY </w:t>
      </w:r>
    </w:p>
    <w:p w14:paraId="352C7D20" w14:textId="77777777" w:rsidR="00332D3B" w:rsidRPr="004B3E48" w:rsidRDefault="00332D3B" w:rsidP="00332D3B">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06C910DE" w14:textId="77777777" w:rsidR="00332D3B" w:rsidRPr="004B3E48" w:rsidRDefault="00332D3B" w:rsidP="00332D3B">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280059">
        <w:rPr>
          <w:rStyle w:val="Emphasis"/>
          <w:highlight w:val="cyan"/>
        </w:rPr>
        <w:t>patent assertion</w:t>
      </w:r>
      <w:r w:rsidRPr="00280059">
        <w:rPr>
          <w:rStyle w:val="StyleUnderline"/>
          <w:highlight w:val="cyan"/>
        </w:rPr>
        <w:t xml:space="preserve"> that </w:t>
      </w:r>
      <w:r w:rsidRPr="00280059">
        <w:rPr>
          <w:rStyle w:val="Emphasis"/>
          <w:highlight w:val="cyan"/>
        </w:rPr>
        <w:t>unduly weakens</w:t>
      </w:r>
      <w:r w:rsidRPr="00280059">
        <w:rPr>
          <w:rStyle w:val="StyleUnderline"/>
          <w:highlight w:val="cyan"/>
        </w:rPr>
        <w:t xml:space="preserve"> competition </w:t>
      </w:r>
      <w:r w:rsidRPr="00280059">
        <w:rPr>
          <w:rStyle w:val="Emphasis"/>
          <w:highlight w:val="cyan"/>
        </w:rPr>
        <w:t>detracts</w:t>
      </w:r>
      <w:r w:rsidRPr="0028005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8005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28005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6A98B8C3" w14:textId="77777777" w:rsidR="00332D3B" w:rsidRPr="004B3E48" w:rsidRDefault="00332D3B" w:rsidP="00332D3B">
      <w:pPr>
        <w:rPr>
          <w:sz w:val="16"/>
          <w:szCs w:val="16"/>
        </w:rPr>
      </w:pPr>
      <w:r w:rsidRPr="004B3E48">
        <w:rPr>
          <w:sz w:val="16"/>
          <w:szCs w:val="16"/>
        </w:rPr>
        <w:t>A. Cybersecurity as Competitive Value-Add</w:t>
      </w:r>
    </w:p>
    <w:p w14:paraId="7FF4FFCE" w14:textId="77777777" w:rsidR="00332D3B" w:rsidRPr="004B3E48" w:rsidRDefault="00332D3B" w:rsidP="00332D3B">
      <w:pPr>
        <w:rPr>
          <w:sz w:val="16"/>
        </w:rPr>
      </w:pPr>
      <w:r w:rsidRPr="00280059">
        <w:rPr>
          <w:rStyle w:val="StyleUnderline"/>
          <w:highlight w:val="cyan"/>
        </w:rPr>
        <w:t>Competition enhances</w:t>
      </w:r>
      <w:r w:rsidRPr="004B3E48">
        <w:rPr>
          <w:rStyle w:val="StyleUnderline"/>
        </w:rPr>
        <w:t xml:space="preserve"> national </w:t>
      </w:r>
      <w:r w:rsidRPr="00280059">
        <w:rPr>
          <w:rStyle w:val="StyleUnderline"/>
          <w:highlight w:val="cyan"/>
        </w:rPr>
        <w:t xml:space="preserve">security by </w:t>
      </w:r>
      <w:r w:rsidRPr="0028005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28005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75068269" w14:textId="77777777" w:rsidR="00332D3B" w:rsidRPr="004B3E48" w:rsidRDefault="00332D3B" w:rsidP="00332D3B">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280059">
        <w:rPr>
          <w:rStyle w:val="StyleUnderline"/>
          <w:highlight w:val="cyan"/>
        </w:rPr>
        <w:t>In monopolized markets</w:t>
      </w:r>
      <w:r w:rsidRPr="004B3E48">
        <w:rPr>
          <w:sz w:val="16"/>
        </w:rPr>
        <w:t xml:space="preserve">, though, </w:t>
      </w:r>
      <w:r w:rsidRPr="00280059">
        <w:rPr>
          <w:rStyle w:val="StyleUnderline"/>
          <w:highlight w:val="cyan"/>
        </w:rPr>
        <w:t>there may be less</w:t>
      </w:r>
      <w:r w:rsidRPr="004B3E48">
        <w:rPr>
          <w:rStyle w:val="StyleUnderline"/>
        </w:rPr>
        <w:t xml:space="preserve"> </w:t>
      </w:r>
      <w:r w:rsidRPr="004B3E48">
        <w:rPr>
          <w:rStyle w:val="Emphasis"/>
        </w:rPr>
        <w:t xml:space="preserve">external </w:t>
      </w:r>
      <w:r w:rsidRPr="00280059">
        <w:rPr>
          <w:rStyle w:val="Emphasis"/>
          <w:highlight w:val="cyan"/>
        </w:rPr>
        <w:t>impetus</w:t>
      </w:r>
      <w:r w:rsidRPr="00280059">
        <w:rPr>
          <w:rStyle w:val="StyleUnderline"/>
          <w:highlight w:val="cyan"/>
        </w:rPr>
        <w:t xml:space="preserve"> to </w:t>
      </w:r>
      <w:r w:rsidRPr="00280059">
        <w:rPr>
          <w:rStyle w:val="Emphasis"/>
          <w:highlight w:val="cyan"/>
        </w:rPr>
        <w:t>test products</w:t>
      </w:r>
      <w:r w:rsidRPr="0028005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5C5EAA9" w14:textId="77777777" w:rsidR="00332D3B" w:rsidRPr="004B3E48" w:rsidRDefault="00332D3B" w:rsidP="00332D3B">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280059">
        <w:rPr>
          <w:rStyle w:val="StyleUnderline"/>
          <w:highlight w:val="cyan"/>
        </w:rPr>
        <w:t>A</w:t>
      </w:r>
      <w:r w:rsidRPr="004B3E48">
        <w:rPr>
          <w:rStyle w:val="StyleUnderline"/>
        </w:rPr>
        <w:t xml:space="preserve"> 2009 empirical </w:t>
      </w:r>
      <w:r w:rsidRPr="0028005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280059">
        <w:rPr>
          <w:rStyle w:val="StyleUnderline"/>
          <w:highlight w:val="cyan"/>
        </w:rPr>
        <w:t>found</w:t>
      </w:r>
      <w:r w:rsidRPr="004B3E48">
        <w:rPr>
          <w:rStyle w:val="StyleUnderline"/>
        </w:rPr>
        <w:t xml:space="preserve"> that the </w:t>
      </w:r>
      <w:r w:rsidRPr="00280059">
        <w:rPr>
          <w:rStyle w:val="Emphasis"/>
          <w:highlight w:val="cyan"/>
        </w:rPr>
        <w:t>presence</w:t>
      </w:r>
      <w:r w:rsidRPr="00280059">
        <w:rPr>
          <w:rStyle w:val="StyleUnderline"/>
          <w:highlight w:val="cyan"/>
        </w:rPr>
        <w:t xml:space="preserve"> of</w:t>
      </w:r>
      <w:r w:rsidRPr="004B3E48">
        <w:rPr>
          <w:rStyle w:val="StyleUnderline"/>
        </w:rPr>
        <w:t xml:space="preserve"> more </w:t>
      </w:r>
      <w:r w:rsidRPr="00280059">
        <w:rPr>
          <w:rStyle w:val="Emphasis"/>
          <w:highlight w:val="cyan"/>
        </w:rPr>
        <w:t>competitors</w:t>
      </w:r>
      <w:r w:rsidRPr="00280059">
        <w:rPr>
          <w:rStyle w:val="StyleUnderline"/>
          <w:highlight w:val="cyan"/>
        </w:rPr>
        <w:t xml:space="preserve"> correlated with </w:t>
      </w:r>
      <w:r w:rsidRPr="00280059">
        <w:rPr>
          <w:rStyle w:val="Emphasis"/>
          <w:highlight w:val="cyan"/>
        </w:rPr>
        <w:t>faster cybersecurity</w:t>
      </w:r>
      <w:r w:rsidRPr="0028005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280059">
        <w:rPr>
          <w:rStyle w:val="Emphasis"/>
          <w:highlight w:val="cyan"/>
        </w:rPr>
        <w:t>inclination</w:t>
      </w:r>
      <w:r w:rsidRPr="0028005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280059">
        <w:rPr>
          <w:rStyle w:val="Emphasis"/>
          <w:highlight w:val="cyan"/>
        </w:rPr>
        <w:t>invest</w:t>
      </w:r>
      <w:r w:rsidRPr="00280059">
        <w:rPr>
          <w:rStyle w:val="StyleUnderline"/>
          <w:highlight w:val="cyan"/>
        </w:rPr>
        <w:t xml:space="preserve"> in </w:t>
      </w:r>
      <w:r w:rsidRPr="00280059">
        <w:rPr>
          <w:rStyle w:val="Emphasis"/>
          <w:highlight w:val="cyan"/>
        </w:rPr>
        <w:t>security technologies</w:t>
      </w:r>
      <w:r w:rsidRPr="0028005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280059">
        <w:rPr>
          <w:rStyle w:val="Emphasis"/>
          <w:highlight w:val="cyan"/>
        </w:rPr>
        <w:t>competitiveness</w:t>
      </w:r>
      <w:r w:rsidRPr="004B3E48">
        <w:rPr>
          <w:sz w:val="16"/>
        </w:rPr>
        <w:t xml:space="preserve"> in an industry </w:t>
      </w:r>
      <w:r w:rsidRPr="0028005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280059">
        <w:rPr>
          <w:rStyle w:val="StyleUnderline"/>
          <w:highlight w:val="cyan"/>
        </w:rPr>
        <w:t>a monopoly</w:t>
      </w:r>
      <w:r w:rsidRPr="004B3E48">
        <w:rPr>
          <w:rStyle w:val="StyleUnderline"/>
        </w:rPr>
        <w:t xml:space="preserve"> software </w:t>
      </w:r>
      <w:r w:rsidRPr="00280059">
        <w:rPr>
          <w:rStyle w:val="StyleUnderline"/>
          <w:highlight w:val="cyan"/>
        </w:rPr>
        <w:t xml:space="preserve">firm will </w:t>
      </w:r>
      <w:r w:rsidRPr="00280059">
        <w:rPr>
          <w:rStyle w:val="Emphasis"/>
          <w:highlight w:val="cyan"/>
        </w:rPr>
        <w:t>consistently fail</w:t>
      </w:r>
      <w:r w:rsidRPr="00280059">
        <w:rPr>
          <w:rStyle w:val="StyleUnderline"/>
          <w:highlight w:val="cyan"/>
        </w:rPr>
        <w:t xml:space="preserve"> to accept</w:t>
      </w:r>
      <w:r w:rsidRPr="004B3E48">
        <w:rPr>
          <w:rStyle w:val="StyleUnderline"/>
        </w:rPr>
        <w:t xml:space="preserve"> such </w:t>
      </w:r>
      <w:r w:rsidRPr="0028005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64C81A40" w14:textId="77777777" w:rsidR="00332D3B" w:rsidRPr="004B3E48" w:rsidRDefault="00332D3B" w:rsidP="00332D3B">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280059">
        <w:rPr>
          <w:rStyle w:val="Emphasis"/>
          <w:sz w:val="26"/>
          <w:szCs w:val="26"/>
          <w:highlight w:val="cyan"/>
        </w:rPr>
        <w:t>The best way to flush out</w:t>
      </w:r>
      <w:r w:rsidRPr="004B3E48">
        <w:rPr>
          <w:rStyle w:val="Emphasis"/>
          <w:sz w:val="26"/>
          <w:szCs w:val="26"/>
        </w:rPr>
        <w:t xml:space="preserve"> ongoing and future </w:t>
      </w:r>
      <w:r w:rsidRPr="00280059">
        <w:rPr>
          <w:rStyle w:val="Emphasis"/>
          <w:sz w:val="26"/>
          <w:szCs w:val="26"/>
          <w:highlight w:val="cyan"/>
        </w:rPr>
        <w:t>cybersecurity issues is to maintain competitive pressure at all levels of the supply chain.</w:t>
      </w:r>
    </w:p>
    <w:p w14:paraId="6BA406AD" w14:textId="77777777" w:rsidR="00332D3B" w:rsidRPr="004B3E48" w:rsidRDefault="00332D3B" w:rsidP="00332D3B">
      <w:pPr>
        <w:rPr>
          <w:sz w:val="16"/>
          <w:szCs w:val="16"/>
        </w:rPr>
      </w:pPr>
      <w:r w:rsidRPr="004B3E48">
        <w:rPr>
          <w:sz w:val="16"/>
          <w:szCs w:val="16"/>
        </w:rPr>
        <w:t>B. Vulnerabilities of “Monocultures”</w:t>
      </w:r>
    </w:p>
    <w:p w14:paraId="0EA11D9A" w14:textId="77777777" w:rsidR="00332D3B" w:rsidRPr="004B3E48" w:rsidRDefault="00332D3B" w:rsidP="00332D3B">
      <w:pPr>
        <w:rPr>
          <w:sz w:val="16"/>
        </w:rPr>
      </w:pPr>
      <w:r w:rsidRPr="004B3E48">
        <w:rPr>
          <w:sz w:val="16"/>
        </w:rPr>
        <w:t xml:space="preserve">A second reason why monopoly undermines cybersecurity is that </w:t>
      </w:r>
      <w:r w:rsidRPr="00280059">
        <w:rPr>
          <w:rStyle w:val="StyleUnderline"/>
          <w:highlight w:val="cyan"/>
        </w:rPr>
        <w:t>monopoly leads to a</w:t>
      </w:r>
      <w:r w:rsidRPr="004B3E48">
        <w:rPr>
          <w:sz w:val="16"/>
        </w:rPr>
        <w:t xml:space="preserve"> “</w:t>
      </w:r>
      <w:r w:rsidRPr="0028005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280059">
        <w:rPr>
          <w:rStyle w:val="StyleUnderline"/>
          <w:highlight w:val="cyan"/>
        </w:rPr>
        <w:t xml:space="preserve">opening the door to </w:t>
      </w:r>
      <w:r w:rsidRPr="00280059">
        <w:rPr>
          <w:rStyle w:val="Emphasis"/>
          <w:highlight w:val="cyan"/>
        </w:rPr>
        <w:t>massive</w:t>
      </w:r>
      <w:r w:rsidRPr="004B3E48">
        <w:rPr>
          <w:rStyle w:val="StyleUnderline"/>
        </w:rPr>
        <w:t xml:space="preserve"> systemic </w:t>
      </w:r>
      <w:r w:rsidRPr="00280059">
        <w:rPr>
          <w:rStyle w:val="Emphasis"/>
          <w:highlight w:val="cyan"/>
        </w:rPr>
        <w:t>failure</w:t>
      </w:r>
      <w:r w:rsidRPr="00280059">
        <w:rPr>
          <w:rStyle w:val="StyleUnderline"/>
          <w:highlight w:val="cyan"/>
        </w:rPr>
        <w:t xml:space="preserve"> in the case of</w:t>
      </w:r>
      <w:r w:rsidRPr="004B3E48">
        <w:rPr>
          <w:rStyle w:val="StyleUnderline"/>
        </w:rPr>
        <w:t xml:space="preserve"> a </w:t>
      </w:r>
      <w:r w:rsidRPr="0028005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8005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280059">
        <w:rPr>
          <w:rStyle w:val="StyleUnderline"/>
          <w:highlight w:val="cyan"/>
        </w:rPr>
        <w:t xml:space="preserve">can quickly </w:t>
      </w:r>
      <w:r w:rsidRPr="00280059">
        <w:rPr>
          <w:rStyle w:val="Emphasis"/>
          <w:highlight w:val="cyan"/>
        </w:rPr>
        <w:t>spread</w:t>
      </w:r>
      <w:r w:rsidRPr="00280059">
        <w:rPr>
          <w:rStyle w:val="StyleUnderline"/>
          <w:highlight w:val="cyan"/>
        </w:rPr>
        <w:t xml:space="preserve"> to </w:t>
      </w:r>
      <w:r w:rsidRPr="00280059">
        <w:rPr>
          <w:rStyle w:val="Emphasis"/>
          <w:highlight w:val="cyan"/>
        </w:rPr>
        <w:t>infect</w:t>
      </w:r>
      <w:r w:rsidRPr="00280059">
        <w:rPr>
          <w:rStyle w:val="StyleUnderline"/>
          <w:highlight w:val="cyan"/>
        </w:rPr>
        <w:t xml:space="preserve"> a whole</w:t>
      </w:r>
      <w:r w:rsidRPr="004B3E48">
        <w:rPr>
          <w:rStyle w:val="StyleUnderline"/>
        </w:rPr>
        <w:t xml:space="preserve"> </w:t>
      </w:r>
      <w:r w:rsidRPr="004B3E48">
        <w:rPr>
          <w:rStyle w:val="Emphasis"/>
        </w:rPr>
        <w:t xml:space="preserve">interconnected </w:t>
      </w:r>
      <w:r w:rsidRPr="0028005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280059">
        <w:rPr>
          <w:rStyle w:val="Emphasis"/>
          <w:highlight w:val="cyan"/>
        </w:rPr>
        <w:t>heterogeneous network</w:t>
      </w:r>
      <w:r w:rsidRPr="0028005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280059">
        <w:rPr>
          <w:rStyle w:val="StyleUnderline"/>
          <w:highlight w:val="cyan"/>
        </w:rPr>
        <w:t xml:space="preserve">offers a </w:t>
      </w:r>
      <w:r w:rsidRPr="00280059">
        <w:rPr>
          <w:rStyle w:val="Emphasis"/>
          <w:highlight w:val="cyan"/>
        </w:rPr>
        <w:t>greater possibility</w:t>
      </w:r>
      <w:r w:rsidRPr="00280059">
        <w:rPr>
          <w:rStyle w:val="StyleUnderline"/>
          <w:highlight w:val="cyan"/>
        </w:rPr>
        <w:t xml:space="preserve"> of </w:t>
      </w:r>
      <w:r w:rsidRPr="00280059">
        <w:rPr>
          <w:rStyle w:val="Emphasis"/>
          <w:highlight w:val="cyan"/>
        </w:rPr>
        <w:t>surviving</w:t>
      </w:r>
      <w:r w:rsidRPr="004B3E48">
        <w:rPr>
          <w:rStyle w:val="StyleUnderline"/>
        </w:rPr>
        <w:t xml:space="preserve"> security </w:t>
      </w:r>
      <w:r w:rsidRPr="0028005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55F94F12" w14:textId="77777777" w:rsidR="00332D3B" w:rsidRPr="004B3E48" w:rsidRDefault="00332D3B" w:rsidP="00332D3B">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585B533C" w14:textId="77777777" w:rsidR="00332D3B" w:rsidRPr="004B3E48" w:rsidRDefault="00332D3B" w:rsidP="00332D3B">
      <w:pPr>
        <w:rPr>
          <w:rStyle w:val="StyleUnderline"/>
        </w:rPr>
      </w:pPr>
      <w:r w:rsidRPr="00280059">
        <w:rPr>
          <w:rStyle w:val="StyleUnderline"/>
          <w:highlight w:val="cyan"/>
        </w:rPr>
        <w:t>In</w:t>
      </w:r>
      <w:r w:rsidRPr="004B3E48">
        <w:rPr>
          <w:rStyle w:val="StyleUnderline"/>
        </w:rPr>
        <w:t xml:space="preserve"> the </w:t>
      </w:r>
      <w:r w:rsidRPr="0028005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280059">
        <w:rPr>
          <w:rStyle w:val="StyleUnderline"/>
          <w:highlight w:val="cyan"/>
        </w:rPr>
        <w:t xml:space="preserve">networks are </w:t>
      </w:r>
      <w:r w:rsidRPr="0028005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280059">
        <w:rPr>
          <w:rStyle w:val="StyleUnderline"/>
          <w:highlight w:val="cyan"/>
        </w:rPr>
        <w:t xml:space="preserve">a </w:t>
      </w:r>
      <w:r w:rsidRPr="00280059">
        <w:rPr>
          <w:rStyle w:val="Emphasis"/>
          <w:highlight w:val="cyan"/>
        </w:rPr>
        <w:t>widespread attack</w:t>
      </w:r>
      <w:r w:rsidRPr="00280059">
        <w:rPr>
          <w:rStyle w:val="StyleUnderline"/>
          <w:highlight w:val="cyan"/>
        </w:rPr>
        <w:t xml:space="preserve"> could have </w:t>
      </w:r>
      <w:r w:rsidRPr="00280059">
        <w:rPr>
          <w:rStyle w:val="Emphasis"/>
          <w:highlight w:val="cyan"/>
        </w:rPr>
        <w:t>devastating</w:t>
      </w:r>
      <w:r w:rsidRPr="0028005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280059">
        <w:rPr>
          <w:rStyle w:val="StyleUnderline"/>
          <w:highlight w:val="cyan"/>
        </w:rPr>
        <w:t>monoculture</w:t>
      </w:r>
      <w:r w:rsidRPr="004B3E48">
        <w:rPr>
          <w:rStyle w:val="StyleUnderline"/>
        </w:rPr>
        <w:t xml:space="preserve"> that is </w:t>
      </w:r>
      <w:r w:rsidRPr="00280059">
        <w:rPr>
          <w:rStyle w:val="StyleUnderline"/>
          <w:highlight w:val="cyan"/>
        </w:rPr>
        <w:t>vulnerable to</w:t>
      </w:r>
      <w:r w:rsidRPr="004B3E48">
        <w:rPr>
          <w:sz w:val="16"/>
        </w:rPr>
        <w:t xml:space="preserve"> so-called “</w:t>
      </w:r>
      <w:r w:rsidRPr="00280059">
        <w:rPr>
          <w:rStyle w:val="Emphasis"/>
          <w:highlight w:val="cyan"/>
        </w:rPr>
        <w:t>rootkits</w:t>
      </w:r>
      <w:r w:rsidRPr="00280059">
        <w:rPr>
          <w:sz w:val="16"/>
          <w:highlight w:val="cyan"/>
        </w:rPr>
        <w:t xml:space="preserve">” </w:t>
      </w:r>
      <w:r w:rsidRPr="00280059">
        <w:rPr>
          <w:rStyle w:val="StyleUnderline"/>
          <w:highlight w:val="cyan"/>
        </w:rPr>
        <w:t xml:space="preserve">or </w:t>
      </w:r>
      <w:r w:rsidRPr="00280059">
        <w:rPr>
          <w:sz w:val="16"/>
          <w:highlight w:val="cyan"/>
        </w:rPr>
        <w:t>“</w:t>
      </w:r>
      <w:r w:rsidRPr="00280059">
        <w:rPr>
          <w:rStyle w:val="Emphasis"/>
          <w:highlight w:val="cyan"/>
        </w:rPr>
        <w:t>backdoors</w:t>
      </w:r>
      <w:r w:rsidRPr="004B3E48">
        <w:rPr>
          <w:sz w:val="16"/>
        </w:rPr>
        <w:t>”—</w:t>
      </w:r>
      <w:r w:rsidRPr="004B3E48">
        <w:rPr>
          <w:rStyle w:val="StyleUnderline"/>
        </w:rPr>
        <w:t xml:space="preserve">maliciously installed software that </w:t>
      </w:r>
      <w:r w:rsidRPr="00280059">
        <w:rPr>
          <w:rStyle w:val="StyleUnderline"/>
          <w:highlight w:val="cyan"/>
        </w:rPr>
        <w:t xml:space="preserve">enable </w:t>
      </w:r>
      <w:r w:rsidRPr="00280059">
        <w:rPr>
          <w:rStyle w:val="Emphasis"/>
          <w:highlight w:val="cyan"/>
        </w:rPr>
        <w:t>bad actors</w:t>
      </w:r>
      <w:r w:rsidRPr="0028005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280059">
        <w:rPr>
          <w:rStyle w:val="StyleUnderline"/>
          <w:highlight w:val="cyan"/>
        </w:rPr>
        <w:t>presence of</w:t>
      </w:r>
      <w:r w:rsidRPr="004B3E48">
        <w:rPr>
          <w:rStyle w:val="StyleUnderline"/>
        </w:rPr>
        <w:t xml:space="preserve"> systems from </w:t>
      </w:r>
      <w:r w:rsidRPr="00280059">
        <w:rPr>
          <w:rStyle w:val="Emphasis"/>
          <w:highlight w:val="cyan"/>
        </w:rPr>
        <w:t>multiple vendors</w:t>
      </w:r>
      <w:r w:rsidRPr="004B3E48">
        <w:rPr>
          <w:rStyle w:val="StyleUnderline"/>
        </w:rPr>
        <w:t xml:space="preserve"> would </w:t>
      </w:r>
      <w:r w:rsidRPr="00280059">
        <w:rPr>
          <w:rStyle w:val="StyleUnderline"/>
          <w:highlight w:val="cyan"/>
        </w:rPr>
        <w:t>mitigate these</w:t>
      </w:r>
      <w:r w:rsidRPr="004B3E48">
        <w:rPr>
          <w:rStyle w:val="StyleUnderline"/>
        </w:rPr>
        <w:t xml:space="preserve"> possibilities.</w:t>
      </w:r>
    </w:p>
    <w:p w14:paraId="4294FBA4" w14:textId="77777777" w:rsidR="00332D3B" w:rsidRPr="004B3E48" w:rsidRDefault="00332D3B" w:rsidP="00332D3B"/>
    <w:p w14:paraId="68868A0F" w14:textId="77777777" w:rsidR="00332D3B" w:rsidRPr="004B3E48" w:rsidRDefault="00332D3B" w:rsidP="00332D3B">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0C6B463B" w14:textId="77777777" w:rsidR="00332D3B" w:rsidRPr="004B3E48" w:rsidRDefault="00332D3B" w:rsidP="00332D3B">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0A7204AD" w14:textId="77777777" w:rsidR="00332D3B" w:rsidRPr="004B3E48" w:rsidRDefault="00332D3B" w:rsidP="00332D3B">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532A2003" w14:textId="77777777" w:rsidR="00332D3B" w:rsidRPr="004B3E48" w:rsidRDefault="00332D3B" w:rsidP="00332D3B">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121AF1A7" w14:textId="77777777" w:rsidR="00332D3B" w:rsidRPr="004B3E48" w:rsidRDefault="00332D3B" w:rsidP="00332D3B">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2EB54FFD" w14:textId="77777777" w:rsidR="00332D3B" w:rsidRPr="004B3E48" w:rsidRDefault="00332D3B" w:rsidP="00332D3B">
      <w:pPr>
        <w:rPr>
          <w:sz w:val="16"/>
        </w:rPr>
      </w:pPr>
      <w:r w:rsidRPr="00280059">
        <w:rPr>
          <w:rStyle w:val="StyleUnderline"/>
          <w:highlight w:val="cyan"/>
        </w:rPr>
        <w:t>As the U</w:t>
      </w:r>
      <w:r w:rsidRPr="004B3E48">
        <w:rPr>
          <w:sz w:val="16"/>
        </w:rPr>
        <w:t xml:space="preserve">nited </w:t>
      </w:r>
      <w:r w:rsidRPr="00280059">
        <w:rPr>
          <w:rStyle w:val="StyleUnderline"/>
          <w:highlight w:val="cyan"/>
        </w:rPr>
        <w:t>S</w:t>
      </w:r>
      <w:r w:rsidRPr="004B3E48">
        <w:rPr>
          <w:sz w:val="16"/>
        </w:rPr>
        <w:t xml:space="preserve">tates </w:t>
      </w:r>
      <w:r w:rsidRPr="00280059">
        <w:rPr>
          <w:rStyle w:val="StyleUnderline"/>
          <w:highlight w:val="cyan"/>
        </w:rPr>
        <w:t>builds out a</w:t>
      </w:r>
      <w:r w:rsidRPr="004B3E48">
        <w:rPr>
          <w:rStyle w:val="StyleUnderline"/>
        </w:rPr>
        <w:t xml:space="preserve"> new national </w:t>
      </w:r>
      <w:r w:rsidRPr="00280059">
        <w:rPr>
          <w:rStyle w:val="Emphasis"/>
          <w:highlight w:val="cyan"/>
        </w:rPr>
        <w:t>5G</w:t>
      </w:r>
      <w:r w:rsidRPr="00280059">
        <w:rPr>
          <w:rStyle w:val="StyleUnderline"/>
          <w:highlight w:val="cyan"/>
        </w:rPr>
        <w:t xml:space="preserve"> cyber-physical</w:t>
      </w:r>
      <w:r w:rsidRPr="004B3E48">
        <w:rPr>
          <w:rStyle w:val="StyleUnderline"/>
        </w:rPr>
        <w:t xml:space="preserve"> communications </w:t>
      </w:r>
      <w:r w:rsidRPr="0028005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280059">
        <w:rPr>
          <w:rStyle w:val="StyleUnderline"/>
          <w:highlight w:val="cyan"/>
        </w:rPr>
        <w:t>The</w:t>
      </w:r>
      <w:r w:rsidRPr="004B3E48">
        <w:rPr>
          <w:sz w:val="16"/>
        </w:rPr>
        <w:t xml:space="preserve"> super empowered </w:t>
      </w:r>
      <w:r w:rsidRPr="00280059">
        <w:rPr>
          <w:rStyle w:val="StyleUnderline"/>
          <w:highlight w:val="cyan"/>
        </w:rPr>
        <w:t>internet of tomorrow</w:t>
      </w:r>
      <w:r w:rsidRPr="004B3E48">
        <w:rPr>
          <w:sz w:val="16"/>
        </w:rPr>
        <w:t xml:space="preserve">, known among some in the field as the “internet of everything,” </w:t>
      </w:r>
      <w:r w:rsidRPr="00280059">
        <w:rPr>
          <w:rStyle w:val="StyleUnderline"/>
          <w:highlight w:val="cyan"/>
        </w:rPr>
        <w:t>will exceed</w:t>
      </w:r>
      <w:r w:rsidRPr="004B3E48">
        <w:rPr>
          <w:rStyle w:val="StyleUnderline"/>
        </w:rPr>
        <w:t xml:space="preserve"> by </w:t>
      </w:r>
      <w:r w:rsidRPr="00280059">
        <w:rPr>
          <w:rStyle w:val="Emphasis"/>
          <w:highlight w:val="cyan"/>
        </w:rPr>
        <w:t>tens of billions</w:t>
      </w:r>
      <w:r w:rsidRPr="0028005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7CCA58D9" w14:textId="77777777" w:rsidR="00332D3B" w:rsidRPr="004B3E48" w:rsidRDefault="00332D3B" w:rsidP="00332D3B">
      <w:pPr>
        <w:rPr>
          <w:sz w:val="16"/>
        </w:rPr>
      </w:pPr>
      <w:r w:rsidRPr="004B3E48">
        <w:rPr>
          <w:sz w:val="16"/>
        </w:rPr>
        <w:t xml:space="preserve">This confronts policymakers with an imminent threat: </w:t>
      </w:r>
      <w:r w:rsidRPr="0028005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280059">
        <w:rPr>
          <w:rStyle w:val="StyleUnderline"/>
          <w:highlight w:val="cyan"/>
        </w:rPr>
        <w:t>about</w:t>
      </w:r>
      <w:r w:rsidRPr="004B3E48">
        <w:rPr>
          <w:rStyle w:val="StyleUnderline"/>
        </w:rPr>
        <w:t xml:space="preserve"> losing digital communications but</w:t>
      </w:r>
      <w:r w:rsidRPr="004B3E48">
        <w:rPr>
          <w:sz w:val="16"/>
        </w:rPr>
        <w:t xml:space="preserve"> about </w:t>
      </w:r>
      <w:r w:rsidRPr="00280059">
        <w:rPr>
          <w:rStyle w:val="StyleUnderline"/>
          <w:highlight w:val="cyan"/>
        </w:rPr>
        <w:t xml:space="preserve">losing basic </w:t>
      </w:r>
      <w:r w:rsidRPr="00280059">
        <w:rPr>
          <w:rStyle w:val="Emphasis"/>
          <w:highlight w:val="cyan"/>
        </w:rPr>
        <w:t>societal functioning</w:t>
      </w:r>
      <w:r w:rsidRPr="00280059">
        <w:rPr>
          <w:rStyle w:val="StyleUnderline"/>
          <w:highlight w:val="cyan"/>
        </w:rPr>
        <w:t xml:space="preserve"> and</w:t>
      </w:r>
      <w:r w:rsidRPr="004B3E48">
        <w:rPr>
          <w:rStyle w:val="StyleUnderline"/>
        </w:rPr>
        <w:t xml:space="preserve"> even </w:t>
      </w:r>
      <w:r w:rsidRPr="0028005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280059">
        <w:rPr>
          <w:rStyle w:val="StyleUnderline"/>
          <w:highlight w:val="cyan"/>
        </w:rPr>
        <w:t>emergence of</w:t>
      </w:r>
      <w:r w:rsidRPr="004B3E48">
        <w:rPr>
          <w:rStyle w:val="StyleUnderline"/>
        </w:rPr>
        <w:t xml:space="preserve"> internet-</w:t>
      </w:r>
      <w:r w:rsidRPr="00280059">
        <w:rPr>
          <w:rStyle w:val="StyleUnderline"/>
          <w:highlight w:val="cyan"/>
        </w:rPr>
        <w:t>connected</w:t>
      </w:r>
      <w:r w:rsidRPr="004B3E48">
        <w:rPr>
          <w:sz w:val="16"/>
        </w:rPr>
        <w:t xml:space="preserve"> cardiac </w:t>
      </w:r>
      <w:r w:rsidRPr="00280059">
        <w:rPr>
          <w:rStyle w:val="StyleUnderline"/>
          <w:highlight w:val="cyan"/>
        </w:rPr>
        <w:t>devices</w:t>
      </w:r>
      <w:r w:rsidRPr="004B3E48">
        <w:rPr>
          <w:sz w:val="16"/>
        </w:rPr>
        <w:t xml:space="preserve">, digitally dependent cars, and internet-connected agriculture systems </w:t>
      </w:r>
      <w:r w:rsidRPr="00280059">
        <w:rPr>
          <w:rStyle w:val="StyleUnderline"/>
          <w:highlight w:val="cyan"/>
        </w:rPr>
        <w:t>portend</w:t>
      </w:r>
      <w:r w:rsidRPr="004B3E48">
        <w:rPr>
          <w:rStyle w:val="StyleUnderline"/>
        </w:rPr>
        <w:t xml:space="preserve"> the </w:t>
      </w:r>
      <w:r w:rsidRPr="00280059">
        <w:rPr>
          <w:rStyle w:val="StyleUnderline"/>
          <w:highlight w:val="cyan"/>
        </w:rPr>
        <w:t xml:space="preserve">stakes of a cyberattack to </w:t>
      </w:r>
      <w:r w:rsidRPr="00280059">
        <w:rPr>
          <w:rStyle w:val="Emphasis"/>
          <w:highlight w:val="cyan"/>
        </w:rPr>
        <w:t>health care</w:t>
      </w:r>
      <w:r w:rsidRPr="00280059">
        <w:rPr>
          <w:sz w:val="16"/>
          <w:highlight w:val="cyan"/>
        </w:rPr>
        <w:t xml:space="preserve">, </w:t>
      </w:r>
      <w:r w:rsidRPr="00280059">
        <w:rPr>
          <w:rStyle w:val="StyleUnderline"/>
          <w:highlight w:val="cyan"/>
        </w:rPr>
        <w:t xml:space="preserve">economic and </w:t>
      </w:r>
      <w:r w:rsidRPr="00280059">
        <w:rPr>
          <w:rStyle w:val="Emphasis"/>
          <w:highlight w:val="cyan"/>
        </w:rPr>
        <w:t>social functioning</w:t>
      </w:r>
      <w:r w:rsidRPr="00280059">
        <w:rPr>
          <w:sz w:val="16"/>
          <w:highlight w:val="cyan"/>
        </w:rPr>
        <w:t xml:space="preserve">, </w:t>
      </w:r>
      <w:r w:rsidRPr="00280059">
        <w:rPr>
          <w:rStyle w:val="StyleUnderline"/>
          <w:highlight w:val="cyan"/>
        </w:rPr>
        <w:t xml:space="preserve">and </w:t>
      </w:r>
      <w:r w:rsidRPr="00280059">
        <w:rPr>
          <w:rStyle w:val="Emphasis"/>
          <w:highlight w:val="cyan"/>
        </w:rPr>
        <w:t>food security.</w:t>
      </w:r>
      <w:r w:rsidRPr="004B3E48">
        <w:rPr>
          <w:sz w:val="16"/>
        </w:rPr>
        <w:t xml:space="preserve">  </w:t>
      </w:r>
    </w:p>
    <w:p w14:paraId="79BF8905" w14:textId="77777777" w:rsidR="00332D3B" w:rsidRPr="004B3E48" w:rsidRDefault="00332D3B" w:rsidP="00332D3B">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280059">
        <w:rPr>
          <w:rStyle w:val="StyleUnderline"/>
          <w:highlight w:val="cyan"/>
        </w:rPr>
        <w:t>Industrial</w:t>
      </w:r>
      <w:r w:rsidRPr="004B3E48">
        <w:rPr>
          <w:rStyle w:val="StyleUnderline"/>
        </w:rPr>
        <w:t xml:space="preserve"> cyber-physical </w:t>
      </w:r>
      <w:r w:rsidRPr="00280059">
        <w:rPr>
          <w:rStyle w:val="Emphasis"/>
          <w:highlight w:val="cyan"/>
        </w:rPr>
        <w:t>systems</w:t>
      </w:r>
      <w:r w:rsidRPr="00280059">
        <w:rPr>
          <w:rStyle w:val="StyleUnderline"/>
          <w:highlight w:val="cyan"/>
        </w:rPr>
        <w:t xml:space="preserve"> are based on </w:t>
      </w:r>
      <w:r w:rsidRPr="00280059">
        <w:rPr>
          <w:rStyle w:val="Emphasis"/>
          <w:sz w:val="26"/>
          <w:szCs w:val="26"/>
          <w:highlight w:val="cyan"/>
        </w:rPr>
        <w:t>technical standards</w:t>
      </w:r>
      <w:r w:rsidRPr="00280059">
        <w:rPr>
          <w:rStyle w:val="StyleUnderline"/>
          <w:highlight w:val="cyan"/>
        </w:rPr>
        <w:t xml:space="preserve"> that have not been</w:t>
      </w:r>
      <w:r w:rsidRPr="004B3E48">
        <w:rPr>
          <w:rStyle w:val="StyleUnderline"/>
        </w:rPr>
        <w:t xml:space="preserve"> collaboratively </w:t>
      </w:r>
      <w:r w:rsidRPr="00280059">
        <w:rPr>
          <w:rStyle w:val="StyleUnderline"/>
          <w:highlight w:val="cyan"/>
        </w:rPr>
        <w:t xml:space="preserve">vetted for </w:t>
      </w:r>
      <w:r w:rsidRPr="00280059">
        <w:rPr>
          <w:rStyle w:val="Emphasis"/>
          <w:highlight w:val="cyan"/>
        </w:rPr>
        <w:t>security</w:t>
      </w:r>
      <w:r w:rsidRPr="00280059">
        <w:rPr>
          <w:rStyle w:val="StyleUnderline"/>
          <w:highlight w:val="cyan"/>
        </w:rPr>
        <w:t xml:space="preserve"> and </w:t>
      </w:r>
      <w:r w:rsidRPr="0028005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43F87F53" w14:textId="77777777" w:rsidR="00332D3B" w:rsidRPr="004B3E48" w:rsidRDefault="00332D3B" w:rsidP="00332D3B">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2F396C65" w14:textId="77777777" w:rsidR="00332D3B" w:rsidRPr="004B3E48" w:rsidRDefault="00332D3B" w:rsidP="00332D3B">
      <w:pPr>
        <w:rPr>
          <w:sz w:val="16"/>
        </w:rPr>
      </w:pPr>
      <w:r w:rsidRPr="004B3E48">
        <w:rPr>
          <w:sz w:val="16"/>
        </w:rPr>
        <w:lastRenderedPageBreak/>
        <w:t xml:space="preserve">This failure of imagination, preparedness and policy protection must not be America’s cyber future; </w:t>
      </w:r>
      <w:r w:rsidRPr="00280059">
        <w:rPr>
          <w:rStyle w:val="StyleUnderline"/>
          <w:highlight w:val="cyan"/>
        </w:rPr>
        <w:t>the stakes are</w:t>
      </w:r>
      <w:r w:rsidRPr="004B3E48">
        <w:rPr>
          <w:rStyle w:val="StyleUnderline"/>
        </w:rPr>
        <w:t xml:space="preserve"> far </w:t>
      </w:r>
      <w:r w:rsidRPr="00280059">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49001EFB" w14:textId="77777777" w:rsidR="00332D3B" w:rsidRPr="004B3E48" w:rsidRDefault="00332D3B" w:rsidP="00332D3B">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28005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280059">
        <w:rPr>
          <w:rStyle w:val="Emphasis"/>
          <w:highlight w:val="cyan"/>
        </w:rPr>
        <w:t>exaggerated</w:t>
      </w:r>
      <w:r w:rsidRPr="00280059">
        <w:rPr>
          <w:sz w:val="16"/>
          <w:highlight w:val="cyan"/>
        </w:rPr>
        <w:t xml:space="preserve"> </w:t>
      </w:r>
      <w:r w:rsidRPr="00280059">
        <w:rPr>
          <w:rStyle w:val="StyleUnderline"/>
          <w:highlight w:val="cyan"/>
        </w:rPr>
        <w:t>to assert</w:t>
      </w:r>
      <w:r w:rsidRPr="004B3E48">
        <w:rPr>
          <w:rStyle w:val="StyleUnderline"/>
        </w:rPr>
        <w:t xml:space="preserve"> that </w:t>
      </w:r>
      <w:r w:rsidRPr="00280059">
        <w:rPr>
          <w:rStyle w:val="Emphasis"/>
          <w:sz w:val="26"/>
          <w:szCs w:val="26"/>
          <w:highlight w:val="cyan"/>
        </w:rPr>
        <w:t>our survival</w:t>
      </w:r>
      <w:r w:rsidRPr="00280059">
        <w:rPr>
          <w:sz w:val="16"/>
          <w:highlight w:val="cyan"/>
        </w:rPr>
        <w:t xml:space="preserve"> </w:t>
      </w:r>
      <w:r w:rsidRPr="00280059">
        <w:rPr>
          <w:rStyle w:val="StyleUnderline"/>
          <w:highlight w:val="cyan"/>
        </w:rPr>
        <w:t>could</w:t>
      </w:r>
      <w:r w:rsidRPr="004B3E48">
        <w:rPr>
          <w:rStyle w:val="StyleUnderline"/>
        </w:rPr>
        <w:t xml:space="preserve"> now </w:t>
      </w:r>
      <w:r w:rsidRPr="00280059">
        <w:rPr>
          <w:rStyle w:val="StyleUnderline"/>
          <w:highlight w:val="cyan"/>
        </w:rPr>
        <w:t xml:space="preserve">depend on </w:t>
      </w:r>
      <w:r w:rsidRPr="00280059">
        <w:rPr>
          <w:rStyle w:val="Emphasis"/>
          <w:highlight w:val="cyan"/>
        </w:rPr>
        <w:t>securing</w:t>
      </w:r>
      <w:r w:rsidRPr="00280059">
        <w:rPr>
          <w:rStyle w:val="StyleUnderline"/>
          <w:highlight w:val="cyan"/>
        </w:rPr>
        <w:t xml:space="preserve"> the</w:t>
      </w:r>
      <w:r w:rsidRPr="004B3E48">
        <w:rPr>
          <w:rStyle w:val="StyleUnderline"/>
        </w:rPr>
        <w:t xml:space="preserve"> inevitable</w:t>
      </w:r>
      <w:r w:rsidRPr="004B3E48">
        <w:rPr>
          <w:sz w:val="16"/>
        </w:rPr>
        <w:t xml:space="preserve"> </w:t>
      </w:r>
      <w:r w:rsidRPr="0028005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24B1572E" w14:textId="77777777" w:rsidR="00332D3B" w:rsidRPr="004B3E48" w:rsidRDefault="00332D3B" w:rsidP="00332D3B">
      <w:pPr>
        <w:rPr>
          <w:rStyle w:val="StyleUnderline"/>
        </w:rPr>
      </w:pPr>
    </w:p>
    <w:p w14:paraId="426A4AF0" w14:textId="77777777" w:rsidR="00332D3B" w:rsidRPr="004B3E48" w:rsidRDefault="00332D3B" w:rsidP="00332D3B">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02C9C11E" w14:textId="77777777" w:rsidR="00332D3B" w:rsidRPr="004B3E48" w:rsidRDefault="00332D3B" w:rsidP="00332D3B">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1024CE8" w14:textId="77777777" w:rsidR="00332D3B" w:rsidRPr="004B3E48" w:rsidRDefault="00332D3B" w:rsidP="00332D3B">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280059">
        <w:rPr>
          <w:rStyle w:val="StyleUnderline"/>
          <w:highlight w:val="cyan"/>
        </w:rPr>
        <w:t>the</w:t>
      </w:r>
      <w:r w:rsidRPr="004B3E48">
        <w:rPr>
          <w:sz w:val="16"/>
        </w:rPr>
        <w:t xml:space="preserve"> U.S. </w:t>
      </w:r>
      <w:r w:rsidRPr="004B3E48">
        <w:rPr>
          <w:rStyle w:val="StyleUnderline"/>
        </w:rPr>
        <w:t xml:space="preserve">power </w:t>
      </w:r>
      <w:r w:rsidRPr="00280059">
        <w:rPr>
          <w:rStyle w:val="StyleUnderline"/>
          <w:highlight w:val="cyan"/>
        </w:rPr>
        <w:t>grid</w:t>
      </w:r>
      <w:r w:rsidRPr="004B3E48">
        <w:rPr>
          <w:sz w:val="16"/>
        </w:rPr>
        <w:t xml:space="preserve">, the backbone of the energy sector, is built upon an aging skeleton that </w:t>
      </w:r>
      <w:r w:rsidRPr="00280059">
        <w:rPr>
          <w:rStyle w:val="StyleUnderline"/>
          <w:highlight w:val="cyan"/>
        </w:rPr>
        <w:t>is</w:t>
      </w:r>
      <w:r w:rsidRPr="004B3E48">
        <w:rPr>
          <w:rStyle w:val="StyleUnderline"/>
        </w:rPr>
        <w:t xml:space="preserve"> becoming </w:t>
      </w:r>
      <w:r w:rsidRPr="00280059">
        <w:rPr>
          <w:rStyle w:val="StyleUnderline"/>
          <w:highlight w:val="cyan"/>
        </w:rPr>
        <w:t xml:space="preserve">increasingly </w:t>
      </w:r>
      <w:r w:rsidRPr="00280059">
        <w:rPr>
          <w:rStyle w:val="Emphasis"/>
          <w:highlight w:val="cyan"/>
        </w:rPr>
        <w:t>vulnerable</w:t>
      </w:r>
      <w:r w:rsidRPr="004B3E48">
        <w:rPr>
          <w:sz w:val="16"/>
        </w:rPr>
        <w:t xml:space="preserve"> every day. Whether </w:t>
      </w:r>
      <w:r w:rsidRPr="0028005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280059">
        <w:rPr>
          <w:rStyle w:val="StyleUnderline"/>
          <w:highlight w:val="cyan"/>
        </w:rPr>
        <w:t>to</w:t>
      </w:r>
      <w:r w:rsidRPr="004B3E48">
        <w:rPr>
          <w:sz w:val="16"/>
        </w:rPr>
        <w:t xml:space="preserve"> not just physical attacks, but also to </w:t>
      </w:r>
      <w:r w:rsidRPr="00280059">
        <w:rPr>
          <w:rStyle w:val="Emphasis"/>
          <w:highlight w:val="cyan"/>
        </w:rPr>
        <w:t>cyber</w:t>
      </w:r>
      <w:r w:rsidRPr="0028005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204D0BD2" w14:textId="77777777" w:rsidR="00332D3B" w:rsidRPr="004B3E48" w:rsidRDefault="00332D3B" w:rsidP="00332D3B">
      <w:pPr>
        <w:rPr>
          <w:sz w:val="16"/>
        </w:rPr>
      </w:pPr>
      <w:r w:rsidRPr="004B3E48">
        <w:rPr>
          <w:sz w:val="16"/>
        </w:rPr>
        <w:t xml:space="preserve">Since Sept. 11, 2001, terrorism on U.S. soil has been at the forefront of American consciousness. </w:t>
      </w:r>
      <w:r w:rsidRPr="00280059">
        <w:rPr>
          <w:rStyle w:val="StyleUnderline"/>
          <w:highlight w:val="cyan"/>
        </w:rPr>
        <w:t xml:space="preserve">Critical infrastructure provides an </w:t>
      </w:r>
      <w:r w:rsidRPr="00280059">
        <w:rPr>
          <w:rStyle w:val="Emphasis"/>
          <w:highlight w:val="cyan"/>
        </w:rPr>
        <w:t>appealing</w:t>
      </w:r>
      <w:r w:rsidRPr="00280059">
        <w:rPr>
          <w:rStyle w:val="StyleUnderline"/>
          <w:highlight w:val="cyan"/>
        </w:rPr>
        <w:t xml:space="preserve"> target</w:t>
      </w:r>
      <w:r w:rsidRPr="00280059">
        <w:rPr>
          <w:sz w:val="16"/>
          <w:highlight w:val="cyan"/>
        </w:rPr>
        <w:t xml:space="preserve"> </w:t>
      </w:r>
      <w:r w:rsidRPr="00280059">
        <w:rPr>
          <w:rStyle w:val="StyleUnderline"/>
          <w:highlight w:val="cyan"/>
        </w:rPr>
        <w:t>because of the</w:t>
      </w:r>
      <w:r w:rsidRPr="004B3E48">
        <w:rPr>
          <w:sz w:val="16"/>
        </w:rPr>
        <w:t xml:space="preserve"> disproportionally </w:t>
      </w:r>
      <w:r w:rsidRPr="004B3E48">
        <w:rPr>
          <w:rStyle w:val="Emphasis"/>
        </w:rPr>
        <w:t xml:space="preserve">large </w:t>
      </w:r>
      <w:r w:rsidRPr="00280059">
        <w:rPr>
          <w:rStyle w:val="Emphasis"/>
          <w:highlight w:val="cyan"/>
        </w:rPr>
        <w:t>impact</w:t>
      </w:r>
      <w:r w:rsidRPr="004B3E48">
        <w:rPr>
          <w:rStyle w:val="StyleUnderline"/>
        </w:rPr>
        <w:t xml:space="preserve"> even </w:t>
      </w:r>
      <w:r w:rsidRPr="00280059">
        <w:rPr>
          <w:rStyle w:val="StyleUnderline"/>
          <w:highlight w:val="cyan"/>
        </w:rPr>
        <w:t xml:space="preserve">a </w:t>
      </w:r>
      <w:r w:rsidRPr="00280059">
        <w:rPr>
          <w:rStyle w:val="Emphasis"/>
          <w:highlight w:val="cyan"/>
        </w:rPr>
        <w:t>small attack</w:t>
      </w:r>
      <w:r w:rsidRPr="0028005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280059">
        <w:rPr>
          <w:rStyle w:val="StyleUnderline"/>
          <w:highlight w:val="cyan"/>
        </w:rPr>
        <w:t xml:space="preserve">Terrorists have the </w:t>
      </w:r>
      <w:r w:rsidRPr="0028005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46CB2FDC" w14:textId="77777777" w:rsidR="00332D3B" w:rsidRPr="004B3E48" w:rsidRDefault="00332D3B" w:rsidP="00332D3B">
      <w:pPr>
        <w:rPr>
          <w:sz w:val="16"/>
        </w:rPr>
      </w:pPr>
      <w:r w:rsidRPr="00280059">
        <w:rPr>
          <w:rStyle w:val="StyleUnderline"/>
          <w:highlight w:val="cyan"/>
        </w:rPr>
        <w:t>One nation that has shown</w:t>
      </w:r>
      <w:r w:rsidRPr="004B3E48">
        <w:rPr>
          <w:sz w:val="16"/>
        </w:rPr>
        <w:t xml:space="preserve"> both the </w:t>
      </w:r>
      <w:r w:rsidRPr="00280059">
        <w:rPr>
          <w:rStyle w:val="Emphasis"/>
          <w:highlight w:val="cyan"/>
        </w:rPr>
        <w:t>capability</w:t>
      </w:r>
      <w:r w:rsidRPr="00280059">
        <w:rPr>
          <w:rStyle w:val="StyleUnderline"/>
          <w:highlight w:val="cyan"/>
        </w:rPr>
        <w:t xml:space="preserve"> and </w:t>
      </w:r>
      <w:r w:rsidRPr="0028005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28005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280059">
        <w:rPr>
          <w:rStyle w:val="StyleUnderline"/>
          <w:highlight w:val="cyan"/>
        </w:rPr>
        <w:t>Sandworm</w:t>
      </w:r>
      <w:r w:rsidRPr="004B3E48">
        <w:rPr>
          <w:sz w:val="16"/>
        </w:rPr>
        <w:t>, which used its BlackEnergy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280059">
        <w:rPr>
          <w:rStyle w:val="StyleUnderline"/>
          <w:highlight w:val="cyan"/>
        </w:rPr>
        <w:t>left</w:t>
      </w:r>
      <w:r w:rsidRPr="004B3E48">
        <w:rPr>
          <w:sz w:val="16"/>
        </w:rPr>
        <w:t xml:space="preserve"> the capital </w:t>
      </w:r>
      <w:r w:rsidRPr="0028005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BF7EA14" w14:textId="77777777" w:rsidR="00332D3B" w:rsidRPr="004B3E48" w:rsidRDefault="00332D3B" w:rsidP="00332D3B">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280059">
        <w:rPr>
          <w:rStyle w:val="StyleUnderline"/>
          <w:highlight w:val="cyan"/>
        </w:rPr>
        <w:t xml:space="preserve">China has been </w:t>
      </w:r>
      <w:r w:rsidRPr="00280059">
        <w:rPr>
          <w:rStyle w:val="Emphasis"/>
          <w:highlight w:val="cyan"/>
        </w:rPr>
        <w:t>active</w:t>
      </w:r>
      <w:r w:rsidRPr="0028005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280059">
        <w:rPr>
          <w:rStyle w:val="StyleUnderline"/>
          <w:highlight w:val="cyan"/>
        </w:rPr>
        <w:t xml:space="preserve">U.S. energy </w:t>
      </w:r>
      <w:r w:rsidRPr="0028005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280059">
        <w:rPr>
          <w:rStyle w:val="StyleUnderline"/>
          <w:highlight w:val="cyan"/>
        </w:rPr>
        <w:t>China</w:t>
      </w:r>
      <w:r w:rsidRPr="004B3E48">
        <w:rPr>
          <w:sz w:val="16"/>
        </w:rPr>
        <w:t xml:space="preserve">, therefore, </w:t>
      </w:r>
      <w:r w:rsidRPr="00280059">
        <w:rPr>
          <w:rStyle w:val="StyleUnderline"/>
          <w:highlight w:val="cyan"/>
        </w:rPr>
        <w:t>has</w:t>
      </w:r>
      <w:r w:rsidRPr="004B3E48">
        <w:rPr>
          <w:rStyle w:val="StyleUnderline"/>
        </w:rPr>
        <w:t xml:space="preserve"> both the </w:t>
      </w:r>
      <w:r w:rsidRPr="00280059">
        <w:rPr>
          <w:rStyle w:val="Emphasis"/>
          <w:highlight w:val="cyan"/>
        </w:rPr>
        <w:t>capability</w:t>
      </w:r>
      <w:r w:rsidRPr="00280059">
        <w:rPr>
          <w:rStyle w:val="StyleUnderline"/>
          <w:highlight w:val="cyan"/>
        </w:rPr>
        <w:t xml:space="preserve"> and </w:t>
      </w:r>
      <w:r w:rsidRPr="00280059">
        <w:rPr>
          <w:rStyle w:val="Emphasis"/>
          <w:highlight w:val="cyan"/>
        </w:rPr>
        <w:t>intent</w:t>
      </w:r>
      <w:r w:rsidRPr="00280059">
        <w:rPr>
          <w:sz w:val="16"/>
          <w:highlight w:val="cyan"/>
        </w:rPr>
        <w:t xml:space="preserve"> </w:t>
      </w:r>
      <w:r w:rsidRPr="00280059">
        <w:rPr>
          <w:rStyle w:val="StyleUnderline"/>
          <w:highlight w:val="cyan"/>
        </w:rPr>
        <w:t>to conduct</w:t>
      </w:r>
      <w:r w:rsidRPr="004B3E48">
        <w:rPr>
          <w:sz w:val="16"/>
        </w:rPr>
        <w:t xml:space="preserve"> cyber </w:t>
      </w:r>
      <w:r w:rsidRPr="00280059">
        <w:rPr>
          <w:rStyle w:val="StyleUnderline"/>
          <w:highlight w:val="cyan"/>
        </w:rPr>
        <w:t>intrusions</w:t>
      </w:r>
      <w:r w:rsidRPr="004B3E48">
        <w:rPr>
          <w:rStyle w:val="StyleUnderline"/>
        </w:rPr>
        <w:t xml:space="preserve"> and attacks for myriad reasons.</w:t>
      </w:r>
    </w:p>
    <w:p w14:paraId="70DBF554" w14:textId="77777777" w:rsidR="00332D3B" w:rsidRPr="004B3E48" w:rsidRDefault="00332D3B" w:rsidP="00332D3B">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5"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6"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7"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38" w:anchor="_ftn12" w:history="1">
        <w:r w:rsidRPr="004B3E48">
          <w:rPr>
            <w:rStyle w:val="Hyperlink"/>
            <w:sz w:val="16"/>
            <w:szCs w:val="16"/>
          </w:rPr>
          <w:t>[12]</w:t>
        </w:r>
      </w:hyperlink>
    </w:p>
    <w:p w14:paraId="415F7F4B" w14:textId="77777777" w:rsidR="00332D3B" w:rsidRPr="004B3E48" w:rsidRDefault="00332D3B" w:rsidP="00332D3B">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80059">
        <w:rPr>
          <w:rStyle w:val="StyleUnderline"/>
          <w:highlight w:val="cyan"/>
        </w:rPr>
        <w:t>structured</w:t>
      </w:r>
      <w:r w:rsidRPr="004B3E48">
        <w:rPr>
          <w:rStyle w:val="StyleUnderline"/>
        </w:rPr>
        <w:t xml:space="preserve"> cyber</w:t>
      </w:r>
      <w:r w:rsidRPr="004B3E48">
        <w:rPr>
          <w:sz w:val="16"/>
        </w:rPr>
        <w:t xml:space="preserve">, physical, or blended </w:t>
      </w:r>
      <w:r w:rsidRPr="00280059">
        <w:rPr>
          <w:rStyle w:val="StyleUnderline"/>
          <w:highlight w:val="cyan"/>
        </w:rPr>
        <w:t>attack on</w:t>
      </w:r>
      <w:r w:rsidRPr="004B3E48">
        <w:rPr>
          <w:rStyle w:val="StyleUnderline"/>
        </w:rPr>
        <w:t xml:space="preserve"> the </w:t>
      </w:r>
      <w:r w:rsidRPr="00280059">
        <w:rPr>
          <w:rStyle w:val="Emphasis"/>
          <w:highlight w:val="cyan"/>
        </w:rPr>
        <w:t>bulk power</w:t>
      </w:r>
      <w:r w:rsidRPr="004B3E48">
        <w:rPr>
          <w:rStyle w:val="StyleUnderline"/>
        </w:rPr>
        <w:t xml:space="preserve"> system</w:t>
      </w:r>
      <w:r w:rsidRPr="004B3E48">
        <w:rPr>
          <w:sz w:val="16"/>
        </w:rPr>
        <w:t xml:space="preserve">, however, </w:t>
      </w:r>
      <w:r w:rsidRPr="00280059">
        <w:rPr>
          <w:rStyle w:val="StyleUnderline"/>
          <w:highlight w:val="cyan"/>
        </w:rPr>
        <w:t>could result in</w:t>
      </w:r>
      <w:r w:rsidRPr="004B3E48">
        <w:rPr>
          <w:rStyle w:val="StyleUnderline"/>
        </w:rPr>
        <w:t xml:space="preserve"> long-term</w:t>
      </w:r>
      <w:r w:rsidRPr="004B3E48">
        <w:rPr>
          <w:sz w:val="16"/>
        </w:rPr>
        <w:t xml:space="preserve"> (</w:t>
      </w:r>
      <w:r w:rsidRPr="00280059">
        <w:rPr>
          <w:rStyle w:val="Emphasis"/>
          <w:highlight w:val="cyan"/>
        </w:rPr>
        <w:t>irreparable</w:t>
      </w:r>
      <w:r w:rsidRPr="00280059">
        <w:rPr>
          <w:sz w:val="16"/>
          <w:highlight w:val="cyan"/>
        </w:rPr>
        <w:t xml:space="preserve">) </w:t>
      </w:r>
      <w:r w:rsidRPr="00280059">
        <w:rPr>
          <w:rStyle w:val="StyleUnderline"/>
          <w:highlight w:val="cyan"/>
        </w:rPr>
        <w:t>damage to key</w:t>
      </w:r>
      <w:r w:rsidRPr="004B3E48">
        <w:rPr>
          <w:rStyle w:val="StyleUnderline"/>
        </w:rPr>
        <w:t xml:space="preserve"> system </w:t>
      </w:r>
      <w:r w:rsidRPr="00280059">
        <w:rPr>
          <w:rStyle w:val="StyleUnderline"/>
          <w:highlight w:val="cyan"/>
        </w:rPr>
        <w:t>components in</w:t>
      </w:r>
      <w:r w:rsidRPr="004B3E48">
        <w:rPr>
          <w:sz w:val="16"/>
        </w:rPr>
        <w:t xml:space="preserve"> multiple </w:t>
      </w:r>
      <w:r w:rsidRPr="004B3E48">
        <w:rPr>
          <w:rStyle w:val="StyleUnderline"/>
        </w:rPr>
        <w:t>simultaneous or near-</w:t>
      </w:r>
      <w:r w:rsidRPr="0028005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9"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280059">
        <w:rPr>
          <w:rStyle w:val="StyleUnderline"/>
          <w:highlight w:val="cyan"/>
        </w:rPr>
        <w:t>connectivity means</w:t>
      </w:r>
      <w:r w:rsidRPr="004B3E48">
        <w:rPr>
          <w:sz w:val="16"/>
        </w:rPr>
        <w:t xml:space="preserve"> that the </w:t>
      </w:r>
      <w:r w:rsidRPr="00280059">
        <w:rPr>
          <w:rStyle w:val="Emphasis"/>
          <w:highlight w:val="cyan"/>
        </w:rPr>
        <w:t>distribution</w:t>
      </w:r>
      <w:r w:rsidRPr="004B3E48">
        <w:rPr>
          <w:sz w:val="16"/>
        </w:rPr>
        <w:t xml:space="preserve"> system </w:t>
      </w:r>
      <w:r w:rsidRPr="00280059">
        <w:rPr>
          <w:rStyle w:val="StyleUnderline"/>
          <w:highlight w:val="cyan"/>
        </w:rPr>
        <w:t xml:space="preserve">could be a </w:t>
      </w:r>
      <w:r w:rsidRPr="00280059">
        <w:rPr>
          <w:rStyle w:val="Emphasis"/>
          <w:highlight w:val="cyan"/>
        </w:rPr>
        <w:t>key vector</w:t>
      </w:r>
      <w:r w:rsidRPr="00280059">
        <w:rPr>
          <w:sz w:val="16"/>
          <w:highlight w:val="cyan"/>
        </w:rPr>
        <w:t xml:space="preserve"> </w:t>
      </w:r>
      <w:r w:rsidRPr="00280059">
        <w:rPr>
          <w:rStyle w:val="StyleUnderline"/>
          <w:highlight w:val="cyan"/>
        </w:rPr>
        <w:t>for</w:t>
      </w:r>
      <w:r w:rsidRPr="004B3E48">
        <w:rPr>
          <w:rStyle w:val="StyleUnderline"/>
        </w:rPr>
        <w:t xml:space="preserve"> a national security </w:t>
      </w:r>
      <w:r w:rsidRPr="00280059">
        <w:rPr>
          <w:rStyle w:val="StyleUnderline"/>
          <w:highlight w:val="cyan"/>
        </w:rPr>
        <w:t>attack on the grid</w:t>
      </w:r>
      <w:r w:rsidRPr="004B3E48">
        <w:rPr>
          <w:rStyle w:val="StyleUnderline"/>
        </w:rPr>
        <w:t>.</w:t>
      </w:r>
      <w:r w:rsidRPr="004B3E48">
        <w:rPr>
          <w:sz w:val="16"/>
        </w:rPr>
        <w:t>”</w:t>
      </w:r>
      <w:hyperlink r:id="rId40" w:anchor="_ftn14" w:history="1">
        <w:r w:rsidRPr="004B3E48">
          <w:rPr>
            <w:rStyle w:val="Hyperlink"/>
            <w:sz w:val="16"/>
          </w:rPr>
          <w:t>[14]</w:t>
        </w:r>
      </w:hyperlink>
    </w:p>
    <w:p w14:paraId="07A329C1" w14:textId="77777777" w:rsidR="00332D3B" w:rsidRPr="004B3E48" w:rsidRDefault="00332D3B" w:rsidP="00332D3B"/>
    <w:p w14:paraId="19858BDC" w14:textId="77777777" w:rsidR="00332D3B" w:rsidRPr="004B3E48" w:rsidRDefault="00332D3B" w:rsidP="00332D3B">
      <w:pPr>
        <w:pStyle w:val="Heading4"/>
      </w:pPr>
      <w:bookmarkStart w:id="18" w:name="_Hlk79579789"/>
      <w:r w:rsidRPr="004B3E48">
        <w:t xml:space="preserve">Those attacks cause </w:t>
      </w:r>
      <w:r w:rsidRPr="004B3E48">
        <w:rPr>
          <w:u w:val="single"/>
        </w:rPr>
        <w:t>accidental</w:t>
      </w:r>
      <w:r w:rsidRPr="004B3E48">
        <w:t xml:space="preserve"> nuclear escalation.</w:t>
      </w:r>
    </w:p>
    <w:p w14:paraId="335339FC" w14:textId="77777777" w:rsidR="00332D3B" w:rsidRPr="004B3E48" w:rsidRDefault="00332D3B" w:rsidP="00332D3B">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AE441D4" w14:textId="77777777" w:rsidR="00332D3B" w:rsidRPr="004B3E48" w:rsidRDefault="00332D3B" w:rsidP="00332D3B">
      <w:pPr>
        <w:rPr>
          <w:sz w:val="16"/>
        </w:rPr>
      </w:pPr>
      <w:r w:rsidRPr="004B3E48">
        <w:rPr>
          <w:sz w:val="16"/>
        </w:rPr>
        <w:t xml:space="preserve">Yet </w:t>
      </w:r>
      <w:r w:rsidRPr="004B3E48">
        <w:rPr>
          <w:rStyle w:val="StyleUnderline"/>
        </w:rPr>
        <w:t xml:space="preserve">another </w:t>
      </w:r>
      <w:r w:rsidRPr="00280059">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280059">
        <w:rPr>
          <w:rStyle w:val="Emphasis"/>
          <w:highlight w:val="cyan"/>
        </w:rPr>
        <w:t>counterstrikes</w:t>
      </w:r>
      <w:r w:rsidRPr="00280059">
        <w:rPr>
          <w:rStyle w:val="StyleUnderline"/>
          <w:highlight w:val="cyan"/>
        </w:rPr>
        <w:t xml:space="preserve"> against</w:t>
      </w:r>
      <w:r w:rsidRPr="004B3E48">
        <w:rPr>
          <w:rStyle w:val="StyleUnderline"/>
        </w:rPr>
        <w:t xml:space="preserve"> </w:t>
      </w:r>
      <w:r w:rsidRPr="004B3E48">
        <w:rPr>
          <w:rStyle w:val="Emphasis"/>
        </w:rPr>
        <w:t xml:space="preserve">vital </w:t>
      </w:r>
      <w:r w:rsidRPr="0028005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280059">
        <w:rPr>
          <w:rStyle w:val="StyleUnderline"/>
          <w:highlight w:val="cyan"/>
        </w:rPr>
        <w:t xml:space="preserve">such as </w:t>
      </w:r>
      <w:r w:rsidRPr="00280059">
        <w:rPr>
          <w:rStyle w:val="Emphasis"/>
          <w:highlight w:val="cyan"/>
        </w:rPr>
        <w:t>power grids</w:t>
      </w:r>
      <w:r w:rsidRPr="00280059">
        <w:rPr>
          <w:sz w:val="16"/>
          <w:highlight w:val="cyan"/>
        </w:rPr>
        <w:t xml:space="preserve">, </w:t>
      </w:r>
      <w:r w:rsidRPr="00280059">
        <w:rPr>
          <w:rStyle w:val="Emphasis"/>
          <w:highlight w:val="cyan"/>
        </w:rPr>
        <w:t>financial systems</w:t>
      </w:r>
      <w:r w:rsidRPr="00280059">
        <w:rPr>
          <w:sz w:val="16"/>
          <w:highlight w:val="cyan"/>
        </w:rPr>
        <w:t xml:space="preserve">, </w:t>
      </w:r>
      <w:r w:rsidRPr="00280059">
        <w:rPr>
          <w:rStyle w:val="StyleUnderline"/>
          <w:highlight w:val="cyan"/>
        </w:rPr>
        <w:t xml:space="preserve">and </w:t>
      </w:r>
      <w:r w:rsidRPr="0028005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41"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42" w:anchor="endnote12" w:history="1">
        <w:r w:rsidRPr="004B3E48">
          <w:rPr>
            <w:rStyle w:val="Hyperlink"/>
            <w:sz w:val="16"/>
          </w:rPr>
          <w:t>13</w:t>
        </w:r>
      </w:hyperlink>
    </w:p>
    <w:p w14:paraId="41BE2E38" w14:textId="77777777" w:rsidR="00332D3B" w:rsidRPr="004B3E48" w:rsidRDefault="00332D3B" w:rsidP="00332D3B">
      <w:pPr>
        <w:rPr>
          <w:sz w:val="16"/>
        </w:rPr>
      </w:pPr>
      <w:r w:rsidRPr="004B3E48">
        <w:rPr>
          <w:sz w:val="16"/>
        </w:rPr>
        <w:lastRenderedPageBreak/>
        <w:t xml:space="preserve">The danger here is that </w:t>
      </w:r>
      <w:r w:rsidRPr="0028005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280059">
        <w:rPr>
          <w:rStyle w:val="StyleUnderline"/>
          <w:highlight w:val="cyan"/>
        </w:rPr>
        <w:t xml:space="preserve">lead to an </w:t>
      </w:r>
      <w:r w:rsidRPr="00280059">
        <w:rPr>
          <w:rStyle w:val="Emphasis"/>
          <w:highlight w:val="cyan"/>
        </w:rPr>
        <w:t>escalating series</w:t>
      </w:r>
      <w:r w:rsidRPr="00280059">
        <w:rPr>
          <w:rStyle w:val="StyleUnderline"/>
          <w:highlight w:val="cyan"/>
        </w:rPr>
        <w:t xml:space="preserve"> of </w:t>
      </w:r>
      <w:r w:rsidRPr="00280059">
        <w:rPr>
          <w:rStyle w:val="Emphasis"/>
          <w:highlight w:val="cyan"/>
        </w:rPr>
        <w:t>tit-for-tat attacks</w:t>
      </w:r>
      <w:r w:rsidRPr="00280059">
        <w:rPr>
          <w:rStyle w:val="StyleUnderline"/>
          <w:highlight w:val="cyan"/>
        </w:rPr>
        <w:t xml:space="preserve"> against</w:t>
      </w:r>
      <w:r w:rsidRPr="004B3E48">
        <w:rPr>
          <w:rStyle w:val="StyleUnderline"/>
        </w:rPr>
        <w:t xml:space="preserve"> ever more </w:t>
      </w:r>
      <w:r w:rsidRPr="00280059">
        <w:rPr>
          <w:rStyle w:val="Emphasis"/>
          <w:highlight w:val="cyan"/>
        </w:rPr>
        <w:t>vital elements</w:t>
      </w:r>
      <w:r w:rsidRPr="00280059">
        <w:rPr>
          <w:rStyle w:val="StyleUnderline"/>
          <w:highlight w:val="cyan"/>
        </w:rPr>
        <w:t xml:space="preserve"> of</w:t>
      </w:r>
      <w:r w:rsidRPr="004B3E48">
        <w:rPr>
          <w:rStyle w:val="StyleUnderline"/>
        </w:rPr>
        <w:t xml:space="preserve"> an adversary’s </w:t>
      </w:r>
      <w:r w:rsidRPr="00280059">
        <w:rPr>
          <w:rStyle w:val="StyleUnderline"/>
          <w:highlight w:val="cyan"/>
        </w:rPr>
        <w:t>critical infrastructure</w:t>
      </w:r>
      <w:r w:rsidRPr="00280059">
        <w:rPr>
          <w:sz w:val="16"/>
          <w:highlight w:val="cyan"/>
        </w:rPr>
        <w:t xml:space="preserve">, </w:t>
      </w:r>
      <w:r w:rsidRPr="00280059">
        <w:rPr>
          <w:rStyle w:val="StyleUnderline"/>
          <w:highlight w:val="cyan"/>
        </w:rPr>
        <w:t>producing</w:t>
      </w:r>
      <w:r w:rsidRPr="004B3E48">
        <w:rPr>
          <w:rStyle w:val="StyleUnderline"/>
        </w:rPr>
        <w:t xml:space="preserve"> </w:t>
      </w:r>
      <w:r w:rsidRPr="004B3E48">
        <w:rPr>
          <w:rStyle w:val="Emphasis"/>
        </w:rPr>
        <w:t xml:space="preserve">widespread </w:t>
      </w:r>
      <w:r w:rsidRPr="00280059">
        <w:rPr>
          <w:rStyle w:val="Emphasis"/>
          <w:highlight w:val="cyan"/>
        </w:rPr>
        <w:t>chaos</w:t>
      </w:r>
      <w:r w:rsidRPr="00280059">
        <w:rPr>
          <w:rStyle w:val="StyleUnderline"/>
          <w:highlight w:val="cyan"/>
        </w:rPr>
        <w:t xml:space="preserve"> and </w:t>
      </w:r>
      <w:r w:rsidRPr="00280059">
        <w:rPr>
          <w:rStyle w:val="Emphasis"/>
          <w:highlight w:val="cyan"/>
        </w:rPr>
        <w:t>harm</w:t>
      </w:r>
      <w:r w:rsidRPr="004B3E48">
        <w:rPr>
          <w:rStyle w:val="StyleUnderline"/>
        </w:rPr>
        <w:t xml:space="preserve"> and eventually </w:t>
      </w:r>
      <w:r w:rsidRPr="00280059">
        <w:rPr>
          <w:rStyle w:val="StyleUnderline"/>
          <w:highlight w:val="cyan"/>
        </w:rPr>
        <w:t xml:space="preserve">leading </w:t>
      </w:r>
      <w:r w:rsidRPr="004B3E48">
        <w:rPr>
          <w:rStyle w:val="StyleUnderline"/>
        </w:rPr>
        <w:t xml:space="preserve">one side </w:t>
      </w:r>
      <w:r w:rsidRPr="00280059">
        <w:rPr>
          <w:rStyle w:val="StyleUnderline"/>
          <w:highlight w:val="cyan"/>
        </w:rPr>
        <w:t>to</w:t>
      </w:r>
      <w:r w:rsidRPr="004B3E48">
        <w:rPr>
          <w:rStyle w:val="StyleUnderline"/>
        </w:rPr>
        <w:t xml:space="preserve"> initiate </w:t>
      </w:r>
      <w:r w:rsidRPr="0028005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28005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28005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3" w:anchor="endnote14" w:history="1">
        <w:r w:rsidRPr="004B3E48">
          <w:rPr>
            <w:rStyle w:val="Hyperlink"/>
            <w:sz w:val="16"/>
          </w:rPr>
          <w:t>14</w:t>
        </w:r>
      </w:hyperlink>
    </w:p>
    <w:p w14:paraId="37FFE9C5" w14:textId="77777777" w:rsidR="00332D3B" w:rsidRPr="004B3E48" w:rsidRDefault="00332D3B" w:rsidP="00332D3B">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280059">
        <w:rPr>
          <w:rStyle w:val="Emphasis"/>
          <w:highlight w:val="cyan"/>
        </w:rPr>
        <w:t>proxy states</w:t>
      </w:r>
      <w:r w:rsidRPr="00280059">
        <w:rPr>
          <w:rStyle w:val="StyleUnderline"/>
          <w:highlight w:val="cyan"/>
        </w:rPr>
        <w:t xml:space="preserve"> or </w:t>
      </w:r>
      <w:r w:rsidRPr="00280059">
        <w:rPr>
          <w:rStyle w:val="Emphasis"/>
          <w:highlight w:val="cyan"/>
        </w:rPr>
        <w:t>terrorist organizations</w:t>
      </w:r>
      <w:r w:rsidRPr="004B3E48">
        <w:rPr>
          <w:sz w:val="16"/>
        </w:rPr>
        <w:t xml:space="preserve">, </w:t>
      </w:r>
      <w:r w:rsidRPr="004B3E48">
        <w:rPr>
          <w:rStyle w:val="StyleUnderline"/>
        </w:rPr>
        <w:t xml:space="preserve">to </w:t>
      </w:r>
      <w:r w:rsidRPr="00280059">
        <w:rPr>
          <w:rStyle w:val="StyleUnderline"/>
          <w:highlight w:val="cyan"/>
        </w:rPr>
        <w:t>provoke a global</w:t>
      </w:r>
      <w:r w:rsidRPr="004B3E48">
        <w:rPr>
          <w:rStyle w:val="StyleUnderline"/>
        </w:rPr>
        <w:t xml:space="preserve"> nuclear </w:t>
      </w:r>
      <w:r w:rsidRPr="0028005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28005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280059">
        <w:rPr>
          <w:rStyle w:val="Emphasis"/>
          <w:highlight w:val="cyan"/>
        </w:rPr>
        <w:t>dangers</w:t>
      </w:r>
      <w:r w:rsidRPr="0028005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280059">
        <w:rPr>
          <w:rStyle w:val="Emphasis"/>
          <w:highlight w:val="cyan"/>
        </w:rPr>
        <w:t>accidental escalation</w:t>
      </w:r>
      <w:r w:rsidRPr="004B3E48">
        <w:rPr>
          <w:rStyle w:val="StyleUnderline"/>
        </w:rPr>
        <w:t xml:space="preserve"> can only </w:t>
      </w:r>
      <w:r w:rsidRPr="00280059">
        <w:rPr>
          <w:rStyle w:val="StyleUnderline"/>
          <w:highlight w:val="cyan"/>
        </w:rPr>
        <w:t xml:space="preserve">grow more </w:t>
      </w:r>
      <w:r w:rsidRPr="00280059">
        <w:rPr>
          <w:rStyle w:val="Emphasis"/>
          <w:highlight w:val="cyan"/>
        </w:rPr>
        <w:t>severe</w:t>
      </w:r>
      <w:r w:rsidRPr="004B3E48">
        <w:rPr>
          <w:rStyle w:val="StyleUnderline"/>
        </w:rPr>
        <w:t>.</w:t>
      </w:r>
    </w:p>
    <w:p w14:paraId="6FB7F2B8" w14:textId="77777777" w:rsidR="00332D3B" w:rsidRPr="004B3E48" w:rsidRDefault="00332D3B" w:rsidP="00332D3B">
      <w:pPr>
        <w:rPr>
          <w:rStyle w:val="StyleUnderline"/>
        </w:rPr>
      </w:pPr>
    </w:p>
    <w:p w14:paraId="7EE779F8" w14:textId="77777777" w:rsidR="00332D3B" w:rsidRPr="004B3E48" w:rsidRDefault="00332D3B" w:rsidP="00332D3B">
      <w:pPr>
        <w:pStyle w:val="Heading4"/>
      </w:pPr>
      <w:r w:rsidRPr="004B3E48">
        <w:t xml:space="preserve">Cyber-compromised NC3 causes </w:t>
      </w:r>
      <w:r w:rsidRPr="004B3E48">
        <w:rPr>
          <w:u w:val="single"/>
        </w:rPr>
        <w:t>nuclear war</w:t>
      </w:r>
      <w:r w:rsidRPr="004B3E48">
        <w:t xml:space="preserve">. </w:t>
      </w:r>
    </w:p>
    <w:p w14:paraId="113F2C7D" w14:textId="77777777" w:rsidR="00332D3B" w:rsidRPr="004B3E48" w:rsidRDefault="00332D3B" w:rsidP="00332D3B">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4" w:history="1">
        <w:r w:rsidRPr="004B3E48">
          <w:rPr>
            <w:rStyle w:val="Hyperlink"/>
          </w:rPr>
          <w:t>https://www.armscontrol.org/act/2019-11/features/cyber-battles-nuclear-outcomes-dangerous-new-pathways-escalation</w:t>
        </w:r>
      </w:hyperlink>
      <w:r w:rsidRPr="004B3E48">
        <w:t>)</w:t>
      </w:r>
    </w:p>
    <w:p w14:paraId="3F9A6198" w14:textId="77777777" w:rsidR="00332D3B" w:rsidRPr="004B3E48" w:rsidRDefault="00332D3B" w:rsidP="00332D3B">
      <w:pPr>
        <w:rPr>
          <w:sz w:val="16"/>
          <w:szCs w:val="16"/>
        </w:rPr>
      </w:pPr>
      <w:r w:rsidRPr="004B3E48">
        <w:rPr>
          <w:sz w:val="16"/>
          <w:szCs w:val="16"/>
        </w:rPr>
        <w:t>The Nuclear-Cyber Connection</w:t>
      </w:r>
    </w:p>
    <w:p w14:paraId="209EE82D" w14:textId="77777777" w:rsidR="00332D3B" w:rsidRPr="004B3E48" w:rsidRDefault="00332D3B" w:rsidP="00332D3B">
      <w:pPr>
        <w:rPr>
          <w:sz w:val="16"/>
        </w:rPr>
      </w:pPr>
      <w:r w:rsidRPr="004B3E48">
        <w:rPr>
          <w:sz w:val="16"/>
        </w:rPr>
        <w:t xml:space="preserve">These </w:t>
      </w:r>
      <w:r w:rsidRPr="004B3E48">
        <w:rPr>
          <w:rStyle w:val="StyleUnderline"/>
        </w:rPr>
        <w:t>links exist because</w:t>
      </w:r>
      <w:r w:rsidRPr="004B3E48">
        <w:rPr>
          <w:sz w:val="16"/>
        </w:rPr>
        <w:t xml:space="preserve"> the </w:t>
      </w:r>
      <w:r w:rsidRPr="0028005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280059">
        <w:rPr>
          <w:rStyle w:val="StyleUnderline"/>
          <w:highlight w:val="cyan"/>
        </w:rPr>
        <w:t xml:space="preserve">are </w:t>
      </w:r>
      <w:r w:rsidRPr="00280059">
        <w:rPr>
          <w:rStyle w:val="Emphasis"/>
          <w:highlight w:val="cyan"/>
        </w:rPr>
        <w:t>heavily dependent</w:t>
      </w:r>
      <w:r w:rsidRPr="0028005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280059">
        <w:rPr>
          <w:rStyle w:val="Emphasis"/>
          <w:highlight w:val="cyan"/>
        </w:rPr>
        <w:t>digital processors</w:t>
      </w:r>
      <w:r w:rsidRPr="0028005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280059">
        <w:rPr>
          <w:rStyle w:val="Emphasis"/>
          <w:highlight w:val="cyan"/>
        </w:rPr>
        <w:t>operation</w:t>
      </w:r>
      <w:r w:rsidRPr="004B3E48">
        <w:rPr>
          <w:rStyle w:val="StyleUnderline"/>
        </w:rPr>
        <w:t xml:space="preserve"> and</w:t>
      </w:r>
      <w:r w:rsidRPr="004B3E48">
        <w:rPr>
          <w:sz w:val="16"/>
        </w:rPr>
        <w:t xml:space="preserve"> because </w:t>
      </w:r>
      <w:r w:rsidRPr="00280059">
        <w:rPr>
          <w:rStyle w:val="StyleUnderline"/>
          <w:highlight w:val="cyan"/>
        </w:rPr>
        <w:t xml:space="preserve">those </w:t>
      </w:r>
      <w:r w:rsidRPr="004B3E48">
        <w:rPr>
          <w:rStyle w:val="StyleUnderline"/>
        </w:rPr>
        <w:t xml:space="preserve">systems </w:t>
      </w:r>
      <w:r w:rsidRPr="00280059">
        <w:rPr>
          <w:rStyle w:val="StyleUnderline"/>
          <w:highlight w:val="cyan"/>
        </w:rPr>
        <w:t xml:space="preserve">are </w:t>
      </w:r>
      <w:r w:rsidRPr="00280059">
        <w:rPr>
          <w:rStyle w:val="Emphasis"/>
          <w:highlight w:val="cyan"/>
        </w:rPr>
        <w:t>highly vulnerable</w:t>
      </w:r>
      <w:r w:rsidRPr="004B3E48">
        <w:rPr>
          <w:rStyle w:val="StyleUnderline"/>
        </w:rPr>
        <w:t xml:space="preserve"> to cyberattack</w:t>
      </w:r>
      <w:r w:rsidRPr="004B3E48">
        <w:rPr>
          <w:sz w:val="16"/>
        </w:rPr>
        <w:t xml:space="preserve">. </w:t>
      </w:r>
      <w:r w:rsidRPr="0028005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280059">
        <w:rPr>
          <w:rStyle w:val="StyleUnderline"/>
          <w:highlight w:val="cyan"/>
        </w:rPr>
        <w:t>is a</w:t>
      </w:r>
      <w:r w:rsidRPr="004B3E48">
        <w:rPr>
          <w:rStyle w:val="StyleUnderline"/>
        </w:rPr>
        <w:t xml:space="preserve">n extended </w:t>
      </w:r>
      <w:r w:rsidRPr="00280059">
        <w:rPr>
          <w:rStyle w:val="StyleUnderline"/>
          <w:highlight w:val="cyan"/>
        </w:rPr>
        <w:t xml:space="preserve">network of </w:t>
      </w:r>
      <w:r w:rsidRPr="00280059">
        <w:rPr>
          <w:rStyle w:val="Emphasis"/>
          <w:highlight w:val="cyan"/>
        </w:rPr>
        <w:t>communications</w:t>
      </w:r>
      <w:r w:rsidRPr="00280059">
        <w:rPr>
          <w:rStyle w:val="StyleUnderline"/>
          <w:highlight w:val="cyan"/>
        </w:rPr>
        <w:t xml:space="preserve"> and </w:t>
      </w:r>
      <w:r w:rsidRPr="0028005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280059">
        <w:rPr>
          <w:rStyle w:val="StyleUnderline"/>
          <w:highlight w:val="cyan"/>
        </w:rPr>
        <w:t xml:space="preserve">reliant on </w:t>
      </w:r>
      <w:r w:rsidRPr="0028005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280059">
        <w:rPr>
          <w:rStyle w:val="StyleUnderline"/>
          <w:highlight w:val="cyan"/>
        </w:rPr>
        <w:t xml:space="preserve">All </w:t>
      </w:r>
      <w:r w:rsidRPr="004B3E48">
        <w:rPr>
          <w:rStyle w:val="StyleUnderline"/>
        </w:rPr>
        <w:t xml:space="preserve">of this </w:t>
      </w:r>
      <w:r w:rsidRPr="00280059">
        <w:rPr>
          <w:rStyle w:val="StyleUnderline"/>
          <w:highlight w:val="cyan"/>
        </w:rPr>
        <w:t xml:space="preserve">involves </w:t>
      </w:r>
      <w:r w:rsidRPr="00280059">
        <w:rPr>
          <w:rStyle w:val="Emphasis"/>
          <w:highlight w:val="cyan"/>
        </w:rPr>
        <w:t>operations</w:t>
      </w:r>
      <w:r w:rsidRPr="00280059">
        <w:rPr>
          <w:rStyle w:val="StyleUnderline"/>
          <w:highlight w:val="cyan"/>
        </w:rPr>
        <w:t xml:space="preserve"> in </w:t>
      </w:r>
      <w:r w:rsidRPr="0028005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0B3DC5AA" w14:textId="77777777" w:rsidR="00332D3B" w:rsidRPr="004B3E48" w:rsidRDefault="00332D3B" w:rsidP="00332D3B">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45"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BD4D0E4" w14:textId="77777777" w:rsidR="00332D3B" w:rsidRPr="004B3E48" w:rsidRDefault="00332D3B" w:rsidP="00332D3B">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280059">
        <w:rPr>
          <w:rStyle w:val="StyleUnderline"/>
          <w:highlight w:val="cyan"/>
        </w:rPr>
        <w:t xml:space="preserve">the </w:t>
      </w:r>
      <w:r w:rsidRPr="00280059">
        <w:rPr>
          <w:rStyle w:val="Emphasis"/>
          <w:highlight w:val="cyan"/>
        </w:rPr>
        <w:t>whole system</w:t>
      </w:r>
      <w:r w:rsidRPr="004B3E48">
        <w:rPr>
          <w:rStyle w:val="StyleUnderline"/>
        </w:rPr>
        <w:t xml:space="preserve"> itself </w:t>
      </w:r>
      <w:r w:rsidRPr="00280059">
        <w:rPr>
          <w:rStyle w:val="StyleUnderline"/>
          <w:highlight w:val="cyan"/>
        </w:rPr>
        <w:t xml:space="preserve">is </w:t>
      </w:r>
      <w:r w:rsidRPr="0028005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280059">
        <w:rPr>
          <w:rStyle w:val="StyleUnderline"/>
          <w:highlight w:val="cyan"/>
        </w:rPr>
        <w:t xml:space="preserve">on the </w:t>
      </w:r>
      <w:r w:rsidRPr="00280059">
        <w:rPr>
          <w:rStyle w:val="Emphasis"/>
          <w:highlight w:val="cyan"/>
        </w:rPr>
        <w:t>electrical grid</w:t>
      </w:r>
      <w:r w:rsidRPr="00280059">
        <w:rPr>
          <w:sz w:val="16"/>
          <w:highlight w:val="cyan"/>
        </w:rPr>
        <w:t xml:space="preserve">, </w:t>
      </w:r>
      <w:r w:rsidRPr="00280059">
        <w:rPr>
          <w:rStyle w:val="StyleUnderline"/>
          <w:highlight w:val="cyan"/>
        </w:rPr>
        <w:t>which</w:t>
      </w:r>
      <w:r w:rsidRPr="004B3E48">
        <w:rPr>
          <w:rStyle w:val="StyleUnderline"/>
        </w:rPr>
        <w:t xml:space="preserve"> itself </w:t>
      </w:r>
      <w:r w:rsidRPr="00280059">
        <w:rPr>
          <w:rStyle w:val="StyleUnderline"/>
          <w:highlight w:val="cyan"/>
        </w:rPr>
        <w:t xml:space="preserve">is </w:t>
      </w:r>
      <w:r w:rsidRPr="0028005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6" w:anchor="endnote05" w:history="1">
        <w:r w:rsidRPr="004B3E48">
          <w:rPr>
            <w:rStyle w:val="Hyperlink"/>
            <w:sz w:val="16"/>
          </w:rPr>
          <w:t>5</w:t>
        </w:r>
      </w:hyperlink>
    </w:p>
    <w:bookmarkEnd w:id="18"/>
    <w:p w14:paraId="0E5E9545" w14:textId="77777777" w:rsidR="00332D3B" w:rsidRPr="004B3E48" w:rsidRDefault="00332D3B" w:rsidP="00332D3B">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280059">
        <w:rPr>
          <w:rStyle w:val="StyleUnderline"/>
          <w:highlight w:val="cyan"/>
        </w:rPr>
        <w:t xml:space="preserve">major </w:t>
      </w:r>
      <w:r w:rsidRPr="0028005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28005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28005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280059">
        <w:rPr>
          <w:rStyle w:val="StyleUnderline"/>
          <w:highlight w:val="cyan"/>
        </w:rPr>
        <w:t xml:space="preserve">aimed at </w:t>
      </w:r>
      <w:r w:rsidRPr="00280059">
        <w:rPr>
          <w:rStyle w:val="Emphasis"/>
          <w:highlight w:val="cyan"/>
        </w:rPr>
        <w:t>critical</w:t>
      </w:r>
      <w:r w:rsidRPr="00280059">
        <w:rPr>
          <w:rStyle w:val="StyleUnderline"/>
          <w:highlight w:val="cyan"/>
        </w:rPr>
        <w:t xml:space="preserve"> military </w:t>
      </w:r>
      <w:r w:rsidRPr="0028005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D9134C2" w14:textId="77777777" w:rsidR="00332D3B" w:rsidRPr="004B3E48" w:rsidRDefault="00332D3B" w:rsidP="00332D3B">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7" w:anchor="endnote06" w:history="1">
        <w:r w:rsidRPr="004B3E48">
          <w:rPr>
            <w:rStyle w:val="Hyperlink"/>
            <w:sz w:val="16"/>
            <w:szCs w:val="16"/>
          </w:rPr>
          <w:t>6</w:t>
        </w:r>
      </w:hyperlink>
    </w:p>
    <w:p w14:paraId="26A1D543" w14:textId="77777777" w:rsidR="00332D3B" w:rsidRPr="004B3E48" w:rsidRDefault="00332D3B" w:rsidP="00332D3B">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8"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297F3C90" w14:textId="77777777" w:rsidR="00332D3B" w:rsidRPr="004B3E48" w:rsidRDefault="00332D3B" w:rsidP="00332D3B">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280059">
        <w:rPr>
          <w:rStyle w:val="StyleUnderline"/>
          <w:highlight w:val="cyan"/>
        </w:rPr>
        <w:t>Russia</w:t>
      </w:r>
      <w:r w:rsidRPr="004B3E48">
        <w:rPr>
          <w:sz w:val="16"/>
        </w:rPr>
        <w:t xml:space="preserve">, for example, </w:t>
      </w:r>
      <w:r w:rsidRPr="004B3E48">
        <w:rPr>
          <w:rStyle w:val="StyleUnderline"/>
        </w:rPr>
        <w:t xml:space="preserve">is believed to have </w:t>
      </w:r>
      <w:r w:rsidRPr="00280059">
        <w:rPr>
          <w:rStyle w:val="StyleUnderline"/>
          <w:highlight w:val="cyan"/>
        </w:rPr>
        <w:t xml:space="preserve">planted </w:t>
      </w:r>
      <w:r w:rsidRPr="0028005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280059">
        <w:rPr>
          <w:rStyle w:val="StyleUnderline"/>
          <w:highlight w:val="cyan"/>
        </w:rPr>
        <w:t xml:space="preserve">with the intent of </w:t>
      </w:r>
      <w:r w:rsidRPr="0028005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280059">
        <w:rPr>
          <w:rStyle w:val="Emphasis"/>
          <w:highlight w:val="cyan"/>
        </w:rPr>
        <w:t xml:space="preserve">NC3 </w:t>
      </w:r>
      <w:r w:rsidRPr="004B3E48">
        <w:rPr>
          <w:rStyle w:val="Emphasis"/>
        </w:rPr>
        <w:t>facilities</w:t>
      </w:r>
      <w:r w:rsidRPr="004B3E48">
        <w:rPr>
          <w:sz w:val="16"/>
        </w:rPr>
        <w:t xml:space="preserve"> in the event of a major crisis.</w:t>
      </w:r>
      <w:hyperlink r:id="rId49"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11433642" w14:textId="77777777" w:rsidR="00332D3B" w:rsidRPr="004B3E48" w:rsidRDefault="00332D3B" w:rsidP="00332D3B">
      <w:pPr>
        <w:rPr>
          <w:sz w:val="16"/>
          <w:szCs w:val="16"/>
        </w:rPr>
      </w:pPr>
      <w:r w:rsidRPr="004B3E48">
        <w:rPr>
          <w:sz w:val="16"/>
          <w:szCs w:val="16"/>
        </w:rPr>
        <w:t>Pathways to Escalation</w:t>
      </w:r>
    </w:p>
    <w:p w14:paraId="5A854290" w14:textId="77777777" w:rsidR="00332D3B" w:rsidRPr="004B3E48" w:rsidRDefault="00332D3B" w:rsidP="00332D3B">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0" w:anchor="endnote09" w:history="1">
        <w:r w:rsidRPr="004B3E48">
          <w:rPr>
            <w:rStyle w:val="Hyperlink"/>
            <w:sz w:val="16"/>
            <w:szCs w:val="16"/>
          </w:rPr>
          <w:t>9</w:t>
        </w:r>
      </w:hyperlink>
    </w:p>
    <w:p w14:paraId="45577E2E" w14:textId="77777777" w:rsidR="00332D3B" w:rsidRPr="004B3E48" w:rsidRDefault="00332D3B" w:rsidP="00332D3B">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280059">
        <w:rPr>
          <w:rStyle w:val="Emphasis"/>
          <w:highlight w:val="cyan"/>
        </w:rPr>
        <w:t>cyberweapons</w:t>
      </w:r>
      <w:r w:rsidRPr="00280059">
        <w:rPr>
          <w:rStyle w:val="StyleUnderline"/>
          <w:highlight w:val="cyan"/>
        </w:rPr>
        <w:t xml:space="preserve"> in a great power </w:t>
      </w:r>
      <w:r w:rsidRPr="00280059">
        <w:rPr>
          <w:rStyle w:val="Emphasis"/>
          <w:highlight w:val="cyan"/>
        </w:rPr>
        <w:t>crisis</w:t>
      </w:r>
      <w:r w:rsidRPr="0028005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280059">
        <w:rPr>
          <w:rStyle w:val="Emphasis"/>
          <w:highlight w:val="cyan"/>
        </w:rPr>
        <w:t>undermine</w:t>
      </w:r>
      <w:r w:rsidRPr="004B3E48">
        <w:rPr>
          <w:rStyle w:val="StyleUnderline"/>
        </w:rPr>
        <w:t xml:space="preserve"> the vital </w:t>
      </w:r>
      <w:r w:rsidRPr="00280059">
        <w:rPr>
          <w:rStyle w:val="StyleUnderline"/>
          <w:highlight w:val="cyan"/>
        </w:rPr>
        <w:t>command</w:t>
      </w:r>
      <w:r w:rsidRPr="00280059">
        <w:rPr>
          <w:sz w:val="16"/>
          <w:highlight w:val="cyan"/>
        </w:rPr>
        <w:t xml:space="preserve">, </w:t>
      </w:r>
      <w:r w:rsidRPr="0028005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28005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280059">
        <w:rPr>
          <w:rStyle w:val="Emphasis"/>
          <w:highlight w:val="cyan"/>
        </w:rPr>
        <w:t>fearing</w:t>
      </w:r>
      <w:r w:rsidRPr="00280059">
        <w:rPr>
          <w:rStyle w:val="StyleUnderline"/>
          <w:highlight w:val="cyan"/>
        </w:rPr>
        <w:t xml:space="preserve"> the </w:t>
      </w:r>
      <w:r w:rsidRPr="00280059">
        <w:rPr>
          <w:rStyle w:val="Emphasis"/>
          <w:highlight w:val="cyan"/>
        </w:rPr>
        <w:t>loss</w:t>
      </w:r>
      <w:r w:rsidRPr="00280059">
        <w:rPr>
          <w:rStyle w:val="StyleUnderline"/>
          <w:highlight w:val="cyan"/>
        </w:rPr>
        <w:t xml:space="preserve"> of its</w:t>
      </w:r>
      <w:r w:rsidRPr="004B3E48">
        <w:rPr>
          <w:rStyle w:val="StyleUnderline"/>
        </w:rPr>
        <w:t xml:space="preserve"> own </w:t>
      </w:r>
      <w:r w:rsidRPr="00280059">
        <w:rPr>
          <w:rStyle w:val="Emphasis"/>
          <w:highlight w:val="cyan"/>
        </w:rPr>
        <w:t>arsenal</w:t>
      </w:r>
      <w:r w:rsidRPr="00280059">
        <w:rPr>
          <w:sz w:val="16"/>
          <w:highlight w:val="cyan"/>
        </w:rPr>
        <w:t xml:space="preserve">, </w:t>
      </w:r>
      <w:r w:rsidRPr="00280059">
        <w:rPr>
          <w:rStyle w:val="Emphasis"/>
          <w:highlight w:val="cyan"/>
        </w:rPr>
        <w:t>launch</w:t>
      </w:r>
      <w:r w:rsidRPr="00280059">
        <w:rPr>
          <w:rStyle w:val="StyleUnderline"/>
          <w:highlight w:val="cyan"/>
        </w:rPr>
        <w:t xml:space="preserve"> its weapons </w:t>
      </w:r>
      <w:r w:rsidRPr="0028005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48908BD1" w14:textId="77777777" w:rsidR="00332D3B" w:rsidRPr="004B3E48" w:rsidRDefault="00332D3B" w:rsidP="00332D3B">
      <w:pPr>
        <w:rPr>
          <w:sz w:val="16"/>
        </w:rPr>
      </w:pPr>
      <w:r w:rsidRPr="004B3E48">
        <w:rPr>
          <w:sz w:val="16"/>
        </w:rPr>
        <w:t>Speaking of a possible confrontation in Europe, for example, James N. Miller Jr. and Richard Fontaine wrote that “</w:t>
      </w:r>
      <w:r w:rsidRPr="00280059">
        <w:rPr>
          <w:rStyle w:val="StyleUnderline"/>
          <w:highlight w:val="cyan"/>
        </w:rPr>
        <w:t>both sides</w:t>
      </w:r>
      <w:r w:rsidRPr="004B3E48">
        <w:rPr>
          <w:rStyle w:val="StyleUnderline"/>
        </w:rPr>
        <w:t xml:space="preserve"> would </w:t>
      </w:r>
      <w:r w:rsidRPr="00280059">
        <w:rPr>
          <w:rStyle w:val="StyleUnderline"/>
          <w:highlight w:val="cyan"/>
        </w:rPr>
        <w:t xml:space="preserve">have </w:t>
      </w:r>
      <w:r w:rsidRPr="00280059">
        <w:rPr>
          <w:rStyle w:val="Emphasis"/>
          <w:highlight w:val="cyan"/>
        </w:rPr>
        <w:t>overwhelming incentives</w:t>
      </w:r>
      <w:r w:rsidRPr="00280059">
        <w:rPr>
          <w:rStyle w:val="StyleUnderline"/>
          <w:highlight w:val="cyan"/>
        </w:rPr>
        <w:t xml:space="preserve"> to go </w:t>
      </w:r>
      <w:r w:rsidRPr="0028005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51" w:anchor="endnote10" w:history="1">
        <w:r w:rsidRPr="004B3E48">
          <w:rPr>
            <w:rStyle w:val="Hyperlink"/>
            <w:sz w:val="16"/>
          </w:rPr>
          <w:t>10</w:t>
        </w:r>
      </w:hyperlink>
    </w:p>
    <w:p w14:paraId="6C50BA59" w14:textId="77777777" w:rsidR="00332D3B" w:rsidRPr="004B3E48" w:rsidRDefault="00332D3B" w:rsidP="00332D3B">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280059">
        <w:rPr>
          <w:rStyle w:val="StyleUnderline"/>
          <w:highlight w:val="cyan"/>
        </w:rPr>
        <w:t xml:space="preserve">leaders might </w:t>
      </w:r>
      <w:r w:rsidRPr="00280059">
        <w:rPr>
          <w:rStyle w:val="Emphasis"/>
          <w:highlight w:val="cyan"/>
        </w:rPr>
        <w:t>not trust</w:t>
      </w:r>
      <w:r w:rsidRPr="004B3E48">
        <w:rPr>
          <w:rStyle w:val="StyleUnderline"/>
        </w:rPr>
        <w:t xml:space="preserve"> the </w:t>
      </w:r>
      <w:r w:rsidRPr="0028005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280059">
        <w:rPr>
          <w:rStyle w:val="StyleUnderline"/>
          <w:highlight w:val="cyan"/>
        </w:rPr>
        <w:t xml:space="preserve">leading them to </w:t>
      </w:r>
      <w:r w:rsidRPr="00280059">
        <w:rPr>
          <w:rStyle w:val="Emphasis"/>
          <w:highlight w:val="cyan"/>
        </w:rPr>
        <w:t>overreact</w:t>
      </w:r>
      <w:r w:rsidRPr="00280059">
        <w:rPr>
          <w:rStyle w:val="StyleUnderline"/>
          <w:highlight w:val="cyan"/>
        </w:rPr>
        <w:t xml:space="preserve"> and</w:t>
      </w:r>
      <w:r w:rsidRPr="004B3E48">
        <w:rPr>
          <w:rStyle w:val="StyleUnderline"/>
        </w:rPr>
        <w:t xml:space="preserve"> possibly </w:t>
      </w:r>
      <w:r w:rsidRPr="00280059">
        <w:rPr>
          <w:rStyle w:val="Emphasis"/>
          <w:highlight w:val="cyan"/>
        </w:rPr>
        <w:t>launch</w:t>
      </w:r>
      <w:r w:rsidRPr="004B3E48">
        <w:rPr>
          <w:rStyle w:val="StyleUnderline"/>
        </w:rPr>
        <w:t xml:space="preserve"> their </w:t>
      </w:r>
      <w:r w:rsidRPr="0028005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7009D7F9" w14:textId="77777777" w:rsidR="00332D3B" w:rsidRDefault="00332D3B" w:rsidP="00332D3B">
      <w:pPr>
        <w:rPr>
          <w:sz w:val="16"/>
        </w:rPr>
      </w:pPr>
      <w:r w:rsidRPr="004B3E48">
        <w:rPr>
          <w:sz w:val="16"/>
        </w:rPr>
        <w:t>“</w:t>
      </w:r>
      <w:r w:rsidRPr="004B3E48">
        <w:rPr>
          <w:rStyle w:val="StyleUnderline"/>
        </w:rPr>
        <w:t xml:space="preserve">The </w:t>
      </w:r>
      <w:r w:rsidRPr="00280059">
        <w:rPr>
          <w:rStyle w:val="Emphasis"/>
          <w:highlight w:val="cyan"/>
        </w:rPr>
        <w:t>uncertainty</w:t>
      </w:r>
      <w:r w:rsidRPr="004B3E48">
        <w:rPr>
          <w:rStyle w:val="StyleUnderline"/>
        </w:rPr>
        <w:t xml:space="preserve"> caused by the unique character of a cyber threat </w:t>
      </w:r>
      <w:r w:rsidRPr="00280059">
        <w:rPr>
          <w:rStyle w:val="StyleUnderline"/>
          <w:highlight w:val="cyan"/>
        </w:rPr>
        <w:t xml:space="preserve">could </w:t>
      </w:r>
      <w:r w:rsidRPr="00280059">
        <w:rPr>
          <w:rStyle w:val="Emphasis"/>
          <w:highlight w:val="cyan"/>
        </w:rPr>
        <w:t>jeopardize</w:t>
      </w:r>
      <w:r w:rsidRPr="004B3E48">
        <w:rPr>
          <w:rStyle w:val="StyleUnderline"/>
        </w:rPr>
        <w:t xml:space="preserve"> the </w:t>
      </w:r>
      <w:r w:rsidRPr="00280059">
        <w:rPr>
          <w:rStyle w:val="Emphasis"/>
          <w:highlight w:val="cyan"/>
        </w:rPr>
        <w:t>credibility</w:t>
      </w:r>
      <w:r w:rsidRPr="00280059">
        <w:rPr>
          <w:rStyle w:val="StyleUnderline"/>
          <w:highlight w:val="cyan"/>
        </w:rPr>
        <w:t xml:space="preserve"> of the </w:t>
      </w:r>
      <w:r w:rsidRPr="00280059">
        <w:rPr>
          <w:rStyle w:val="Emphasis"/>
          <w:highlight w:val="cyan"/>
        </w:rPr>
        <w:t>nuclear deterrent</w:t>
      </w:r>
      <w:r w:rsidRPr="00280059">
        <w:rPr>
          <w:rStyle w:val="StyleUnderline"/>
          <w:highlight w:val="cyan"/>
        </w:rPr>
        <w:t xml:space="preserve"> and </w:t>
      </w:r>
      <w:r w:rsidRPr="0028005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52"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4AF5E2C" w14:textId="77777777" w:rsidR="00332D3B" w:rsidRPr="004B3E48" w:rsidRDefault="00332D3B" w:rsidP="00332D3B">
      <w:pPr>
        <w:rPr>
          <w:sz w:val="16"/>
        </w:rPr>
      </w:pPr>
    </w:p>
    <w:p w14:paraId="16BC9B6C" w14:textId="77777777" w:rsidR="00332D3B" w:rsidRPr="00B55AD5" w:rsidRDefault="00332D3B" w:rsidP="00332D3B"/>
    <w:p w14:paraId="409B40E3" w14:textId="77777777" w:rsidR="00F22623" w:rsidRDefault="00F22623" w:rsidP="00F22623">
      <w:pPr>
        <w:pStyle w:val="Heading1"/>
      </w:pPr>
      <w:bookmarkStart w:id="19" w:name="_Hlk94951949"/>
      <w:r>
        <w:lastRenderedPageBreak/>
        <w:t>2AC---UT---Round 1</w:t>
      </w:r>
    </w:p>
    <w:p w14:paraId="1F150A73" w14:textId="77777777" w:rsidR="00F22623" w:rsidRDefault="00F22623" w:rsidP="00F22623">
      <w:pPr>
        <w:pStyle w:val="Heading2"/>
      </w:pPr>
      <w:r>
        <w:lastRenderedPageBreak/>
        <w:t>ADV---Innovation</w:t>
      </w:r>
    </w:p>
    <w:p w14:paraId="1B530903" w14:textId="77777777" w:rsidR="00F22623" w:rsidRDefault="00F22623" w:rsidP="00F22623">
      <w:pPr>
        <w:pStyle w:val="Heading3"/>
      </w:pPr>
      <w:r>
        <w:lastRenderedPageBreak/>
        <w:t>2AC---AT Walt</w:t>
      </w:r>
    </w:p>
    <w:p w14:paraId="5B8D74EE" w14:textId="77777777" w:rsidR="00F22623" w:rsidRDefault="00F22623" w:rsidP="00F22623">
      <w:pPr>
        <w:pStyle w:val="Heading4"/>
      </w:pPr>
      <w:r>
        <w:t>Walt is unsure at best- he says short term conflicts unlikely not long term economic decline</w:t>
      </w:r>
    </w:p>
    <w:p w14:paraId="5CCBBB2E" w14:textId="77777777" w:rsidR="00F22623" w:rsidRDefault="00F22623" w:rsidP="00F22623">
      <w:pPr>
        <w:rPr>
          <w:rStyle w:val="Style13ptBold"/>
        </w:rPr>
      </w:pPr>
      <w:r w:rsidRPr="006E1160">
        <w:rPr>
          <w:rStyle w:val="Style13ptBold"/>
        </w:rPr>
        <w:t>1NC Walt ‘20</w:t>
      </w:r>
    </w:p>
    <w:p w14:paraId="0ED8C30F" w14:textId="77777777" w:rsidR="00F22623" w:rsidRPr="006E1160" w:rsidRDefault="00F22623" w:rsidP="00F22623">
      <w:r w:rsidRPr="006E1160">
        <w:rPr>
          <w:highlight w:val="cyan"/>
        </w:rPr>
        <w:t>Kansas reads blue</w:t>
      </w:r>
    </w:p>
    <w:p w14:paraId="2CBFC6C8" w14:textId="77777777" w:rsidR="00F22623" w:rsidRDefault="00F22623" w:rsidP="00F22623">
      <w:pPr>
        <w:rPr>
          <w:rStyle w:val="Style13ptBold"/>
        </w:rPr>
      </w:pPr>
      <w:r>
        <w:rPr>
          <w:rFonts w:asciiTheme="minorHAnsi" w:hAnsiTheme="minorHAnsi" w:cstheme="minorHAnsi"/>
        </w:rPr>
        <w:t>(</w:t>
      </w:r>
      <w:r w:rsidRPr="001F2986">
        <w:rPr>
          <w:rFonts w:asciiTheme="minorHAnsi" w:hAnsiTheme="minorHAnsi" w:cstheme="minorHAnsi"/>
        </w:rPr>
        <w:t xml:space="preserve">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5439A033" w14:textId="77777777" w:rsidR="00F22623" w:rsidRPr="006E1160" w:rsidRDefault="00F22623" w:rsidP="00F22623">
      <w:pPr>
        <w:rPr>
          <w:rFonts w:asciiTheme="minorHAnsi" w:hAnsiTheme="minorHAnsi" w:cstheme="minorHAnsi"/>
          <w:color w:val="000000"/>
          <w:sz w:val="16"/>
        </w:rPr>
      </w:pPr>
      <w:r w:rsidRPr="006E1160">
        <w:rPr>
          <w:rFonts w:asciiTheme="minorHAnsi" w:hAnsiTheme="minorHAnsi" w:cstheme="minorHAnsi"/>
          <w:color w:val="000000"/>
          <w:highlight w:val="cyan"/>
          <w:u w:val="single"/>
        </w:rPr>
        <w:t>If one</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takes a longer-term perspective</w:t>
      </w:r>
      <w:r w:rsidRPr="006E1160">
        <w:rPr>
          <w:rFonts w:asciiTheme="minorHAnsi" w:hAnsiTheme="minorHAnsi" w:cstheme="minorHAnsi"/>
          <w:color w:val="000000"/>
          <w:u w:val="single"/>
        </w:rPr>
        <w:t xml:space="preserve">, however, a </w:t>
      </w:r>
      <w:r w:rsidRPr="006E1160">
        <w:rPr>
          <w:rFonts w:asciiTheme="minorHAnsi" w:hAnsiTheme="minorHAnsi" w:cstheme="minorHAnsi"/>
          <w:color w:val="000000"/>
          <w:highlight w:val="cyan"/>
          <w:u w:val="single"/>
        </w:rPr>
        <w:t>sustained economic depression could make war more likely</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by strengthening fascist</w:t>
      </w:r>
      <w:r w:rsidRPr="006E1160">
        <w:rPr>
          <w:rFonts w:asciiTheme="minorHAnsi" w:hAnsiTheme="minorHAnsi" w:cstheme="minorHAnsi"/>
          <w:color w:val="000000"/>
          <w:u w:val="single"/>
        </w:rPr>
        <w:t xml:space="preserve"> or xenophobic </w:t>
      </w:r>
      <w:r w:rsidRPr="006E1160">
        <w:rPr>
          <w:rFonts w:asciiTheme="minorHAnsi" w:hAnsiTheme="minorHAnsi" w:cstheme="minorHAnsi"/>
          <w:color w:val="000000"/>
          <w:highlight w:val="cyan"/>
          <w:u w:val="single"/>
        </w:rPr>
        <w:t>political movements</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 xml:space="preserve">fueling protectionism </w:t>
      </w:r>
      <w:r w:rsidRPr="006E1160">
        <w:rPr>
          <w:rFonts w:asciiTheme="minorHAnsi" w:hAnsiTheme="minorHAnsi" w:cstheme="minorHAnsi"/>
          <w:color w:val="000000"/>
          <w:u w:val="single"/>
        </w:rPr>
        <w:t xml:space="preserve">and </w:t>
      </w:r>
      <w:r w:rsidRPr="006E1160">
        <w:rPr>
          <w:rFonts w:asciiTheme="minorHAnsi" w:hAnsiTheme="minorHAnsi" w:cstheme="minorHAnsi"/>
          <w:color w:val="000000"/>
          <w:highlight w:val="cyan"/>
          <w:u w:val="single"/>
        </w:rPr>
        <w:t>hypernationalism,</w:t>
      </w:r>
      <w:r w:rsidRPr="006E1160">
        <w:rPr>
          <w:rFonts w:asciiTheme="minorHAnsi" w:hAnsiTheme="minorHAnsi" w:cstheme="minorHAnsi"/>
          <w:color w:val="000000"/>
          <w:u w:val="single"/>
        </w:rPr>
        <w:t xml:space="preserve"> and making it </w:t>
      </w:r>
      <w:r w:rsidRPr="006E1160">
        <w:rPr>
          <w:rFonts w:asciiTheme="minorHAnsi" w:hAnsiTheme="minorHAnsi" w:cstheme="minorHAnsi"/>
          <w:color w:val="000000"/>
          <w:highlight w:val="cyan"/>
          <w:u w:val="single"/>
        </w:rPr>
        <w:t>more difficult for countries to reach</w:t>
      </w:r>
      <w:r w:rsidRPr="006E1160">
        <w:rPr>
          <w:rFonts w:asciiTheme="minorHAnsi" w:hAnsiTheme="minorHAnsi" w:cstheme="minorHAnsi"/>
          <w:color w:val="000000"/>
          <w:u w:val="single"/>
        </w:rPr>
        <w:t xml:space="preserve"> mutually </w:t>
      </w:r>
      <w:r w:rsidRPr="006E1160">
        <w:rPr>
          <w:rFonts w:asciiTheme="minorHAnsi" w:hAnsiTheme="minorHAnsi" w:cstheme="minorHAnsi"/>
          <w:color w:val="000000"/>
          <w:highlight w:val="cyan"/>
          <w:u w:val="single"/>
        </w:rPr>
        <w:t>acceptable bargains with each other</w:t>
      </w:r>
      <w:r w:rsidRPr="006E1160">
        <w:rPr>
          <w:rFonts w:asciiTheme="minorHAnsi" w:hAnsiTheme="minorHAnsi" w:cstheme="minorHAnsi"/>
          <w:color w:val="000000"/>
          <w:sz w:val="16"/>
        </w:rPr>
        <w:t xml:space="preserve">. The history of the 1930s shows where such trends can lead, although the economic effects of the Depression are hardly the only reason </w:t>
      </w:r>
      <w:r w:rsidRPr="006E1160">
        <w:rPr>
          <w:rStyle w:val="Emphasis"/>
        </w:rPr>
        <w:t>world</w:t>
      </w:r>
      <w:r w:rsidRPr="006E1160">
        <w:rPr>
          <w:rFonts w:asciiTheme="minorHAnsi" w:hAnsiTheme="minorHAnsi" w:cstheme="minorHAnsi"/>
          <w:color w:val="000000"/>
          <w:sz w:val="16"/>
        </w:rPr>
        <w:t xml:space="preserve">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41C3B18C" w14:textId="77777777" w:rsidR="00F22623" w:rsidRPr="001F2986" w:rsidRDefault="00F22623" w:rsidP="00F22623">
      <w:pPr>
        <w:rPr>
          <w:rStyle w:val="StyleUnderline"/>
          <w:rFonts w:asciiTheme="minorHAnsi" w:hAnsiTheme="minorHAnsi" w:cstheme="minorHAnsi"/>
        </w:rPr>
      </w:pPr>
      <w:r w:rsidRPr="001F2986">
        <w:rPr>
          <w:rStyle w:val="Emphasis"/>
          <w:rFonts w:asciiTheme="minorHAnsi" w:hAnsiTheme="minorHAnsi" w:cstheme="minorHAnsi"/>
        </w:rPr>
        <w:t>On balance</w:t>
      </w:r>
      <w:r w:rsidRPr="00A603E8">
        <w:rPr>
          <w:rFonts w:asciiTheme="minorHAnsi" w:hAnsiTheme="minorHAnsi" w:cstheme="minorHAnsi"/>
          <w:sz w:val="16"/>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A603E8">
        <w:rPr>
          <w:rFonts w:asciiTheme="minorHAnsi" w:hAnsiTheme="minorHAnsi" w:cstheme="minorHAnsi"/>
          <w:sz w:val="16"/>
        </w:rPr>
        <w:t xml:space="preserve"> the </w:t>
      </w:r>
      <w:r w:rsidRPr="00480299">
        <w:rPr>
          <w:rStyle w:val="Emphasis"/>
          <w:rFonts w:asciiTheme="minorHAnsi" w:hAnsiTheme="minorHAnsi" w:cstheme="minorHAnsi"/>
          <w:highlight w:val="yellow"/>
        </w:rPr>
        <w:t>extraordinary economic conditions</w:t>
      </w:r>
      <w:r w:rsidRPr="00A603E8">
        <w:rPr>
          <w:rFonts w:asciiTheme="minorHAnsi" w:hAnsiTheme="minorHAnsi" w:cstheme="minorHAnsi"/>
          <w:sz w:val="16"/>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A603E8">
        <w:rPr>
          <w:rFonts w:asciiTheme="minorHAnsi" w:hAnsiTheme="minorHAnsi" w:cstheme="minorHAnsi"/>
          <w:sz w:val="16"/>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A603E8">
        <w:rPr>
          <w:rFonts w:asciiTheme="minorHAnsi" w:hAnsiTheme="minorHAnsi" w:cstheme="minorHAnsi"/>
          <w:sz w:val="16"/>
        </w:rPr>
        <w:t xml:space="preserve">To take one example, </w:t>
      </w:r>
      <w:r w:rsidRPr="00480299">
        <w:rPr>
          <w:rStyle w:val="StyleUnderline"/>
          <w:rFonts w:asciiTheme="minorHAnsi" w:hAnsiTheme="minorHAnsi" w:cstheme="minorHAnsi"/>
          <w:highlight w:val="yellow"/>
        </w:rPr>
        <w:t>the U</w:t>
      </w:r>
      <w:r w:rsidRPr="00A603E8">
        <w:rPr>
          <w:rFonts w:asciiTheme="minorHAnsi" w:hAnsiTheme="minorHAnsi" w:cstheme="minorHAnsi"/>
          <w:sz w:val="16"/>
        </w:rPr>
        <w:t xml:space="preserve">nited </w:t>
      </w:r>
      <w:r w:rsidRPr="00480299">
        <w:rPr>
          <w:rStyle w:val="StyleUnderline"/>
          <w:rFonts w:asciiTheme="minorHAnsi" w:hAnsiTheme="minorHAnsi" w:cstheme="minorHAnsi"/>
          <w:highlight w:val="yellow"/>
        </w:rPr>
        <w:t>S</w:t>
      </w:r>
      <w:r w:rsidRPr="00A603E8">
        <w:rPr>
          <w:rFonts w:asciiTheme="minorHAnsi" w:hAnsiTheme="minorHAnsi" w:cstheme="minorHAnsi"/>
          <w:sz w:val="16"/>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A603E8">
        <w:rPr>
          <w:rFonts w:asciiTheme="minorHAnsi" w:hAnsiTheme="minorHAnsi" w:cstheme="minorHAnsi"/>
          <w:sz w:val="16"/>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A603E8">
        <w:rPr>
          <w:rFonts w:asciiTheme="minorHAnsi" w:hAnsiTheme="minorHAnsi" w:cstheme="minorHAnsi"/>
          <w:sz w:val="16"/>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A603E8">
        <w:rPr>
          <w:rFonts w:asciiTheme="minorHAnsi" w:hAnsiTheme="minorHAnsi" w:cstheme="minorHAnsi"/>
          <w:sz w:val="16"/>
        </w:rPr>
        <w:t xml:space="preserve"> </w:t>
      </w:r>
      <w:r w:rsidRPr="00A603E8">
        <w:rPr>
          <w:rFonts w:asciiTheme="minorHAnsi" w:hAnsiTheme="minorHAnsi" w:cstheme="minorHAnsi"/>
          <w:sz w:val="16"/>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A603E8">
        <w:rPr>
          <w:rFonts w:asciiTheme="minorHAnsi" w:hAnsiTheme="minorHAnsi" w:cstheme="minorHAnsi"/>
          <w:sz w:val="16"/>
        </w:rPr>
        <w:t xml:space="preserve"> relatively </w:t>
      </w:r>
      <w:r w:rsidRPr="00480299">
        <w:rPr>
          <w:rStyle w:val="Emphasis"/>
          <w:rFonts w:asciiTheme="minorHAnsi" w:hAnsiTheme="minorHAnsi" w:cstheme="minorHAnsi"/>
          <w:highlight w:val="yellow"/>
        </w:rPr>
        <w:t>cheap victory</w:t>
      </w:r>
      <w:r w:rsidRPr="00A603E8">
        <w:rPr>
          <w:rFonts w:asciiTheme="minorHAnsi" w:hAnsiTheme="minorHAnsi" w:cstheme="minorHAnsi"/>
          <w:sz w:val="16"/>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A603E8">
        <w:rPr>
          <w:rFonts w:asciiTheme="minorHAnsi" w:hAnsiTheme="minorHAnsi" w:cstheme="minorHAnsi"/>
          <w:sz w:val="16"/>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A603E8">
        <w:rPr>
          <w:rFonts w:asciiTheme="minorHAnsi" w:hAnsiTheme="minorHAnsi" w:cstheme="minorHAnsi"/>
          <w:sz w:val="16"/>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A603E8">
        <w:rPr>
          <w:rFonts w:asciiTheme="minorHAnsi" w:hAnsiTheme="minorHAnsi" w:cstheme="minorHAnsi"/>
          <w:sz w:val="16"/>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0B7F2CB7" w14:textId="77777777" w:rsidR="00F22623" w:rsidRPr="001F2986" w:rsidRDefault="00F22623" w:rsidP="00F22623">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28E32EB1" w14:textId="77777777" w:rsidR="00F22623" w:rsidRPr="00A603E8" w:rsidRDefault="00F22623" w:rsidP="00F22623">
      <w:pPr>
        <w:rPr>
          <w:rFonts w:asciiTheme="minorHAnsi" w:hAnsiTheme="minorHAnsi" w:cstheme="minorHAnsi"/>
          <w:sz w:val="16"/>
        </w:rPr>
      </w:pPr>
      <w:r w:rsidRPr="00A603E8">
        <w:rPr>
          <w:rFonts w:asciiTheme="minorHAnsi" w:hAnsiTheme="minorHAnsi" w:cstheme="minorHAnsi"/>
          <w:sz w:val="16"/>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A603E8">
        <w:rPr>
          <w:rFonts w:asciiTheme="minorHAnsi" w:hAnsiTheme="minorHAnsi" w:cstheme="minorHAnsi"/>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A603E8">
        <w:rPr>
          <w:rFonts w:asciiTheme="minorHAnsi" w:hAnsiTheme="minorHAnsi" w:cstheme="minorHAnsi"/>
          <w:sz w:val="16"/>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A603E8">
        <w:rPr>
          <w:rFonts w:asciiTheme="minorHAnsi" w:hAnsiTheme="minorHAnsi" w:cstheme="minorHAnsi"/>
          <w:sz w:val="16"/>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A603E8">
        <w:rPr>
          <w:rFonts w:asciiTheme="minorHAnsi" w:hAnsiTheme="minorHAnsi" w:cstheme="minorHAnsi"/>
          <w:sz w:val="16"/>
        </w:rPr>
        <w:t xml:space="preserve"> of most wars fought since then. </w:t>
      </w:r>
    </w:p>
    <w:p w14:paraId="2E82F758" w14:textId="77777777" w:rsidR="00F22623" w:rsidRDefault="00F22623" w:rsidP="00F22623">
      <w:pPr>
        <w:rPr>
          <w:rFonts w:asciiTheme="minorHAnsi" w:hAnsiTheme="minorHAnsi" w:cstheme="minorHAnsi"/>
          <w:sz w:val="16"/>
        </w:rPr>
      </w:pPr>
      <w:r w:rsidRPr="00A603E8">
        <w:rPr>
          <w:rFonts w:asciiTheme="minorHAnsi" w:hAnsiTheme="minorHAnsi" w:cstheme="minorHAnsi"/>
          <w:sz w:val="16"/>
        </w:rPr>
        <w:t xml:space="preserve">The bottom line: </w:t>
      </w:r>
      <w:r w:rsidRPr="00480299">
        <w:rPr>
          <w:rStyle w:val="Emphasis"/>
          <w:rFonts w:asciiTheme="minorHAnsi" w:hAnsiTheme="minorHAnsi" w:cstheme="minorHAnsi"/>
          <w:highlight w:val="yellow"/>
        </w:rPr>
        <w:t>Economic conditions</w:t>
      </w:r>
      <w:r w:rsidRPr="00A603E8">
        <w:rPr>
          <w:rFonts w:asciiTheme="minorHAnsi" w:hAnsiTheme="minorHAnsi" w:cstheme="minorHAnsi"/>
          <w:sz w:val="16"/>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A603E8">
        <w:rPr>
          <w:rFonts w:asciiTheme="minorHAnsi" w:hAnsiTheme="minorHAnsi" w:cstheme="minorHAnsi"/>
          <w:sz w:val="16"/>
        </w:rPr>
        <w:t xml:space="preserve">. Even if the COVID-19 </w:t>
      </w:r>
      <w:r w:rsidRPr="00A603E8">
        <w:rPr>
          <w:rFonts w:asciiTheme="minorHAnsi" w:hAnsiTheme="minorHAnsi" w:cstheme="minorHAnsi"/>
          <w:sz w:val="16"/>
        </w:rPr>
        <w:lastRenderedPageBreak/>
        <w:t xml:space="preserve">pandemic has large, lasting, and negative effects on the world economy—as seems quite likely—it is not likely to affect the probability of war very much, especially in the short term. </w:t>
      </w:r>
    </w:p>
    <w:p w14:paraId="7157C9E6" w14:textId="77777777" w:rsidR="00F22623" w:rsidRPr="000D6133" w:rsidRDefault="00F22623" w:rsidP="00F22623">
      <w:pPr>
        <w:rPr>
          <w:rFonts w:asciiTheme="minorHAnsi" w:hAnsiTheme="minorHAnsi" w:cstheme="minorHAnsi"/>
          <w:b/>
          <w:bCs/>
          <w:sz w:val="16"/>
        </w:rPr>
      </w:pPr>
      <w:r w:rsidRPr="006E1160">
        <w:rPr>
          <w:rFonts w:asciiTheme="minorHAnsi" w:hAnsiTheme="minorHAnsi" w:cstheme="minorHAnsi"/>
          <w:color w:val="000000"/>
          <w:u w:val="single"/>
        </w:rPr>
        <w:t xml:space="preserve">To be sure, </w:t>
      </w:r>
      <w:r w:rsidRPr="006E1160">
        <w:rPr>
          <w:rFonts w:asciiTheme="minorHAnsi" w:hAnsiTheme="minorHAnsi" w:cstheme="minorHAnsi"/>
          <w:color w:val="000000"/>
          <w:highlight w:val="cyan"/>
          <w:u w:val="single"/>
        </w:rPr>
        <w:t>I can’t rule out another powerful cause of war</w:t>
      </w:r>
      <w:r w:rsidRPr="006E1160">
        <w:rPr>
          <w:rFonts w:asciiTheme="minorHAnsi" w:hAnsiTheme="minorHAnsi" w:cstheme="minorHAnsi"/>
          <w:color w:val="000000"/>
          <w:u w:val="single"/>
        </w:rPr>
        <w:t xml:space="preserve">—stupidity—especially when it is so much in evidence in some quarters these days. So there is </w:t>
      </w:r>
      <w:r w:rsidRPr="006E1160">
        <w:rPr>
          <w:rFonts w:asciiTheme="minorHAnsi" w:hAnsiTheme="minorHAnsi" w:cstheme="minorHAnsi"/>
          <w:color w:val="000000"/>
          <w:highlight w:val="cyan"/>
          <w:u w:val="single"/>
        </w:rPr>
        <w:t>no guarantee</w:t>
      </w:r>
      <w:r w:rsidRPr="006E1160">
        <w:rPr>
          <w:rFonts w:asciiTheme="minorHAnsi" w:hAnsiTheme="minorHAnsi" w:cstheme="minorHAnsi"/>
          <w:color w:val="000000"/>
          <w:u w:val="single"/>
        </w:rPr>
        <w:t xml:space="preserve"> that </w:t>
      </w:r>
      <w:r w:rsidRPr="006E1160">
        <w:rPr>
          <w:rFonts w:asciiTheme="minorHAnsi" w:hAnsiTheme="minorHAnsi" w:cstheme="minorHAnsi"/>
          <w:color w:val="000000"/>
          <w:highlight w:val="cyan"/>
          <w:u w:val="single"/>
        </w:rPr>
        <w:t>we won’t see misguided leaders</w:t>
      </w:r>
      <w:r w:rsidRPr="006E1160">
        <w:rPr>
          <w:rFonts w:asciiTheme="minorHAnsi" w:hAnsiTheme="minorHAnsi" w:cstheme="minorHAnsi"/>
          <w:color w:val="000000"/>
          <w:sz w:val="16"/>
        </w:rPr>
        <w:t xml:space="preserve"> stumbling into another foolish bloodletting. But given that it’s hard to find any rays of sunshine at this particular moment in history, I’m going to hope I’m right about this one.</w:t>
      </w:r>
    </w:p>
    <w:p w14:paraId="4FE98214" w14:textId="77777777" w:rsidR="00F22623" w:rsidRPr="000D6133" w:rsidRDefault="00F22623" w:rsidP="00F22623">
      <w:pPr>
        <w:pStyle w:val="Heading2"/>
      </w:pPr>
      <w:r>
        <w:lastRenderedPageBreak/>
        <w:t>ADV---Cybersecurity</w:t>
      </w:r>
    </w:p>
    <w:p w14:paraId="7F9D29B3" w14:textId="77777777" w:rsidR="00F22623" w:rsidRPr="00684B51" w:rsidRDefault="00F22623" w:rsidP="00F22623">
      <w:pPr>
        <w:pStyle w:val="Heading3"/>
      </w:pPr>
      <w:r>
        <w:lastRenderedPageBreak/>
        <w:t>2AC---AT Securitization</w:t>
      </w:r>
    </w:p>
    <w:p w14:paraId="4B55BEF9" w14:textId="77777777" w:rsidR="00F22623" w:rsidRDefault="00F22623" w:rsidP="00F22623">
      <w:pPr>
        <w:pStyle w:val="Heading4"/>
      </w:pPr>
      <w:r>
        <w:t xml:space="preserve">Don’t over-analyze China’s behavior---they mean what they say, and their intentions to upend the international system are </w:t>
      </w:r>
      <w:r w:rsidRPr="00803871">
        <w:t>opaque</w:t>
      </w:r>
      <w:r>
        <w:t>.</w:t>
      </w:r>
    </w:p>
    <w:p w14:paraId="338C358B" w14:textId="77777777" w:rsidR="00F22623" w:rsidRPr="002A6C4D" w:rsidRDefault="00F22623" w:rsidP="00F22623">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24EEDC3B" w14:textId="77777777" w:rsidR="00F22623" w:rsidRPr="00760B8A" w:rsidRDefault="00F22623" w:rsidP="00F22623">
      <w:pPr>
        <w:rPr>
          <w:rStyle w:val="StyleUnderline"/>
        </w:rPr>
      </w:pPr>
      <w:r w:rsidRPr="00684B51">
        <w:rPr>
          <w:rStyle w:val="StyleUnderline"/>
          <w:highlight w:val="cyan"/>
        </w:rPr>
        <w:t>Can we pay the C</w:t>
      </w:r>
      <w:r w:rsidRPr="00760B8A">
        <w:rPr>
          <w:rStyle w:val="StyleUnderline"/>
        </w:rPr>
        <w:t xml:space="preserve">hinese </w:t>
      </w:r>
      <w:r w:rsidRPr="00684B51">
        <w:rPr>
          <w:rStyle w:val="StyleUnderline"/>
          <w:highlight w:val="cyan"/>
        </w:rPr>
        <w:t>C</w:t>
      </w:r>
      <w:r w:rsidRPr="00760B8A">
        <w:rPr>
          <w:rStyle w:val="StyleUnderline"/>
        </w:rPr>
        <w:t xml:space="preserve">ommunist </w:t>
      </w:r>
      <w:r w:rsidRPr="00684B51">
        <w:rPr>
          <w:rStyle w:val="StyleUnderline"/>
          <w:highlight w:val="cyan"/>
        </w:rPr>
        <w:t>P</w:t>
      </w:r>
      <w:r w:rsidRPr="00760B8A">
        <w:rPr>
          <w:rStyle w:val="StyleUnderline"/>
        </w:rPr>
        <w:t xml:space="preserve">arty </w:t>
      </w:r>
      <w:r w:rsidRPr="00684B51">
        <w:rPr>
          <w:rStyle w:val="StyleUnderline"/>
          <w:highlight w:val="cyan"/>
        </w:rPr>
        <w:t xml:space="preserve">the </w:t>
      </w:r>
      <w:r w:rsidRPr="00684B51">
        <w:rPr>
          <w:rStyle w:val="Emphasis"/>
          <w:highlight w:val="cyan"/>
        </w:rPr>
        <w:t>compliment</w:t>
      </w:r>
      <w:r w:rsidRPr="00684B51">
        <w:rPr>
          <w:rStyle w:val="StyleUnderline"/>
          <w:highlight w:val="cyan"/>
        </w:rPr>
        <w:t xml:space="preserve"> of acknowledging</w:t>
      </w:r>
      <w:r w:rsidRPr="00760B8A">
        <w:rPr>
          <w:rStyle w:val="StyleUnderline"/>
        </w:rPr>
        <w:t xml:space="preserve"> that </w:t>
      </w:r>
      <w:r w:rsidRPr="00684B51">
        <w:rPr>
          <w:rStyle w:val="StyleUnderline"/>
          <w:highlight w:val="cyan"/>
        </w:rPr>
        <w:t xml:space="preserve">it </w:t>
      </w:r>
      <w:r w:rsidRPr="00684B51">
        <w:rPr>
          <w:rStyle w:val="Emphasis"/>
          <w:highlight w:val="cyan"/>
        </w:rPr>
        <w:t>means what it says</w:t>
      </w:r>
      <w:r w:rsidRPr="00684B51">
        <w:rPr>
          <w:rStyle w:val="StyleUnderline"/>
          <w:highlight w:val="cyan"/>
        </w:rPr>
        <w:t xml:space="preserve"> and </w:t>
      </w:r>
      <w:r w:rsidRPr="00684B51">
        <w:rPr>
          <w:rStyle w:val="Emphasis"/>
          <w:highlight w:val="cyan"/>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7A8388E4" w14:textId="77777777" w:rsidR="00F22623" w:rsidRPr="00760B8A" w:rsidRDefault="00F22623" w:rsidP="00F22623">
      <w:pPr>
        <w:rPr>
          <w:sz w:val="16"/>
        </w:rPr>
      </w:pPr>
      <w:r w:rsidRPr="005B08AE">
        <w:rPr>
          <w:rStyle w:val="StyleUnderline"/>
        </w:rPr>
        <w:t xml:space="preserve">A long-standing </w:t>
      </w:r>
      <w:r w:rsidRPr="005B08AE">
        <w:rPr>
          <w:rStyle w:val="Emphasis"/>
        </w:rPr>
        <w:t>trope</w:t>
      </w:r>
      <w:r w:rsidRPr="005B08AE">
        <w:rPr>
          <w:sz w:val="16"/>
        </w:rPr>
        <w:t xml:space="preserve"> </w:t>
      </w:r>
      <w:r w:rsidRPr="005B08AE">
        <w:rPr>
          <w:rStyle w:val="StyleUnderline"/>
        </w:rPr>
        <w:t xml:space="preserve">in the U.S. </w:t>
      </w:r>
      <w:hyperlink r:id="rId53" w:history="1">
        <w:r w:rsidRPr="005B08AE">
          <w:rPr>
            <w:rStyle w:val="StyleUnderline"/>
          </w:rPr>
          <w:t>debate</w:t>
        </w:r>
      </w:hyperlink>
      <w:r w:rsidRPr="005B08AE">
        <w:rPr>
          <w:sz w:val="16"/>
        </w:rPr>
        <w:t xml:space="preserve"> on </w:t>
      </w:r>
      <w:hyperlink r:id="rId54" w:history="1">
        <w:r w:rsidRPr="005B08AE">
          <w:rPr>
            <w:rStyle w:val="Hyperlink"/>
            <w:sz w:val="16"/>
          </w:rPr>
          <w:t>that</w:t>
        </w:r>
      </w:hyperlink>
      <w:r w:rsidRPr="005B08AE">
        <w:rPr>
          <w:sz w:val="16"/>
        </w:rPr>
        <w:t xml:space="preserve"> </w:t>
      </w:r>
      <w:hyperlink r:id="rId55" w:history="1">
        <w:r w:rsidRPr="005B08AE">
          <w:rPr>
            <w:rStyle w:val="Hyperlink"/>
            <w:sz w:val="16"/>
          </w:rPr>
          <w:t>subject</w:t>
        </w:r>
      </w:hyperlink>
      <w:r w:rsidRPr="005B08AE">
        <w:rPr>
          <w:sz w:val="16"/>
        </w:rPr>
        <w:t xml:space="preserve"> </w:t>
      </w:r>
      <w:r w:rsidRPr="005B08AE">
        <w:rPr>
          <w:rStyle w:val="StyleUnderline"/>
        </w:rPr>
        <w:t>is that China</w:t>
      </w:r>
      <w:r w:rsidRPr="005B08AE">
        <w:rPr>
          <w:sz w:val="16"/>
        </w:rPr>
        <w:t xml:space="preserve"> itself doesn’t</w:t>
      </w:r>
      <w:r w:rsidRPr="00760B8A">
        <w:rPr>
          <w:sz w:val="16"/>
        </w:rPr>
        <w:t xml:space="preserve"> </w:t>
      </w:r>
      <w:r w:rsidRPr="00760B8A">
        <w:rPr>
          <w:rStyle w:val="StyleUnderline"/>
        </w:rPr>
        <w:t>know what it seeks to achieve</w:t>
      </w:r>
      <w:r w:rsidRPr="00760B8A">
        <w:rPr>
          <w:sz w:val="16"/>
        </w:rPr>
        <w:t xml:space="preserve">, </w:t>
      </w:r>
      <w:r w:rsidRPr="00760B8A">
        <w:rPr>
          <w:rStyle w:val="StyleUnderline"/>
        </w:rPr>
        <w:t>that its leaders haven’t</w:t>
      </w:r>
      <w:r w:rsidRPr="00760B8A">
        <w:rPr>
          <w:sz w:val="16"/>
        </w:rPr>
        <w:t xml:space="preserve"> yet </w:t>
      </w:r>
      <w:r w:rsidRPr="00760B8A">
        <w:rPr>
          <w:rStyle w:val="StyleUnderline"/>
        </w:rPr>
        <w:t>worked out how far</w:t>
      </w:r>
      <w:r w:rsidRPr="00760B8A">
        <w:rPr>
          <w:sz w:val="16"/>
        </w:rPr>
        <w:t xml:space="preserve"> Beijing’s </w:t>
      </w:r>
      <w:r w:rsidRPr="00760B8A">
        <w:rPr>
          <w:rStyle w:val="StyleUnderline"/>
        </w:rPr>
        <w:t>influence should reach</w:t>
      </w:r>
      <w:r w:rsidRPr="00760B8A">
        <w:rPr>
          <w:sz w:val="16"/>
        </w:rPr>
        <w:t xml:space="preserve">. Yet </w:t>
      </w:r>
      <w:r w:rsidRPr="00684B51">
        <w:rPr>
          <w:rStyle w:val="StyleUnderline"/>
          <w:highlight w:val="cyan"/>
        </w:rPr>
        <w:t xml:space="preserve">there is a </w:t>
      </w:r>
      <w:r w:rsidRPr="00684B51">
        <w:rPr>
          <w:rStyle w:val="Emphasis"/>
          <w:highlight w:val="cyan"/>
        </w:rPr>
        <w:t>growing body</w:t>
      </w:r>
      <w:r w:rsidRPr="00684B51">
        <w:rPr>
          <w:rStyle w:val="StyleUnderline"/>
          <w:highlight w:val="cyan"/>
        </w:rPr>
        <w:t xml:space="preserve"> of </w:t>
      </w:r>
      <w:r w:rsidRPr="00684B51">
        <w:rPr>
          <w:rStyle w:val="Emphasis"/>
          <w:highlight w:val="cyan"/>
        </w:rPr>
        <w:t>evidence</w:t>
      </w:r>
      <w:r w:rsidRPr="00760B8A">
        <w:rPr>
          <w:sz w:val="16"/>
        </w:rPr>
        <w:t xml:space="preserve">, </w:t>
      </w:r>
      <w:r w:rsidRPr="00760B8A">
        <w:rPr>
          <w:rStyle w:val="StyleUnderline"/>
        </w:rPr>
        <w:t xml:space="preserve">assembled and </w:t>
      </w:r>
      <w:r w:rsidRPr="00684B51">
        <w:rPr>
          <w:rStyle w:val="StyleUnderline"/>
          <w:highlight w:val="cyan"/>
        </w:rPr>
        <w:t>interpreted by talented</w:t>
      </w:r>
      <w:r w:rsidRPr="00760B8A">
        <w:rPr>
          <w:rStyle w:val="StyleUnderline"/>
        </w:rPr>
        <w:t xml:space="preserve"> China </w:t>
      </w:r>
      <w:r w:rsidRPr="00684B51">
        <w:rPr>
          <w:rStyle w:val="Emphasis"/>
          <w:highlight w:val="cyan"/>
        </w:rPr>
        <w:t>experts</w:t>
      </w:r>
      <w:r w:rsidRPr="00760B8A">
        <w:rPr>
          <w:sz w:val="16"/>
        </w:rPr>
        <w:t xml:space="preserve">, </w:t>
      </w:r>
      <w:r w:rsidRPr="00760B8A">
        <w:rPr>
          <w:rStyle w:val="StyleUnderline"/>
        </w:rPr>
        <w:t xml:space="preserve">that </w:t>
      </w:r>
      <w:r w:rsidRPr="00684B51">
        <w:rPr>
          <w:rStyle w:val="StyleUnderline"/>
          <w:highlight w:val="cyan"/>
        </w:rPr>
        <w:t>the Chinese government is</w:t>
      </w:r>
      <w:r w:rsidRPr="00760B8A">
        <w:rPr>
          <w:rStyle w:val="StyleUnderline"/>
        </w:rPr>
        <w:t xml:space="preserve"> indeed </w:t>
      </w:r>
      <w:r w:rsidRPr="00684B51">
        <w:rPr>
          <w:rStyle w:val="StyleUnderline"/>
          <w:highlight w:val="cyan"/>
        </w:rPr>
        <w:t xml:space="preserve">aiming for </w:t>
      </w:r>
      <w:r w:rsidRPr="00684B51">
        <w:rPr>
          <w:rStyle w:val="Emphasis"/>
          <w:highlight w:val="cyan"/>
        </w:rPr>
        <w:t>global power</w:t>
      </w:r>
      <w:r w:rsidRPr="00684B51">
        <w:rPr>
          <w:rStyle w:val="StyleUnderline"/>
          <w:highlight w:val="cyan"/>
        </w:rPr>
        <w:t xml:space="preserve"> and</w:t>
      </w:r>
      <w:r w:rsidRPr="00760B8A">
        <w:rPr>
          <w:sz w:val="16"/>
        </w:rPr>
        <w:t xml:space="preserve"> perhaps global </w:t>
      </w:r>
      <w:r w:rsidRPr="00684B51">
        <w:rPr>
          <w:rStyle w:val="Emphasis"/>
          <w:highlight w:val="cyan"/>
        </w:rPr>
        <w:t>primacy</w:t>
      </w:r>
      <w:r w:rsidRPr="00760B8A">
        <w:rPr>
          <w:sz w:val="16"/>
        </w:rPr>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rPr>
          <w:sz w:val="16"/>
        </w:rPr>
        <w:t xml:space="preserve"> American-led </w:t>
      </w:r>
      <w:r w:rsidRPr="00760B8A">
        <w:rPr>
          <w:rStyle w:val="StyleUnderline"/>
        </w:rPr>
        <w:t>international system</w:t>
      </w:r>
      <w:r w:rsidRPr="00760B8A">
        <w:rPr>
          <w:sz w:val="16"/>
        </w:rPr>
        <w:t xml:space="preserve"> and create at least a competing, quasi-world order of its own.</w:t>
      </w:r>
    </w:p>
    <w:p w14:paraId="23277B48" w14:textId="77777777" w:rsidR="00F22623" w:rsidRPr="00760B8A" w:rsidRDefault="00F22623" w:rsidP="00F22623">
      <w:pPr>
        <w:rPr>
          <w:rStyle w:val="StyleUnderline"/>
        </w:rPr>
      </w:pPr>
      <w:r w:rsidRPr="00684B51">
        <w:rPr>
          <w:rStyle w:val="StyleUnderline"/>
          <w:highlight w:val="cyan"/>
        </w:rPr>
        <w:t xml:space="preserve">It doesn’t take </w:t>
      </w:r>
      <w:r w:rsidRPr="00684B51">
        <w:rPr>
          <w:rStyle w:val="Emphasis"/>
          <w:highlight w:val="cyan"/>
        </w:rPr>
        <w:t>unparalleled</w:t>
      </w:r>
      <w:r w:rsidRPr="00760B8A">
        <w:rPr>
          <w:rStyle w:val="Emphasis"/>
        </w:rPr>
        <w:t xml:space="preserve"> powers</w:t>
      </w:r>
      <w:r w:rsidRPr="00760B8A">
        <w:rPr>
          <w:rStyle w:val="StyleUnderline"/>
        </w:rPr>
        <w:t xml:space="preserve"> of </w:t>
      </w:r>
      <w:r w:rsidRPr="00684B51">
        <w:rPr>
          <w:rStyle w:val="Emphasis"/>
          <w:highlight w:val="cyan"/>
        </w:rPr>
        <w:t>deduction</w:t>
      </w:r>
      <w:r w:rsidRPr="00684B51">
        <w:rPr>
          <w:rStyle w:val="StyleUnderline"/>
          <w:highlight w:val="cyan"/>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684B51">
        <w:rPr>
          <w:rStyle w:val="StyleUnderline"/>
          <w:highlight w:val="cyan"/>
        </w:rPr>
        <w:t>Chinese officials</w:t>
      </w:r>
      <w:r w:rsidRPr="00760B8A">
        <w:rPr>
          <w:rStyle w:val="StyleUnderline"/>
        </w:rPr>
        <w:t xml:space="preserve"> and members of the country’s foreign policy community </w:t>
      </w:r>
      <w:r w:rsidRPr="00684B51">
        <w:rPr>
          <w:rStyle w:val="StyleUnderline"/>
          <w:highlight w:val="cyan"/>
        </w:rPr>
        <w:t>are</w:t>
      </w:r>
      <w:r w:rsidRPr="00760B8A">
        <w:rPr>
          <w:rStyle w:val="StyleUnderline"/>
        </w:rPr>
        <w:t xml:space="preserve"> becoming </w:t>
      </w:r>
      <w:r w:rsidRPr="00684B51">
        <w:rPr>
          <w:rStyle w:val="Emphasis"/>
          <w:highlight w:val="cyan"/>
        </w:rPr>
        <w:t>increasingly explicit</w:t>
      </w:r>
      <w:r w:rsidRPr="00760B8A">
        <w:rPr>
          <w:rStyle w:val="StyleUnderline"/>
        </w:rPr>
        <w:t xml:space="preserve"> in saying so themselves.</w:t>
      </w:r>
    </w:p>
    <w:p w14:paraId="3CB134BA" w14:textId="77777777" w:rsidR="00F22623" w:rsidRPr="00760B8A" w:rsidRDefault="00F22623" w:rsidP="00F22623">
      <w:pPr>
        <w:rPr>
          <w:sz w:val="16"/>
        </w:rPr>
      </w:pPr>
      <w:r w:rsidRPr="00760B8A">
        <w:rPr>
          <w:sz w:val="16"/>
        </w:rPr>
        <w:t xml:space="preserve">President Xi Jinping more than hinted at this goal in his </w:t>
      </w:r>
      <w:r w:rsidRPr="00760B8A">
        <w:rPr>
          <w:rStyle w:val="StyleUnderline"/>
        </w:rPr>
        <w:t>landmark address to the 19th Party Congress</w:t>
      </w:r>
      <w:r w:rsidRPr="00760B8A">
        <w:rPr>
          <w:sz w:val="16"/>
        </w:rPr>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rPr>
          <w:sz w:val="16"/>
        </w:rPr>
        <w:t xml:space="preserve">; it reflects Xi’s </w:t>
      </w:r>
      <w:hyperlink r:id="rId56" w:history="1">
        <w:r w:rsidRPr="00760B8A">
          <w:rPr>
            <w:rStyle w:val="Hyperlink"/>
            <w:sz w:val="16"/>
          </w:rPr>
          <w:t>understanding</w:t>
        </w:r>
      </w:hyperlink>
      <w:r w:rsidRPr="00760B8A">
        <w:rPr>
          <w:sz w:val="16"/>
        </w:rPr>
        <w:t xml:space="preserve"> of what China has accomplished under Communist rule and how it must advance in the future.</w:t>
      </w:r>
    </w:p>
    <w:p w14:paraId="7540868E" w14:textId="77777777" w:rsidR="00F22623" w:rsidRPr="00760B8A" w:rsidRDefault="00F22623" w:rsidP="00F22623">
      <w:pPr>
        <w:rPr>
          <w:sz w:val="16"/>
        </w:rPr>
      </w:pPr>
      <w:r w:rsidRPr="00760B8A">
        <w:rPr>
          <w:rStyle w:val="StyleUnderline"/>
        </w:rPr>
        <w:t xml:space="preserve">Xi </w:t>
      </w:r>
      <w:hyperlink r:id="rId57" w:history="1">
        <w:r w:rsidRPr="00760B8A">
          <w:rPr>
            <w:rStyle w:val="StyleUnderline"/>
          </w:rPr>
          <w:t>declared</w:t>
        </w:r>
      </w:hyperlink>
      <w:r w:rsidRPr="00760B8A">
        <w:rPr>
          <w:sz w:val="16"/>
        </w:rPr>
        <w:t xml:space="preserve"> that </w:t>
      </w:r>
      <w:r w:rsidRPr="00760B8A">
        <w:rPr>
          <w:rStyle w:val="StyleUnderline"/>
        </w:rPr>
        <w:t>China</w:t>
      </w:r>
      <w:r w:rsidRPr="00760B8A">
        <w:rPr>
          <w:sz w:val="16"/>
        </w:rPr>
        <w:t xml:space="preserve"> “has stood up, grown rich, and is becoming strong,” and that it </w:t>
      </w:r>
      <w:r w:rsidRPr="00760B8A">
        <w:rPr>
          <w:rStyle w:val="StyleUnderline"/>
        </w:rPr>
        <w:t>was now “blazing a new trail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4776DE43" w14:textId="77777777" w:rsidR="00F22623" w:rsidRPr="00760B8A" w:rsidRDefault="00F22623" w:rsidP="00F22623">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363980BD" w14:textId="77777777" w:rsidR="00F22623" w:rsidRPr="00760B8A" w:rsidRDefault="00F22623" w:rsidP="00F22623">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rPr>
          <w:sz w:val="16"/>
        </w:rPr>
        <w:t xml:space="preserve"> Washington and its allies have made, </w:t>
      </w:r>
      <w:r w:rsidRPr="00760B8A">
        <w:rPr>
          <w:rStyle w:val="StyleUnderline"/>
        </w:rPr>
        <w:t xml:space="preserve">they see mostly </w:t>
      </w:r>
      <w:hyperlink r:id="rId58" w:history="1">
        <w:r w:rsidRPr="00760B8A">
          <w:rPr>
            <w:rStyle w:val="Emphasis"/>
          </w:rPr>
          <w:t>threats</w:t>
        </w:r>
      </w:hyperlink>
      <w:r w:rsidRPr="00760B8A">
        <w:rPr>
          <w:sz w:val="16"/>
        </w:rPr>
        <w:t>.</w:t>
      </w:r>
    </w:p>
    <w:p w14:paraId="570CA8AD" w14:textId="77777777" w:rsidR="00F22623" w:rsidRPr="00760B8A" w:rsidRDefault="00F22623" w:rsidP="00F22623">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59"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1BAFE2C5" w14:textId="77777777" w:rsidR="00F22623" w:rsidRPr="00760B8A" w:rsidRDefault="00F22623" w:rsidP="00F22623">
      <w:pPr>
        <w:rPr>
          <w:sz w:val="16"/>
        </w:rPr>
      </w:pPr>
      <w:r w:rsidRPr="00760B8A">
        <w:rPr>
          <w:sz w:val="16"/>
        </w:rPr>
        <w:t xml:space="preserve">The second theme is that the international order must change — not a little, but a lot — for China to become fully prosperous and secure. </w:t>
      </w:r>
      <w:r w:rsidRPr="00760B8A">
        <w:rPr>
          <w:rStyle w:val="StyleUnderline"/>
        </w:rPr>
        <w:t>Chinese leaders have</w:t>
      </w:r>
      <w:r w:rsidRPr="00760B8A">
        <w:rPr>
          <w:sz w:val="16"/>
        </w:rPr>
        <w:t xml:space="preserve">, understandably, </w:t>
      </w:r>
      <w:r w:rsidRPr="00760B8A">
        <w:rPr>
          <w:rStyle w:val="StyleUnderline"/>
        </w:rPr>
        <w:t>been</w:t>
      </w:r>
      <w:r w:rsidRPr="00760B8A">
        <w:rPr>
          <w:sz w:val="16"/>
        </w:rPr>
        <w:t xml:space="preserve"> somewhat </w:t>
      </w:r>
      <w:r w:rsidRPr="00760B8A">
        <w:rPr>
          <w:rStyle w:val="Emphasis"/>
        </w:rPr>
        <w:t>opaque</w:t>
      </w:r>
      <w:r w:rsidRPr="00760B8A">
        <w:rPr>
          <w:rStyle w:val="StyleUnderline"/>
        </w:rPr>
        <w:t xml:space="preserve"> in describing the world they want</w:t>
      </w:r>
      <w:r w:rsidRPr="00760B8A">
        <w:rPr>
          <w:sz w:val="16"/>
        </w:rPr>
        <w:t>, but the outlines are becoming easier to discern.</w:t>
      </w:r>
    </w:p>
    <w:p w14:paraId="459B64F3" w14:textId="77777777" w:rsidR="00F22623" w:rsidRPr="00760B8A" w:rsidRDefault="00F22623" w:rsidP="00F22623">
      <w:pPr>
        <w:rPr>
          <w:sz w:val="16"/>
        </w:rPr>
      </w:pPr>
      <w:r w:rsidRPr="00684B51">
        <w:rPr>
          <w:rStyle w:val="StyleUnderline"/>
          <w:highlight w:val="cyan"/>
        </w:rPr>
        <w:lastRenderedPageBreak/>
        <w:t>If one studies</w:t>
      </w:r>
      <w:r w:rsidRPr="00760B8A">
        <w:rPr>
          <w:sz w:val="16"/>
        </w:rPr>
        <w:t xml:space="preserve"> the </w:t>
      </w:r>
      <w:r w:rsidRPr="00684B51">
        <w:rPr>
          <w:rStyle w:val="StyleUnderline"/>
          <w:highlight w:val="cyan"/>
        </w:rPr>
        <w:t>statements</w:t>
      </w:r>
      <w:r w:rsidRPr="00760B8A">
        <w:rPr>
          <w:rStyle w:val="StyleUnderline"/>
        </w:rPr>
        <w:t xml:space="preserve"> of Xi and other top officials</w:t>
      </w:r>
      <w:r w:rsidRPr="00760B8A">
        <w:rPr>
          <w:sz w:val="16"/>
        </w:rPr>
        <w:t xml:space="preserve">, China expert Liza Tobin </w:t>
      </w:r>
      <w:hyperlink r:id="rId60" w:history="1">
        <w:r w:rsidRPr="00760B8A">
          <w:rPr>
            <w:rStyle w:val="Hyperlink"/>
            <w:sz w:val="16"/>
          </w:rPr>
          <w:t>concludes</w:t>
        </w:r>
      </w:hyperlink>
      <w:r w:rsidRPr="00760B8A">
        <w:rPr>
          <w:sz w:val="16"/>
        </w:rPr>
        <w:t xml:space="preserve">, </w:t>
      </w:r>
      <w:r w:rsidRPr="00684B51">
        <w:rPr>
          <w:rStyle w:val="StyleUnderline"/>
          <w:highlight w:val="cyan"/>
        </w:rPr>
        <w:t>what emerges is a vision in which</w:t>
      </w:r>
      <w:r w:rsidRPr="00760B8A">
        <w:rPr>
          <w:rStyle w:val="StyleUnderline"/>
        </w:rPr>
        <w:t xml:space="preserve"> “a global network of partnerships centered on </w:t>
      </w:r>
      <w:r w:rsidRPr="00684B51">
        <w:rPr>
          <w:rStyle w:val="StyleUnderline"/>
          <w:highlight w:val="cyan"/>
        </w:rPr>
        <w:t xml:space="preserve">China would </w:t>
      </w:r>
      <w:r w:rsidRPr="00684B51">
        <w:rPr>
          <w:rStyle w:val="Emphasis"/>
          <w:highlight w:val="cyan"/>
        </w:rPr>
        <w:t>replace</w:t>
      </w:r>
      <w:r w:rsidRPr="00684B51">
        <w:rPr>
          <w:rStyle w:val="StyleUnderline"/>
          <w:highlight w:val="cyan"/>
        </w:rPr>
        <w:t xml:space="preserve"> the </w:t>
      </w:r>
      <w:r w:rsidRPr="00684B51">
        <w:rPr>
          <w:rStyle w:val="Emphasis"/>
          <w:highlight w:val="cyan"/>
        </w:rPr>
        <w:t>U.S. system</w:t>
      </w:r>
      <w:r w:rsidRPr="00760B8A">
        <w:rPr>
          <w:rStyle w:val="StyleUnderline"/>
        </w:rPr>
        <w:t xml:space="preserve"> </w:t>
      </w:r>
      <w:r w:rsidRPr="00760B8A">
        <w:rPr>
          <w:sz w:val="16"/>
        </w:rPr>
        <w:t>of treaty alliances” and the world would view Chinese authoritarianism as preferable to Western democracy.</w:t>
      </w:r>
    </w:p>
    <w:p w14:paraId="757C9FC2" w14:textId="77777777" w:rsidR="00F22623" w:rsidRPr="00760B8A" w:rsidRDefault="00F22623" w:rsidP="00F22623">
      <w:pPr>
        <w:rPr>
          <w:sz w:val="16"/>
          <w:szCs w:val="16"/>
        </w:rPr>
      </w:pPr>
      <w:r w:rsidRPr="00760B8A">
        <w:rPr>
          <w:sz w:val="16"/>
          <w:szCs w:val="16"/>
        </w:rPr>
        <w:t xml:space="preserve">Based on a similar analysis, Rolland </w:t>
      </w:r>
      <w:hyperlink r:id="rId61"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62" w:history="1">
        <w:r w:rsidRPr="00760B8A">
          <w:rPr>
            <w:rStyle w:val="Hyperlink"/>
            <w:sz w:val="16"/>
            <w:szCs w:val="16"/>
          </w:rPr>
          <w:t>examinations</w:t>
        </w:r>
      </w:hyperlink>
      <w:r w:rsidRPr="00760B8A">
        <w:rPr>
          <w:sz w:val="16"/>
          <w:szCs w:val="16"/>
        </w:rPr>
        <w:t xml:space="preserve"> </w:t>
      </w:r>
      <w:hyperlink r:id="rId63"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4909BB61" w14:textId="77777777" w:rsidR="00F22623" w:rsidRPr="00760B8A" w:rsidRDefault="00F22623" w:rsidP="00F22623">
      <w:pPr>
        <w:rPr>
          <w:sz w:val="16"/>
        </w:rPr>
      </w:pPr>
      <w:r w:rsidRPr="00684B51">
        <w:rPr>
          <w:rStyle w:val="StyleUnderline"/>
          <w:highlight w:val="cyan"/>
        </w:rPr>
        <w:t xml:space="preserve">There is </w:t>
      </w:r>
      <w:r w:rsidRPr="00684B51">
        <w:rPr>
          <w:rStyle w:val="Emphasis"/>
          <w:highlight w:val="cyan"/>
        </w:rPr>
        <w:t>little indication</w:t>
      </w:r>
      <w:r w:rsidRPr="00760B8A">
        <w:rPr>
          <w:sz w:val="16"/>
        </w:rPr>
        <w:t xml:space="preserve">, in any of this, </w:t>
      </w:r>
      <w:r w:rsidRPr="00760B8A">
        <w:rPr>
          <w:rStyle w:val="StyleUnderline"/>
        </w:rPr>
        <w:t xml:space="preserve">that </w:t>
      </w:r>
      <w:r w:rsidRPr="00684B51">
        <w:rPr>
          <w:rStyle w:val="StyleUnderline"/>
          <w:highlight w:val="cyan"/>
        </w:rPr>
        <w:t>Beijing’s</w:t>
      </w:r>
      <w:r w:rsidRPr="00760B8A">
        <w:rPr>
          <w:rStyle w:val="StyleUnderline"/>
        </w:rPr>
        <w:t xml:space="preserve"> strategic </w:t>
      </w:r>
      <w:r w:rsidRPr="00684B51">
        <w:rPr>
          <w:rStyle w:val="StyleUnderline"/>
          <w:highlight w:val="cyan"/>
        </w:rPr>
        <w:t xml:space="preserve">horizon is </w:t>
      </w:r>
      <w:r w:rsidRPr="00684B51">
        <w:rPr>
          <w:rStyle w:val="Emphasis"/>
          <w:highlight w:val="cyan"/>
        </w:rPr>
        <w:t>limited</w:t>
      </w:r>
      <w:r w:rsidRPr="00684B51">
        <w:rPr>
          <w:sz w:val="16"/>
          <w:highlight w:val="cyan"/>
        </w:rPr>
        <w:t xml:space="preserve"> </w:t>
      </w:r>
      <w:r w:rsidRPr="00684B51">
        <w:rPr>
          <w:rStyle w:val="StyleUnderline"/>
          <w:highlight w:val="cyan"/>
        </w:rPr>
        <w:t>to the Western Pacific</w:t>
      </w:r>
      <w:r w:rsidRPr="00760B8A">
        <w:rPr>
          <w:sz w:val="16"/>
        </w:rPr>
        <w:t xml:space="preserve"> or even Asia. </w:t>
      </w:r>
      <w:r w:rsidRPr="00760B8A">
        <w:rPr>
          <w:rStyle w:val="StyleUnderline"/>
        </w:rPr>
        <w:t xml:space="preserve">Xi’s </w:t>
      </w:r>
      <w:hyperlink r:id="rId64" w:history="1">
        <w:r w:rsidRPr="00760B8A">
          <w:rPr>
            <w:rStyle w:val="StyleUnderline"/>
          </w:rPr>
          <w:t>invocation</w:t>
        </w:r>
      </w:hyperlink>
      <w:r w:rsidRPr="00760B8A">
        <w:rPr>
          <w:rStyle w:val="StyleUnderline"/>
        </w:rPr>
        <w:t xml:space="preserve"> of a “community with a shared future</w:t>
      </w:r>
      <w:r w:rsidRPr="00760B8A">
        <w:rPr>
          <w:sz w:val="16"/>
        </w:rPr>
        <w:t xml:space="preserve"> for humanity” </w:t>
      </w:r>
      <w:hyperlink r:id="rId65" w:history="1">
        <w:r w:rsidRPr="00760B8A">
          <w:rPr>
            <w:rStyle w:val="StyleUnderline"/>
          </w:rPr>
          <w:t>indicates</w:t>
        </w:r>
      </w:hyperlink>
      <w:r w:rsidRPr="00760B8A">
        <w:rPr>
          <w:rStyle w:val="StyleUnderline"/>
        </w:rPr>
        <w:t xml:space="preserve"> a </w:t>
      </w:r>
      <w:hyperlink r:id="rId66"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rPr>
          <w:sz w:val="16"/>
        </w:rPr>
        <w:t xml:space="preserve">. </w:t>
      </w:r>
      <w:r w:rsidRPr="00760B8A">
        <w:rPr>
          <w:rStyle w:val="StyleUnderline"/>
        </w:rPr>
        <w:t xml:space="preserve">One hardly has to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15665347" w14:textId="77777777" w:rsidR="00F22623" w:rsidRPr="00760B8A" w:rsidRDefault="00F22623" w:rsidP="00F22623">
      <w:pPr>
        <w:rPr>
          <w:rStyle w:val="StyleUnderline"/>
        </w:rPr>
      </w:pPr>
      <w:r w:rsidRPr="00760B8A">
        <w:rPr>
          <w:sz w:val="16"/>
        </w:rPr>
        <w:t xml:space="preserve">Of course, </w:t>
      </w:r>
      <w:r w:rsidRPr="00760B8A">
        <w:rPr>
          <w:rStyle w:val="StyleUnderline"/>
        </w:rPr>
        <w:t xml:space="preserve">there’s </w:t>
      </w:r>
      <w:r w:rsidRPr="00760B8A">
        <w:rPr>
          <w:rStyle w:val="Emphasis"/>
        </w:rPr>
        <w:t>not need</w:t>
      </w:r>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rPr>
          <w:sz w:val="16"/>
        </w:rPr>
        <w:t xml:space="preserve">, or even everything that makes it into official speeches. </w:t>
      </w:r>
      <w:r w:rsidRPr="00684B51">
        <w:rPr>
          <w:rStyle w:val="StyleUnderline"/>
          <w:highlight w:val="cyan"/>
        </w:rPr>
        <w:t>In Beijing’s case</w:t>
      </w:r>
      <w:r w:rsidRPr="00760B8A">
        <w:rPr>
          <w:sz w:val="16"/>
        </w:rPr>
        <w:t xml:space="preserve">, </w:t>
      </w:r>
      <w:r w:rsidRPr="00760B8A">
        <w:rPr>
          <w:rStyle w:val="StyleUnderline"/>
        </w:rPr>
        <w:t>however</w:t>
      </w:r>
      <w:r w:rsidRPr="00760B8A">
        <w:rPr>
          <w:sz w:val="16"/>
        </w:rPr>
        <w:t xml:space="preserve">, </w:t>
      </w:r>
      <w:r w:rsidRPr="00684B51">
        <w:rPr>
          <w:rStyle w:val="StyleUnderline"/>
          <w:highlight w:val="cyan"/>
        </w:rPr>
        <w:t xml:space="preserve">Chinese leaders are actually </w:t>
      </w:r>
      <w:r w:rsidRPr="00684B51">
        <w:rPr>
          <w:rStyle w:val="Emphasis"/>
          <w:highlight w:val="cyan"/>
        </w:rPr>
        <w:t>saying less</w:t>
      </w:r>
      <w:r w:rsidRPr="00684B51">
        <w:rPr>
          <w:rStyle w:val="StyleUnderline"/>
          <w:highlight w:val="cyan"/>
        </w:rPr>
        <w:t xml:space="preserve"> than what the country is </w:t>
      </w:r>
      <w:r w:rsidRPr="00684B51">
        <w:rPr>
          <w:rStyle w:val="Emphasis"/>
          <w:highlight w:val="cyan"/>
        </w:rPr>
        <w:t>doing</w:t>
      </w:r>
      <w:r w:rsidRPr="00760B8A">
        <w:rPr>
          <w:rStyle w:val="StyleUnderline"/>
        </w:rPr>
        <w:t>.</w:t>
      </w:r>
    </w:p>
    <w:p w14:paraId="119598DF" w14:textId="77777777" w:rsidR="00F22623" w:rsidRPr="00760B8A" w:rsidRDefault="00F22623" w:rsidP="00F22623">
      <w:pPr>
        <w:rPr>
          <w:sz w:val="16"/>
        </w:rPr>
      </w:pPr>
      <w:r w:rsidRPr="00760B8A">
        <w:rPr>
          <w:rStyle w:val="StyleUnderline"/>
        </w:rPr>
        <w:t>Whether it is</w:t>
      </w:r>
      <w:r w:rsidRPr="00760B8A">
        <w:rPr>
          <w:sz w:val="16"/>
        </w:rPr>
        <w:t xml:space="preserve"> the </w:t>
      </w:r>
      <w:r w:rsidRPr="00684B51">
        <w:rPr>
          <w:rStyle w:val="Emphasis"/>
          <w:highlight w:val="cyan"/>
        </w:rPr>
        <w:t>naval shipbuilding</w:t>
      </w:r>
      <w:r w:rsidRPr="00760B8A">
        <w:rPr>
          <w:sz w:val="16"/>
        </w:rPr>
        <w:t xml:space="preserve"> program that is churning out vessels at astonishing rate; the </w:t>
      </w:r>
      <w:r w:rsidRPr="00684B51">
        <w:rPr>
          <w:rStyle w:val="StyleUnderline"/>
          <w:highlight w:val="cyan"/>
        </w:rPr>
        <w:t xml:space="preserve">drive to </w:t>
      </w:r>
      <w:hyperlink r:id="rId67" w:history="1">
        <w:r w:rsidRPr="00684B51">
          <w:rPr>
            <w:rStyle w:val="StyleUnderline"/>
            <w:highlight w:val="cyan"/>
          </w:rPr>
          <w:t>control</w:t>
        </w:r>
      </w:hyperlink>
      <w:r w:rsidRPr="00760B8A">
        <w:rPr>
          <w:sz w:val="16"/>
        </w:rPr>
        <w:t xml:space="preserve"> existing </w:t>
      </w:r>
      <w:r w:rsidRPr="00684B51">
        <w:rPr>
          <w:rStyle w:val="StyleUnderline"/>
          <w:highlight w:val="cyan"/>
        </w:rPr>
        <w:t>international organizations</w:t>
      </w:r>
      <w:r w:rsidRPr="00760B8A">
        <w:rPr>
          <w:sz w:val="16"/>
        </w:rPr>
        <w:t xml:space="preserve"> and build new ones; the </w:t>
      </w:r>
      <w:r w:rsidRPr="00684B51">
        <w:rPr>
          <w:rStyle w:val="Emphasis"/>
          <w:highlight w:val="cyan"/>
        </w:rPr>
        <w:t>projection</w:t>
      </w:r>
      <w:r w:rsidRPr="00684B51">
        <w:rPr>
          <w:rStyle w:val="StyleUnderline"/>
          <w:highlight w:val="cyan"/>
        </w:rPr>
        <w:t xml:space="preserve"> of</w:t>
      </w:r>
      <w:r w:rsidRPr="00760B8A">
        <w:rPr>
          <w:rStyle w:val="StyleUnderline"/>
        </w:rPr>
        <w:t xml:space="preserve"> military </w:t>
      </w:r>
      <w:r w:rsidRPr="00684B51">
        <w:rPr>
          <w:rStyle w:val="Emphasis"/>
          <w:highlight w:val="cyan"/>
        </w:rPr>
        <w:t>power</w:t>
      </w:r>
      <w:r w:rsidRPr="00760B8A">
        <w:rPr>
          <w:rStyle w:val="StyleUnderline"/>
        </w:rPr>
        <w:t xml:space="preserve"> in the </w:t>
      </w:r>
      <w:hyperlink r:id="rId68" w:anchor="fndtn-information" w:history="1">
        <w:r w:rsidRPr="00760B8A">
          <w:rPr>
            <w:rStyle w:val="StyleUnderline"/>
          </w:rPr>
          <w:t>Arctic</w:t>
        </w:r>
      </w:hyperlink>
      <w:r w:rsidRPr="00760B8A">
        <w:rPr>
          <w:sz w:val="16"/>
        </w:rPr>
        <w:t xml:space="preserve">, the </w:t>
      </w:r>
      <w:r w:rsidRPr="00760B8A">
        <w:rPr>
          <w:rStyle w:val="StyleUnderline"/>
        </w:rPr>
        <w:t>Indian Ocean</w:t>
      </w:r>
      <w:r w:rsidRPr="00760B8A">
        <w:rPr>
          <w:sz w:val="16"/>
        </w:rPr>
        <w:t xml:space="preserve"> and points beyond; </w:t>
      </w:r>
      <w:r w:rsidRPr="00684B51">
        <w:rPr>
          <w:rStyle w:val="StyleUnderline"/>
          <w:highlight w:val="cyan"/>
        </w:rPr>
        <w:t xml:space="preserve">the quest to </w:t>
      </w:r>
      <w:hyperlink r:id="rId69" w:history="1">
        <w:r w:rsidRPr="00684B51">
          <w:rPr>
            <w:rStyle w:val="Emphasis"/>
            <w:highlight w:val="cyan"/>
          </w:rPr>
          <w:t>dominate</w:t>
        </w:r>
      </w:hyperlink>
      <w:r w:rsidRPr="00760B8A">
        <w:rPr>
          <w:rStyle w:val="StyleUnderline"/>
        </w:rPr>
        <w:t xml:space="preserve"> the world’s </w:t>
      </w:r>
      <w:r w:rsidRPr="00760B8A">
        <w:rPr>
          <w:rStyle w:val="Emphasis"/>
        </w:rPr>
        <w:t>high-</w:t>
      </w:r>
      <w:r w:rsidRPr="00684B51">
        <w:rPr>
          <w:rStyle w:val="Emphasis"/>
          <w:highlight w:val="cyan"/>
        </w:rPr>
        <w:t>tech</w:t>
      </w:r>
      <w:r w:rsidRPr="00760B8A">
        <w:rPr>
          <w:rStyle w:val="Emphasis"/>
        </w:rPr>
        <w:t xml:space="preserve"> industries</w:t>
      </w:r>
      <w:r w:rsidRPr="00760B8A">
        <w:rPr>
          <w:sz w:val="16"/>
        </w:rPr>
        <w:t xml:space="preserve">; the ever-more </w:t>
      </w:r>
      <w:hyperlink r:id="rId70" w:history="1">
        <w:r w:rsidRPr="00760B8A">
          <w:rPr>
            <w:rStyle w:val="StyleUnderline"/>
          </w:rPr>
          <w:t>systematic</w:t>
        </w:r>
      </w:hyperlink>
      <w:r w:rsidRPr="00760B8A">
        <w:rPr>
          <w:rStyle w:val="StyleUnderline"/>
        </w:rPr>
        <w:t xml:space="preserve"> </w:t>
      </w:r>
      <w:r w:rsidRPr="00684B51">
        <w:rPr>
          <w:rStyle w:val="StyleUnderline"/>
          <w:highlight w:val="cyan"/>
        </w:rPr>
        <w:t>efforts to support</w:t>
      </w:r>
      <w:r w:rsidRPr="00760B8A">
        <w:rPr>
          <w:rStyle w:val="StyleUnderline"/>
        </w:rPr>
        <w:t xml:space="preserve"> </w:t>
      </w:r>
      <w:r w:rsidRPr="00684B51">
        <w:rPr>
          <w:rStyle w:val="Emphasis"/>
          <w:highlight w:val="cyan"/>
        </w:rPr>
        <w:t>authoritarian regimes</w:t>
      </w:r>
      <w:r w:rsidRPr="00760B8A">
        <w:rPr>
          <w:rStyle w:val="StyleUnderline"/>
        </w:rPr>
        <w:t xml:space="preserve"> and weaken</w:t>
      </w:r>
      <w:r w:rsidRPr="00760B8A">
        <w:rPr>
          <w:sz w:val="16"/>
        </w:rPr>
        <w:t xml:space="preserve"> democratic </w:t>
      </w:r>
      <w:r w:rsidRPr="00760B8A">
        <w:rPr>
          <w:rStyle w:val="StyleUnderline"/>
        </w:rPr>
        <w:t>institutions</w:t>
      </w:r>
      <w:r w:rsidRPr="00760B8A">
        <w:rPr>
          <w:sz w:val="16"/>
        </w:rPr>
        <w:t xml:space="preserve">; or the Belt and Road Initiative that </w:t>
      </w:r>
      <w:hyperlink r:id="rId71" w:history="1">
        <w:r w:rsidRPr="00760B8A">
          <w:rPr>
            <w:rStyle w:val="Hyperlink"/>
            <w:sz w:val="16"/>
          </w:rPr>
          <w:t>encompasses</w:t>
        </w:r>
      </w:hyperlink>
      <w:r w:rsidRPr="00760B8A">
        <w:rPr>
          <w:sz w:val="16"/>
        </w:rPr>
        <w:t xml:space="preserve"> multiple continents, </w:t>
      </w:r>
      <w:r w:rsidRPr="00684B51">
        <w:rPr>
          <w:rStyle w:val="StyleUnderline"/>
          <w:highlight w:val="cyan"/>
        </w:rPr>
        <w:t xml:space="preserve">China is </w:t>
      </w:r>
      <w:r w:rsidRPr="00684B51">
        <w:rPr>
          <w:rStyle w:val="Emphasis"/>
          <w:highlight w:val="cyan"/>
        </w:rPr>
        <w:t>hardly acting</w:t>
      </w:r>
      <w:r w:rsidRPr="00684B51">
        <w:rPr>
          <w:rStyle w:val="StyleUnderline"/>
          <w:highlight w:val="cyan"/>
        </w:rPr>
        <w:t xml:space="preserve"> like a country that </w:t>
      </w:r>
      <w:r w:rsidRPr="00684B51">
        <w:rPr>
          <w:rStyle w:val="Emphasis"/>
          <w:highlight w:val="cyan"/>
        </w:rPr>
        <w:t>lacks</w:t>
      </w:r>
      <w:r w:rsidRPr="00760B8A">
        <w:rPr>
          <w:rStyle w:val="StyleUnderline"/>
        </w:rPr>
        <w:t xml:space="preserve"> a grand </w:t>
      </w:r>
      <w:r w:rsidRPr="00760B8A">
        <w:rPr>
          <w:rStyle w:val="Emphasis"/>
        </w:rPr>
        <w:t xml:space="preserve">geopolitical </w:t>
      </w:r>
      <w:r w:rsidRPr="00684B51">
        <w:rPr>
          <w:rStyle w:val="Emphasis"/>
          <w:highlight w:val="cyan"/>
        </w:rPr>
        <w:t>design</w:t>
      </w:r>
      <w:r w:rsidRPr="00760B8A">
        <w:rPr>
          <w:sz w:val="16"/>
        </w:rPr>
        <w:t>.</w:t>
      </w:r>
    </w:p>
    <w:p w14:paraId="331660D4" w14:textId="77777777" w:rsidR="00F22623" w:rsidRPr="00760B8A" w:rsidRDefault="00F22623" w:rsidP="00F22623">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72"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7C8D793B" w14:textId="77777777" w:rsidR="00F22623" w:rsidRPr="00760B8A" w:rsidRDefault="00F22623" w:rsidP="00F22623">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73" w:history="1">
        <w:r w:rsidRPr="00760B8A">
          <w:rPr>
            <w:rStyle w:val="Hyperlink"/>
            <w:sz w:val="16"/>
            <w:szCs w:val="16"/>
          </w:rPr>
          <w:t>doesn’t mean</w:t>
        </w:r>
      </w:hyperlink>
      <w:r w:rsidRPr="00760B8A">
        <w:rPr>
          <w:sz w:val="16"/>
          <w:szCs w:val="16"/>
        </w:rPr>
        <w:t xml:space="preserve"> he’s hell-bent on war over Taiwan.</w:t>
      </w:r>
    </w:p>
    <w:p w14:paraId="5A70D2EE" w14:textId="77777777" w:rsidR="00F22623" w:rsidRPr="00760B8A" w:rsidRDefault="00F22623" w:rsidP="00F22623">
      <w:pPr>
        <w:rPr>
          <w:sz w:val="16"/>
          <w:szCs w:val="16"/>
        </w:rPr>
      </w:pPr>
      <w:r w:rsidRPr="00760B8A">
        <w:rPr>
          <w:sz w:val="16"/>
          <w:szCs w:val="16"/>
        </w:rPr>
        <w:t>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3558D019" w14:textId="77777777" w:rsidR="00F22623" w:rsidRDefault="00F22623" w:rsidP="00F22623">
      <w:pPr>
        <w:rPr>
          <w:rStyle w:val="StyleUnderline"/>
        </w:rPr>
      </w:pPr>
      <w:r w:rsidRPr="00760B8A">
        <w:rPr>
          <w:sz w:val="16"/>
        </w:rPr>
        <w:t xml:space="preserve">Yet we ought to recognize that </w:t>
      </w:r>
      <w:r w:rsidRPr="00684B51">
        <w:rPr>
          <w:rStyle w:val="StyleUnderline"/>
          <w:highlight w:val="cyan"/>
        </w:rPr>
        <w:t>the debate about what China wants is</w:t>
      </w:r>
      <w:r w:rsidRPr="00760B8A">
        <w:rPr>
          <w:rStyle w:val="StyleUnderline"/>
        </w:rPr>
        <w:t xml:space="preserve"> growing </w:t>
      </w:r>
      <w:r w:rsidRPr="00684B51">
        <w:rPr>
          <w:rStyle w:val="Emphasis"/>
          <w:highlight w:val="cyan"/>
        </w:rPr>
        <w:t>stale</w:t>
      </w:r>
      <w:r w:rsidRPr="00684B51">
        <w:rPr>
          <w:sz w:val="16"/>
          <w:highlight w:val="cyan"/>
        </w:rPr>
        <w:t xml:space="preserve">, </w:t>
      </w:r>
      <w:r w:rsidRPr="00684B51">
        <w:rPr>
          <w:rStyle w:val="StyleUnderline"/>
          <w:highlight w:val="cyan"/>
        </w:rPr>
        <w:t>because China’s leaders</w:t>
      </w:r>
      <w:r w:rsidRPr="00760B8A">
        <w:rPr>
          <w:rStyle w:val="StyleUnderline"/>
        </w:rPr>
        <w:t xml:space="preserve"> and behavior </w:t>
      </w:r>
      <w:r w:rsidRPr="00684B51">
        <w:rPr>
          <w:rStyle w:val="StyleUnderline"/>
          <w:highlight w:val="cyan"/>
        </w:rPr>
        <w:t>have</w:t>
      </w:r>
      <w:r w:rsidRPr="00760B8A">
        <w:rPr>
          <w:rStyle w:val="StyleUnderline"/>
        </w:rPr>
        <w:t xml:space="preserve"> increasingly </w:t>
      </w:r>
      <w:r w:rsidRPr="00684B51">
        <w:rPr>
          <w:rStyle w:val="Emphasis"/>
          <w:highlight w:val="cyan"/>
        </w:rPr>
        <w:t>answered</w:t>
      </w:r>
      <w:r w:rsidRPr="00684B51">
        <w:rPr>
          <w:rStyle w:val="StyleUnderline"/>
          <w:highlight w:val="cyan"/>
        </w:rPr>
        <w:t xml:space="preserve"> that </w:t>
      </w:r>
      <w:r w:rsidRPr="00684B51">
        <w:rPr>
          <w:rStyle w:val="Emphasis"/>
          <w:highlight w:val="cyan"/>
        </w:rPr>
        <w:t>question</w:t>
      </w:r>
      <w:r w:rsidRPr="00760B8A">
        <w:rPr>
          <w:sz w:val="16"/>
        </w:rPr>
        <w:t xml:space="preserve">. When a proud and powerful challenger starts to advertise its global ambitions, </w:t>
      </w:r>
      <w:r w:rsidRPr="00684B51">
        <w:rPr>
          <w:rStyle w:val="StyleUnderline"/>
          <w:highlight w:val="cyan"/>
        </w:rPr>
        <w:t>Americans should</w:t>
      </w:r>
      <w:r w:rsidRPr="00760B8A">
        <w:rPr>
          <w:sz w:val="16"/>
        </w:rPr>
        <w:t xml:space="preserve"> probably </w:t>
      </w:r>
      <w:r w:rsidRPr="00684B51">
        <w:rPr>
          <w:rStyle w:val="StyleUnderline"/>
          <w:highlight w:val="cyan"/>
        </w:rPr>
        <w:t>err on the side of taking</w:t>
      </w:r>
      <w:r w:rsidRPr="00760B8A">
        <w:rPr>
          <w:rStyle w:val="StyleUnderline"/>
        </w:rPr>
        <w:t xml:space="preserve"> those </w:t>
      </w:r>
      <w:r w:rsidRPr="00684B51">
        <w:rPr>
          <w:rStyle w:val="StyleUnderline"/>
          <w:highlight w:val="cyan"/>
        </w:rPr>
        <w:t xml:space="preserve">ambitious </w:t>
      </w:r>
      <w:r w:rsidRPr="00684B51">
        <w:rPr>
          <w:rStyle w:val="Emphasis"/>
          <w:highlight w:val="cyan"/>
        </w:rPr>
        <w:t>seriously</w:t>
      </w:r>
      <w:r w:rsidRPr="00760B8A">
        <w:rPr>
          <w:rStyle w:val="StyleUnderline"/>
        </w:rPr>
        <w:t>.</w:t>
      </w:r>
    </w:p>
    <w:p w14:paraId="2B342E8B" w14:textId="77777777" w:rsidR="00F22623" w:rsidRPr="000D6133" w:rsidRDefault="00F22623" w:rsidP="00F22623">
      <w:pPr>
        <w:pStyle w:val="Heading2"/>
      </w:pPr>
      <w:r>
        <w:lastRenderedPageBreak/>
        <w:t>Solvency</w:t>
      </w:r>
    </w:p>
    <w:p w14:paraId="0BEA4DB6" w14:textId="77777777" w:rsidR="00F22623" w:rsidRDefault="00F22623" w:rsidP="00F22623">
      <w:pPr>
        <w:pStyle w:val="Heading3"/>
      </w:pPr>
      <w:r>
        <w:lastRenderedPageBreak/>
        <w:t>2AC---Extinction</w:t>
      </w:r>
    </w:p>
    <w:p w14:paraId="36B3EFF9" w14:textId="77777777" w:rsidR="00F22623" w:rsidRPr="001A5EBB" w:rsidRDefault="00F22623" w:rsidP="00F22623">
      <w:pPr>
        <w:pStyle w:val="Heading4"/>
      </w:pPr>
      <w:r>
        <w:t>Prioritize existential risk prevention</w:t>
      </w:r>
      <w:r w:rsidRPr="00580FBB">
        <w:t xml:space="preserve">---it </w:t>
      </w:r>
      <w:r w:rsidRPr="001A5EBB">
        <w:t>encompasses AND outweighs other threats</w:t>
      </w:r>
      <w:r>
        <w:t xml:space="preserve">. </w:t>
      </w:r>
    </w:p>
    <w:p w14:paraId="3009E76B" w14:textId="77777777" w:rsidR="00F22623" w:rsidRDefault="00F22623" w:rsidP="00F22623">
      <w:bookmarkStart w:id="20" w:name="_Hlk524344576"/>
      <w:r w:rsidRPr="00193715">
        <w:t>Dennis</w:t>
      </w:r>
      <w:r w:rsidRPr="001A5EBB">
        <w:rPr>
          <w:rStyle w:val="Style13ptBold"/>
        </w:rPr>
        <w:t xml:space="preserve"> Pamlin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6FFC40C" w14:textId="77777777" w:rsidR="00F22623" w:rsidRDefault="00F22623" w:rsidP="00F22623">
      <w:pPr>
        <w:rPr>
          <w:sz w:val="8"/>
          <w:szCs w:val="8"/>
        </w:rPr>
      </w:pPr>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684B51">
        <w:rPr>
          <w:rStyle w:val="Emphasis"/>
          <w:highlight w:val="cyan"/>
        </w:rPr>
        <w:t>Risk = Probability × Impact</w:t>
      </w:r>
      <w:r>
        <w:rPr>
          <w:rStyle w:val="Emphasis"/>
        </w:rPr>
        <w:t xml:space="preserve"> </w:t>
      </w:r>
      <w:r w:rsidRPr="00684B51">
        <w:rPr>
          <w:rStyle w:val="StyleUnderline"/>
          <w:highlight w:val="cyan"/>
        </w:rPr>
        <w:t xml:space="preserve">Impacts where civilisation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684B51">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684B51">
        <w:rPr>
          <w:rStyle w:val="StyleUnderline"/>
          <w:highlight w:val="cyan"/>
        </w:rPr>
        <w:t>are</w:t>
      </w:r>
      <w:r w:rsidRPr="0049786A">
        <w:rPr>
          <w:rStyle w:val="StyleUnderline"/>
        </w:rPr>
        <w:t xml:space="preserve"> defined as </w:t>
      </w:r>
      <w:r w:rsidRPr="00684B51">
        <w:rPr>
          <w:rStyle w:val="Emphasis"/>
          <w:highlight w:val="cyan"/>
        </w:rPr>
        <w:t>infinite</w:t>
      </w:r>
      <w:r w:rsidRPr="00684B51">
        <w:rPr>
          <w:rStyle w:val="StyleUnderline"/>
          <w:highlight w:val="cyan"/>
        </w:rPr>
        <w:t xml:space="preserve"> as the result is </w:t>
      </w:r>
      <w:r w:rsidRPr="00684B51">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684B51">
        <w:rPr>
          <w:rStyle w:val="Emphasis"/>
          <w:highlight w:val="cyan"/>
        </w:rPr>
        <w:t>peer-reviewed</w:t>
      </w:r>
      <w:r w:rsidRPr="00684B51">
        <w:rPr>
          <w:rStyle w:val="StyleUnderline"/>
          <w:highlight w:val="cyan"/>
        </w:rPr>
        <w:t xml:space="preserve"> reports indicate</w:t>
      </w:r>
      <w:r w:rsidRPr="00FC1A14">
        <w:rPr>
          <w:rStyle w:val="StyleUnderline"/>
        </w:rPr>
        <w:t xml:space="preserve"> that </w:t>
      </w:r>
      <w:r w:rsidRPr="00684B51">
        <w:rPr>
          <w:rStyle w:val="StyleUnderline"/>
          <w:highlight w:val="cyan"/>
        </w:rPr>
        <w:t>those</w:t>
      </w:r>
      <w:r w:rsidRPr="00BF0510">
        <w:rPr>
          <w:rStyle w:val="StyleUnderline"/>
        </w:rPr>
        <w:t xml:space="preserve"> impacts </w:t>
      </w:r>
      <w:r w:rsidRPr="001A5EBB">
        <w:rPr>
          <w:rStyle w:val="Emphasis"/>
        </w:rPr>
        <w:t xml:space="preserve">not only </w:t>
      </w:r>
      <w:r w:rsidRPr="00684B51">
        <w:rPr>
          <w:rStyle w:val="Emphasis"/>
          <w:highlight w:val="cyan"/>
        </w:rPr>
        <w:t>can happen</w:t>
      </w:r>
      <w:r w:rsidRPr="001A5EBB">
        <w:rPr>
          <w:rStyle w:val="StyleUnderline"/>
        </w:rPr>
        <w:t>, but</w:t>
      </w:r>
      <w:r w:rsidRPr="00FC1A14">
        <w:rPr>
          <w:rStyle w:val="StyleUnderline"/>
        </w:rPr>
        <w:t xml:space="preserve"> that </w:t>
      </w:r>
      <w:r w:rsidRPr="00684B51">
        <w:rPr>
          <w:rStyle w:val="StyleUnderline"/>
          <w:highlight w:val="cyan"/>
        </w:rPr>
        <w:t xml:space="preserve">their </w:t>
      </w:r>
      <w:r w:rsidRPr="00684B51">
        <w:rPr>
          <w:rStyle w:val="Emphasis"/>
          <w:highlight w:val="cyan"/>
        </w:rPr>
        <w:t>probability is increasing</w:t>
      </w:r>
      <w:r w:rsidRPr="00684B51">
        <w:rPr>
          <w:rStyle w:val="StyleUnderline"/>
          <w:highlight w:val="cyan"/>
        </w:rPr>
        <w:t xml:space="preserve"> due to </w:t>
      </w:r>
      <w:r w:rsidRPr="00684B51">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w:t>
      </w:r>
      <w:r w:rsidRPr="003F2B21">
        <w:rPr>
          <w:sz w:val="14"/>
        </w:rPr>
        <w:lastRenderedPageBreak/>
        <w:t xml:space="preserve">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684B51">
        <w:rPr>
          <w:rStyle w:val="StyleUnderline"/>
          <w:highlight w:val="cyan"/>
        </w:rPr>
        <w:t>cultural references to</w:t>
      </w:r>
      <w:r w:rsidRPr="001A5EBB">
        <w:rPr>
          <w:rStyle w:val="StyleUnderline"/>
        </w:rPr>
        <w:t xml:space="preserve"> the threat of </w:t>
      </w:r>
      <w:r w:rsidRPr="00684B51">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684B51">
        <w:rPr>
          <w:rStyle w:val="StyleUnderline"/>
          <w:highlight w:val="cyan"/>
        </w:rPr>
        <w:t>by</w:t>
      </w:r>
      <w:r w:rsidRPr="00DE3513">
        <w:rPr>
          <w:rStyle w:val="StyleUnderline"/>
        </w:rPr>
        <w:t xml:space="preserve"> religious </w:t>
      </w:r>
      <w:r w:rsidRPr="00684B51">
        <w:rPr>
          <w:rStyle w:val="StyleUnderline"/>
          <w:highlight w:val="cyan"/>
        </w:rPr>
        <w:t xml:space="preserve">groups seeking to scare society </w:t>
      </w:r>
      <w:r w:rsidRPr="003C0AF6">
        <w:rPr>
          <w:rStyle w:val="StyleUnderline"/>
        </w:rPr>
        <w:t xml:space="preserve">without any scientific backing, often as a way to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684B51">
        <w:rPr>
          <w:rStyle w:val="StyleUnderline"/>
          <w:highlight w:val="cyan"/>
        </w:rPr>
        <w:t>this</w:t>
      </w:r>
      <w:r w:rsidRPr="00715A00">
        <w:rPr>
          <w:rStyle w:val="StyleUnderline"/>
        </w:rPr>
        <w:t xml:space="preserve"> report </w:t>
      </w:r>
      <w:r w:rsidRPr="00684B51">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684B51">
        <w:rPr>
          <w:rStyle w:val="Emphasis"/>
          <w:highlight w:val="cyan"/>
        </w:rPr>
        <w:t>different</w:t>
      </w:r>
      <w:r w:rsidRPr="00684B51">
        <w:rPr>
          <w:rStyle w:val="StyleUnderline"/>
          <w:highlight w:val="cyan"/>
        </w:rPr>
        <w:t xml:space="preserve"> as it focuses on </w:t>
      </w:r>
      <w:r w:rsidRPr="003C0AF6">
        <w:rPr>
          <w:rStyle w:val="Emphasis"/>
        </w:rPr>
        <w:t xml:space="preserve">scientific </w:t>
      </w:r>
      <w:r w:rsidRPr="00684B51">
        <w:rPr>
          <w:rStyle w:val="Emphasis"/>
          <w:highlight w:val="cyan"/>
        </w:rPr>
        <w:t>evidence</w:t>
      </w:r>
      <w:r w:rsidRPr="00684B51">
        <w:rPr>
          <w:rStyle w:val="StyleUnderline"/>
          <w:highlight w:val="cyan"/>
        </w:rPr>
        <w:t xml:space="preserve"> from </w:t>
      </w:r>
      <w:r w:rsidRPr="00684B51">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684B51">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w:t>
      </w:r>
      <w:r w:rsidRPr="003F2B21">
        <w:rPr>
          <w:sz w:val="14"/>
        </w:rPr>
        <w:lastRenderedPageBreak/>
        <w:t xml:space="preserve">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 xml:space="preserve">The </w:t>
      </w:r>
      <w:r w:rsidRPr="00872507">
        <w:rPr>
          <w:rStyle w:val="StyleUnderline"/>
        </w:rPr>
        <w:lastRenderedPageBreak/>
        <w:t>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684B51">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684B51">
        <w:rPr>
          <w:rStyle w:val="StyleUnderline"/>
          <w:highlight w:val="cyan"/>
        </w:rPr>
        <w:t>we now have the technological capacity to end human civilisation.</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So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684B51">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3C0AF6">
        <w:rPr>
          <w:rStyle w:val="StyleUnderline"/>
        </w:rPr>
        <w:t>Instead</w:t>
      </w:r>
      <w:r>
        <w:rPr>
          <w:rStyle w:val="StyleUnderline"/>
        </w:rPr>
        <w:t xml:space="preserve"> </w:t>
      </w:r>
      <w:r w:rsidRPr="006D60EB">
        <w:rPr>
          <w:rStyle w:val="StyleUnderline"/>
        </w:rPr>
        <w:t xml:space="preserve">society </w:t>
      </w:r>
      <w:r w:rsidRPr="00684B51">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684B51">
        <w:rPr>
          <w:rStyle w:val="StyleUnderline"/>
          <w:highlight w:val="cyan"/>
        </w:rPr>
        <w:t>take</w:t>
      </w:r>
      <w:r w:rsidRPr="006D60EB">
        <w:rPr>
          <w:rStyle w:val="StyleUnderline"/>
        </w:rPr>
        <w:t xml:space="preserve"> decisive </w:t>
      </w:r>
      <w:r w:rsidRPr="00684B51">
        <w:rPr>
          <w:rStyle w:val="StyleUnderline"/>
          <w:highlight w:val="cyan"/>
        </w:rPr>
        <w:t>preventative action and</w:t>
      </w:r>
      <w:r w:rsidRPr="000E7CE8">
        <w:rPr>
          <w:rStyle w:val="StyleUnderline"/>
        </w:rPr>
        <w:t xml:space="preserve"> to </w:t>
      </w:r>
      <w:r w:rsidRPr="00684B51">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684B51">
        <w:rPr>
          <w:rStyle w:val="StyleUnderline"/>
          <w:highlight w:val="cyan"/>
        </w:rPr>
        <w:t>risks</w:t>
      </w:r>
      <w:r>
        <w:rPr>
          <w:rStyle w:val="StyleUnderline"/>
        </w:rPr>
        <w:t xml:space="preserve"> </w:t>
      </w:r>
      <w:r w:rsidRPr="00A62D37">
        <w:rPr>
          <w:rStyle w:val="StyleUnderline"/>
        </w:rPr>
        <w:t xml:space="preserve">seriously simply because they </w:t>
      </w:r>
      <w:r w:rsidRPr="00684B51">
        <w:rPr>
          <w:rStyle w:val="StyleUnderline"/>
          <w:highlight w:val="cyan"/>
        </w:rPr>
        <w:t>lie outside our experience</w:t>
      </w:r>
      <w:r w:rsidRPr="00A62D37">
        <w:rPr>
          <w:rStyle w:val="StyleUnderline"/>
        </w:rPr>
        <w:t xml:space="preserve">. Our </w:t>
      </w:r>
      <w:r w:rsidRPr="00684B51">
        <w:rPr>
          <w:rStyle w:val="StyleUnderline"/>
          <w:highlight w:val="cyan"/>
        </w:rPr>
        <w:t>collective fear-response will</w:t>
      </w:r>
      <w:r w:rsidRPr="00A62D37">
        <w:rPr>
          <w:rStyle w:val="StyleUnderline"/>
        </w:rPr>
        <w:t xml:space="preserve"> probably </w:t>
      </w:r>
      <w:r w:rsidRPr="00684B51">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w:t>
      </w:r>
      <w:r w:rsidRPr="006A46D6">
        <w:rPr>
          <w:sz w:val="14"/>
        </w:rPr>
        <w:lastRenderedPageBreak/>
        <w:t xml:space="preserve">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684B51">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684B51">
        <w:rPr>
          <w:rStyle w:val="StyleUnderline"/>
          <w:highlight w:val="cyan"/>
        </w:rPr>
        <w:t>if they occur far in</w:t>
      </w:r>
      <w:r w:rsidRPr="00615E17">
        <w:rPr>
          <w:rStyle w:val="StyleUnderline"/>
        </w:rPr>
        <w:t xml:space="preserve">to </w:t>
      </w:r>
      <w:r w:rsidRPr="00684B51">
        <w:rPr>
          <w:rStyle w:val="StyleUnderline"/>
          <w:highlight w:val="cyan"/>
        </w:rPr>
        <w:t>the future, even if</w:t>
      </w:r>
      <w:r w:rsidRPr="00615E17">
        <w:rPr>
          <w:rStyle w:val="StyleUnderline"/>
        </w:rPr>
        <w:t xml:space="preserve"> it is </w:t>
      </w:r>
      <w:r w:rsidRPr="00684B51">
        <w:rPr>
          <w:rStyle w:val="Emphasis"/>
          <w:highlight w:val="cyan"/>
        </w:rPr>
        <w:t>current actions</w:t>
      </w:r>
      <w:r w:rsidRPr="00615E17">
        <w:rPr>
          <w:rStyle w:val="StyleUnderline"/>
        </w:rPr>
        <w:t xml:space="preserve"> that</w:t>
      </w:r>
      <w:r>
        <w:rPr>
          <w:rStyle w:val="StyleUnderline"/>
        </w:rPr>
        <w:t xml:space="preserve"> </w:t>
      </w:r>
      <w:r w:rsidRPr="00684B51">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w:t>
      </w:r>
      <w:r w:rsidRPr="00F62E78">
        <w:rPr>
          <w:sz w:val="8"/>
          <w:szCs w:val="8"/>
        </w:rPr>
        <w:lastRenderedPageBreak/>
        <w:t>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684B51">
        <w:rPr>
          <w:rStyle w:val="StyleUnderline"/>
          <w:highlight w:val="cyan"/>
        </w:rPr>
        <w:t>consequences</w:t>
      </w:r>
      <w:r w:rsidRPr="00F25DE0">
        <w:rPr>
          <w:rStyle w:val="StyleUnderline"/>
        </w:rPr>
        <w:t xml:space="preserve"> of this </w:t>
      </w:r>
      <w:r w:rsidRPr="00684B51">
        <w:rPr>
          <w:rStyle w:val="StyleUnderline"/>
          <w:highlight w:val="cyan"/>
        </w:rPr>
        <w:t xml:space="preserve">are </w:t>
      </w:r>
      <w:r w:rsidRPr="00684B51">
        <w:rPr>
          <w:rStyle w:val="Emphasis"/>
          <w:highlight w:val="cyan"/>
        </w:rPr>
        <w:t>not clear-cut</w:t>
      </w:r>
      <w:r w:rsidRPr="00F25DE0">
        <w:rPr>
          <w:rStyle w:val="StyleUnderline"/>
        </w:rPr>
        <w:t xml:space="preserve">, and </w:t>
      </w:r>
      <w:r w:rsidRPr="00684B51">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684B51">
        <w:rPr>
          <w:rStyle w:val="StyleUnderline"/>
          <w:highlight w:val="cyan"/>
        </w:rPr>
        <w:t>as</w:t>
      </w:r>
      <w:r w:rsidRPr="009E118B">
        <w:rPr>
          <w:sz w:val="14"/>
        </w:rPr>
        <w:t xml:space="preserve"> global totalitarianism or </w:t>
      </w:r>
      <w:r w:rsidRPr="00684B51">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684B51">
        <w:rPr>
          <w:rStyle w:val="StyleUnderline"/>
          <w:highlight w:val="cyan"/>
        </w:rPr>
        <w:t>Nevertheless</w:t>
      </w:r>
      <w:r>
        <w:rPr>
          <w:rStyle w:val="StyleUnderline"/>
        </w:rPr>
        <w:t xml:space="preserve"> </w:t>
      </w:r>
      <w:r w:rsidRPr="00F25DE0">
        <w:rPr>
          <w:rStyle w:val="StyleUnderline"/>
        </w:rPr>
        <w:t xml:space="preserve">such </w:t>
      </w:r>
      <w:r w:rsidRPr="00684B51">
        <w:rPr>
          <w:rStyle w:val="StyleUnderline"/>
          <w:highlight w:val="cyan"/>
        </w:rPr>
        <w:t>conflicts</w:t>
      </w:r>
      <w:r w:rsidRPr="00F25DE0">
        <w:rPr>
          <w:rStyle w:val="StyleUnderline"/>
        </w:rPr>
        <w:t xml:space="preserve"> would </w:t>
      </w:r>
      <w:r w:rsidRPr="00684B51">
        <w:rPr>
          <w:rStyle w:val="Emphasis"/>
          <w:highlight w:val="cyan"/>
        </w:rPr>
        <w:t>not</w:t>
      </w:r>
      <w:r w:rsidRPr="00F25DE0">
        <w:rPr>
          <w:rStyle w:val="StyleUnderline"/>
        </w:rPr>
        <w:t xml:space="preserve"> be</w:t>
      </w:r>
      <w:r>
        <w:rPr>
          <w:rStyle w:val="StyleUnderline"/>
        </w:rPr>
        <w:t xml:space="preserve"> </w:t>
      </w:r>
      <w:r w:rsidRPr="00684B51">
        <w:rPr>
          <w:rStyle w:val="Emphasis"/>
          <w:highlight w:val="cyan"/>
        </w:rPr>
        <w:t>sufficient</w:t>
      </w:r>
      <w:r w:rsidRPr="00AF6AE5">
        <w:rPr>
          <w:rStyle w:val="Emphasis"/>
        </w:rPr>
        <w:t xml:space="preserve"> in themselves </w:t>
      </w:r>
      <w:r w:rsidRPr="00684B51">
        <w:rPr>
          <w:rStyle w:val="Emphasis"/>
          <w:highlight w:val="cyan"/>
        </w:rPr>
        <w:t>to threaten humanity</w:t>
      </w:r>
      <w:r w:rsidRPr="00AF6AE5">
        <w:rPr>
          <w:rStyle w:val="Emphasis"/>
        </w:rPr>
        <w:t xml:space="preserve"> on a large scale,</w:t>
      </w:r>
      <w:r>
        <w:rPr>
          <w:rStyle w:val="Emphasis"/>
        </w:rPr>
        <w:t xml:space="preserve"> </w:t>
      </w:r>
      <w:r w:rsidRPr="00684B51">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w:t>
      </w:r>
      <w:bookmarkEnd w:id="20"/>
    </w:p>
    <w:p w14:paraId="1D10C179" w14:textId="77777777" w:rsidR="00F22623" w:rsidRPr="00D20431" w:rsidRDefault="00F22623" w:rsidP="00F22623">
      <w:pPr>
        <w:pStyle w:val="Heading2"/>
      </w:pPr>
      <w:r>
        <w:lastRenderedPageBreak/>
        <w:t>K---Logistics</w:t>
      </w:r>
    </w:p>
    <w:p w14:paraId="26DB12E1" w14:textId="77777777" w:rsidR="00F22623" w:rsidRDefault="00F22623" w:rsidP="00F22623">
      <w:pPr>
        <w:pStyle w:val="Heading3"/>
      </w:pPr>
      <w:r>
        <w:lastRenderedPageBreak/>
        <w:t>2AC---FW</w:t>
      </w:r>
    </w:p>
    <w:p w14:paraId="140B2B19" w14:textId="77777777" w:rsidR="00F22623" w:rsidRDefault="00F22623" w:rsidP="00F22623"/>
    <w:p w14:paraId="0B811442" w14:textId="77777777" w:rsidR="00F22623" w:rsidRPr="00362060" w:rsidRDefault="00F22623" w:rsidP="00F22623">
      <w:pPr>
        <w:pStyle w:val="Heading4"/>
        <w:rPr>
          <w:rFonts w:eastAsia="MS Gothic"/>
          <w:b w:val="0"/>
          <w:iCs w:val="0"/>
        </w:rPr>
      </w:pPr>
      <w:r>
        <w:t>2---</w:t>
      </w:r>
      <w:r>
        <w:rPr>
          <w:u w:val="single"/>
        </w:rPr>
        <w:t>advocacy</w:t>
      </w:r>
      <w:r>
        <w:t xml:space="preserve">---the </w:t>
      </w:r>
      <w:r>
        <w:rPr>
          <w:u w:val="single"/>
        </w:rPr>
        <w:t>subject-formation</w:t>
      </w:r>
      <w:r>
        <w:t xml:space="preserve"> of debate should emphasize </w:t>
      </w:r>
      <w:r>
        <w:rPr>
          <w:u w:val="single"/>
        </w:rPr>
        <w:t>actualizable alternatives</w:t>
      </w:r>
      <w:r>
        <w:t xml:space="preserve">---anything else is an </w:t>
      </w:r>
      <w:r>
        <w:rPr>
          <w:u w:val="single"/>
        </w:rPr>
        <w:t>ivory tower</w:t>
      </w:r>
      <w:r>
        <w:t xml:space="preserve"> position that would facilitate </w:t>
      </w:r>
      <w:r>
        <w:rPr>
          <w:u w:val="single"/>
        </w:rPr>
        <w:t>mass violence</w:t>
      </w:r>
      <w:r>
        <w:t xml:space="preserve"> if materialized.</w:t>
      </w:r>
    </w:p>
    <w:p w14:paraId="71F2E7F6" w14:textId="77777777" w:rsidR="00F22623" w:rsidRPr="00362060" w:rsidRDefault="00F22623" w:rsidP="00F22623">
      <w:pPr>
        <w:rPr>
          <w:rFonts w:eastAsia="Cambria"/>
        </w:rPr>
      </w:pPr>
      <w:r w:rsidRPr="00362060">
        <w:rPr>
          <w:rFonts w:eastAsia="Cambria"/>
          <w:b/>
          <w:bCs/>
          <w:sz w:val="26"/>
        </w:rPr>
        <w:t>Condit 15</w:t>
      </w:r>
      <w:r w:rsidRPr="00362060">
        <w:rPr>
          <w:rFonts w:eastAsia="Cambria"/>
        </w:rPr>
        <w:t xml:space="preserve"> – PhD, Distinguished Research Professor of Communication Studies at the University of Georgia---sex edited</w:t>
      </w:r>
    </w:p>
    <w:p w14:paraId="0EB9CD38" w14:textId="77777777" w:rsidR="00F22623" w:rsidRPr="00056F67" w:rsidRDefault="00F22623" w:rsidP="00F22623">
      <w:pPr>
        <w:rPr>
          <w:rFonts w:eastAsia="Cambria"/>
        </w:rPr>
      </w:pPr>
      <w:r w:rsidRPr="00362060">
        <w:rPr>
          <w:rFonts w:eastAsia="Cambria"/>
        </w:rPr>
        <w:t>(Celeste, “Multi-Layered Trajectorie</w:t>
      </w:r>
      <w:r w:rsidRPr="00056F67">
        <w:rPr>
          <w:rFonts w:eastAsia="Cambria"/>
        </w:rPr>
        <w:t>s for Academic Contributions to Social Change,” Quarterly Journal of Speech, 101.1)</w:t>
      </w:r>
    </w:p>
    <w:p w14:paraId="090292C5" w14:textId="77777777" w:rsidR="00F22623" w:rsidRDefault="00F22623" w:rsidP="00F22623">
      <w:pPr>
        <w:rPr>
          <w:rFonts w:eastAsia="Cambria"/>
          <w:b/>
          <w:u w:val="single"/>
        </w:rPr>
      </w:pPr>
      <w:r w:rsidRPr="00056F67">
        <w:rPr>
          <w:rFonts w:eastAsia="Cambria"/>
        </w:rPr>
        <w:t xml:space="preserve">Thus, </w:t>
      </w:r>
      <w:r w:rsidRPr="00056F67">
        <w:rPr>
          <w:rFonts w:eastAsia="Cambria"/>
          <w:b/>
          <w:u w:val="single"/>
        </w:rPr>
        <w:t>when</w:t>
      </w:r>
      <w:r w:rsidRPr="00056F67">
        <w:rPr>
          <w:rFonts w:eastAsia="Cambria"/>
        </w:rPr>
        <w:t xml:space="preserve"> Žižek and </w:t>
      </w:r>
      <w:r w:rsidRPr="00056F67">
        <w:rPr>
          <w:rFonts w:eastAsia="Cambria"/>
          <w:b/>
          <w:u w:val="single"/>
        </w:rPr>
        <w:t xml:space="preserve">others urge us </w:t>
      </w:r>
      <w:r w:rsidRPr="00684B51">
        <w:rPr>
          <w:rFonts w:eastAsia="Cambria"/>
          <w:b/>
          <w:highlight w:val="cyan"/>
          <w:u w:val="single"/>
        </w:rPr>
        <w:t>to “Act”</w:t>
      </w:r>
      <w:r w:rsidRPr="00362060">
        <w:rPr>
          <w:rFonts w:eastAsia="Cambria"/>
        </w:rPr>
        <w:t xml:space="preserve"> with violence </w:t>
      </w:r>
      <w:r w:rsidRPr="00362060">
        <w:rPr>
          <w:rFonts w:eastAsia="Cambria"/>
          <w:b/>
          <w:u w:val="single"/>
        </w:rPr>
        <w:t xml:space="preserve">to destroy the current Reality, </w:t>
      </w:r>
      <w:r w:rsidRPr="00684B51">
        <w:rPr>
          <w:rFonts w:eastAsia="Cambria"/>
          <w:b/>
          <w:highlight w:val="cyan"/>
          <w:u w:val="single"/>
        </w:rPr>
        <w:t>without</w:t>
      </w:r>
      <w:r w:rsidRPr="00D9151B">
        <w:rPr>
          <w:rFonts w:eastAsia="Cambria"/>
          <w:b/>
          <w:u w:val="single"/>
        </w:rPr>
        <w:t xml:space="preserve"> a vision of </w:t>
      </w:r>
      <w:r w:rsidRPr="00684B51">
        <w:rPr>
          <w:rFonts w:eastAsia="Cambria"/>
          <w:b/>
          <w:highlight w:val="cyan"/>
          <w:u w:val="single"/>
        </w:rPr>
        <w:t>an alternative</w:t>
      </w:r>
      <w:r w:rsidRPr="00D9151B">
        <w:rPr>
          <w:rFonts w:eastAsia="Cambria"/>
          <w:b/>
          <w:u w:val="single"/>
        </w:rPr>
        <w:t>, on the grounds that the links between actions and consequences are never cert</w:t>
      </w:r>
      <w:r w:rsidRPr="00056F67">
        <w:rPr>
          <w:rFonts w:eastAsia="Cambria"/>
          <w:b/>
          <w:u w:val="single"/>
        </w:rPr>
        <w:t xml:space="preserve">ain, we can call </w:t>
      </w:r>
      <w:r w:rsidRPr="00056F67">
        <w:rPr>
          <w:rFonts w:eastAsia="Cambria"/>
        </w:rPr>
        <w:t>his</w:t>
      </w:r>
      <w:r w:rsidRPr="00056F67">
        <w:rPr>
          <w:rFonts w:eastAsia="Cambria"/>
          <w:b/>
          <w:u w:val="single"/>
        </w:rPr>
        <w:t xml:space="preserve"> [the] appeal </w:t>
      </w:r>
      <w:r w:rsidRPr="00056F67">
        <w:rPr>
          <w:rFonts w:eastAsia="Cambria"/>
        </w:rPr>
        <w:t>both</w:t>
      </w:r>
      <w:r w:rsidRPr="00056F67">
        <w:rPr>
          <w:rFonts w:eastAsia="Cambria"/>
          <w:b/>
          <w:u w:val="single"/>
        </w:rPr>
        <w:t xml:space="preserve"> a </w:t>
      </w:r>
      <w:r w:rsidRPr="00056F67">
        <w:rPr>
          <w:rFonts w:eastAsia="Cambria"/>
          <w:b/>
          <w:iCs/>
          <w:u w:val="single"/>
          <w:bdr w:val="single" w:sz="8" w:space="0" w:color="auto"/>
        </w:rPr>
        <w:t>failure of imagination</w:t>
      </w:r>
      <w:r w:rsidRPr="00056F67">
        <w:rPr>
          <w:rFonts w:eastAsia="Cambria"/>
          <w:b/>
          <w:u w:val="single"/>
        </w:rPr>
        <w:t xml:space="preserve"> </w:t>
      </w:r>
      <w:r w:rsidRPr="00056F67">
        <w:rPr>
          <w:rFonts w:eastAsia="Cambria"/>
        </w:rPr>
        <w:t xml:space="preserve">and a failure of reality. As for reality, </w:t>
      </w:r>
      <w:r w:rsidRPr="00056F67">
        <w:rPr>
          <w:rFonts w:eastAsia="Cambria"/>
          <w:b/>
          <w:u w:val="single"/>
        </w:rPr>
        <w:t>we have dozens of revolutions as models, an</w:t>
      </w:r>
      <w:r w:rsidRPr="00D9151B">
        <w:rPr>
          <w:rFonts w:eastAsia="Cambria"/>
          <w:b/>
          <w:u w:val="single"/>
        </w:rPr>
        <w:t xml:space="preserve">d </w:t>
      </w:r>
      <w:r w:rsidRPr="00684B51">
        <w:rPr>
          <w:rFonts w:eastAsia="Cambria"/>
          <w:b/>
          <w:highlight w:val="cyan"/>
          <w:u w:val="single"/>
        </w:rPr>
        <w:t>the historical record indicates</w:t>
      </w:r>
      <w:r w:rsidRPr="00D9151B">
        <w:rPr>
          <w:rFonts w:eastAsia="Cambria"/>
          <w:b/>
          <w:u w:val="single"/>
        </w:rPr>
        <w:t xml:space="preserve"> quite clearly tha</w:t>
      </w:r>
      <w:r w:rsidRPr="00056F67">
        <w:rPr>
          <w:rFonts w:eastAsia="Cambria"/>
          <w:b/>
          <w:u w:val="single"/>
        </w:rPr>
        <w:t>t they</w:t>
      </w:r>
      <w:r w:rsidRPr="00D9151B">
        <w:rPr>
          <w:rFonts w:eastAsia="Cambria"/>
          <w:b/>
          <w:u w:val="single"/>
        </w:rPr>
        <w:t xml:space="preserve"> generally </w:t>
      </w:r>
      <w:r w:rsidRPr="00684B51">
        <w:rPr>
          <w:rFonts w:eastAsia="Cambria"/>
          <w:b/>
          <w:highlight w:val="cyan"/>
          <w:u w:val="single"/>
        </w:rPr>
        <w:t>lead</w:t>
      </w:r>
      <w:r w:rsidRPr="00362060">
        <w:rPr>
          <w:rFonts w:eastAsia="Cambria"/>
          <w:b/>
          <w:u w:val="single"/>
        </w:rPr>
        <w:t xml:space="preserve"> not </w:t>
      </w:r>
      <w:r w:rsidRPr="00684B51">
        <w:rPr>
          <w:rFonts w:eastAsia="Cambria"/>
          <w:b/>
          <w:highlight w:val="cyan"/>
          <w:u w:val="single"/>
        </w:rPr>
        <w:t>to</w:t>
      </w:r>
      <w:r w:rsidRPr="00362060">
        <w:rPr>
          <w:rFonts w:eastAsia="Cambria"/>
          <w:b/>
          <w:u w:val="single"/>
        </w:rPr>
        <w:t xml:space="preserve"> harmonious cooperation</w:t>
      </w:r>
      <w:r w:rsidRPr="00362060">
        <w:rPr>
          <w:rFonts w:eastAsia="Cambria"/>
        </w:rPr>
        <w:t xml:space="preserve"> (what I call “AnarchoNiceness” to gently mock the romanticism of Hardt and Negri) </w:t>
      </w:r>
      <w:r w:rsidRPr="00362060">
        <w:rPr>
          <w:rFonts w:eastAsia="Cambria"/>
          <w:b/>
          <w:u w:val="single"/>
        </w:rPr>
        <w:t xml:space="preserve">but instead to the production of </w:t>
      </w:r>
      <w:r w:rsidRPr="00362060">
        <w:rPr>
          <w:rFonts w:eastAsia="Cambria"/>
          <w:b/>
          <w:iCs/>
          <w:u w:val="single"/>
          <w:bdr w:val="single" w:sz="8" w:space="0" w:color="auto"/>
        </w:rPr>
        <w:t>totalitarian states</w:t>
      </w:r>
      <w:r w:rsidRPr="00362060">
        <w:rPr>
          <w:rFonts w:eastAsia="Cambria"/>
        </w:rPr>
        <w:t xml:space="preserve"> </w:t>
      </w:r>
      <w:r w:rsidRPr="00362060">
        <w:rPr>
          <w:rFonts w:eastAsia="Cambria"/>
          <w:b/>
          <w:u w:val="single"/>
        </w:rPr>
        <w:t>and</w:t>
      </w:r>
      <w:r w:rsidRPr="00362060">
        <w:rPr>
          <w:rFonts w:eastAsia="Cambria"/>
        </w:rPr>
        <w:t xml:space="preserve">/or </w:t>
      </w:r>
      <w:r w:rsidRPr="00684B51">
        <w:rPr>
          <w:rFonts w:eastAsia="Cambria"/>
          <w:b/>
          <w:iCs/>
          <w:highlight w:val="cyan"/>
          <w:u w:val="single"/>
          <w:bdr w:val="single" w:sz="8" w:space="0" w:color="auto"/>
        </w:rPr>
        <w:t>violent</w:t>
      </w:r>
      <w:r w:rsidRPr="00362060">
        <w:rPr>
          <w:rFonts w:eastAsia="Cambria"/>
          <w:b/>
          <w:iCs/>
          <w:u w:val="single"/>
          <w:bdr w:val="single" w:sz="8" w:space="0" w:color="auto"/>
        </w:rPr>
        <w:t xml:space="preserve"> factional </w:t>
      </w:r>
      <w:r w:rsidRPr="00684B51">
        <w:rPr>
          <w:rFonts w:eastAsia="Cambria"/>
          <w:b/>
          <w:iCs/>
          <w:highlight w:val="cyan"/>
          <w:u w:val="single"/>
          <w:bdr w:val="single" w:sz="8" w:space="0" w:color="auto"/>
        </w:rPr>
        <w:t>strife.</w:t>
      </w:r>
      <w:r w:rsidRPr="00362060">
        <w:rPr>
          <w:rFonts w:eastAsia="Cambria"/>
        </w:rPr>
        <w:t xml:space="preserve"> A materialist constructivist epistemology accounts for this by predicting that it is not possible for symbol-using animals to exist in a symbolic void. </w:t>
      </w:r>
      <w:r w:rsidRPr="00362060">
        <w:rPr>
          <w:rFonts w:eastAsia="Cambria"/>
          <w:b/>
          <w:u w:val="single"/>
        </w:rPr>
        <w:t xml:space="preserve">All symbolic movement has a trajectory, and </w:t>
      </w:r>
      <w:r w:rsidRPr="00684B51">
        <w:rPr>
          <w:rFonts w:eastAsia="Cambria"/>
          <w:b/>
          <w:highlight w:val="cyan"/>
          <w:u w:val="single"/>
        </w:rPr>
        <w:t xml:space="preserve">if you have not </w:t>
      </w:r>
      <w:r w:rsidRPr="00684B51">
        <w:rPr>
          <w:rFonts w:eastAsia="Cambria"/>
          <w:b/>
          <w:iCs/>
          <w:highlight w:val="cyan"/>
          <w:u w:val="single"/>
          <w:bdr w:val="single" w:sz="8" w:space="0" w:color="auto"/>
        </w:rPr>
        <w:t>imagined a potentially realizable alternative</w:t>
      </w:r>
      <w:r w:rsidRPr="00056F67">
        <w:rPr>
          <w:rFonts w:eastAsia="Cambria"/>
          <w:b/>
          <w:u w:val="single"/>
        </w:rPr>
        <w:t xml:space="preserve"> for</w:t>
      </w:r>
      <w:r w:rsidRPr="00D9151B">
        <w:rPr>
          <w:rFonts w:eastAsia="Cambria"/>
          <w:b/>
          <w:u w:val="single"/>
        </w:rPr>
        <w:t xml:space="preserve"> that trajectory</w:t>
      </w:r>
      <w:r w:rsidRPr="00362060">
        <w:rPr>
          <w:rFonts w:eastAsia="Cambria"/>
          <w:b/>
          <w:u w:val="single"/>
        </w:rPr>
        <w:t xml:space="preserve"> to take, then </w:t>
      </w:r>
      <w:r w:rsidRPr="00684B51">
        <w:rPr>
          <w:rFonts w:eastAsia="Cambria"/>
          <w:b/>
          <w:highlight w:val="cyan"/>
          <w:u w:val="single"/>
        </w:rPr>
        <w:t>what people</w:t>
      </w:r>
      <w:r w:rsidRPr="00056F67">
        <w:rPr>
          <w:rFonts w:eastAsia="Cambria"/>
          <w:b/>
          <w:u w:val="single"/>
        </w:rPr>
        <w:t xml:space="preserve"> will </w:t>
      </w:r>
      <w:r w:rsidRPr="00684B51">
        <w:rPr>
          <w:rFonts w:eastAsia="Cambria"/>
          <w:b/>
          <w:iCs/>
          <w:highlight w:val="cyan"/>
          <w:u w:val="single"/>
          <w:bdr w:val="single" w:sz="8" w:space="0" w:color="auto"/>
        </w:rPr>
        <w:t>leap into</w:t>
      </w:r>
      <w:r w:rsidRPr="00684B51">
        <w:rPr>
          <w:rFonts w:eastAsia="Cambria"/>
          <w:b/>
          <w:highlight w:val="cyan"/>
          <w:u w:val="single"/>
        </w:rPr>
        <w:t xml:space="preserve"> is biological predispositions</w:t>
      </w:r>
      <w:r w:rsidRPr="00362060">
        <w:rPr>
          <w:rFonts w:eastAsia="Cambria"/>
        </w:rPr>
        <w:t>—</w:t>
      </w:r>
      <w:r w:rsidRPr="00362060">
        <w:rPr>
          <w:rFonts w:eastAsia="Cambria"/>
          <w:b/>
          <w:u w:val="single"/>
        </w:rPr>
        <w:t>t</w:t>
      </w:r>
      <w:r w:rsidRPr="00D20431">
        <w:rPr>
          <w:rFonts w:eastAsia="Cambria"/>
          <w:b/>
          <w:u w:val="single"/>
        </w:rPr>
        <w:t>he first iteration of which is the rule of the strongest</w:t>
      </w:r>
      <w:r w:rsidRPr="00D20431">
        <w:rPr>
          <w:rFonts w:eastAsia="Cambria"/>
        </w:rPr>
        <w:t xml:space="preserve"> primate. Indeed,</w:t>
      </w:r>
      <w:r w:rsidRPr="00D20431">
        <w:rPr>
          <w:rFonts w:eastAsia="Cambria"/>
          <w:b/>
          <w:u w:val="single"/>
        </w:rPr>
        <w:t xml:space="preserve"> </w:t>
      </w:r>
      <w:r w:rsidRPr="00D20431">
        <w:rPr>
          <w:rFonts w:eastAsia="Cambria"/>
          <w:b/>
          <w:iCs/>
          <w:u w:val="single"/>
          <w:bdr w:val="single" w:sz="8" w:space="0" w:color="auto"/>
        </w:rPr>
        <w:t>this is what experience with revolutions</w:t>
      </w:r>
      <w:r w:rsidRPr="00D20431">
        <w:rPr>
          <w:rFonts w:eastAsia="Cambria"/>
          <w:b/>
          <w:u w:val="single"/>
        </w:rPr>
        <w:t xml:space="preserve"> has shown to be the most</w:t>
      </w:r>
      <w:r w:rsidRPr="00056F67">
        <w:rPr>
          <w:rFonts w:eastAsia="Cambria"/>
          <w:b/>
          <w:u w:val="single"/>
        </w:rPr>
        <w:t xml:space="preserve"> probable outcome of a revolution that is </w:t>
      </w:r>
      <w:r w:rsidRPr="00056F67">
        <w:rPr>
          <w:rFonts w:eastAsia="Cambria"/>
          <w:b/>
          <w:iCs/>
          <w:u w:val="single"/>
          <w:bdr w:val="single" w:sz="8" w:space="0" w:color="auto"/>
        </w:rPr>
        <w:t>merely against an Evil</w:t>
      </w:r>
      <w:r w:rsidRPr="00056F67">
        <w:rPr>
          <w:rFonts w:eastAsia="Cambria"/>
          <w:b/>
          <w:u w:val="single"/>
        </w:rPr>
        <w:t>.</w:t>
      </w:r>
      <w:r w:rsidRPr="00056F67">
        <w:rPr>
          <w:rFonts w:eastAsia="Cambria"/>
        </w:rPr>
        <w:t xml:space="preserve"> </w:t>
      </w:r>
      <w:r w:rsidRPr="00056F67">
        <w:rPr>
          <w:rFonts w:eastAsia="Cambria"/>
          <w:b/>
          <w:u w:val="single"/>
        </w:rPr>
        <w:t>The failure of imagination</w:t>
      </w:r>
      <w:r w:rsidRPr="00056F67">
        <w:rPr>
          <w:rFonts w:eastAsia="Cambria"/>
        </w:rPr>
        <w:t xml:space="preserve"> in such rhetorics thereby </w:t>
      </w:r>
      <w:r w:rsidRPr="00056F67">
        <w:rPr>
          <w:rFonts w:eastAsia="Cambria"/>
          <w:b/>
          <w:u w:val="single"/>
        </w:rPr>
        <w:t>reveals itself to be critical</w:t>
      </w:r>
      <w:r w:rsidRPr="00056F67">
        <w:rPr>
          <w:rFonts w:eastAsia="Cambria"/>
        </w:rPr>
        <w:t>, so it is worth pondering sources of that failure. The rhetori</w:t>
      </w:r>
      <w:r w:rsidRPr="00362060">
        <w:rPr>
          <w:rFonts w:eastAsia="Cambria"/>
        </w:rPr>
        <w:t xml:space="preserve">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684B51">
        <w:rPr>
          <w:rFonts w:eastAsia="Cambria"/>
          <w:b/>
          <w:highlight w:val="cyan"/>
          <w:u w:val="single"/>
        </w:rPr>
        <w:t>The hard work to invent better alternatives is not</w:t>
      </w:r>
      <w:r w:rsidRPr="00D20431">
        <w:rPr>
          <w:rFonts w:eastAsia="Cambria"/>
          <w:b/>
          <w:u w:val="single"/>
        </w:rPr>
        <w:t xml:space="preserve"> as dr</w:t>
      </w:r>
      <w:r w:rsidRPr="00D9151B">
        <w:rPr>
          <w:rFonts w:eastAsia="Cambria"/>
          <w:b/>
          <w:u w:val="single"/>
        </w:rPr>
        <w:t xml:space="preserve">amatically </w:t>
      </w:r>
      <w:r w:rsidRPr="00684B51">
        <w:rPr>
          <w:rFonts w:eastAsia="Cambria"/>
          <w:b/>
          <w:highlight w:val="cyan"/>
          <w:u w:val="single"/>
        </w:rPr>
        <w:t>enticing</w:t>
      </w:r>
      <w:r w:rsidRPr="00D20431">
        <w:rPr>
          <w:rFonts w:eastAsia="Cambria"/>
          <w:b/>
          <w:u w:val="single"/>
        </w:rPr>
        <w:t xml:space="preserve"> as the story of the kill: </w:t>
      </w:r>
      <w:r w:rsidRPr="00684B51">
        <w:rPr>
          <w:rFonts w:eastAsia="Cambria"/>
          <w:b/>
          <w:highlight w:val="cyan"/>
          <w:u w:val="single"/>
        </w:rPr>
        <w:t>such labor is</w:t>
      </w:r>
      <w:r w:rsidRPr="00D20431">
        <w:rPr>
          <w:rFonts w:eastAsia="Cambria"/>
          <w:b/>
          <w:u w:val="single"/>
        </w:rPr>
        <w:t xml:space="preserve"> </w:t>
      </w:r>
      <w:r w:rsidRPr="00D20431">
        <w:rPr>
          <w:rFonts w:eastAsia="Cambria"/>
          <w:b/>
          <w:iCs/>
          <w:u w:val="single"/>
          <w:bdr w:val="single" w:sz="8" w:space="0" w:color="auto"/>
        </w:rPr>
        <w:t>piecemeal</w:t>
      </w:r>
      <w:r w:rsidRPr="00D20431">
        <w:rPr>
          <w:rFonts w:eastAsia="Cambria"/>
        </w:rPr>
        <w:t>,</w:t>
      </w:r>
      <w:r w:rsidRPr="00362060">
        <w:rPr>
          <w:rFonts w:eastAsia="Cambria"/>
        </w:rPr>
        <w:t xml:space="preserve"> </w:t>
      </w:r>
      <w:r w:rsidRPr="00684B51">
        <w:rPr>
          <w:rFonts w:eastAsia="Cambria"/>
          <w:b/>
          <w:iCs/>
          <w:highlight w:val="cyan"/>
          <w:u w:val="single"/>
          <w:bdr w:val="single" w:sz="8" w:space="0" w:color="auto"/>
        </w:rPr>
        <w:t>intellectually difficult</w:t>
      </w:r>
      <w:r w:rsidRPr="00D20431">
        <w:rPr>
          <w:rFonts w:eastAsia="Cambria"/>
        </w:rPr>
        <w:t xml:space="preserve">, </w:t>
      </w:r>
      <w:r w:rsidRPr="00D20431">
        <w:rPr>
          <w:rFonts w:eastAsia="Cambria"/>
          <w:b/>
          <w:u w:val="single"/>
        </w:rPr>
        <w:t>requires multi-disciplinary understandings, and</w:t>
      </w:r>
      <w:r w:rsidRPr="00D20431">
        <w:rPr>
          <w:rFonts w:eastAsia="Cambria"/>
        </w:rPr>
        <w:t xml:space="preserve"> perhaps </w:t>
      </w:r>
      <w:r w:rsidRPr="00D20431">
        <w:rPr>
          <w:rFonts w:eastAsia="Cambria"/>
          <w:b/>
          <w:u w:val="single"/>
        </w:rPr>
        <w:t xml:space="preserve">requires </w:t>
      </w:r>
      <w:r w:rsidRPr="00D20431">
        <w:rPr>
          <w:rFonts w:eastAsia="Cambria"/>
          <w:b/>
          <w:iCs/>
          <w:u w:val="single"/>
          <w:bdr w:val="single" w:sz="8" w:space="0" w:color="auto"/>
        </w:rPr>
        <w:t>more creativity</w:t>
      </w:r>
      <w:r w:rsidRPr="00D20431">
        <w:rPr>
          <w:rFonts w:eastAsia="Cambria"/>
        </w:rPr>
        <w:t xml:space="preserve"> </w:t>
      </w:r>
      <w:r w:rsidRPr="00D20431">
        <w:rPr>
          <w:rFonts w:eastAsia="Cambria"/>
          <w:b/>
          <w:u w:val="single"/>
        </w:rPr>
        <w:t xml:space="preserve">than the </w:t>
      </w:r>
      <w:r w:rsidRPr="00D20431">
        <w:rPr>
          <w:rFonts w:eastAsia="Cambria"/>
          <w:b/>
          <w:iCs/>
          <w:u w:val="single"/>
          <w:bdr w:val="single" w:sz="8" w:space="0" w:color="auto"/>
        </w:rPr>
        <w:t>typical academic theorist</w:t>
      </w:r>
      <w:r w:rsidRPr="00D20431">
        <w:rPr>
          <w:rFonts w:eastAsia="Cambria"/>
          <w:b/>
          <w:u w:val="single"/>
        </w:rPr>
        <w:t xml:space="preserve"> can muster</w:t>
      </w:r>
      <w:r w:rsidRPr="00D20431">
        <w:rPr>
          <w:rFonts w:eastAsia="Cambria"/>
        </w:rPr>
        <w:t xml:space="preserve">. </w:t>
      </w:r>
      <w:r w:rsidRPr="00D20431">
        <w:rPr>
          <w:rFonts w:eastAsia="Cambria"/>
          <w:b/>
          <w:u w:val="single"/>
        </w:rPr>
        <w:t>In the</w:t>
      </w:r>
      <w:r w:rsidRPr="00362060">
        <w:rPr>
          <w:rFonts w:eastAsia="Cambria"/>
          <w:b/>
          <w:u w:val="single"/>
        </w:rPr>
        <w:t xml:space="preserve"> absence of a viable alternative</w:t>
      </w:r>
      <w:r w:rsidRPr="00362060">
        <w:rPr>
          <w:rFonts w:eastAsia="Cambria"/>
        </w:rPr>
        <w:t xml:space="preserve">, the </w:t>
      </w:r>
      <w:r w:rsidRPr="00362060">
        <w:rPr>
          <w:rFonts w:eastAsia="Cambria"/>
          <w:b/>
          <w:u w:val="single"/>
        </w:rPr>
        <w:t xml:space="preserve">appeals to </w:t>
      </w:r>
      <w:r w:rsidRPr="00362060">
        <w:rPr>
          <w:rFonts w:eastAsia="Cambria"/>
        </w:rPr>
        <w:t>Radical</w:t>
      </w:r>
      <w:r w:rsidRPr="00362060">
        <w:rPr>
          <w:rFonts w:eastAsia="Cambria"/>
          <w:b/>
          <w:u w:val="single"/>
        </w:rPr>
        <w:t xml:space="preserve"> Revolution seem to have been</w:t>
      </w:r>
      <w:r w:rsidRPr="00362060">
        <w:rPr>
          <w:rFonts w:eastAsia="Cambria"/>
        </w:rPr>
        <w:t xml:space="preserve"> </w:t>
      </w:r>
      <w:r w:rsidRPr="00362060">
        <w:rPr>
          <w:rFonts w:eastAsia="Cambria"/>
          <w:b/>
          <w:u w:val="single"/>
        </w:rPr>
        <w:t>sustained by the emotional zing of the kill</w:t>
      </w:r>
      <w:r w:rsidRPr="00362060">
        <w:rPr>
          <w:rFonts w:eastAsia="Cambria"/>
        </w:rPr>
        <w:t xml:space="preserve">, in many cases amped up by the appeal of autonomy and manliness (Žižek uses the former term and deploys the ethos of the latter). But </w:t>
      </w:r>
      <w:r w:rsidRPr="00684B51">
        <w:rPr>
          <w:rFonts w:eastAsia="Cambria"/>
          <w:b/>
          <w:highlight w:val="cyan"/>
          <w:u w:val="single"/>
        </w:rPr>
        <w:t>if one does not</w:t>
      </w:r>
      <w:r w:rsidRPr="00D20431">
        <w:rPr>
          <w:rFonts w:eastAsia="Cambria"/>
          <w:b/>
          <w:u w:val="single"/>
        </w:rPr>
        <w:t xml:space="preserve"> provide a </w:t>
      </w:r>
      <w:r w:rsidRPr="00D20431">
        <w:rPr>
          <w:rFonts w:eastAsia="Cambria"/>
          <w:b/>
          <w:iCs/>
          <w:u w:val="single"/>
          <w:bdr w:val="single" w:sz="8" w:space="0" w:color="auto"/>
        </w:rPr>
        <w:t>viable vision</w:t>
      </w:r>
      <w:r w:rsidRPr="00362060">
        <w:rPr>
          <w:rFonts w:eastAsia="Cambria"/>
        </w:rPr>
        <w:t xml:space="preserve"> that </w:t>
      </w:r>
      <w:r w:rsidRPr="00684B51">
        <w:rPr>
          <w:rFonts w:eastAsia="Cambria"/>
          <w:b/>
          <w:highlight w:val="cyan"/>
          <w:u w:val="single"/>
        </w:rPr>
        <w:t>offers</w:t>
      </w:r>
      <w:r w:rsidRPr="00362060">
        <w:rPr>
          <w:rFonts w:eastAsia="Cambria"/>
          <w:b/>
          <w:u w:val="single"/>
        </w:rPr>
        <w:t xml:space="preserve"> a reasonable chance </w:t>
      </w:r>
      <w:r w:rsidRPr="00D20431">
        <w:rPr>
          <w:rFonts w:eastAsia="Cambria"/>
          <w:b/>
          <w:u w:val="single"/>
        </w:rPr>
        <w:t xml:space="preserve">of </w:t>
      </w:r>
      <w:r w:rsidRPr="00684B51">
        <w:rPr>
          <w:rFonts w:eastAsia="Cambria"/>
          <w:b/>
          <w:highlight w:val="cyan"/>
          <w:u w:val="single"/>
        </w:rPr>
        <w:t>leaving</w:t>
      </w:r>
      <w:r w:rsidRPr="00362060">
        <w:rPr>
          <w:rFonts w:eastAsia="Cambria"/>
          <w:b/>
          <w:u w:val="single"/>
        </w:rPr>
        <w:t xml:space="preserve"> most </w:t>
      </w:r>
      <w:r w:rsidRPr="00684B51">
        <w:rPr>
          <w:rFonts w:eastAsia="Cambria"/>
          <w:b/>
          <w:highlight w:val="cyan"/>
          <w:u w:val="single"/>
        </w:rPr>
        <w:t>people better off than they are now</w:t>
      </w:r>
      <w:r w:rsidRPr="001713E9">
        <w:rPr>
          <w:rFonts w:eastAsia="Cambria"/>
          <w:b/>
          <w:u w:val="single"/>
        </w:rPr>
        <w:t xml:space="preserve">, then </w:t>
      </w:r>
      <w:r w:rsidRPr="00684B51">
        <w:rPr>
          <w:rFonts w:eastAsia="Cambria"/>
          <w:b/>
          <w:iCs/>
          <w:highlight w:val="cyan"/>
          <w:u w:val="single"/>
          <w:bdr w:val="single" w:sz="8" w:space="0" w:color="auto"/>
        </w:rPr>
        <w:t>Fox News has a better offering</w:t>
      </w:r>
      <w:r w:rsidRPr="00362060">
        <w:rPr>
          <w:rFonts w:eastAsia="Cambria"/>
        </w:rPr>
        <w:t xml:space="preserve"> (you'll be free and you'll get rich!). </w:t>
      </w:r>
      <w:r w:rsidRPr="00362060">
        <w:rPr>
          <w:rFonts w:eastAsia="Cambria"/>
          <w:b/>
          <w:u w:val="single"/>
        </w:rPr>
        <w:t xml:space="preserve">A </w:t>
      </w:r>
      <w:r w:rsidRPr="00684B51">
        <w:rPr>
          <w:rFonts w:eastAsia="Cambria"/>
          <w:b/>
          <w:highlight w:val="cyan"/>
          <w:u w:val="single"/>
        </w:rPr>
        <w:t>revolution</w:t>
      </w:r>
      <w:r w:rsidRPr="00362060">
        <w:rPr>
          <w:rFonts w:eastAsia="Cambria"/>
          <w:b/>
          <w:u w:val="single"/>
        </w:rPr>
        <w:t xml:space="preserve"> posited </w:t>
      </w:r>
      <w:r w:rsidRPr="00684B51">
        <w:rPr>
          <w:rFonts w:eastAsia="Cambria"/>
          <w:b/>
          <w:highlight w:val="cyan"/>
          <w:u w:val="single"/>
        </w:rPr>
        <w:t xml:space="preserve">as a void </w:t>
      </w:r>
      <w:r w:rsidRPr="00684B51">
        <w:rPr>
          <w:rFonts w:eastAsia="Cambria"/>
          <w:b/>
          <w:iCs/>
          <w:highlight w:val="cyan"/>
          <w:u w:val="single"/>
          <w:bdr w:val="single" w:sz="8" w:space="0" w:color="auto"/>
        </w:rPr>
        <w:t>cannot succeed</w:t>
      </w:r>
      <w:r w:rsidRPr="00362060">
        <w:rPr>
          <w:rFonts w:eastAsia="Cambria"/>
          <w:b/>
          <w:u w:val="single"/>
        </w:rPr>
        <w:t xml:space="preserve"> as a horizon of history</w:t>
      </w:r>
      <w:r w:rsidRPr="00362060">
        <w:rPr>
          <w:rFonts w:eastAsia="Cambria"/>
        </w:rPr>
        <w:t xml:space="preserve">, </w:t>
      </w:r>
      <w:r w:rsidRPr="00362060">
        <w:rPr>
          <w:rFonts w:eastAsia="Cambria"/>
          <w:b/>
          <w:u w:val="single"/>
        </w:rPr>
        <w:t>other than as constant local scale violent actions</w:t>
      </w:r>
      <w:r w:rsidRPr="00362060">
        <w:rPr>
          <w:rFonts w:eastAsia="Cambria"/>
        </w:rPr>
        <w:t xml:space="preserve">, perhaps connected by shifting networks we call “terrorists.” This analysis of the geo-political situation, of the onto-epistemological character of language, and of the limitations of the dominant horizon of social change indicates that </w:t>
      </w:r>
      <w:r w:rsidRPr="00684B51">
        <w:rPr>
          <w:rFonts w:eastAsia="Cambria"/>
          <w:b/>
          <w:highlight w:val="cyan"/>
          <w:u w:val="single"/>
        </w:rPr>
        <w:t xml:space="preserve">the </w:t>
      </w:r>
      <w:r w:rsidRPr="00684B51">
        <w:rPr>
          <w:rFonts w:eastAsia="Cambria"/>
          <w:b/>
          <w:iCs/>
          <w:highlight w:val="cyan"/>
          <w:u w:val="single"/>
          <w:bdr w:val="single" w:sz="8" w:space="0" w:color="auto"/>
        </w:rPr>
        <w:t>focal project</w:t>
      </w:r>
      <w:r w:rsidRPr="00684B51">
        <w:rPr>
          <w:rFonts w:eastAsia="Cambria"/>
          <w:highlight w:val="cyan"/>
        </w:rPr>
        <w:t xml:space="preserve"> </w:t>
      </w:r>
      <w:r w:rsidRPr="00684B51">
        <w:rPr>
          <w:rFonts w:eastAsia="Cambria"/>
          <w:b/>
          <w:highlight w:val="cyan"/>
          <w:u w:val="single"/>
        </w:rPr>
        <w:t>for progressive Left Academics should</w:t>
      </w:r>
      <w:r w:rsidRPr="00362060">
        <w:rPr>
          <w:rFonts w:eastAsia="Cambria"/>
        </w:rPr>
        <w:t xml:space="preserve"> now </w:t>
      </w:r>
      <w:r w:rsidRPr="00684B51">
        <w:rPr>
          <w:rFonts w:eastAsia="Cambria"/>
          <w:b/>
          <w:highlight w:val="cyan"/>
          <w:u w:val="single"/>
        </w:rPr>
        <w:t xml:space="preserve">include the </w:t>
      </w:r>
      <w:r w:rsidRPr="00684B51">
        <w:rPr>
          <w:rFonts w:eastAsia="Cambria"/>
          <w:b/>
          <w:iCs/>
          <w:highlight w:val="cyan"/>
          <w:u w:val="single"/>
          <w:bdr w:val="single" w:sz="8" w:space="0" w:color="auto"/>
        </w:rPr>
        <w:t>hard labor</w:t>
      </w:r>
      <w:r w:rsidRPr="00684B51">
        <w:rPr>
          <w:rFonts w:eastAsia="Cambria"/>
          <w:highlight w:val="cyan"/>
        </w:rPr>
        <w:t xml:space="preserve"> </w:t>
      </w:r>
      <w:r w:rsidRPr="00684B51">
        <w:rPr>
          <w:rFonts w:eastAsia="Cambria"/>
          <w:b/>
          <w:highlight w:val="cyan"/>
          <w:u w:val="single"/>
        </w:rPr>
        <w:t>to produce alternative</w:t>
      </w:r>
      <w:r w:rsidRPr="00362060">
        <w:rPr>
          <w:rFonts w:eastAsia="Cambria"/>
          <w:b/>
          <w:u w:val="single"/>
        </w:rPr>
        <w:t xml:space="preserve"> vision</w:t>
      </w:r>
      <w:r w:rsidRPr="00D20431">
        <w:rPr>
          <w:rFonts w:eastAsia="Cambria"/>
          <w:b/>
          <w:u w:val="single"/>
        </w:rPr>
        <w:t xml:space="preserve">s </w:t>
      </w:r>
      <w:r w:rsidRPr="00684B51">
        <w:rPr>
          <w:rFonts w:eastAsia="Cambria"/>
          <w:b/>
          <w:highlight w:val="cyan"/>
          <w:u w:val="single"/>
        </w:rPr>
        <w:t>that appear materially feasible.</w:t>
      </w:r>
    </w:p>
    <w:p w14:paraId="0C6E6CA3" w14:textId="77777777" w:rsidR="00F22623" w:rsidRPr="0017184D" w:rsidRDefault="00F22623" w:rsidP="00F22623">
      <w:pPr>
        <w:pStyle w:val="Heading3"/>
        <w:rPr>
          <w:rFonts w:asciiTheme="minorHAnsi" w:hAnsiTheme="minorHAnsi" w:cstheme="minorHAnsi"/>
        </w:rPr>
      </w:pPr>
      <w:r>
        <w:lastRenderedPageBreak/>
        <w:t>2AC---Cap Good</w:t>
      </w:r>
      <w:bookmarkStart w:id="21" w:name="_Hlk86497228"/>
    </w:p>
    <w:p w14:paraId="034A5F3E" w14:textId="77777777" w:rsidR="00F22623" w:rsidRPr="0017184D" w:rsidRDefault="00F22623" w:rsidP="00F22623">
      <w:pPr>
        <w:pStyle w:val="Heading4"/>
        <w:rPr>
          <w:rFonts w:asciiTheme="minorHAnsi" w:hAnsiTheme="minorHAnsi" w:cstheme="minorHAnsi"/>
        </w:rPr>
      </w:pPr>
      <w:r w:rsidRPr="0017184D">
        <w:rPr>
          <w:rFonts w:asciiTheme="minorHAnsi" w:hAnsiTheme="minorHAnsi" w:cstheme="minorHAnsi"/>
        </w:rPr>
        <w:t xml:space="preserve">Growth is sustainable </w:t>
      </w:r>
      <w:r>
        <w:rPr>
          <w:rFonts w:asciiTheme="minorHAnsi" w:hAnsiTheme="minorHAnsi" w:cstheme="minorHAnsi"/>
        </w:rPr>
        <w:t xml:space="preserve">and solves climate—corporate </w:t>
      </w:r>
      <w:r w:rsidRPr="005F39DE">
        <w:rPr>
          <w:rFonts w:asciiTheme="minorHAnsi" w:hAnsiTheme="minorHAnsi" w:cstheme="minorHAnsi"/>
          <w:u w:val="single"/>
        </w:rPr>
        <w:t>self-restraint</w:t>
      </w:r>
    </w:p>
    <w:p w14:paraId="57347F93" w14:textId="77777777" w:rsidR="00F22623" w:rsidRPr="0017184D" w:rsidRDefault="00F22623" w:rsidP="00F22623">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John and Natty McArthur University Professor @ Harvard (Rebecca, May/June Issue, “The Unlikely Environmentalists: How the Private Sector Can Combat Climate Change,” Foreign Affairs, https://www.foreignaffairs.com/articles/world/2020-04-13/unlikely-environmentalists)</w:t>
      </w:r>
    </w:p>
    <w:p w14:paraId="140F1122"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all of the world’s buildings, remaking the planet’s agricultural practices, and revolutionizing transportation systems. It is difficult to see how this can be accomplished without some kind of global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211110F5"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 xml:space="preserve">the private sector has </w:t>
      </w:r>
      <w:r w:rsidRPr="00DF003D">
        <w:rPr>
          <w:rStyle w:val="StyleUnderline"/>
          <w:rFonts w:asciiTheme="minorHAnsi" w:hAnsiTheme="minorHAnsi" w:cstheme="minorHAnsi"/>
        </w:rPr>
        <w:t>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w:t>
      </w:r>
      <w:r w:rsidRPr="00DF003D">
        <w:rPr>
          <w:rStyle w:val="StyleUnderline"/>
          <w:highlight w:val="yellow"/>
        </w:rPr>
        <w:t>declared</w:t>
      </w:r>
      <w:r w:rsidRPr="0017184D">
        <w:rPr>
          <w:rFonts w:asciiTheme="minorHAnsi" w:hAnsiTheme="minorHAnsi" w:cstheme="minorHAnsi"/>
        </w:rPr>
        <w:t xml:space="preserve">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So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26C4450C"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Many of the world’s largest asset owners are coming to the conclusion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w:t>
      </w:r>
      <w:r w:rsidRPr="00DF003D">
        <w:rPr>
          <w:rStyle w:val="StyleUnderline"/>
          <w:rFonts w:asciiTheme="minorHAnsi" w:hAnsiTheme="minorHAnsi" w:cstheme="minorHAnsi"/>
        </w:rPr>
        <w:t xml:space="preserve">are starting to </w:t>
      </w:r>
      <w:r w:rsidRPr="003C50F1">
        <w:rPr>
          <w:rStyle w:val="Emphasis"/>
          <w:rFonts w:asciiTheme="minorHAnsi" w:hAnsiTheme="minorHAnsi" w:cstheme="minorHAnsi"/>
          <w:highlight w:val="yellow"/>
        </w:rPr>
        <w:t xml:space="preserve">push </w:t>
      </w:r>
      <w:r w:rsidRPr="00DF003D">
        <w:rPr>
          <w:rStyle w:val="Emphasis"/>
          <w:rFonts w:asciiTheme="minorHAnsi" w:hAnsiTheme="minorHAnsi" w:cstheme="minorHAnsi"/>
        </w:rPr>
        <w:t xml:space="preserve">the </w:t>
      </w:r>
      <w:r w:rsidRPr="003C50F1">
        <w:rPr>
          <w:rStyle w:val="Emphasis"/>
          <w:rFonts w:asciiTheme="minorHAnsi" w:hAnsiTheme="minorHAnsi" w:cstheme="minorHAnsi"/>
          <w:highlight w:val="yellow"/>
        </w:rPr>
        <w:t xml:space="preserve">companies </w:t>
      </w:r>
      <w:r w:rsidRPr="00DF003D">
        <w:rPr>
          <w:rStyle w:val="Emphasis"/>
          <w:rFonts w:asciiTheme="minorHAnsi" w:hAnsiTheme="minorHAnsi" w:cstheme="minorHAnsi"/>
        </w:rPr>
        <w:t xml:space="preserve">in their portfolios </w:t>
      </w:r>
      <w:r w:rsidRPr="003C50F1">
        <w:rPr>
          <w:rStyle w:val="Emphasis"/>
          <w:rFonts w:asciiTheme="minorHAnsi" w:hAnsiTheme="minorHAnsi" w:cstheme="minorHAnsi"/>
          <w:highlight w:val="yellow"/>
        </w:rPr>
        <w:t>to address climate change</w:t>
      </w:r>
      <w:r w:rsidRPr="0017184D">
        <w:rPr>
          <w:rFonts w:asciiTheme="minorHAnsi" w:hAnsiTheme="minorHAnsi" w:cstheme="minorHAnsi"/>
        </w:rPr>
        <w:t>.</w:t>
      </w:r>
    </w:p>
    <w:p w14:paraId="5299A01F" w14:textId="77777777" w:rsidR="00F22623" w:rsidRPr="0017184D" w:rsidRDefault="00F22623" w:rsidP="00F22623">
      <w:pPr>
        <w:rPr>
          <w:rFonts w:asciiTheme="minorHAnsi" w:hAnsiTheme="minorHAnsi" w:cstheme="minorHAnsi"/>
        </w:rPr>
      </w:pPr>
      <w:r w:rsidRPr="003C50F1">
        <w:rPr>
          <w:rStyle w:val="StyleUnderline"/>
          <w:rFonts w:asciiTheme="minorHAnsi" w:hAnsiTheme="minorHAnsi" w:cstheme="minorHAnsi"/>
          <w:highlight w:val="yellow"/>
        </w:rPr>
        <w:t xml:space="preserve">This trend </w:t>
      </w:r>
      <w:r w:rsidRPr="00DF003D">
        <w:rPr>
          <w:rStyle w:val="StyleUnderline"/>
          <w:rFonts w:asciiTheme="minorHAnsi" w:hAnsiTheme="minorHAnsi" w:cstheme="minorHAnsi"/>
        </w:rPr>
        <w:t>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6AA09907"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As more and more major asset owners come to this realization, </w:t>
      </w:r>
      <w:r w:rsidRPr="0017184D">
        <w:rPr>
          <w:rStyle w:val="StyleUnderline"/>
          <w:rFonts w:asciiTheme="minorHAnsi" w:hAnsiTheme="minorHAnsi" w:cstheme="minorHAnsi"/>
        </w:rPr>
        <w:t xml:space="preserve">it is </w:t>
      </w:r>
      <w:r w:rsidRPr="00DF003D">
        <w:rPr>
          <w:rStyle w:val="StyleUnderline"/>
          <w:rFonts w:asciiTheme="minorHAnsi" w:hAnsiTheme="minorHAnsi" w:cstheme="minorHAnsi"/>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w:t>
      </w:r>
      <w:r w:rsidRPr="00DF003D">
        <w:rPr>
          <w:rStyle w:val="StyleUnderline"/>
          <w:rFonts w:asciiTheme="minorHAnsi" w:hAnsiTheme="minorHAnsi" w:cstheme="minorHAnsi"/>
        </w:rPr>
        <w:t xml:space="preserve">for them </w:t>
      </w:r>
      <w:r w:rsidRPr="003C50F1">
        <w:rPr>
          <w:rStyle w:val="StyleUnderline"/>
          <w:rFonts w:asciiTheme="minorHAnsi" w:hAnsiTheme="minorHAnsi" w:cstheme="minorHAnsi"/>
          <w:highlight w:val="yellow"/>
        </w:rPr>
        <w:t>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Together, </w:t>
      </w:r>
      <w:r w:rsidRPr="0017184D">
        <w:rPr>
          <w:rStyle w:val="StyleUnderline"/>
          <w:rFonts w:asciiTheme="minorHAnsi" w:hAnsiTheme="minorHAnsi" w:cstheme="minorHAnsi"/>
        </w:rPr>
        <w:lastRenderedPageBreak/>
        <w:t>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lag behind—a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2E1BA498"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MONEY TALKS</w:t>
      </w:r>
    </w:p>
    <w:p w14:paraId="75862924"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36E546AF"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14D5841D"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5E3A0C86"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5F39DE">
        <w:rPr>
          <w:rStyle w:val="StyleUnderline"/>
          <w:rFonts w:asciiTheme="minorHAnsi" w:hAnsiTheme="minorHAnsi" w:cstheme="minorHAnsi"/>
        </w:rPr>
        <w:t xml:space="preserve">are </w:t>
      </w:r>
      <w:r w:rsidRPr="005F39DE">
        <w:rPr>
          <w:rStyle w:val="Emphasis"/>
          <w:rFonts w:asciiTheme="minorHAnsi" w:hAnsiTheme="minorHAnsi" w:cstheme="minorHAnsi"/>
        </w:rPr>
        <w:t xml:space="preserve">increasingly </w:t>
      </w:r>
      <w:r w:rsidRPr="003C50F1">
        <w:rPr>
          <w:rStyle w:val="Emphasis"/>
          <w:rFonts w:asciiTheme="minorHAnsi" w:hAnsiTheme="minorHAnsi" w:cstheme="minorHAnsi"/>
          <w:highlight w:val="yellow"/>
        </w:rPr>
        <w:t>insist</w:t>
      </w:r>
      <w:r w:rsidRPr="005F39DE">
        <w:rPr>
          <w:rStyle w:val="Emphasis"/>
          <w:rFonts w:asciiTheme="minorHAnsi" w:hAnsiTheme="minorHAnsi" w:cstheme="minorHAnsi"/>
        </w:rPr>
        <w:t xml:space="preserve">ing that </w:t>
      </w:r>
      <w:r w:rsidRPr="003C50F1">
        <w:rPr>
          <w:rStyle w:val="Emphasis"/>
          <w:rFonts w:asciiTheme="minorHAnsi" w:hAnsiTheme="minorHAnsi" w:cstheme="minorHAnsi"/>
          <w:highlight w:val="yellow"/>
        </w:rPr>
        <w:t>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73FF4F29" w14:textId="77777777" w:rsidR="00F22623" w:rsidRPr="0017184D" w:rsidRDefault="00F22623" w:rsidP="00F22623">
      <w:pPr>
        <w:rPr>
          <w:rFonts w:asciiTheme="minorHAnsi" w:hAnsiTheme="minorHAnsi" w:cstheme="minorHAnsi"/>
        </w:rPr>
      </w:pPr>
      <w:r w:rsidRPr="003C50F1">
        <w:rPr>
          <w:rStyle w:val="Emphasis"/>
          <w:rFonts w:asciiTheme="minorHAnsi" w:hAnsiTheme="minorHAnsi" w:cstheme="minorHAnsi"/>
          <w:highlight w:val="yellow"/>
        </w:rPr>
        <w:lastRenderedPageBreak/>
        <w:t>Shifting public attitudes</w:t>
      </w:r>
      <w:r w:rsidRPr="003C50F1">
        <w:rPr>
          <w:rStyle w:val="StyleUnderline"/>
          <w:rFonts w:asciiTheme="minorHAnsi" w:hAnsiTheme="minorHAnsi" w:cstheme="minorHAnsi"/>
          <w:highlight w:val="yellow"/>
        </w:rPr>
        <w:t xml:space="preserve"> about climate </w:t>
      </w:r>
      <w:r w:rsidRPr="00DF003D">
        <w:rPr>
          <w:rStyle w:val="StyleUnderline"/>
          <w:rFonts w:asciiTheme="minorHAnsi" w:hAnsiTheme="minorHAnsi" w:cstheme="minorHAnsi"/>
        </w:rPr>
        <w:t>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w:t>
      </w:r>
      <w:r w:rsidRPr="00DF003D">
        <w:rPr>
          <w:rStyle w:val="Emphasis"/>
          <w:rFonts w:asciiTheme="minorHAnsi" w:hAnsiTheme="minorHAnsi" w:cstheme="minorHAnsi"/>
        </w:rPr>
        <w:t>d</w:t>
      </w:r>
      <w:r w:rsidRPr="003C50F1">
        <w:rPr>
          <w:rStyle w:val="Emphasis"/>
          <w:rFonts w:asciiTheme="minorHAnsi" w:hAnsiTheme="minorHAnsi" w:cstheme="minorHAnsi"/>
          <w:highlight w:val="yellow"/>
        </w:rPr>
        <w:t xml:space="preserve"> </w:t>
      </w:r>
      <w:r w:rsidRPr="00DF003D">
        <w:rPr>
          <w:rStyle w:val="Emphasis"/>
          <w:rFonts w:asciiTheme="minorHAnsi" w:hAnsiTheme="minorHAnsi" w:cstheme="minorHAnsi"/>
        </w:rPr>
        <w:t xml:space="preserve">clear </w:t>
      </w:r>
      <w:r w:rsidRPr="003C50F1">
        <w:rPr>
          <w:rStyle w:val="Emphasis"/>
          <w:rFonts w:asciiTheme="minorHAnsi" w:hAnsiTheme="minorHAnsi" w:cstheme="minorHAnsi"/>
          <w:highlight w:val="yellow"/>
        </w:rPr>
        <w:t>business opportunities</w:t>
      </w:r>
      <w:r w:rsidRPr="003C50F1">
        <w:rPr>
          <w:rFonts w:asciiTheme="minorHAnsi" w:hAnsiTheme="minorHAnsi" w:cstheme="minorHAnsi"/>
          <w:highlight w:val="yellow"/>
        </w:rPr>
        <w:t xml:space="preserve">. </w:t>
      </w:r>
      <w:r w:rsidRPr="003C50F1">
        <w:rPr>
          <w:rStyle w:val="Emphasis"/>
          <w:rFonts w:asciiTheme="minorHAnsi" w:hAnsiTheme="minorHAnsi" w:cstheme="minorHAnsi"/>
          <w:highlight w:val="yellow"/>
        </w:rPr>
        <w:t xml:space="preserve">Solar and wind </w:t>
      </w:r>
      <w:r w:rsidRPr="00DF003D">
        <w:rPr>
          <w:rStyle w:val="Emphasis"/>
          <w:rFonts w:asciiTheme="minorHAnsi" w:hAnsiTheme="minorHAnsi" w:cstheme="minorHAnsi"/>
        </w:rPr>
        <w:t>energy</w:t>
      </w:r>
      <w:r w:rsidRPr="00DF003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 xml:space="preserve">are </w:t>
      </w:r>
      <w:r w:rsidRPr="00DF003D">
        <w:rPr>
          <w:rStyle w:val="StyleUnderline"/>
          <w:rFonts w:asciiTheme="minorHAnsi" w:hAnsiTheme="minorHAnsi" w:cstheme="minorHAnsi"/>
        </w:rPr>
        <w:t xml:space="preserve">both </w:t>
      </w:r>
      <w:r w:rsidRPr="003C50F1">
        <w:rPr>
          <w:rStyle w:val="StyleUnderline"/>
          <w:rFonts w:asciiTheme="minorHAnsi" w:hAnsiTheme="minorHAnsi" w:cstheme="minorHAnsi"/>
          <w:highlight w:val="yellow"/>
        </w:rPr>
        <w:t>multibillion-dollar</w:t>
      </w:r>
      <w:r w:rsidRPr="0017184D">
        <w:rPr>
          <w:rStyle w:val="StyleUnderline"/>
          <w:rFonts w:asciiTheme="minorHAnsi" w:hAnsiTheme="minorHAnsi" w:cstheme="minorHAnsi"/>
        </w:rPr>
        <w:t xml:space="preserve"> businesses. </w:t>
      </w:r>
      <w:r w:rsidRPr="003C50F1">
        <w:rPr>
          <w:rStyle w:val="StyleUnderline"/>
          <w:rFonts w:asciiTheme="minorHAnsi" w:hAnsiTheme="minorHAnsi" w:cstheme="minorHAnsi"/>
          <w:highlight w:val="yellow"/>
        </w:rPr>
        <w:t xml:space="preserve">The market for </w:t>
      </w:r>
      <w:r w:rsidRPr="003C50F1">
        <w:rPr>
          <w:rStyle w:val="Emphasis"/>
          <w:rFonts w:asciiTheme="minorHAnsi" w:hAnsiTheme="minorHAnsi" w:cstheme="minorHAnsi"/>
          <w:highlight w:val="yellow"/>
        </w:rPr>
        <w:t>plant-based alternatives to meat</w:t>
      </w:r>
      <w:r w:rsidRPr="003C50F1">
        <w:rPr>
          <w:rFonts w:asciiTheme="minorHAnsi" w:hAnsiTheme="minorHAnsi" w:cstheme="minorHAnsi"/>
          <w:highlight w:val="yellow"/>
        </w:rPr>
        <w:t xml:space="preserve"> </w:t>
      </w:r>
      <w:r w:rsidRPr="003C50F1">
        <w:rPr>
          <w:rStyle w:val="StyleUnderline"/>
          <w:rFonts w:asciiTheme="minorHAnsi" w:hAnsiTheme="minorHAnsi" w:cstheme="minorHAnsi"/>
          <w:highlight w:val="yellow"/>
        </w:rPr>
        <w:t>is exploding</w:t>
      </w:r>
      <w:r w:rsidRPr="0017184D">
        <w:rPr>
          <w:rFonts w:asciiTheme="minorHAnsi" w:hAnsiTheme="minorHAnsi" w:cstheme="minorHAnsi"/>
        </w:rPr>
        <w:t xml:space="preserve">. And global recycling could generate close to $400 billion in the next five years. </w:t>
      </w:r>
    </w:p>
    <w:p w14:paraId="248CD9F9"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RISKY BUSINESS</w:t>
      </w:r>
    </w:p>
    <w:p w14:paraId="4A92E585"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007C04C6"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transformational in itself, since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30CFD129"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2F97D256"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 xml:space="preserve">Unilever </w:t>
      </w:r>
      <w:r w:rsidRPr="006E7FD7">
        <w:rPr>
          <w:rStyle w:val="StyleUnderline"/>
          <w:rFonts w:asciiTheme="minorHAnsi" w:hAnsiTheme="minorHAnsi" w:cstheme="minorHAnsi"/>
        </w:rPr>
        <w:t>came under pressure from activists to</w:t>
      </w:r>
      <w:r w:rsidRPr="003C50F1">
        <w:rPr>
          <w:rStyle w:val="StyleUnderline"/>
          <w:rFonts w:asciiTheme="minorHAnsi" w:hAnsiTheme="minorHAnsi" w:cstheme="minorHAnsi"/>
          <w:highlight w:val="yellow"/>
        </w:rPr>
        <w:t xml:space="preserve">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3C50F1">
        <w:rPr>
          <w:rStyle w:val="StyleUnderline"/>
          <w:rFonts w:asciiTheme="minorHAnsi" w:hAnsiTheme="minorHAnsi" w:cstheme="minorHAnsi"/>
          <w:highlight w:val="yellow"/>
        </w:rPr>
        <w:t>CEOs that continuing to purchase</w:t>
      </w:r>
      <w:r w:rsidRPr="0017184D">
        <w:rPr>
          <w:rStyle w:val="StyleUnderline"/>
          <w:rFonts w:asciiTheme="minorHAnsi" w:hAnsiTheme="minorHAnsi" w:cstheme="minorHAnsi"/>
        </w:rPr>
        <w:t xml:space="preserve"> conventionally produced </w:t>
      </w:r>
      <w:r w:rsidRPr="003C50F1">
        <w:rPr>
          <w:rStyle w:val="StyleUnderline"/>
          <w:rFonts w:asciiTheme="minorHAnsi" w:hAnsiTheme="minorHAnsi" w:cstheme="minorHAnsi"/>
          <w:highlight w:val="yellow"/>
        </w:rPr>
        <w:t>palm oil presented a significant threat to their</w:t>
      </w:r>
      <w:r w:rsidRPr="0017184D">
        <w:rPr>
          <w:rStyle w:val="StyleUnderline"/>
          <w:rFonts w:asciiTheme="minorHAnsi" w:hAnsiTheme="minorHAnsi" w:cstheme="minorHAnsi"/>
        </w:rPr>
        <w:t xml:space="preserve"> own </w:t>
      </w:r>
      <w:r w:rsidRPr="003C50F1">
        <w:rPr>
          <w:rStyle w:val="StyleUnderline"/>
          <w:rFonts w:asciiTheme="minorHAnsi" w:hAnsiTheme="minorHAnsi" w:cstheme="minorHAnsi"/>
          <w:highlight w:val="yellow"/>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6E6CF44F"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w:t>
      </w:r>
      <w:r w:rsidRPr="0017184D">
        <w:rPr>
          <w:rFonts w:asciiTheme="minorHAnsi" w:hAnsiTheme="minorHAnsi" w:cstheme="minorHAnsi"/>
        </w:rPr>
        <w:lastRenderedPageBreak/>
        <w:t xml:space="preserve">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And if the world’s major investors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64E572B2"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THE EARTH LOBBY</w:t>
      </w:r>
    </w:p>
    <w:p w14:paraId="516DFFCA"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3C50F1">
        <w:rPr>
          <w:rStyle w:val="StyleUnderline"/>
          <w:rFonts w:asciiTheme="minorHAnsi" w:hAnsiTheme="minorHAnsi" w:cstheme="minorHAnsi"/>
          <w:highlight w:val="yellow"/>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creating a constituency for effective climate policy</w:t>
      </w:r>
      <w:r w:rsidRPr="0017184D">
        <w:rPr>
          <w:rFonts w:asciiTheme="minorHAnsi" w:hAnsiTheme="minorHAnsi" w:cstheme="minorHAnsi"/>
        </w:rPr>
        <w:t xml:space="preserve">. </w:t>
      </w:r>
    </w:p>
    <w:p w14:paraId="03FABC28" w14:textId="77777777" w:rsidR="00F22623" w:rsidRPr="0017184D" w:rsidRDefault="00F22623" w:rsidP="00F22623">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 xml:space="preserve">2,000 </w:t>
      </w:r>
      <w:r w:rsidRPr="006E7FD7">
        <w:rPr>
          <w:rStyle w:val="StyleUnderline"/>
          <w:rFonts w:asciiTheme="minorHAnsi" w:hAnsiTheme="minorHAnsi" w:cstheme="minorHAnsi"/>
        </w:rPr>
        <w:t xml:space="preserve">companies </w:t>
      </w:r>
      <w:r w:rsidRPr="003C50F1">
        <w:rPr>
          <w:rStyle w:val="StyleUnderline"/>
          <w:rFonts w:asciiTheme="minorHAnsi" w:hAnsiTheme="minorHAnsi" w:cstheme="minorHAnsi"/>
          <w:highlight w:val="yellow"/>
        </w:rPr>
        <w:t xml:space="preserve">have joined </w:t>
      </w:r>
      <w:r w:rsidRPr="006E7FD7">
        <w:rPr>
          <w:rStyle w:val="StyleUnderline"/>
          <w:rFonts w:asciiTheme="minorHAnsi" w:hAnsiTheme="minorHAnsi" w:cstheme="minorHAnsi"/>
        </w:rPr>
        <w:t xml:space="preserve">a collaborative effort called </w:t>
      </w:r>
      <w:r w:rsidRPr="003C50F1">
        <w:rPr>
          <w:rStyle w:val="StyleUnderline"/>
          <w:rFonts w:asciiTheme="minorHAnsi" w:hAnsiTheme="minorHAnsi" w:cstheme="minorHAnsi"/>
          <w:highlight w:val="yellow"/>
        </w:rPr>
        <w:t>“We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17184D">
        <w:rPr>
          <w:rFonts w:asciiTheme="minorHAnsi" w:hAnsiTheme="minorHAnsi" w:cstheme="minorHAnsi"/>
        </w:rPr>
        <w:t xml:space="preserve"> 19 percent below 2005 levels by 2025 and </w:t>
      </w:r>
      <w:r w:rsidRPr="003C50F1">
        <w:rPr>
          <w:rStyle w:val="Emphasis"/>
          <w:rFonts w:asciiTheme="minorHAnsi" w:hAnsiTheme="minorHAnsi" w:cstheme="minorHAnsi"/>
          <w:highlight w:val="yellow"/>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451100DB" w14:textId="77777777" w:rsidR="00F22623" w:rsidRPr="0017184D" w:rsidRDefault="00F22623" w:rsidP="00F22623">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385A9F7C" w14:textId="77777777" w:rsidR="00F22623" w:rsidRPr="0017184D" w:rsidRDefault="00F22623" w:rsidP="00F22623">
      <w:pPr>
        <w:rPr>
          <w:rFonts w:asciiTheme="minorHAnsi" w:hAnsiTheme="minorHAnsi" w:cstheme="minorHAnsi"/>
        </w:rPr>
      </w:pPr>
      <w:r w:rsidRPr="006E7FD7">
        <w:rPr>
          <w:rStyle w:val="StyleUnderline"/>
          <w:rFonts w:asciiTheme="minorHAnsi" w:hAnsiTheme="minorHAnsi" w:cstheme="minorHAnsi"/>
        </w:rPr>
        <w:t xml:space="preserve">Such a </w:t>
      </w:r>
      <w:r w:rsidRPr="003C50F1">
        <w:rPr>
          <w:rStyle w:val="StyleUnderline"/>
          <w:rFonts w:asciiTheme="minorHAnsi" w:hAnsiTheme="minorHAnsi" w:cstheme="minorHAnsi"/>
          <w:highlight w:val="yellow"/>
        </w:rPr>
        <w:t>movement could</w:t>
      </w:r>
      <w:r w:rsidRPr="0017184D">
        <w:rPr>
          <w:rStyle w:val="StyleUnderline"/>
          <w:rFonts w:asciiTheme="minorHAnsi" w:hAnsiTheme="minorHAnsi" w:cstheme="minorHAnsi"/>
        </w:rPr>
        <w:t xml:space="preserve"> also </w:t>
      </w:r>
      <w:r w:rsidRPr="003C50F1">
        <w:rPr>
          <w:rStyle w:val="Emphasis"/>
          <w:rFonts w:asciiTheme="minorHAnsi" w:hAnsiTheme="minorHAnsi" w:cstheme="minorHAnsi"/>
          <w:highlight w:val="yellow"/>
        </w:rPr>
        <w:t>put</w:t>
      </w:r>
      <w:r w:rsidRPr="0017184D">
        <w:rPr>
          <w:rFonts w:asciiTheme="minorHAnsi" w:hAnsiTheme="minorHAnsi" w:cstheme="minorHAnsi"/>
        </w:rPr>
        <w:t xml:space="preserve"> increasing </w:t>
      </w:r>
      <w:r w:rsidRPr="003C50F1">
        <w:rPr>
          <w:rStyle w:val="Emphasis"/>
          <w:rFonts w:asciiTheme="minorHAnsi" w:hAnsiTheme="minorHAnsi" w:cstheme="minorHAnsi"/>
          <w:highlight w:val="yellow"/>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 xml:space="preserve">If their peers start to push for regulation and highlight the dangers inherent in continuing with business as usual, those laggards will be compelled to </w:t>
      </w:r>
      <w:r w:rsidRPr="0017184D">
        <w:rPr>
          <w:rStyle w:val="StyleUnderline"/>
          <w:rFonts w:asciiTheme="minorHAnsi" w:hAnsiTheme="minorHAnsi" w:cstheme="minorHAnsi"/>
        </w:rPr>
        <w:lastRenderedPageBreak/>
        <w:t>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07A52E4B" w14:textId="77777777" w:rsidR="00F22623" w:rsidRDefault="00F22623" w:rsidP="00F22623">
      <w:pPr>
        <w:rPr>
          <w:rFonts w:asciiTheme="minorHAnsi" w:hAnsiTheme="minorHAnsi" w:cstheme="minorHAnsi"/>
        </w:rPr>
      </w:pPr>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6E7FD7">
        <w:rPr>
          <w:rStyle w:val="StyleUnderline"/>
          <w:rFonts w:asciiTheme="minorHAnsi" w:hAnsiTheme="minorHAnsi" w:cstheme="minorHAnsi"/>
        </w:rPr>
        <w:t>the growing understanding that climate change presents a profound threat to the long-term returns of the world’s largest asset owners provides some reason for hope</w:t>
      </w:r>
      <w:r w:rsidRPr="006E7FD7">
        <w:rPr>
          <w:rFonts w:asciiTheme="minorHAnsi" w:hAnsiTheme="minorHAnsi" w:cstheme="minorHAnsi"/>
        </w:rPr>
        <w:t>.</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3C50F1">
        <w:rPr>
          <w:rStyle w:val="StyleUnderline"/>
          <w:rFonts w:asciiTheme="minorHAnsi" w:hAnsiTheme="minorHAnsi" w:cstheme="minorHAnsi"/>
          <w:highlight w:val="yellow"/>
        </w:rPr>
        <w:t>leading-edge firms could trigger a cascade of reinforcing reforms, transforming the economics of individual industries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p>
    <w:bookmarkEnd w:id="21"/>
    <w:p w14:paraId="66EDA958" w14:textId="77777777" w:rsidR="00F22623" w:rsidRPr="00D25826" w:rsidRDefault="00F22623" w:rsidP="00F22623"/>
    <w:p w14:paraId="4686745A" w14:textId="77777777" w:rsidR="00F22623" w:rsidRDefault="00F22623" w:rsidP="00F22623">
      <w:pPr>
        <w:pStyle w:val="Heading4"/>
      </w:pPr>
      <w:r>
        <w:t xml:space="preserve">Global capitalism is </w:t>
      </w:r>
      <w:r>
        <w:rPr>
          <w:u w:val="single"/>
        </w:rPr>
        <w:t>sustainable</w:t>
      </w:r>
      <w:r>
        <w:t xml:space="preserve"> and </w:t>
      </w:r>
      <w:r>
        <w:rPr>
          <w:u w:val="single"/>
        </w:rPr>
        <w:t>inevitable</w:t>
      </w:r>
      <w:r>
        <w:t>.</w:t>
      </w:r>
    </w:p>
    <w:p w14:paraId="2F2A834D" w14:textId="77777777" w:rsidR="00F22623" w:rsidRPr="007B04BB" w:rsidRDefault="00F22623" w:rsidP="00F22623">
      <w:r w:rsidRPr="009C3038">
        <w:rPr>
          <w:rStyle w:val="Style13ptBold"/>
        </w:rPr>
        <w:t>Milanović 19</w:t>
      </w:r>
      <w:r>
        <w:t xml:space="preserve"> (Branko, Serbian-American economist. He is most known for his work on income distribution and inequality. Since January 2014, he is a visiting presidential professor at the Graduate Center of the City University of New York and an affiliated senior scholar at the Luxembourg Income Study, “Capitalism, Alone: the Future of the System That Rules the World,” 2019, The Belknap Press of Harvard University Press, DOA: 11-12-2020) //Snowball //strikethrough of rhetoric</w:t>
      </w:r>
    </w:p>
    <w:p w14:paraId="0CFBFC50" w14:textId="77777777" w:rsidR="00F22623" w:rsidRPr="0038677D" w:rsidRDefault="00F22623" w:rsidP="00F22623">
      <w:pPr>
        <w:rPr>
          <w:sz w:val="16"/>
        </w:rPr>
      </w:pPr>
      <w:r w:rsidRPr="0038677D">
        <w:rPr>
          <w:sz w:val="16"/>
        </w:rPr>
        <w:t xml:space="preserve">I begin this chapter with two quotations. The first, from Karl Marx and Friedrich Engels, is some 170 years old; the second, from Adam Smith, almost 250 years old. These passages from two classic works of political economy capture, perhaps better than any contemporary writings, the essence of two epochal changes that </w:t>
      </w:r>
      <w:r w:rsidRPr="00684B51">
        <w:rPr>
          <w:rStyle w:val="StyleUnderline"/>
          <w:highlight w:val="cyan"/>
        </w:rPr>
        <w:t>the world is living through</w:t>
      </w:r>
      <w:r w:rsidRPr="0038677D">
        <w:rPr>
          <w:sz w:val="16"/>
        </w:rPr>
        <w:t xml:space="preserve">. One is </w:t>
      </w:r>
      <w:r w:rsidRPr="00684B51">
        <w:rPr>
          <w:rStyle w:val="StyleUnderline"/>
          <w:highlight w:val="cyan"/>
        </w:rPr>
        <w:t>the establishment of capitalism as</w:t>
      </w:r>
      <w:r w:rsidRPr="007B04BB">
        <w:rPr>
          <w:rStyle w:val="StyleUnderline"/>
        </w:rPr>
        <w:t xml:space="preserve"> not only the dominant, but </w:t>
      </w:r>
      <w:r w:rsidRPr="00684B51">
        <w:rPr>
          <w:rStyle w:val="StyleUnderline"/>
          <w:highlight w:val="cyan"/>
        </w:rPr>
        <w:t>the sole</w:t>
      </w:r>
      <w:r w:rsidRPr="00A36633">
        <w:rPr>
          <w:rStyle w:val="StyleUnderline"/>
        </w:rPr>
        <w:t xml:space="preserve"> socioeconomic </w:t>
      </w:r>
      <w:r w:rsidRPr="00684B51">
        <w:rPr>
          <w:rStyle w:val="StyleUnderline"/>
          <w:highlight w:val="cyan"/>
        </w:rPr>
        <w:t>system</w:t>
      </w:r>
      <w:r w:rsidRPr="007B04BB">
        <w:rPr>
          <w:rStyle w:val="StyleUnderline"/>
        </w:rPr>
        <w:t xml:space="preserve"> in the world</w:t>
      </w:r>
      <w:r w:rsidRPr="0038677D">
        <w:rPr>
          <w:sz w:val="16"/>
        </w:rPr>
        <w:t xml:space="preserve">. The second is the rebalancing of economic power between Europe and North America on the one hand and Asia on the other, owing to the rise of Asia. For the first time since the Industrial Revolution, incomes on the three continents are edging closer to each other, returning to roughly the same relative levels they had before the Industrial Revolution (now, of course, at a much higher absolute level of income). </w:t>
      </w:r>
      <w:r w:rsidRPr="007B04BB">
        <w:rPr>
          <w:rStyle w:val="StyleUnderline"/>
        </w:rPr>
        <w:t>In world-historical terms, the sole rule of capitalism and the economic renaissance of Asia are remarkable developments—which may be related</w:t>
      </w:r>
      <w:r w:rsidRPr="0038677D">
        <w:rPr>
          <w:sz w:val="16"/>
        </w:rPr>
        <w:t>.</w:t>
      </w:r>
    </w:p>
    <w:p w14:paraId="3A0B4CA6" w14:textId="77777777" w:rsidR="00F22623" w:rsidRPr="0038677D" w:rsidRDefault="00F22623" w:rsidP="00F22623">
      <w:pPr>
        <w:rPr>
          <w:sz w:val="16"/>
        </w:rPr>
      </w:pPr>
      <w:r w:rsidRPr="007B04BB">
        <w:rPr>
          <w:rStyle w:val="StyleUnderline"/>
        </w:rPr>
        <w:t xml:space="preserve">The fact that </w:t>
      </w:r>
      <w:r w:rsidRPr="00684B51">
        <w:rPr>
          <w:rStyle w:val="StyleUnderline"/>
          <w:highlight w:val="cyan"/>
        </w:rPr>
        <w:t>the entire globe now operates according to</w:t>
      </w:r>
      <w:r w:rsidRPr="00A36633">
        <w:rPr>
          <w:rStyle w:val="StyleUnderline"/>
        </w:rPr>
        <w:t xml:space="preserve"> the same economic principles—</w:t>
      </w:r>
      <w:r w:rsidRPr="00684B51">
        <w:rPr>
          <w:rStyle w:val="StyleUnderline"/>
          <w:highlight w:val="cyan"/>
        </w:rPr>
        <w:t>production</w:t>
      </w:r>
      <w:r w:rsidRPr="007B04BB">
        <w:rPr>
          <w:rStyle w:val="StyleUnderline"/>
        </w:rPr>
        <w:t xml:space="preserve"> organized </w:t>
      </w:r>
      <w:r w:rsidRPr="00684B51">
        <w:rPr>
          <w:rStyle w:val="StyleUnderline"/>
          <w:highlight w:val="cyan"/>
        </w:rPr>
        <w:t>for profit using</w:t>
      </w:r>
      <w:r w:rsidRPr="007B04BB">
        <w:rPr>
          <w:rStyle w:val="StyleUnderline"/>
        </w:rPr>
        <w:t xml:space="preserve"> lega</w:t>
      </w:r>
      <w:r w:rsidRPr="00A36633">
        <w:rPr>
          <w:rStyle w:val="StyleUnderline"/>
        </w:rPr>
        <w:t xml:space="preserve">lly free </w:t>
      </w:r>
      <w:r w:rsidRPr="00684B51">
        <w:rPr>
          <w:rStyle w:val="StyleUnderline"/>
          <w:highlight w:val="cyan"/>
        </w:rPr>
        <w:t>wage labor and</w:t>
      </w:r>
      <w:r w:rsidRPr="007B04BB">
        <w:rPr>
          <w:rStyle w:val="StyleUnderline"/>
        </w:rPr>
        <w:t xml:space="preserve"> mostly </w:t>
      </w:r>
      <w:r w:rsidRPr="00684B51">
        <w:rPr>
          <w:rStyle w:val="StyleUnderline"/>
          <w:highlight w:val="cyan"/>
        </w:rPr>
        <w:t>privately owned capital</w:t>
      </w:r>
      <w:r w:rsidRPr="00A36633">
        <w:rPr>
          <w:rStyle w:val="StyleUnderline"/>
        </w:rPr>
        <w:t>, with decentralized coordination—is without historical precedent. In the past, capitalism</w:t>
      </w:r>
      <w:r w:rsidRPr="00A36633">
        <w:rPr>
          <w:sz w:val="16"/>
        </w:rPr>
        <w:t xml:space="preserve">, whether in the Roman Empire, sixth-century Mesopotamia, medieval Italian city states, or the Low Countries in the modern era, </w:t>
      </w:r>
      <w:r w:rsidRPr="00A36633">
        <w:rPr>
          <w:rStyle w:val="StyleUnderline"/>
        </w:rPr>
        <w:t>always had to coexist—at times within the same political unit—with other ways of organizing production</w:t>
      </w:r>
      <w:r w:rsidRPr="00A36633">
        <w:rPr>
          <w:sz w:val="16"/>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all of these modes of production. Following the Russian Revolution, capitalism shared the world with communism, which reigned in countries that contained about one-third of the human population. </w:t>
      </w:r>
      <w:r w:rsidRPr="00A36633">
        <w:rPr>
          <w:rStyle w:val="StyleUnderline"/>
        </w:rPr>
        <w:t>None but capitalism remain today, except in very marginal areas with no influence on global developments</w:t>
      </w:r>
      <w:r w:rsidRPr="00A36633">
        <w:rPr>
          <w:sz w:val="16"/>
        </w:rPr>
        <w:t>.</w:t>
      </w:r>
    </w:p>
    <w:p w14:paraId="5E885000" w14:textId="77777777" w:rsidR="00F22623" w:rsidRPr="0038677D" w:rsidRDefault="00F22623" w:rsidP="00F22623">
      <w:pPr>
        <w:rPr>
          <w:sz w:val="16"/>
        </w:rPr>
      </w:pPr>
      <w:r w:rsidRPr="0038677D">
        <w:rPr>
          <w:sz w:val="16"/>
        </w:rPr>
        <w:t xml:space="preserve">The global victory of capitalism has many implications that were anticipated by Marx </w:t>
      </w:r>
      <w:r w:rsidRPr="00A36633">
        <w:rPr>
          <w:sz w:val="16"/>
        </w:rPr>
        <w:t xml:space="preserve">and Engels in 1848. </w:t>
      </w:r>
      <w:r w:rsidRPr="00A36633">
        <w:rPr>
          <w:rStyle w:val="StyleUnderline"/>
        </w:rPr>
        <w:t>Capitalism facilitates—and when foreign profits are higher than domestic, even craves—the crossborder exchange of goods, the movement of capital, and in some cases the movement of labor</w:t>
      </w:r>
      <w:r w:rsidRPr="00A36633">
        <w:rPr>
          <w:sz w:val="16"/>
        </w:rPr>
        <w:t>. It is thus not an accident th</w:t>
      </w:r>
      <w:r w:rsidRPr="0038677D">
        <w:rPr>
          <w:sz w:val="16"/>
        </w:rPr>
        <w:t xml:space="preserve">at globalization developed the most in the period between the Napoleonic Wars and World War I, when capitalism largely held sway. And </w:t>
      </w:r>
      <w:r w:rsidRPr="007B04BB">
        <w:rPr>
          <w:rStyle w:val="StyleUnderline"/>
        </w:rPr>
        <w:t xml:space="preserve">it is no accident that today’s </w:t>
      </w:r>
      <w:r w:rsidRPr="00684B51">
        <w:rPr>
          <w:rStyle w:val="StyleUnderline"/>
          <w:highlight w:val="cyan"/>
        </w:rPr>
        <w:t>globalization coincides with</w:t>
      </w:r>
      <w:r w:rsidRPr="007B04BB">
        <w:rPr>
          <w:rStyle w:val="StyleUnderline"/>
        </w:rPr>
        <w:t xml:space="preserve"> the even more absolute triumph of </w:t>
      </w:r>
      <w:r w:rsidRPr="00684B51">
        <w:rPr>
          <w:rStyle w:val="StyleUnderline"/>
          <w:highlight w:val="cyan"/>
        </w:rPr>
        <w:t>capitalism. Had communism triumphed</w:t>
      </w:r>
      <w:r w:rsidRPr="007B04BB">
        <w:rPr>
          <w:rStyle w:val="StyleUnderline"/>
        </w:rPr>
        <w:t xml:space="preserve"> over capitalism, there is little doubt that despite the internationalist creed professed by its </w:t>
      </w:r>
      <w:r w:rsidRPr="007B04BB">
        <w:rPr>
          <w:rStyle w:val="StyleUnderline"/>
        </w:rPr>
        <w:lastRenderedPageBreak/>
        <w:t xml:space="preserve">founders, </w:t>
      </w:r>
      <w:r w:rsidRPr="00684B51">
        <w:rPr>
          <w:rStyle w:val="StyleUnderline"/>
          <w:highlight w:val="cyan"/>
        </w:rPr>
        <w:t>it would not have led to globalization. Communist societies were overwhelmingly</w:t>
      </w:r>
      <w:r w:rsidRPr="007B04BB">
        <w:rPr>
          <w:rStyle w:val="StyleUnderline"/>
        </w:rPr>
        <w:t xml:space="preserve"> autarkic and </w:t>
      </w:r>
      <w:r w:rsidRPr="00684B51">
        <w:rPr>
          <w:rStyle w:val="StyleUnderline"/>
          <w:highlight w:val="cyan"/>
        </w:rPr>
        <w:t>nationalistic</w:t>
      </w:r>
      <w:r w:rsidRPr="0038677D">
        <w:rPr>
          <w:sz w:val="16"/>
        </w:rPr>
        <w:t>, and there was minimal movement of goods, capital, and labor across borders. Even within the Soviet bloc, trade was carried out only to sell surplus goods or according to mercantilist principles of bilateral bargaining. This is entirely different from capitalism, which, as Marx and Engels noted, has an inherent tendency to expand.</w:t>
      </w:r>
    </w:p>
    <w:p w14:paraId="2E71E5B8" w14:textId="77777777" w:rsidR="00F22623" w:rsidRPr="0038677D" w:rsidRDefault="00F22623" w:rsidP="00F22623">
      <w:pPr>
        <w:rPr>
          <w:sz w:val="16"/>
        </w:rPr>
      </w:pPr>
      <w:r w:rsidRPr="00684B51">
        <w:rPr>
          <w:rStyle w:val="StyleUnderline"/>
          <w:highlight w:val="cyan"/>
        </w:rPr>
        <w:t>The uncontested dominion of</w:t>
      </w:r>
      <w:r w:rsidRPr="00A36633">
        <w:rPr>
          <w:rStyle w:val="StyleUnderline"/>
        </w:rPr>
        <w:t xml:space="preserve"> the </w:t>
      </w:r>
      <w:r w:rsidRPr="00684B51">
        <w:rPr>
          <w:rStyle w:val="StyleUnderline"/>
          <w:highlight w:val="cyan"/>
        </w:rPr>
        <w:t>capitalist</w:t>
      </w:r>
      <w:r w:rsidRPr="00A36633">
        <w:rPr>
          <w:rStyle w:val="StyleUnderline"/>
        </w:rPr>
        <w:t xml:space="preserve"> mode of </w:t>
      </w:r>
      <w:r w:rsidRPr="00684B51">
        <w:rPr>
          <w:rStyle w:val="StyleUnderline"/>
          <w:highlight w:val="cyan"/>
        </w:rPr>
        <w:t>production has its counterpart</w:t>
      </w:r>
      <w:r w:rsidRPr="00A36633">
        <w:rPr>
          <w:rStyle w:val="StyleUnderline"/>
        </w:rPr>
        <w:t xml:space="preserve"> in </w:t>
      </w:r>
      <w:r w:rsidRPr="00684B51">
        <w:rPr>
          <w:rStyle w:val="StyleUnderline"/>
          <w:highlight w:val="cyan"/>
        </w:rPr>
        <w:t>the</w:t>
      </w:r>
      <w:r w:rsidRPr="00A36633">
        <w:rPr>
          <w:rStyle w:val="StyleUnderline"/>
        </w:rPr>
        <w:t xml:space="preserve"> similarly </w:t>
      </w:r>
      <w:r w:rsidRPr="00684B51">
        <w:rPr>
          <w:rStyle w:val="StyleUnderline"/>
          <w:highlight w:val="cyan"/>
        </w:rPr>
        <w:t>uncontested ideological view that moneymaking</w:t>
      </w:r>
      <w:r w:rsidRPr="00A36633">
        <w:rPr>
          <w:rStyle w:val="StyleUnderline"/>
        </w:rPr>
        <w:t xml:space="preserve"> not only is respectable but </w:t>
      </w:r>
      <w:r w:rsidRPr="00684B51">
        <w:rPr>
          <w:rStyle w:val="StyleUnderline"/>
          <w:highlight w:val="cyan"/>
        </w:rPr>
        <w:t>is the most important objective</w:t>
      </w:r>
      <w:r w:rsidRPr="00A36633">
        <w:rPr>
          <w:rStyle w:val="StyleUnderline"/>
        </w:rPr>
        <w:t xml:space="preserve"> in people’s lives, </w:t>
      </w:r>
      <w:r w:rsidRPr="00684B51">
        <w:rPr>
          <w:rStyle w:val="StyleUnderline"/>
          <w:highlight w:val="cyan"/>
        </w:rPr>
        <w:t>an incentive understood by</w:t>
      </w:r>
      <w:r w:rsidRPr="00A36633">
        <w:rPr>
          <w:rStyle w:val="StyleUnderline"/>
        </w:rPr>
        <w:t xml:space="preserve"> people from </w:t>
      </w:r>
      <w:r w:rsidRPr="00684B51">
        <w:rPr>
          <w:rStyle w:val="StyleUnderline"/>
          <w:highlight w:val="cyan"/>
        </w:rPr>
        <w:t>all parts of the world</w:t>
      </w:r>
      <w:r w:rsidRPr="007B04BB">
        <w:rPr>
          <w:rStyle w:val="StyleUnderline"/>
        </w:rPr>
        <w:t xml:space="preserve"> and all classes</w:t>
      </w:r>
      <w:r w:rsidRPr="0038677D">
        <w:rPr>
          <w:sz w:val="16"/>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684B51">
        <w:rPr>
          <w:rStyle w:val="StyleUnderline"/>
          <w:highlight w:val="cyan"/>
        </w:rPr>
        <w:t>The fact that</w:t>
      </w:r>
      <w:r w:rsidRPr="007B04BB">
        <w:rPr>
          <w:rStyle w:val="StyleUnderline"/>
        </w:rPr>
        <w:t xml:space="preserve"> (to use Marxist terms) </w:t>
      </w:r>
      <w:r w:rsidRPr="00684B51">
        <w:rPr>
          <w:rStyle w:val="StyleUnderline"/>
          <w:highlight w:val="cyan"/>
        </w:rPr>
        <w:t>the infrastructure</w:t>
      </w:r>
      <w:r w:rsidRPr="007B04BB">
        <w:rPr>
          <w:rStyle w:val="StyleUnderline"/>
        </w:rPr>
        <w:t xml:space="preserve"> (the economic base) </w:t>
      </w:r>
      <w:r w:rsidRPr="00684B51">
        <w:rPr>
          <w:rStyle w:val="StyleUnderline"/>
          <w:highlight w:val="cyan"/>
        </w:rPr>
        <w:t>and superstructure</w:t>
      </w:r>
      <w:r w:rsidRPr="007B04BB">
        <w:rPr>
          <w:rStyle w:val="StyleUnderline"/>
        </w:rPr>
        <w:t xml:space="preserve"> (political and judicial institutions) </w:t>
      </w:r>
      <w:r w:rsidRPr="00684B51">
        <w:rPr>
          <w:rStyle w:val="StyleUnderline"/>
          <w:highlight w:val="cyan"/>
        </w:rPr>
        <w:t>are so well aligned</w:t>
      </w:r>
      <w:r w:rsidRPr="007B04BB">
        <w:rPr>
          <w:rStyle w:val="StyleUnderline"/>
        </w:rPr>
        <w:t xml:space="preserve"> in today’s world not only </w:t>
      </w:r>
      <w:r w:rsidRPr="00684B51">
        <w:rPr>
          <w:rStyle w:val="StyleUnderline"/>
          <w:highlight w:val="cyan"/>
        </w:rPr>
        <w:t>helps global capitalism maintain its dominion</w:t>
      </w:r>
      <w:r w:rsidRPr="007B04BB">
        <w:rPr>
          <w:rStyle w:val="StyleUnderline"/>
        </w:rPr>
        <w:t xml:space="preserve"> but also </w:t>
      </w:r>
      <w:r w:rsidRPr="00A36633">
        <w:rPr>
          <w:rStyle w:val="StyleUnderline"/>
        </w:rPr>
        <w:t>makes people’s objectives more compatible</w:t>
      </w:r>
      <w:r w:rsidRPr="00A36633">
        <w:rPr>
          <w:sz w:val="16"/>
        </w:rPr>
        <w:t xml:space="preserve"> and their communication clearer and easier, since they all know what the other side is after. </w:t>
      </w:r>
      <w:r w:rsidRPr="00A36633">
        <w:rPr>
          <w:rStyle w:val="StyleUnderline"/>
        </w:rPr>
        <w:t>We live in a world where everybody follows the same rules and understands the same language of p</w:t>
      </w:r>
      <w:r w:rsidRPr="007B04BB">
        <w:rPr>
          <w:rStyle w:val="StyleUnderline"/>
        </w:rPr>
        <w:t>rofit-making</w:t>
      </w:r>
      <w:r w:rsidRPr="0038677D">
        <w:rPr>
          <w:sz w:val="16"/>
        </w:rPr>
        <w:t>.</w:t>
      </w:r>
    </w:p>
    <w:p w14:paraId="628695E3" w14:textId="77777777" w:rsidR="00F22623" w:rsidRPr="00A36633" w:rsidRDefault="00F22623" w:rsidP="00F22623">
      <w:pPr>
        <w:rPr>
          <w:sz w:val="16"/>
        </w:rPr>
      </w:pPr>
      <w:r w:rsidRPr="0038677D">
        <w:rPr>
          <w:sz w:val="16"/>
        </w:rPr>
        <w:t xml:space="preserve">Such a sweeping statement does need some qualification. </w:t>
      </w:r>
      <w:r w:rsidRPr="00684B51">
        <w:rPr>
          <w:rStyle w:val="StyleUnderline"/>
          <w:highlight w:val="cyan"/>
        </w:rPr>
        <w:t>There are</w:t>
      </w:r>
      <w:r w:rsidRPr="007B04BB">
        <w:rPr>
          <w:rStyle w:val="StyleUnderline"/>
        </w:rPr>
        <w:t xml:space="preserve"> indeed some small </w:t>
      </w:r>
      <w:r w:rsidRPr="00684B51">
        <w:rPr>
          <w:rStyle w:val="StyleUnderline"/>
          <w:highlight w:val="cyan"/>
        </w:rPr>
        <w:t>communities</w:t>
      </w:r>
      <w:r w:rsidRPr="007B04BB">
        <w:rPr>
          <w:rStyle w:val="StyleUnderline"/>
        </w:rPr>
        <w:t xml:space="preserve"> scattered around the world </w:t>
      </w:r>
      <w:r w:rsidRPr="00684B51">
        <w:rPr>
          <w:rStyle w:val="StyleUnderline"/>
          <w:highlight w:val="cyan"/>
        </w:rPr>
        <w:t>that shun moneymaking</w:t>
      </w:r>
      <w:r w:rsidRPr="007B04BB">
        <w:rPr>
          <w:rStyle w:val="StyleUnderline"/>
        </w:rPr>
        <w:t xml:space="preserve">, and there are some individuals who disdain it. </w:t>
      </w:r>
      <w:r w:rsidRPr="00684B51">
        <w:rPr>
          <w:rStyle w:val="StyleUnderline"/>
          <w:highlight w:val="cyan"/>
        </w:rPr>
        <w:t>But they do not influence</w:t>
      </w:r>
      <w:r w:rsidRPr="007B04BB">
        <w:rPr>
          <w:rStyle w:val="StyleUnderline"/>
        </w:rPr>
        <w:t xml:space="preserve"> the shape of things and </w:t>
      </w:r>
      <w:r w:rsidRPr="00684B51">
        <w:rPr>
          <w:rStyle w:val="StyleUnderline"/>
          <w:highlight w:val="cyan"/>
        </w:rPr>
        <w:t>the movement of history</w:t>
      </w:r>
      <w:r w:rsidRPr="007B04BB">
        <w:rPr>
          <w:rStyle w:val="StyleUnderline"/>
        </w:rPr>
        <w:t>. The claim that individual beliefs and value systems are aligned with capitalism’s objectives should not be taken to imply that all of our actions are entirely and always driven by profit</w:t>
      </w:r>
      <w:r w:rsidRPr="0038677D">
        <w:rPr>
          <w:sz w:val="16"/>
        </w:rPr>
        <w:t xml:space="preserve">.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w:t>
      </w:r>
      <w:r w:rsidRPr="007B04BB">
        <w:rPr>
          <w:rStyle w:val="StyleUnderline"/>
        </w:rPr>
        <w:t xml:space="preserve">it is wrong to zero in on a small subset of our altruistic actions and ignore the fact that perhaps </w:t>
      </w:r>
      <w:r w:rsidRPr="00684B51">
        <w:rPr>
          <w:rStyle w:val="StyleUnderline"/>
          <w:highlight w:val="cyan"/>
        </w:rPr>
        <w:t xml:space="preserve">90 percent of our waking lives is spent in </w:t>
      </w:r>
      <w:r w:rsidRPr="00A36633">
        <w:rPr>
          <w:rStyle w:val="StyleUnderline"/>
        </w:rPr>
        <w:t xml:space="preserve">purposeful activities whose objective is </w:t>
      </w:r>
      <w:r w:rsidRPr="00684B51">
        <w:rPr>
          <w:rStyle w:val="StyleUnderline"/>
          <w:highlight w:val="cyan"/>
        </w:rPr>
        <w:t>improving our standard of living</w:t>
      </w:r>
      <w:r w:rsidRPr="00A36633">
        <w:rPr>
          <w:rStyle w:val="StyleUnderline"/>
        </w:rPr>
        <w:t>, chiefly through money-making</w:t>
      </w:r>
      <w:r w:rsidRPr="00A36633">
        <w:rPr>
          <w:sz w:val="16"/>
        </w:rPr>
        <w:t>.</w:t>
      </w:r>
    </w:p>
    <w:p w14:paraId="603121B2" w14:textId="77777777" w:rsidR="00F22623" w:rsidRPr="0038677D" w:rsidRDefault="00F22623" w:rsidP="00F22623">
      <w:pPr>
        <w:rPr>
          <w:sz w:val="16"/>
          <w:szCs w:val="14"/>
        </w:rPr>
      </w:pPr>
      <w:r w:rsidRPr="00A36633">
        <w:rPr>
          <w:sz w:val="16"/>
          <w:szCs w:val="14"/>
        </w:rPr>
        <w:t>This alignment of individual and systemic objectives is a major success achieved by capitalism—one I discuss more in Chapter 5. Unconditional supporters of capitalism explain this success as resulting from capitalism’s “naturalness,” that is, the alleged fact that it perfectly reflects our innate selves—our desire to trade, to gain, to strive for better economic conditions and a more pleasant life.</w:t>
      </w:r>
      <w:r w:rsidRPr="0038677D">
        <w:rPr>
          <w:sz w:val="16"/>
          <w:szCs w:val="14"/>
        </w:rPr>
        <w:t xml:space="preserve"> But I do not think that, beyond some primary functions, it is accurate to speak of innate desires as if they existed independently of the societies we live in. Many of these desires are the product of socialization within the societies where we live—and in this case within capitalist societies, which are the only ones that exist.</w:t>
      </w:r>
    </w:p>
    <w:p w14:paraId="57E689A5" w14:textId="77777777" w:rsidR="00F22623" w:rsidRDefault="00F22623" w:rsidP="00F22623">
      <w:pPr>
        <w:rPr>
          <w:sz w:val="16"/>
        </w:rPr>
      </w:pPr>
      <w:r w:rsidRPr="0038677D">
        <w:rPr>
          <w:sz w:val="16"/>
        </w:rPr>
        <w:t xml:space="preserve">It is an old idea, argued by writers as distinguished as Plato, Aristotle, and Montesquieu, that a political or economic system stands in harmonious relation with a society’s prevailing values and behaviors. This is certainly true of present-day capitalism. Capitalism has been remarkably successful in imparting its objectives to people, prompting or persuading them to adopt its goals and thus achieving an extraordinary concordance between what capitalism requires for its expansion and people’s ideas, desires, and values. </w:t>
      </w:r>
      <w:r w:rsidRPr="00684B51">
        <w:rPr>
          <w:rStyle w:val="StyleUnderline"/>
          <w:highlight w:val="cyan"/>
        </w:rPr>
        <w:t>Capitalism has been much more successful than its competitors in creating the conditions that</w:t>
      </w:r>
      <w:r w:rsidRPr="007B04BB">
        <w:rPr>
          <w:rStyle w:val="StyleUnderline"/>
        </w:rPr>
        <w:t xml:space="preserve">, according to the political philosopher John Rawls, </w:t>
      </w:r>
      <w:r w:rsidRPr="00684B51">
        <w:rPr>
          <w:rStyle w:val="StyleUnderline"/>
          <w:highlight w:val="cyan"/>
        </w:rPr>
        <w:t>are necessary for the stability of any system</w:t>
      </w:r>
      <w:r w:rsidRPr="00A36633">
        <w:rPr>
          <w:rStyle w:val="StyleUnderline"/>
        </w:rPr>
        <w:t>: namely, that individuals in their daily actions manifest and thus reinforce the broader values upon which the social system is based</w:t>
      </w:r>
      <w:r w:rsidRPr="00A36633">
        <w:rPr>
          <w:sz w:val="16"/>
        </w:rPr>
        <w:t>.</w:t>
      </w:r>
    </w:p>
    <w:p w14:paraId="423B72EE" w14:textId="77777777" w:rsidR="00F22623" w:rsidRDefault="00F22623" w:rsidP="00F22623">
      <w:pPr>
        <w:rPr>
          <w:sz w:val="16"/>
        </w:rPr>
      </w:pPr>
    </w:p>
    <w:p w14:paraId="7DB4F531" w14:textId="77777777" w:rsidR="00F22623" w:rsidRPr="00784367" w:rsidRDefault="00F22623" w:rsidP="00F22623">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222F45C0" w14:textId="77777777" w:rsidR="00F22623" w:rsidRPr="00784367" w:rsidRDefault="00F22623" w:rsidP="00F22623">
      <w:r w:rsidRPr="00784367">
        <w:rPr>
          <w:rStyle w:val="Style13ptBold"/>
        </w:rPr>
        <w:t>Chatagnier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0A938E6D" w14:textId="77777777" w:rsidR="00F22623" w:rsidRPr="00784367" w:rsidRDefault="00F22623" w:rsidP="00F22623">
      <w:pPr>
        <w:contextualSpacing/>
        <w:rPr>
          <w:sz w:val="16"/>
        </w:rPr>
      </w:pPr>
      <w:r w:rsidRPr="00784367">
        <w:rPr>
          <w:sz w:val="16"/>
        </w:rPr>
        <w:lastRenderedPageBreak/>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Rosecrance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684B51">
        <w:rPr>
          <w:rStyle w:val="StyleUnderline"/>
          <w:highlight w:val="cyan"/>
        </w:rPr>
        <w:t>“A</w:t>
      </w:r>
      <w:r w:rsidRPr="00784367">
        <w:rPr>
          <w:rStyle w:val="StyleUnderline"/>
        </w:rPr>
        <w:t xml:space="preserve"> purely </w:t>
      </w:r>
      <w:r w:rsidRPr="00684B51">
        <w:rPr>
          <w:rStyle w:val="StyleUnderline"/>
          <w:highlight w:val="cyan"/>
        </w:rPr>
        <w:t>capitalist world</w:t>
      </w:r>
      <w:r w:rsidRPr="00784367">
        <w:rPr>
          <w:rStyle w:val="StyleUnderline"/>
        </w:rPr>
        <w:t xml:space="preserve"> . . . </w:t>
      </w:r>
      <w:r w:rsidRPr="00684B51">
        <w:rPr>
          <w:rStyle w:val="StyleUnderline"/>
          <w:highlight w:val="cyan"/>
        </w:rPr>
        <w:t>can offer no</w:t>
      </w:r>
      <w:r w:rsidRPr="00784367">
        <w:rPr>
          <w:rStyle w:val="StyleUnderline"/>
        </w:rPr>
        <w:t xml:space="preserve"> fertile </w:t>
      </w:r>
      <w:r w:rsidRPr="00684B51">
        <w:rPr>
          <w:rStyle w:val="StyleUnderline"/>
          <w:highlight w:val="cyan"/>
        </w:rPr>
        <w:t>soil to imperialist impulses.”</w:t>
      </w:r>
      <w:r w:rsidRPr="00784367">
        <w:rPr>
          <w:sz w:val="16"/>
        </w:rPr>
        <w:t>5 But why should industrial modernity promote peace?</w:t>
      </w:r>
    </w:p>
    <w:p w14:paraId="59CB9D80" w14:textId="77777777" w:rsidR="00F22623" w:rsidRPr="00784367" w:rsidRDefault="00F22623" w:rsidP="00F22623">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684B51">
        <w:rPr>
          <w:rStyle w:val="StyleUnderline"/>
          <w:highlight w:val="cyan"/>
        </w:rPr>
        <w:t>industry-based</w:t>
      </w:r>
      <w:r w:rsidRPr="00784367">
        <w:rPr>
          <w:rStyle w:val="StyleUnderline"/>
        </w:rPr>
        <w:t xml:space="preserve"> mode of </w:t>
      </w:r>
      <w:r w:rsidRPr="00684B51">
        <w:rPr>
          <w:rStyle w:val="StyleUnderline"/>
          <w:highlight w:val="cyan"/>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684B51">
        <w:rPr>
          <w:rStyle w:val="StyleUnderline"/>
          <w:highlight w:val="cyan"/>
        </w:rPr>
        <w:t>creates</w:t>
      </w:r>
      <w:r w:rsidRPr="00784367">
        <w:rPr>
          <w:sz w:val="16"/>
        </w:rPr>
        <w:t xml:space="preserve"> a new, </w:t>
      </w:r>
      <w:r w:rsidRPr="00684B51">
        <w:rPr>
          <w:rStyle w:val="StyleUnderline"/>
          <w:highlight w:val="cyan"/>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684B51">
        <w:rPr>
          <w:rStyle w:val="StyleUnderline"/>
          <w:highlight w:val="cyan"/>
        </w:rPr>
        <w:t>rational attitudes filter</w:t>
      </w:r>
      <w:r w:rsidRPr="00784367">
        <w:rPr>
          <w:rStyle w:val="StyleUnderline"/>
        </w:rPr>
        <w:t xml:space="preserve"> down </w:t>
      </w:r>
      <w:r w:rsidRPr="00684B51">
        <w:rPr>
          <w:rStyle w:val="StyleUnderline"/>
          <w:highlight w:val="cyan"/>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7366104A" w14:textId="77777777" w:rsidR="00F22623" w:rsidRPr="00784367" w:rsidRDefault="00F22623" w:rsidP="00F22623">
      <w:pPr>
        <w:contextualSpacing/>
        <w:rPr>
          <w:sz w:val="16"/>
        </w:rPr>
      </w:pPr>
      <w:r w:rsidRPr="00784367">
        <w:rPr>
          <w:rStyle w:val="StyleUnderline"/>
        </w:rPr>
        <w:t xml:space="preserve">First, the government realizes that </w:t>
      </w:r>
      <w:r w:rsidRPr="00684B51">
        <w:rPr>
          <w:rStyle w:val="StyleUnderline"/>
          <w:highlight w:val="cyan"/>
        </w:rPr>
        <w:t>waging war is no longer profitable</w:t>
      </w:r>
      <w:r w:rsidRPr="00784367">
        <w:rPr>
          <w:rStyle w:val="StyleUnderline"/>
        </w:rPr>
        <w:t xml:space="preserve"> because industrialization alters its calculus</w:t>
      </w:r>
      <w:r w:rsidRPr="00784367">
        <w:rPr>
          <w:sz w:val="16"/>
        </w:rPr>
        <w:t xml:space="preserve"> (Kaysen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684B51">
        <w:rPr>
          <w:rStyle w:val="StyleUnderline"/>
          <w:highlight w:val="cyan"/>
        </w:rPr>
        <w:t>the shift to industry would leave fewer states with a “concrete interest” in</w:t>
      </w:r>
      <w:r w:rsidRPr="00784367">
        <w:rPr>
          <w:rStyle w:val="StyleUnderline"/>
        </w:rPr>
        <w:t xml:space="preserve"> waging </w:t>
      </w:r>
      <w:r w:rsidRPr="00684B51">
        <w:rPr>
          <w:rStyle w:val="StyleUnderline"/>
          <w:highlight w:val="cyan"/>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point, but failed to account for the broader cultural change that amplifies the distaste for war in the modern world.</w:t>
      </w:r>
    </w:p>
    <w:p w14:paraId="2D8BCA17" w14:textId="77777777" w:rsidR="00F22623" w:rsidRPr="00784367" w:rsidRDefault="00F22623" w:rsidP="00F22623">
      <w:pPr>
        <w:contextualSpacing/>
        <w:rPr>
          <w:sz w:val="16"/>
        </w:rPr>
      </w:pPr>
      <w:r w:rsidRPr="00784367">
        <w:rPr>
          <w:rStyle w:val="StyleUnderline"/>
        </w:rPr>
        <w:t xml:space="preserve">Second, </w:t>
      </w:r>
      <w:r w:rsidRPr="00684B51">
        <w:rPr>
          <w:rStyle w:val="StyleUnderline"/>
          <w:highlight w:val="cyan"/>
        </w:rPr>
        <w:t>the government must gain support from</w:t>
      </w:r>
      <w:r w:rsidRPr="00784367">
        <w:rPr>
          <w:rStyle w:val="StyleUnderline"/>
        </w:rPr>
        <w:t xml:space="preserve"> these new, economically-oriented, politically-relevant, and </w:t>
      </w:r>
      <w:r w:rsidRPr="00684B51">
        <w:rPr>
          <w:rStyle w:val="StyleUnderline"/>
          <w:highlight w:val="cyan"/>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66D49AB6" w14:textId="77777777" w:rsidR="00F22623" w:rsidRPr="00784367" w:rsidRDefault="00F22623" w:rsidP="00F22623">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684B51">
        <w:rPr>
          <w:rStyle w:val="StyleUnderline"/>
          <w:highlight w:val="cyan"/>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Weingast (2009, 23) have suggested, wealth creation in natural states usually comes from rent (exploitation of land, labor, and natural resources). Since the Industrial Revolution, however, with the shift to openaccess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684B51">
        <w:rPr>
          <w:rStyle w:val="StyleUnderline"/>
          <w:highlight w:val="cyan"/>
        </w:rPr>
        <w:t>each dollar spent engaging in militarized conflict</w:t>
      </w:r>
      <w:r w:rsidRPr="00784367">
        <w:rPr>
          <w:sz w:val="16"/>
        </w:rPr>
        <w:t xml:space="preserve">—regardless of the money devoted to overall military spending, which tends to increase as a state modernizes— </w:t>
      </w:r>
      <w:r w:rsidRPr="00684B51">
        <w:rPr>
          <w:rStyle w:val="StyleUnderline"/>
          <w:highlight w:val="cyan"/>
        </w:rPr>
        <w:t>is one dollar less to spend on</w:t>
      </w:r>
      <w:r w:rsidRPr="00784367">
        <w:rPr>
          <w:sz w:val="16"/>
        </w:rPr>
        <w:t xml:space="preserve"> the necessary activities of </w:t>
      </w:r>
      <w:r w:rsidRPr="00784367">
        <w:rPr>
          <w:rStyle w:val="StyleUnderline"/>
        </w:rPr>
        <w:t xml:space="preserve">innovation and </w:t>
      </w:r>
      <w:r w:rsidRPr="00684B51">
        <w:rPr>
          <w:rStyle w:val="StyleUnderline"/>
          <w:highlight w:val="cyan"/>
        </w:rPr>
        <w:t>economic growth</w:t>
      </w:r>
      <w:r w:rsidRPr="00784367">
        <w:rPr>
          <w:sz w:val="16"/>
        </w:rPr>
        <w:t>.</w:t>
      </w:r>
    </w:p>
    <w:p w14:paraId="05402777" w14:textId="77777777" w:rsidR="00F22623" w:rsidRDefault="00F22623" w:rsidP="00F22623">
      <w:pPr>
        <w:contextualSpacing/>
        <w:rPr>
          <w:sz w:val="16"/>
        </w:rPr>
      </w:pPr>
      <w:r w:rsidRPr="00784367">
        <w:rPr>
          <w:sz w:val="16"/>
        </w:rPr>
        <w:t xml:space="preserve">We would suggest that </w:t>
      </w:r>
      <w:r w:rsidRPr="00684B51">
        <w:rPr>
          <w:rStyle w:val="StyleUnderline"/>
          <w:highlight w:val="cyan"/>
        </w:rPr>
        <w:t>our</w:t>
      </w:r>
      <w:r w:rsidRPr="00784367">
        <w:rPr>
          <w:sz w:val="16"/>
        </w:rPr>
        <w:t xml:space="preserve"> Schumpeterian </w:t>
      </w:r>
      <w:r w:rsidRPr="00684B51">
        <w:rPr>
          <w:rStyle w:val="StyleUnderline"/>
          <w:highlight w:val="cyan"/>
        </w:rPr>
        <w:t>theory may explain</w:t>
      </w:r>
      <w:r w:rsidRPr="00784367">
        <w:rPr>
          <w:sz w:val="16"/>
        </w:rPr>
        <w:t xml:space="preserve"> diverse </w:t>
      </w:r>
      <w:r w:rsidRPr="00684B51">
        <w:rPr>
          <w:rStyle w:val="StyleUnderline"/>
          <w:highlight w:val="cyan"/>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(Choucri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cumulativity argument, we would point out </w:t>
      </w:r>
      <w:r w:rsidRPr="00784367">
        <w:rPr>
          <w:sz w:val="16"/>
        </w:rPr>
        <w:lastRenderedPageBreak/>
        <w:t xml:space="preserve">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cumulativity of industrial base” (Van Evera 1999, 115). Finally, we observe </w:t>
      </w:r>
      <w:r w:rsidRPr="00784367">
        <w:rPr>
          <w:rStyle w:val="StyleUnderline"/>
        </w:rPr>
        <w:t>empirically</w:t>
      </w:r>
      <w:r w:rsidRPr="00784367">
        <w:rPr>
          <w:sz w:val="16"/>
        </w:rPr>
        <w:t xml:space="preserve"> that </w:t>
      </w:r>
      <w:r w:rsidRPr="00684B51">
        <w:rPr>
          <w:rStyle w:val="StyleUnderline"/>
          <w:highlight w:val="cyan"/>
        </w:rPr>
        <w:t>no developed country</w:t>
      </w:r>
      <w:r w:rsidRPr="001A01AC">
        <w:rPr>
          <w:rStyle w:val="StyleUnderline"/>
        </w:rPr>
        <w:t xml:space="preserve"> has </w:t>
      </w:r>
      <w:r w:rsidRPr="00684B51">
        <w:rPr>
          <w:rStyle w:val="StyleUnderline"/>
          <w:highlight w:val="cyan"/>
        </w:rPr>
        <w:t>seized another during the last sixty years</w:t>
      </w:r>
      <w:r w:rsidRPr="00784367">
        <w:rPr>
          <w:sz w:val="16"/>
        </w:rPr>
        <w:t xml:space="preserve">, and we would argue that this is because industrial domestic resources (such as heavy industrial assets, industrial outputs, and machinery) have become less lootable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p w14:paraId="0936B090" w14:textId="77777777" w:rsidR="00F22623" w:rsidRDefault="00F22623" w:rsidP="00F22623">
      <w:pPr>
        <w:contextualSpacing/>
        <w:rPr>
          <w:sz w:val="16"/>
        </w:rPr>
      </w:pPr>
    </w:p>
    <w:p w14:paraId="12203DDC" w14:textId="77777777" w:rsidR="00F22623" w:rsidRPr="000C714B" w:rsidRDefault="00F22623" w:rsidP="00F22623">
      <w:pPr>
        <w:pStyle w:val="Heading4"/>
        <w:rPr>
          <w:rFonts w:asciiTheme="minorHAnsi" w:hAnsiTheme="minorHAnsi" w:cstheme="minorHAnsi"/>
        </w:rPr>
      </w:pPr>
      <w:r w:rsidRPr="000C714B">
        <w:rPr>
          <w:rFonts w:asciiTheme="minorHAnsi" w:hAnsiTheme="minorHAnsi" w:cstheme="minorHAnsi"/>
        </w:rPr>
        <w:t xml:space="preserve">Transition is </w:t>
      </w:r>
      <w:r w:rsidRPr="00E72547">
        <w:rPr>
          <w:rFonts w:asciiTheme="minorHAnsi" w:hAnsiTheme="minorHAnsi" w:cstheme="minorHAnsi"/>
          <w:u w:val="single"/>
        </w:rPr>
        <w:t>impossible</w:t>
      </w:r>
      <w:r w:rsidRPr="000C714B">
        <w:rPr>
          <w:rFonts w:asciiTheme="minorHAnsi" w:hAnsiTheme="minorHAnsi" w:cstheme="minorHAnsi"/>
        </w:rPr>
        <w:t>.</w:t>
      </w:r>
    </w:p>
    <w:p w14:paraId="79F1E793" w14:textId="77777777" w:rsidR="00F22623" w:rsidRPr="000C714B" w:rsidRDefault="00F22623" w:rsidP="00F22623">
      <w:pPr>
        <w:rPr>
          <w:rFonts w:asciiTheme="minorHAnsi" w:hAnsiTheme="minorHAnsi" w:cstheme="minorHAnsi"/>
        </w:rPr>
      </w:pPr>
      <w:r w:rsidRPr="000C714B">
        <w:rPr>
          <w:rStyle w:val="Style13ptBold"/>
          <w:rFonts w:asciiTheme="minorHAnsi" w:hAnsiTheme="minorHAnsi" w:cstheme="minorHAnsi"/>
        </w:rPr>
        <w:t>Büchs &amp;</w:t>
      </w:r>
      <w:r w:rsidRPr="000C714B">
        <w:rPr>
          <w:rFonts w:asciiTheme="minorHAnsi" w:hAnsiTheme="minorHAnsi" w:cstheme="minorHAnsi"/>
        </w:rPr>
        <w:t xml:space="preserve">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w:t>
      </w:r>
      <w:r>
        <w:rPr>
          <w:rFonts w:asciiTheme="minorHAnsi" w:hAnsiTheme="minorHAnsi" w:cstheme="minorHAnsi"/>
        </w:rPr>
        <w:t>(September 20</w:t>
      </w:r>
      <w:r w:rsidRPr="00E72547">
        <w:rPr>
          <w:rFonts w:asciiTheme="minorHAnsi" w:hAnsiTheme="minorHAnsi" w:cstheme="minorHAnsi"/>
          <w:vertAlign w:val="superscript"/>
        </w:rPr>
        <w:t>th</w:t>
      </w:r>
      <w:r>
        <w:rPr>
          <w:rFonts w:asciiTheme="minorHAnsi" w:hAnsiTheme="minorHAnsi" w:cstheme="minorHAnsi"/>
        </w:rPr>
        <w:t xml:space="preserve">, 2018, </w:t>
      </w:r>
      <w:r w:rsidRPr="000C714B">
        <w:rPr>
          <w:rFonts w:asciiTheme="minorHAnsi" w:hAnsiTheme="minorHAnsi" w:cstheme="minorHAnsi"/>
        </w:rPr>
        <w:t xml:space="preserve">“Challenges for the degrowth transition: The debate about wellbeing.” </w:t>
      </w:r>
      <w:hyperlink r:id="rId74" w:history="1">
        <w:r w:rsidRPr="000C714B">
          <w:rPr>
            <w:rStyle w:val="Hyperlink"/>
            <w:rFonts w:asciiTheme="minorHAnsi" w:hAnsiTheme="minorHAnsi" w:cstheme="minorHAnsi"/>
          </w:rPr>
          <w:t>https://doi.org/10.1016/j.futures.2018.09.002</w:t>
        </w:r>
      </w:hyperlink>
      <w:r>
        <w:rPr>
          <w:rFonts w:asciiTheme="minorHAnsi" w:hAnsiTheme="minorHAnsi" w:cstheme="minorHAnsi"/>
        </w:rPr>
        <w:t>)</w:t>
      </w:r>
    </w:p>
    <w:p w14:paraId="504DFD9E" w14:textId="77777777" w:rsidR="00F22623" w:rsidRDefault="00F22623" w:rsidP="00F22623">
      <w:pPr>
        <w:rPr>
          <w:rFonts w:asciiTheme="minorHAnsi" w:hAnsiTheme="minorHAnsi" w:cstheme="minorHAnsi"/>
          <w:sz w:val="16"/>
        </w:rPr>
      </w:pPr>
      <w:r w:rsidRPr="00E72547">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E72547">
        <w:rPr>
          <w:rStyle w:val="StyleUnderline"/>
          <w:rFonts w:asciiTheme="minorHAnsi" w:hAnsiTheme="minorHAnsi" w:cstheme="minorHAnsi"/>
        </w:rPr>
        <w:t xml:space="preserve">dominance of </w:t>
      </w:r>
      <w:r w:rsidRPr="00E72547">
        <w:rPr>
          <w:rStyle w:val="StyleUnderline"/>
          <w:rFonts w:asciiTheme="minorHAnsi" w:hAnsiTheme="minorHAnsi" w:cstheme="minorHAnsi"/>
          <w:highlight w:val="yellow"/>
        </w:rPr>
        <w:t>growth</w:t>
      </w:r>
      <w:r w:rsidRPr="00E72547">
        <w:rPr>
          <w:rStyle w:val="StyleUnderline"/>
          <w:rFonts w:asciiTheme="minorHAnsi" w:hAnsiTheme="minorHAnsi" w:cstheme="minorHAnsi"/>
        </w:rPr>
        <w:t xml:space="preserve">-based economics </w:t>
      </w:r>
      <w:r w:rsidRPr="00E72547">
        <w:rPr>
          <w:rStyle w:val="StyleUnderline"/>
          <w:rFonts w:asciiTheme="minorHAnsi" w:hAnsiTheme="minorHAnsi" w:cstheme="minorHAnsi"/>
          <w:highlight w:val="yellow"/>
        </w:rPr>
        <w:t>has taken</w:t>
      </w:r>
      <w:r w:rsidRPr="00E72547">
        <w:rPr>
          <w:rStyle w:val="StyleUnderline"/>
          <w:rFonts w:asciiTheme="minorHAnsi" w:hAnsiTheme="minorHAnsi" w:cstheme="minorHAnsi"/>
        </w:rPr>
        <w:t xml:space="preserve"> on </w:t>
      </w:r>
      <w:r w:rsidRPr="00E72547">
        <w:rPr>
          <w:rStyle w:val="StyleUnderline"/>
          <w:rFonts w:asciiTheme="minorHAnsi" w:hAnsiTheme="minorHAnsi" w:cstheme="minorHAnsi"/>
          <w:highlight w:val="yellow"/>
        </w:rPr>
        <w:t>a ‘</w:t>
      </w:r>
      <w:r w:rsidRPr="00E72547">
        <w:rPr>
          <w:rStyle w:val="Emphasis"/>
          <w:rFonts w:asciiTheme="minorHAnsi" w:hAnsiTheme="minorHAnsi" w:cstheme="minorHAnsi"/>
          <w:highlight w:val="yellow"/>
        </w:rPr>
        <w:t>structural’ quality</w:t>
      </w:r>
      <w:r w:rsidRPr="00E72547">
        <w:rPr>
          <w:rFonts w:asciiTheme="minorHAnsi" w:hAnsiTheme="minorHAnsi" w:cstheme="minorHAnsi"/>
          <w:sz w:val="16"/>
        </w:rPr>
        <w:t xml:space="preserve"> in current societies. This means that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transition</w:t>
      </w:r>
      <w:r w:rsidRPr="00E72547">
        <w:rPr>
          <w:rStyle w:val="StyleUnderline"/>
          <w:rFonts w:asciiTheme="minorHAnsi" w:hAnsiTheme="minorHAnsi" w:cstheme="minorHAnsi"/>
        </w:rPr>
        <w:t xml:space="preserve"> to degrowth </w:t>
      </w:r>
      <w:r w:rsidRPr="00E72547">
        <w:rPr>
          <w:rStyle w:val="StyleUnderline"/>
          <w:rFonts w:asciiTheme="minorHAnsi" w:hAnsiTheme="minorHAnsi" w:cstheme="minorHAnsi"/>
          <w:highlight w:val="yellow"/>
        </w:rPr>
        <w:t>that can</w:t>
      </w:r>
      <w:r w:rsidRPr="00E72547">
        <w:rPr>
          <w:rFonts w:asciiTheme="minorHAnsi" w:hAnsiTheme="minorHAnsi" w:cstheme="minorHAnsi"/>
          <w:sz w:val="16"/>
        </w:rPr>
        <w:t xml:space="preserve"> successfully </w:t>
      </w:r>
      <w:r w:rsidRPr="00E72547">
        <w:rPr>
          <w:rStyle w:val="Emphasis"/>
          <w:rFonts w:asciiTheme="minorHAnsi" w:hAnsiTheme="minorHAnsi" w:cstheme="minorHAnsi"/>
          <w:highlight w:val="yellow"/>
        </w:rPr>
        <w:t>support wellbeing</w:t>
      </w:r>
      <w:r w:rsidRPr="00E72547">
        <w:rPr>
          <w:rStyle w:val="StyleUnderline"/>
          <w:rFonts w:asciiTheme="minorHAnsi" w:hAnsiTheme="minorHAnsi" w:cstheme="minorHAnsi"/>
          <w:highlight w:val="yellow"/>
        </w:rPr>
        <w:t xml:space="preserve"> would need</w:t>
      </w:r>
      <w:r w:rsidRPr="00E72547">
        <w:rPr>
          <w:rFonts w:asciiTheme="minorHAnsi" w:hAnsiTheme="minorHAnsi" w:cstheme="minorHAnsi"/>
          <w:sz w:val="16"/>
        </w:rPr>
        <w:t xml:space="preserve"> to involve very </w:t>
      </w:r>
      <w:r w:rsidRPr="00E72547">
        <w:rPr>
          <w:rStyle w:val="Emphasis"/>
          <w:rFonts w:asciiTheme="minorHAnsi" w:hAnsiTheme="minorHAnsi" w:cstheme="minorHAnsi"/>
          <w:highlight w:val="yellow"/>
        </w:rPr>
        <w:t>fundamental</w:t>
      </w:r>
      <w:r w:rsidRPr="00E72547">
        <w:rPr>
          <w:rFonts w:asciiTheme="minorHAnsi" w:hAnsiTheme="minorHAnsi" w:cstheme="minorHAnsi"/>
          <w:sz w:val="16"/>
        </w:rPr>
        <w:t xml:space="preserve"> social, economic, political, cultural and technological </w:t>
      </w:r>
      <w:r w:rsidRPr="00E72547">
        <w:rPr>
          <w:rStyle w:val="Emphasis"/>
          <w:rFonts w:asciiTheme="minorHAnsi" w:hAnsiTheme="minorHAnsi" w:cstheme="minorHAnsi"/>
          <w:highlight w:val="yellow"/>
        </w:rPr>
        <w:t>changes</w:t>
      </w:r>
      <w:r w:rsidRPr="00E72547">
        <w:rPr>
          <w:rFonts w:asciiTheme="minorHAnsi" w:hAnsiTheme="minorHAnsi" w:cstheme="minorHAnsi"/>
          <w:sz w:val="16"/>
        </w:rPr>
        <w:t xml:space="preserve"> – some of </w:t>
      </w:r>
      <w:r w:rsidRPr="00E72547">
        <w:rPr>
          <w:rStyle w:val="StyleUnderline"/>
          <w:rFonts w:asciiTheme="minorHAnsi" w:hAnsiTheme="minorHAnsi" w:cstheme="minorHAnsi"/>
        </w:rPr>
        <w:t xml:space="preserve">which are </w:t>
      </w:r>
      <w:r w:rsidRPr="00E72547">
        <w:rPr>
          <w:rStyle w:val="Emphasis"/>
          <w:rFonts w:asciiTheme="minorHAnsi" w:hAnsiTheme="minorHAnsi" w:cstheme="minorHAnsi"/>
          <w:highlight w:val="yellow"/>
        </w:rPr>
        <w:t>difficult</w:t>
      </w:r>
      <w:r w:rsidRPr="00E72547">
        <w:rPr>
          <w:rFonts w:asciiTheme="minorHAnsi" w:hAnsiTheme="minorHAnsi" w:cstheme="minorHAnsi"/>
          <w:sz w:val="16"/>
        </w:rPr>
        <w:t xml:space="preserve"> to achieve </w:t>
      </w:r>
      <w:r w:rsidRPr="00E72547">
        <w:rPr>
          <w:rStyle w:val="StyleUnderline"/>
          <w:rFonts w:asciiTheme="minorHAnsi" w:hAnsiTheme="minorHAnsi" w:cstheme="minorHAnsi"/>
        </w:rPr>
        <w:t xml:space="preserve">through </w:t>
      </w:r>
      <w:r w:rsidRPr="00E72547">
        <w:rPr>
          <w:rStyle w:val="Emphasis"/>
          <w:rFonts w:asciiTheme="minorHAnsi" w:hAnsiTheme="minorHAnsi" w:cstheme="minorHAnsi"/>
        </w:rPr>
        <w:t>political means</w:t>
      </w:r>
      <w:r w:rsidRPr="00E72547">
        <w:rPr>
          <w:rFonts w:asciiTheme="minorHAnsi" w:hAnsiTheme="minorHAnsi" w:cstheme="minorHAnsi"/>
          <w:sz w:val="16"/>
        </w:rPr>
        <w:t xml:space="preserve">. Second, </w:t>
      </w:r>
      <w:r w:rsidRPr="00E72547">
        <w:rPr>
          <w:rStyle w:val="StyleUnderline"/>
          <w:rFonts w:asciiTheme="minorHAnsi" w:hAnsiTheme="minorHAnsi" w:cstheme="minorHAnsi"/>
        </w:rPr>
        <w:t xml:space="preserve">these changes </w:t>
      </w:r>
      <w:r w:rsidRPr="00E72547">
        <w:rPr>
          <w:rStyle w:val="StyleUnderline"/>
          <w:rFonts w:asciiTheme="minorHAnsi" w:hAnsiTheme="minorHAnsi" w:cstheme="minorHAnsi"/>
          <w:highlight w:val="yellow"/>
        </w:rPr>
        <w:t>would</w:t>
      </w:r>
      <w:r w:rsidRPr="00E72547">
        <w:rPr>
          <w:rFonts w:asciiTheme="minorHAnsi" w:hAnsiTheme="minorHAnsi" w:cstheme="minorHAnsi"/>
          <w:sz w:val="16"/>
        </w:rPr>
        <w:t xml:space="preserve"> ideally </w:t>
      </w:r>
      <w:r w:rsidRPr="00E72547">
        <w:rPr>
          <w:rStyle w:val="StyleUnderline"/>
          <w:rFonts w:asciiTheme="minorHAnsi" w:hAnsiTheme="minorHAnsi" w:cstheme="minorHAnsi"/>
          <w:highlight w:val="yellow"/>
        </w:rPr>
        <w:t xml:space="preserve">need to happen </w:t>
      </w:r>
      <w:r w:rsidRPr="00E72547">
        <w:rPr>
          <w:rStyle w:val="Emphasis"/>
          <w:rFonts w:asciiTheme="minorHAnsi" w:hAnsiTheme="minorHAnsi" w:cstheme="minorHAnsi"/>
          <w:highlight w:val="yellow"/>
        </w:rPr>
        <w:t>very fast</w:t>
      </w:r>
      <w:r w:rsidRPr="00E72547">
        <w:rPr>
          <w:rStyle w:val="StyleUnderline"/>
          <w:rFonts w:asciiTheme="minorHAnsi" w:hAnsiTheme="minorHAnsi" w:cstheme="minorHAnsi"/>
          <w:highlight w:val="yellow"/>
        </w:rPr>
        <w:t xml:space="preserve">, to present a </w:t>
      </w:r>
      <w:r w:rsidRPr="00E72547">
        <w:rPr>
          <w:rStyle w:val="Emphasis"/>
          <w:rFonts w:asciiTheme="minorHAnsi" w:hAnsiTheme="minorHAnsi" w:cstheme="minorHAnsi"/>
          <w:highlight w:val="yellow"/>
        </w:rPr>
        <w:t>meaningful response to</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 xml:space="preserve">climate </w:t>
      </w:r>
      <w:r w:rsidRPr="00E72547">
        <w:rPr>
          <w:rStyle w:val="Emphasis"/>
          <w:rFonts w:asciiTheme="minorHAnsi" w:hAnsiTheme="minorHAnsi" w:cstheme="minorHAnsi"/>
        </w:rPr>
        <w:t>change crisis</w:t>
      </w:r>
      <w:r w:rsidRPr="00E72547">
        <w:rPr>
          <w:rFonts w:asciiTheme="minorHAnsi" w:hAnsiTheme="minorHAnsi" w:cstheme="minorHAnsi"/>
          <w:sz w:val="16"/>
        </w:rPr>
        <w:t xml:space="preserve">. We argue here that </w:t>
      </w:r>
      <w:r w:rsidRPr="00E72547">
        <w:rPr>
          <w:rStyle w:val="StyleUnderline"/>
          <w:rFonts w:asciiTheme="minorHAnsi" w:hAnsiTheme="minorHAnsi" w:cstheme="minorHAnsi"/>
        </w:rPr>
        <w:t xml:space="preserve">the </w:t>
      </w:r>
      <w:r w:rsidRPr="00E72547">
        <w:rPr>
          <w:rStyle w:val="Emphasis"/>
          <w:rFonts w:asciiTheme="minorHAnsi" w:hAnsiTheme="minorHAnsi" w:cstheme="minorHAnsi"/>
        </w:rPr>
        <w:t>process of transition</w:t>
      </w:r>
      <w:r w:rsidRPr="00E72547">
        <w:rPr>
          <w:rFonts w:asciiTheme="minorHAnsi" w:hAnsiTheme="minorHAnsi" w:cstheme="minorHAnsi"/>
          <w:sz w:val="16"/>
        </w:rPr>
        <w:t xml:space="preserve"> itself </w:t>
      </w:r>
      <w:r w:rsidRPr="00E72547">
        <w:rPr>
          <w:rStyle w:val="StyleUnderline"/>
          <w:rFonts w:asciiTheme="minorHAnsi" w:hAnsiTheme="minorHAnsi" w:cstheme="minorHAnsi"/>
        </w:rPr>
        <w:t xml:space="preserve">is likely to bring about challenges for </w:t>
      </w:r>
      <w:r w:rsidRPr="00E72547">
        <w:rPr>
          <w:rStyle w:val="Emphasis"/>
          <w:rFonts w:asciiTheme="minorHAnsi" w:hAnsiTheme="minorHAnsi" w:cstheme="minorHAnsi"/>
        </w:rPr>
        <w:t>achieving aspired</w:t>
      </w:r>
      <w:r w:rsidRPr="00E72547">
        <w:rPr>
          <w:rFonts w:asciiTheme="minorHAnsi" w:hAnsiTheme="minorHAnsi" w:cstheme="minorHAnsi"/>
          <w:sz w:val="16"/>
        </w:rPr>
        <w:t xml:space="preserve"> wellbeing </w:t>
      </w:r>
      <w:r w:rsidRPr="00E72547">
        <w:rPr>
          <w:rStyle w:val="Emphasis"/>
          <w:rFonts w:asciiTheme="minorHAnsi" w:hAnsiTheme="minorHAnsi" w:cstheme="minorHAnsi"/>
        </w:rPr>
        <w:t>outcomes</w:t>
      </w:r>
      <w:r w:rsidRPr="00E72547">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as an attribute of market capitalism, </w:t>
      </w:r>
      <w:r w:rsidRPr="00E72547">
        <w:rPr>
          <w:rStyle w:val="StyleUnderline"/>
          <w:rFonts w:asciiTheme="minorHAnsi" w:hAnsiTheme="minorHAnsi" w:cstheme="minorHAnsi"/>
        </w:rPr>
        <w:t xml:space="preserve">has </w:t>
      </w:r>
      <w:r w:rsidRPr="00E72547">
        <w:rPr>
          <w:rStyle w:val="Emphasis"/>
          <w:rFonts w:asciiTheme="minorHAnsi" w:hAnsiTheme="minorHAnsi" w:cstheme="minorHAnsi"/>
        </w:rPr>
        <w:t>structural properties</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it </w:t>
      </w:r>
      <w:r w:rsidRPr="00E72547">
        <w:rPr>
          <w:rStyle w:val="StyleUnderline"/>
          <w:rFonts w:asciiTheme="minorHAnsi" w:hAnsiTheme="minorHAnsi" w:cstheme="minorHAnsi"/>
          <w:highlight w:val="yellow"/>
        </w:rPr>
        <w:t xml:space="preserve">is needed to </w:t>
      </w:r>
      <w:r w:rsidRPr="00E72547">
        <w:rPr>
          <w:rStyle w:val="Emphasis"/>
          <w:rFonts w:asciiTheme="minorHAnsi" w:hAnsiTheme="minorHAnsi" w:cstheme="minorHAnsi"/>
          <w:highlight w:val="yellow"/>
        </w:rPr>
        <w:t>stabilise</w:t>
      </w:r>
      <w:r w:rsidRPr="00E72547">
        <w:rPr>
          <w:rFonts w:asciiTheme="minorHAnsi" w:hAnsiTheme="minorHAnsi" w:cstheme="minorHAnsi"/>
          <w:sz w:val="16"/>
        </w:rPr>
        <w:t xml:space="preserve"> modern </w:t>
      </w:r>
      <w:r w:rsidRPr="00E72547">
        <w:rPr>
          <w:rStyle w:val="Emphasis"/>
          <w:rFonts w:asciiTheme="minorHAnsi" w:hAnsiTheme="minorHAnsi" w:cstheme="minorHAnsi"/>
          <w:highlight w:val="yellow"/>
        </w:rPr>
        <w:t>societies</w:t>
      </w:r>
      <w:r w:rsidRPr="00E72547">
        <w:rPr>
          <w:rStyle w:val="StyleUnderline"/>
          <w:rFonts w:asciiTheme="minorHAnsi" w:hAnsiTheme="minorHAnsi" w:cstheme="minorHAnsi"/>
        </w:rPr>
        <w:t xml:space="preserve"> as it provides </w:t>
      </w:r>
      <w:r w:rsidRPr="00E72547">
        <w:rPr>
          <w:rStyle w:val="Emphasis"/>
          <w:rFonts w:asciiTheme="minorHAnsi" w:hAnsiTheme="minorHAnsi" w:cstheme="minorHAnsi"/>
        </w:rPr>
        <w:t>employment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public sector provision</w:t>
      </w:r>
      <w:r w:rsidRPr="00E72547">
        <w:rPr>
          <w:rStyle w:val="StyleUnderline"/>
          <w:rFonts w:asciiTheme="minorHAnsi" w:hAnsiTheme="minorHAnsi" w:cstheme="minorHAnsi"/>
        </w:rPr>
        <w:t xml:space="preserve"> through tax revenues, </w:t>
      </w:r>
      <w:r w:rsidRPr="00E72547">
        <w:rPr>
          <w:rStyle w:val="Emphasis"/>
          <w:rFonts w:asciiTheme="minorHAnsi" w:hAnsiTheme="minorHAnsi" w:cstheme="minorHAnsi"/>
        </w:rPr>
        <w:t>rising wages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hence </w:t>
      </w:r>
      <w:r w:rsidRPr="00E72547">
        <w:rPr>
          <w:rStyle w:val="Emphasis"/>
          <w:rFonts w:asciiTheme="minorHAnsi" w:hAnsiTheme="minorHAnsi" w:cstheme="minorHAnsi"/>
        </w:rPr>
        <w:t>social stability</w:t>
      </w:r>
      <w:r w:rsidRPr="00E72547">
        <w:rPr>
          <w:rFonts w:asciiTheme="minorHAnsi" w:hAnsiTheme="minorHAnsi" w:cstheme="minorHAnsi"/>
          <w:sz w:val="16"/>
        </w:rPr>
        <w:t xml:space="preserve"> (</w:t>
      </w:r>
      <w:bookmarkStart w:id="22" w:name="bbib03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Petridis et al., 2015: 178</w:t>
      </w:r>
      <w:r w:rsidRPr="00E72547">
        <w:rPr>
          <w:rFonts w:asciiTheme="minorHAnsi" w:hAnsiTheme="minorHAnsi" w:cstheme="minorHAnsi"/>
          <w:sz w:val="16"/>
        </w:rPr>
        <w:fldChar w:fldCharType="end"/>
      </w:r>
      <w:bookmarkEnd w:id="22"/>
      <w:r w:rsidRPr="00E72547">
        <w:rPr>
          <w:rFonts w:asciiTheme="minorHAnsi" w:hAnsiTheme="minorHAnsi" w:cstheme="minorHAnsi"/>
          <w:sz w:val="16"/>
        </w:rPr>
        <w:t xml:space="preserve">, </w:t>
      </w:r>
      <w:bookmarkStart w:id="23" w:name="bbib04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Rosa et al., 2017</w:t>
      </w:r>
      <w:r w:rsidRPr="00E72547">
        <w:rPr>
          <w:rFonts w:asciiTheme="minorHAnsi" w:hAnsiTheme="minorHAnsi" w:cstheme="minorHAnsi"/>
          <w:sz w:val="16"/>
        </w:rPr>
        <w:fldChar w:fldCharType="end"/>
      </w:r>
      <w:bookmarkEnd w:id="23"/>
      <w:r w:rsidRPr="00E72547">
        <w:rPr>
          <w:rFonts w:asciiTheme="minorHAnsi" w:hAnsiTheme="minorHAnsi" w:cstheme="minorHAnsi"/>
          <w:sz w:val="16"/>
        </w:rPr>
        <w:t xml:space="preserve">). Economic </w:t>
      </w:r>
      <w:r w:rsidRPr="00E72547">
        <w:rPr>
          <w:rStyle w:val="StyleUnderline"/>
          <w:rFonts w:asciiTheme="minorHAnsi" w:hAnsiTheme="minorHAnsi" w:cstheme="minorHAnsi"/>
        </w:rPr>
        <w:t xml:space="preserve">growth is </w:t>
      </w:r>
      <w:r w:rsidRPr="00E72547">
        <w:rPr>
          <w:rStyle w:val="StyleUnderline"/>
          <w:rFonts w:asciiTheme="minorHAnsi" w:hAnsiTheme="minorHAnsi" w:cstheme="minorHAnsi"/>
          <w:highlight w:val="yellow"/>
        </w:rPr>
        <w:t>organised around</w:t>
      </w:r>
      <w:r w:rsidRPr="00E72547">
        <w:rPr>
          <w:rFonts w:asciiTheme="minorHAnsi" w:hAnsiTheme="minorHAnsi" w:cstheme="minorHAnsi"/>
          <w:sz w:val="16"/>
        </w:rPr>
        <w:t xml:space="preserve"> and shapes a range of </w:t>
      </w:r>
      <w:r w:rsidRPr="00E72547">
        <w:rPr>
          <w:rStyle w:val="Emphasis"/>
          <w:rFonts w:asciiTheme="minorHAnsi" w:hAnsiTheme="minorHAnsi" w:cstheme="minorHAnsi"/>
          <w:highlight w:val="yellow"/>
        </w:rPr>
        <w:t>tightly coupled structures</w:t>
      </w:r>
      <w:r w:rsidRPr="00E72547">
        <w:rPr>
          <w:rStyle w:val="StyleUnderline"/>
          <w:rFonts w:asciiTheme="minorHAnsi" w:hAnsiTheme="minorHAnsi" w:cstheme="minorHAnsi"/>
        </w:rPr>
        <w:t>, including institutions, norms, discourses, culture, technologies, competences, identities, etc</w:t>
      </w:r>
      <w:r w:rsidRPr="00E72547">
        <w:rPr>
          <w:rFonts w:asciiTheme="minorHAnsi" w:hAnsiTheme="minorHAnsi" w:cstheme="minorHAnsi"/>
          <w:sz w:val="16"/>
        </w:rPr>
        <w:t xml:space="preserve">. Historically speaking, </w:t>
      </w:r>
      <w:r w:rsidRPr="00E72547">
        <w:rPr>
          <w:rStyle w:val="StyleUnderline"/>
          <w:rFonts w:asciiTheme="minorHAnsi" w:hAnsiTheme="minorHAnsi" w:cstheme="minorHAnsi"/>
        </w:rPr>
        <w:t xml:space="preserve">growth is a </w:t>
      </w:r>
      <w:r w:rsidRPr="00E72547">
        <w:rPr>
          <w:rStyle w:val="Emphasis"/>
          <w:rFonts w:asciiTheme="minorHAnsi" w:hAnsiTheme="minorHAnsi" w:cstheme="minorHAnsi"/>
        </w:rPr>
        <w:t>fairly recent phenomenon</w:t>
      </w:r>
      <w:r w:rsidRPr="00E72547">
        <w:rPr>
          <w:rFonts w:asciiTheme="minorHAnsi" w:hAnsiTheme="minorHAnsi" w:cstheme="minorHAnsi"/>
          <w:sz w:val="16"/>
        </w:rPr>
        <w:t xml:space="preserve"> which only picked up in the 19th century together with the industrialisation of Western economies. In a co-evolutionary process,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range of institutions</w:t>
      </w:r>
      <w:r w:rsidRPr="00E72547">
        <w:rPr>
          <w:rFonts w:asciiTheme="minorHAnsi" w:hAnsiTheme="minorHAnsi" w:cstheme="minorHAnsi"/>
          <w:sz w:val="16"/>
        </w:rPr>
        <w:t xml:space="preserve"> developed which </w:t>
      </w:r>
      <w:r w:rsidRPr="00E72547">
        <w:rPr>
          <w:rStyle w:val="StyleUnderline"/>
          <w:rFonts w:asciiTheme="minorHAnsi" w:hAnsiTheme="minorHAnsi" w:cstheme="minorHAnsi"/>
        </w:rPr>
        <w:t>are</w:t>
      </w:r>
      <w:r w:rsidRPr="00E72547">
        <w:rPr>
          <w:rFonts w:asciiTheme="minorHAnsi" w:hAnsiTheme="minorHAnsi" w:cstheme="minorHAnsi"/>
          <w:sz w:val="16"/>
        </w:rPr>
        <w:t xml:space="preserve"> now </w:t>
      </w:r>
      <w:r w:rsidRPr="00E72547">
        <w:rPr>
          <w:rStyle w:val="StyleUnderline"/>
          <w:rFonts w:asciiTheme="minorHAnsi" w:hAnsiTheme="minorHAnsi" w:cstheme="minorHAnsi"/>
        </w:rPr>
        <w:t xml:space="preserve">coupled to a </w:t>
      </w:r>
      <w:r w:rsidRPr="00E72547">
        <w:rPr>
          <w:rStyle w:val="Emphasis"/>
          <w:rFonts w:asciiTheme="minorHAnsi" w:hAnsiTheme="minorHAnsi" w:cstheme="minorHAnsi"/>
        </w:rPr>
        <w:t>growth-based</w:t>
      </w:r>
      <w:r w:rsidRPr="00E72547">
        <w:rPr>
          <w:rFonts w:asciiTheme="minorHAnsi" w:hAnsiTheme="minorHAnsi" w:cstheme="minorHAnsi"/>
          <w:sz w:val="16"/>
        </w:rPr>
        <w:t xml:space="preserve"> capitalist </w:t>
      </w:r>
      <w:r w:rsidRPr="00E72547">
        <w:rPr>
          <w:rStyle w:val="Emphasis"/>
          <w:rFonts w:asciiTheme="minorHAnsi" w:hAnsiTheme="minorHAnsi" w:cstheme="minorHAnsi"/>
        </w:rPr>
        <w:t>economy</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including the </w:t>
      </w:r>
      <w:r w:rsidRPr="00E72547">
        <w:rPr>
          <w:rStyle w:val="Emphasis"/>
          <w:rFonts w:asciiTheme="minorHAnsi" w:hAnsiTheme="minorHAnsi" w:cstheme="minorHAnsi"/>
          <w:highlight w:val="yellow"/>
        </w:rPr>
        <w:t>nation state</w:t>
      </w:r>
      <w:r w:rsidRPr="00E72547">
        <w:rPr>
          <w:rFonts w:asciiTheme="minorHAnsi" w:hAnsiTheme="minorHAnsi" w:cstheme="minorHAnsi"/>
          <w:sz w:val="16"/>
        </w:rPr>
        <w:t xml:space="preserve">, representative </w:t>
      </w:r>
      <w:r w:rsidRPr="00E72547">
        <w:rPr>
          <w:rStyle w:val="Emphasis"/>
          <w:rFonts w:asciiTheme="minorHAnsi" w:hAnsiTheme="minorHAnsi" w:cstheme="minorHAnsi"/>
          <w:highlight w:val="yellow"/>
        </w:rPr>
        <w:t>democracy</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rule of law</w:t>
      </w:r>
      <w:r w:rsidRPr="00E72547">
        <w:rPr>
          <w:rStyle w:val="StyleUnderline"/>
          <w:rFonts w:asciiTheme="minorHAnsi" w:hAnsiTheme="minorHAnsi" w:cstheme="minorHAnsi"/>
          <w:highlight w:val="yellow"/>
        </w:rPr>
        <w:t xml:space="preserve"> and</w:t>
      </w:r>
      <w:r w:rsidRPr="00E72547">
        <w:rPr>
          <w:rFonts w:asciiTheme="minorHAnsi" w:hAnsiTheme="minorHAnsi" w:cstheme="minorHAnsi"/>
          <w:sz w:val="16"/>
        </w:rPr>
        <w:t xml:space="preserve"> current </w:t>
      </w:r>
      <w:r w:rsidRPr="00E72547">
        <w:rPr>
          <w:rStyle w:val="Emphasis"/>
          <w:rFonts w:asciiTheme="minorHAnsi" w:hAnsiTheme="minorHAnsi" w:cstheme="minorHAnsi"/>
        </w:rPr>
        <w:t>legal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financial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labour market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education</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research</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welfare systems</w:t>
      </w:r>
      <w:r w:rsidRPr="00E72547">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E72547">
        <w:rPr>
          <w:rStyle w:val="StyleUnderline"/>
          <w:rFonts w:asciiTheme="minorHAnsi" w:hAnsiTheme="minorHAnsi" w:cstheme="minorHAnsi"/>
        </w:rPr>
        <w:t>The embeddedness of the growth-based</w:t>
      </w:r>
      <w:r w:rsidRPr="00E72547">
        <w:rPr>
          <w:rFonts w:asciiTheme="minorHAnsi" w:hAnsiTheme="minorHAnsi" w:cstheme="minorHAnsi"/>
          <w:sz w:val="16"/>
        </w:rPr>
        <w:t xml:space="preserve"> capitalistic economic </w:t>
      </w:r>
      <w:r w:rsidRPr="00E72547">
        <w:rPr>
          <w:rStyle w:val="StyleUnderline"/>
          <w:rFonts w:asciiTheme="minorHAnsi" w:hAnsiTheme="minorHAnsi" w:cstheme="minorHAnsi"/>
        </w:rPr>
        <w:t>system in these co-evolved institutions</w:t>
      </w:r>
      <w:r w:rsidRPr="00E72547">
        <w:rPr>
          <w:rFonts w:asciiTheme="minorHAnsi" w:hAnsiTheme="minorHAnsi" w:cstheme="minorHAnsi"/>
          <w:sz w:val="16"/>
        </w:rPr>
        <w:t xml:space="preserve"> and ways of thinking </w:t>
      </w:r>
      <w:r w:rsidRPr="00E72547">
        <w:rPr>
          <w:rStyle w:val="StyleUnderline"/>
          <w:rFonts w:asciiTheme="minorHAnsi" w:hAnsiTheme="minorHAnsi" w:cstheme="minorHAnsi"/>
        </w:rPr>
        <w:t xml:space="preserve">makes it </w:t>
      </w:r>
      <w:r w:rsidRPr="00E72547">
        <w:rPr>
          <w:rStyle w:val="Emphasis"/>
          <w:rFonts w:asciiTheme="minorHAnsi" w:hAnsiTheme="minorHAnsi" w:cstheme="minorHAnsi"/>
        </w:rPr>
        <w:t xml:space="preserve">difficult to </w:t>
      </w:r>
      <w:r w:rsidRPr="00E72547">
        <w:rPr>
          <w:rStyle w:val="Emphasis"/>
          <w:rFonts w:asciiTheme="minorHAnsi" w:hAnsiTheme="minorHAnsi" w:cstheme="minorHAnsi"/>
          <w:highlight w:val="yellow"/>
        </w:rPr>
        <w:t>transition</w:t>
      </w:r>
      <w:r w:rsidRPr="00E72547">
        <w:rPr>
          <w:rFonts w:asciiTheme="minorHAnsi" w:hAnsiTheme="minorHAnsi" w:cstheme="minorHAnsi"/>
          <w:sz w:val="16"/>
        </w:rPr>
        <w:t xml:space="preserve"> to a degrowth system </w:t>
      </w:r>
      <w:r w:rsidRPr="00E72547">
        <w:rPr>
          <w:rStyle w:val="StyleUnderline"/>
          <w:rFonts w:asciiTheme="minorHAnsi" w:hAnsiTheme="minorHAnsi" w:cstheme="minorHAnsi"/>
        </w:rPr>
        <w:t xml:space="preserve">because the change of the economic system </w:t>
      </w:r>
      <w:r w:rsidRPr="00E72547">
        <w:rPr>
          <w:rStyle w:val="StyleUnderline"/>
          <w:rFonts w:asciiTheme="minorHAnsi" w:hAnsiTheme="minorHAnsi" w:cstheme="minorHAnsi"/>
          <w:highlight w:val="yellow"/>
        </w:rPr>
        <w:t xml:space="preserve">would need to involve a </w:t>
      </w:r>
      <w:r w:rsidRPr="00E72547">
        <w:rPr>
          <w:rStyle w:val="Emphasis"/>
          <w:rFonts w:asciiTheme="minorHAnsi" w:hAnsiTheme="minorHAnsi" w:cstheme="minorHAnsi"/>
          <w:highlight w:val="yellow"/>
        </w:rPr>
        <w:t>parallel transformation of those</w:t>
      </w:r>
      <w:r w:rsidRPr="00E72547">
        <w:rPr>
          <w:rFonts w:asciiTheme="minorHAnsi" w:hAnsiTheme="minorHAnsi" w:cstheme="minorHAnsi"/>
          <w:sz w:val="16"/>
        </w:rPr>
        <w:t xml:space="preserve"> coupled </w:t>
      </w:r>
      <w:r w:rsidRPr="00E72547">
        <w:rPr>
          <w:rStyle w:val="Emphasis"/>
          <w:rFonts w:asciiTheme="minorHAnsi" w:hAnsiTheme="minorHAnsi" w:cstheme="minorHAnsi"/>
          <w:highlight w:val="yellow"/>
        </w:rPr>
        <w:t>systems</w:t>
      </w:r>
      <w:r w:rsidRPr="00E72547">
        <w:rPr>
          <w:rFonts w:asciiTheme="minorHAnsi" w:hAnsiTheme="minorHAnsi" w:cstheme="minorHAnsi"/>
          <w:sz w:val="16"/>
        </w:rPr>
        <w:t xml:space="preserve">. In Luhmann’s words, </w:t>
      </w:r>
      <w:r w:rsidRPr="00E72547">
        <w:rPr>
          <w:rStyle w:val="StyleUnderline"/>
          <w:rFonts w:asciiTheme="minorHAnsi" w:hAnsiTheme="minorHAnsi" w:cstheme="minorHAnsi"/>
        </w:rPr>
        <w:t>the constitution of the current system “</w:t>
      </w:r>
      <w:r w:rsidRPr="00E72547">
        <w:rPr>
          <w:rStyle w:val="Emphasis"/>
          <w:rFonts w:asciiTheme="minorHAnsi" w:hAnsiTheme="minorHAnsi" w:cstheme="minorHAnsi"/>
        </w:rPr>
        <w:t>defuturises</w:t>
      </w:r>
      <w:r w:rsidRPr="00E72547">
        <w:rPr>
          <w:rFonts w:asciiTheme="minorHAnsi" w:hAnsiTheme="minorHAnsi" w:cstheme="minorHAnsi"/>
          <w:sz w:val="16"/>
        </w:rPr>
        <w:t>” (</w:t>
      </w:r>
      <w:bookmarkStart w:id="24" w:name="bbib03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Luhmann, 1976: 141</w:t>
      </w:r>
      <w:r w:rsidRPr="00E72547">
        <w:rPr>
          <w:rFonts w:asciiTheme="minorHAnsi" w:hAnsiTheme="minorHAnsi" w:cstheme="minorHAnsi"/>
          <w:sz w:val="16"/>
        </w:rPr>
        <w:fldChar w:fldCharType="end"/>
      </w:r>
      <w:bookmarkEnd w:id="24"/>
      <w:r w:rsidRPr="00E72547">
        <w:rPr>
          <w:rFonts w:asciiTheme="minorHAnsi" w:hAnsiTheme="minorHAnsi" w:cstheme="minorHAnsi"/>
          <w:sz w:val="16"/>
        </w:rPr>
        <w:t xml:space="preserve">) </w:t>
      </w:r>
      <w:r w:rsidRPr="00E72547">
        <w:rPr>
          <w:rStyle w:val="Emphasis"/>
          <w:rFonts w:asciiTheme="minorHAnsi" w:hAnsiTheme="minorHAnsi" w:cstheme="minorHAnsi"/>
        </w:rPr>
        <w:t>the future</w:t>
      </w:r>
      <w:r w:rsidRPr="00E72547">
        <w:rPr>
          <w:rStyle w:val="StyleUnderline"/>
          <w:rFonts w:asciiTheme="minorHAnsi" w:hAnsiTheme="minorHAnsi" w:cstheme="minorHAnsi"/>
        </w:rPr>
        <w:t>, it reduces the “openness” of the future; “path dependency” or even “</w:t>
      </w:r>
      <w:r w:rsidRPr="00E72547">
        <w:rPr>
          <w:rStyle w:val="Emphasis"/>
          <w:rFonts w:asciiTheme="minorHAnsi" w:hAnsiTheme="minorHAnsi" w:cstheme="minorHAnsi"/>
        </w:rPr>
        <w:t>lock-in</w:t>
      </w:r>
      <w:r w:rsidRPr="00E72547">
        <w:rPr>
          <w:rStyle w:val="StyleUnderline"/>
          <w:rFonts w:asciiTheme="minorHAnsi" w:hAnsiTheme="minorHAnsi" w:cstheme="minorHAnsi"/>
        </w:rPr>
        <w:t>” are related expressions that capture this</w:t>
      </w:r>
      <w:r w:rsidRPr="00E72547">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E72547">
        <w:rPr>
          <w:rStyle w:val="StyleUnderline"/>
          <w:rFonts w:asciiTheme="minorHAnsi" w:hAnsiTheme="minorHAnsi" w:cstheme="minorHAnsi"/>
        </w:rPr>
        <w:t xml:space="preserve">The satisfaction of needs is </w:t>
      </w:r>
      <w:r w:rsidRPr="00E72547">
        <w:rPr>
          <w:rStyle w:val="Emphasis"/>
          <w:rFonts w:asciiTheme="minorHAnsi" w:hAnsiTheme="minorHAnsi" w:cstheme="minorHAnsi"/>
        </w:rPr>
        <w:t>influenced by</w:t>
      </w:r>
      <w:r w:rsidRPr="00E72547">
        <w:rPr>
          <w:rFonts w:asciiTheme="minorHAnsi" w:hAnsiTheme="minorHAnsi" w:cstheme="minorHAnsi"/>
          <w:sz w:val="16"/>
        </w:rPr>
        <w:t xml:space="preserve"> the character of </w:t>
      </w:r>
      <w:r w:rsidRPr="00E72547">
        <w:rPr>
          <w:rStyle w:val="Emphasis"/>
          <w:rFonts w:asciiTheme="minorHAnsi" w:hAnsiTheme="minorHAnsi" w:cstheme="minorHAnsi"/>
        </w:rPr>
        <w:t>socio-economic institutions</w:t>
      </w:r>
      <w:r w:rsidRPr="00E72547">
        <w:rPr>
          <w:rFonts w:asciiTheme="minorHAnsi" w:hAnsiTheme="minorHAnsi" w:cstheme="minorHAnsi"/>
          <w:sz w:val="16"/>
        </w:rPr>
        <w:t xml:space="preserve">, including the </w:t>
      </w:r>
      <w:r w:rsidRPr="00E72547">
        <w:rPr>
          <w:rFonts w:asciiTheme="minorHAnsi" w:hAnsiTheme="minorHAnsi" w:cstheme="minorHAnsi"/>
          <w:sz w:val="16"/>
        </w:rPr>
        <w:lastRenderedPageBreak/>
        <w:t xml:space="preserve">ways in which work, welfare, retirement, health, education and family life are governed; as well as by the structure of the distribution of a range of resources that support health and wellbeing. </w:t>
      </w:r>
      <w:r w:rsidRPr="00E72547">
        <w:rPr>
          <w:rStyle w:val="StyleUnderline"/>
          <w:rFonts w:asciiTheme="minorHAnsi" w:hAnsiTheme="minorHAnsi" w:cstheme="minorHAnsi"/>
          <w:highlight w:val="yellow"/>
        </w:rPr>
        <w:t>Welfare state institutions</w:t>
      </w:r>
      <w:r w:rsidRPr="00E72547">
        <w:rPr>
          <w:rStyle w:val="StyleUnderline"/>
          <w:rFonts w:asciiTheme="minorHAnsi" w:hAnsiTheme="minorHAnsi" w:cstheme="minorHAnsi"/>
        </w:rPr>
        <w:t xml:space="preserve"> play an important role in</w:t>
      </w:r>
      <w:r w:rsidRPr="00E72547">
        <w:rPr>
          <w:rFonts w:asciiTheme="minorHAnsi" w:hAnsiTheme="minorHAnsi" w:cstheme="minorHAnsi"/>
          <w:sz w:val="16"/>
        </w:rPr>
        <w:t xml:space="preserve"> these areas in </w:t>
      </w:r>
      <w:r w:rsidRPr="00E72547">
        <w:rPr>
          <w:rStyle w:val="Emphasis"/>
          <w:rFonts w:asciiTheme="minorHAnsi" w:hAnsiTheme="minorHAnsi" w:cstheme="minorHAnsi"/>
        </w:rPr>
        <w:t>high income economies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they </w:t>
      </w:r>
      <w:r w:rsidRPr="00E72547">
        <w:rPr>
          <w:rStyle w:val="StyleUnderline"/>
          <w:rFonts w:asciiTheme="minorHAnsi" w:hAnsiTheme="minorHAnsi" w:cstheme="minorHAnsi"/>
          <w:highlight w:val="yellow"/>
        </w:rPr>
        <w:t>are</w:t>
      </w:r>
      <w:r w:rsidRPr="00E72547">
        <w:rPr>
          <w:rStyle w:val="StyleUnderline"/>
          <w:rFonts w:asciiTheme="minorHAnsi" w:hAnsiTheme="minorHAnsi" w:cstheme="minorHAnsi"/>
        </w:rPr>
        <w:t xml:space="preserve"> closely </w:t>
      </w:r>
      <w:r w:rsidRPr="00E72547">
        <w:rPr>
          <w:rStyle w:val="StyleUnderline"/>
          <w:rFonts w:asciiTheme="minorHAnsi" w:hAnsiTheme="minorHAnsi" w:cstheme="minorHAnsi"/>
          <w:highlight w:val="yellow"/>
        </w:rPr>
        <w:t>coupled with</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w:t>
      </w:r>
      <w:bookmarkStart w:id="25" w:name="bbib001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"bib0015"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Bailey, 2015</w:t>
      </w:r>
      <w:r w:rsidRPr="00E72547">
        <w:rPr>
          <w:rFonts w:asciiTheme="minorHAnsi" w:hAnsiTheme="minorHAnsi" w:cstheme="minorHAnsi"/>
          <w:sz w:val="16"/>
        </w:rPr>
        <w:fldChar w:fldCharType="end"/>
      </w:r>
      <w:bookmarkEnd w:id="25"/>
      <w:r w:rsidRPr="00E72547">
        <w:rPr>
          <w:rFonts w:asciiTheme="minorHAnsi" w:hAnsiTheme="minorHAnsi" w:cstheme="minorHAnsi"/>
          <w:sz w:val="16"/>
        </w:rPr>
        <w:t xml:space="preserve">). </w:t>
      </w:r>
      <w:r w:rsidRPr="00E72547">
        <w:rPr>
          <w:rStyle w:val="StyleUnderline"/>
          <w:rFonts w:asciiTheme="minorHAnsi" w:hAnsiTheme="minorHAnsi" w:cstheme="minorHAnsi"/>
        </w:rPr>
        <w:t>Rising economic prosperity</w:t>
      </w:r>
      <w:r w:rsidRPr="00E72547">
        <w:rPr>
          <w:rFonts w:asciiTheme="minorHAnsi" w:hAnsiTheme="minorHAnsi" w:cstheme="minorHAnsi"/>
          <w:sz w:val="16"/>
        </w:rPr>
        <w:t xml:space="preserve"> in the </w:t>
      </w:r>
      <w:r w:rsidRPr="00E72547">
        <w:rPr>
          <w:rStyle w:val="StyleUnderline"/>
          <w:rFonts w:asciiTheme="minorHAnsi" w:hAnsiTheme="minorHAnsi" w:cstheme="minorHAnsi"/>
        </w:rPr>
        <w:t>post Second World War</w:t>
      </w:r>
      <w:r w:rsidRPr="00E72547">
        <w:rPr>
          <w:rFonts w:asciiTheme="minorHAnsi" w:hAnsiTheme="minorHAnsi" w:cstheme="minorHAnsi"/>
          <w:sz w:val="16"/>
        </w:rPr>
        <w:t xml:space="preserve"> period </w:t>
      </w:r>
      <w:r w:rsidRPr="00E72547">
        <w:rPr>
          <w:rStyle w:val="StyleUnderline"/>
          <w:rFonts w:asciiTheme="minorHAnsi" w:hAnsiTheme="minorHAnsi" w:cstheme="minorHAnsi"/>
        </w:rPr>
        <w:t xml:space="preserve">provided the resources for </w:t>
      </w:r>
      <w:r w:rsidRPr="00E72547">
        <w:rPr>
          <w:rStyle w:val="Emphasis"/>
          <w:rFonts w:asciiTheme="minorHAnsi" w:hAnsiTheme="minorHAnsi" w:cstheme="minorHAnsi"/>
        </w:rPr>
        <w:t>establishing welfare states</w:t>
      </w:r>
      <w:r w:rsidRPr="00E72547">
        <w:rPr>
          <w:rFonts w:asciiTheme="minorHAnsi" w:hAnsiTheme="minorHAnsi" w:cstheme="minorHAnsi"/>
          <w:sz w:val="16"/>
        </w:rPr>
        <w:t xml:space="preserve"> in Europe and elsewhere, </w:t>
      </w:r>
      <w:r w:rsidRPr="00E72547">
        <w:rPr>
          <w:rStyle w:val="StyleUnderline"/>
          <w:rFonts w:asciiTheme="minorHAnsi" w:hAnsiTheme="minorHAnsi" w:cstheme="minorHAnsi"/>
        </w:rPr>
        <w:t>and</w:t>
      </w:r>
      <w:r w:rsidRPr="00E72547">
        <w:rPr>
          <w:rFonts w:asciiTheme="minorHAnsi" w:hAnsiTheme="minorHAnsi" w:cstheme="minorHAnsi"/>
          <w:sz w:val="16"/>
        </w:rPr>
        <w:t xml:space="preserve"> the </w:t>
      </w:r>
      <w:r w:rsidRPr="00E72547">
        <w:rPr>
          <w:rStyle w:val="StyleUnderline"/>
          <w:rFonts w:asciiTheme="minorHAnsi" w:hAnsiTheme="minorHAnsi" w:cstheme="minorHAnsi"/>
        </w:rPr>
        <w:t>funding</w:t>
      </w:r>
      <w:r w:rsidRPr="00E72547">
        <w:rPr>
          <w:rFonts w:asciiTheme="minorHAnsi" w:hAnsiTheme="minorHAnsi" w:cstheme="minorHAnsi"/>
          <w:sz w:val="16"/>
        </w:rPr>
        <w:t xml:space="preserve"> of </w:t>
      </w:r>
      <w:r w:rsidRPr="00E72547">
        <w:rPr>
          <w:rStyle w:val="StyleUnderline"/>
          <w:rFonts w:asciiTheme="minorHAnsi" w:hAnsiTheme="minorHAnsi" w:cstheme="minorHAnsi"/>
        </w:rPr>
        <w:t>current welfare</w:t>
      </w:r>
      <w:r w:rsidRPr="00E72547">
        <w:rPr>
          <w:rFonts w:asciiTheme="minorHAnsi" w:hAnsiTheme="minorHAnsi" w:cstheme="minorHAnsi"/>
          <w:sz w:val="16"/>
        </w:rPr>
        <w:t xml:space="preserve"> state </w:t>
      </w:r>
      <w:r w:rsidRPr="00E72547">
        <w:rPr>
          <w:rStyle w:val="StyleUnderline"/>
          <w:rFonts w:asciiTheme="minorHAnsi" w:hAnsiTheme="minorHAnsi" w:cstheme="minorHAnsi"/>
        </w:rPr>
        <w:t xml:space="preserve">institutions is </w:t>
      </w:r>
      <w:r w:rsidRPr="00E72547">
        <w:rPr>
          <w:rStyle w:val="Emphasis"/>
          <w:rFonts w:asciiTheme="minorHAnsi" w:hAnsiTheme="minorHAnsi" w:cstheme="minorHAnsi"/>
        </w:rPr>
        <w:t>closely coupled to</w:t>
      </w:r>
      <w:r w:rsidRPr="00E72547">
        <w:rPr>
          <w:rFonts w:asciiTheme="minorHAnsi" w:hAnsiTheme="minorHAnsi" w:cstheme="minorHAnsi"/>
          <w:sz w:val="16"/>
        </w:rPr>
        <w:t xml:space="preserve"> economic </w:t>
      </w:r>
      <w:r w:rsidRPr="00E72547">
        <w:rPr>
          <w:rStyle w:val="Emphasis"/>
          <w:rFonts w:asciiTheme="minorHAnsi" w:hAnsiTheme="minorHAnsi" w:cstheme="minorHAnsi"/>
        </w:rPr>
        <w:t>growth</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as it</w:t>
      </w:r>
      <w:r w:rsidRPr="00E72547">
        <w:rPr>
          <w:rFonts w:asciiTheme="minorHAnsi" w:hAnsiTheme="minorHAnsi" w:cstheme="minorHAnsi"/>
          <w:sz w:val="16"/>
        </w:rPr>
        <w:t xml:space="preserve"> largely </w:t>
      </w:r>
      <w:r w:rsidRPr="00E72547">
        <w:rPr>
          <w:rStyle w:val="StyleUnderline"/>
          <w:rFonts w:asciiTheme="minorHAnsi" w:hAnsiTheme="minorHAnsi" w:cstheme="minorHAnsi"/>
          <w:highlight w:val="yellow"/>
        </w:rPr>
        <w:t xml:space="preserve">depends on </w:t>
      </w:r>
      <w:r w:rsidRPr="00E72547">
        <w:rPr>
          <w:rStyle w:val="Emphasis"/>
          <w:rFonts w:asciiTheme="minorHAnsi" w:hAnsiTheme="minorHAnsi" w:cstheme="minorHAnsi"/>
          <w:highlight w:val="yellow"/>
        </w:rPr>
        <w:t>income</w:t>
      </w:r>
      <w:r w:rsidRPr="00E72547">
        <w:rPr>
          <w:rFonts w:asciiTheme="minorHAnsi" w:hAnsiTheme="minorHAnsi" w:cstheme="minorHAnsi"/>
          <w:sz w:val="16"/>
        </w:rPr>
        <w:t xml:space="preserve">-related </w:t>
      </w:r>
      <w:r w:rsidRPr="00E72547">
        <w:rPr>
          <w:rStyle w:val="Emphasis"/>
          <w:rFonts w:asciiTheme="minorHAnsi" w:hAnsiTheme="minorHAnsi" w:cstheme="minorHAnsi"/>
          <w:highlight w:val="yellow"/>
        </w:rPr>
        <w:t>taxes</w:t>
      </w:r>
      <w:r w:rsidRPr="00E72547">
        <w:rPr>
          <w:rStyle w:val="StyleUnderline"/>
          <w:rFonts w:asciiTheme="minorHAnsi" w:hAnsiTheme="minorHAnsi" w:cstheme="minorHAnsi"/>
        </w:rPr>
        <w:t xml:space="preserve"> and </w:t>
      </w:r>
      <w:hyperlink r:id="rId75" w:tooltip="Learn more about Social Security Contributions from ScienceDirect's AI-generated Topic Pages" w:history="1">
        <w:r w:rsidRPr="00E72547">
          <w:rPr>
            <w:rStyle w:val="Emphasis"/>
            <w:rFonts w:asciiTheme="minorHAnsi" w:hAnsiTheme="minorHAnsi" w:cstheme="minorHAnsi"/>
          </w:rPr>
          <w:t>social security</w:t>
        </w:r>
        <w:r w:rsidRPr="00E72547">
          <w:rPr>
            <w:rStyle w:val="StyleUnderline"/>
            <w:rFonts w:asciiTheme="minorHAnsi" w:hAnsiTheme="minorHAnsi" w:cstheme="minorHAnsi"/>
          </w:rPr>
          <w:t xml:space="preserve"> contributions</w:t>
        </w:r>
      </w:hyperlink>
      <w:r w:rsidRPr="00E72547">
        <w:rPr>
          <w:rStyle w:val="StyleUnderline"/>
          <w:rFonts w:asciiTheme="minorHAnsi" w:hAnsiTheme="minorHAnsi" w:cstheme="minorHAnsi"/>
        </w:rPr>
        <w:t>. The positive relationship between</w:t>
      </w:r>
      <w:r w:rsidRPr="00E72547">
        <w:rPr>
          <w:rFonts w:asciiTheme="minorHAnsi" w:hAnsiTheme="minorHAnsi" w:cstheme="minorHAnsi"/>
          <w:sz w:val="16"/>
        </w:rPr>
        <w:t xml:space="preserve"> economic </w:t>
      </w:r>
      <w:r w:rsidRPr="00E72547">
        <w:rPr>
          <w:rStyle w:val="StyleUnderline"/>
          <w:rFonts w:asciiTheme="minorHAnsi" w:hAnsiTheme="minorHAnsi" w:cstheme="minorHAnsi"/>
        </w:rPr>
        <w:t>growth and welfare states</w:t>
      </w:r>
      <w:r w:rsidRPr="00E72547">
        <w:rPr>
          <w:rFonts w:asciiTheme="minorHAnsi" w:hAnsiTheme="minorHAnsi" w:cstheme="minorHAnsi"/>
          <w:sz w:val="16"/>
        </w:rPr>
        <w:t xml:space="preserve"> in many ways also </w:t>
      </w:r>
      <w:r w:rsidRPr="00E72547">
        <w:rPr>
          <w:rStyle w:val="Emphasis"/>
          <w:rFonts w:asciiTheme="minorHAnsi" w:hAnsiTheme="minorHAnsi" w:cstheme="minorHAnsi"/>
        </w:rPr>
        <w:t>works the other way round</w:t>
      </w:r>
      <w:r w:rsidRPr="00E72547">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E72547">
        <w:rPr>
          <w:rStyle w:val="StyleUnderline"/>
          <w:rFonts w:asciiTheme="minorHAnsi" w:hAnsiTheme="minorHAnsi" w:cstheme="minorHAnsi"/>
        </w:rPr>
        <w:t xml:space="preserve">This helps to increase </w:t>
      </w:r>
      <w:r w:rsidRPr="00E72547">
        <w:rPr>
          <w:rStyle w:val="Emphasis"/>
          <w:rFonts w:asciiTheme="minorHAnsi" w:hAnsiTheme="minorHAnsi" w:cstheme="minorHAnsi"/>
        </w:rPr>
        <w:t>productivity</w:t>
      </w:r>
      <w:r w:rsidRPr="00E72547">
        <w:rPr>
          <w:rStyle w:val="StyleUnderline"/>
          <w:rFonts w:asciiTheme="minorHAnsi" w:hAnsiTheme="minorHAnsi" w:cstheme="minorHAnsi"/>
        </w:rPr>
        <w:t xml:space="preserve">, maintain </w:t>
      </w:r>
      <w:r w:rsidRPr="00E72547">
        <w:rPr>
          <w:rStyle w:val="Emphasis"/>
          <w:rFonts w:asciiTheme="minorHAnsi" w:hAnsiTheme="minorHAnsi" w:cstheme="minorHAnsi"/>
        </w:rPr>
        <w:t>consumer demand</w:t>
      </w:r>
      <w:r w:rsidRPr="00E72547">
        <w:rPr>
          <w:rStyle w:val="StyleUnderline"/>
          <w:rFonts w:asciiTheme="minorHAnsi" w:hAnsiTheme="minorHAnsi" w:cstheme="minorHAnsi"/>
        </w:rPr>
        <w:t>, and</w:t>
      </w:r>
      <w:r w:rsidRPr="00E72547">
        <w:rPr>
          <w:rFonts w:asciiTheme="minorHAnsi" w:hAnsiTheme="minorHAnsi" w:cstheme="minorHAnsi"/>
          <w:sz w:val="16"/>
        </w:rPr>
        <w:t xml:space="preserve"> more generally </w:t>
      </w:r>
      <w:r w:rsidRPr="00E72547">
        <w:rPr>
          <w:rStyle w:val="StyleUnderline"/>
          <w:rFonts w:asciiTheme="minorHAnsi" w:hAnsiTheme="minorHAnsi" w:cstheme="minorHAnsi"/>
        </w:rPr>
        <w:t xml:space="preserve">contain and minimise social conflict through </w:t>
      </w:r>
      <w:r w:rsidRPr="00E72547">
        <w:rPr>
          <w:rStyle w:val="Emphasis"/>
          <w:rFonts w:asciiTheme="minorHAnsi" w:hAnsiTheme="minorHAnsi" w:cstheme="minorHAnsi"/>
        </w:rPr>
        <w:t>redistribution</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institutionalised conflict resolution</w:t>
      </w:r>
      <w:r w:rsidRPr="00E72547">
        <w:rPr>
          <w:rFonts w:asciiTheme="minorHAnsi" w:hAnsiTheme="minorHAnsi" w:cstheme="minorHAnsi"/>
          <w:sz w:val="16"/>
        </w:rPr>
        <w:t xml:space="preserve"> between employers and employees. Evidently,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 xml:space="preserve">fundamental </w:t>
      </w:r>
      <w:hyperlink r:id="rId76" w:tooltip="Learn more about Reorganization from ScienceDirect's AI-generated Topic Pages" w:history="1">
        <w:r w:rsidRPr="00E72547">
          <w:rPr>
            <w:rStyle w:val="Emphasis"/>
            <w:rFonts w:asciiTheme="minorHAnsi" w:hAnsiTheme="minorHAnsi" w:cstheme="minorHAnsi"/>
          </w:rPr>
          <w:t>reorganisation</w:t>
        </w:r>
      </w:hyperlink>
      <w:r w:rsidRPr="00E72547">
        <w:rPr>
          <w:rStyle w:val="StyleUnderline"/>
          <w:rFonts w:asciiTheme="minorHAnsi" w:hAnsiTheme="minorHAnsi" w:cstheme="minorHAnsi"/>
        </w:rPr>
        <w:t xml:space="preserve"> of the economic and welfare system would be </w:t>
      </w:r>
      <w:r w:rsidRPr="00E72547">
        <w:rPr>
          <w:rStyle w:val="Emphasis"/>
          <w:rFonts w:asciiTheme="minorHAnsi" w:hAnsiTheme="minorHAnsi" w:cstheme="minorHAnsi"/>
        </w:rPr>
        <w:t>required</w:t>
      </w:r>
      <w:r w:rsidRPr="00E72547">
        <w:rPr>
          <w:rFonts w:asciiTheme="minorHAnsi" w:hAnsiTheme="minorHAnsi" w:cstheme="minorHAnsi"/>
          <w:sz w:val="16"/>
        </w:rPr>
        <w:t xml:space="preserve"> under degrowth </w:t>
      </w:r>
      <w:r w:rsidRPr="00E72547">
        <w:rPr>
          <w:rStyle w:val="StyleUnderline"/>
          <w:rFonts w:asciiTheme="minorHAnsi" w:hAnsiTheme="minorHAnsi" w:cstheme="minorHAnsi"/>
        </w:rPr>
        <w:t xml:space="preserve">to </w:t>
      </w:r>
      <w:r w:rsidRPr="00E72547">
        <w:rPr>
          <w:rStyle w:val="Emphasis"/>
          <w:rFonts w:asciiTheme="minorHAnsi" w:hAnsiTheme="minorHAnsi" w:cstheme="minorHAnsi"/>
        </w:rPr>
        <w:t>sustain investments</w:t>
      </w:r>
      <w:r w:rsidRPr="00E72547">
        <w:rPr>
          <w:rFonts w:asciiTheme="minorHAnsi" w:hAnsiTheme="minorHAnsi" w:cstheme="minorHAnsi"/>
          <w:sz w:val="16"/>
        </w:rPr>
        <w:t xml:space="preserve"> in health, education, and the reduction of poverty and </w:t>
      </w:r>
      <w:hyperlink r:id="rId77" w:tooltip="Learn more about Inequality from ScienceDirect's AI-generated Topic Pages" w:history="1">
        <w:r w:rsidRPr="00E72547">
          <w:rPr>
            <w:rStyle w:val="Hyperlink"/>
            <w:rFonts w:asciiTheme="minorHAnsi" w:hAnsiTheme="minorHAnsi" w:cstheme="minorHAnsi"/>
            <w:sz w:val="16"/>
          </w:rPr>
          <w:t>inequality</w:t>
        </w:r>
      </w:hyperlink>
      <w:r w:rsidRPr="00E72547">
        <w:rPr>
          <w:rFonts w:asciiTheme="minorHAnsi" w:hAnsiTheme="minorHAnsi" w:cstheme="minorHAnsi"/>
          <w:sz w:val="16"/>
        </w:rPr>
        <w:t xml:space="preserve">. </w:t>
      </w:r>
      <w:r w:rsidRPr="00E72547">
        <w:rPr>
          <w:rStyle w:val="StyleUnderline"/>
          <w:rFonts w:asciiTheme="minorHAnsi" w:hAnsiTheme="minorHAnsi" w:cstheme="minorHAnsi"/>
        </w:rPr>
        <w:t xml:space="preserve">This will be </w:t>
      </w:r>
      <w:r w:rsidRPr="00E72547">
        <w:rPr>
          <w:rStyle w:val="Emphasis"/>
          <w:rFonts w:asciiTheme="minorHAnsi" w:hAnsiTheme="minorHAnsi" w:cstheme="minorHAnsi"/>
        </w:rPr>
        <w:t>crucial</w:t>
      </w:r>
      <w:r w:rsidRPr="00E72547">
        <w:rPr>
          <w:rStyle w:val="StyleUnderline"/>
          <w:rFonts w:asciiTheme="minorHAnsi" w:hAnsiTheme="minorHAnsi" w:cstheme="minorHAnsi"/>
        </w:rPr>
        <w:t xml:space="preserve"> in</w:t>
      </w:r>
      <w:r w:rsidRPr="00E72547">
        <w:rPr>
          <w:rFonts w:asciiTheme="minorHAnsi" w:hAnsiTheme="minorHAnsi" w:cstheme="minorHAnsi"/>
          <w:sz w:val="16"/>
        </w:rPr>
        <w:t xml:space="preserve"> a context of </w:t>
      </w:r>
      <w:r w:rsidRPr="00E72547">
        <w:rPr>
          <w:rStyle w:val="StyleUnderline"/>
          <w:rFonts w:asciiTheme="minorHAnsi" w:hAnsiTheme="minorHAnsi" w:cstheme="minorHAnsi"/>
        </w:rPr>
        <w:t xml:space="preserve">decreasing </w:t>
      </w:r>
      <w:r w:rsidRPr="00E72547">
        <w:rPr>
          <w:rStyle w:val="Emphasis"/>
          <w:rFonts w:asciiTheme="minorHAnsi" w:hAnsiTheme="minorHAnsi" w:cstheme="minorHAnsi"/>
        </w:rPr>
        <w:t>material</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financial resources</w:t>
      </w:r>
      <w:r w:rsidRPr="00E72547">
        <w:rPr>
          <w:rFonts w:asciiTheme="minorHAnsi" w:hAnsiTheme="minorHAnsi" w:cstheme="minorHAnsi"/>
          <w:sz w:val="16"/>
        </w:rPr>
        <w:t xml:space="preserve">, because </w:t>
      </w:r>
      <w:r w:rsidRPr="00E72547">
        <w:rPr>
          <w:rStyle w:val="StyleUnderline"/>
          <w:rFonts w:asciiTheme="minorHAnsi" w:hAnsiTheme="minorHAnsi" w:cstheme="minorHAnsi"/>
        </w:rPr>
        <w:t xml:space="preserve">if left unmanaged, this could provide fertile ground for </w:t>
      </w:r>
      <w:r w:rsidRPr="00E72547">
        <w:rPr>
          <w:rStyle w:val="Emphasis"/>
          <w:rFonts w:asciiTheme="minorHAnsi" w:hAnsiTheme="minorHAnsi" w:cstheme="minorHAnsi"/>
        </w:rPr>
        <w:t>new</w:t>
      </w:r>
      <w:r w:rsidRPr="00E72547">
        <w:rPr>
          <w:rFonts w:asciiTheme="minorHAnsi" w:hAnsiTheme="minorHAnsi" w:cstheme="minorHAnsi"/>
          <w:sz w:val="16"/>
        </w:rPr>
        <w:t xml:space="preserve"> social </w:t>
      </w:r>
      <w:r w:rsidRPr="00E72547">
        <w:rPr>
          <w:rStyle w:val="Emphasis"/>
          <w:rFonts w:asciiTheme="minorHAnsi" w:hAnsiTheme="minorHAnsi" w:cstheme="minorHAnsi"/>
        </w:rPr>
        <w:t>conflicts</w:t>
      </w:r>
      <w:r w:rsidRPr="00E72547">
        <w:rPr>
          <w:rFonts w:asciiTheme="minorHAnsi" w:hAnsiTheme="minorHAnsi" w:cstheme="minorHAnsi"/>
          <w:sz w:val="16"/>
        </w:rPr>
        <w:t xml:space="preserve"> with potentially detrimental implications for wellbeing. </w:t>
      </w:r>
      <w:r w:rsidRPr="00E72547">
        <w:rPr>
          <w:rStyle w:val="StyleUnderline"/>
          <w:rFonts w:asciiTheme="minorHAnsi" w:hAnsiTheme="minorHAnsi" w:cstheme="minorHAnsi"/>
        </w:rPr>
        <w:t xml:space="preserve">Various degrowth authors have made </w:t>
      </w:r>
      <w:r w:rsidRPr="00E72547">
        <w:rPr>
          <w:rStyle w:val="Emphasis"/>
          <w:rFonts w:asciiTheme="minorHAnsi" w:hAnsiTheme="minorHAnsi" w:cstheme="minorHAnsi"/>
        </w:rPr>
        <w:t>suggestions for alternative</w:t>
      </w:r>
      <w:r w:rsidRPr="00E72547">
        <w:rPr>
          <w:rFonts w:asciiTheme="minorHAnsi" w:hAnsiTheme="minorHAnsi" w:cstheme="minorHAnsi"/>
          <w:sz w:val="16"/>
        </w:rPr>
        <w:t xml:space="preserve"> welfare </w:t>
      </w:r>
      <w:r w:rsidRPr="00E72547">
        <w:rPr>
          <w:rStyle w:val="Emphasis"/>
          <w:rFonts w:asciiTheme="minorHAnsi" w:hAnsiTheme="minorHAnsi" w:cstheme="minorHAnsi"/>
        </w:rPr>
        <w:t>institutions</w:t>
      </w:r>
      <w:r w:rsidRPr="00E72547">
        <w:rPr>
          <w:rFonts w:asciiTheme="minorHAnsi" w:hAnsiTheme="minorHAnsi" w:cstheme="minorHAnsi"/>
          <w:sz w:val="16"/>
        </w:rPr>
        <w:t xml:space="preserve"> and policies, including working time reduction and redistribution as mentioned above (</w:t>
      </w:r>
      <w:bookmarkStart w:id="26" w:name="bbib046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"bib0460"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Victor &amp; Rosenbluth, 2007</w:t>
      </w:r>
      <w:r w:rsidRPr="00E72547">
        <w:rPr>
          <w:rFonts w:asciiTheme="minorHAnsi" w:hAnsiTheme="minorHAnsi" w:cstheme="minorHAnsi"/>
          <w:sz w:val="16"/>
        </w:rPr>
        <w:fldChar w:fldCharType="end"/>
      </w:r>
      <w:bookmarkEnd w:id="26"/>
      <w:r w:rsidRPr="00E72547">
        <w:rPr>
          <w:rFonts w:asciiTheme="minorHAnsi" w:hAnsiTheme="minorHAnsi" w:cstheme="minorHAnsi"/>
          <w:sz w:val="16"/>
        </w:rPr>
        <w:t>), a basic income (</w:t>
      </w:r>
      <w:bookmarkStart w:id="27" w:name="bbib019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"bib0190"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Gorz, 1980</w:t>
      </w:r>
      <w:r w:rsidRPr="00E72547">
        <w:rPr>
          <w:rFonts w:asciiTheme="minorHAnsi" w:hAnsiTheme="minorHAnsi" w:cstheme="minorHAnsi"/>
          <w:sz w:val="16"/>
        </w:rPr>
        <w:fldChar w:fldCharType="end"/>
      </w:r>
      <w:bookmarkEnd w:id="27"/>
      <w:r w:rsidRPr="00E72547">
        <w:rPr>
          <w:rFonts w:asciiTheme="minorHAnsi" w:hAnsiTheme="minorHAnsi" w:cstheme="minorHAnsi"/>
          <w:sz w:val="16"/>
        </w:rPr>
        <w:t xml:space="preserve">; </w:t>
      </w:r>
      <w:hyperlink r:id="rId78" w:anchor="bib0110" w:history="1">
        <w:r w:rsidRPr="00E72547">
          <w:rPr>
            <w:rStyle w:val="Hyperlink"/>
            <w:rFonts w:asciiTheme="minorHAnsi" w:hAnsiTheme="minorHAnsi" w:cstheme="minorHAnsi"/>
            <w:sz w:val="16"/>
          </w:rPr>
          <w:t>Dietz &amp; O’Neill, 2013: 94</w:t>
        </w:r>
      </w:hyperlink>
      <w:r w:rsidRPr="00E72547">
        <w:rPr>
          <w:rFonts w:asciiTheme="minorHAnsi" w:hAnsiTheme="minorHAnsi" w:cstheme="minorHAnsi"/>
          <w:sz w:val="16"/>
        </w:rPr>
        <w:t>), and, from a Marxian perspective, the establishment of a cooperative economy in which businesses will be worker-owned and managed (</w:t>
      </w:r>
      <w:bookmarkStart w:id="28" w:name="bbib002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"bib0020"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Blauwhof, 2012</w:t>
      </w:r>
      <w:r w:rsidRPr="00E72547">
        <w:rPr>
          <w:rFonts w:asciiTheme="minorHAnsi" w:hAnsiTheme="minorHAnsi" w:cstheme="minorHAnsi"/>
          <w:sz w:val="16"/>
        </w:rPr>
        <w:fldChar w:fldCharType="end"/>
      </w:r>
      <w:bookmarkEnd w:id="28"/>
      <w:r w:rsidRPr="00E72547">
        <w:rPr>
          <w:rFonts w:asciiTheme="minorHAnsi" w:hAnsiTheme="minorHAnsi" w:cstheme="minorHAnsi"/>
          <w:sz w:val="16"/>
        </w:rPr>
        <w:t xml:space="preserve">). These are all relevant suggestions, however, </w:t>
      </w:r>
      <w:r w:rsidRPr="00E72547">
        <w:rPr>
          <w:rStyle w:val="StyleUnderline"/>
          <w:rFonts w:asciiTheme="minorHAnsi" w:hAnsiTheme="minorHAnsi" w:cstheme="minorHAnsi"/>
        </w:rPr>
        <w:t xml:space="preserve">it should not be underestimated </w:t>
      </w:r>
      <w:r w:rsidRPr="00E72547">
        <w:rPr>
          <w:rStyle w:val="Emphasis"/>
          <w:rFonts w:asciiTheme="minorHAnsi" w:hAnsiTheme="minorHAnsi" w:cstheme="minorHAnsi"/>
        </w:rPr>
        <w:t xml:space="preserve">how </w:t>
      </w:r>
      <w:r w:rsidRPr="00E72547">
        <w:rPr>
          <w:rStyle w:val="Emphasis"/>
          <w:rFonts w:asciiTheme="minorHAnsi" w:hAnsiTheme="minorHAnsi" w:cstheme="minorHAnsi"/>
          <w:highlight w:val="yellow"/>
        </w:rPr>
        <w:t>radical</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changes to existing</w:t>
      </w:r>
      <w:r w:rsidRPr="00E72547">
        <w:rPr>
          <w:rFonts w:asciiTheme="minorHAnsi" w:hAnsiTheme="minorHAnsi" w:cstheme="minorHAnsi"/>
          <w:sz w:val="16"/>
        </w:rPr>
        <w:t xml:space="preserve"> social </w:t>
      </w:r>
      <w:r w:rsidRPr="00E72547">
        <w:rPr>
          <w:rStyle w:val="Emphasis"/>
          <w:rFonts w:asciiTheme="minorHAnsi" w:hAnsiTheme="minorHAnsi" w:cstheme="minorHAnsi"/>
          <w:highlight w:val="yellow"/>
        </w:rPr>
        <w:t>systems are</w:t>
      </w:r>
      <w:r w:rsidRPr="00E72547">
        <w:rPr>
          <w:rStyle w:val="StyleUnderline"/>
          <w:rFonts w:asciiTheme="minorHAnsi" w:hAnsiTheme="minorHAnsi" w:cstheme="minorHAnsi"/>
        </w:rPr>
        <w:t xml:space="preserve"> that</w:t>
      </w:r>
      <w:r w:rsidRPr="00E72547">
        <w:rPr>
          <w:rFonts w:asciiTheme="minorHAnsi" w:hAnsiTheme="minorHAnsi" w:cstheme="minorHAnsi"/>
          <w:sz w:val="16"/>
        </w:rPr>
        <w:t xml:space="preserve"> these </w:t>
      </w:r>
      <w:r w:rsidRPr="00E72547">
        <w:rPr>
          <w:rStyle w:val="StyleUnderline"/>
          <w:rFonts w:asciiTheme="minorHAnsi" w:hAnsiTheme="minorHAnsi" w:cstheme="minorHAnsi"/>
        </w:rPr>
        <w:t xml:space="preserve">new institutions represent. They challenge </w:t>
      </w:r>
      <w:r w:rsidRPr="00E72547">
        <w:rPr>
          <w:rStyle w:val="Emphasis"/>
          <w:rFonts w:asciiTheme="minorHAnsi" w:hAnsiTheme="minorHAnsi" w:cstheme="minorHAnsi"/>
        </w:rPr>
        <w:t>deeply entrenched ways of thinking</w:t>
      </w:r>
      <w:r w:rsidRPr="00E72547">
        <w:rPr>
          <w:rFonts w:asciiTheme="minorHAnsi" w:hAnsiTheme="minorHAnsi" w:cstheme="minorHAnsi"/>
          <w:sz w:val="16"/>
        </w:rPr>
        <w:t xml:space="preserve"> about rights, justice, freedom, private property, individual responsibility, etc. </w:t>
      </w:r>
      <w:r w:rsidRPr="00E72547">
        <w:rPr>
          <w:rStyle w:val="StyleUnderline"/>
          <w:rFonts w:asciiTheme="minorHAnsi" w:hAnsiTheme="minorHAnsi" w:cstheme="minorHAnsi"/>
        </w:rPr>
        <w:t>A change of these deeply rooted ‘logics’</w:t>
      </w:r>
      <w:r w:rsidRPr="00E72547">
        <w:rPr>
          <w:rFonts w:asciiTheme="minorHAnsi" w:hAnsiTheme="minorHAnsi" w:cstheme="minorHAnsi"/>
          <w:sz w:val="16"/>
        </w:rPr>
        <w:t xml:space="preserve"> on which these institutions are based </w:t>
      </w:r>
      <w:r w:rsidRPr="00E72547">
        <w:rPr>
          <w:rStyle w:val="StyleUnderline"/>
          <w:rFonts w:asciiTheme="minorHAnsi" w:hAnsiTheme="minorHAnsi" w:cstheme="minorHAnsi"/>
        </w:rPr>
        <w:t>is</w:t>
      </w:r>
      <w:r w:rsidRPr="00E72547">
        <w:rPr>
          <w:rFonts w:asciiTheme="minorHAnsi" w:hAnsiTheme="minorHAnsi" w:cstheme="minorHAnsi"/>
          <w:sz w:val="16"/>
        </w:rPr>
        <w:t xml:space="preserve"> not impossible, but </w:t>
      </w:r>
      <w:r w:rsidRPr="00E72547">
        <w:rPr>
          <w:rStyle w:val="Emphasis"/>
          <w:rFonts w:asciiTheme="minorHAnsi" w:hAnsiTheme="minorHAnsi" w:cstheme="minorHAnsi"/>
          <w:highlight w:val="yellow"/>
        </w:rPr>
        <w:t>very difficult to steer</w:t>
      </w:r>
      <w:r w:rsidRPr="00E72547">
        <w:rPr>
          <w:rStyle w:val="Emphasis"/>
          <w:rFonts w:asciiTheme="minorHAnsi" w:hAnsiTheme="minorHAnsi" w:cstheme="minorHAnsi"/>
        </w:rPr>
        <w:t xml:space="preserve"> with political means</w:t>
      </w:r>
      <w:r w:rsidRPr="00E72547">
        <w:rPr>
          <w:rFonts w:asciiTheme="minorHAnsi" w:hAnsiTheme="minorHAnsi" w:cstheme="minorHAnsi"/>
          <w:sz w:val="16"/>
        </w:rPr>
        <w:t xml:space="preserve">. This point closely links to the idea that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is not only at the core of various socio-economic institutions but </w:t>
      </w:r>
      <w:r w:rsidRPr="00E72547">
        <w:rPr>
          <w:rStyle w:val="StyleUnderline"/>
          <w:rFonts w:asciiTheme="minorHAnsi" w:hAnsiTheme="minorHAnsi" w:cstheme="minorHAnsi"/>
          <w:highlight w:val="yellow"/>
        </w:rPr>
        <w:t>is</w:t>
      </w:r>
      <w:r w:rsidRPr="00E72547">
        <w:rPr>
          <w:rFonts w:asciiTheme="minorHAnsi" w:hAnsiTheme="minorHAnsi" w:cstheme="minorHAnsi"/>
          <w:sz w:val="16"/>
        </w:rPr>
        <w:t xml:space="preserve"> also </w:t>
      </w:r>
      <w:r w:rsidRPr="00E72547">
        <w:rPr>
          <w:rStyle w:val="Emphasis"/>
          <w:rFonts w:asciiTheme="minorHAnsi" w:hAnsiTheme="minorHAnsi" w:cstheme="minorHAnsi"/>
        </w:rPr>
        <w:t xml:space="preserve">very </w:t>
      </w:r>
      <w:r w:rsidRPr="00E72547">
        <w:rPr>
          <w:rStyle w:val="Emphasis"/>
          <w:rFonts w:asciiTheme="minorHAnsi" w:hAnsiTheme="minorHAnsi" w:cstheme="minorHAnsi"/>
          <w:highlight w:val="yellow"/>
        </w:rPr>
        <w:t>deeply anchored in people’s minds, bodies and identities</w:t>
      </w:r>
      <w:r w:rsidRPr="00E72547">
        <w:rPr>
          <w:rStyle w:val="StyleUnderline"/>
          <w:rFonts w:asciiTheme="minorHAnsi" w:hAnsiTheme="minorHAnsi" w:cstheme="minorHAnsi"/>
        </w:rPr>
        <w:t xml:space="preserve"> which is likely to make the transition</w:t>
      </w:r>
      <w:r w:rsidRPr="00E72547">
        <w:rPr>
          <w:rFonts w:asciiTheme="minorHAnsi" w:hAnsiTheme="minorHAnsi" w:cstheme="minorHAnsi"/>
          <w:sz w:val="16"/>
        </w:rPr>
        <w:t xml:space="preserve"> to degrowth </w:t>
      </w:r>
      <w:r w:rsidRPr="00E72547">
        <w:rPr>
          <w:rStyle w:val="Emphasis"/>
          <w:rFonts w:asciiTheme="minorHAnsi" w:hAnsiTheme="minorHAnsi" w:cstheme="minorHAnsi"/>
        </w:rPr>
        <w:t>additionally challenging</w:t>
      </w:r>
      <w:r w:rsidRPr="00E72547">
        <w:rPr>
          <w:rFonts w:asciiTheme="minorHAnsi" w:hAnsiTheme="minorHAnsi" w:cstheme="minorHAnsi"/>
          <w:sz w:val="16"/>
        </w:rPr>
        <w:t xml:space="preserve">. The concept of social practices helps us understand the ways in which </w:t>
      </w:r>
      <w:r w:rsidRPr="00E72547">
        <w:rPr>
          <w:rStyle w:val="StyleUnderline"/>
          <w:rFonts w:asciiTheme="minorHAnsi" w:hAnsiTheme="minorHAnsi" w:cstheme="minorHAnsi"/>
        </w:rPr>
        <w:t>agents</w:t>
      </w:r>
      <w:r w:rsidRPr="00E72547">
        <w:rPr>
          <w:rFonts w:asciiTheme="minorHAnsi" w:hAnsiTheme="minorHAnsi" w:cstheme="minorHAnsi"/>
          <w:sz w:val="16"/>
        </w:rPr>
        <w:t xml:space="preserve"> (and their mind-sets and bodies) </w:t>
      </w:r>
      <w:r w:rsidRPr="00E72547">
        <w:rPr>
          <w:rStyle w:val="StyleUnderline"/>
          <w:rFonts w:asciiTheme="minorHAnsi" w:hAnsiTheme="minorHAnsi" w:cstheme="minorHAnsi"/>
        </w:rPr>
        <w:t xml:space="preserve">and broader social structures are continuously </w:t>
      </w:r>
      <w:r w:rsidRPr="00E72547">
        <w:rPr>
          <w:rStyle w:val="Emphasis"/>
          <w:rFonts w:asciiTheme="minorHAnsi" w:hAnsiTheme="minorHAnsi" w:cstheme="minorHAnsi"/>
        </w:rPr>
        <w:t>implicated</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reproduced</w:t>
      </w:r>
      <w:r w:rsidRPr="00E72547">
        <w:rPr>
          <w:rStyle w:val="StyleUnderline"/>
          <w:rFonts w:asciiTheme="minorHAnsi" w:hAnsiTheme="minorHAnsi" w:cstheme="minorHAnsi"/>
        </w:rPr>
        <w:t xml:space="preserve"> in the </w:t>
      </w:r>
      <w:r w:rsidRPr="00E72547">
        <w:rPr>
          <w:rStyle w:val="Emphasis"/>
          <w:rFonts w:asciiTheme="minorHAnsi" w:hAnsiTheme="minorHAnsi" w:cstheme="minorHAnsi"/>
        </w:rPr>
        <w:t>performance of social life</w:t>
      </w:r>
      <w:r w:rsidRPr="00E72547">
        <w:rPr>
          <w:rFonts w:asciiTheme="minorHAnsi" w:hAnsiTheme="minorHAnsi" w:cstheme="minorHAnsi"/>
          <w:sz w:val="16"/>
        </w:rPr>
        <w:t xml:space="preserve"> (</w:t>
      </w:r>
      <w:hyperlink r:id="rId79"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From this perspective, economic </w:t>
      </w:r>
      <w:r w:rsidRPr="00E72547">
        <w:rPr>
          <w:rStyle w:val="StyleUnderline"/>
          <w:rFonts w:asciiTheme="minorHAnsi" w:hAnsiTheme="minorHAnsi" w:cstheme="minorHAnsi"/>
          <w:highlight w:val="yellow"/>
        </w:rPr>
        <w:t>growth is not</w:t>
      </w:r>
      <w:r w:rsidRPr="00E72547">
        <w:rPr>
          <w:rStyle w:val="StyleUnderline"/>
          <w:rFonts w:asciiTheme="minorHAnsi" w:hAnsiTheme="minorHAnsi" w:cstheme="minorHAnsi"/>
        </w:rPr>
        <w:t xml:space="preserve"> just </w:t>
      </w:r>
      <w:r w:rsidRPr="00E72547">
        <w:rPr>
          <w:rStyle w:val="StyleUnderline"/>
          <w:rFonts w:asciiTheme="minorHAnsi" w:hAnsiTheme="minorHAnsi" w:cstheme="minorHAnsi"/>
          <w:highlight w:val="yellow"/>
        </w:rPr>
        <w:t xml:space="preserve">an </w:t>
      </w:r>
      <w:r w:rsidRPr="00E72547">
        <w:rPr>
          <w:rStyle w:val="Emphasis"/>
          <w:rFonts w:asciiTheme="minorHAnsi" w:hAnsiTheme="minorHAnsi" w:cstheme="minorHAnsi"/>
          <w:highlight w:val="yellow"/>
        </w:rPr>
        <w:t>external premise</w:t>
      </w:r>
      <w:r w:rsidRPr="00E72547">
        <w:rPr>
          <w:rStyle w:val="StyleUnderline"/>
          <w:rFonts w:asciiTheme="minorHAnsi" w:hAnsiTheme="minorHAnsi" w:cstheme="minorHAnsi"/>
        </w:rPr>
        <w:t xml:space="preserve"> that actors can decide to act upon</w:t>
      </w:r>
      <w:r w:rsidRPr="00E72547">
        <w:rPr>
          <w:rFonts w:asciiTheme="minorHAnsi" w:hAnsiTheme="minorHAnsi" w:cstheme="minorHAnsi"/>
          <w:sz w:val="16"/>
        </w:rPr>
        <w:t xml:space="preserve"> or not, </w:t>
      </w:r>
      <w:r w:rsidRPr="00E72547">
        <w:rPr>
          <w:rStyle w:val="StyleUnderline"/>
          <w:rFonts w:asciiTheme="minorHAnsi" w:hAnsiTheme="minorHAnsi" w:cstheme="minorHAnsi"/>
          <w:highlight w:val="yellow"/>
        </w:rPr>
        <w:t>but</w:t>
      </w:r>
      <w:r w:rsidRPr="00E72547">
        <w:rPr>
          <w:rFonts w:asciiTheme="minorHAnsi" w:hAnsiTheme="minorHAnsi" w:cstheme="minorHAnsi"/>
          <w:sz w:val="16"/>
        </w:rPr>
        <w:t xml:space="preserve"> it is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principle</w:t>
      </w:r>
      <w:r w:rsidRPr="00E72547">
        <w:rPr>
          <w:rStyle w:val="StyleUnderline"/>
          <w:rFonts w:asciiTheme="minorHAnsi" w:hAnsiTheme="minorHAnsi" w:cstheme="minorHAnsi"/>
        </w:rPr>
        <w:t xml:space="preserve"> with </w:t>
      </w:r>
      <w:r w:rsidRPr="00E72547">
        <w:rPr>
          <w:rStyle w:val="Emphasis"/>
          <w:rFonts w:asciiTheme="minorHAnsi" w:hAnsiTheme="minorHAnsi" w:cstheme="minorHAnsi"/>
        </w:rPr>
        <w:t>structural properties</w:t>
      </w:r>
      <w:r w:rsidRPr="00E72547">
        <w:rPr>
          <w:rStyle w:val="StyleUnderline"/>
          <w:rFonts w:asciiTheme="minorHAnsi" w:hAnsiTheme="minorHAnsi" w:cstheme="minorHAnsi"/>
        </w:rPr>
        <w:t xml:space="preserve"> that is engrained in ways of </w:t>
      </w:r>
      <w:r w:rsidRPr="00E72547">
        <w:rPr>
          <w:rStyle w:val="Emphasis"/>
          <w:rFonts w:asciiTheme="minorHAnsi" w:hAnsiTheme="minorHAnsi" w:cstheme="minorHAnsi"/>
        </w:rPr>
        <w:t>thinking</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acting</w:t>
      </w:r>
      <w:r w:rsidRPr="00E72547">
        <w:rPr>
          <w:rFonts w:asciiTheme="minorHAnsi" w:hAnsiTheme="minorHAnsi" w:cstheme="minorHAnsi"/>
          <w:sz w:val="16"/>
        </w:rPr>
        <w:t xml:space="preserve"> – for the most part habitually. </w:t>
      </w:r>
      <w:r w:rsidRPr="00E72547">
        <w:rPr>
          <w:rStyle w:val="StyleUnderline"/>
          <w:rFonts w:asciiTheme="minorHAnsi" w:hAnsiTheme="minorHAnsi" w:cstheme="minorHAnsi"/>
        </w:rPr>
        <w:t>Growth</w:t>
      </w:r>
      <w:r w:rsidRPr="00E72547">
        <w:rPr>
          <w:rFonts w:asciiTheme="minorHAnsi" w:hAnsiTheme="minorHAnsi" w:cstheme="minorHAnsi"/>
          <w:sz w:val="16"/>
        </w:rPr>
        <w:t xml:space="preserve"> thus </w:t>
      </w:r>
      <w:r w:rsidRPr="00E72547">
        <w:rPr>
          <w:rStyle w:val="StyleUnderline"/>
          <w:rFonts w:asciiTheme="minorHAnsi" w:hAnsiTheme="minorHAnsi" w:cstheme="minorHAnsi"/>
        </w:rPr>
        <w:t>becomes something that is perceived as ‘</w:t>
      </w:r>
      <w:r w:rsidRPr="00E72547">
        <w:rPr>
          <w:rStyle w:val="Emphasis"/>
          <w:rFonts w:asciiTheme="minorHAnsi" w:hAnsiTheme="minorHAnsi" w:cstheme="minorHAnsi"/>
        </w:rPr>
        <w:t>natural’</w:t>
      </w:r>
      <w:r w:rsidRPr="00E72547">
        <w:rPr>
          <w:rFonts w:asciiTheme="minorHAnsi" w:hAnsiTheme="minorHAnsi" w:cstheme="minorHAnsi"/>
          <w:sz w:val="16"/>
        </w:rPr>
        <w:t xml:space="preserve"> by the vast majority of actors. A range of scholars have argued that the growth paradigm is deeply embedded in people’s minds and bodies (</w:t>
      </w:r>
      <w:hyperlink r:id="rId80" w:anchor="bib0185" w:history="1">
        <w:r w:rsidRPr="00E72547">
          <w:rPr>
            <w:rStyle w:val="Hyperlink"/>
            <w:rFonts w:asciiTheme="minorHAnsi" w:hAnsiTheme="minorHAnsi" w:cstheme="minorHAnsi"/>
            <w:sz w:val="16"/>
          </w:rPr>
          <w:t>Göpel, 2016</w:t>
        </w:r>
      </w:hyperlink>
      <w:r w:rsidRPr="00E72547">
        <w:rPr>
          <w:rFonts w:asciiTheme="minorHAnsi" w:hAnsiTheme="minorHAnsi" w:cstheme="minorHAnsi"/>
          <w:sz w:val="16"/>
        </w:rPr>
        <w:t xml:space="preserve">; </w:t>
      </w:r>
      <w:bookmarkStart w:id="29" w:name="bbib028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"bib0285"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Lane, 1991</w:t>
      </w:r>
      <w:r w:rsidRPr="00E72547">
        <w:rPr>
          <w:rFonts w:asciiTheme="minorHAnsi" w:hAnsiTheme="minorHAnsi" w:cstheme="minorHAnsi"/>
          <w:sz w:val="16"/>
        </w:rPr>
        <w:fldChar w:fldCharType="end"/>
      </w:r>
      <w:bookmarkEnd w:id="29"/>
      <w:r w:rsidRPr="00E72547">
        <w:rPr>
          <w:rFonts w:asciiTheme="minorHAnsi" w:hAnsiTheme="minorHAnsi" w:cstheme="minorHAnsi"/>
          <w:sz w:val="16"/>
        </w:rPr>
        <w:t xml:space="preserve">; </w:t>
      </w:r>
      <w:bookmarkStart w:id="30" w:name="bbib04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Welzer, 2011</w:t>
      </w:r>
      <w:r w:rsidRPr="00E72547">
        <w:rPr>
          <w:rFonts w:asciiTheme="minorHAnsi" w:hAnsiTheme="minorHAnsi" w:cstheme="minorHAnsi"/>
          <w:sz w:val="16"/>
        </w:rPr>
        <w:fldChar w:fldCharType="end"/>
      </w:r>
      <w:bookmarkEnd w:id="30"/>
      <w:r w:rsidRPr="00E72547">
        <w:rPr>
          <w:rFonts w:asciiTheme="minorHAnsi" w:hAnsiTheme="minorHAnsi" w:cstheme="minorHAnsi"/>
          <w:sz w:val="16"/>
        </w:rPr>
        <w:t xml:space="preserve">; </w:t>
      </w:r>
      <w:hyperlink r:id="rId81"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This implies that </w:t>
      </w:r>
      <w:r w:rsidRPr="00E72547">
        <w:rPr>
          <w:rStyle w:val="StyleUnderline"/>
          <w:rFonts w:asciiTheme="minorHAnsi" w:hAnsiTheme="minorHAnsi" w:cstheme="minorHAnsi"/>
        </w:rPr>
        <w:t xml:space="preserve">people’s </w:t>
      </w:r>
      <w:r w:rsidRPr="00E72547">
        <w:rPr>
          <w:rStyle w:val="StyleUnderline"/>
          <w:rFonts w:asciiTheme="minorHAnsi" w:hAnsiTheme="minorHAnsi" w:cstheme="minorHAnsi"/>
          <w:highlight w:val="yellow"/>
        </w:rPr>
        <w:t>identities and life goals are</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closely </w:t>
      </w:r>
      <w:r w:rsidRPr="00E72547">
        <w:rPr>
          <w:rStyle w:val="Emphasis"/>
          <w:rFonts w:asciiTheme="minorHAnsi" w:hAnsiTheme="minorHAnsi" w:cstheme="minorHAnsi"/>
          <w:highlight w:val="yellow"/>
        </w:rPr>
        <w:t>aligned with</w:t>
      </w:r>
      <w:r w:rsidRPr="00E72547">
        <w:rPr>
          <w:rFonts w:asciiTheme="minorHAnsi" w:hAnsiTheme="minorHAnsi" w:cstheme="minorHAnsi"/>
          <w:sz w:val="16"/>
        </w:rPr>
        <w:t xml:space="preserve"> the idea of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shaped by ideas of </w:t>
      </w:r>
      <w:r w:rsidRPr="00E72547">
        <w:rPr>
          <w:rStyle w:val="Emphasis"/>
          <w:rFonts w:asciiTheme="minorHAnsi" w:hAnsiTheme="minorHAnsi" w:cstheme="minorHAnsi"/>
        </w:rPr>
        <w:t>social progress</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personal status</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success through </w:t>
      </w:r>
      <w:r w:rsidRPr="00E72547">
        <w:rPr>
          <w:rStyle w:val="Emphasis"/>
          <w:rFonts w:asciiTheme="minorHAnsi" w:hAnsiTheme="minorHAnsi" w:cstheme="minorHAnsi"/>
          <w:highlight w:val="yellow"/>
        </w:rPr>
        <w:t>careers</w:t>
      </w:r>
      <w:r w:rsidRPr="00E72547">
        <w:rPr>
          <w:rFonts w:asciiTheme="minorHAnsi" w:hAnsiTheme="minorHAnsi" w:cstheme="minorHAnsi"/>
          <w:sz w:val="16"/>
        </w:rPr>
        <w:t xml:space="preserve">, rising </w:t>
      </w:r>
      <w:r w:rsidRPr="00E72547">
        <w:rPr>
          <w:rStyle w:val="Emphasis"/>
          <w:rFonts w:asciiTheme="minorHAnsi" w:hAnsiTheme="minorHAnsi" w:cstheme="minorHAnsi"/>
          <w:highlight w:val="yellow"/>
        </w:rPr>
        <w:t>income</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consumption</w:t>
      </w:r>
      <w:r w:rsidRPr="00E72547">
        <w:rPr>
          <w:rStyle w:val="StyleUnderline"/>
          <w:rFonts w:asciiTheme="minorHAnsi" w:hAnsiTheme="minorHAnsi" w:cstheme="minorHAnsi"/>
        </w:rPr>
        <w:t>. Even seemingly alternative goals</w:t>
      </w:r>
      <w:r w:rsidRPr="00E72547">
        <w:rPr>
          <w:rFonts w:asciiTheme="minorHAnsi" w:hAnsiTheme="minorHAnsi" w:cstheme="minorHAnsi"/>
          <w:sz w:val="16"/>
        </w:rPr>
        <w:t xml:space="preserve"> such as ‘personal fulfilment’ </w:t>
      </w:r>
      <w:r w:rsidRPr="00E72547">
        <w:rPr>
          <w:rStyle w:val="StyleUnderline"/>
          <w:rFonts w:asciiTheme="minorHAnsi" w:hAnsiTheme="minorHAnsi" w:cstheme="minorHAnsi"/>
        </w:rPr>
        <w:t xml:space="preserve">can be infused with ideas that </w:t>
      </w:r>
      <w:r w:rsidRPr="00E72547">
        <w:rPr>
          <w:rStyle w:val="Emphasis"/>
          <w:rFonts w:asciiTheme="minorHAnsi" w:hAnsiTheme="minorHAnsi" w:cstheme="minorHAnsi"/>
        </w:rPr>
        <w:t>remain tied to the growth paradigm</w:t>
      </w:r>
      <w:r w:rsidRPr="00E72547">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31" w:name="bbib032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"bib0325"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Meadows (1999)</w:t>
      </w:r>
      <w:r w:rsidRPr="00E72547">
        <w:rPr>
          <w:rFonts w:asciiTheme="minorHAnsi" w:hAnsiTheme="minorHAnsi" w:cstheme="minorHAnsi"/>
          <w:sz w:val="16"/>
        </w:rPr>
        <w:fldChar w:fldCharType="end"/>
      </w:r>
      <w:bookmarkEnd w:id="31"/>
      <w:r w:rsidRPr="00E72547">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5B07831E" w14:textId="77777777" w:rsidR="00F22623" w:rsidRDefault="00F22623" w:rsidP="00F22623">
      <w:pPr>
        <w:pStyle w:val="Heading4"/>
      </w:pPr>
      <w:r>
        <w:t>Covid proves Sustainability</w:t>
      </w:r>
    </w:p>
    <w:p w14:paraId="4A3E053E" w14:textId="77777777" w:rsidR="00F22623" w:rsidRPr="0065100C" w:rsidRDefault="00F22623" w:rsidP="00F22623">
      <w:r w:rsidRPr="0065100C">
        <w:rPr>
          <w:rStyle w:val="Style13ptBold"/>
        </w:rPr>
        <w:t>Carlsson-Szlezak 20</w:t>
      </w:r>
      <w:r w:rsidRPr="0065100C">
        <w:t>, *</w:t>
      </w:r>
      <w:hyperlink r:id="rId82"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83" w:history="1">
        <w:r w:rsidRPr="0065100C">
          <w:rPr>
            <w:rStyle w:val="Hyperlink"/>
          </w:rPr>
          <w:t>Martin Reeves</w:t>
        </w:r>
      </w:hyperlink>
      <w:r w:rsidRPr="0065100C">
        <w:t xml:space="preserve"> is the chairman of Boston Consulting Group’s BCG Henderson Institute in San Francisco and a coauthor of </w:t>
      </w:r>
      <w:hyperlink r:id="rId84" w:tgtFrame="_blank" w:history="1">
        <w:r w:rsidRPr="0065100C">
          <w:rPr>
            <w:rStyle w:val="Hyperlink"/>
          </w:rPr>
          <w:t>The Imagination Machine</w:t>
        </w:r>
      </w:hyperlink>
      <w:r w:rsidRPr="0065100C">
        <w:t xml:space="preserve"> (Harvard Business Review Press, 2021);</w:t>
      </w:r>
      <w:r>
        <w:t xml:space="preserve"> </w:t>
      </w:r>
      <w:r w:rsidRPr="0065100C">
        <w:t>*</w:t>
      </w:r>
      <w:hyperlink r:id="rId85"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485BF237" w14:textId="77777777" w:rsidR="00F22623" w:rsidRPr="0065100C" w:rsidRDefault="00F22623" w:rsidP="00F22623">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0A6807E4" w14:textId="77777777" w:rsidR="00F22623" w:rsidRPr="0065100C" w:rsidRDefault="00F22623" w:rsidP="00F22623">
      <w:r w:rsidRPr="0065100C">
        <w:lastRenderedPageBreak/>
        <w:t xml:space="preserve">Though the path from the crisis we’re in now to either </w:t>
      </w:r>
      <w:r w:rsidRPr="009608AB">
        <w:rPr>
          <w:rStyle w:val="StyleUnderline"/>
          <w:highlight w:val="yellow"/>
        </w:rPr>
        <w:t>depression or</w:t>
      </w:r>
      <w:r w:rsidRPr="00E72547">
        <w:rPr>
          <w:rStyle w:val="StyleUnderline"/>
        </w:rPr>
        <w:t xml:space="preserve"> debt </w:t>
      </w:r>
      <w:r w:rsidRPr="009608AB">
        <w:rPr>
          <w:rStyle w:val="StyleUnderline"/>
          <w:highlight w:val="yellow"/>
        </w:rPr>
        <w:t>crisis is</w:t>
      </w:r>
      <w:r w:rsidRPr="0065100C">
        <w:t xml:space="preserve"> not impossible, it’s </w:t>
      </w:r>
      <w:r w:rsidRPr="009608AB">
        <w:rPr>
          <w:rStyle w:val="Emphasis"/>
          <w:highlight w:val="yellow"/>
        </w:rPr>
        <w:t>not easy</w:t>
      </w:r>
      <w:r w:rsidRPr="009608AB">
        <w:rPr>
          <w:highlight w:val="yellow"/>
        </w:rPr>
        <w:t xml:space="preserve"> </w:t>
      </w:r>
      <w:r w:rsidRPr="009608AB">
        <w:rPr>
          <w:rStyle w:val="StyleUnderline"/>
          <w:highlight w:val="yellow"/>
        </w:rPr>
        <w:t xml:space="preserve">or </w:t>
      </w:r>
      <w:r w:rsidRPr="009608AB">
        <w:rPr>
          <w:rStyle w:val="Emphasis"/>
          <w:highlight w:val="yellow"/>
        </w:rPr>
        <w:t>natural</w:t>
      </w:r>
      <w:r w:rsidRPr="0065100C">
        <w:t>, if we examine each of the four paths in regards to the current situation:</w:t>
      </w:r>
    </w:p>
    <w:p w14:paraId="54037C7C" w14:textId="77777777" w:rsidR="00F22623" w:rsidRPr="0065100C" w:rsidRDefault="00F22623" w:rsidP="00F22623">
      <w:r w:rsidRPr="0065100C">
        <w:t xml:space="preserve">Policy Error — The policy challenge of coronavirus is enormous, but </w:t>
      </w:r>
      <w:r w:rsidRPr="009608AB">
        <w:rPr>
          <w:rStyle w:val="StyleUnderline"/>
          <w:highlight w:val="yellow"/>
        </w:rPr>
        <w:t>what is on display is</w:t>
      </w:r>
      <w:r w:rsidRPr="00E72547">
        <w:rPr>
          <w:rStyle w:val="StyleUnderline"/>
        </w:rPr>
        <w:t xml:space="preserve"> the </w:t>
      </w:r>
      <w:r w:rsidRPr="009608AB">
        <w:rPr>
          <w:rStyle w:val="Emphasis"/>
          <w:highlight w:val="yellow"/>
        </w:rPr>
        <w:t>opposite</w:t>
      </w:r>
      <w:r w:rsidRPr="009608AB">
        <w:rPr>
          <w:highlight w:val="yellow"/>
        </w:rPr>
        <w:t xml:space="preserve"> </w:t>
      </w:r>
      <w:r w:rsidRPr="009608AB">
        <w:rPr>
          <w:rStyle w:val="StyleUnderline"/>
          <w:highlight w:val="yellow"/>
        </w:rPr>
        <w:t>of</w:t>
      </w:r>
      <w:r w:rsidRPr="00E72547">
        <w:rPr>
          <w:rStyle w:val="StyleUnderline"/>
        </w:rPr>
        <w:t xml:space="preserve"> the </w:t>
      </w:r>
      <w:r w:rsidRPr="00E72547">
        <w:rPr>
          <w:rStyle w:val="Emphasis"/>
        </w:rPr>
        <w:t>inaction</w:t>
      </w:r>
      <w:r w:rsidRPr="0065100C">
        <w:t xml:space="preserve"> </w:t>
      </w:r>
      <w:r w:rsidRPr="00E72547">
        <w:rPr>
          <w:rStyle w:val="StyleUnderline"/>
        </w:rPr>
        <w:t xml:space="preserve">of </w:t>
      </w:r>
      <w:r w:rsidRPr="009608AB">
        <w:rPr>
          <w:rStyle w:val="StyleUnderline"/>
          <w:highlight w:val="yellow"/>
        </w:rPr>
        <w:t xml:space="preserve">the </w:t>
      </w:r>
      <w:r w:rsidRPr="009608AB">
        <w:rPr>
          <w:rStyle w:val="Emphasis"/>
          <w:highlight w:val="yellow"/>
        </w:rPr>
        <w:t>Great Depression</w:t>
      </w:r>
      <w:r w:rsidRPr="0065100C">
        <w:t xml:space="preserve">. On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65100C">
        <w:t xml:space="preserve">, </w:t>
      </w:r>
      <w:r w:rsidRPr="009608AB">
        <w:rPr>
          <w:rStyle w:val="StyleUnderline"/>
          <w:highlight w:val="yellow"/>
        </w:rPr>
        <w:t xml:space="preserve">it </w:t>
      </w:r>
      <w:r w:rsidRPr="009608AB">
        <w:rPr>
          <w:rStyle w:val="Emphasis"/>
          <w:highlight w:val="yellow"/>
        </w:rPr>
        <w:t>didn’t take long</w:t>
      </w:r>
      <w:r w:rsidRPr="0065100C">
        <w:t xml:space="preserve"> — certainly by Washington standards — </w:t>
      </w:r>
      <w:r w:rsidRPr="009608AB">
        <w:rPr>
          <w:rStyle w:val="StyleUnderline"/>
          <w:highlight w:val="yellow"/>
        </w:rPr>
        <w:t>to pass</w:t>
      </w:r>
      <w:r w:rsidRPr="0065100C">
        <w:t xml:space="preserve"> the $2 trillion </w:t>
      </w:r>
      <w:r w:rsidRPr="009608AB">
        <w:rPr>
          <w:rStyle w:val="StyleUnderline"/>
          <w:highlight w:val="yellow"/>
        </w:rPr>
        <w:t>CARES</w:t>
      </w:r>
      <w:r w:rsidRPr="0065100C">
        <w:t xml:space="preserve"> Act </w:t>
      </w:r>
      <w:r w:rsidRPr="00E72547">
        <w:rPr>
          <w:rStyle w:val="StyleUnderline"/>
        </w:rPr>
        <w:t>to provide funds to counteract</w:t>
      </w:r>
      <w:r w:rsidRPr="0065100C">
        <w:t xml:space="preserve"> the wave of </w:t>
      </w:r>
      <w:r w:rsidRPr="00E72547">
        <w:rPr>
          <w:rStyle w:val="StyleUnderline"/>
        </w:rPr>
        <w:t>liquidity</w:t>
      </w:r>
      <w:r w:rsidRPr="0065100C">
        <w:t xml:space="preserve"> </w:t>
      </w:r>
      <w:r w:rsidRPr="00E72547">
        <w:rPr>
          <w:rStyle w:val="StyleUnderline"/>
        </w:rPr>
        <w:t>and capital problems</w:t>
      </w:r>
      <w:r w:rsidRPr="0065100C">
        <w:t xml:space="preserve"> for the real economy (households and firms). Beyond any specific policy action, </w:t>
      </w:r>
      <w:r w:rsidRPr="009608AB">
        <w:rPr>
          <w:rStyle w:val="StyleUnderline"/>
          <w:highlight w:val="yellow"/>
        </w:rPr>
        <w:t xml:space="preserve">we are seeing a </w:t>
      </w:r>
      <w:r w:rsidRPr="009608AB">
        <w:rPr>
          <w:rStyle w:val="Emphasis"/>
          <w:highlight w:val="yellow"/>
        </w:rPr>
        <w:t>mindset</w:t>
      </w:r>
      <w:r w:rsidRPr="009608AB">
        <w:rPr>
          <w:highlight w:val="yellow"/>
        </w:rPr>
        <w:t xml:space="preserve"> </w:t>
      </w:r>
      <w:r w:rsidRPr="009608AB">
        <w:rPr>
          <w:rStyle w:val="StyleUnderline"/>
          <w:highlight w:val="yellow"/>
        </w:rPr>
        <w:t>in which</w:t>
      </w:r>
      <w:r w:rsidRPr="00E72547">
        <w:rPr>
          <w:rStyle w:val="StyleUnderline"/>
        </w:rPr>
        <w:t xml:space="preserve"> policy </w:t>
      </w:r>
      <w:r w:rsidRPr="009608AB">
        <w:rPr>
          <w:rStyle w:val="StyleUnderline"/>
          <w:highlight w:val="yellow"/>
        </w:rPr>
        <w:t xml:space="preserve">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24CB85E7" w14:textId="77777777" w:rsidR="00F22623" w:rsidRPr="00E72547" w:rsidRDefault="00F22623" w:rsidP="00F22623">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9608AB">
        <w:rPr>
          <w:highlight w:val="yellow"/>
        </w:rPr>
        <w:t xml:space="preserve">, </w:t>
      </w:r>
      <w:r w:rsidRPr="009608AB">
        <w:rPr>
          <w:rStyle w:val="StyleUnderline"/>
          <w:highlight w:val="yellow"/>
        </w:rPr>
        <w:t>and the costs of</w:t>
      </w:r>
      <w:r w:rsidRPr="00E72547">
        <w:rPr>
          <w:rStyle w:val="StyleUnderline"/>
        </w:rPr>
        <w:t xml:space="preserve"> political </w:t>
      </w:r>
      <w:r w:rsidRPr="009608AB">
        <w:rPr>
          <w:rStyle w:val="Emphasis"/>
          <w:highlight w:val="yellow"/>
        </w:rPr>
        <w:t>obstruction</w:t>
      </w:r>
      <w:r w:rsidRPr="009608AB">
        <w:rPr>
          <w:highlight w:val="yellow"/>
        </w:rPr>
        <w:t xml:space="preserve"> </w:t>
      </w:r>
      <w:r w:rsidRPr="009608AB">
        <w:rPr>
          <w:rStyle w:val="StyleUnderline"/>
          <w:highlight w:val="yellow"/>
        </w:rPr>
        <w:t>are</w:t>
      </w:r>
      <w:r w:rsidRPr="00E72547">
        <w:rPr>
          <w:rStyle w:val="StyleUnderline"/>
        </w:rPr>
        <w:t xml:space="preserve"> particularly </w:t>
      </w:r>
      <w:r w:rsidRPr="009608AB">
        <w:rPr>
          <w:rStyle w:val="Emphasis"/>
          <w:highlight w:val="yellow"/>
        </w:rPr>
        <w:t>high</w:t>
      </w:r>
      <w:r w:rsidRPr="0065100C">
        <w:t xml:space="preserve">, </w:t>
      </w:r>
      <w:r w:rsidRPr="00E72547">
        <w:rPr>
          <w:rStyle w:val="StyleUnderline"/>
        </w:rPr>
        <w:t>even in a hyper-partisan election year.</w:t>
      </w:r>
    </w:p>
    <w:p w14:paraId="2EDCB521" w14:textId="77777777" w:rsidR="00F22623" w:rsidRPr="00E72547" w:rsidRDefault="00F22623" w:rsidP="00F22623">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641D6E08" w14:textId="77777777" w:rsidR="00F22623" w:rsidRDefault="00F22623" w:rsidP="00F22623">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E72547">
        <w:rPr>
          <w:rStyle w:val="StyleUnderline"/>
        </w:rPr>
        <w:t xml:space="preserve">The </w:t>
      </w:r>
      <w:r w:rsidRPr="009608AB">
        <w:rPr>
          <w:rStyle w:val="StyleUnderline"/>
          <w:highlight w:val="yellow"/>
        </w:rPr>
        <w:t xml:space="preserve">rate-risk correlation is </w:t>
      </w:r>
      <w:r w:rsidRPr="009608AB">
        <w:rPr>
          <w:rStyle w:val="Emphasis"/>
          <w:highlight w:val="yellow"/>
        </w:rPr>
        <w:t>very solid</w:t>
      </w:r>
      <w:r w:rsidRPr="0065100C">
        <w:t xml:space="preserve">, where in risk-off periods (moment when investors are less tolerant of risk and prices of risk assets like stocks fall) bond prices rally (yields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581307D7" w14:textId="77777777" w:rsidR="00F22623" w:rsidRDefault="00F22623" w:rsidP="00F22623">
      <w:pPr>
        <w:pStyle w:val="Heading4"/>
      </w:pPr>
      <w:r>
        <w:t xml:space="preserve">No impact to boom and bust cycles---recessions </w:t>
      </w:r>
      <w:r w:rsidRPr="00E72547">
        <w:t xml:space="preserve">are </w:t>
      </w:r>
      <w:r w:rsidRPr="00E72547">
        <w:rPr>
          <w:u w:val="single"/>
        </w:rPr>
        <w:t>small</w:t>
      </w:r>
      <w:r w:rsidRPr="00E72547">
        <w:t xml:space="preserve"> and </w:t>
      </w:r>
      <w:r w:rsidRPr="00E72547">
        <w:rPr>
          <w:u w:val="single"/>
        </w:rPr>
        <w:t>short</w:t>
      </w:r>
      <w:r w:rsidRPr="00E72547">
        <w:t>.</w:t>
      </w:r>
      <w:r>
        <w:rPr>
          <w:u w:val="single"/>
        </w:rPr>
        <w:t xml:space="preserve"> </w:t>
      </w:r>
    </w:p>
    <w:p w14:paraId="6D20A243" w14:textId="77777777" w:rsidR="00F22623" w:rsidRPr="004C5BCD" w:rsidRDefault="00F22623" w:rsidP="00F22623">
      <w:r w:rsidRPr="004C5BCD">
        <w:rPr>
          <w:rStyle w:val="Style13ptBold"/>
        </w:rPr>
        <w:t>Ormerod 10</w:t>
      </w:r>
      <w:r w:rsidRPr="004C5BCD">
        <w:t>, *Paul Ormerod is the author of The Death of Economics, Butterfly Economics and Why Most Things Fail. He studied economics at Cambridge and his career has spanned the academic and practical business worlds, including working at the Economist and as a director of the Henley Centre for Forecasting. He is a Fellow of the British Academy of Social Science and has been awarded a DSchonoris causafor his contribution to economics by the University of Durham; (February 2010, “Risk, Recessions and the Resilience of the Capitalist Economies”, https://www.jstor.org/stable/40468455)</w:t>
      </w:r>
    </w:p>
    <w:p w14:paraId="17FDD868" w14:textId="77777777" w:rsidR="00F22623" w:rsidRDefault="00F22623" w:rsidP="00F22623">
      <w:r w:rsidRPr="004C5BCD">
        <w:t>Brief Remarks and Conclusion</w:t>
      </w:r>
    </w:p>
    <w:p w14:paraId="0063CF33" w14:textId="77777777" w:rsidR="00F22623" w:rsidRPr="004C5BCD" w:rsidRDefault="00F22623" w:rsidP="00F22623">
      <w:r w:rsidRPr="00E72547">
        <w:rPr>
          <w:rStyle w:val="StyleUnderline"/>
        </w:rPr>
        <w:t>The aim</w:t>
      </w:r>
      <w:r w:rsidRPr="004C5BCD">
        <w:t xml:space="preserve"> of this paper </w:t>
      </w:r>
      <w:r w:rsidRPr="00E72547">
        <w:rPr>
          <w:rStyle w:val="StyleUnderline"/>
        </w:rPr>
        <w:t xml:space="preserve">is to establish </w:t>
      </w:r>
      <w:r w:rsidRPr="00E72547">
        <w:rPr>
          <w:rStyle w:val="Emphasis"/>
          <w:highlight w:val="yellow"/>
        </w:rPr>
        <w:t>stylised facts</w:t>
      </w:r>
      <w:r w:rsidRPr="00E72547">
        <w:rPr>
          <w:highlight w:val="yellow"/>
        </w:rPr>
        <w:t xml:space="preserve"> </w:t>
      </w:r>
      <w:r w:rsidRPr="00E72547">
        <w:rPr>
          <w:rStyle w:val="StyleUnderline"/>
          <w:highlight w:val="yellow"/>
        </w:rPr>
        <w:t>on</w:t>
      </w:r>
      <w:r w:rsidRPr="00E72547">
        <w:rPr>
          <w:rStyle w:val="StyleUnderline"/>
        </w:rPr>
        <w:t xml:space="preserve"> the </w:t>
      </w:r>
      <w:r w:rsidRPr="00E72547">
        <w:rPr>
          <w:rStyle w:val="Emphasis"/>
          <w:highlight w:val="yellow"/>
        </w:rPr>
        <w:t>duration</w:t>
      </w:r>
      <w:r w:rsidRPr="00E72547">
        <w:rPr>
          <w:rStyle w:val="StyleUnderline"/>
          <w:highlight w:val="yellow"/>
        </w:rPr>
        <w:t xml:space="preserve"> and </w:t>
      </w:r>
      <w:r w:rsidRPr="00E72547">
        <w:rPr>
          <w:rStyle w:val="Emphasis"/>
          <w:highlight w:val="yellow"/>
        </w:rPr>
        <w:t>size</w:t>
      </w:r>
      <w:r w:rsidRPr="00E72547">
        <w:rPr>
          <w:highlight w:val="yellow"/>
        </w:rPr>
        <w:t xml:space="preserve"> </w:t>
      </w:r>
      <w:r w:rsidRPr="00E72547">
        <w:rPr>
          <w:rStyle w:val="StyleUnderline"/>
          <w:highlight w:val="yellow"/>
        </w:rPr>
        <w:t xml:space="preserve">of </w:t>
      </w:r>
      <w:r w:rsidRPr="00E72547">
        <w:rPr>
          <w:rStyle w:val="Emphasis"/>
          <w:highlight w:val="yellow"/>
        </w:rPr>
        <w:t>recessions</w:t>
      </w:r>
      <w:r w:rsidRPr="00E72547">
        <w:rPr>
          <w:highlight w:val="yellow"/>
        </w:rPr>
        <w:t xml:space="preserve"> </w:t>
      </w:r>
      <w:r w:rsidRPr="00E72547">
        <w:rPr>
          <w:rStyle w:val="StyleUnderline"/>
          <w:highlight w:val="yellow"/>
        </w:rPr>
        <w:t>in</w:t>
      </w:r>
      <w:r w:rsidRPr="004C5BCD">
        <w:t xml:space="preserve"> the </w:t>
      </w:r>
      <w:r w:rsidRPr="00E72547">
        <w:rPr>
          <w:rStyle w:val="Emphasis"/>
          <w:highlight w:val="yellow"/>
        </w:rPr>
        <w:t>capitalist economies</w:t>
      </w:r>
      <w:r w:rsidRPr="004C5BCD">
        <w:t xml:space="preserve">. The track record of forecasting recessions is extremely poor, so an appreciation of the </w:t>
      </w:r>
      <w:r w:rsidRPr="004C5BCD">
        <w:lastRenderedPageBreak/>
        <w:t>distribution of the size and</w:t>
      </w:r>
      <w:r>
        <w:t xml:space="preserve"> </w:t>
      </w:r>
      <w:r w:rsidRPr="004C5BCD">
        <w:t>length of recessions is important in assessing risks for policy-makers in both</w:t>
      </w:r>
      <w:r>
        <w:t xml:space="preserve"> </w:t>
      </w:r>
      <w:r w:rsidRPr="004C5BCD">
        <w:t>the public and private sectors.</w:t>
      </w:r>
    </w:p>
    <w:p w14:paraId="10107A99" w14:textId="77777777" w:rsidR="00F22623" w:rsidRPr="004C5BCD" w:rsidRDefault="00F22623" w:rsidP="00F22623">
      <w:r w:rsidRPr="00E72547">
        <w:rPr>
          <w:rStyle w:val="StyleUnderline"/>
          <w:highlight w:val="yellow"/>
        </w:rPr>
        <w:t xml:space="preserve">Evidence is taken from 17 Western economies over a </w:t>
      </w:r>
      <w:r w:rsidRPr="00E72547">
        <w:rPr>
          <w:rStyle w:val="Emphasis"/>
          <w:highlight w:val="yellow"/>
        </w:rPr>
        <w:t>long period</w:t>
      </w:r>
      <w:r w:rsidRPr="00E72547">
        <w:rPr>
          <w:rStyle w:val="StyleUnderline"/>
        </w:rPr>
        <w:t xml:space="preserve"> of time</w:t>
      </w:r>
      <w:r w:rsidRPr="004C5BCD">
        <w:t>,</w:t>
      </w:r>
      <w:r>
        <w:t xml:space="preserve"> </w:t>
      </w:r>
      <w:r w:rsidRPr="00E72547">
        <w:rPr>
          <w:rStyle w:val="StyleUnderline"/>
        </w:rPr>
        <w:t>from 1871 to 2007</w:t>
      </w:r>
      <w:r w:rsidRPr="004C5BCD">
        <w:t xml:space="preserve">. By the former date, </w:t>
      </w:r>
      <w:r w:rsidRPr="00E72547">
        <w:rPr>
          <w:rStyle w:val="StyleUnderline"/>
        </w:rPr>
        <w:t>all these economies can be considered</w:t>
      </w:r>
      <w:r>
        <w:t xml:space="preserve"> </w:t>
      </w:r>
      <w:r w:rsidRPr="004C5BCD">
        <w:t xml:space="preserve">to be essentially industrial rather than agricultural, in other words, </w:t>
      </w:r>
      <w:r w:rsidRPr="00E72547">
        <w:rPr>
          <w:rStyle w:val="StyleUnderline"/>
        </w:rPr>
        <w:t>modern capitalist economies</w:t>
      </w:r>
      <w:r w:rsidRPr="004C5BCD">
        <w:t>.</w:t>
      </w:r>
    </w:p>
    <w:p w14:paraId="633BF35B" w14:textId="77777777" w:rsidR="00F22623" w:rsidRDefault="00F22623" w:rsidP="00F22623">
      <w:r w:rsidRPr="004C5BCD">
        <w:t>Two definitions of a recession are considered. First, the conventional one of</w:t>
      </w:r>
      <w:r>
        <w:t xml:space="preserve"> </w:t>
      </w:r>
      <w:r w:rsidRPr="004C5BCD">
        <w:t>a recession being years in which the growth rate of real GDP is less than zero.</w:t>
      </w:r>
      <w:r>
        <w:t xml:space="preserve"> </w:t>
      </w:r>
      <w:r w:rsidRPr="004C5BCD">
        <w:t>Second, years in which the level of real GDP remains below its previous peak</w:t>
      </w:r>
      <w:r>
        <w:t xml:space="preserve"> </w:t>
      </w:r>
      <w:r w:rsidRPr="004C5BCD">
        <w:t>value. The qualitative nature of the results is robust with respect to the choice</w:t>
      </w:r>
      <w:r>
        <w:t xml:space="preserve"> </w:t>
      </w:r>
      <w:r w:rsidRPr="004C5BCD">
        <w:t>of definition.</w:t>
      </w:r>
    </w:p>
    <w:p w14:paraId="0DF3E5FA" w14:textId="77777777" w:rsidR="00F22623" w:rsidRPr="00E72547" w:rsidRDefault="00F22623" w:rsidP="00F22623">
      <w:pPr>
        <w:rPr>
          <w:rStyle w:val="StyleUnderline"/>
        </w:rPr>
      </w:pPr>
      <w:r w:rsidRPr="00E72547">
        <w:rPr>
          <w:rStyle w:val="StyleUnderline"/>
          <w:highlight w:val="yellow"/>
        </w:rPr>
        <w:t>A striking feature</w:t>
      </w:r>
      <w:r w:rsidRPr="00E72547">
        <w:rPr>
          <w:rStyle w:val="StyleUnderline"/>
        </w:rPr>
        <w:t xml:space="preserve"> of the data </w:t>
      </w:r>
      <w:r w:rsidRPr="00E72547">
        <w:rPr>
          <w:rStyle w:val="StyleUnderline"/>
          <w:highlight w:val="yellow"/>
        </w:rPr>
        <w:t xml:space="preserve">is the </w:t>
      </w:r>
      <w:r w:rsidRPr="00E72547">
        <w:rPr>
          <w:rStyle w:val="Emphasis"/>
          <w:highlight w:val="yellow"/>
        </w:rPr>
        <w:t>resilience</w:t>
      </w:r>
      <w:r w:rsidRPr="00E72547">
        <w:rPr>
          <w:rStyle w:val="StyleUnderline"/>
          <w:highlight w:val="yellow"/>
        </w:rPr>
        <w:t xml:space="preserve"> of</w:t>
      </w:r>
      <w:r w:rsidRPr="00E72547">
        <w:rPr>
          <w:rStyle w:val="StyleUnderline"/>
        </w:rPr>
        <w:t xml:space="preserve"> the </w:t>
      </w:r>
      <w:r w:rsidRPr="00E72547">
        <w:rPr>
          <w:rStyle w:val="Emphasis"/>
          <w:highlight w:val="yellow"/>
        </w:rPr>
        <w:t>economies</w:t>
      </w:r>
      <w:r w:rsidRPr="004C5BCD">
        <w:t xml:space="preserve">. </w:t>
      </w:r>
      <w:r w:rsidRPr="00E72547">
        <w:rPr>
          <w:rStyle w:val="StyleUnderline"/>
        </w:rPr>
        <w:t xml:space="preserve">The </w:t>
      </w:r>
      <w:r w:rsidRPr="00E72547">
        <w:rPr>
          <w:rStyle w:val="StyleUnderline"/>
          <w:highlight w:val="yellow"/>
        </w:rPr>
        <w:t xml:space="preserve">clear </w:t>
      </w:r>
      <w:r w:rsidRPr="00E72547">
        <w:rPr>
          <w:rStyle w:val="Emphasis"/>
          <w:highlight w:val="yellow"/>
        </w:rPr>
        <w:t>majority recessions</w:t>
      </w:r>
      <w:r w:rsidRPr="00E72547">
        <w:rPr>
          <w:rStyle w:val="StyleUnderline"/>
          <w:highlight w:val="yellow"/>
        </w:rPr>
        <w:t xml:space="preserve"> last for just a </w:t>
      </w:r>
      <w:r w:rsidRPr="00E72547">
        <w:rPr>
          <w:rStyle w:val="Emphasis"/>
          <w:highlight w:val="yellow"/>
        </w:rPr>
        <w:t>single year</w:t>
      </w:r>
      <w:r w:rsidRPr="004C5BCD">
        <w:t xml:space="preserve">, </w:t>
      </w:r>
      <w:r w:rsidRPr="00E72547">
        <w:rPr>
          <w:rStyle w:val="StyleUnderline"/>
        </w:rPr>
        <w:t xml:space="preserve">and only a </w:t>
      </w:r>
      <w:r w:rsidRPr="00E72547">
        <w:rPr>
          <w:rStyle w:val="Emphasis"/>
        </w:rPr>
        <w:t>small minority</w:t>
      </w:r>
      <w:r w:rsidRPr="00E72547">
        <w:rPr>
          <w:rStyle w:val="StyleUnderline"/>
        </w:rPr>
        <w:t xml:space="preserve"> persists for more </w:t>
      </w:r>
      <w:r w:rsidRPr="00E72547">
        <w:rPr>
          <w:rStyle w:val="Emphasis"/>
        </w:rPr>
        <w:t>than 2 years</w:t>
      </w:r>
      <w:r w:rsidRPr="00E72547">
        <w:rPr>
          <w:rStyle w:val="StyleUnderline"/>
        </w:rPr>
        <w:t>.</w:t>
      </w:r>
    </w:p>
    <w:p w14:paraId="60CA4D6F" w14:textId="77777777" w:rsidR="00F22623" w:rsidRDefault="00F22623" w:rsidP="00F22623">
      <w:r w:rsidRPr="00E72547">
        <w:rPr>
          <w:rStyle w:val="StyleUnderline"/>
          <w:highlight w:val="yellow"/>
        </w:rPr>
        <w:t>A plausible reason</w:t>
      </w:r>
      <w:r w:rsidRPr="00E72547">
        <w:rPr>
          <w:rStyle w:val="StyleUnderline"/>
        </w:rPr>
        <w:t xml:space="preserve"> for this </w:t>
      </w:r>
      <w:r w:rsidRPr="00E72547">
        <w:rPr>
          <w:rStyle w:val="StyleUnderline"/>
          <w:highlight w:val="yellow"/>
        </w:rPr>
        <w:t>is</w:t>
      </w:r>
      <w:r w:rsidRPr="00E72547">
        <w:rPr>
          <w:rStyle w:val="StyleUnderline"/>
        </w:rPr>
        <w:t xml:space="preserve"> that most </w:t>
      </w:r>
      <w:r w:rsidRPr="00E72547">
        <w:rPr>
          <w:rStyle w:val="StyleUnderline"/>
          <w:highlight w:val="yellow"/>
        </w:rPr>
        <w:t>recessions are</w:t>
      </w:r>
      <w:r w:rsidRPr="00E72547">
        <w:rPr>
          <w:rStyle w:val="StyleUnderline"/>
        </w:rPr>
        <w:t xml:space="preserve"> essentially </w:t>
      </w:r>
      <w:r w:rsidRPr="00E72547">
        <w:rPr>
          <w:rStyle w:val="Emphasis"/>
          <w:highlight w:val="yellow"/>
        </w:rPr>
        <w:t>inventory cycles</w:t>
      </w:r>
      <w:r w:rsidRPr="004C5BCD">
        <w:t>. During the upswing, businesses tend to become too optimistic about</w:t>
      </w:r>
      <w:r>
        <w:t xml:space="preserve"> </w:t>
      </w:r>
      <w:r w:rsidRPr="004C5BCD">
        <w:t>future prospects. As a result, production begins to run ahead of sales and</w:t>
      </w:r>
      <w:r>
        <w:t xml:space="preserve"> </w:t>
      </w:r>
      <w:r w:rsidRPr="004C5BCD">
        <w:t xml:space="preserve">inventory levels rise. </w:t>
      </w:r>
      <w:r w:rsidRPr="00E72547">
        <w:rPr>
          <w:rStyle w:val="StyleUnderline"/>
          <w:highlight w:val="yellow"/>
        </w:rPr>
        <w:t>Firms</w:t>
      </w:r>
      <w:r w:rsidRPr="004C5BCD">
        <w:t xml:space="preserve"> then </w:t>
      </w:r>
      <w:r w:rsidRPr="00E72547">
        <w:rPr>
          <w:rStyle w:val="Emphasis"/>
          <w:highlight w:val="yellow"/>
        </w:rPr>
        <w:t>cut back</w:t>
      </w:r>
      <w:r w:rsidRPr="00E72547">
        <w:rPr>
          <w:highlight w:val="yellow"/>
        </w:rPr>
        <w:t xml:space="preserve"> </w:t>
      </w:r>
      <w:r w:rsidRPr="00E72547">
        <w:rPr>
          <w:rStyle w:val="StyleUnderline"/>
          <w:highlight w:val="yellow"/>
        </w:rPr>
        <w:t>on production</w:t>
      </w:r>
      <w:r w:rsidRPr="00E72547">
        <w:rPr>
          <w:rStyle w:val="StyleUnderline"/>
        </w:rPr>
        <w:t xml:space="preserve"> in order to </w:t>
      </w:r>
      <w:r w:rsidRPr="00E72547">
        <w:rPr>
          <w:rStyle w:val="Emphasis"/>
        </w:rPr>
        <w:t>restore inventories</w:t>
      </w:r>
      <w:r w:rsidRPr="00E72547">
        <w:rPr>
          <w:rStyle w:val="StyleUnderline"/>
        </w:rPr>
        <w:t xml:space="preserve"> to more </w:t>
      </w:r>
      <w:r w:rsidRPr="00E72547">
        <w:rPr>
          <w:rStyle w:val="Emphasis"/>
        </w:rPr>
        <w:t>reasonable levels</w:t>
      </w:r>
      <w:r w:rsidRPr="004C5BCD">
        <w:t xml:space="preserve">. As part of this process, </w:t>
      </w:r>
      <w:r w:rsidRPr="00E72547">
        <w:rPr>
          <w:rStyle w:val="StyleUnderline"/>
          <w:highlight w:val="yellow"/>
        </w:rPr>
        <w:t xml:space="preserve">fixed investment projects may be </w:t>
      </w:r>
      <w:r w:rsidRPr="00E72547">
        <w:rPr>
          <w:rStyle w:val="Emphasis"/>
          <w:highlight w:val="yellow"/>
        </w:rPr>
        <w:t>postponed</w:t>
      </w:r>
      <w:r w:rsidRPr="004C5BCD">
        <w:t>. Temporary reductions in capital expenditure plus</w:t>
      </w:r>
      <w:r>
        <w:t xml:space="preserve"> </w:t>
      </w:r>
      <w:r w:rsidRPr="004C5BCD">
        <w:t xml:space="preserve">actions to reduce inventory levels are of themselves inherently of short duration. </w:t>
      </w:r>
      <w:r w:rsidRPr="00E72547">
        <w:rPr>
          <w:rStyle w:val="StyleUnderline"/>
        </w:rPr>
        <w:t xml:space="preserve">The adjustment takes place </w:t>
      </w:r>
      <w:r w:rsidRPr="00E72547">
        <w:rPr>
          <w:rStyle w:val="Emphasis"/>
        </w:rPr>
        <w:t>quickly</w:t>
      </w:r>
      <w:r w:rsidRPr="00E72547">
        <w:rPr>
          <w:rStyle w:val="StyleUnderline"/>
        </w:rPr>
        <w:t>.</w:t>
      </w:r>
      <w:r>
        <w:t xml:space="preserve">  </w:t>
      </w:r>
    </w:p>
    <w:p w14:paraId="4C097C35" w14:textId="77777777" w:rsidR="00F22623" w:rsidRDefault="00F22623" w:rsidP="00F22623">
      <w:pPr>
        <w:contextualSpacing/>
        <w:rPr>
          <w:sz w:val="16"/>
        </w:rPr>
      </w:pPr>
    </w:p>
    <w:p w14:paraId="22EED1C6" w14:textId="77777777" w:rsidR="00F22623" w:rsidRDefault="00F22623" w:rsidP="00F22623"/>
    <w:p w14:paraId="506507BC" w14:textId="77777777" w:rsidR="00F22623" w:rsidRPr="00D357F4" w:rsidRDefault="00F22623" w:rsidP="00F22623">
      <w:pPr>
        <w:pStyle w:val="Heading3"/>
      </w:pPr>
      <w:r w:rsidRPr="00D357F4">
        <w:t>2AC---AT: Alt---Refusal</w:t>
      </w:r>
    </w:p>
    <w:p w14:paraId="4EE6A883" w14:textId="77777777" w:rsidR="00F22623" w:rsidRPr="008A4E37" w:rsidRDefault="00F22623" w:rsidP="00F22623">
      <w:pPr>
        <w:pStyle w:val="Heading4"/>
      </w:pPr>
      <w:r>
        <w:t xml:space="preserve">The impulse to refuse or escape capitalism </w:t>
      </w:r>
      <w:r w:rsidRPr="008A4E37">
        <w:rPr>
          <w:u w:val="single"/>
        </w:rPr>
        <w:t>fails</w:t>
      </w:r>
      <w:r>
        <w:t xml:space="preserve"> and </w:t>
      </w:r>
      <w:r w:rsidRPr="008A4E37">
        <w:rPr>
          <w:u w:val="single"/>
        </w:rPr>
        <w:t>recirculates capital</w:t>
      </w:r>
      <w:r>
        <w:t xml:space="preserve">. </w:t>
      </w:r>
    </w:p>
    <w:p w14:paraId="01DB950B" w14:textId="77777777" w:rsidR="00F22623" w:rsidRPr="008A4E37" w:rsidRDefault="00F22623" w:rsidP="00F22623">
      <w:r w:rsidRPr="00FB062B">
        <w:rPr>
          <w:rStyle w:val="Style13ptBold"/>
        </w:rPr>
        <w:t>Wright 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5FF1663D" w14:textId="77777777" w:rsidR="00F22623" w:rsidRPr="008A4E37" w:rsidRDefault="00F22623" w:rsidP="00F22623">
      <w:pPr>
        <w:rPr>
          <w:sz w:val="8"/>
        </w:rPr>
      </w:pPr>
      <w:r w:rsidRPr="00480F4F">
        <w:rPr>
          <w:rStyle w:val="StyleUnderline"/>
          <w:highlight w:val="yellow"/>
        </w:rPr>
        <w:t xml:space="preserve">This impulse to </w:t>
      </w:r>
      <w:r w:rsidRPr="00480F4F">
        <w:rPr>
          <w:rStyle w:val="Emphasis"/>
          <w:highlight w:val="yellow"/>
        </w:rPr>
        <w:t>escape</w:t>
      </w:r>
      <w:r w:rsidRPr="008A4E37">
        <w:rPr>
          <w:sz w:val="8"/>
        </w:rPr>
        <w:t xml:space="preserve"> </w:t>
      </w:r>
      <w:r w:rsidRPr="008A4E37">
        <w:rPr>
          <w:rStyle w:val="StyleUnderline"/>
        </w:rPr>
        <w:t>is reflected in</w:t>
      </w:r>
      <w:r w:rsidRPr="008A4E37">
        <w:rPr>
          <w:sz w:val="8"/>
        </w:rPr>
        <w:t xml:space="preserve"> many </w:t>
      </w:r>
      <w:r w:rsidRPr="008A4E37">
        <w:rPr>
          <w:rStyle w:val="StyleUnderline"/>
        </w:rPr>
        <w:t>familiar responses to</w:t>
      </w:r>
      <w:r w:rsidRPr="008A4E37">
        <w:rPr>
          <w:sz w:val="8"/>
        </w:rPr>
        <w:t xml:space="preserve"> the harms of </w:t>
      </w:r>
      <w:r w:rsidRPr="008A4E37">
        <w:rPr>
          <w:rStyle w:val="StyleUnderline"/>
        </w:rPr>
        <w:t>capitalism</w:t>
      </w:r>
      <w:r w:rsidRPr="008A4E37">
        <w:rPr>
          <w:sz w:val="8"/>
        </w:rPr>
        <w:t xml:space="preserve">. The movement of poor farmers to the western frontier in 19th century United States was, for many, an aspiration for stable, self-sufficient subsistence farming rather than production mainly for the market. The utopian communities of the 19th century attempted to create largely self-sufficient communities that would function on principles of equality and reciprocity. Workers cooperatives attempt to create workplaces organized around principles of democracy and equality, free of the alienation and exploitation of capitalist firms. Escaping capitalism is implicit in the hippie motto of the 1960s, “turn on, tune in, drop out.” The efforts by certain religious communities, such as the Amish, to create strong barriers between themselves and the rest of the society involves removing themselves as much as possible from the pressures of the capitalist market. The characterization of the family as a “haven in a heartless world” expresses the ideal of family as a noncompetitive social space of reciprocity and caring in which one can find refuge from the heartless competitive world of capitalism. </w:t>
      </w:r>
    </w:p>
    <w:p w14:paraId="4AEC288D" w14:textId="77777777" w:rsidR="00F22623" w:rsidRPr="008A4E37" w:rsidRDefault="00F22623" w:rsidP="00F22623">
      <w:pPr>
        <w:rPr>
          <w:sz w:val="8"/>
        </w:rPr>
      </w:pPr>
      <w:r w:rsidRPr="008A4E37">
        <w:rPr>
          <w:rStyle w:val="StyleUnderline"/>
        </w:rPr>
        <w:t>Escaping capitalism</w:t>
      </w:r>
      <w:r w:rsidRPr="008A4E37">
        <w:rPr>
          <w:sz w:val="8"/>
        </w:rPr>
        <w:t xml:space="preserve"> typically </w:t>
      </w:r>
      <w:r w:rsidRPr="00480F4F">
        <w:rPr>
          <w:rStyle w:val="StyleUnderline"/>
          <w:highlight w:val="yellow"/>
        </w:rPr>
        <w:t>involves</w:t>
      </w:r>
      <w:r w:rsidRPr="008A4E37">
        <w:rPr>
          <w:rStyle w:val="StyleUnderline"/>
        </w:rPr>
        <w:t xml:space="preserve"> an </w:t>
      </w:r>
      <w:r w:rsidRPr="00480F4F">
        <w:rPr>
          <w:rStyle w:val="StyleUnderline"/>
          <w:highlight w:val="yellow"/>
        </w:rPr>
        <w:t>avoidance of political engagement</w:t>
      </w:r>
      <w:r w:rsidRPr="008A4E37">
        <w:rPr>
          <w:rStyle w:val="StyleUnderline"/>
        </w:rPr>
        <w:t xml:space="preserve"> and</w:t>
      </w:r>
      <w:r w:rsidRPr="008A4E37">
        <w:rPr>
          <w:sz w:val="8"/>
        </w:rPr>
        <w:t xml:space="preserve"> certainly of </w:t>
      </w:r>
      <w:r w:rsidRPr="008A4E37">
        <w:rPr>
          <w:rStyle w:val="StyleUnderline"/>
        </w:rPr>
        <w:t>collectively organized efforts at changing the world</w:t>
      </w:r>
      <w:r w:rsidRPr="008A4E37">
        <w:rPr>
          <w:sz w:val="8"/>
        </w:rPr>
        <w:t xml:space="preserve">. Especially in the world today, </w:t>
      </w:r>
      <w:r w:rsidRPr="00480F4F">
        <w:rPr>
          <w:rStyle w:val="StyleUnderline"/>
          <w:highlight w:val="yellow"/>
        </w:rPr>
        <w:t>escape is</w:t>
      </w:r>
      <w:r w:rsidRPr="008A4E37">
        <w:rPr>
          <w:rStyle w:val="StyleUnderline"/>
        </w:rPr>
        <w:t xml:space="preserve"> often an </w:t>
      </w:r>
      <w:r w:rsidRPr="00480F4F">
        <w:rPr>
          <w:rStyle w:val="StyleUnderline"/>
          <w:highlight w:val="yellow"/>
        </w:rPr>
        <w:t>individualistic</w:t>
      </w:r>
      <w:r w:rsidRPr="008A4E37">
        <w:rPr>
          <w:rStyle w:val="StyleUnderline"/>
        </w:rPr>
        <w:t xml:space="preserve"> lifestyle</w:t>
      </w:r>
      <w:r w:rsidRPr="008A4E37">
        <w:rPr>
          <w:sz w:val="8"/>
        </w:rPr>
        <w:t xml:space="preserve"> strategy. And sometimes it is an individualistic strategy </w:t>
      </w:r>
      <w:r w:rsidRPr="00480F4F">
        <w:rPr>
          <w:rStyle w:val="Emphasis"/>
          <w:highlight w:val="yellow"/>
        </w:rPr>
        <w:t>dependent</w:t>
      </w:r>
      <w:r w:rsidRPr="00480F4F">
        <w:rPr>
          <w:rStyle w:val="StyleUnderline"/>
          <w:highlight w:val="yellow"/>
        </w:rPr>
        <w:t xml:space="preserve"> on capitalist wealth</w:t>
      </w:r>
      <w:r w:rsidRPr="00480F4F">
        <w:rPr>
          <w:sz w:val="8"/>
          <w:highlight w:val="yellow"/>
        </w:rPr>
        <w:t xml:space="preserve">, </w:t>
      </w:r>
      <w:r w:rsidRPr="00480F4F">
        <w:rPr>
          <w:rStyle w:val="StyleUnderline"/>
          <w:highlight w:val="yellow"/>
        </w:rPr>
        <w:t>as in the stereotype of the</w:t>
      </w:r>
      <w:r w:rsidRPr="008A4E37">
        <w:rPr>
          <w:rStyle w:val="StyleUnderline"/>
        </w:rPr>
        <w:t xml:space="preserve"> successful Wall Street </w:t>
      </w:r>
      <w:r w:rsidRPr="00480F4F">
        <w:rPr>
          <w:rStyle w:val="Emphasis"/>
          <w:highlight w:val="yellow"/>
        </w:rPr>
        <w:t>banker</w:t>
      </w:r>
      <w:r w:rsidRPr="00480F4F">
        <w:rPr>
          <w:rStyle w:val="StyleUnderline"/>
          <w:highlight w:val="yellow"/>
        </w:rPr>
        <w:t xml:space="preserve"> who decides to “</w:t>
      </w:r>
      <w:r w:rsidRPr="00480F4F">
        <w:rPr>
          <w:rStyle w:val="Emphasis"/>
          <w:highlight w:val="yellow"/>
        </w:rPr>
        <w:t>give up</w:t>
      </w:r>
      <w:r w:rsidRPr="008A4E37">
        <w:rPr>
          <w:rStyle w:val="StyleUnderline"/>
        </w:rPr>
        <w:t xml:space="preserve"> the rat race” </w:t>
      </w:r>
      <w:r w:rsidRPr="00480F4F">
        <w:rPr>
          <w:rStyle w:val="StyleUnderline"/>
          <w:highlight w:val="yellow"/>
        </w:rPr>
        <w:t>and move to Vermont to embrace</w:t>
      </w:r>
      <w:r w:rsidRPr="008A4E37">
        <w:rPr>
          <w:sz w:val="8"/>
        </w:rPr>
        <w:t xml:space="preserve"> a life of voluntary </w:t>
      </w:r>
      <w:r w:rsidRPr="00480F4F">
        <w:rPr>
          <w:rStyle w:val="StyleUnderline"/>
          <w:highlight w:val="yellow"/>
        </w:rPr>
        <w:t>simplicity</w:t>
      </w:r>
      <w:r w:rsidRPr="008A4E37">
        <w:rPr>
          <w:sz w:val="8"/>
        </w:rPr>
        <w:t xml:space="preserve"> while living off of a trust fund amassed </w:t>
      </w:r>
      <w:r w:rsidRPr="008A4E37">
        <w:rPr>
          <w:sz w:val="8"/>
        </w:rPr>
        <w:lastRenderedPageBreak/>
        <w:t>from capitalist investments.</w:t>
      </w:r>
    </w:p>
    <w:p w14:paraId="60DC7366" w14:textId="77777777" w:rsidR="00F22623" w:rsidRPr="00D357F4" w:rsidRDefault="00F22623" w:rsidP="00F22623">
      <w:pPr>
        <w:rPr>
          <w:sz w:val="8"/>
        </w:rPr>
      </w:pPr>
      <w:r w:rsidRPr="008A4E37">
        <w:rPr>
          <w:rStyle w:val="StyleUnderline"/>
        </w:rPr>
        <w:t xml:space="preserve">Because of the </w:t>
      </w:r>
      <w:r w:rsidRPr="008A4E37">
        <w:rPr>
          <w:rStyle w:val="Emphasis"/>
        </w:rPr>
        <w:t>absence</w:t>
      </w:r>
      <w:r w:rsidRPr="008A4E37">
        <w:rPr>
          <w:rStyle w:val="StyleUnderline"/>
        </w:rPr>
        <w:t xml:space="preserve"> of </w:t>
      </w:r>
      <w:r w:rsidRPr="008A4E37">
        <w:rPr>
          <w:rStyle w:val="Emphasis"/>
        </w:rPr>
        <w:t>politics</w:t>
      </w:r>
      <w:r w:rsidRPr="008A4E37">
        <w:rPr>
          <w:sz w:val="8"/>
        </w:rPr>
        <w:t xml:space="preserve">, </w:t>
      </w:r>
      <w:r w:rsidRPr="00480F4F">
        <w:rPr>
          <w:rStyle w:val="StyleUnderline"/>
          <w:highlight w:val="yellow"/>
        </w:rPr>
        <w:t xml:space="preserve">it is easy to </w:t>
      </w:r>
      <w:r w:rsidRPr="00480F4F">
        <w:rPr>
          <w:rStyle w:val="Emphasis"/>
          <w:highlight w:val="yellow"/>
        </w:rPr>
        <w:t>dismiss</w:t>
      </w:r>
      <w:r w:rsidRPr="00480F4F">
        <w:rPr>
          <w:sz w:val="8"/>
          <w:highlight w:val="yellow"/>
        </w:rPr>
        <w:t xml:space="preserve"> </w:t>
      </w:r>
      <w:r w:rsidRPr="00480F4F">
        <w:rPr>
          <w:rStyle w:val="StyleUnderline"/>
          <w:highlight w:val="yellow"/>
        </w:rPr>
        <w:t xml:space="preserve">escaping capitalism as a form of </w:t>
      </w:r>
      <w:r w:rsidRPr="00480F4F">
        <w:rPr>
          <w:rStyle w:val="Emphasis"/>
          <w:highlight w:val="yellow"/>
        </w:rPr>
        <w:t>anti-capitalism</w:t>
      </w:r>
      <w:r w:rsidRPr="008A4E37">
        <w:rPr>
          <w:sz w:val="8"/>
        </w:rPr>
        <w:t xml:space="preserve">, especially </w:t>
      </w:r>
      <w:r w:rsidRPr="00480F4F">
        <w:rPr>
          <w:rStyle w:val="StyleUnderline"/>
          <w:highlight w:val="yellow"/>
        </w:rPr>
        <w:t xml:space="preserve">when it reflects </w:t>
      </w:r>
      <w:r w:rsidRPr="00480F4F">
        <w:rPr>
          <w:rStyle w:val="Emphasis"/>
          <w:highlight w:val="yellow"/>
        </w:rPr>
        <w:t>privileges</w:t>
      </w:r>
      <w:r w:rsidRPr="00480F4F">
        <w:rPr>
          <w:rStyle w:val="StyleUnderline"/>
          <w:highlight w:val="yellow"/>
        </w:rPr>
        <w:t xml:space="preserve"> achieved within capitalism itself</w:t>
      </w:r>
      <w:r w:rsidRPr="00480F4F">
        <w:rPr>
          <w:sz w:val="8"/>
          <w:highlight w:val="yellow"/>
        </w:rPr>
        <w:t xml:space="preserve">. </w:t>
      </w:r>
      <w:r w:rsidRPr="00480F4F">
        <w:rPr>
          <w:rStyle w:val="StyleUnderline"/>
          <w:highlight w:val="yellow"/>
        </w:rPr>
        <w:t xml:space="preserve">It is hard to treat the </w:t>
      </w:r>
      <w:r w:rsidRPr="00480F4F">
        <w:rPr>
          <w:rStyle w:val="Emphasis"/>
          <w:highlight w:val="yellow"/>
        </w:rPr>
        <w:t>wilderness hiker</w:t>
      </w:r>
      <w:r w:rsidRPr="00480F4F">
        <w:rPr>
          <w:sz w:val="8"/>
          <w:highlight w:val="yellow"/>
        </w:rPr>
        <w:t xml:space="preserve"> </w:t>
      </w:r>
      <w:r w:rsidRPr="00480F4F">
        <w:rPr>
          <w:rStyle w:val="StyleUnderline"/>
          <w:highlight w:val="yellow"/>
        </w:rPr>
        <w:t>who flies into a remote region</w:t>
      </w:r>
      <w:r w:rsidRPr="008A4E37">
        <w:rPr>
          <w:rStyle w:val="StyleUnderline"/>
        </w:rPr>
        <w:t xml:space="preserve"> with expensive</w:t>
      </w:r>
      <w:r w:rsidRPr="008A4E37">
        <w:rPr>
          <w:sz w:val="8"/>
        </w:rPr>
        <w:t xml:space="preserve"> hiking </w:t>
      </w:r>
      <w:r w:rsidRPr="008A4E37">
        <w:rPr>
          <w:rStyle w:val="StyleUnderline"/>
        </w:rPr>
        <w:t xml:space="preserve">gear in order </w:t>
      </w:r>
      <w:r w:rsidRPr="00480F4F">
        <w:rPr>
          <w:rStyle w:val="StyleUnderline"/>
          <w:highlight w:val="yellow"/>
        </w:rPr>
        <w:t xml:space="preserve">“to </w:t>
      </w:r>
      <w:r w:rsidRPr="00480F4F">
        <w:rPr>
          <w:rStyle w:val="Emphasis"/>
          <w:highlight w:val="yellow"/>
        </w:rPr>
        <w:t>get away</w:t>
      </w:r>
      <w:r w:rsidRPr="00480F4F">
        <w:rPr>
          <w:rStyle w:val="StyleUnderline"/>
          <w:highlight w:val="yellow"/>
        </w:rPr>
        <w:t xml:space="preserve"> from it all,”</w:t>
      </w:r>
      <w:r w:rsidRPr="00480F4F">
        <w:rPr>
          <w:sz w:val="8"/>
          <w:highlight w:val="yellow"/>
        </w:rPr>
        <w:t xml:space="preserve"> </w:t>
      </w:r>
      <w:r w:rsidRPr="00480F4F">
        <w:rPr>
          <w:rStyle w:val="StyleUnderline"/>
          <w:highlight w:val="yellow"/>
        </w:rPr>
        <w:t xml:space="preserve">as a </w:t>
      </w:r>
      <w:r w:rsidRPr="00480F4F">
        <w:rPr>
          <w:rStyle w:val="Emphasis"/>
          <w:highlight w:val="yellow"/>
        </w:rPr>
        <w:t>meaningful expression</w:t>
      </w:r>
      <w:r w:rsidRPr="00480F4F">
        <w:rPr>
          <w:rStyle w:val="StyleUnderline"/>
          <w:highlight w:val="yellow"/>
        </w:rPr>
        <w:t xml:space="preserve"> of </w:t>
      </w:r>
      <w:r w:rsidRPr="00480F4F">
        <w:rPr>
          <w:rStyle w:val="Emphasis"/>
          <w:highlight w:val="yellow"/>
        </w:rPr>
        <w:t>opposition</w:t>
      </w:r>
      <w:r w:rsidRPr="008A4E37">
        <w:rPr>
          <w:rStyle w:val="StyleUnderline"/>
        </w:rPr>
        <w:t xml:space="preserve"> to capitalism</w:t>
      </w:r>
      <w:r w:rsidRPr="008A4E37">
        <w:rPr>
          <w:sz w:val="8"/>
        </w:rPr>
        <w:t>. Still, there are many examples of escaping capitalism which do bear on the broader problem of anti-capitalism. Intentional communities may be motivated by the desire to escape the pressures of capitalism, but sometimes they can also serve as models for more collective, egalitarian and democratic ways of living. Certainly cooperatives, which are often motivated mainly by a desire to escape the authoritarian workplaces and exploitation of capitalist firms, can also become elements of a broader challenge to capitalism and building blocks of an alternative form of economy. The D.I.Y. (Do It Yourself) movement may be motivated by stagnant individual incomes during a period of economic austerity, but it can also point to ways of organizing economic activity that is less dependent on market exchange. And more generally, the “life style” of voluntary simplicity can contribute to broader rejection of the consumerism and preoccupation with economic growth in capitalism.</w:t>
      </w:r>
      <w:hyperlink r:id="rId86" w:anchor="fn11" w:history="1">
        <w:r w:rsidRPr="008A4E37">
          <w:rPr>
            <w:rStyle w:val="Hyperlink"/>
            <w:sz w:val="8"/>
          </w:rPr>
          <w:t>12</w:t>
        </w:r>
      </w:hyperlink>
      <w:r w:rsidRPr="008A4E37">
        <w:rPr>
          <w:sz w:val="8"/>
        </w:rPr>
        <w:t xml:space="preserve"> </w:t>
      </w:r>
    </w:p>
    <w:p w14:paraId="28AF90AA" w14:textId="77777777" w:rsidR="00F22623" w:rsidRDefault="00F22623" w:rsidP="00F22623">
      <w:pPr>
        <w:pStyle w:val="Heading3"/>
      </w:pPr>
      <w:r>
        <w:lastRenderedPageBreak/>
        <w:t>2AC---Food DA</w:t>
      </w:r>
    </w:p>
    <w:p w14:paraId="724D96A2" w14:textId="77777777" w:rsidR="00F22623" w:rsidRDefault="00F22623" w:rsidP="00F22623">
      <w:pPr>
        <w:pStyle w:val="Heading4"/>
      </w:pPr>
      <w:r>
        <w:t>The alt would immediately starve 80% of humanity.</w:t>
      </w:r>
    </w:p>
    <w:p w14:paraId="2598ACA1" w14:textId="77777777" w:rsidR="00F22623" w:rsidRPr="00CE0D0A" w:rsidRDefault="00F22623" w:rsidP="00F22623">
      <w:r w:rsidRPr="00F951EF">
        <w:rPr>
          <w:rStyle w:val="Style13ptBold"/>
        </w:rPr>
        <w:t>Harvey 19</w:t>
      </w:r>
      <w:r>
        <w:t xml:space="preserve"> (David, British-born Marxist economic geographer, podcaster and Distinguished Professor of anthropology and geography at the Graduate Center of the City University of New York. He received his PhD in geography from the University of Cambridge, “Anti-Capitalist Chronicles: Global Unrest,” 19 December 2019</w:t>
      </w:r>
      <w:r w:rsidRPr="00CE0D0A">
        <w:t xml:space="preserve">, </w:t>
      </w:r>
      <w:hyperlink r:id="rId87" w:history="1">
        <w:r w:rsidRPr="00CE0D0A">
          <w:rPr>
            <w:rStyle w:val="Hyperlink"/>
          </w:rPr>
          <w:t>https://www.democracyatwork.info/acc_global_unrest</w:t>
        </w:r>
      </w:hyperlink>
      <w:r w:rsidRPr="00CE0D0A">
        <w:t>, DOA: 11-20-2021)</w:t>
      </w:r>
    </w:p>
    <w:p w14:paraId="6D2365FE" w14:textId="77777777" w:rsidR="00F22623" w:rsidRPr="00775E12" w:rsidRDefault="00F22623" w:rsidP="00F22623">
      <w:pPr>
        <w:rPr>
          <w:sz w:val="16"/>
        </w:rPr>
      </w:pPr>
      <w:r w:rsidRPr="00CE0D0A">
        <w:rPr>
          <w:sz w:val="16"/>
        </w:rPr>
        <w:t xml:space="preserve">So that is, if you like, one half of the problem. But the other part of the problem is this: that </w:t>
      </w:r>
      <w:r w:rsidRPr="00CE0D0A">
        <w:rPr>
          <w:rStyle w:val="StyleUnderline"/>
        </w:rPr>
        <w:t>in Marx's time if there was a sudden collapse of capitalism, most people in the world would be able to feed themselves</w:t>
      </w:r>
      <w:r w:rsidRPr="00CE0D0A">
        <w:rPr>
          <w:sz w:val="16"/>
        </w:rPr>
        <w:t xml:space="preserve"> and reproduce. </w:t>
      </w:r>
      <w:r w:rsidRPr="00CE0D0A">
        <w:rPr>
          <w:rStyle w:val="StyleUnderline"/>
        </w:rPr>
        <w:t xml:space="preserve">Because most people were self-sufficient in their local area with the kinds of, you know, things they needed to live on – in other words, people could put breakfast on their table irrespective of what was going on in the global economy. Right now that's no longer the case. </w:t>
      </w:r>
      <w:r w:rsidRPr="00F951EF">
        <w:rPr>
          <w:rStyle w:val="StyleUnderline"/>
          <w:highlight w:val="yellow"/>
        </w:rPr>
        <w:t>Most people</w:t>
      </w:r>
      <w:r w:rsidRPr="00775E12">
        <w:rPr>
          <w:sz w:val="16"/>
        </w:rPr>
        <w:t xml:space="preserve"> in the United States, but increasingly, of course, in Europe, and in Japan, and now increasingly in China, and India, and Indonesia, and </w:t>
      </w:r>
      <w:r w:rsidRPr="00775E12">
        <w:rPr>
          <w:rStyle w:val="StyleUnderline"/>
        </w:rPr>
        <w:t>everywhere are dependent entirely upon the delivery of food to them, so that they get the food from the circulation of capital</w:t>
      </w:r>
      <w:r w:rsidRPr="00775E12">
        <w:rPr>
          <w:sz w:val="16"/>
        </w:rPr>
        <w:t xml:space="preserve">. Now, in Marx's time, like I say, that would have not been true but now this is a situation where probably around 70 or maybe </w:t>
      </w:r>
      <w:r w:rsidRPr="00F951EF">
        <w:rPr>
          <w:rStyle w:val="StyleUnderline"/>
        </w:rPr>
        <w:t xml:space="preserve">80 percent of the world's people </w:t>
      </w:r>
      <w:r w:rsidRPr="00F951EF">
        <w:rPr>
          <w:rStyle w:val="StyleUnderline"/>
          <w:highlight w:val="yellow"/>
        </w:rPr>
        <w:t>are dependent upon</w:t>
      </w:r>
      <w:r w:rsidRPr="00775E12">
        <w:rPr>
          <w:rStyle w:val="StyleUnderline"/>
        </w:rPr>
        <w:t xml:space="preserve"> the </w:t>
      </w:r>
      <w:r w:rsidRPr="00F951EF">
        <w:rPr>
          <w:rStyle w:val="StyleUnderline"/>
          <w:highlight w:val="yellow"/>
        </w:rPr>
        <w:t>circulation of capital</w:t>
      </w:r>
      <w:r w:rsidRPr="00775E12">
        <w:rPr>
          <w:rStyle w:val="StyleUnderline"/>
        </w:rPr>
        <w:t xml:space="preserve"> in order </w:t>
      </w:r>
      <w:r w:rsidRPr="00F951EF">
        <w:rPr>
          <w:rStyle w:val="StyleUnderline"/>
          <w:highlight w:val="yellow"/>
        </w:rPr>
        <w:t>to assure</w:t>
      </w:r>
      <w:r w:rsidRPr="00775E12">
        <w:rPr>
          <w:rStyle w:val="StyleUnderline"/>
        </w:rPr>
        <w:t xml:space="preserve"> their </w:t>
      </w:r>
      <w:r w:rsidRPr="00F951EF">
        <w:rPr>
          <w:rStyle w:val="StyleUnderline"/>
          <w:highlight w:val="yellow"/>
        </w:rPr>
        <w:t>foo</w:t>
      </w:r>
      <w:r w:rsidRPr="00CE0D0A">
        <w:rPr>
          <w:rStyle w:val="StyleUnderline"/>
          <w:highlight w:val="yellow"/>
        </w:rPr>
        <w:t>d supply</w:t>
      </w:r>
      <w:r w:rsidRPr="00775E12">
        <w:rPr>
          <w:sz w:val="16"/>
        </w:rPr>
        <w:t>, in order to deliver them the kinds of fuels which are going to allow them mobility, going to actually deliver them all the necessities to be able to reproduce their daily life.</w:t>
      </w:r>
    </w:p>
    <w:p w14:paraId="020CA262" w14:textId="77777777" w:rsidR="00F22623" w:rsidRPr="00E127CC" w:rsidRDefault="00F22623" w:rsidP="00F22623">
      <w:pPr>
        <w:rPr>
          <w:sz w:val="16"/>
        </w:rPr>
      </w:pPr>
      <w:r w:rsidRPr="00F951EF">
        <w:rPr>
          <w:sz w:val="16"/>
        </w:rPr>
        <w:t xml:space="preserve">So this is a, I think, a situation which I can really summarize in the following kind of way: that capital right now is too big to fail. </w:t>
      </w:r>
      <w:r w:rsidRPr="00F951EF">
        <w:rPr>
          <w:rStyle w:val="StyleUnderline"/>
        </w:rPr>
        <w:t xml:space="preserve">We cannot imagine a situation where we would shut down the flow of capital, because </w:t>
      </w:r>
      <w:r w:rsidRPr="00F951EF">
        <w:rPr>
          <w:rStyle w:val="StyleUnderline"/>
          <w:highlight w:val="yellow"/>
        </w:rPr>
        <w:t>if we shut down the flow of capital, 80 percent of the world's population would immediately starve</w:t>
      </w:r>
      <w:r w:rsidRPr="00F951EF">
        <w:rPr>
          <w:sz w:val="16"/>
        </w:rPr>
        <w:t xml:space="preserve">, would be rendered immobile, would not be able to reproduce themselves in very effective ways. </w:t>
      </w:r>
      <w:r w:rsidRPr="00CE0D0A">
        <w:rPr>
          <w:rStyle w:val="StyleUnderline"/>
          <w:highlight w:val="yellow"/>
        </w:rPr>
        <w:t xml:space="preserve">So we </w:t>
      </w:r>
      <w:r w:rsidRPr="00F951EF">
        <w:rPr>
          <w:rStyle w:val="StyleUnderline"/>
          <w:highlight w:val="yellow"/>
        </w:rPr>
        <w:t>cannot afford</w:t>
      </w:r>
      <w:r w:rsidRPr="00CE0D0A">
        <w:rPr>
          <w:rStyle w:val="StyleUnderline"/>
        </w:rPr>
        <w:t xml:space="preserve"> any</w:t>
      </w:r>
      <w:r w:rsidRPr="00F951EF">
        <w:rPr>
          <w:rStyle w:val="StyleUnderline"/>
        </w:rPr>
        <w:t xml:space="preserve"> kind of </w:t>
      </w:r>
      <w:r w:rsidRPr="00F951EF">
        <w:rPr>
          <w:rStyle w:val="StyleUnderline"/>
          <w:highlight w:val="yellow"/>
        </w:rPr>
        <w:t>sustained attack upon</w:t>
      </w:r>
      <w:r w:rsidRPr="00CE0D0A">
        <w:rPr>
          <w:rStyle w:val="StyleUnderline"/>
        </w:rPr>
        <w:t xml:space="preserve"> capital </w:t>
      </w:r>
      <w:r w:rsidRPr="00F951EF">
        <w:rPr>
          <w:rStyle w:val="StyleUnderline"/>
          <w:highlight w:val="yellow"/>
        </w:rPr>
        <w:t>accumulation</w:t>
      </w:r>
      <w:r w:rsidRPr="00F951EF">
        <w:rPr>
          <w:rStyle w:val="StyleUnderline"/>
        </w:rPr>
        <w:t>. So the kind of fantasy that you might have had – socialists, or communists, and so on, might have had back in 1850, which is that well, okay, we can destroy this capitalist system and we can build something entirely different – that is an impossibility right now. We have to keep the circulation of capital</w:t>
      </w:r>
      <w:r w:rsidRPr="00F951EF">
        <w:rPr>
          <w:rStyle w:val="StyleUnderline"/>
        </w:rPr>
        <w:lastRenderedPageBreak/>
        <w:t xml:space="preserve"> in motion, we have to keep things moving, because if we don't do that, we are actually stuck with a situation in which, as I've said, almost all of us would starve</w:t>
      </w:r>
      <w:r w:rsidRPr="00F951EF">
        <w:rPr>
          <w:sz w:val="16"/>
        </w:rPr>
        <w:t xml:space="preserve">. </w:t>
      </w:r>
      <w:bookmarkEnd w:id="19"/>
    </w:p>
    <w:p w14:paraId="6FC0F9F4" w14:textId="77777777" w:rsidR="001E4253" w:rsidRDefault="001E4253" w:rsidP="001E4253">
      <w:pPr>
        <w:contextualSpacing/>
        <w:rPr>
          <w:sz w:val="16"/>
        </w:rPr>
      </w:pPr>
    </w:p>
    <w:p w14:paraId="5AA547D1" w14:textId="10AB2A97" w:rsidR="001E4253" w:rsidRDefault="001E4253" w:rsidP="001E4253">
      <w:pPr>
        <w:pStyle w:val="Heading1"/>
      </w:pPr>
      <w:bookmarkStart w:id="32" w:name="_Hlk94949251"/>
      <w:r>
        <w:t>1AR</w:t>
      </w:r>
    </w:p>
    <w:p w14:paraId="1DC08B3B" w14:textId="0C9F69AA" w:rsidR="001E4253" w:rsidRDefault="001E4253" w:rsidP="001E4253">
      <w:pPr>
        <w:pStyle w:val="Heading2"/>
      </w:pPr>
      <w:r>
        <w:t>Case</w:t>
      </w:r>
    </w:p>
    <w:p w14:paraId="7EAA0C01" w14:textId="77777777" w:rsidR="001E4253" w:rsidRDefault="001E4253" w:rsidP="001E4253">
      <w:pPr>
        <w:pStyle w:val="Heading3"/>
      </w:pPr>
      <w:r>
        <w:t>1AR- AT: Renewables turn</w:t>
      </w:r>
    </w:p>
    <w:p w14:paraId="5431EEE7" w14:textId="77777777" w:rsidR="001E4253" w:rsidRPr="00FF4DCF" w:rsidRDefault="001E4253" w:rsidP="001E4253"/>
    <w:p w14:paraId="1AA6FA93" w14:textId="77777777" w:rsidR="001E4253" w:rsidRPr="00105977" w:rsidRDefault="001E4253" w:rsidP="001E4253">
      <w:pPr>
        <w:pStyle w:val="Heading4"/>
      </w:pPr>
      <w:r>
        <w:t>Digitalization and renewables increase energy efficiency and enable cost-effective alternatives.</w:t>
      </w:r>
    </w:p>
    <w:p w14:paraId="12E78709" w14:textId="77777777" w:rsidR="001E4253" w:rsidRDefault="001E4253" w:rsidP="001E4253">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7342F7F" w14:textId="77777777" w:rsidR="001E4253" w:rsidRPr="007A79DB" w:rsidRDefault="001E4253" w:rsidP="001E4253">
      <w:r w:rsidRPr="007A79DB">
        <w:t xml:space="preserve">Energy. One of humanity’s most urgent tasks in the twenty-first century is to reduce greenhouse gas emissions. </w:t>
      </w:r>
      <w:r w:rsidRPr="00E12ED1">
        <w:rPr>
          <w:rStyle w:val="StyleUnderline"/>
        </w:rPr>
        <w:t xml:space="preserve">Two ways to do this are to become </w:t>
      </w:r>
      <w:r w:rsidRPr="00E12ED1">
        <w:rPr>
          <w:rStyle w:val="Emphasis"/>
        </w:rPr>
        <w:t>more efficient</w:t>
      </w:r>
      <w:r w:rsidRPr="00E12ED1">
        <w:rPr>
          <w:rStyle w:val="StyleUnderline"/>
        </w:rPr>
        <w:t xml:space="preserve"> in using </w:t>
      </w:r>
      <w:r w:rsidRPr="00E12ED1">
        <w:rPr>
          <w:rStyle w:val="Emphasis"/>
        </w:rPr>
        <w:t>energy</w:t>
      </w:r>
      <w:r w:rsidRPr="007A79DB">
        <w:t xml:space="preserve"> and, when generating it, </w:t>
      </w:r>
      <w:r w:rsidRPr="00E12ED1">
        <w:rPr>
          <w:rStyle w:val="StyleUnderline"/>
        </w:rPr>
        <w:t xml:space="preserve">to </w:t>
      </w:r>
      <w:r w:rsidRPr="00E12ED1">
        <w:rPr>
          <w:rStyle w:val="Emphasis"/>
        </w:rPr>
        <w:t>shift away</w:t>
      </w:r>
      <w:r w:rsidRPr="00E12ED1">
        <w:rPr>
          <w:rStyle w:val="StyleUnderline"/>
        </w:rPr>
        <w:t xml:space="preserve"> from </w:t>
      </w:r>
      <w:r w:rsidRPr="00E12ED1">
        <w:rPr>
          <w:rStyle w:val="Emphasis"/>
        </w:rPr>
        <w:t>carbon-emitting</w:t>
      </w:r>
      <w:r w:rsidRPr="00E12ED1">
        <w:rPr>
          <w:rStyle w:val="StyleUnderline"/>
        </w:rPr>
        <w:t xml:space="preserve"> fossil </w:t>
      </w:r>
      <w:r w:rsidRPr="00E12ED1">
        <w:rPr>
          <w:rStyle w:val="Emphasis"/>
        </w:rPr>
        <w:t>fuels</w:t>
      </w:r>
      <w:r w:rsidRPr="007A79DB">
        <w:t xml:space="preserve">. </w:t>
      </w:r>
      <w:r w:rsidRPr="009608AB">
        <w:rPr>
          <w:rStyle w:val="StyleUnderline"/>
          <w:highlight w:val="yellow"/>
        </w:rPr>
        <w:t>Digital tools</w:t>
      </w:r>
      <w:r w:rsidRPr="00E12ED1">
        <w:rPr>
          <w:rStyle w:val="StyleUnderline"/>
        </w:rPr>
        <w:t xml:space="preserve"> will </w:t>
      </w:r>
      <w:r w:rsidRPr="009608AB">
        <w:rPr>
          <w:rStyle w:val="Emphasis"/>
          <w:highlight w:val="yellow"/>
        </w:rPr>
        <w:t>help greatly</w:t>
      </w:r>
      <w:r w:rsidRPr="00E12ED1">
        <w:rPr>
          <w:rStyle w:val="StyleUnderline"/>
        </w:rPr>
        <w:t xml:space="preserve"> with both</w:t>
      </w:r>
      <w:r w:rsidRPr="007A79DB">
        <w:t>.</w:t>
      </w:r>
    </w:p>
    <w:p w14:paraId="080F0311" w14:textId="77777777" w:rsidR="001E4253" w:rsidRDefault="001E4253" w:rsidP="001E4253">
      <w:r w:rsidRPr="007A79DB">
        <w:t xml:space="preserve">Several groups have recently shown that they can combine </w:t>
      </w:r>
      <w:r w:rsidRPr="009608AB">
        <w:rPr>
          <w:rStyle w:val="StyleUnderline"/>
          <w:highlight w:val="yellow"/>
        </w:rPr>
        <w:t>machine learning</w:t>
      </w:r>
      <w:r w:rsidRPr="00E12ED1">
        <w:rPr>
          <w:rStyle w:val="StyleUnderline"/>
        </w:rPr>
        <w:t xml:space="preserve"> and other techniques</w:t>
      </w:r>
      <w:r w:rsidRPr="007A79DB">
        <w:t xml:space="preserve"> to</w:t>
      </w:r>
      <w:r>
        <w:t xml:space="preserve"> </w:t>
      </w:r>
      <w:r w:rsidRPr="009608AB">
        <w:rPr>
          <w:rStyle w:val="Emphasis"/>
          <w:highlight w:val="yellow"/>
        </w:rPr>
        <w:t>increase</w:t>
      </w:r>
      <w:r w:rsidRPr="00E12ED1">
        <w:rPr>
          <w:rStyle w:val="StyleUnderline"/>
        </w:rPr>
        <w:t xml:space="preserve"> the </w:t>
      </w:r>
      <w:r w:rsidRPr="009608AB">
        <w:rPr>
          <w:rStyle w:val="StyleUnderline"/>
          <w:highlight w:val="yellow"/>
        </w:rPr>
        <w:t xml:space="preserve">energy </w:t>
      </w:r>
      <w:r w:rsidRPr="009608AB">
        <w:rPr>
          <w:rStyle w:val="Emphasis"/>
          <w:highlight w:val="yellow"/>
        </w:rPr>
        <w:t>efficiency</w:t>
      </w:r>
      <w:r w:rsidRPr="009608AB">
        <w:rPr>
          <w:rStyle w:val="StyleUnderline"/>
          <w:highlight w:val="yellow"/>
        </w:rPr>
        <w:t xml:space="preserve"> of </w:t>
      </w:r>
      <w:r w:rsidRPr="009608AB">
        <w:rPr>
          <w:rStyle w:val="Emphasis"/>
          <w:highlight w:val="yellow"/>
        </w:rPr>
        <w:t>data centers</w:t>
      </w:r>
      <w:r w:rsidRPr="007A79DB">
        <w:t xml:space="preserve"> by as much as 30 percent. This large improvement matters for two reasons. First, data centers are heavy users of energy,</w:t>
      </w:r>
      <w:r>
        <w:t xml:space="preserve"> </w:t>
      </w:r>
      <w:r w:rsidRPr="007A79DB">
        <w:t xml:space="preserve">accounting for about 1 percent of global electricity demand. So efficiencies in these facilities help. Second, and more important, these gains indicate how much the </w:t>
      </w:r>
      <w:r w:rsidRPr="009608AB">
        <w:rPr>
          <w:rStyle w:val="StyleUnderline"/>
          <w:highlight w:val="yellow"/>
        </w:rPr>
        <w:t>energy use of all</w:t>
      </w:r>
      <w:r w:rsidRPr="00E12ED1">
        <w:rPr>
          <w:rStyle w:val="StyleUnderline"/>
        </w:rPr>
        <w:t xml:space="preserve"> our other complicated </w:t>
      </w:r>
      <w:r w:rsidRPr="009608AB">
        <w:rPr>
          <w:rStyle w:val="StyleUnderline"/>
          <w:highlight w:val="yellow"/>
        </w:rPr>
        <w:t>infrastructures</w:t>
      </w:r>
      <w:r w:rsidRPr="007A79DB">
        <w:t>—everything from electricity grids to chemical plants to steel mills—</w:t>
      </w:r>
      <w:r w:rsidRPr="009608AB">
        <w:rPr>
          <w:rStyle w:val="StyleUnderline"/>
          <w:highlight w:val="yellow"/>
        </w:rPr>
        <w:t xml:space="preserve">can be </w:t>
      </w:r>
      <w:r w:rsidRPr="009608AB">
        <w:rPr>
          <w:rStyle w:val="Emphasis"/>
          <w:highlight w:val="yellow"/>
        </w:rPr>
        <w:t>trimmed</w:t>
      </w:r>
      <w:r w:rsidRPr="007A79DB">
        <w:t>. All are a great deal less energy efficient than they could be. We have both ample opportunity and ample incentive now to improve them.</w:t>
      </w:r>
    </w:p>
    <w:p w14:paraId="42F5542E" w14:textId="77777777" w:rsidR="001E4253" w:rsidRDefault="001E4253" w:rsidP="001E4253">
      <w:r w:rsidRPr="007A79DB">
        <w:t xml:space="preserve">Both </w:t>
      </w:r>
      <w:r w:rsidRPr="009608AB">
        <w:rPr>
          <w:rStyle w:val="StyleUnderline"/>
          <w:highlight w:val="yellow"/>
        </w:rPr>
        <w:t>wind and solar power are becoming</w:t>
      </w:r>
      <w:r w:rsidRPr="00E12ED1">
        <w:rPr>
          <w:rStyle w:val="StyleUnderline"/>
        </w:rPr>
        <w:t xml:space="preserve"> </w:t>
      </w:r>
      <w:r w:rsidRPr="00E12ED1">
        <w:rPr>
          <w:rStyle w:val="Emphasis"/>
        </w:rPr>
        <w:t xml:space="preserve">much </w:t>
      </w:r>
      <w:r w:rsidRPr="009608AB">
        <w:rPr>
          <w:rStyle w:val="Emphasis"/>
          <w:highlight w:val="yellow"/>
        </w:rPr>
        <w:t>cheaper</w:t>
      </w:r>
      <w:r w:rsidRPr="007A79DB">
        <w:t xml:space="preserve">, </w:t>
      </w:r>
      <w:r w:rsidRPr="00E12ED1">
        <w:rPr>
          <w:rStyle w:val="StyleUnderline"/>
        </w:rPr>
        <w:t xml:space="preserve">so much so that in many parts of the world </w:t>
      </w:r>
      <w:r w:rsidRPr="009608AB">
        <w:rPr>
          <w:rStyle w:val="StyleUnderline"/>
          <w:highlight w:val="yellow"/>
        </w:rPr>
        <w:t xml:space="preserve">they’re now the most </w:t>
      </w:r>
      <w:r w:rsidRPr="009608AB">
        <w:rPr>
          <w:rStyle w:val="Emphasis"/>
          <w:highlight w:val="yellow"/>
        </w:rPr>
        <w:t>cost-effective options</w:t>
      </w:r>
      <w:r w:rsidRPr="007A79DB">
        <w:t xml:space="preserve">, </w:t>
      </w:r>
      <w:r w:rsidRPr="00E12ED1">
        <w:rPr>
          <w:rStyle w:val="StyleUnderline"/>
        </w:rPr>
        <w:t xml:space="preserve">even </w:t>
      </w:r>
      <w:r w:rsidRPr="009608AB">
        <w:rPr>
          <w:rStyle w:val="Emphasis"/>
          <w:highlight w:val="yellow"/>
        </w:rPr>
        <w:t>without</w:t>
      </w:r>
      <w:r w:rsidRPr="00E12ED1">
        <w:rPr>
          <w:rStyle w:val="StyleUnderline"/>
        </w:rPr>
        <w:t xml:space="preserve"> government </w:t>
      </w:r>
      <w:r w:rsidRPr="009608AB">
        <w:rPr>
          <w:rStyle w:val="Emphasis"/>
          <w:highlight w:val="yellow"/>
        </w:rPr>
        <w:t>subsidies</w:t>
      </w:r>
      <w:r w:rsidRPr="007A79DB">
        <w:t xml:space="preserve">, for new electrical generators. </w:t>
      </w:r>
      <w:r w:rsidRPr="009608AB">
        <w:rPr>
          <w:rStyle w:val="StyleUnderline"/>
          <w:highlight w:val="yellow"/>
        </w:rPr>
        <w:t>These</w:t>
      </w:r>
      <w:r w:rsidRPr="00E12ED1">
        <w:rPr>
          <w:rStyle w:val="StyleUnderline"/>
        </w:rPr>
        <w:t xml:space="preserve"> </w:t>
      </w:r>
      <w:r w:rsidRPr="009608AB">
        <w:rPr>
          <w:rStyle w:val="StyleUnderline"/>
        </w:rPr>
        <w:t>energy</w:t>
      </w:r>
      <w:r w:rsidRPr="00E12ED1">
        <w:rPr>
          <w:rStyle w:val="StyleUnderline"/>
        </w:rPr>
        <w:t xml:space="preserve"> sources </w:t>
      </w:r>
      <w:r w:rsidRPr="009608AB">
        <w:rPr>
          <w:rStyle w:val="StyleUnderline"/>
          <w:highlight w:val="yellow"/>
        </w:rPr>
        <w:t>use</w:t>
      </w:r>
      <w:r w:rsidRPr="00E12ED1">
        <w:rPr>
          <w:rStyle w:val="StyleUnderline"/>
        </w:rPr>
        <w:t xml:space="preserve"> virtually </w:t>
      </w:r>
      <w:r w:rsidRPr="009608AB">
        <w:rPr>
          <w:rStyle w:val="Emphasis"/>
          <w:highlight w:val="yellow"/>
        </w:rPr>
        <w:t>no resources</w:t>
      </w:r>
      <w:r w:rsidRPr="007A79DB">
        <w:t xml:space="preserve"> </w:t>
      </w:r>
      <w:r w:rsidRPr="00E12ED1">
        <w:rPr>
          <w:rStyle w:val="StyleUnderline"/>
        </w:rPr>
        <w:t xml:space="preserve">once they’re up and running </w:t>
      </w:r>
      <w:r w:rsidRPr="009608AB">
        <w:rPr>
          <w:rStyle w:val="StyleUnderline"/>
          <w:highlight w:val="yellow"/>
        </w:rPr>
        <w:t xml:space="preserve">and generate </w:t>
      </w:r>
      <w:r w:rsidRPr="009608AB">
        <w:rPr>
          <w:rStyle w:val="Emphasis"/>
          <w:highlight w:val="yellow"/>
        </w:rPr>
        <w:t xml:space="preserve">no </w:t>
      </w:r>
      <w:r w:rsidRPr="009608AB">
        <w:rPr>
          <w:rStyle w:val="Emphasis"/>
        </w:rPr>
        <w:t>greenhouse</w:t>
      </w:r>
      <w:r w:rsidRPr="00E12ED1">
        <w:rPr>
          <w:rStyle w:val="Emphasis"/>
        </w:rPr>
        <w:t xml:space="preserve"> </w:t>
      </w:r>
      <w:r w:rsidRPr="009608AB">
        <w:rPr>
          <w:rStyle w:val="Emphasis"/>
          <w:highlight w:val="yellow"/>
        </w:rPr>
        <w:t>gases</w:t>
      </w:r>
      <w:r w:rsidRPr="007A79DB">
        <w:t>; they’re</w:t>
      </w:r>
      <w:r>
        <w:t xml:space="preserve"> </w:t>
      </w:r>
      <w:r w:rsidRPr="007A79DB">
        <w:t>among the world champions of dematerialization.</w:t>
      </w:r>
    </w:p>
    <w:p w14:paraId="58AB3A9B" w14:textId="77777777" w:rsidR="001E4253" w:rsidRDefault="001E4253" w:rsidP="001E4253">
      <w:r w:rsidRPr="007A79DB">
        <w:t xml:space="preserve">In the decades to come </w:t>
      </w:r>
      <w:r w:rsidRPr="009608AB">
        <w:rPr>
          <w:rStyle w:val="StyleUnderline"/>
          <w:highlight w:val="yellow"/>
        </w:rPr>
        <w:t>they might</w:t>
      </w:r>
      <w:r w:rsidRPr="00E12ED1">
        <w:rPr>
          <w:rStyle w:val="StyleUnderline"/>
        </w:rPr>
        <w:t xml:space="preserve"> well </w:t>
      </w:r>
      <w:r w:rsidRPr="009608AB">
        <w:rPr>
          <w:rStyle w:val="StyleUnderline"/>
          <w:highlight w:val="yellow"/>
        </w:rPr>
        <w:t xml:space="preserve">be joined by </w:t>
      </w:r>
      <w:r w:rsidRPr="009608AB">
        <w:rPr>
          <w:rStyle w:val="Emphasis"/>
          <w:highlight w:val="yellow"/>
        </w:rPr>
        <w:t>nuclear fusion</w:t>
      </w:r>
      <w:r w:rsidRPr="007A79DB">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human-made vessel, but </w:t>
      </w:r>
      <w:r w:rsidRPr="00E12ED1">
        <w:rPr>
          <w:rStyle w:val="StyleUnderline"/>
        </w:rPr>
        <w:t xml:space="preserve">massive improvements in </w:t>
      </w:r>
      <w:r w:rsidRPr="00E12ED1">
        <w:rPr>
          <w:rStyle w:val="Emphasis"/>
        </w:rPr>
        <w:t>sensors</w:t>
      </w:r>
      <w:r w:rsidRPr="00E12ED1">
        <w:rPr>
          <w:rStyle w:val="StyleUnderline"/>
        </w:rPr>
        <w:t xml:space="preserve"> and computing </w:t>
      </w:r>
      <w:r w:rsidRPr="00E12ED1">
        <w:rPr>
          <w:rStyle w:val="Emphasis"/>
        </w:rPr>
        <w:t>power</w:t>
      </w:r>
      <w:r w:rsidRPr="00E12ED1">
        <w:rPr>
          <w:rStyle w:val="StyleUnderline"/>
        </w:rPr>
        <w:t xml:space="preserve"> are </w:t>
      </w:r>
      <w:r w:rsidRPr="00E12ED1">
        <w:rPr>
          <w:rStyle w:val="Emphasis"/>
        </w:rPr>
        <w:t>boosting hope</w:t>
      </w:r>
      <w:r w:rsidRPr="00E12ED1">
        <w:rPr>
          <w:rStyle w:val="StyleUnderline"/>
        </w:rPr>
        <w:t xml:space="preserve"> that fusion power might truly be only a </w:t>
      </w:r>
      <w:r w:rsidRPr="00E12ED1">
        <w:rPr>
          <w:rStyle w:val="Emphasis"/>
        </w:rPr>
        <w:t>generation away</w:t>
      </w:r>
      <w:r w:rsidRPr="00E12ED1">
        <w:rPr>
          <w:rStyle w:val="StyleUnderline"/>
        </w:rPr>
        <w:t>.</w:t>
      </w:r>
    </w:p>
    <w:p w14:paraId="3BF43A9B" w14:textId="77777777" w:rsidR="001E4253" w:rsidRPr="00FF4DCF" w:rsidRDefault="001E4253" w:rsidP="001E4253"/>
    <w:p w14:paraId="23790E2C" w14:textId="77777777" w:rsidR="001E4253" w:rsidRPr="00FF4DCF" w:rsidRDefault="001E4253" w:rsidP="001E4253">
      <w:pPr>
        <w:pStyle w:val="Heading2"/>
      </w:pPr>
      <w:r>
        <w:t>K</w:t>
      </w:r>
    </w:p>
    <w:p w14:paraId="76217ADC" w14:textId="77777777" w:rsidR="001E4253" w:rsidRDefault="001E4253" w:rsidP="001E4253">
      <w:pPr>
        <w:pStyle w:val="Heading3"/>
      </w:pPr>
      <w:r>
        <w:t>1AR- AT: Warming</w:t>
      </w:r>
    </w:p>
    <w:p w14:paraId="7D7331B2" w14:textId="77777777" w:rsidR="001E4253" w:rsidRPr="002856E0" w:rsidRDefault="001E4253" w:rsidP="001E4253">
      <w:pPr>
        <w:pStyle w:val="Heading4"/>
        <w:rPr>
          <w:rFonts w:asciiTheme="minorHAnsi" w:hAnsiTheme="minorHAnsi" w:cstheme="minorHAnsi"/>
        </w:rPr>
      </w:pPr>
      <w:r w:rsidRPr="002856E0">
        <w:rPr>
          <w:rFonts w:asciiTheme="minorHAnsi" w:hAnsiTheme="minorHAnsi" w:cstheme="minorHAnsi"/>
        </w:rPr>
        <w:t>Yes decoupling – study</w:t>
      </w:r>
    </w:p>
    <w:p w14:paraId="47466988" w14:textId="77777777" w:rsidR="001E4253" w:rsidRPr="002856E0" w:rsidRDefault="001E4253" w:rsidP="001E4253">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w:t>
      </w:r>
      <w:r>
        <w:rPr>
          <w:rFonts w:asciiTheme="minorHAnsi" w:hAnsiTheme="minorHAnsi" w:cstheme="minorHAnsi"/>
        </w:rPr>
        <w:t>b</w:t>
      </w:r>
      <w:r w:rsidRPr="002856E0">
        <w:rPr>
          <w:rFonts w:asciiTheme="minorHAnsi" w:hAnsiTheme="minorHAnsi" w:cstheme="minorHAnsi"/>
        </w:rPr>
        <w:t>conomic growth in 2 the Group of Twenty”, Journal of Cleaner Production, September 2018, DOI: 10.1016/j.jclepro.2018.09.190) *Brackets added which provide the full version of each of these abbreviations: Hydro = hydropower; CKC = carbon kuznets curve; Ren = new renewable energy consumption; FF = fossil fuels energy consumption; 3Es = environment, energy, and economy, Nuc = nuclear energy consumption, TCE = total clean energy consumption, EG = economic growth</w:t>
      </w:r>
    </w:p>
    <w:p w14:paraId="734B6796" w14:textId="77777777" w:rsidR="001E4253" w:rsidRPr="002856E0" w:rsidRDefault="001E4253" w:rsidP="001E4253">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/Nuc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/Nuc [nuclear energy consumption] and FF [fossil fuels energy consumption]. The </w:t>
      </w:r>
      <w:r w:rsidRPr="00AE7CA9">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AE7CA9">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AE7CA9">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kuznets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r w:rsidRPr="00AE7CA9">
        <w:rPr>
          <w:rStyle w:val="StyleUnderline"/>
          <w:rFonts w:asciiTheme="minorHAnsi" w:hAnsiTheme="minorHAnsi" w:cstheme="minorHAnsi"/>
          <w:highlight w:val="cyan"/>
        </w:rPr>
        <w:t>Hydroled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Nuc-le</w:t>
      </w:r>
      <w:r w:rsidRPr="00AE7CA9">
        <w:rPr>
          <w:rStyle w:val="StyleUnderline"/>
          <w:rFonts w:asciiTheme="minorHAnsi" w:hAnsiTheme="minorHAnsi" w:cstheme="minorHAnsi"/>
          <w:highlight w:val="cyan"/>
        </w:rPr>
        <w:lastRenderedPageBreak/>
        <w:t>d growth</w:t>
      </w:r>
      <w:r w:rsidRPr="002856E0">
        <w:rPr>
          <w:rStyle w:val="StyleUnderline"/>
          <w:rFonts w:asciiTheme="minorHAnsi" w:hAnsiTheme="minorHAnsi" w:cstheme="minorHAnsi"/>
        </w:rPr>
        <w:t xml:space="preserve"> hypotheses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AE7CA9">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AE7CA9">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AE7CA9">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AE7CA9">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AE7CA9">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AE7CA9">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r w:rsidRPr="002856E0">
        <w:rPr>
          <w:rFonts w:asciiTheme="minorHAnsi" w:hAnsiTheme="minorHAnsi" w:cstheme="minorHAnsi"/>
          <w:sz w:val="16"/>
        </w:rPr>
        <w:t>Nuc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2ED1D5E3" w14:textId="77777777" w:rsidR="001E4253" w:rsidRPr="002856E0" w:rsidRDefault="001E4253" w:rsidP="001E4253">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AE7CA9">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AE7CA9">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AE7CA9">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AE7CA9">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thus </w:t>
      </w:r>
      <w:r w:rsidRPr="00AE7CA9">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Absolute decoupling is the </w:t>
      </w:r>
      <w:r w:rsidRPr="00AE7CA9">
        <w:rPr>
          <w:rStyle w:val="Emphasis"/>
          <w:rFonts w:asciiTheme="minorHAnsi" w:hAnsiTheme="minorHAnsi" w:cstheme="minorHAnsi"/>
          <w:highlight w:val="cyan"/>
        </w:rPr>
        <w:t>only way</w:t>
      </w:r>
      <w:r w:rsidRPr="00AE7CA9">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AE7CA9">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43072AA0" w14:textId="77777777" w:rsidR="001E4253" w:rsidRPr="002856E0" w:rsidRDefault="001E4253" w:rsidP="001E4253">
      <w:pPr>
        <w:rPr>
          <w:rFonts w:asciiTheme="minorHAnsi" w:hAnsiTheme="minorHAnsi" w:cstheme="minorHAnsi"/>
          <w:sz w:val="12"/>
        </w:rPr>
      </w:pPr>
    </w:p>
    <w:p w14:paraId="04FB08B5" w14:textId="77777777" w:rsidR="001E4253" w:rsidRPr="002856E0" w:rsidRDefault="001E4253" w:rsidP="001E4253">
      <w:pPr>
        <w:ind w:right="288"/>
        <w:rPr>
          <w:rFonts w:asciiTheme="minorHAnsi" w:eastAsia="Times New Roman" w:hAnsiTheme="minorHAnsi" w:cstheme="minorHAnsi"/>
          <w:sz w:val="10"/>
        </w:rPr>
      </w:pPr>
    </w:p>
    <w:bookmarkEnd w:id="32"/>
    <w:p w14:paraId="2D89AD4B" w14:textId="77777777" w:rsidR="001E4253" w:rsidRPr="002856E0" w:rsidRDefault="001E4253" w:rsidP="001E4253">
      <w:pPr>
        <w:pStyle w:val="Heading4"/>
        <w:rPr>
          <w:rFonts w:asciiTheme="minorHAnsi" w:hAnsiTheme="minorHAnsi" w:cstheme="minorHAnsi"/>
        </w:rPr>
      </w:pPr>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15C9F02A" w14:textId="77777777" w:rsidR="001E4253" w:rsidRPr="002856E0" w:rsidRDefault="001E4253" w:rsidP="001E4253">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silicon valley will make oil, nuclear, natural gas, coal, electric utilities and conventional cars obsolete by 2030,” pg. 2-17)</w:t>
      </w:r>
    </w:p>
    <w:p w14:paraId="7F0F2D88" w14:textId="77777777" w:rsidR="001E4253" w:rsidRPr="002856E0" w:rsidRDefault="001E4253" w:rsidP="001E4253">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obso ete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0452B60B" w14:textId="77777777" w:rsidR="001E4253" w:rsidRPr="002856E0" w:rsidRDefault="001E4253" w:rsidP="001E4253">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741E6C61" w14:textId="77777777" w:rsidR="001E4253" w:rsidRPr="002856E0" w:rsidRDefault="001E4253" w:rsidP="001E4253">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4E30C1C5" w14:textId="77777777" w:rsidR="001E4253" w:rsidRPr="002856E0" w:rsidRDefault="001E4253" w:rsidP="001E4253">
      <w:pPr>
        <w:rPr>
          <w:rFonts w:asciiTheme="minorHAnsi" w:hAnsiTheme="minorHAnsi" w:cstheme="minorHAnsi"/>
          <w:sz w:val="16"/>
        </w:rPr>
      </w:pPr>
      <w:r w:rsidRPr="002856E0">
        <w:rPr>
          <w:rStyle w:val="Emphasis"/>
          <w:rFonts w:asciiTheme="minorHAnsi" w:hAnsiTheme="minorHAnsi" w:cstheme="minorHAnsi"/>
        </w:rPr>
        <w:t xml:space="preserve">1. </w:t>
      </w:r>
      <w:r w:rsidRPr="00A06417">
        <w:rPr>
          <w:rStyle w:val="Emphasis"/>
          <w:rFonts w:asciiTheme="minorHAnsi" w:hAnsiTheme="minorHAnsi" w:cstheme="minorHAnsi"/>
          <w:highlight w:val="cyan"/>
        </w:rPr>
        <w:t>Technology-based disruption</w:t>
      </w:r>
      <w:r w:rsidRPr="002856E0">
        <w:rPr>
          <w:rFonts w:asciiTheme="minorHAnsi" w:hAnsiTheme="minorHAnsi" w:cstheme="minorHAnsi"/>
          <w:sz w:val="16"/>
        </w:rPr>
        <w:t xml:space="preserve">. </w:t>
      </w:r>
    </w:p>
    <w:p w14:paraId="3F867836" w14:textId="77777777" w:rsidR="001E4253" w:rsidRPr="002856E0" w:rsidRDefault="001E4253" w:rsidP="001E4253">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A06417">
        <w:rPr>
          <w:rStyle w:val="StyleUnderline"/>
          <w:rFonts w:asciiTheme="minorHAnsi" w:hAnsiTheme="minorHAnsi" w:cstheme="minorHAnsi"/>
          <w:highlight w:val="cyan"/>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A06417">
        <w:rPr>
          <w:rFonts w:asciiTheme="minorHAnsi" w:hAnsiTheme="minorHAnsi" w:cstheme="minorHAnsi"/>
          <w:sz w:val="16"/>
          <w:highlight w:val="cyan"/>
        </w:rPr>
        <w:t>.</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24BE7AB3" w14:textId="77777777" w:rsidR="001E4253" w:rsidRPr="002856E0" w:rsidRDefault="001E4253" w:rsidP="001E4253">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3A75D8A7" w14:textId="77777777" w:rsidR="001E4253" w:rsidRPr="002856E0" w:rsidRDefault="001E4253" w:rsidP="001E4253">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56055E47" w14:textId="77777777" w:rsidR="001E4253" w:rsidRPr="002856E0" w:rsidRDefault="001E4253" w:rsidP="001E4253">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26FE9AF1" w14:textId="77777777" w:rsidR="001E4253" w:rsidRPr="002856E0" w:rsidRDefault="001E4253" w:rsidP="001E4253">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The clean disruption is similar to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108ADE87" w14:textId="77777777" w:rsidR="001E4253" w:rsidRPr="002856E0" w:rsidRDefault="001E4253" w:rsidP="001E4253">
      <w:pPr>
        <w:rPr>
          <w:rStyle w:val="Emphasis"/>
          <w:rFonts w:asciiTheme="minorHAnsi" w:hAnsiTheme="minorHAnsi" w:cstheme="minorHAnsi"/>
        </w:rPr>
      </w:pPr>
      <w:r w:rsidRPr="002856E0">
        <w:rPr>
          <w:rStyle w:val="Emphasis"/>
          <w:rFonts w:asciiTheme="minorHAnsi" w:hAnsiTheme="minorHAnsi" w:cstheme="minorHAnsi"/>
        </w:rPr>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3A87A5C1" w14:textId="77777777" w:rsidR="001E4253" w:rsidRPr="002856E0" w:rsidRDefault="001E4253" w:rsidP="001E4253">
      <w:pPr>
        <w:rPr>
          <w:rFonts w:asciiTheme="minorHAnsi" w:hAnsiTheme="minorHAnsi" w:cstheme="minorHAnsi"/>
          <w:sz w:val="16"/>
        </w:rPr>
      </w:pPr>
      <w:r w:rsidRPr="002856E0">
        <w:rPr>
          <w:rStyle w:val="StyleUnderline"/>
          <w:rFonts w:asciiTheme="minorHAnsi" w:hAnsiTheme="minorHAnsi" w:cstheme="minorHAnsi"/>
        </w:rPr>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00EEA63F" w14:textId="77777777" w:rsidR="001E4253" w:rsidRPr="002856E0" w:rsidRDefault="001E4253" w:rsidP="001E4253">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5E6C7D27" w14:textId="77777777" w:rsidR="001E4253" w:rsidRPr="002856E0" w:rsidRDefault="001E4253" w:rsidP="001E4253">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sailboats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multi-trillion dollar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030A18D7" w14:textId="77777777" w:rsidR="001E4253" w:rsidRPr="002856E0" w:rsidRDefault="001E4253" w:rsidP="001E4253">
      <w:pPr>
        <w:rPr>
          <w:rFonts w:asciiTheme="minorHAnsi" w:hAnsiTheme="minorHAnsi" w:cstheme="minorHAnsi"/>
          <w:sz w:val="16"/>
        </w:rPr>
      </w:pPr>
      <w:r w:rsidRPr="002856E0">
        <w:rPr>
          <w:rStyle w:val="StyleUnderline"/>
          <w:rFonts w:asciiTheme="minorHAnsi" w:hAnsiTheme="minorHAnsi" w:cstheme="minorHAnsi"/>
        </w:rPr>
        <w:t xml:space="preserve">In twenty years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p>
    <w:p w14:paraId="35679C9D" w14:textId="77777777" w:rsidR="001E4253" w:rsidRPr="00780B9D" w:rsidRDefault="001E4253" w:rsidP="001E4253"/>
    <w:p w14:paraId="1613B1F9" w14:textId="77777777" w:rsidR="001E4253" w:rsidRPr="0027278C" w:rsidRDefault="001E4253" w:rsidP="001E4253"/>
    <w:p w14:paraId="594207B7" w14:textId="77777777" w:rsidR="001E4253" w:rsidRDefault="001E4253" w:rsidP="001E4253"/>
    <w:p w14:paraId="78ECE05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6"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F1CAF"/>
    <w:multiLevelType w:val="hybridMultilevel"/>
    <w:tmpl w:val="49E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3018EA"/>
    <w:multiLevelType w:val="hybridMultilevel"/>
    <w:tmpl w:val="0B9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30"/>
  </w:num>
  <w:num w:numId="14">
    <w:abstractNumId w:val="16"/>
  </w:num>
  <w:num w:numId="15">
    <w:abstractNumId w:val="18"/>
  </w:num>
  <w:num w:numId="16">
    <w:abstractNumId w:val="13"/>
  </w:num>
  <w:num w:numId="17">
    <w:abstractNumId w:val="27"/>
  </w:num>
  <w:num w:numId="18">
    <w:abstractNumId w:val="20"/>
  </w:num>
  <w:num w:numId="19">
    <w:abstractNumId w:val="41"/>
  </w:num>
  <w:num w:numId="20">
    <w:abstractNumId w:val="39"/>
  </w:num>
  <w:num w:numId="21">
    <w:abstractNumId w:val="37"/>
  </w:num>
  <w:num w:numId="22">
    <w:abstractNumId w:val="29"/>
  </w:num>
  <w:num w:numId="23">
    <w:abstractNumId w:val="22"/>
  </w:num>
  <w:num w:numId="24">
    <w:abstractNumId w:val="14"/>
  </w:num>
  <w:num w:numId="25">
    <w:abstractNumId w:val="33"/>
  </w:num>
  <w:num w:numId="26">
    <w:abstractNumId w:val="15"/>
  </w:num>
  <w:num w:numId="27">
    <w:abstractNumId w:val="31"/>
  </w:num>
  <w:num w:numId="28">
    <w:abstractNumId w:val="34"/>
  </w:num>
  <w:num w:numId="29">
    <w:abstractNumId w:val="36"/>
  </w:num>
  <w:num w:numId="30">
    <w:abstractNumId w:val="10"/>
  </w:num>
  <w:num w:numId="31">
    <w:abstractNumId w:val="24"/>
  </w:num>
  <w:num w:numId="32">
    <w:abstractNumId w:val="32"/>
  </w:num>
  <w:num w:numId="33">
    <w:abstractNumId w:val="40"/>
  </w:num>
  <w:num w:numId="34">
    <w:abstractNumId w:val="23"/>
  </w:num>
  <w:num w:numId="35">
    <w:abstractNumId w:val="11"/>
  </w:num>
  <w:num w:numId="36">
    <w:abstractNumId w:val="21"/>
  </w:num>
  <w:num w:numId="37">
    <w:abstractNumId w:val="38"/>
  </w:num>
  <w:num w:numId="38">
    <w:abstractNumId w:val="17"/>
  </w:num>
  <w:num w:numId="39">
    <w:abstractNumId w:val="28"/>
  </w:num>
  <w:num w:numId="40">
    <w:abstractNumId w:val="12"/>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2D3B"/>
    <w:rsid w:val="000139A3"/>
    <w:rsid w:val="00100833"/>
    <w:rsid w:val="00104529"/>
    <w:rsid w:val="00105942"/>
    <w:rsid w:val="00107396"/>
    <w:rsid w:val="00144A4C"/>
    <w:rsid w:val="00176AB0"/>
    <w:rsid w:val="00177B7D"/>
    <w:rsid w:val="0018322D"/>
    <w:rsid w:val="001B5776"/>
    <w:rsid w:val="001E4253"/>
    <w:rsid w:val="001E527A"/>
    <w:rsid w:val="001F78CE"/>
    <w:rsid w:val="00251FC7"/>
    <w:rsid w:val="002855A7"/>
    <w:rsid w:val="002B146A"/>
    <w:rsid w:val="002B5E17"/>
    <w:rsid w:val="00315690"/>
    <w:rsid w:val="00316B75"/>
    <w:rsid w:val="00325646"/>
    <w:rsid w:val="0032650A"/>
    <w:rsid w:val="00332D3B"/>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262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72E8"/>
  <w15:chartTrackingRefBased/>
  <w15:docId w15:val="{426B8FE7-233F-4E84-9906-403286D2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22623"/>
    <w:rPr>
      <w:rFonts w:ascii="Calibri" w:hAnsi="Calibri"/>
    </w:rPr>
  </w:style>
  <w:style w:type="paragraph" w:styleId="Heading1">
    <w:name w:val="heading 1"/>
    <w:aliases w:val="Pocket"/>
    <w:basedOn w:val="Normal"/>
    <w:next w:val="Normal"/>
    <w:link w:val="Heading1Char"/>
    <w:qFormat/>
    <w:rsid w:val="00F226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F226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F226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F2262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332D3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332D3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F226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2623"/>
  </w:style>
  <w:style w:type="character" w:customStyle="1" w:styleId="Heading1Char">
    <w:name w:val="Heading 1 Char"/>
    <w:aliases w:val="Pocket Char"/>
    <w:basedOn w:val="DefaultParagraphFont"/>
    <w:link w:val="Heading1"/>
    <w:rsid w:val="00F22623"/>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F2262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2262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2262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2262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2262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2262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F22623"/>
    <w:rPr>
      <w:color w:val="auto"/>
      <w:u w:val="none"/>
    </w:rPr>
  </w:style>
  <w:style w:type="character" w:styleId="FollowedHyperlink">
    <w:name w:val="FollowedHyperlink"/>
    <w:basedOn w:val="DefaultParagraphFont"/>
    <w:uiPriority w:val="99"/>
    <w:semiHidden/>
    <w:unhideWhenUsed/>
    <w:rsid w:val="00F22623"/>
    <w:rPr>
      <w:color w:val="auto"/>
      <w:u w:val="none"/>
    </w:rPr>
  </w:style>
  <w:style w:type="character" w:customStyle="1" w:styleId="Heading5Char">
    <w:name w:val="Heading 5 Char"/>
    <w:basedOn w:val="DefaultParagraphFont"/>
    <w:link w:val="Heading5"/>
    <w:uiPriority w:val="99"/>
    <w:semiHidden/>
    <w:rsid w:val="00332D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332D3B"/>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332D3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32D3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332D3B"/>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332D3B"/>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332D3B"/>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32D3B"/>
    <w:rPr>
      <w:b/>
      <w:bCs/>
    </w:rPr>
  </w:style>
  <w:style w:type="character" w:customStyle="1" w:styleId="markedcontent">
    <w:name w:val="markedcontent"/>
    <w:basedOn w:val="DefaultParagraphFont"/>
    <w:rsid w:val="00332D3B"/>
  </w:style>
  <w:style w:type="paragraph" w:customStyle="1" w:styleId="document">
    <w:name w:val="document"/>
    <w:basedOn w:val="Normal"/>
    <w:rsid w:val="00332D3B"/>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332D3B"/>
  </w:style>
  <w:style w:type="character" w:customStyle="1" w:styleId="grame">
    <w:name w:val="grame"/>
    <w:basedOn w:val="DefaultParagraphFont"/>
    <w:rsid w:val="00332D3B"/>
  </w:style>
  <w:style w:type="paragraph" w:customStyle="1" w:styleId="textbold">
    <w:name w:val="text bold"/>
    <w:basedOn w:val="Normal"/>
    <w:uiPriority w:val="7"/>
    <w:qFormat/>
    <w:rsid w:val="00332D3B"/>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332D3B"/>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332D3B"/>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332D3B"/>
  </w:style>
  <w:style w:type="character" w:customStyle="1" w:styleId="HTMLAddressChar">
    <w:name w:val="HTML Address Char"/>
    <w:basedOn w:val="DefaultParagraphFont"/>
    <w:link w:val="HTMLAddress"/>
    <w:uiPriority w:val="99"/>
    <w:semiHidden/>
    <w:rsid w:val="00332D3B"/>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332D3B"/>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332D3B"/>
    <w:rPr>
      <w:rFonts w:ascii="Calibri" w:hAnsi="Calibri"/>
      <w:i/>
      <w:iCs/>
    </w:rPr>
  </w:style>
  <w:style w:type="paragraph" w:customStyle="1" w:styleId="Emphasize">
    <w:name w:val="Emphasize"/>
    <w:basedOn w:val="Normal"/>
    <w:uiPriority w:val="7"/>
    <w:qFormat/>
    <w:rsid w:val="00332D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332D3B"/>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332D3B"/>
  </w:style>
  <w:style w:type="paragraph" w:customStyle="1" w:styleId="promo-category">
    <w:name w:val="promo-category"/>
    <w:basedOn w:val="Normal"/>
    <w:rsid w:val="00332D3B"/>
    <w:pPr>
      <w:spacing w:before="100" w:beforeAutospacing="1" w:after="100" w:afterAutospacing="1" w:line="240" w:lineRule="auto"/>
    </w:pPr>
    <w:rPr>
      <w:rFonts w:eastAsia="Times New Roman"/>
      <w:szCs w:val="24"/>
    </w:rPr>
  </w:style>
  <w:style w:type="paragraph" w:customStyle="1" w:styleId="promo-title">
    <w:name w:val="promo-title"/>
    <w:basedOn w:val="Normal"/>
    <w:rsid w:val="00332D3B"/>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332D3B"/>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332D3B"/>
  </w:style>
  <w:style w:type="character" w:customStyle="1" w:styleId="title-text">
    <w:name w:val="title-text"/>
    <w:basedOn w:val="DefaultParagraphFont"/>
    <w:rsid w:val="00332D3B"/>
  </w:style>
  <w:style w:type="character" w:customStyle="1" w:styleId="text">
    <w:name w:val="text"/>
    <w:basedOn w:val="DefaultParagraphFont"/>
    <w:rsid w:val="00332D3B"/>
  </w:style>
  <w:style w:type="character" w:customStyle="1" w:styleId="author-ref">
    <w:name w:val="author-ref"/>
    <w:basedOn w:val="DefaultParagraphFont"/>
    <w:rsid w:val="00332D3B"/>
  </w:style>
  <w:style w:type="paragraph" w:styleId="ListParagraph">
    <w:name w:val="List Paragraph"/>
    <w:basedOn w:val="Normal"/>
    <w:uiPriority w:val="99"/>
    <w:unhideWhenUsed/>
    <w:qFormat/>
    <w:rsid w:val="00332D3B"/>
    <w:pPr>
      <w:ind w:left="720"/>
      <w:contextualSpacing/>
    </w:pPr>
  </w:style>
  <w:style w:type="paragraph" w:customStyle="1" w:styleId="para">
    <w:name w:val="para"/>
    <w:basedOn w:val="Normal"/>
    <w:rsid w:val="00332D3B"/>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332D3B"/>
  </w:style>
  <w:style w:type="character" w:customStyle="1" w:styleId="acopre">
    <w:name w:val="acopre"/>
    <w:basedOn w:val="DefaultParagraphFont"/>
    <w:rsid w:val="00332D3B"/>
  </w:style>
  <w:style w:type="paragraph" w:customStyle="1" w:styleId="noindent">
    <w:name w:val="noindent"/>
    <w:basedOn w:val="Normal"/>
    <w:rsid w:val="00332D3B"/>
    <w:pPr>
      <w:spacing w:before="100" w:beforeAutospacing="1" w:after="100" w:afterAutospacing="1" w:line="240" w:lineRule="auto"/>
    </w:pPr>
    <w:rPr>
      <w:rFonts w:eastAsia="Times New Roman"/>
      <w:szCs w:val="24"/>
    </w:rPr>
  </w:style>
  <w:style w:type="paragraph" w:customStyle="1" w:styleId="exf">
    <w:name w:val="exf"/>
    <w:basedOn w:val="Normal"/>
    <w:rsid w:val="00332D3B"/>
    <w:pPr>
      <w:spacing w:before="100" w:beforeAutospacing="1" w:after="100" w:afterAutospacing="1" w:line="240" w:lineRule="auto"/>
    </w:pPr>
    <w:rPr>
      <w:rFonts w:eastAsia="Times New Roman"/>
      <w:szCs w:val="24"/>
    </w:rPr>
  </w:style>
  <w:style w:type="paragraph" w:customStyle="1" w:styleId="exnl">
    <w:name w:val="exnl"/>
    <w:basedOn w:val="Normal"/>
    <w:rsid w:val="00332D3B"/>
    <w:pPr>
      <w:spacing w:before="100" w:beforeAutospacing="1" w:after="100" w:afterAutospacing="1" w:line="240" w:lineRule="auto"/>
    </w:pPr>
    <w:rPr>
      <w:rFonts w:eastAsia="Times New Roman"/>
      <w:szCs w:val="24"/>
    </w:rPr>
  </w:style>
  <w:style w:type="paragraph" w:customStyle="1" w:styleId="exnl1">
    <w:name w:val="exnl1"/>
    <w:basedOn w:val="Normal"/>
    <w:rsid w:val="00332D3B"/>
    <w:pPr>
      <w:spacing w:before="100" w:beforeAutospacing="1" w:after="100" w:afterAutospacing="1" w:line="240" w:lineRule="auto"/>
    </w:pPr>
    <w:rPr>
      <w:rFonts w:eastAsia="Times New Roman"/>
      <w:szCs w:val="24"/>
    </w:rPr>
  </w:style>
  <w:style w:type="paragraph" w:customStyle="1" w:styleId="stx">
    <w:name w:val="stx"/>
    <w:basedOn w:val="Normal"/>
    <w:rsid w:val="00332D3B"/>
    <w:pPr>
      <w:spacing w:before="100" w:beforeAutospacing="1" w:after="100" w:afterAutospacing="1" w:line="240" w:lineRule="auto"/>
    </w:pPr>
    <w:rPr>
      <w:rFonts w:eastAsia="Times New Roman"/>
      <w:szCs w:val="24"/>
    </w:rPr>
  </w:style>
  <w:style w:type="paragraph" w:customStyle="1" w:styleId="exo">
    <w:name w:val="exo"/>
    <w:basedOn w:val="Normal"/>
    <w:rsid w:val="00332D3B"/>
    <w:pPr>
      <w:spacing w:before="100" w:beforeAutospacing="1" w:after="100" w:afterAutospacing="1" w:line="240" w:lineRule="auto"/>
    </w:pPr>
    <w:rPr>
      <w:rFonts w:eastAsia="Times New Roman"/>
      <w:szCs w:val="24"/>
    </w:rPr>
  </w:style>
  <w:style w:type="paragraph" w:customStyle="1" w:styleId="tpt">
    <w:name w:val="tpt"/>
    <w:basedOn w:val="Normal"/>
    <w:rsid w:val="00332D3B"/>
    <w:pPr>
      <w:spacing w:before="100" w:beforeAutospacing="1" w:after="100" w:afterAutospacing="1" w:line="240" w:lineRule="auto"/>
    </w:pPr>
    <w:rPr>
      <w:rFonts w:eastAsia="Times New Roman"/>
      <w:szCs w:val="24"/>
    </w:rPr>
  </w:style>
  <w:style w:type="paragraph" w:customStyle="1" w:styleId="tpst">
    <w:name w:val="tpst"/>
    <w:basedOn w:val="Normal"/>
    <w:rsid w:val="00332D3B"/>
    <w:pPr>
      <w:spacing w:before="100" w:beforeAutospacing="1" w:after="100" w:afterAutospacing="1" w:line="240" w:lineRule="auto"/>
    </w:pPr>
    <w:rPr>
      <w:rFonts w:eastAsia="Times New Roman"/>
      <w:szCs w:val="24"/>
    </w:rPr>
  </w:style>
  <w:style w:type="paragraph" w:customStyle="1" w:styleId="flfc">
    <w:name w:val="flfc"/>
    <w:basedOn w:val="Normal"/>
    <w:rsid w:val="00332D3B"/>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332D3B"/>
  </w:style>
  <w:style w:type="character" w:customStyle="1" w:styleId="ob-unit">
    <w:name w:val="ob-unit"/>
    <w:basedOn w:val="DefaultParagraphFont"/>
    <w:rsid w:val="00332D3B"/>
  </w:style>
  <w:style w:type="character" w:customStyle="1" w:styleId="Caption1">
    <w:name w:val="Caption1"/>
    <w:basedOn w:val="DefaultParagraphFont"/>
    <w:rsid w:val="00332D3B"/>
  </w:style>
  <w:style w:type="paragraph" w:customStyle="1" w:styleId="slidertitle">
    <w:name w:val="slider__title"/>
    <w:basedOn w:val="Normal"/>
    <w:rsid w:val="00332D3B"/>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332D3B"/>
  </w:style>
  <w:style w:type="character" w:customStyle="1" w:styleId="sr-only">
    <w:name w:val="sr-only"/>
    <w:basedOn w:val="DefaultParagraphFont"/>
    <w:rsid w:val="00332D3B"/>
  </w:style>
  <w:style w:type="paragraph" w:customStyle="1" w:styleId="bodycopy">
    <w:name w:val="bodycopy"/>
    <w:basedOn w:val="Normal"/>
    <w:rsid w:val="00332D3B"/>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332D3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332D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332D3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2D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2D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332D3B"/>
    <w:rPr>
      <w:rFonts w:ascii="Arial" w:hAnsi="Arial" w:cs="Arial"/>
      <w:vanish/>
      <w:sz w:val="16"/>
      <w:szCs w:val="16"/>
    </w:rPr>
  </w:style>
  <w:style w:type="character" w:customStyle="1" w:styleId="CommentTextChar">
    <w:name w:val="Comment Text Char"/>
    <w:basedOn w:val="DefaultParagraphFont"/>
    <w:link w:val="CommentText"/>
    <w:uiPriority w:val="99"/>
    <w:semiHidden/>
    <w:rsid w:val="00332D3B"/>
    <w:rPr>
      <w:rFonts w:ascii="Helvetica" w:hAnsi="Helvetica" w:cs="Helvetica"/>
      <w:szCs w:val="20"/>
    </w:rPr>
  </w:style>
  <w:style w:type="paragraph" w:styleId="CommentText">
    <w:name w:val="annotation text"/>
    <w:basedOn w:val="Normal"/>
    <w:link w:val="CommentTextChar"/>
    <w:uiPriority w:val="99"/>
    <w:semiHidden/>
    <w:unhideWhenUsed/>
    <w:rsid w:val="00332D3B"/>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332D3B"/>
    <w:rPr>
      <w:rFonts w:ascii="Calibri" w:hAnsi="Calibri"/>
      <w:sz w:val="20"/>
      <w:szCs w:val="20"/>
    </w:rPr>
  </w:style>
  <w:style w:type="character" w:customStyle="1" w:styleId="CommentSubjectChar">
    <w:name w:val="Comment Subject Char"/>
    <w:basedOn w:val="CommentTextChar"/>
    <w:link w:val="CommentSubject"/>
    <w:uiPriority w:val="99"/>
    <w:semiHidden/>
    <w:rsid w:val="00332D3B"/>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332D3B"/>
    <w:rPr>
      <w:b/>
      <w:bCs/>
    </w:rPr>
  </w:style>
  <w:style w:type="character" w:customStyle="1" w:styleId="CommentSubjectChar1">
    <w:name w:val="Comment Subject Char1"/>
    <w:basedOn w:val="CommentTextChar1"/>
    <w:uiPriority w:val="99"/>
    <w:semiHidden/>
    <w:rsid w:val="00332D3B"/>
    <w:rPr>
      <w:rFonts w:ascii="Calibri" w:hAnsi="Calibri"/>
      <w:b/>
      <w:bCs/>
      <w:sz w:val="20"/>
      <w:szCs w:val="20"/>
    </w:rPr>
  </w:style>
  <w:style w:type="character" w:customStyle="1" w:styleId="BalloonTextChar">
    <w:name w:val="Balloon Text Char"/>
    <w:basedOn w:val="DefaultParagraphFont"/>
    <w:link w:val="BalloonText"/>
    <w:uiPriority w:val="99"/>
    <w:semiHidden/>
    <w:rsid w:val="00332D3B"/>
    <w:rPr>
      <w:rFonts w:ascii="Segoe UI" w:hAnsi="Segoe UI" w:cs="Segoe UI"/>
      <w:sz w:val="18"/>
      <w:szCs w:val="18"/>
    </w:rPr>
  </w:style>
  <w:style w:type="paragraph" w:styleId="BalloonText">
    <w:name w:val="Balloon Text"/>
    <w:basedOn w:val="Normal"/>
    <w:link w:val="BalloonTextChar"/>
    <w:uiPriority w:val="99"/>
    <w:semiHidden/>
    <w:unhideWhenUsed/>
    <w:rsid w:val="00332D3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332D3B"/>
    <w:rPr>
      <w:rFonts w:ascii="Segoe UI" w:hAnsi="Segoe UI" w:cs="Segoe UI"/>
      <w:sz w:val="18"/>
      <w:szCs w:val="18"/>
    </w:rPr>
  </w:style>
  <w:style w:type="paragraph" w:customStyle="1" w:styleId="paywall">
    <w:name w:val="paywall"/>
    <w:basedOn w:val="Normal"/>
    <w:rsid w:val="00332D3B"/>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332D3B"/>
  </w:style>
  <w:style w:type="character" w:customStyle="1" w:styleId="mghead">
    <w:name w:val="mghead"/>
    <w:basedOn w:val="DefaultParagraphFont"/>
    <w:rsid w:val="00332D3B"/>
  </w:style>
  <w:style w:type="paragraph" w:customStyle="1" w:styleId="color-body">
    <w:name w:val="color-body"/>
    <w:basedOn w:val="Normal"/>
    <w:rsid w:val="00332D3B"/>
    <w:pPr>
      <w:spacing w:before="100" w:beforeAutospacing="1" w:after="100" w:afterAutospacing="1" w:line="240" w:lineRule="auto"/>
    </w:pPr>
    <w:rPr>
      <w:rFonts w:eastAsia="Times New Roman"/>
      <w:szCs w:val="24"/>
    </w:rPr>
  </w:style>
  <w:style w:type="character" w:customStyle="1" w:styleId="plus">
    <w:name w:val="plus"/>
    <w:basedOn w:val="DefaultParagraphFont"/>
    <w:rsid w:val="00332D3B"/>
  </w:style>
  <w:style w:type="paragraph" w:styleId="BodyText">
    <w:name w:val="Body Text"/>
    <w:basedOn w:val="Normal"/>
    <w:link w:val="BodyTextChar"/>
    <w:uiPriority w:val="1"/>
    <w:qFormat/>
    <w:rsid w:val="00332D3B"/>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332D3B"/>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332D3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332D3B"/>
    <w:rPr>
      <w:sz w:val="20"/>
      <w:szCs w:val="20"/>
    </w:rPr>
  </w:style>
  <w:style w:type="character" w:styleId="FootnoteReference">
    <w:name w:val="footnote reference"/>
    <w:aliases w:val="a Footnote Reference,Style 18,Ref,de nota al pie"/>
    <w:basedOn w:val="DefaultParagraphFont"/>
    <w:uiPriority w:val="99"/>
    <w:unhideWhenUsed/>
    <w:rsid w:val="00332D3B"/>
    <w:rPr>
      <w:vertAlign w:val="superscript"/>
    </w:rPr>
  </w:style>
  <w:style w:type="paragraph" w:customStyle="1" w:styleId="msonormal0">
    <w:name w:val="msonormal"/>
    <w:basedOn w:val="Normal"/>
    <w:rsid w:val="00332D3B"/>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332D3B"/>
    <w:pPr>
      <w:spacing w:before="100" w:beforeAutospacing="1" w:after="100" w:afterAutospacing="1" w:line="240" w:lineRule="auto"/>
    </w:pPr>
    <w:rPr>
      <w:rFonts w:eastAsia="Times New Roman"/>
      <w:szCs w:val="24"/>
    </w:rPr>
  </w:style>
  <w:style w:type="paragraph" w:customStyle="1" w:styleId="drop-cap">
    <w:name w:val="drop-cap"/>
    <w:basedOn w:val="Normal"/>
    <w:rsid w:val="00332D3B"/>
    <w:pPr>
      <w:spacing w:before="100" w:beforeAutospacing="1" w:after="100" w:afterAutospacing="1" w:line="240" w:lineRule="auto"/>
    </w:pPr>
    <w:rPr>
      <w:rFonts w:eastAsia="Times New Roman"/>
      <w:szCs w:val="24"/>
    </w:rPr>
  </w:style>
  <w:style w:type="character" w:customStyle="1" w:styleId="label">
    <w:name w:val="label"/>
    <w:basedOn w:val="DefaultParagraphFont"/>
    <w:rsid w:val="00332D3B"/>
  </w:style>
  <w:style w:type="paragraph" w:customStyle="1" w:styleId="font--article-body">
    <w:name w:val="font--article-body"/>
    <w:basedOn w:val="Normal"/>
    <w:rsid w:val="00332D3B"/>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332D3B"/>
  </w:style>
  <w:style w:type="character" w:customStyle="1" w:styleId="st">
    <w:name w:val="st"/>
    <w:basedOn w:val="DefaultParagraphFont"/>
    <w:rsid w:val="00332D3B"/>
  </w:style>
  <w:style w:type="paragraph" w:customStyle="1" w:styleId="slate-paragraph">
    <w:name w:val="slate-paragraph"/>
    <w:basedOn w:val="Normal"/>
    <w:rsid w:val="00332D3B"/>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332D3B"/>
  </w:style>
  <w:style w:type="character" w:customStyle="1" w:styleId="slatedminlinerecpbsponsorname">
    <w:name w:val="slate_dm_inline_rec_pb_sponsor_name"/>
    <w:basedOn w:val="DefaultParagraphFont"/>
    <w:rsid w:val="00332D3B"/>
  </w:style>
  <w:style w:type="paragraph" w:customStyle="1" w:styleId="in-article-recircitem">
    <w:name w:val="in-article-recirc__item"/>
    <w:basedOn w:val="Normal"/>
    <w:rsid w:val="00332D3B"/>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332D3B"/>
  </w:style>
  <w:style w:type="character" w:customStyle="1" w:styleId="gray-darkest">
    <w:name w:val="gray-darkest"/>
    <w:basedOn w:val="DefaultParagraphFont"/>
    <w:rsid w:val="00332D3B"/>
  </w:style>
  <w:style w:type="character" w:customStyle="1" w:styleId="display-date">
    <w:name w:val="display-date"/>
    <w:basedOn w:val="DefaultParagraphFont"/>
    <w:rsid w:val="00332D3B"/>
  </w:style>
  <w:style w:type="character" w:customStyle="1" w:styleId="font--article-body1">
    <w:name w:val="font--article-body1"/>
    <w:basedOn w:val="DefaultParagraphFont"/>
    <w:rsid w:val="00332D3B"/>
  </w:style>
  <w:style w:type="character" w:customStyle="1" w:styleId="font--subhead">
    <w:name w:val="font--subhead"/>
    <w:basedOn w:val="DefaultParagraphFont"/>
    <w:rsid w:val="00332D3B"/>
  </w:style>
  <w:style w:type="paragraph" w:customStyle="1" w:styleId="gray-dark">
    <w:name w:val="gray-dark"/>
    <w:basedOn w:val="Normal"/>
    <w:rsid w:val="00332D3B"/>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332D3B"/>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332D3B"/>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332D3B"/>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332D3B"/>
    <w:pPr>
      <w:spacing w:before="100" w:beforeAutospacing="1" w:after="100" w:afterAutospacing="1" w:line="240" w:lineRule="auto"/>
    </w:pPr>
    <w:rPr>
      <w:rFonts w:eastAsia="Times New Roman"/>
      <w:szCs w:val="24"/>
    </w:rPr>
  </w:style>
  <w:style w:type="paragraph" w:customStyle="1" w:styleId="copy-listitem">
    <w:name w:val="copy-listitem"/>
    <w:basedOn w:val="Normal"/>
    <w:rsid w:val="00332D3B"/>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332D3B"/>
  </w:style>
  <w:style w:type="character" w:customStyle="1" w:styleId="copy-and">
    <w:name w:val="copy-and"/>
    <w:basedOn w:val="DefaultParagraphFont"/>
    <w:rsid w:val="00332D3B"/>
  </w:style>
  <w:style w:type="paragraph" w:customStyle="1" w:styleId="last">
    <w:name w:val="last"/>
    <w:basedOn w:val="Normal"/>
    <w:rsid w:val="00332D3B"/>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332D3B"/>
    <w:pPr>
      <w:spacing w:before="100" w:beforeAutospacing="1" w:after="100" w:afterAutospacing="1" w:line="240" w:lineRule="auto"/>
    </w:pPr>
    <w:rPr>
      <w:rFonts w:eastAsia="Times New Roman"/>
      <w:szCs w:val="24"/>
    </w:rPr>
  </w:style>
  <w:style w:type="paragraph" w:customStyle="1" w:styleId="last-divider">
    <w:name w:val="last-divider"/>
    <w:basedOn w:val="Normal"/>
    <w:rsid w:val="00332D3B"/>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332D3B"/>
  </w:style>
  <w:style w:type="character" w:customStyle="1" w:styleId="image-source-caption">
    <w:name w:val="image-source-caption"/>
    <w:basedOn w:val="DefaultParagraphFont"/>
    <w:rsid w:val="00332D3B"/>
  </w:style>
  <w:style w:type="character" w:customStyle="1" w:styleId="image-source">
    <w:name w:val="image-source"/>
    <w:basedOn w:val="DefaultParagraphFont"/>
    <w:rsid w:val="00332D3B"/>
  </w:style>
  <w:style w:type="character" w:customStyle="1" w:styleId="with-author-image">
    <w:name w:val="with-author-image"/>
    <w:basedOn w:val="DefaultParagraphFont"/>
    <w:rsid w:val="00332D3B"/>
  </w:style>
  <w:style w:type="character" w:customStyle="1" w:styleId="component">
    <w:name w:val="component"/>
    <w:basedOn w:val="DefaultParagraphFont"/>
    <w:rsid w:val="00332D3B"/>
  </w:style>
  <w:style w:type="character" w:customStyle="1" w:styleId="sentiment-header">
    <w:name w:val="sentiment-header"/>
    <w:basedOn w:val="DefaultParagraphFont"/>
    <w:rsid w:val="00332D3B"/>
  </w:style>
  <w:style w:type="character" w:customStyle="1" w:styleId="more-text">
    <w:name w:val="more-text"/>
    <w:basedOn w:val="DefaultParagraphFont"/>
    <w:rsid w:val="00332D3B"/>
  </w:style>
  <w:style w:type="paragraph" w:customStyle="1" w:styleId="editions-listitem-label">
    <w:name w:val="editions-listitem-label"/>
    <w:basedOn w:val="Normal"/>
    <w:rsid w:val="00332D3B"/>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332D3B"/>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332D3B"/>
  </w:style>
  <w:style w:type="paragraph" w:customStyle="1" w:styleId="has-drop-cap">
    <w:name w:val="has-drop-cap"/>
    <w:basedOn w:val="Normal"/>
    <w:rsid w:val="00332D3B"/>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332D3B"/>
  </w:style>
  <w:style w:type="character" w:customStyle="1" w:styleId="submitted-by">
    <w:name w:val="submitted-by"/>
    <w:basedOn w:val="DefaultParagraphFont"/>
    <w:rsid w:val="00332D3B"/>
  </w:style>
  <w:style w:type="paragraph" w:customStyle="1" w:styleId="vertical-item">
    <w:name w:val="vertical-item"/>
    <w:basedOn w:val="Normal"/>
    <w:rsid w:val="00332D3B"/>
    <w:pPr>
      <w:spacing w:before="100" w:beforeAutospacing="1" w:after="100" w:afterAutospacing="1" w:line="240" w:lineRule="auto"/>
    </w:pPr>
    <w:rPr>
      <w:rFonts w:eastAsia="Times New Roman"/>
      <w:szCs w:val="24"/>
    </w:rPr>
  </w:style>
  <w:style w:type="paragraph" w:customStyle="1" w:styleId="logo-item">
    <w:name w:val="logo-item"/>
    <w:basedOn w:val="Normal"/>
    <w:rsid w:val="00332D3B"/>
    <w:pPr>
      <w:spacing w:before="100" w:beforeAutospacing="1" w:after="100" w:afterAutospacing="1" w:line="240" w:lineRule="auto"/>
    </w:pPr>
    <w:rPr>
      <w:rFonts w:eastAsia="Times New Roman"/>
      <w:szCs w:val="24"/>
    </w:rPr>
  </w:style>
  <w:style w:type="paragraph" w:customStyle="1" w:styleId="dropdown-wrap">
    <w:name w:val="dropdown-wrap"/>
    <w:basedOn w:val="Normal"/>
    <w:rsid w:val="00332D3B"/>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332D3B"/>
    <w:pPr>
      <w:spacing w:before="100" w:beforeAutospacing="1" w:after="100" w:afterAutospacing="1" w:line="240" w:lineRule="auto"/>
    </w:pPr>
    <w:rPr>
      <w:rFonts w:eastAsia="Times New Roman"/>
      <w:szCs w:val="24"/>
    </w:rPr>
  </w:style>
  <w:style w:type="paragraph" w:customStyle="1" w:styleId="user-signin">
    <w:name w:val="user-signin"/>
    <w:basedOn w:val="Normal"/>
    <w:rsid w:val="00332D3B"/>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332D3B"/>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332D3B"/>
  </w:style>
  <w:style w:type="character" w:customStyle="1" w:styleId="comments-link-message">
    <w:name w:val="comments-link-message"/>
    <w:basedOn w:val="DefaultParagraphFont"/>
    <w:rsid w:val="00332D3B"/>
  </w:style>
  <w:style w:type="character" w:customStyle="1" w:styleId="comments-link-count">
    <w:name w:val="comments-link-count"/>
    <w:basedOn w:val="DefaultParagraphFont"/>
    <w:rsid w:val="00332D3B"/>
  </w:style>
  <w:style w:type="character" w:customStyle="1" w:styleId="article-date">
    <w:name w:val="article-date"/>
    <w:basedOn w:val="DefaultParagraphFont"/>
    <w:rsid w:val="00332D3B"/>
  </w:style>
  <w:style w:type="character" w:customStyle="1" w:styleId="primary-bylines">
    <w:name w:val="primary-bylines"/>
    <w:basedOn w:val="DefaultParagraphFont"/>
    <w:rsid w:val="00332D3B"/>
  </w:style>
  <w:style w:type="character" w:customStyle="1" w:styleId="author-name">
    <w:name w:val="author-name"/>
    <w:basedOn w:val="DefaultParagraphFont"/>
    <w:rsid w:val="00332D3B"/>
  </w:style>
  <w:style w:type="character" w:customStyle="1" w:styleId="credit">
    <w:name w:val="credit"/>
    <w:basedOn w:val="DefaultParagraphFont"/>
    <w:rsid w:val="00332D3B"/>
  </w:style>
  <w:style w:type="paragraph" w:customStyle="1" w:styleId="clay-paragraph">
    <w:name w:val="clay-paragraph"/>
    <w:basedOn w:val="Normal"/>
    <w:rsid w:val="00332D3B"/>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332D3B"/>
  </w:style>
  <w:style w:type="paragraph" w:customStyle="1" w:styleId="clay-paragraphdrop-cap">
    <w:name w:val="clay-paragraph_drop-cap"/>
    <w:basedOn w:val="Normal"/>
    <w:rsid w:val="00332D3B"/>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332D3B"/>
  </w:style>
  <w:style w:type="character" w:customStyle="1" w:styleId="Quote1">
    <w:name w:val="Quote1"/>
    <w:basedOn w:val="DefaultParagraphFont"/>
    <w:rsid w:val="00332D3B"/>
  </w:style>
  <w:style w:type="character" w:customStyle="1" w:styleId="return-message">
    <w:name w:val="return-message"/>
    <w:basedOn w:val="DefaultParagraphFont"/>
    <w:rsid w:val="00332D3B"/>
  </w:style>
  <w:style w:type="character" w:customStyle="1" w:styleId="expanded-terms">
    <w:name w:val="expanded-terms"/>
    <w:basedOn w:val="DefaultParagraphFont"/>
    <w:rsid w:val="00332D3B"/>
  </w:style>
  <w:style w:type="paragraph" w:customStyle="1" w:styleId="tags-list-item">
    <w:name w:val="tags-list-item"/>
    <w:basedOn w:val="Normal"/>
    <w:rsid w:val="00332D3B"/>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332D3B"/>
  </w:style>
  <w:style w:type="paragraph" w:customStyle="1" w:styleId="most-popular-item">
    <w:name w:val="most-popular-item"/>
    <w:basedOn w:val="Normal"/>
    <w:rsid w:val="00332D3B"/>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332D3B"/>
  </w:style>
  <w:style w:type="character" w:customStyle="1" w:styleId="headline-text">
    <w:name w:val="headline-text"/>
    <w:basedOn w:val="DefaultParagraphFont"/>
    <w:rsid w:val="00332D3B"/>
  </w:style>
  <w:style w:type="paragraph" w:customStyle="1" w:styleId="secondary-link">
    <w:name w:val="secondary-link"/>
    <w:basedOn w:val="Normal"/>
    <w:rsid w:val="00332D3B"/>
    <w:pPr>
      <w:spacing w:before="100" w:beforeAutospacing="1" w:after="100" w:afterAutospacing="1" w:line="240" w:lineRule="auto"/>
    </w:pPr>
    <w:rPr>
      <w:rFonts w:eastAsia="Times New Roman"/>
      <w:szCs w:val="24"/>
    </w:rPr>
  </w:style>
  <w:style w:type="character" w:customStyle="1" w:styleId="slug">
    <w:name w:val="slug"/>
    <w:basedOn w:val="DefaultParagraphFont"/>
    <w:rsid w:val="00332D3B"/>
  </w:style>
  <w:style w:type="character" w:customStyle="1" w:styleId="s1">
    <w:name w:val="s1"/>
    <w:basedOn w:val="DefaultParagraphFont"/>
    <w:rsid w:val="00332D3B"/>
  </w:style>
  <w:style w:type="paragraph" w:customStyle="1" w:styleId="p1">
    <w:name w:val="p1"/>
    <w:basedOn w:val="Normal"/>
    <w:rsid w:val="00332D3B"/>
    <w:pPr>
      <w:spacing w:before="100" w:beforeAutospacing="1" w:after="100" w:afterAutospacing="1" w:line="240" w:lineRule="auto"/>
    </w:pPr>
    <w:rPr>
      <w:rFonts w:eastAsia="Times New Roman"/>
      <w:szCs w:val="24"/>
    </w:rPr>
  </w:style>
  <w:style w:type="character" w:customStyle="1" w:styleId="s2">
    <w:name w:val="s2"/>
    <w:basedOn w:val="DefaultParagraphFont"/>
    <w:rsid w:val="00332D3B"/>
  </w:style>
  <w:style w:type="character" w:customStyle="1" w:styleId="s4">
    <w:name w:val="s4"/>
    <w:basedOn w:val="DefaultParagraphFont"/>
    <w:rsid w:val="00332D3B"/>
  </w:style>
  <w:style w:type="character" w:customStyle="1" w:styleId="s5">
    <w:name w:val="s5"/>
    <w:basedOn w:val="DefaultParagraphFont"/>
    <w:rsid w:val="00332D3B"/>
  </w:style>
  <w:style w:type="character" w:customStyle="1" w:styleId="s6">
    <w:name w:val="s6"/>
    <w:basedOn w:val="DefaultParagraphFont"/>
    <w:rsid w:val="00332D3B"/>
  </w:style>
  <w:style w:type="character" w:customStyle="1" w:styleId="s7">
    <w:name w:val="s7"/>
    <w:basedOn w:val="DefaultParagraphFont"/>
    <w:rsid w:val="00332D3B"/>
  </w:style>
  <w:style w:type="character" w:customStyle="1" w:styleId="s8">
    <w:name w:val="s8"/>
    <w:basedOn w:val="DefaultParagraphFont"/>
    <w:rsid w:val="00332D3B"/>
  </w:style>
  <w:style w:type="character" w:customStyle="1" w:styleId="institucion">
    <w:name w:val="institucion"/>
    <w:basedOn w:val="DefaultParagraphFont"/>
    <w:rsid w:val="00332D3B"/>
  </w:style>
  <w:style w:type="paragraph" w:customStyle="1" w:styleId="p">
    <w:name w:val="p"/>
    <w:basedOn w:val="Normal"/>
    <w:rsid w:val="00332D3B"/>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332D3B"/>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332D3B"/>
  </w:style>
  <w:style w:type="paragraph" w:customStyle="1" w:styleId="UnderlinePara">
    <w:name w:val="Underline Para"/>
    <w:basedOn w:val="Normal"/>
    <w:uiPriority w:val="6"/>
    <w:qFormat/>
    <w:rsid w:val="00332D3B"/>
    <w:pPr>
      <w:widowControl w:val="0"/>
      <w:suppressAutoHyphens/>
      <w:spacing w:after="200"/>
      <w:contextualSpacing/>
    </w:pPr>
    <w:rPr>
      <w:rFonts w:asciiTheme="minorHAnsi" w:hAnsiTheme="minorHAnsi"/>
      <w:u w:val="single"/>
    </w:rPr>
  </w:style>
  <w:style w:type="character" w:customStyle="1" w:styleId="Style1Char">
    <w:name w:val="Style1 Char"/>
    <w:rsid w:val="00332D3B"/>
    <w:rPr>
      <w:rFonts w:eastAsia="SimSun"/>
      <w:sz w:val="20"/>
      <w:szCs w:val="24"/>
      <w:u w:val="single"/>
      <w:lang w:val="en-US" w:eastAsia="zh-CN" w:bidi="ar-SA"/>
    </w:rPr>
  </w:style>
  <w:style w:type="character" w:customStyle="1" w:styleId="intro">
    <w:name w:val="intro"/>
    <w:basedOn w:val="DefaultParagraphFont"/>
    <w:rsid w:val="00332D3B"/>
  </w:style>
  <w:style w:type="character" w:customStyle="1" w:styleId="article">
    <w:name w:val="article"/>
    <w:basedOn w:val="DefaultParagraphFont"/>
    <w:rsid w:val="00332D3B"/>
  </w:style>
  <w:style w:type="paragraph" w:customStyle="1" w:styleId="ssrcss-1q0x1qg-paragraph">
    <w:name w:val="ssrcss-1q0x1qg-paragraph"/>
    <w:basedOn w:val="Normal"/>
    <w:rsid w:val="00332D3B"/>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332D3B"/>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32D3B"/>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332D3B"/>
  </w:style>
  <w:style w:type="character" w:customStyle="1" w:styleId="fw400">
    <w:name w:val="fw(400)"/>
    <w:basedOn w:val="DefaultParagraphFont"/>
    <w:rsid w:val="00332D3B"/>
  </w:style>
  <w:style w:type="paragraph" w:customStyle="1" w:styleId="css-axufdj">
    <w:name w:val="css-axufdj"/>
    <w:basedOn w:val="Normal"/>
    <w:rsid w:val="00332D3B"/>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332D3B"/>
  </w:style>
  <w:style w:type="character" w:customStyle="1" w:styleId="css-1rhhdjb">
    <w:name w:val="css-1rhhdjb"/>
    <w:basedOn w:val="DefaultParagraphFont"/>
    <w:rsid w:val="00332D3B"/>
  </w:style>
  <w:style w:type="character" w:customStyle="1" w:styleId="css-u32m0k">
    <w:name w:val="css-u32m0k"/>
    <w:basedOn w:val="DefaultParagraphFont"/>
    <w:rsid w:val="00332D3B"/>
  </w:style>
  <w:style w:type="character" w:customStyle="1" w:styleId="css-1ly73wi">
    <w:name w:val="css-1ly73wi"/>
    <w:basedOn w:val="DefaultParagraphFont"/>
    <w:rsid w:val="00332D3B"/>
  </w:style>
  <w:style w:type="character" w:customStyle="1" w:styleId="css-16f3y1r">
    <w:name w:val="css-16f3y1r"/>
    <w:basedOn w:val="DefaultParagraphFont"/>
    <w:rsid w:val="00332D3B"/>
  </w:style>
  <w:style w:type="character" w:customStyle="1" w:styleId="css-cnj6d5">
    <w:name w:val="css-cnj6d5"/>
    <w:basedOn w:val="DefaultParagraphFont"/>
    <w:rsid w:val="00332D3B"/>
  </w:style>
  <w:style w:type="character" w:customStyle="1" w:styleId="css-4w91ra">
    <w:name w:val="css-4w91ra"/>
    <w:basedOn w:val="DefaultParagraphFont"/>
    <w:rsid w:val="00332D3B"/>
  </w:style>
  <w:style w:type="character" w:customStyle="1" w:styleId="css-0">
    <w:name w:val="css-0"/>
    <w:basedOn w:val="DefaultParagraphFont"/>
    <w:rsid w:val="00332D3B"/>
  </w:style>
  <w:style w:type="paragraph" w:customStyle="1" w:styleId="native-ad-copy">
    <w:name w:val="native-ad-copy"/>
    <w:basedOn w:val="Normal"/>
    <w:rsid w:val="00332D3B"/>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332D3B"/>
    <w:rPr>
      <w:color w:val="605E5C"/>
      <w:shd w:val="clear" w:color="auto" w:fill="E1DFDD"/>
    </w:rPr>
  </w:style>
  <w:style w:type="character" w:customStyle="1" w:styleId="UnresolvedMention1">
    <w:name w:val="Unresolved Mention1"/>
    <w:basedOn w:val="DefaultParagraphFont"/>
    <w:uiPriority w:val="99"/>
    <w:semiHidden/>
    <w:unhideWhenUsed/>
    <w:rsid w:val="00332D3B"/>
    <w:rPr>
      <w:color w:val="605E5C"/>
      <w:shd w:val="clear" w:color="auto" w:fill="E1DFDD"/>
    </w:rPr>
  </w:style>
  <w:style w:type="character" w:styleId="CommentReference">
    <w:name w:val="annotation reference"/>
    <w:basedOn w:val="DefaultParagraphFont"/>
    <w:uiPriority w:val="99"/>
    <w:semiHidden/>
    <w:unhideWhenUsed/>
    <w:rsid w:val="00332D3B"/>
    <w:rPr>
      <w:sz w:val="16"/>
      <w:szCs w:val="16"/>
    </w:rPr>
  </w:style>
  <w:style w:type="character" w:customStyle="1" w:styleId="UnresolvedMention2">
    <w:name w:val="Unresolved Mention2"/>
    <w:basedOn w:val="DefaultParagraphFont"/>
    <w:uiPriority w:val="99"/>
    <w:semiHidden/>
    <w:unhideWhenUsed/>
    <w:rsid w:val="00332D3B"/>
    <w:rPr>
      <w:color w:val="605E5C"/>
      <w:shd w:val="clear" w:color="auto" w:fill="E1DFDD"/>
    </w:rPr>
  </w:style>
  <w:style w:type="character" w:customStyle="1" w:styleId="BlockChar1">
    <w:name w:val="Block Char1"/>
    <w:basedOn w:val="DefaultParagraphFont"/>
    <w:uiPriority w:val="2"/>
    <w:semiHidden/>
    <w:rsid w:val="00332D3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332D3B"/>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332D3B"/>
    <w:rPr>
      <w:i/>
      <w:iCs/>
    </w:rPr>
  </w:style>
  <w:style w:type="character" w:customStyle="1" w:styleId="tweet-author-name">
    <w:name w:val="tweet-author-name"/>
    <w:basedOn w:val="DefaultParagraphFont"/>
    <w:rsid w:val="00332D3B"/>
  </w:style>
  <w:style w:type="character" w:customStyle="1" w:styleId="tweet-author">
    <w:name w:val="tweet-author"/>
    <w:basedOn w:val="DefaultParagraphFont"/>
    <w:rsid w:val="00332D3B"/>
  </w:style>
  <w:style w:type="character" w:customStyle="1" w:styleId="tweet-fake-link">
    <w:name w:val="tweet-fake-link"/>
    <w:basedOn w:val="DefaultParagraphFont"/>
    <w:rsid w:val="00332D3B"/>
  </w:style>
  <w:style w:type="paragraph" w:customStyle="1" w:styleId="tweet-date">
    <w:name w:val="tweet-date"/>
    <w:basedOn w:val="Normal"/>
    <w:rsid w:val="00332D3B"/>
    <w:pPr>
      <w:spacing w:before="100" w:beforeAutospacing="1" w:after="100" w:afterAutospacing="1" w:line="240" w:lineRule="auto"/>
    </w:pPr>
    <w:rPr>
      <w:rFonts w:eastAsia="Times New Roman"/>
      <w:szCs w:val="24"/>
    </w:rPr>
  </w:style>
  <w:style w:type="character" w:customStyle="1" w:styleId="likes">
    <w:name w:val="likes"/>
    <w:basedOn w:val="DefaultParagraphFont"/>
    <w:rsid w:val="00332D3B"/>
  </w:style>
  <w:style w:type="character" w:customStyle="1" w:styleId="like-count">
    <w:name w:val="like-count"/>
    <w:basedOn w:val="DefaultParagraphFont"/>
    <w:rsid w:val="00332D3B"/>
  </w:style>
  <w:style w:type="character" w:customStyle="1" w:styleId="time">
    <w:name w:val="time"/>
    <w:basedOn w:val="DefaultParagraphFont"/>
    <w:rsid w:val="00332D3B"/>
  </w:style>
  <w:style w:type="character" w:customStyle="1" w:styleId="vert-pipe">
    <w:name w:val="vert-pipe"/>
    <w:basedOn w:val="DefaultParagraphFont"/>
    <w:rsid w:val="00332D3B"/>
  </w:style>
  <w:style w:type="character" w:customStyle="1" w:styleId="pageviews">
    <w:name w:val="pageviews"/>
    <w:basedOn w:val="DefaultParagraphFont"/>
    <w:rsid w:val="00332D3B"/>
  </w:style>
  <w:style w:type="character" w:customStyle="1" w:styleId="fs-author-name">
    <w:name w:val="fs-author-name"/>
    <w:basedOn w:val="DefaultParagraphFont"/>
    <w:rsid w:val="00332D3B"/>
  </w:style>
  <w:style w:type="character" w:customStyle="1" w:styleId="contrib-byline-type">
    <w:name w:val="contrib-byline-type"/>
    <w:basedOn w:val="DefaultParagraphFont"/>
    <w:rsid w:val="00332D3B"/>
  </w:style>
  <w:style w:type="paragraph" w:customStyle="1" w:styleId="article-sharingitem">
    <w:name w:val="article-sharing__item"/>
    <w:basedOn w:val="Normal"/>
    <w:rsid w:val="00332D3B"/>
    <w:pPr>
      <w:spacing w:before="100" w:beforeAutospacing="1" w:after="100" w:afterAutospacing="1" w:line="240" w:lineRule="auto"/>
    </w:pPr>
    <w:rPr>
      <w:rFonts w:eastAsia="Times New Roman"/>
      <w:szCs w:val="24"/>
    </w:rPr>
  </w:style>
  <w:style w:type="paragraph" w:customStyle="1" w:styleId="print">
    <w:name w:val="print"/>
    <w:basedOn w:val="Normal"/>
    <w:rsid w:val="00332D3B"/>
    <w:pPr>
      <w:spacing w:before="100" w:beforeAutospacing="1" w:after="100" w:afterAutospacing="1" w:line="240" w:lineRule="auto"/>
    </w:pPr>
    <w:rPr>
      <w:rFonts w:eastAsia="Times New Roman"/>
      <w:szCs w:val="24"/>
    </w:rPr>
  </w:style>
  <w:style w:type="character" w:customStyle="1" w:styleId="senselabelstart">
    <w:name w:val="sense_label start"/>
    <w:rsid w:val="00332D3B"/>
  </w:style>
  <w:style w:type="character" w:customStyle="1" w:styleId="sensecontent">
    <w:name w:val="sense_content"/>
    <w:rsid w:val="00332D3B"/>
  </w:style>
  <w:style w:type="character" w:customStyle="1" w:styleId="vi">
    <w:name w:val="vi"/>
    <w:rsid w:val="00332D3B"/>
  </w:style>
  <w:style w:type="paragraph" w:customStyle="1" w:styleId="Analytics">
    <w:name w:val="Analytics"/>
    <w:next w:val="NormalWeb"/>
    <w:link w:val="AnalyticsChar"/>
    <w:uiPriority w:val="4"/>
    <w:qFormat/>
    <w:rsid w:val="00332D3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32D3B"/>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1E4253"/>
    <w:pPr>
      <w:autoSpaceDE w:val="0"/>
      <w:autoSpaceDN w:val="0"/>
      <w:adjustRightInd w:val="0"/>
      <w:spacing w:before="480" w:after="0" w:line="254" w:lineRule="auto"/>
      <w:ind w:left="432" w:right="432"/>
      <w:jc w:val="both"/>
    </w:pPr>
    <w:rPr>
      <w:rFonts w:asciiTheme="minorHAnsi" w:hAnsiTheme="minorHAnsi"/>
      <w:b/>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1E4253"/>
    <w:rPr>
      <w:u w:val="single"/>
    </w:rPr>
  </w:style>
  <w:style w:type="paragraph" w:styleId="Title">
    <w:name w:val="Title"/>
    <w:aliases w:val="Cites and Cards,UNDERLINE,Bold Underlined,title,Block Heading,Read This"/>
    <w:basedOn w:val="Normal"/>
    <w:next w:val="Normal"/>
    <w:link w:val="TitleChar"/>
    <w:uiPriority w:val="6"/>
    <w:qFormat/>
    <w:rsid w:val="001E4253"/>
    <w:pPr>
      <w:spacing w:after="0" w:line="240" w:lineRule="auto"/>
      <w:contextualSpacing/>
    </w:pPr>
    <w:rPr>
      <w:rFonts w:asciiTheme="minorHAnsi" w:hAnsiTheme="minorHAnsi"/>
      <w:u w:val="single"/>
    </w:rPr>
  </w:style>
  <w:style w:type="character" w:customStyle="1" w:styleId="TitleChar1">
    <w:name w:val="Title Char1"/>
    <w:basedOn w:val="DefaultParagraphFont"/>
    <w:uiPriority w:val="10"/>
    <w:rsid w:val="001E42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j.com/market-data/quotes/VZ" TargetMode="External"/><Relationship Id="rId21" Type="http://schemas.openxmlformats.org/officeDocument/2006/relationships/hyperlink" Target="https://www.wsj.com/market-data/quotes/GOOG"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americanprogress.org/issues/security/reports/2019/02/28/466768/mapping-chinas-global-governance-ambitions/" TargetMode="External"/><Relationship Id="rId68" Type="http://schemas.openxmlformats.org/officeDocument/2006/relationships/hyperlink" Target="https://www.cambridge.org/core/books/china-as-a-polar-great-power/22493FFC041E6739DAED329CCB71F688" TargetMode="External"/><Relationship Id="rId84" Type="http://schemas.openxmlformats.org/officeDocument/2006/relationships/hyperlink" Target="https://www.amazon.com/Imagination-Machine-Create-Companys-Future/dp/1647820863/ref=sr_1_1?keywords=Martin+Reeves%2C+The+Imagination+Machine&amp;qid=1596553141&amp;s=books&amp;sr=1-1" TargetMode="External"/><Relationship Id="rId89" Type="http://schemas.openxmlformats.org/officeDocument/2006/relationships/theme" Target="theme/theme1.xml"/><Relationship Id="rId16" Type="http://schemas.openxmlformats.org/officeDocument/2006/relationships/hyperlink" Target="https://gai.gmu.edu/" TargetMode="External"/><Relationship Id="rId11" Type="http://schemas.openxmlformats.org/officeDocument/2006/relationships/hyperlink" Target="https://www.techtransparencyproject.org/articles/big-techs-backdoor-ftc" TargetMode="External"/><Relationship Id="rId32" Type="http://schemas.openxmlformats.org/officeDocument/2006/relationships/hyperlink" Target="https://actonline.org/2017/12/18/smart-cities-connecting-your-community-through-technology/%5d"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arontherocks.com/2018/12/wotr-podcast-full-steam-ahead-naval-competition-with-china/" TargetMode="External"/><Relationship Id="rId58" Type="http://schemas.openxmlformats.org/officeDocument/2006/relationships/hyperlink" Target="https://tnsr.org/2018/11/xis-vision-for-transforming-global-governance-a-strategic-challenge-for-washington-and-its-allies/" TargetMode="External"/><Relationship Id="rId74" Type="http://schemas.openxmlformats.org/officeDocument/2006/relationships/hyperlink" Target="https://doi.org/10.1016/j.futures.2018.09.002" TargetMode="External"/><Relationship Id="rId79" Type="http://schemas.openxmlformats.org/officeDocument/2006/relationships/hyperlink" Target="https://www.sciencedirect.com/science/article/pii/S0016328718300715" TargetMode="External"/><Relationship Id="rId5" Type="http://schemas.openxmlformats.org/officeDocument/2006/relationships/webSettings" Target="webSettings.xml"/><Relationship Id="rId14" Type="http://schemas.openxmlformats.org/officeDocument/2006/relationships/hyperlink" Target="https://www.bloomberg.com/quote/AMZN:US" TargetMode="External"/><Relationship Id="rId22" Type="http://schemas.openxmlformats.org/officeDocument/2006/relationships/hyperlink" Target="https://www.wsj.com/market-data/quotes/MSFT" TargetMode="External"/><Relationship Id="rId27" Type="http://schemas.openxmlformats.org/officeDocument/2006/relationships/hyperlink" Target="https://www.wsj.com/market-data/quotes/T" TargetMode="External"/><Relationship Id="rId30" Type="http://schemas.openxmlformats.org/officeDocument/2006/relationships/hyperlink" Target="https://scholarship.law.upenn.edu/cgi/viewcontent.cgi?article=3095&amp;context=faculty_scholarship" TargetMode="External"/><Relationship Id="rId35" Type="http://schemas.openxmlformats.org/officeDocument/2006/relationships/hyperlink" Target="https://www.hstoday.us/subject-matter-areas/infrastructure-security/perspective-cyber-and-physical-threats-to-the-u-s-power-grid-and-keeping-the-lights-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twitter.com/PLMattis/status/1259592233726205953" TargetMode="External"/><Relationship Id="rId64" Type="http://schemas.openxmlformats.org/officeDocument/2006/relationships/hyperlink" Target="http://www.xinhuanet.com/english/2019-10/03/c_138445509.htm" TargetMode="External"/><Relationship Id="rId69" Type="http://schemas.openxmlformats.org/officeDocument/2006/relationships/hyperlink" Target="https://www.pbs.org/wgbh/frontline/article/made-in-china-2025-the-industrial-plan-that-china-doesnt-want-anyone-talking-about/" TargetMode="External"/><Relationship Id="rId77" Type="http://schemas.openxmlformats.org/officeDocument/2006/relationships/hyperlink" Target="https://www.sciencedirect.com/topics/social-sciences/inequalit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google.com/books/edition/What_Good_Is_Grand_Strategy/nGqoAgAAQBAJ?hl=en&amp;gbpv=1&amp;bsq=%22we%20make%20no%20secret%22" TargetMode="External"/><Relationship Id="rId80" Type="http://schemas.openxmlformats.org/officeDocument/2006/relationships/hyperlink" Target="https://www.sciencedirect.com/science/article/pii/S0016328718300715" TargetMode="External"/><Relationship Id="rId85" Type="http://schemas.openxmlformats.org/officeDocument/2006/relationships/hyperlink" Target="https://hbr.org/search?term=paul%20swartz&amp;search_type=search-all" TargetMode="External"/><Relationship Id="rId3" Type="http://schemas.openxmlformats.org/officeDocument/2006/relationships/styles" Target="styles.xml"/><Relationship Id="rId12" Type="http://schemas.openxmlformats.org/officeDocument/2006/relationships/hyperlink" Target="https://www.bloomberg.com/quote/FB:US" TargetMode="External"/><Relationship Id="rId17" Type="http://schemas.openxmlformats.org/officeDocument/2006/relationships/hyperlink" Target="https://www.nytimes.com/2020/07/24/technology/global-antitrust-institute-google-amazon-qualcomm.html" TargetMode="External"/><Relationship Id="rId25" Type="http://schemas.openxmlformats.org/officeDocument/2006/relationships/hyperlink" Target="https://www.wsj.com/market-data/quotes/QCOM" TargetMode="External"/><Relationship Id="rId33" Type="http://schemas.openxmlformats.org/officeDocument/2006/relationships/hyperlink" Target="https://www.illinoislawreview.org/wp-content/uploads/2019/08/Contreras.pdf"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nbr.org/wp-content/uploads/pdfs/publications/sr83_chinasvision_jan2020.pdf" TargetMode="External"/><Relationship Id="rId67" Type="http://schemas.openxmlformats.org/officeDocument/2006/relationships/hyperlink" Target="https://www.bloomberg.com/opinion/articles/2020-03-31/china-s-influence-operation-goes-beyond-who-taiwan-and-covid-19" TargetMode="External"/><Relationship Id="rId20" Type="http://schemas.openxmlformats.org/officeDocument/2006/relationships/hyperlink" Target="https://www.wsj.com/market-data/quotes/AAPL"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arontherocks.com/2019/01/the-party-congress-test-a-minimum-standard-for-analyzing-beijings-intentions/" TargetMode="External"/><Relationship Id="rId62" Type="http://schemas.openxmlformats.org/officeDocument/2006/relationships/hyperlink" Target="https://www.tabletmag.com/sections/news/articles/china-plans-global-order" TargetMode="External"/><Relationship Id="rId70" Type="http://schemas.openxmlformats.org/officeDocument/2006/relationships/hyperlink" Target="https://halbrands.org/wp-content/uploads/2018/09/60-5-07-Brands.pdf" TargetMode="External"/><Relationship Id="rId75" Type="http://schemas.openxmlformats.org/officeDocument/2006/relationships/hyperlink" Target="https://www.sciencedirect.com/topics/social-sciences/social-security-contributions" TargetMode="External"/><Relationship Id="rId83" Type="http://schemas.openxmlformats.org/officeDocument/2006/relationships/hyperlink" Target="https://hbr.org/search?term=martin%20reeves&amp;search_type=search-al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campaignforaccountability.org/" TargetMode="External"/><Relationship Id="rId23" Type="http://schemas.openxmlformats.org/officeDocument/2006/relationships/hyperlink" Target="https://www.wsj.com/market-data/quotes/AMZN" TargetMode="External"/><Relationship Id="rId28" Type="http://schemas.openxmlformats.org/officeDocument/2006/relationships/hyperlink" Target="https://www.wired.com/story/top-ai-researchers-financial-backing-big-tech/" TargetMode="External"/><Relationship Id="rId36" Type="http://schemas.openxmlformats.org/officeDocument/2006/relationships/hyperlink" Target="https://trumpwhitehouse.archives.gov/presidential-actions/executive-order-securing-united-states-bulk-power-system/"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www.xinhuanet.com/english/download/Xi_Jinping's_report_at_19th_CPC_National_Congress.pdf" TargetMode="External"/><Relationship Id="rId10" Type="http://schemas.openxmlformats.org/officeDocument/2006/relationships/hyperlink" Target="https://www.techtransparencyproject.org/" TargetMode="External"/><Relationship Id="rId31" Type="http://schemas.openxmlformats.org/officeDocument/2006/relationships/hyperlink" Target="http://www.hoover.org/research/post-american-world-order"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tnsr.org/2018/11/xis-vision-for-transforming-global-governance-a-strategic-challenge-for-washington-and-its-allies/" TargetMode="External"/><Relationship Id="rId65" Type="http://schemas.openxmlformats.org/officeDocument/2006/relationships/hyperlink" Target="https://warontherocks.com/2019/01/the-party-congress-test-a-minimum-standard-for-analyzing-beijings-intentions/" TargetMode="External"/><Relationship Id="rId73" Type="http://schemas.openxmlformats.org/officeDocument/2006/relationships/hyperlink" Target="https://twitter.com/resplinodell/status/1259883799254634498" TargetMode="External"/><Relationship Id="rId78" Type="http://schemas.openxmlformats.org/officeDocument/2006/relationships/hyperlink" Target="https://www.sciencedirect.com/science/article/pii/S0016328718300715" TargetMode="External"/><Relationship Id="rId81" Type="http://schemas.openxmlformats.org/officeDocument/2006/relationships/hyperlink" Target="https://www.sciencedirect.com/science/article/pii/S0016328718300715" TargetMode="External"/><Relationship Id="rId86" Type="http://schemas.openxmlformats.org/officeDocument/2006/relationships/hyperlink" Target="https://www.redalyc.org/journal/124/12452111002/html/" TargetMode="External"/><Relationship Id="rId4" Type="http://schemas.openxmlformats.org/officeDocument/2006/relationships/settings" Target="settings.xml"/><Relationship Id="rId9" Type="http://schemas.openxmlformats.org/officeDocument/2006/relationships/hyperlink" Target="https://www.bloomberg.com/news/articles/2021-03-12/how-george-mason-university-shaped-ftc-s-hands-off-approach-to-tech" TargetMode="External"/><Relationship Id="rId13" Type="http://schemas.openxmlformats.org/officeDocument/2006/relationships/hyperlink" Target="https://www.bloomberg.com/quote/GOOGL:US" TargetMode="External"/><Relationship Id="rId18" Type="http://schemas.openxmlformats.org/officeDocument/2006/relationships/hyperlink" Target="https://therevolvingdoorproject.org/"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2.lib.ku.edu/login?url=https://www.proquest.com/scholarly-journals/monopolies-monocultures-intersection-patents/docview/2442966690/se-2?accountid=14556"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brookings.edu/wp-content/uploads/2018/10/fp_20181018_us_china_transcript.pdf" TargetMode="External"/><Relationship Id="rId76" Type="http://schemas.openxmlformats.org/officeDocument/2006/relationships/hyperlink" Target="https://www.sciencedirect.com/topics/social-sciences/reorganization"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tnsr.org/2019/07/unlocking-the-gates-of-eurasia-chinas-belt-and-road-initiative-and-its-implications-for-u-s-grand-strategy/" TargetMode="External"/><Relationship Id="rId2" Type="http://schemas.openxmlformats.org/officeDocument/2006/relationships/numbering" Target="numbering.xml"/><Relationship Id="rId29" Type="http://schemas.openxmlformats.org/officeDocument/2006/relationships/hyperlink" Target="https://www.nytimes.com/2020/07/24/technology/global-antitrust-institute-google-amazon-qualcomm.html?auth=linked-google" TargetMode="External"/><Relationship Id="rId24" Type="http://schemas.openxmlformats.org/officeDocument/2006/relationships/hyperlink" Target="https://www.wsj.com/market-data/quotes/FB" TargetMode="External"/><Relationship Id="rId40" Type="http://schemas.openxmlformats.org/officeDocument/2006/relationships/hyperlink" Target="https://www.hstoday.us/subject-matter-areas/infrastructure-security/perspective-cyber-and-physical-threats-to-the-u-s-power-grid-and-keeping-the-lights-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tnsr.org/2018/11/xis-vision-for-transforming-global-governance-a-strategic-challenge-for-washington-and-its-allies/" TargetMode="External"/><Relationship Id="rId87" Type="http://schemas.openxmlformats.org/officeDocument/2006/relationships/hyperlink" Target="https://www.democracyatwork.info/acc_global_unrest" TargetMode="External"/><Relationship Id="rId61" Type="http://schemas.openxmlformats.org/officeDocument/2006/relationships/hyperlink" Target="https://www.nbr.org/wp-content/uploads/pdfs/publications/sr83_chinasvision_jan2020.pdf" TargetMode="External"/><Relationship Id="rId82" Type="http://schemas.openxmlformats.org/officeDocument/2006/relationships/hyperlink" Target="https://hbr.org/search?term=philipp%20carlsson-szlezak&amp;search_type=search-all" TargetMode="External"/><Relationship Id="rId19" Type="http://schemas.openxmlformats.org/officeDocument/2006/relationships/hyperlink" Target="https://www.mercatu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60</Pages>
  <Words>44487</Words>
  <Characters>253582</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3</cp:revision>
  <dcterms:created xsi:type="dcterms:W3CDTF">2022-02-05T17:11:00Z</dcterms:created>
  <dcterms:modified xsi:type="dcterms:W3CDTF">2022-02-05T17:20:00Z</dcterms:modified>
</cp:coreProperties>
</file>