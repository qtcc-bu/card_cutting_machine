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0A1E" w14:textId="77777777" w:rsidR="00422AA1" w:rsidRDefault="00422AA1" w:rsidP="00422AA1">
      <w:pPr>
        <w:pStyle w:val="Heading1"/>
      </w:pPr>
      <w:r>
        <w:t>1nc</w:t>
      </w:r>
    </w:p>
    <w:p w14:paraId="4F37F5B7" w14:textId="77777777" w:rsidR="00422AA1" w:rsidRDefault="00422AA1" w:rsidP="00422AA1">
      <w:pPr>
        <w:pStyle w:val="Heading2"/>
      </w:pPr>
      <w:r>
        <w:t>Off</w:t>
      </w:r>
    </w:p>
    <w:p w14:paraId="30DA5F00" w14:textId="77777777" w:rsidR="00422AA1" w:rsidRDefault="00422AA1" w:rsidP="00422AA1">
      <w:pPr>
        <w:pStyle w:val="Heading3"/>
      </w:pPr>
      <w:r>
        <w:t>1</w:t>
      </w:r>
    </w:p>
    <w:p w14:paraId="447B3D98" w14:textId="77777777" w:rsidR="00422AA1" w:rsidRPr="00972294" w:rsidRDefault="00422AA1" w:rsidP="00422AA1">
      <w:pPr>
        <w:pStyle w:val="Heading4"/>
      </w:pPr>
      <w:r>
        <w:t xml:space="preserve">FTC fraud prevention is </w:t>
      </w:r>
      <w:r>
        <w:rPr>
          <w:u w:val="single"/>
        </w:rPr>
        <w:t>funded now</w:t>
      </w:r>
      <w:r>
        <w:t xml:space="preserve">---unexpected demands </w:t>
      </w:r>
      <w:r>
        <w:rPr>
          <w:u w:val="single"/>
        </w:rPr>
        <w:t>trade off</w:t>
      </w:r>
    </w:p>
    <w:p w14:paraId="46F6CBB5" w14:textId="77777777" w:rsidR="00422AA1" w:rsidRDefault="00422AA1" w:rsidP="00422AA1">
      <w:r w:rsidRPr="00420149">
        <w:rPr>
          <w:rStyle w:val="Style13ptBold"/>
        </w:rPr>
        <w:t xml:space="preserve">Bilirakis </w:t>
      </w:r>
      <w:r w:rsidRPr="000B69B5">
        <w:t>et al.</w:t>
      </w:r>
      <w:r w:rsidRPr="00420149">
        <w:rPr>
          <w:rStyle w:val="Style13ptBold"/>
        </w:rPr>
        <w:t xml:space="preserve"> 21</w:t>
      </w:r>
      <w:r>
        <w:t xml:space="preserve"> (Gus Michael Bilirakis is an American lawyer and politician serving as the U.S. Representative for Florida's 12th congressional district since 2013; Hon. Noah Joshua Phillips is a Commissioner at the Federal Trade Commission; Hon. Lina Khan is the Chair of the Federal Trade Commission, “Transforming the FTC: Legislation to Modernize Consumer Protection,” </w:t>
      </w:r>
      <w:r w:rsidRPr="00125D19">
        <w:rPr>
          <w:i/>
          <w:iCs/>
        </w:rPr>
        <w:t>Committee on Energy and Commerce</w:t>
      </w:r>
      <w:r>
        <w:t xml:space="preserve">, 6/28/21, </w:t>
      </w:r>
      <w:hyperlink r:id="rId6" w:history="1">
        <w:r w:rsidRPr="000E0D9C">
          <w:rPr>
            <w:rStyle w:val="Hyperlink"/>
          </w:rPr>
          <w:t>https://energycommerce.house.gov/committee-activity/hearings/hearing-on-transforming-the-ftc-legislation-to-modernize-consumer</w:t>
        </w:r>
      </w:hyperlink>
      <w:r>
        <w:t>)</w:t>
      </w:r>
    </w:p>
    <w:p w14:paraId="04F1B048" w14:textId="77777777" w:rsidR="00422AA1" w:rsidRDefault="00422AA1" w:rsidP="00422AA1"/>
    <w:p w14:paraId="47045F3F" w14:textId="77777777" w:rsidR="00422AA1" w:rsidRDefault="00422AA1" w:rsidP="00422AA1">
      <w:r w:rsidRPr="00940339">
        <w:t xml:space="preserve">Gus Bilirakis (3:12:44): Thank you. Our committee has worked extensively in a bipartisan manner to protect consumers from fraud and scams. Mr. Carter's Combating Pandemic Scams Act was enacted at the beginning of the year thanks to all of our leadership here. Representive Blunt Rochester's Fraud and Scam Reduction Act, as well as Representative Kelly's Protecting Seniors from Emergency Scams Act both cleared our chamber with bipartisan support this year. My bill, HR 2672, the FTC Reports Act, would require the FTC to report on fraud against our seniors. Commissioner Philips, how important is </w:t>
      </w:r>
      <w:r w:rsidRPr="004D2A50">
        <w:rPr>
          <w:rStyle w:val="StyleUnderline"/>
        </w:rPr>
        <w:t xml:space="preserve">the </w:t>
      </w:r>
      <w:r w:rsidRPr="00505B9A">
        <w:rPr>
          <w:rStyle w:val="StyleUnderline"/>
          <w:highlight w:val="cyan"/>
        </w:rPr>
        <w:t>work the FTC</w:t>
      </w:r>
      <w:r w:rsidRPr="004D2A50">
        <w:rPr>
          <w:rStyle w:val="StyleUnderline"/>
        </w:rPr>
        <w:t xml:space="preserve"> staff </w:t>
      </w:r>
      <w:r w:rsidRPr="00505B9A">
        <w:rPr>
          <w:rStyle w:val="StyleUnderline"/>
          <w:highlight w:val="cyan"/>
        </w:rPr>
        <w:t>does</w:t>
      </w:r>
      <w:r w:rsidRPr="00940339">
        <w:t xml:space="preserve"> to protect Americans from scams?</w:t>
      </w:r>
      <w:r>
        <w:t xml:space="preserve"> </w:t>
      </w:r>
      <w:r w:rsidRPr="00940339">
        <w:t xml:space="preserve">Noah Josuha Phillips (3:13:33): Congressman, thank you for your question. The work we do </w:t>
      </w:r>
      <w:r w:rsidRPr="00505B9A">
        <w:rPr>
          <w:rStyle w:val="StyleUnderline"/>
          <w:highlight w:val="cyan"/>
        </w:rPr>
        <w:t>to protect</w:t>
      </w:r>
      <w:r w:rsidRPr="00940339">
        <w:t xml:space="preserve"> American </w:t>
      </w:r>
      <w:r w:rsidRPr="004D2A50">
        <w:rPr>
          <w:rStyle w:val="StyleUnderline"/>
        </w:rPr>
        <w:t xml:space="preserve">consumers </w:t>
      </w:r>
      <w:r w:rsidRPr="00505B9A">
        <w:rPr>
          <w:rStyle w:val="StyleUnderline"/>
          <w:highlight w:val="cyan"/>
        </w:rPr>
        <w:t xml:space="preserve">against </w:t>
      </w:r>
      <w:r w:rsidRPr="00505B9A">
        <w:rPr>
          <w:rStyle w:val="Emphasis"/>
          <w:highlight w:val="cyan"/>
        </w:rPr>
        <w:t>frauds</w:t>
      </w:r>
      <w:r w:rsidRPr="00505B9A">
        <w:rPr>
          <w:highlight w:val="cyan"/>
        </w:rPr>
        <w:t xml:space="preserve"> </w:t>
      </w:r>
      <w:r w:rsidRPr="00505B9A">
        <w:rPr>
          <w:rStyle w:val="StyleUnderline"/>
          <w:highlight w:val="cyan"/>
        </w:rPr>
        <w:t>and</w:t>
      </w:r>
      <w:r w:rsidRPr="00505B9A">
        <w:rPr>
          <w:highlight w:val="cyan"/>
        </w:rPr>
        <w:t xml:space="preserve"> </w:t>
      </w:r>
      <w:r w:rsidRPr="00505B9A">
        <w:rPr>
          <w:rStyle w:val="Emphasis"/>
          <w:highlight w:val="cyan"/>
        </w:rPr>
        <w:t>scams</w:t>
      </w:r>
      <w:r w:rsidRPr="00505B9A">
        <w:rPr>
          <w:rStyle w:val="StyleUnderline"/>
          <w:highlight w:val="cyan"/>
        </w:rPr>
        <w:t xml:space="preserve">, is </w:t>
      </w:r>
      <w:r w:rsidRPr="008E4089">
        <w:rPr>
          <w:rStyle w:val="StyleUnderline"/>
        </w:rPr>
        <w:t xml:space="preserve">our </w:t>
      </w:r>
      <w:r w:rsidRPr="00505B9A">
        <w:rPr>
          <w:rStyle w:val="Emphasis"/>
          <w:highlight w:val="cyan"/>
        </w:rPr>
        <w:t>bread and butter</w:t>
      </w:r>
      <w:r w:rsidRPr="00940339">
        <w:t xml:space="preserve"> as an agency. There is no work that makes me feel better as a commissioner, when we watch our ability to find bad guys, or taking money from American consumers, dipping into their life savings, and get that money back to them</w:t>
      </w:r>
      <w:r w:rsidRPr="002B6881">
        <w:t xml:space="preserve">. So the </w:t>
      </w:r>
      <w:r w:rsidRPr="002B6881">
        <w:rPr>
          <w:rStyle w:val="StyleUnderline"/>
        </w:rPr>
        <w:t>work</w:t>
      </w:r>
      <w:r w:rsidRPr="002B6881">
        <w:t xml:space="preserve"> that you have done on the committee </w:t>
      </w:r>
      <w:r w:rsidRPr="002B6881">
        <w:rPr>
          <w:rStyle w:val="StyleUnderline"/>
        </w:rPr>
        <w:t xml:space="preserve">to provide </w:t>
      </w:r>
      <w:r w:rsidRPr="00505B9A">
        <w:rPr>
          <w:rStyle w:val="Emphasis"/>
          <w:highlight w:val="cyan"/>
        </w:rPr>
        <w:t>funding</w:t>
      </w:r>
      <w:r w:rsidRPr="00505B9A">
        <w:rPr>
          <w:rStyle w:val="StyleUnderline"/>
          <w:highlight w:val="cyan"/>
        </w:rPr>
        <w:t xml:space="preserve">, to provide </w:t>
      </w:r>
      <w:r w:rsidRPr="00505B9A">
        <w:rPr>
          <w:rStyle w:val="Emphasis"/>
          <w:highlight w:val="cyan"/>
        </w:rPr>
        <w:t>tools</w:t>
      </w:r>
      <w:r w:rsidRPr="002B6881">
        <w:t xml:space="preserve"> for us </w:t>
      </w:r>
      <w:r w:rsidRPr="00505B9A">
        <w:rPr>
          <w:rStyle w:val="StyleUnderline"/>
          <w:highlight w:val="cyan"/>
        </w:rPr>
        <w:t xml:space="preserve">to go after scam artists, is </w:t>
      </w:r>
      <w:r w:rsidRPr="00505B9A">
        <w:rPr>
          <w:rStyle w:val="Emphasis"/>
          <w:highlight w:val="cyan"/>
        </w:rPr>
        <w:t>critical</w:t>
      </w:r>
      <w:r w:rsidRPr="002B6881">
        <w:t xml:space="preserve">. </w:t>
      </w:r>
      <w:r w:rsidRPr="002B6881">
        <w:rPr>
          <w:rStyle w:val="StyleUnderline"/>
        </w:rPr>
        <w:t>And</w:t>
      </w:r>
      <w:r w:rsidRPr="002B6881">
        <w:t xml:space="preserve"> I think </w:t>
      </w:r>
      <w:r w:rsidRPr="00505B9A">
        <w:rPr>
          <w:rStyle w:val="StyleUnderline"/>
          <w:highlight w:val="cyan"/>
        </w:rPr>
        <w:t>that</w:t>
      </w:r>
      <w:r w:rsidRPr="002B6881">
        <w:t xml:space="preserve"> </w:t>
      </w:r>
      <w:r w:rsidRPr="00505B9A">
        <w:rPr>
          <w:rStyle w:val="Emphasis"/>
          <w:highlight w:val="cyan"/>
        </w:rPr>
        <w:t>needs to continue</w:t>
      </w:r>
      <w:r w:rsidRPr="002B6881">
        <w:t xml:space="preserve"> </w:t>
      </w:r>
      <w:r w:rsidRPr="002B6881">
        <w:rPr>
          <w:rStyle w:val="StyleUnderline"/>
        </w:rPr>
        <w:t>with the agency</w:t>
      </w:r>
      <w:r w:rsidRPr="002B6881">
        <w:t>.</w:t>
      </w:r>
      <w:r>
        <w:t xml:space="preserve"> </w:t>
      </w:r>
      <w:r w:rsidRPr="00940339">
        <w:t xml:space="preserve">Gus Bilirakis (3:14:05): Thank you, and Chair Khan, again, </w:t>
      </w:r>
      <w:r w:rsidRPr="00505B9A">
        <w:rPr>
          <w:rStyle w:val="StyleUnderline"/>
          <w:highlight w:val="cyan"/>
        </w:rPr>
        <w:t xml:space="preserve">as you pursue </w:t>
      </w:r>
      <w:r w:rsidRPr="00505B9A">
        <w:rPr>
          <w:rStyle w:val="Emphasis"/>
          <w:highlight w:val="cyan"/>
        </w:rPr>
        <w:t>other initiatives</w:t>
      </w:r>
      <w:r w:rsidRPr="00940339">
        <w:t xml:space="preserve">, when </w:t>
      </w:r>
      <w:r w:rsidRPr="00505B9A">
        <w:rPr>
          <w:rStyle w:val="StyleUnderline"/>
          <w:highlight w:val="cyan"/>
        </w:rPr>
        <w:t>staff and resources</w:t>
      </w:r>
      <w:r w:rsidRPr="00940339">
        <w:t xml:space="preserve"> be </w:t>
      </w:r>
      <w:r w:rsidRPr="00505B9A">
        <w:rPr>
          <w:rStyle w:val="Emphasis"/>
          <w:highlight w:val="cyan"/>
        </w:rPr>
        <w:t>shift</w:t>
      </w:r>
      <w:r w:rsidRPr="00940339">
        <w:t xml:space="preserve">ed </w:t>
      </w:r>
      <w:r w:rsidRPr="00505B9A">
        <w:rPr>
          <w:rStyle w:val="Emphasis"/>
          <w:highlight w:val="cyan"/>
        </w:rPr>
        <w:t>away from</w:t>
      </w:r>
      <w:r w:rsidRPr="00940339">
        <w:t xml:space="preserve"> the </w:t>
      </w:r>
      <w:r w:rsidRPr="00505B9A">
        <w:rPr>
          <w:rStyle w:val="Emphasis"/>
          <w:highlight w:val="cyan"/>
        </w:rPr>
        <w:t>fraud</w:t>
      </w:r>
      <w:r w:rsidRPr="00940339">
        <w:t xml:space="preserve"> program, </w:t>
      </w:r>
      <w:r w:rsidRPr="00C32361">
        <w:rPr>
          <w:rStyle w:val="Emphasis"/>
        </w:rPr>
        <w:t>which is so essential</w:t>
      </w:r>
      <w:r w:rsidRPr="00940339">
        <w:t xml:space="preserve"> in preventing bad actors from harming our constituents? That's the question, please.</w:t>
      </w:r>
      <w:r>
        <w:t xml:space="preserve"> </w:t>
      </w:r>
      <w:r w:rsidRPr="00C32361">
        <w:t>Lina Khan (3:14:22): Sorry, could you repeat the question - when should services be shifted...</w:t>
      </w:r>
      <w:r>
        <w:t xml:space="preserve"> </w:t>
      </w:r>
      <w:r w:rsidRPr="00940339">
        <w:t xml:space="preserve">Gus Bilirakis (3:14:26): Yes, of course. </w:t>
      </w:r>
      <w:r w:rsidRPr="00505B9A">
        <w:rPr>
          <w:rStyle w:val="Emphasis"/>
          <w:highlight w:val="cyan"/>
        </w:rPr>
        <w:t xml:space="preserve">As you </w:t>
      </w:r>
      <w:r w:rsidRPr="00505B9A">
        <w:rPr>
          <w:rStyle w:val="Emphasis"/>
          <w:sz w:val="40"/>
          <w:szCs w:val="40"/>
          <w:highlight w:val="cyan"/>
        </w:rPr>
        <w:t>pursue other initiatives</w:t>
      </w:r>
      <w:r w:rsidRPr="00940339">
        <w:t xml:space="preserve">, when </w:t>
      </w:r>
      <w:r w:rsidRPr="00505B9A">
        <w:rPr>
          <w:rStyle w:val="Emphasis"/>
          <w:highlight w:val="cyan"/>
        </w:rPr>
        <w:t>staff and resources</w:t>
      </w:r>
      <w:r w:rsidRPr="00775A3C">
        <w:t xml:space="preserve"> be</w:t>
      </w:r>
      <w:r w:rsidRPr="004D2A50">
        <w:rPr>
          <w:rStyle w:val="StyleUnderline"/>
        </w:rPr>
        <w:t xml:space="preserve"> </w:t>
      </w:r>
      <w:r w:rsidRPr="00505B9A">
        <w:rPr>
          <w:rStyle w:val="Emphasis"/>
          <w:highlight w:val="cyan"/>
        </w:rPr>
        <w:t>shift</w:t>
      </w:r>
      <w:r w:rsidRPr="00775A3C">
        <w:t xml:space="preserve">ed </w:t>
      </w:r>
      <w:r w:rsidRPr="00505B9A">
        <w:rPr>
          <w:rStyle w:val="Emphasis"/>
          <w:highlight w:val="cyan"/>
        </w:rPr>
        <w:t>away</w:t>
      </w:r>
      <w:r w:rsidRPr="00505B9A">
        <w:rPr>
          <w:highlight w:val="cyan"/>
        </w:rPr>
        <w:t xml:space="preserve"> </w:t>
      </w:r>
      <w:r w:rsidRPr="00505B9A">
        <w:rPr>
          <w:rStyle w:val="StyleUnderline"/>
          <w:highlight w:val="cyan"/>
        </w:rPr>
        <w:t>from</w:t>
      </w:r>
      <w:r w:rsidRPr="004D2A50">
        <w:rPr>
          <w:rStyle w:val="StyleUnderline"/>
        </w:rPr>
        <w:t xml:space="preserve"> your </w:t>
      </w:r>
      <w:r w:rsidRPr="00505B9A">
        <w:rPr>
          <w:rStyle w:val="Emphasis"/>
          <w:highlight w:val="cyan"/>
        </w:rPr>
        <w:t>fraud</w:t>
      </w:r>
      <w:r w:rsidRPr="004D2A50">
        <w:rPr>
          <w:rStyle w:val="StyleUnderline"/>
        </w:rPr>
        <w:t xml:space="preserve"> program</w:t>
      </w:r>
      <w:r w:rsidRPr="00940339">
        <w:t xml:space="preserve">, </w:t>
      </w:r>
      <w:r w:rsidRPr="00505B9A">
        <w:rPr>
          <w:rStyle w:val="Emphasis"/>
          <w:highlight w:val="cyan"/>
        </w:rPr>
        <w:t>which is so essential</w:t>
      </w:r>
      <w:r w:rsidRPr="00505B9A">
        <w:rPr>
          <w:rStyle w:val="StyleUnderline"/>
          <w:highlight w:val="cyan"/>
        </w:rPr>
        <w:t xml:space="preserve"> in </w:t>
      </w:r>
      <w:r w:rsidRPr="00505B9A">
        <w:rPr>
          <w:rStyle w:val="Emphasis"/>
          <w:highlight w:val="cyan"/>
        </w:rPr>
        <w:t>preventing bad actors</w:t>
      </w:r>
      <w:r w:rsidRPr="00940339">
        <w:t xml:space="preserve"> from harming our constituents?</w:t>
      </w:r>
      <w:r>
        <w:t xml:space="preserve"> </w:t>
      </w:r>
      <w:r w:rsidRPr="00940339">
        <w:t xml:space="preserve">Lina Khan (3:14:40): Well, of course, </w:t>
      </w:r>
      <w:r w:rsidRPr="00505B9A">
        <w:rPr>
          <w:rStyle w:val="StyleUnderline"/>
          <w:highlight w:val="cyan"/>
        </w:rPr>
        <w:t>we're</w:t>
      </w:r>
      <w:r w:rsidRPr="00940339">
        <w:t xml:space="preserve"> always </w:t>
      </w:r>
      <w:r w:rsidRPr="00505B9A">
        <w:rPr>
          <w:rStyle w:val="Emphasis"/>
          <w:highlight w:val="cyan"/>
        </w:rPr>
        <w:t>limited</w:t>
      </w:r>
      <w:r w:rsidRPr="00505B9A">
        <w:rPr>
          <w:highlight w:val="cyan"/>
        </w:rPr>
        <w:t xml:space="preserve"> </w:t>
      </w:r>
      <w:r w:rsidRPr="00505B9A">
        <w:rPr>
          <w:rStyle w:val="StyleUnderline"/>
          <w:highlight w:val="cyan"/>
        </w:rPr>
        <w:t>by</w:t>
      </w:r>
      <w:r w:rsidRPr="00940339">
        <w:t xml:space="preserve"> the </w:t>
      </w:r>
      <w:r w:rsidRPr="00505B9A">
        <w:rPr>
          <w:rStyle w:val="Emphasis"/>
          <w:highlight w:val="cyan"/>
        </w:rPr>
        <w:t>appropriations</w:t>
      </w:r>
      <w:r w:rsidRPr="00775A3C">
        <w:t xml:space="preserve"> bills</w:t>
      </w:r>
      <w:r w:rsidRPr="00940339">
        <w:t xml:space="preserve"> </w:t>
      </w:r>
      <w:r w:rsidRPr="00505B9A">
        <w:rPr>
          <w:rStyle w:val="StyleUnderline"/>
          <w:highlight w:val="cyan"/>
        </w:rPr>
        <w:t>when it comes to</w:t>
      </w:r>
      <w:r w:rsidRPr="00940339">
        <w:t xml:space="preserve"> thinking through how we're </w:t>
      </w:r>
      <w:r w:rsidRPr="00505B9A">
        <w:rPr>
          <w:rStyle w:val="StyleUnderline"/>
          <w:highlight w:val="cyan"/>
        </w:rPr>
        <w:t>delegating</w:t>
      </w:r>
      <w:r w:rsidRPr="004D2A50">
        <w:rPr>
          <w:rStyle w:val="StyleUnderline"/>
        </w:rPr>
        <w:t xml:space="preserve"> </w:t>
      </w:r>
      <w:r w:rsidRPr="00505B9A">
        <w:rPr>
          <w:rStyle w:val="StyleUnderline"/>
          <w:highlight w:val="cyan"/>
        </w:rPr>
        <w:t>resources across the agency</w:t>
      </w:r>
      <w:r w:rsidRPr="00940339">
        <w:t xml:space="preserve">. In certain instances, I think there are </w:t>
      </w:r>
      <w:r w:rsidRPr="00505B9A">
        <w:rPr>
          <w:rStyle w:val="Emphasis"/>
          <w:sz w:val="28"/>
          <w:szCs w:val="28"/>
          <w:highlight w:val="cyan"/>
        </w:rPr>
        <w:t>exigent needs</w:t>
      </w:r>
      <w:r w:rsidRPr="00940339">
        <w:rPr>
          <w:szCs w:val="28"/>
        </w:rPr>
        <w:t xml:space="preserve"> </w:t>
      </w:r>
      <w:r w:rsidRPr="00940339">
        <w:t xml:space="preserve">that </w:t>
      </w:r>
      <w:r w:rsidRPr="00505B9A">
        <w:rPr>
          <w:rStyle w:val="StyleUnderline"/>
          <w:highlight w:val="cyan"/>
        </w:rPr>
        <w:t>can arise</w:t>
      </w:r>
      <w:r w:rsidRPr="004D2A50">
        <w:rPr>
          <w:rStyle w:val="StyleUnderline"/>
        </w:rPr>
        <w:t xml:space="preserve"> in certain aspects.</w:t>
      </w:r>
      <w:r>
        <w:t xml:space="preserve"> </w:t>
      </w:r>
      <w:r w:rsidRPr="00940339">
        <w:t xml:space="preserve">Gus Bilirakis (3:14:54): But </w:t>
      </w:r>
      <w:r w:rsidRPr="00505B9A">
        <w:rPr>
          <w:rStyle w:val="StyleUnderline"/>
          <w:highlight w:val="cyan"/>
        </w:rPr>
        <w:t xml:space="preserve">you don't </w:t>
      </w:r>
      <w:r w:rsidRPr="00505B9A">
        <w:rPr>
          <w:rStyle w:val="Emphasis"/>
          <w:highlight w:val="cyan"/>
        </w:rPr>
        <w:t>anticipate</w:t>
      </w:r>
      <w:r w:rsidRPr="00505B9A">
        <w:rPr>
          <w:highlight w:val="cyan"/>
        </w:rPr>
        <w:t xml:space="preserve"> </w:t>
      </w:r>
      <w:r w:rsidRPr="00505B9A">
        <w:rPr>
          <w:rStyle w:val="StyleUnderline"/>
          <w:highlight w:val="cyan"/>
        </w:rPr>
        <w:t>moving money from</w:t>
      </w:r>
      <w:r w:rsidRPr="004D2A50">
        <w:rPr>
          <w:rStyle w:val="StyleUnderline"/>
        </w:rPr>
        <w:t xml:space="preserve"> the </w:t>
      </w:r>
      <w:r w:rsidRPr="00505B9A">
        <w:rPr>
          <w:rStyle w:val="Emphasis"/>
          <w:highlight w:val="cyan"/>
        </w:rPr>
        <w:t>fraud</w:t>
      </w:r>
      <w:r w:rsidRPr="004D2A50">
        <w:rPr>
          <w:rStyle w:val="StyleUnderline"/>
        </w:rPr>
        <w:t xml:space="preserve"> program</w:t>
      </w:r>
      <w:r w:rsidRPr="00940339">
        <w:t xml:space="preserve">, is that </w:t>
      </w:r>
      <w:r w:rsidRPr="00505B9A">
        <w:rPr>
          <w:rStyle w:val="Emphasis"/>
          <w:highlight w:val="cyan"/>
        </w:rPr>
        <w:t>correct?</w:t>
      </w:r>
      <w:r>
        <w:t xml:space="preserve"> </w:t>
      </w:r>
      <w:r w:rsidRPr="00940339">
        <w:t xml:space="preserve">Lina </w:t>
      </w:r>
      <w:r w:rsidRPr="00505B9A">
        <w:rPr>
          <w:rStyle w:val="Emphasis"/>
          <w:highlight w:val="cyan"/>
        </w:rPr>
        <w:t>Khan</w:t>
      </w:r>
      <w:r w:rsidRPr="00940339">
        <w:t xml:space="preserve"> (3:15:00): </w:t>
      </w:r>
      <w:r w:rsidRPr="00505B9A">
        <w:rPr>
          <w:rStyle w:val="Emphasis"/>
          <w:highlight w:val="cyan"/>
        </w:rPr>
        <w:t>Not especially,</w:t>
      </w:r>
      <w:r w:rsidRPr="00940339">
        <w:t xml:space="preserve"> </w:t>
      </w:r>
      <w:r w:rsidRPr="00505B9A">
        <w:rPr>
          <w:rStyle w:val="StyleUnderline"/>
          <w:highlight w:val="cyan"/>
        </w:rPr>
        <w:t>but</w:t>
      </w:r>
      <w:r>
        <w:t xml:space="preserve"> </w:t>
      </w:r>
      <w:r w:rsidRPr="00940339">
        <w:t xml:space="preserve">I mean, I think overall, </w:t>
      </w:r>
      <w:r w:rsidRPr="00505B9A">
        <w:rPr>
          <w:rStyle w:val="StyleUnderline"/>
          <w:highlight w:val="cyan"/>
        </w:rPr>
        <w:t>we</w:t>
      </w:r>
      <w:r w:rsidRPr="004D2A50">
        <w:rPr>
          <w:rStyle w:val="StyleUnderline"/>
        </w:rPr>
        <w:t xml:space="preserve"> are trying to </w:t>
      </w:r>
      <w:r w:rsidRPr="00505B9A">
        <w:rPr>
          <w:rStyle w:val="StyleUnderline"/>
          <w:highlight w:val="cyan"/>
        </w:rPr>
        <w:t xml:space="preserve">look through the prism of </w:t>
      </w:r>
      <w:r w:rsidRPr="00505B9A">
        <w:rPr>
          <w:rStyle w:val="Emphasis"/>
          <w:highlight w:val="cyan"/>
        </w:rPr>
        <w:t>managerial efficiency</w:t>
      </w:r>
      <w:r w:rsidRPr="00940339">
        <w:t xml:space="preserve"> </w:t>
      </w:r>
      <w:r w:rsidRPr="004D2A50">
        <w:rPr>
          <w:rStyle w:val="StyleUnderline"/>
        </w:rPr>
        <w:t xml:space="preserve">and trying </w:t>
      </w:r>
      <w:r w:rsidRPr="00505B9A">
        <w:rPr>
          <w:rStyle w:val="StyleUnderline"/>
          <w:highlight w:val="cyan"/>
        </w:rPr>
        <w:t xml:space="preserve">to understand </w:t>
      </w:r>
      <w:r w:rsidRPr="00505B9A">
        <w:rPr>
          <w:rStyle w:val="Emphasis"/>
          <w:highlight w:val="cyan"/>
        </w:rPr>
        <w:t>how</w:t>
      </w:r>
      <w:r w:rsidRPr="00505B9A">
        <w:rPr>
          <w:rStyle w:val="StyleUnderline"/>
          <w:highlight w:val="cyan"/>
        </w:rPr>
        <w:t xml:space="preserve"> we can</w:t>
      </w:r>
      <w:r w:rsidRPr="004D2A50">
        <w:rPr>
          <w:rStyle w:val="StyleUnderline"/>
        </w:rPr>
        <w:t xml:space="preserve"> best </w:t>
      </w:r>
      <w:r w:rsidRPr="00505B9A">
        <w:rPr>
          <w:rStyle w:val="StyleUnderline"/>
          <w:highlight w:val="cyan"/>
        </w:rPr>
        <w:t>use</w:t>
      </w:r>
      <w:r w:rsidRPr="004D2A50">
        <w:rPr>
          <w:rStyle w:val="StyleUnderline"/>
        </w:rPr>
        <w:t xml:space="preserve"> our </w:t>
      </w:r>
      <w:r w:rsidRPr="00505B9A">
        <w:rPr>
          <w:rStyle w:val="StyleUnderline"/>
          <w:highlight w:val="cyan"/>
        </w:rPr>
        <w:t>resources</w:t>
      </w:r>
      <w:r w:rsidRPr="00940339">
        <w:rPr>
          <w:rStyle w:val="StyleUnderline"/>
        </w:rPr>
        <w:t xml:space="preserve">, especially </w:t>
      </w:r>
      <w:r w:rsidRPr="00505B9A">
        <w:rPr>
          <w:rStyle w:val="StyleUnderline"/>
          <w:highlight w:val="cyan"/>
        </w:rPr>
        <w:t>given</w:t>
      </w:r>
      <w:r w:rsidRPr="00940339">
        <w:t xml:space="preserve"> some of the </w:t>
      </w:r>
      <w:r w:rsidRPr="00505B9A">
        <w:rPr>
          <w:rStyle w:val="Emphasis"/>
          <w:sz w:val="30"/>
          <w:szCs w:val="30"/>
          <w:highlight w:val="cyan"/>
        </w:rPr>
        <w:t>exigent circumstances</w:t>
      </w:r>
      <w:r w:rsidRPr="00940339">
        <w:t xml:space="preserve"> and </w:t>
      </w:r>
      <w:r w:rsidRPr="00775A3C">
        <w:t xml:space="preserve">so </w:t>
      </w:r>
      <w:r w:rsidRPr="00505B9A">
        <w:rPr>
          <w:rStyle w:val="StyleUnderline"/>
          <w:highlight w:val="cyan"/>
        </w:rPr>
        <w:t>we'll be continuing to make those determinations</w:t>
      </w:r>
      <w:r w:rsidRPr="00775A3C">
        <w:t>. Gus Bilirakis (3:15:15): I suggest that you not because this is such a very important program. Commissioner Wilson, can you elaborate</w:t>
      </w:r>
      <w:r w:rsidRPr="00940339">
        <w:t xml:space="preserve"> on why the FTC Reports Act would also prove beneficial to increasing much needed transparency and the flow of information within the commission?</w:t>
      </w:r>
    </w:p>
    <w:p w14:paraId="0DC6CA5B" w14:textId="77777777" w:rsidR="00422AA1" w:rsidRPr="007922E9" w:rsidRDefault="00422AA1" w:rsidP="00422AA1">
      <w:pPr>
        <w:pStyle w:val="Heading4"/>
        <w:rPr>
          <w:rFonts w:cs="Times New Roman"/>
        </w:rPr>
      </w:pPr>
      <w:r>
        <w:rPr>
          <w:rFonts w:cs="Times New Roman"/>
        </w:rPr>
        <w:t>Unplanned expanded</w:t>
      </w:r>
      <w:r w:rsidRPr="007922E9">
        <w:rPr>
          <w:rFonts w:cs="Times New Roman"/>
        </w:rPr>
        <w:t xml:space="preserve"> enforcement drains </w:t>
      </w:r>
      <w:r w:rsidRPr="00E403C8">
        <w:rPr>
          <w:rFonts w:cs="Times New Roman"/>
          <w:u w:val="single"/>
        </w:rPr>
        <w:t>finite resources</w:t>
      </w:r>
      <w:r>
        <w:rPr>
          <w:rFonts w:cs="Times New Roman"/>
        </w:rPr>
        <w:t xml:space="preserve"> from </w:t>
      </w:r>
      <w:r w:rsidRPr="00E403C8">
        <w:rPr>
          <w:rFonts w:cs="Times New Roman"/>
          <w:u w:val="single"/>
        </w:rPr>
        <w:t>existing priorities</w:t>
      </w:r>
    </w:p>
    <w:p w14:paraId="1E4DD010" w14:textId="77777777" w:rsidR="00422AA1" w:rsidRPr="007922E9" w:rsidRDefault="00422AA1" w:rsidP="00422AA1">
      <w:r w:rsidRPr="007922E9">
        <w:rPr>
          <w:rStyle w:val="Style13ptBold"/>
        </w:rPr>
        <w:t>Dafny 21</w:t>
      </w:r>
      <w:r w:rsidRPr="007922E9">
        <w:t xml:space="preserve">, Professor of Business Administration at the Harvard Business School and the John F. Kennedy School of Government, and former Deputy Director for Healthcare and Antitrust in the Bureau of Economics at the Federal Trade Commission. Professor Dafny’s research focuses on competition in health care markets, and the intersection of industry and public policy. (Leemore, “The Covid-19 Pandemic Should Not Delay Actions to Prevent Anticompetitive Consolidation in US Health Care Markets,” </w:t>
      </w:r>
      <w:r w:rsidRPr="007922E9">
        <w:rPr>
          <w:i/>
          <w:iCs/>
        </w:rPr>
        <w:t>Pro Market</w:t>
      </w:r>
      <w:r w:rsidRPr="007922E9">
        <w:t xml:space="preserve">, </w:t>
      </w:r>
      <w:hyperlink r:id="rId7" w:history="1">
        <w:r w:rsidRPr="007922E9">
          <w:rPr>
            <w:rStyle w:val="Hyperlink"/>
          </w:rPr>
          <w:t>https://promarket.org/2021/06/10/covid-pandemic-consolidation-pandemic-monopoly/</w:t>
        </w:r>
      </w:hyperlink>
      <w:r w:rsidRPr="007922E9">
        <w:t>)</w:t>
      </w:r>
    </w:p>
    <w:p w14:paraId="2A33C8D6" w14:textId="77777777" w:rsidR="00422AA1" w:rsidRPr="007922E9" w:rsidRDefault="00422AA1" w:rsidP="00422AA1"/>
    <w:p w14:paraId="1FAC771C" w14:textId="77777777" w:rsidR="00422AA1" w:rsidRPr="007922E9" w:rsidRDefault="00422AA1" w:rsidP="00422AA1">
      <w:r w:rsidRPr="007922E9">
        <w:t xml:space="preserve">However, as Commissioner Rebecca Slaughter, the current acting </w:t>
      </w:r>
      <w:r w:rsidRPr="00505B9A">
        <w:rPr>
          <w:rStyle w:val="StyleUnderline"/>
          <w:highlight w:val="cyan"/>
        </w:rPr>
        <w:t>FTC</w:t>
      </w:r>
      <w:r w:rsidRPr="007922E9">
        <w:t xml:space="preserve"> chair has noted, these </w:t>
      </w:r>
      <w:r w:rsidRPr="00505B9A">
        <w:rPr>
          <w:rStyle w:val="StyleUnderline"/>
          <w:highlight w:val="cyan"/>
        </w:rPr>
        <w:t>efforts</w:t>
      </w:r>
      <w:r w:rsidRPr="007922E9">
        <w:t xml:space="preserve"> have “</w:t>
      </w:r>
      <w:r w:rsidRPr="00505B9A">
        <w:rPr>
          <w:rStyle w:val="Emphasis"/>
          <w:highlight w:val="cyan"/>
        </w:rPr>
        <w:t>face</w:t>
      </w:r>
      <w:r w:rsidRPr="007922E9">
        <w:t xml:space="preserve">d </w:t>
      </w:r>
      <w:r w:rsidRPr="00505B9A">
        <w:rPr>
          <w:rStyle w:val="StyleUnderline"/>
          <w:highlight w:val="cyan"/>
        </w:rPr>
        <w:t>resistance</w:t>
      </w:r>
      <w:r w:rsidRPr="007922E9">
        <w:t xml:space="preserve">, </w:t>
      </w:r>
      <w:r w:rsidRPr="007922E9">
        <w:rPr>
          <w:rStyle w:val="StyleUnderline"/>
        </w:rPr>
        <w:t>with</w:t>
      </w:r>
      <w:r w:rsidRPr="007922E9">
        <w:t xml:space="preserve"> two of these recent </w:t>
      </w:r>
      <w:r w:rsidRPr="007922E9">
        <w:rPr>
          <w:rStyle w:val="StyleUnderline"/>
        </w:rPr>
        <w:t xml:space="preserve">victories only coming after district court setbacks.” </w:t>
      </w:r>
      <w:r w:rsidRPr="00505B9A">
        <w:rPr>
          <w:rStyle w:val="StyleUnderline"/>
          <w:highlight w:val="cyan"/>
        </w:rPr>
        <w:t>Blocking a</w:t>
      </w:r>
      <w:r w:rsidRPr="007922E9">
        <w:t xml:space="preserve"> horizontal </w:t>
      </w:r>
      <w:r w:rsidRPr="00505B9A">
        <w:rPr>
          <w:rStyle w:val="StyleUnderline"/>
          <w:highlight w:val="cyan"/>
        </w:rPr>
        <w:t>merger, even when it appears to be</w:t>
      </w:r>
      <w:r w:rsidRPr="007922E9">
        <w:rPr>
          <w:rStyle w:val="StyleUnderline"/>
        </w:rPr>
        <w:t xml:space="preserve"> an “</w:t>
      </w:r>
      <w:r w:rsidRPr="00505B9A">
        <w:rPr>
          <w:rStyle w:val="StyleUnderline"/>
          <w:highlight w:val="cyan"/>
        </w:rPr>
        <w:t>open and shut</w:t>
      </w:r>
      <w:r w:rsidRPr="007922E9">
        <w:rPr>
          <w:rStyle w:val="StyleUnderline"/>
        </w:rPr>
        <w:t>”</w:t>
      </w:r>
      <w:r w:rsidRPr="007922E9">
        <w:t xml:space="preserve"> case to a layperson, </w:t>
      </w:r>
      <w:r w:rsidRPr="00505B9A">
        <w:rPr>
          <w:rStyle w:val="Emphasis"/>
          <w:highlight w:val="cyan"/>
        </w:rPr>
        <w:t>requires extraordinary resources</w:t>
      </w:r>
      <w:r w:rsidRPr="007922E9">
        <w:t xml:space="preserve">, </w:t>
      </w:r>
      <w:r w:rsidRPr="00505B9A">
        <w:rPr>
          <w:rStyle w:val="StyleUnderline"/>
          <w:highlight w:val="cyan"/>
        </w:rPr>
        <w:t>including large investigation and litigation teams</w:t>
      </w:r>
      <w:r w:rsidRPr="007922E9">
        <w:rPr>
          <w:rStyle w:val="StyleUnderline"/>
        </w:rPr>
        <w:t>,</w:t>
      </w:r>
      <w:r w:rsidRPr="007922E9">
        <w:t xml:space="preserve"> as well as economic and other subject matter experts who must analyze the transaction, lay out the case for blocking the merger, and rebut arguments advanced by Defendants’ attorneys and experts. </w:t>
      </w:r>
      <w:r w:rsidRPr="007922E9">
        <w:rPr>
          <w:rStyle w:val="StyleUnderline"/>
        </w:rPr>
        <w:t xml:space="preserve">To pick a recent example, </w:t>
      </w:r>
      <w:r w:rsidRPr="00505B9A">
        <w:rPr>
          <w:rStyle w:val="StyleUnderline"/>
          <w:highlight w:val="cyan"/>
        </w:rPr>
        <w:t>consider</w:t>
      </w:r>
      <w:r w:rsidRPr="007922E9">
        <w:t xml:space="preserve"> the proposed merger of two hospital systems in the </w:t>
      </w:r>
      <w:r w:rsidRPr="00505B9A">
        <w:rPr>
          <w:rStyle w:val="Emphasis"/>
          <w:highlight w:val="cyan"/>
        </w:rPr>
        <w:t>Memphis</w:t>
      </w:r>
      <w:r w:rsidRPr="007922E9">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505B9A">
        <w:rPr>
          <w:rStyle w:val="StyleUnderline"/>
          <w:highlight w:val="cyan"/>
        </w:rPr>
        <w:t>Although the FTC prevailed</w:t>
      </w:r>
      <w:r w:rsidRPr="007922E9">
        <w:rPr>
          <w:rStyle w:val="StyleUnderline"/>
        </w:rPr>
        <w:t xml:space="preserve"> without a trial, </w:t>
      </w:r>
      <w:r w:rsidRPr="00505B9A">
        <w:rPr>
          <w:rStyle w:val="StyleUnderline"/>
          <w:highlight w:val="cyan"/>
        </w:rPr>
        <w:t>it took</w:t>
      </w:r>
      <w:r w:rsidRPr="007922E9">
        <w:rPr>
          <w:rStyle w:val="StyleUnderline"/>
        </w:rPr>
        <w:t xml:space="preserve"> nearly </w:t>
      </w:r>
      <w:r w:rsidRPr="00505B9A">
        <w:rPr>
          <w:rStyle w:val="StyleUnderline"/>
          <w:highlight w:val="cyan"/>
        </w:rPr>
        <w:t>a year</w:t>
      </w:r>
      <w:r w:rsidRPr="007922E9">
        <w:rPr>
          <w:rStyle w:val="StyleUnderline"/>
        </w:rPr>
        <w:t xml:space="preserve"> from the merger announcement to the abandonment</w:t>
      </w:r>
      <w:r w:rsidRPr="007922E9">
        <w:t xml:space="preserve">. </w:t>
      </w:r>
      <w:r w:rsidRPr="00505B9A">
        <w:rPr>
          <w:rStyle w:val="Emphasis"/>
          <w:highlight w:val="cyan"/>
        </w:rPr>
        <w:t>Over that period, the FTC</w:t>
      </w:r>
      <w:r w:rsidRPr="007922E9">
        <w:t xml:space="preserve"> likely </w:t>
      </w:r>
      <w:r w:rsidRPr="00505B9A">
        <w:rPr>
          <w:rStyle w:val="Emphasis"/>
          <w:highlight w:val="cyan"/>
        </w:rPr>
        <w:t>devoted thousands of staff hours</w:t>
      </w:r>
      <w:r w:rsidRPr="007922E9">
        <w:t xml:space="preserve"> </w:t>
      </w:r>
      <w:r w:rsidRPr="007922E9">
        <w:rPr>
          <w:rStyle w:val="StyleUnderline"/>
        </w:rPr>
        <w:t xml:space="preserve">to the investigation and lawsuit </w:t>
      </w:r>
      <w:r w:rsidRPr="00505B9A">
        <w:rPr>
          <w:rStyle w:val="StyleUnderline"/>
          <w:highlight w:val="cyan"/>
        </w:rPr>
        <w:t>and</w:t>
      </w:r>
      <w:r w:rsidRPr="007922E9">
        <w:rPr>
          <w:rStyle w:val="StyleUnderline"/>
        </w:rPr>
        <w:t xml:space="preserve"> </w:t>
      </w:r>
      <w:r w:rsidRPr="00505B9A">
        <w:rPr>
          <w:rStyle w:val="Emphasis"/>
          <w:highlight w:val="cyan"/>
        </w:rPr>
        <w:t>expended substantial</w:t>
      </w:r>
      <w:r w:rsidRPr="007922E9">
        <w:t xml:space="preserve"> taxpayer </w:t>
      </w:r>
      <w:r w:rsidRPr="007922E9">
        <w:rPr>
          <w:rStyle w:val="Emphasis"/>
        </w:rPr>
        <w:t>resources</w:t>
      </w:r>
      <w:r w:rsidRPr="007922E9">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505B9A">
        <w:rPr>
          <w:rStyle w:val="StyleUnderline"/>
          <w:highlight w:val="cyan"/>
        </w:rPr>
        <w:t>Even if there is only a</w:t>
      </w:r>
      <w:r w:rsidRPr="007922E9">
        <w:t xml:space="preserve"> middling (and in some cases, </w:t>
      </w:r>
      <w:r w:rsidRPr="00505B9A">
        <w:rPr>
          <w:rStyle w:val="StyleUnderline"/>
          <w:highlight w:val="cyan"/>
        </w:rPr>
        <w:t>small</w:t>
      </w:r>
      <w:r w:rsidRPr="007922E9">
        <w:t xml:space="preserve">) </w:t>
      </w:r>
      <w:r w:rsidRPr="00505B9A">
        <w:rPr>
          <w:rStyle w:val="StyleUnderline"/>
          <w:highlight w:val="cyan"/>
        </w:rPr>
        <w:t>chance</w:t>
      </w:r>
      <w:r w:rsidRPr="007922E9">
        <w:t xml:space="preserve"> of getting a merger through, </w:t>
      </w:r>
      <w:r w:rsidRPr="00505B9A">
        <w:rPr>
          <w:rStyle w:val="StyleUnderline"/>
          <w:highlight w:val="cyan"/>
        </w:rPr>
        <w:t>it may well be in the parties’ interest to see if they can prevail</w:t>
      </w:r>
      <w:r w:rsidRPr="007922E9">
        <w:rPr>
          <w:rStyle w:val="StyleUnderline"/>
        </w:rPr>
        <w:t xml:space="preserve">, </w:t>
      </w:r>
      <w:r w:rsidRPr="00505B9A">
        <w:rPr>
          <w:rStyle w:val="StyleUnderline"/>
          <w:highlight w:val="cyan"/>
        </w:rPr>
        <w:t>absorbing</w:t>
      </w:r>
      <w:r w:rsidRPr="007922E9">
        <w:rPr>
          <w:rStyle w:val="StyleUnderline"/>
        </w:rPr>
        <w:t xml:space="preserve"> the</w:t>
      </w:r>
      <w:r w:rsidRPr="007922E9">
        <w:t xml:space="preserve"> </w:t>
      </w:r>
      <w:r w:rsidRPr="0000630B">
        <w:t>agencies’ (i.e., DOJ and</w:t>
      </w:r>
      <w:r w:rsidRPr="007922E9">
        <w:t xml:space="preserve"> </w:t>
      </w:r>
      <w:r w:rsidRPr="00505B9A">
        <w:rPr>
          <w:rStyle w:val="Emphasis"/>
          <w:highlight w:val="cyan"/>
        </w:rPr>
        <w:t>FTC’s</w:t>
      </w:r>
      <w:r w:rsidRPr="007922E9">
        <w:t xml:space="preserve">) </w:t>
      </w:r>
      <w:r w:rsidRPr="00505B9A">
        <w:rPr>
          <w:rStyle w:val="Emphasis"/>
          <w:highlight w:val="cyan"/>
        </w:rPr>
        <w:t>scarce resources</w:t>
      </w:r>
      <w:r w:rsidRPr="007922E9">
        <w:t xml:space="preserve"> </w:t>
      </w:r>
      <w:r w:rsidRPr="007922E9">
        <w:rPr>
          <w:rStyle w:val="StyleUnderline"/>
        </w:rPr>
        <w:t xml:space="preserve">in that attempt and </w:t>
      </w:r>
      <w:r w:rsidRPr="00505B9A">
        <w:rPr>
          <w:rStyle w:val="Emphasis"/>
          <w:highlight w:val="cyan"/>
        </w:rPr>
        <w:t xml:space="preserve">preventing them from devoting those resources </w:t>
      </w:r>
      <w:r w:rsidRPr="00505B9A">
        <w:rPr>
          <w:rStyle w:val="StyleUnderline"/>
          <w:highlight w:val="cyan"/>
        </w:rPr>
        <w:t xml:space="preserve">to investigate </w:t>
      </w:r>
      <w:r w:rsidRPr="00505B9A">
        <w:rPr>
          <w:rStyle w:val="Emphasis"/>
          <w:highlight w:val="cyan"/>
        </w:rPr>
        <w:t>other</w:t>
      </w:r>
      <w:r w:rsidRPr="002C1C6D">
        <w:t xml:space="preserve"> transactions </w:t>
      </w:r>
      <w:r w:rsidRPr="00541BC8">
        <w:t xml:space="preserve">or anticompetitive </w:t>
      </w:r>
      <w:r w:rsidRPr="00505B9A">
        <w:rPr>
          <w:rStyle w:val="Emphasis"/>
          <w:highlight w:val="cyan"/>
        </w:rPr>
        <w:t>practices</w:t>
      </w:r>
      <w:r w:rsidRPr="007922E9">
        <w:t xml:space="preserve">. </w:t>
      </w:r>
      <w:r w:rsidRPr="00505B9A">
        <w:rPr>
          <w:rStyle w:val="StyleUnderline"/>
          <w:highlight w:val="cyan"/>
        </w:rPr>
        <w:t>The substantial resources required to challenge transactions, paired with stagnating</w:t>
      </w:r>
      <w:r w:rsidRPr="007922E9">
        <w:rPr>
          <w:rStyle w:val="StyleUnderline"/>
        </w:rPr>
        <w:t xml:space="preserve"> </w:t>
      </w:r>
      <w:r w:rsidRPr="00505B9A">
        <w:rPr>
          <w:rStyle w:val="StyleUnderline"/>
          <w:highlight w:val="cyan"/>
        </w:rPr>
        <w:t>enforcement budgets</w:t>
      </w:r>
      <w:r w:rsidRPr="007922E9">
        <w:rPr>
          <w:rStyle w:val="StyleUnderline"/>
        </w:rPr>
        <w:t xml:space="preserve">, may </w:t>
      </w:r>
      <w:r w:rsidRPr="00505B9A">
        <w:rPr>
          <w:rStyle w:val="StyleUnderline"/>
          <w:highlight w:val="cyan"/>
        </w:rPr>
        <w:t>explain why authorities have elected not to</w:t>
      </w:r>
      <w:r w:rsidRPr="007922E9">
        <w:rPr>
          <w:rStyle w:val="StyleUnderline"/>
        </w:rPr>
        <w:t xml:space="preserve"> </w:t>
      </w:r>
      <w:r w:rsidRPr="00505B9A">
        <w:rPr>
          <w:rStyle w:val="StyleUnderline"/>
          <w:highlight w:val="cyan"/>
        </w:rPr>
        <w:t>challenge</w:t>
      </w:r>
      <w:r w:rsidRPr="007922E9">
        <w:rPr>
          <w:rStyle w:val="StyleUnderline"/>
        </w:rPr>
        <w:t xml:space="preserve"> some</w:t>
      </w:r>
      <w:r w:rsidRPr="007922E9">
        <w:t xml:space="preserve"> horizontal </w:t>
      </w:r>
      <w:r w:rsidRPr="00505B9A">
        <w:rPr>
          <w:rStyle w:val="StyleUnderline"/>
          <w:highlight w:val="cyan"/>
        </w:rPr>
        <w:t>transactions</w:t>
      </w:r>
      <w:r w:rsidRPr="007922E9">
        <w:t xml:space="preserve"> they would likely have challenged in previous eras. Using data on a wide range of industries, antitrust scholar John Kwoka documents that enforcers rarely raise concerns about changes in market structure that used to draw scrutiny—that is, mergers that yield five or more market participants. </w:t>
      </w:r>
    </w:p>
    <w:p w14:paraId="36623DF2" w14:textId="77777777" w:rsidR="00422AA1" w:rsidRDefault="00422AA1" w:rsidP="00422AA1"/>
    <w:p w14:paraId="71EF3F68" w14:textId="77777777" w:rsidR="00422AA1" w:rsidRDefault="00422AA1" w:rsidP="00422AA1">
      <w:pPr>
        <w:pStyle w:val="Heading4"/>
      </w:pPr>
      <w:r>
        <w:t xml:space="preserve">Countering fraud is </w:t>
      </w:r>
      <w:r w:rsidRPr="00E92C90">
        <w:rPr>
          <w:u w:val="single"/>
        </w:rPr>
        <w:t>central</w:t>
      </w:r>
      <w:r>
        <w:t xml:space="preserve"> to every element of terror operations</w:t>
      </w:r>
    </w:p>
    <w:p w14:paraId="02607877" w14:textId="77777777" w:rsidR="00422AA1" w:rsidRDefault="00422AA1" w:rsidP="00422AA1">
      <w:r w:rsidRPr="00E92C90">
        <w:rPr>
          <w:rStyle w:val="Style13ptBold"/>
        </w:rPr>
        <w:t>Perri 10</w:t>
      </w:r>
      <w:r>
        <w:t xml:space="preserve">, J.D., CFE, CPA(Frank, “The Fraud-Terror Link: </w:t>
      </w:r>
      <w:r w:rsidRPr="00505B9A">
        <w:rPr>
          <w:rStyle w:val="Emphasis"/>
          <w:highlight w:val="cyan"/>
        </w:rPr>
        <w:t>Terrorists are Committing Fraud to Fund</w:t>
      </w:r>
      <w:r w:rsidRPr="00E92C90">
        <w:rPr>
          <w:rStyle w:val="Emphasis"/>
        </w:rPr>
        <w:t xml:space="preserve"> Their </w:t>
      </w:r>
      <w:r w:rsidRPr="00505B9A">
        <w:rPr>
          <w:rStyle w:val="Emphasis"/>
          <w:highlight w:val="cyan"/>
        </w:rPr>
        <w:t>Activities</w:t>
      </w:r>
      <w:r>
        <w:t xml:space="preserve">,” Fraud Magazine, </w:t>
      </w:r>
      <w:hyperlink r:id="rId8" w:history="1">
        <w:r w:rsidRPr="006815D0">
          <w:rPr>
            <w:rStyle w:val="Hyperlink"/>
          </w:rPr>
          <w:t>https://www.fraud-magazine.com/article.aspx?id=4294967888</w:t>
        </w:r>
      </w:hyperlink>
      <w:r>
        <w:t>)</w:t>
      </w:r>
    </w:p>
    <w:p w14:paraId="49FA0E20" w14:textId="77777777" w:rsidR="00422AA1" w:rsidRPr="00E92C90" w:rsidRDefault="00422AA1" w:rsidP="00422AA1"/>
    <w:p w14:paraId="18FCB181" w14:textId="77777777" w:rsidR="00422AA1" w:rsidRPr="000A054F" w:rsidRDefault="00422AA1" w:rsidP="00422AA1">
      <w:r>
        <w:t xml:space="preserve">The threat of terrorism has become the principal security concern in the United States since 9/11. </w:t>
      </w:r>
      <w:r w:rsidRPr="00505B9A">
        <w:rPr>
          <w:rStyle w:val="StyleUnderline"/>
          <w:highlight w:val="cyan"/>
        </w:rPr>
        <w:t>Some might perceive that fraud isn’t</w:t>
      </w:r>
      <w:r w:rsidRPr="00E92C90">
        <w:rPr>
          <w:rStyle w:val="StyleUnderline"/>
        </w:rPr>
        <w:t xml:space="preserve"> </w:t>
      </w:r>
      <w:r w:rsidRPr="00505B9A">
        <w:rPr>
          <w:rStyle w:val="StyleUnderline"/>
          <w:highlight w:val="cyan"/>
        </w:rPr>
        <w:t>linked to terror</w:t>
      </w:r>
      <w:r w:rsidRPr="00E92C90">
        <w:rPr>
          <w:rStyle w:val="StyleUnderline"/>
        </w:rPr>
        <w:t>ism</w:t>
      </w:r>
      <w:r>
        <w:t xml:space="preserve"> because white-collar crime issues are more the province of organized crime, </w:t>
      </w:r>
      <w:r w:rsidRPr="00E92C90">
        <w:rPr>
          <w:rStyle w:val="StyleUnderline"/>
        </w:rPr>
        <w:t xml:space="preserve">but </w:t>
      </w:r>
      <w:r w:rsidRPr="00505B9A">
        <w:rPr>
          <w:rStyle w:val="StyleUnderline"/>
          <w:highlight w:val="cyan"/>
        </w:rPr>
        <w:t>that</w:t>
      </w:r>
      <w:r w:rsidRPr="00E92C90">
        <w:rPr>
          <w:rStyle w:val="StyleUnderline"/>
        </w:rPr>
        <w:t xml:space="preserve"> perception </w:t>
      </w:r>
      <w:r w:rsidRPr="00505B9A">
        <w:rPr>
          <w:rStyle w:val="StyleUnderline"/>
          <w:highlight w:val="cyan"/>
        </w:rPr>
        <w:t>is misguided</w:t>
      </w:r>
      <w:r>
        <w:t xml:space="preserve">. </w:t>
      </w:r>
      <w:r w:rsidRPr="00505B9A">
        <w:rPr>
          <w:rStyle w:val="StyleUnderline"/>
          <w:highlight w:val="cyan"/>
        </w:rPr>
        <w:t>Terrorists derive funding from</w:t>
      </w:r>
      <w:r>
        <w:t xml:space="preserve"> a variety of criminal activities ranging in scale and sophistication – from low-level crime to organized narcotics smuggling and fraud. CFEs need to know the latest links between fraud and terror. </w:t>
      </w:r>
      <w:r w:rsidRPr="00E92C90">
        <w:rPr>
          <w:rStyle w:val="StyleUnderline"/>
        </w:rPr>
        <w:t xml:space="preserve">Credit card </w:t>
      </w:r>
      <w:r w:rsidRPr="00505B9A">
        <w:rPr>
          <w:rStyle w:val="StyleUnderline"/>
          <w:highlight w:val="cyan"/>
        </w:rPr>
        <w:t>fraud</w:t>
      </w:r>
      <w:r w:rsidRPr="00E92C90">
        <w:rPr>
          <w:rStyle w:val="StyleUnderline"/>
        </w:rPr>
        <w:t xml:space="preserve">, wire fraud, mortgage fraud, charitable donation fraud, insurance fraud, </w:t>
      </w:r>
      <w:r w:rsidRPr="00505B9A">
        <w:rPr>
          <w:rStyle w:val="StyleUnderline"/>
          <w:highlight w:val="cyan"/>
        </w:rPr>
        <w:t>identity theft</w:t>
      </w:r>
      <w:r w:rsidRPr="00E92C90">
        <w:rPr>
          <w:rStyle w:val="StyleUnderline"/>
        </w:rPr>
        <w:t xml:space="preserve">, money </w:t>
      </w:r>
      <w:r w:rsidRPr="00505B9A">
        <w:rPr>
          <w:rStyle w:val="StyleUnderline"/>
          <w:highlight w:val="cyan"/>
        </w:rPr>
        <w:t>laundering</w:t>
      </w:r>
      <w:r w:rsidRPr="00E92C90">
        <w:rPr>
          <w:rStyle w:val="StyleUnderline"/>
        </w:rPr>
        <w:t xml:space="preserve">, immigration fraud, </w:t>
      </w:r>
      <w:r w:rsidRPr="00505B9A">
        <w:rPr>
          <w:rStyle w:val="StyleUnderline"/>
          <w:highlight w:val="cyan"/>
        </w:rPr>
        <w:t>and tax evasion</w:t>
      </w:r>
      <w:r>
        <w:t xml:space="preserve"> are just some of the types of fraud commonly used to </w:t>
      </w:r>
      <w:r w:rsidRPr="00505B9A">
        <w:rPr>
          <w:rStyle w:val="Emphasis"/>
          <w:highlight w:val="cyan"/>
        </w:rPr>
        <w:t>fund terrorist cells</w:t>
      </w:r>
      <w:r>
        <w:t xml:space="preserve">. Such groups will also use shell companies to receive and distribute illicit funds. On the surface, these companies might engage in legitimate activities to establish a positive reputation in the business community. </w:t>
      </w:r>
      <w:r w:rsidRPr="00505B9A">
        <w:rPr>
          <w:rStyle w:val="StyleUnderline"/>
          <w:highlight w:val="cyan"/>
        </w:rPr>
        <w:t>Financing is</w:t>
      </w:r>
      <w:r w:rsidRPr="00E92C90">
        <w:rPr>
          <w:rStyle w:val="StyleUnderline"/>
        </w:rPr>
        <w:t xml:space="preserve"> </w:t>
      </w:r>
      <w:r w:rsidRPr="00505B9A">
        <w:rPr>
          <w:rStyle w:val="StyleUnderline"/>
          <w:highlight w:val="cyan"/>
        </w:rPr>
        <w:t>required</w:t>
      </w:r>
      <w:r w:rsidRPr="00E92C90">
        <w:rPr>
          <w:rStyle w:val="StyleUnderline"/>
        </w:rPr>
        <w:t xml:space="preserve"> not just </w:t>
      </w:r>
      <w:r w:rsidRPr="00505B9A">
        <w:rPr>
          <w:rStyle w:val="StyleUnderline"/>
          <w:highlight w:val="cyan"/>
        </w:rPr>
        <w:t xml:space="preserve">to fund </w:t>
      </w:r>
      <w:r w:rsidRPr="00505B9A">
        <w:rPr>
          <w:rStyle w:val="Emphasis"/>
          <w:highlight w:val="cyan"/>
        </w:rPr>
        <w:t>specific</w:t>
      </w:r>
      <w:r w:rsidRPr="00505B9A">
        <w:rPr>
          <w:rStyle w:val="StyleUnderline"/>
          <w:highlight w:val="cyan"/>
        </w:rPr>
        <w:t xml:space="preserve"> terrorist operations</w:t>
      </w:r>
      <w:r w:rsidRPr="00E92C90">
        <w:rPr>
          <w:rStyle w:val="StyleUnderline"/>
        </w:rPr>
        <w:t xml:space="preserve"> but </w:t>
      </w:r>
      <w:r w:rsidRPr="00505B9A">
        <w:rPr>
          <w:rStyle w:val="StyleUnderline"/>
          <w:highlight w:val="cyan"/>
        </w:rPr>
        <w:t>to meet</w:t>
      </w:r>
      <w:r w:rsidRPr="00E92C90">
        <w:rPr>
          <w:rStyle w:val="StyleUnderline"/>
        </w:rPr>
        <w:t xml:space="preserve"> the broader </w:t>
      </w:r>
      <w:r w:rsidRPr="00505B9A">
        <w:rPr>
          <w:rStyle w:val="StyleUnderline"/>
          <w:highlight w:val="cyan"/>
        </w:rPr>
        <w:t>organizational costs of</w:t>
      </w:r>
      <w:r w:rsidRPr="00E92C90">
        <w:rPr>
          <w:rStyle w:val="StyleUnderline"/>
        </w:rPr>
        <w:t xml:space="preserve"> developing and </w:t>
      </w:r>
      <w:r w:rsidRPr="00505B9A">
        <w:rPr>
          <w:rStyle w:val="Emphasis"/>
          <w:highlight w:val="cyan"/>
        </w:rPr>
        <w:t>maintaining a terrorist organization</w:t>
      </w:r>
      <w:r w:rsidRPr="00505B9A">
        <w:rPr>
          <w:rStyle w:val="StyleUnderline"/>
          <w:highlight w:val="cyan"/>
        </w:rPr>
        <w:t xml:space="preserve"> and to create an </w:t>
      </w:r>
      <w:r w:rsidRPr="00505B9A">
        <w:rPr>
          <w:rStyle w:val="Emphasis"/>
          <w:highlight w:val="cyan"/>
        </w:rPr>
        <w:t>enabling environment</w:t>
      </w:r>
      <w:r w:rsidRPr="00505B9A">
        <w:rPr>
          <w:rStyle w:val="StyleUnderline"/>
          <w:highlight w:val="cyan"/>
        </w:rPr>
        <w:t xml:space="preserve"> necessary to sustain</w:t>
      </w:r>
      <w:r w:rsidRPr="00E92C90">
        <w:rPr>
          <w:rStyle w:val="StyleUnderline"/>
        </w:rPr>
        <w:t xml:space="preserve"> their </w:t>
      </w:r>
      <w:r w:rsidRPr="00505B9A">
        <w:rPr>
          <w:rStyle w:val="StyleUnderline"/>
          <w:highlight w:val="cyan"/>
        </w:rPr>
        <w:t>activities</w:t>
      </w:r>
      <w:r>
        <w:t xml:space="preserve">. The direct costs of mounting individual attacks have been relatively low considering the damage they can yield. “Part of the problem is that it takes so little to finance an operation,” said Gary LaFree,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 </w:t>
      </w:r>
      <w:r w:rsidRPr="00505B9A">
        <w:rPr>
          <w:rStyle w:val="StyleUnderline"/>
          <w:highlight w:val="cyan"/>
        </w:rPr>
        <w:t>Terrorist groups require significant funds to</w:t>
      </w:r>
      <w:r w:rsidRPr="00E92C90">
        <w:rPr>
          <w:rStyle w:val="StyleUnderline"/>
        </w:rPr>
        <w:t xml:space="preserve"> create and maintain an infrastructure of organizational support, </w:t>
      </w:r>
      <w:r w:rsidRPr="00505B9A">
        <w:rPr>
          <w:rStyle w:val="Emphasis"/>
          <w:highlight w:val="cyan"/>
        </w:rPr>
        <w:t>sustain</w:t>
      </w:r>
      <w:r w:rsidRPr="00E92C90">
        <w:rPr>
          <w:rStyle w:val="StyleUnderline"/>
        </w:rPr>
        <w:t xml:space="preserve"> an ideology of </w:t>
      </w:r>
      <w:r w:rsidRPr="00505B9A">
        <w:rPr>
          <w:rStyle w:val="Emphasis"/>
          <w:highlight w:val="cyan"/>
        </w:rPr>
        <w:t>terrorism</w:t>
      </w:r>
      <w:r w:rsidRPr="00E92C90">
        <w:rPr>
          <w:rStyle w:val="StyleUnderline"/>
        </w:rPr>
        <w:t xml:space="preserve"> through propaganda, and finance the ostensibly legitimate activities needed to provide a veil of legitimacy for their shell companie</w:t>
      </w:r>
      <w:r>
        <w:t xml:space="preserve">s.6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 Even though </w:t>
      </w:r>
      <w:r w:rsidRPr="00505B9A">
        <w:rPr>
          <w:rStyle w:val="Emphasis"/>
          <w:highlight w:val="cyan"/>
        </w:rPr>
        <w:t>the nexus between fraud and terrorism is undisputed</w:t>
      </w:r>
      <w:r>
        <w:t xml:space="preserve">, there’s concern at state and local levels that law enforcement professionals lack specialized knowledge on how to detect the fraud-terror link because they’re more apt to investigate and prosecute violent crimes.8 A critical lack of awareness about terrorists’ links to fraud schemes is undermining the fight against terrorism. </w:t>
      </w:r>
      <w:r w:rsidRPr="00505B9A">
        <w:rPr>
          <w:rStyle w:val="Emphasis"/>
          <w:highlight w:val="cyan"/>
        </w:rPr>
        <w:t>Fraud</w:t>
      </w:r>
      <w:r w:rsidRPr="00505B9A">
        <w:rPr>
          <w:highlight w:val="cyan"/>
        </w:rPr>
        <w:t xml:space="preserve"> </w:t>
      </w:r>
      <w:r w:rsidRPr="00505B9A">
        <w:rPr>
          <w:rStyle w:val="Emphasis"/>
          <w:highlight w:val="cyan"/>
        </w:rPr>
        <w:t>analysis must be central</w:t>
      </w:r>
      <w:r w:rsidRPr="00E92C90">
        <w:t>,</w:t>
      </w:r>
      <w:r>
        <w:t xml:space="preserve"> not peripheral, </w:t>
      </w:r>
      <w:r w:rsidRPr="00505B9A">
        <w:rPr>
          <w:rStyle w:val="Emphasis"/>
          <w:highlight w:val="cyan"/>
        </w:rPr>
        <w:t>in understanding the patterns of terrorist behavior</w:t>
      </w:r>
      <w:r>
        <w:t xml:space="preserve">.9  </w:t>
      </w:r>
    </w:p>
    <w:p w14:paraId="31325E1B" w14:textId="77777777" w:rsidR="00422AA1" w:rsidRPr="00487657" w:rsidRDefault="00422AA1" w:rsidP="00422AA1">
      <w:pPr>
        <w:pStyle w:val="Heading4"/>
      </w:pPr>
      <w:r>
        <w:t>Nuclear war---</w:t>
      </w:r>
      <w:r>
        <w:rPr>
          <w:u w:val="single"/>
        </w:rPr>
        <w:t>cash</w:t>
      </w:r>
      <w:r>
        <w:t xml:space="preserve"> is key</w:t>
      </w:r>
    </w:p>
    <w:p w14:paraId="74510D25" w14:textId="77777777" w:rsidR="00422AA1" w:rsidRDefault="00422AA1" w:rsidP="00422AA1">
      <w:pPr>
        <w:rPr>
          <w:rStyle w:val="Hyperlink"/>
        </w:rPr>
      </w:pPr>
      <w:r w:rsidRPr="004F2906">
        <w:rPr>
          <w:rStyle w:val="Style13ptBold"/>
        </w:rPr>
        <w:t>Hayes 18</w:t>
      </w:r>
      <w:r>
        <w:t xml:space="preserve">, Executive Director of the Nautilus Institute for Security and Sustainability, Ph.D. in Energy and Resources from the University of California-Berkeley, Professor of International Relations at RMIT University (Dr. Peter J., “Non-State Terrorism and Inadvertent Nuclear War”, NAPSNet Special Reports, 1/18/2018, </w:t>
      </w:r>
      <w:hyperlink r:id="rId9" w:history="1">
        <w:r w:rsidRPr="00AA7594">
          <w:rPr>
            <w:rStyle w:val="Hyperlink"/>
          </w:rPr>
          <w:t>https://nautilus.org/napsnet/napsnet-special-reports/non-state-terrorism-and-inadvertent-nuclear-war/</w:t>
        </w:r>
      </w:hyperlink>
      <w:r>
        <w:rPr>
          <w:rStyle w:val="Hyperlink"/>
        </w:rPr>
        <w:t>)</w:t>
      </w:r>
    </w:p>
    <w:p w14:paraId="64722E63" w14:textId="77777777" w:rsidR="00422AA1" w:rsidRDefault="00422AA1" w:rsidP="00422AA1"/>
    <w:p w14:paraId="0B6A862D" w14:textId="77777777" w:rsidR="00422AA1" w:rsidRPr="004842FA" w:rsidRDefault="00422AA1" w:rsidP="00422AA1">
      <w:pPr>
        <w:rPr>
          <w:sz w:val="8"/>
          <w:szCs w:val="14"/>
        </w:rPr>
      </w:pPr>
      <w:r w:rsidRPr="004842FA">
        <w:t xml:space="preserve">The critical issue is how </w:t>
      </w:r>
      <w:r w:rsidRPr="004B5557">
        <w:rPr>
          <w:rStyle w:val="StyleUnderline"/>
        </w:rPr>
        <w:t xml:space="preserve">a </w:t>
      </w:r>
      <w:r w:rsidRPr="00505B9A">
        <w:rPr>
          <w:rStyle w:val="Emphasis"/>
          <w:highlight w:val="cyan"/>
        </w:rPr>
        <w:t>nuc</w:t>
      </w:r>
      <w:r w:rsidRPr="004B5557">
        <w:rPr>
          <w:rStyle w:val="StyleUnderline"/>
        </w:rPr>
        <w:t xml:space="preserve">lear </w:t>
      </w:r>
      <w:r w:rsidRPr="00505B9A">
        <w:rPr>
          <w:rStyle w:val="Emphasis"/>
          <w:highlight w:val="cyan"/>
        </w:rPr>
        <w:t>terror</w:t>
      </w:r>
      <w:r w:rsidRPr="004B5557">
        <w:rPr>
          <w:rStyle w:val="StyleUnderline"/>
        </w:rPr>
        <w:t xml:space="preserve">ist attack may </w:t>
      </w:r>
      <w:r w:rsidRPr="00505B9A">
        <w:rPr>
          <w:rStyle w:val="Emphasis"/>
          <w:highlight w:val="cyan"/>
        </w:rPr>
        <w:t>“catalyze”</w:t>
      </w:r>
      <w:r w:rsidRPr="004B5557">
        <w:rPr>
          <w:rStyle w:val="Emphasis"/>
        </w:rPr>
        <w:t xml:space="preserve"> inter-state </w:t>
      </w:r>
      <w:r w:rsidRPr="00505B9A">
        <w:rPr>
          <w:rStyle w:val="Emphasis"/>
          <w:highlight w:val="cyan"/>
        </w:rPr>
        <w:t>nuclear war</w:t>
      </w:r>
      <w:r w:rsidRPr="004B5557">
        <w:rPr>
          <w:rStyle w:val="StyleUnderline"/>
        </w:rPr>
        <w:t xml:space="preserve">, especially the </w:t>
      </w:r>
      <w:r w:rsidRPr="004B5557">
        <w:rPr>
          <w:rStyle w:val="Emphasis"/>
        </w:rPr>
        <w:t>NC3 systems</w:t>
      </w:r>
      <w:r w:rsidRPr="004B5557">
        <w:rPr>
          <w:rStyle w:val="StyleUnderline"/>
        </w:rPr>
        <w:t xml:space="preserve"> that inform and partly </w:t>
      </w:r>
      <w:r w:rsidRPr="004B5557">
        <w:rPr>
          <w:rStyle w:val="Emphasis"/>
        </w:rPr>
        <w:t>determine</w:t>
      </w:r>
      <w:r w:rsidRPr="004B5557">
        <w:rPr>
          <w:rStyle w:val="StyleUnderline"/>
        </w:rPr>
        <w:t xml:space="preserve"> how leaders respond to nuclear threat</w:t>
      </w:r>
      <w:r w:rsidRPr="004842FA">
        <w:t xml:space="preserve">.  Current conditions in Northeast Asia suggest that </w:t>
      </w:r>
      <w:r w:rsidRPr="004B5557">
        <w:rPr>
          <w:rStyle w:val="StyleUnderline"/>
        </w:rPr>
        <w:t xml:space="preserve">multiple precursory conditions for nuclear terrorism already exist or exist in </w:t>
      </w:r>
      <w:r w:rsidRPr="004B5557">
        <w:rPr>
          <w:rStyle w:val="Emphasis"/>
        </w:rPr>
        <w:t>nascent form</w:t>
      </w:r>
      <w:r w:rsidRPr="004842FA">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4842FA">
        <w:rPr>
          <w:rStyle w:val="StyleUnderline"/>
        </w:rPr>
        <w:t xml:space="preserve">The possibility of </w:t>
      </w:r>
      <w:r w:rsidRPr="00505B9A">
        <w:rPr>
          <w:rStyle w:val="StyleUnderline"/>
          <w:highlight w:val="cyan"/>
        </w:rPr>
        <w:t>a cult</w:t>
      </w:r>
      <w:r w:rsidRPr="004842FA">
        <w:rPr>
          <w:rStyle w:val="StyleUnderline"/>
        </w:rPr>
        <w:t xml:space="preserve"> attempting to</w:t>
      </w:r>
      <w:r w:rsidRPr="004842FA">
        <w:t xml:space="preserve"> build and </w:t>
      </w:r>
      <w:r w:rsidRPr="00505B9A">
        <w:rPr>
          <w:rStyle w:val="Emphasis"/>
          <w:highlight w:val="cyan"/>
        </w:rPr>
        <w:t>buy</w:t>
      </w:r>
      <w:r w:rsidRPr="004842FA">
        <w:t xml:space="preserve"> </w:t>
      </w:r>
      <w:r w:rsidRPr="00505B9A">
        <w:rPr>
          <w:rStyle w:val="StyleUnderline"/>
          <w:highlight w:val="cyan"/>
        </w:rPr>
        <w:t>nuclear weapons</w:t>
      </w:r>
      <w:r w:rsidRPr="004842FA">
        <w:rPr>
          <w:rStyle w:val="StyleUnderline"/>
        </w:rPr>
        <w:t xml:space="preserve"> is </w:t>
      </w:r>
      <w:r w:rsidRPr="004842FA">
        <w:rPr>
          <w:rStyle w:val="Emphasis"/>
        </w:rPr>
        <w:t>real</w:t>
      </w:r>
      <w:r w:rsidRPr="004842FA">
        <w:t xml:space="preserve"> </w:t>
      </w:r>
      <w:r w:rsidRPr="004842FA">
        <w:rPr>
          <w:sz w:val="8"/>
          <w:szCs w:val="14"/>
        </w:rPr>
        <w:t>and has already occurred in the region.[15]  Cyber-terrorism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10AA29A4" w14:textId="77777777" w:rsidR="00422AA1" w:rsidRPr="004842FA" w:rsidRDefault="00422AA1" w:rsidP="00422AA1">
      <w:pPr>
        <w:rPr>
          <w:sz w:val="8"/>
          <w:szCs w:val="14"/>
        </w:rPr>
      </w:pPr>
      <w:r w:rsidRPr="004842FA">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6B0C4261" w14:textId="77777777" w:rsidR="00422AA1" w:rsidRPr="00495CD8" w:rsidRDefault="00422AA1" w:rsidP="00422AA1">
      <w:pPr>
        <w:rPr>
          <w:sz w:val="8"/>
          <w:szCs w:val="14"/>
        </w:rPr>
      </w:pPr>
      <w:r w:rsidRPr="00495CD8">
        <w:rPr>
          <w:sz w:val="8"/>
          <w:szCs w:val="14"/>
        </w:rPr>
        <w:t>The most conducive circumstance for catalysis to occur due to a nuclear terrorist attack might involve the following nexi of timing and conditions:</w:t>
      </w:r>
    </w:p>
    <w:p w14:paraId="505B8038" w14:textId="77777777" w:rsidR="00422AA1" w:rsidRPr="0017290B" w:rsidRDefault="00422AA1" w:rsidP="00422AA1">
      <w:pPr>
        <w:pStyle w:val="ListParagraph"/>
        <w:numPr>
          <w:ilvl w:val="0"/>
          <w:numId w:val="12"/>
        </w:numPr>
      </w:pPr>
      <w:r w:rsidRPr="0017290B">
        <w:t xml:space="preserve">Low-level, tactical, or random </w:t>
      </w:r>
      <w:r w:rsidRPr="0017290B">
        <w:rPr>
          <w:rStyle w:val="StyleUnderline"/>
        </w:rPr>
        <w:t>individual terrorist attacks</w:t>
      </w:r>
      <w:r w:rsidRPr="0017290B">
        <w:t xml:space="preserve"> for whatever reasons, even assassination of national leaders, up to and including dirty radiological bomb attacks, that </w:t>
      </w:r>
      <w:r w:rsidRPr="0017290B">
        <w:rPr>
          <w:rStyle w:val="StyleUnderline"/>
        </w:rPr>
        <w:t>overlap with inter-state crisis dynamics in ways that affect state decisions to</w:t>
      </w:r>
      <w:r w:rsidRPr="0017290B">
        <w:t xml:space="preserve"> threaten with or to </w:t>
      </w:r>
      <w:r w:rsidRPr="0017290B">
        <w:rPr>
          <w:rStyle w:val="StyleUnderline"/>
        </w:rPr>
        <w:t>use nuclear weapons</w:t>
      </w:r>
      <w:r w:rsidRPr="0017290B">
        <w:t>. This might be undertaken by an opportunist nuclear terrorist entity in search of rapid and high political impact.</w:t>
      </w:r>
    </w:p>
    <w:p w14:paraId="6152BD48" w14:textId="77777777" w:rsidR="00422AA1" w:rsidRPr="00495CD8" w:rsidRDefault="00422AA1" w:rsidP="00422AA1">
      <w:pPr>
        <w:pStyle w:val="ListParagraph"/>
        <w:numPr>
          <w:ilvl w:val="0"/>
          <w:numId w:val="12"/>
        </w:numPr>
        <w:rPr>
          <w:sz w:val="8"/>
          <w:szCs w:val="14"/>
        </w:rPr>
      </w:pPr>
      <w:r w:rsidRPr="00495CD8">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3E34644C" w14:textId="77777777" w:rsidR="00422AA1" w:rsidRPr="00495CD8" w:rsidRDefault="00422AA1" w:rsidP="00422AA1">
      <w:pPr>
        <w:pStyle w:val="ListParagraph"/>
        <w:numPr>
          <w:ilvl w:val="0"/>
          <w:numId w:val="12"/>
        </w:numPr>
        <w:rPr>
          <w:sz w:val="8"/>
          <w:szCs w:val="14"/>
        </w:rPr>
      </w:pPr>
      <w:r w:rsidRPr="00495CD8">
        <w:rPr>
          <w:sz w:val="8"/>
          <w:szCs w:val="14"/>
        </w:rPr>
        <w:t>Attacks or threatened attacks, including deception and disguised attacks, will have maximum leverage when nuclear-armed states are near or on the brink of war or during a national crisis (such as Fukushima), when intelligence agencies, national leaders, facility operators, surveillance and policing agencies, and first responders are already maximally committed and over-extended.</w:t>
      </w:r>
    </w:p>
    <w:p w14:paraId="7AF89C16" w14:textId="77777777" w:rsidR="00422AA1" w:rsidRPr="00495CD8" w:rsidRDefault="00422AA1" w:rsidP="00422AA1">
      <w:pPr>
        <w:rPr>
          <w:sz w:val="8"/>
          <w:szCs w:val="14"/>
        </w:rPr>
      </w:pPr>
      <w:r w:rsidRPr="00495CD8">
        <w:rPr>
          <w:sz w:val="8"/>
          <w:szCs w:val="14"/>
        </w:rPr>
        <w:t>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in reality a catalytic strike by a nuclear weapons state in conditions of mutual vulnerability to nuclear retaliation for such a strike from other nuclear armed states would be highly irrational.</w:t>
      </w:r>
    </w:p>
    <w:p w14:paraId="2E88E816" w14:textId="77777777" w:rsidR="00422AA1" w:rsidRPr="0017290B" w:rsidRDefault="00422AA1" w:rsidP="00422AA1">
      <w:r w:rsidRPr="0017290B">
        <w:t xml:space="preserve">Accordingly, </w:t>
      </w:r>
      <w:r w:rsidRPr="0017290B">
        <w:rPr>
          <w:rStyle w:val="StyleUnderline"/>
        </w:rPr>
        <w:t xml:space="preserve">the effect of nuclear </w:t>
      </w:r>
      <w:r w:rsidRPr="00505B9A">
        <w:rPr>
          <w:rStyle w:val="StyleUnderline"/>
          <w:highlight w:val="cyan"/>
        </w:rPr>
        <w:t>terrorism</w:t>
      </w:r>
      <w:r w:rsidRPr="0017290B">
        <w:t xml:space="preserve"> involving a nuclear detonation or major radiological release may not of itself be </w:t>
      </w:r>
      <w:r w:rsidRPr="0017290B">
        <w:rPr>
          <w:i/>
          <w:iCs/>
        </w:rPr>
        <w:t>catalytic</w:t>
      </w:r>
      <w:r w:rsidRPr="0017290B">
        <w:t xml:space="preserve"> of </w:t>
      </w:r>
      <w:r w:rsidRPr="0017290B">
        <w:rPr>
          <w:i/>
          <w:iCs/>
        </w:rPr>
        <w:t>nuclear</w:t>
      </w:r>
      <w:r w:rsidRPr="0017290B">
        <w:t xml:space="preserve"> war—at least not intentionally–because it will not lead directly to the destruction of a targeted nuclear-armed state.  Rather, it </w:t>
      </w:r>
      <w:r w:rsidRPr="00505B9A">
        <w:rPr>
          <w:rStyle w:val="StyleUnderline"/>
          <w:highlight w:val="cyan"/>
        </w:rPr>
        <w:t xml:space="preserve">may be </w:t>
      </w:r>
      <w:r w:rsidRPr="00505B9A">
        <w:rPr>
          <w:rStyle w:val="Emphasis"/>
          <w:highlight w:val="cyan"/>
        </w:rPr>
        <w:t>catalytic</w:t>
      </w:r>
      <w:r w:rsidRPr="0017290B">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17290B">
        <w:rPr>
          <w:rStyle w:val="StyleUnderline"/>
        </w:rPr>
        <w:t>an</w:t>
      </w:r>
      <w:r w:rsidRPr="00505B9A">
        <w:rPr>
          <w:rStyle w:val="StyleUnderline"/>
          <w:highlight w:val="cyan"/>
        </w:rPr>
        <w:t>d</w:t>
      </w:r>
      <w:r w:rsidRPr="0017290B">
        <w:rPr>
          <w:rStyle w:val="StyleUnderline"/>
        </w:rPr>
        <w:t xml:space="preserve"> a</w:t>
      </w:r>
      <w:r w:rsidRPr="0017290B">
        <w:t xml:space="preserve"> further </w:t>
      </w:r>
      <w:r w:rsidRPr="0017290B">
        <w:rPr>
          <w:rStyle w:val="Emphasis"/>
        </w:rPr>
        <w:t>sequence</w:t>
      </w:r>
      <w:r w:rsidRPr="0017290B">
        <w:rPr>
          <w:rStyle w:val="StyleUnderline"/>
        </w:rPr>
        <w:t xml:space="preserve"> of</w:t>
      </w:r>
      <w:r w:rsidRPr="0017290B">
        <w:t xml:space="preserve"> coincident </w:t>
      </w:r>
      <w:r w:rsidRPr="0017290B">
        <w:rPr>
          <w:rStyle w:val="StyleUnderline"/>
        </w:rPr>
        <w:t>events</w:t>
      </w:r>
      <w:r w:rsidRPr="0017290B">
        <w:t xml:space="preserve"> is necessary to </w:t>
      </w:r>
      <w:r w:rsidRPr="00505B9A">
        <w:rPr>
          <w:rStyle w:val="StyleUnderline"/>
          <w:highlight w:val="cyan"/>
        </w:rPr>
        <w:t xml:space="preserve">drive </w:t>
      </w:r>
      <w:r w:rsidRPr="00505B9A">
        <w:rPr>
          <w:rStyle w:val="Emphasis"/>
          <w:highlight w:val="cyan"/>
        </w:rPr>
        <w:t>escalation</w:t>
      </w:r>
      <w:r w:rsidRPr="00505B9A">
        <w:rPr>
          <w:rStyle w:val="StyleUnderline"/>
          <w:highlight w:val="cyan"/>
        </w:rPr>
        <w:t xml:space="preserve"> to</w:t>
      </w:r>
      <w:r w:rsidRPr="0017290B">
        <w:t xml:space="preserve"> the point of </w:t>
      </w:r>
      <w:r w:rsidRPr="0017290B">
        <w:rPr>
          <w:rStyle w:val="Emphasis"/>
        </w:rPr>
        <w:t xml:space="preserve">nuclear </w:t>
      </w:r>
      <w:r w:rsidRPr="00505B9A">
        <w:rPr>
          <w:rStyle w:val="Emphasis"/>
          <w:highlight w:val="cyan"/>
        </w:rPr>
        <w:t>first use</w:t>
      </w:r>
      <w:r w:rsidRPr="0017290B">
        <w:t xml:space="preserve"> by a state. Also, the catalyst—the non-state actor–is almost assured of discovery and destruction either during the attack itself (if it takes the form of a nuclear suicide attack then self-immolation is assured) or as a result of a search-and-destroy campaign from the targeted state (unless the targeted government is annihilated by the initial terrorist nuclear attack).</w:t>
      </w:r>
    </w:p>
    <w:p w14:paraId="553C63A4" w14:textId="77777777" w:rsidR="00422AA1" w:rsidRDefault="00422AA1" w:rsidP="00422AA1">
      <w:r w:rsidRPr="0017290B">
        <w:t xml:space="preserve">It follows that the effects of </w:t>
      </w:r>
      <w:r w:rsidRPr="00505B9A">
        <w:rPr>
          <w:rStyle w:val="StyleUnderline"/>
          <w:highlight w:val="cyan"/>
        </w:rPr>
        <w:t>a</w:t>
      </w:r>
      <w:r w:rsidRPr="0017290B">
        <w:rPr>
          <w:rStyle w:val="StyleUnderline"/>
        </w:rPr>
        <w:t xml:space="preserve"> non-state nuclear </w:t>
      </w:r>
      <w:r w:rsidRPr="00505B9A">
        <w:rPr>
          <w:rStyle w:val="StyleUnderline"/>
          <w:highlight w:val="cyan"/>
        </w:rPr>
        <w:t>attack may be</w:t>
      </w:r>
      <w:r w:rsidRPr="0017290B">
        <w:rPr>
          <w:rStyle w:val="StyleUnderline"/>
        </w:rPr>
        <w:t xml:space="preserve"> characterized better as </w:t>
      </w:r>
      <w:r w:rsidRPr="00505B9A">
        <w:rPr>
          <w:rStyle w:val="StyleUnderline"/>
          <w:highlight w:val="cyan"/>
        </w:rPr>
        <w:t xml:space="preserve">a </w:t>
      </w:r>
      <w:r w:rsidRPr="00505B9A">
        <w:rPr>
          <w:rStyle w:val="Emphasis"/>
          <w:i/>
          <w:iCs w:val="0"/>
          <w:highlight w:val="cyan"/>
        </w:rPr>
        <w:t>trigger</w:t>
      </w:r>
      <w:r w:rsidRPr="0017290B">
        <w:rPr>
          <w:rStyle w:val="Emphasis"/>
        </w:rPr>
        <w:t xml:space="preserve"> effect</w:t>
      </w:r>
      <w:r w:rsidRPr="0017290B">
        <w:rPr>
          <w:rStyle w:val="StyleUnderline"/>
        </w:rPr>
        <w:t xml:space="preserve">, </w:t>
      </w:r>
      <w:r w:rsidRPr="00505B9A">
        <w:rPr>
          <w:rStyle w:val="StyleUnderline"/>
          <w:highlight w:val="cyan"/>
        </w:rPr>
        <w:t>bringing</w:t>
      </w:r>
      <w:r w:rsidRPr="0017290B">
        <w:rPr>
          <w:rStyle w:val="StyleUnderline"/>
        </w:rPr>
        <w:t xml:space="preserve"> about a </w:t>
      </w:r>
      <w:r w:rsidRPr="00505B9A">
        <w:rPr>
          <w:rStyle w:val="Emphasis"/>
          <w:i/>
          <w:iCs w:val="0"/>
          <w:highlight w:val="cyan"/>
        </w:rPr>
        <w:t>cascade</w:t>
      </w:r>
      <w:r w:rsidRPr="00505B9A">
        <w:rPr>
          <w:rStyle w:val="StyleUnderline"/>
          <w:highlight w:val="cyan"/>
        </w:rPr>
        <w:t xml:space="preserve"> of nuclear</w:t>
      </w:r>
      <w:r w:rsidRPr="0017290B">
        <w:rPr>
          <w:rStyle w:val="StyleUnderline"/>
        </w:rPr>
        <w:t xml:space="preserve"> use </w:t>
      </w:r>
      <w:r w:rsidRPr="00505B9A">
        <w:rPr>
          <w:rStyle w:val="StyleUnderline"/>
          <w:highlight w:val="cyan"/>
        </w:rPr>
        <w:t>decisions within NC3</w:t>
      </w:r>
      <w:r w:rsidRPr="0017290B">
        <w:rPr>
          <w:rStyle w:val="StyleUnderline"/>
        </w:rPr>
        <w:t xml:space="preserve"> systems </w:t>
      </w:r>
      <w:r w:rsidRPr="00505B9A">
        <w:rPr>
          <w:rStyle w:val="StyleUnderline"/>
          <w:highlight w:val="cyan"/>
        </w:rPr>
        <w:t>that shift</w:t>
      </w:r>
      <w:r w:rsidRPr="0017290B">
        <w:rPr>
          <w:rStyle w:val="StyleUnderline"/>
        </w:rPr>
        <w:t xml:space="preserve"> each state increasingly away from nuclear non-use and increasingly </w:t>
      </w:r>
      <w:r w:rsidRPr="00505B9A">
        <w:rPr>
          <w:rStyle w:val="Emphasis"/>
          <w:highlight w:val="cyan"/>
        </w:rPr>
        <w:t>toward</w:t>
      </w:r>
      <w:r w:rsidRPr="0017290B">
        <w:rPr>
          <w:rStyle w:val="StyleUnderline"/>
        </w:rPr>
        <w:t xml:space="preserve">s nuclear use by </w:t>
      </w:r>
      <w:r w:rsidRPr="00505B9A">
        <w:rPr>
          <w:rStyle w:val="Emphasis"/>
          <w:highlight w:val="cyan"/>
        </w:rPr>
        <w:t>releasing</w:t>
      </w:r>
      <w:r w:rsidRPr="0017290B">
        <w:rPr>
          <w:rStyle w:val="Emphasis"/>
        </w:rPr>
        <w:t xml:space="preserve"> negative </w:t>
      </w:r>
      <w:r w:rsidRPr="00505B9A">
        <w:rPr>
          <w:rStyle w:val="Emphasis"/>
          <w:highlight w:val="cyan"/>
        </w:rPr>
        <w:t>controls</w:t>
      </w:r>
      <w:r w:rsidRPr="0017290B">
        <w:rPr>
          <w:rStyle w:val="StyleUnderline"/>
        </w:rPr>
        <w:t xml:space="preserve"> and enhancing positive controls </w:t>
      </w:r>
      <w:r w:rsidRPr="00505B9A">
        <w:rPr>
          <w:rStyle w:val="StyleUnderline"/>
          <w:highlight w:val="cyan"/>
        </w:rPr>
        <w:t>in</w:t>
      </w:r>
      <w:r w:rsidRPr="0017290B">
        <w:rPr>
          <w:rStyle w:val="StyleUnderline"/>
        </w:rPr>
        <w:t xml:space="preserve"> </w:t>
      </w:r>
      <w:r w:rsidRPr="0017290B">
        <w:rPr>
          <w:rStyle w:val="Emphasis"/>
        </w:rPr>
        <w:t xml:space="preserve">multiple action-reaction escalation </w:t>
      </w:r>
      <w:r w:rsidRPr="00505B9A">
        <w:rPr>
          <w:rStyle w:val="Emphasis"/>
          <w:highlight w:val="cyan"/>
        </w:rPr>
        <w:t>spirals</w:t>
      </w:r>
      <w:r w:rsidRPr="0017290B">
        <w:t xml:space="preserve"> (depending on how many nuclear armed states are party to an inter-state conflict that is already underway at the time of the non-state nuclear attack); </w:t>
      </w:r>
      <w:r w:rsidRPr="0017290B">
        <w:rPr>
          <w:rStyle w:val="StyleUnderline"/>
        </w:rPr>
        <w:t>and</w:t>
      </w:r>
      <w:r w:rsidRPr="0017290B">
        <w:t xml:space="preserve">/or by </w:t>
      </w:r>
      <w:r w:rsidRPr="00505B9A">
        <w:rPr>
          <w:rStyle w:val="StyleUnderline"/>
          <w:highlight w:val="cyan"/>
        </w:rPr>
        <w:t>inducing</w:t>
      </w:r>
      <w:r w:rsidRPr="0017290B">
        <w:rPr>
          <w:rStyle w:val="StyleUnderline"/>
        </w:rPr>
        <w:t xml:space="preserve"> </w:t>
      </w:r>
      <w:r w:rsidRPr="0017290B">
        <w:rPr>
          <w:rStyle w:val="Emphasis"/>
        </w:rPr>
        <w:t xml:space="preserve">concatenating nuclear </w:t>
      </w:r>
      <w:r w:rsidRPr="00505B9A">
        <w:rPr>
          <w:rStyle w:val="Emphasis"/>
          <w:highlight w:val="cyan"/>
        </w:rPr>
        <w:t>attacks</w:t>
      </w:r>
      <w:r w:rsidRPr="0017290B">
        <w:rPr>
          <w:rStyle w:val="StyleUnderline"/>
        </w:rPr>
        <w:t xml:space="preserve"> across geographically proximate nuclear weapons forces of states already caught in the crossfire of nuclear threat or attacks of their own making before a nuclear terrorist attack</w:t>
      </w:r>
      <w:r w:rsidRPr="0017290B">
        <w:t>.[17]</w:t>
      </w:r>
    </w:p>
    <w:p w14:paraId="08C767A5" w14:textId="77777777" w:rsidR="00422AA1" w:rsidRDefault="00422AA1" w:rsidP="00422AA1"/>
    <w:p w14:paraId="64DFC8FB" w14:textId="77777777" w:rsidR="00422AA1" w:rsidRPr="008C5623" w:rsidRDefault="00422AA1" w:rsidP="00422AA1"/>
    <w:p w14:paraId="782E2D2E" w14:textId="77777777" w:rsidR="00422AA1" w:rsidRPr="008C5623" w:rsidRDefault="00422AA1" w:rsidP="00422AA1"/>
    <w:p w14:paraId="1E884269" w14:textId="77777777" w:rsidR="00422AA1" w:rsidRPr="00B120CA" w:rsidRDefault="00422AA1" w:rsidP="00422AA1">
      <w:pPr>
        <w:pStyle w:val="Heading3"/>
      </w:pPr>
      <w:r>
        <w:t>2</w:t>
      </w:r>
    </w:p>
    <w:p w14:paraId="6C6883FE" w14:textId="77777777" w:rsidR="00422AA1" w:rsidRPr="00B120CA" w:rsidRDefault="00422AA1" w:rsidP="00422AA1">
      <w:pPr>
        <w:pStyle w:val="Heading4"/>
        <w:rPr>
          <w:rFonts w:asciiTheme="minorHAnsi" w:hAnsiTheme="minorHAnsi" w:cstheme="minorHAnsi"/>
        </w:rPr>
      </w:pPr>
      <w:r w:rsidRPr="00B120CA">
        <w:rPr>
          <w:rFonts w:asciiTheme="minorHAnsi" w:hAnsiTheme="minorHAnsi" w:cstheme="minorHAnsi"/>
        </w:rPr>
        <w:t xml:space="preserve">The United States federal government ought to initiate notice-and-comment rulemaking to </w:t>
      </w:r>
      <w:r w:rsidRPr="002C2698">
        <w:t>substantially increase its prohibitions on business firms and corporations</w:t>
      </w:r>
      <w:r w:rsidRPr="00B120CA">
        <w:rPr>
          <w:rFonts w:asciiTheme="minorHAnsi" w:hAnsiTheme="minorHAnsi" w:cstheme="minorHAnsi"/>
        </w:rPr>
        <w:t xml:space="preserve"> and implement the results pursuant to Administrative Procedure Act protocol.  </w:t>
      </w:r>
    </w:p>
    <w:p w14:paraId="009C9CEA" w14:textId="77777777" w:rsidR="00422AA1" w:rsidRPr="00B120CA" w:rsidRDefault="00422AA1" w:rsidP="00422AA1">
      <w:pPr>
        <w:rPr>
          <w:rFonts w:asciiTheme="minorHAnsi" w:hAnsiTheme="minorHAnsi" w:cstheme="minorHAnsi"/>
        </w:rPr>
      </w:pPr>
    </w:p>
    <w:p w14:paraId="133C7761" w14:textId="77777777" w:rsidR="00422AA1" w:rsidRPr="00B120CA" w:rsidRDefault="00422AA1" w:rsidP="00422AA1">
      <w:pPr>
        <w:pStyle w:val="Heading4"/>
        <w:tabs>
          <w:tab w:val="left" w:pos="3780"/>
        </w:tabs>
        <w:rPr>
          <w:rFonts w:asciiTheme="minorHAnsi" w:hAnsiTheme="minorHAnsi" w:cstheme="minorHAnsi"/>
        </w:rPr>
      </w:pPr>
      <w:r w:rsidRPr="00B120CA">
        <w:rPr>
          <w:rFonts w:asciiTheme="minorHAnsi" w:hAnsiTheme="minorHAnsi" w:cstheme="minorHAnsi"/>
        </w:rPr>
        <w:t xml:space="preserve">The plan’s </w:t>
      </w:r>
      <w:r w:rsidRPr="006D47C6">
        <w:rPr>
          <w:rFonts w:asciiTheme="minorHAnsi" w:hAnsiTheme="minorHAnsi" w:cstheme="minorHAnsi"/>
          <w:u w:val="single"/>
        </w:rPr>
        <w:t>unannounced</w:t>
      </w:r>
      <w:r w:rsidRPr="00761A8E">
        <w:rPr>
          <w:rFonts w:asciiTheme="minorHAnsi" w:hAnsiTheme="minorHAnsi" w:cstheme="minorHAnsi"/>
        </w:rPr>
        <w:t xml:space="preserve">, </w:t>
      </w:r>
      <w:r w:rsidRPr="006D47C6">
        <w:rPr>
          <w:rFonts w:asciiTheme="minorHAnsi" w:hAnsiTheme="minorHAnsi" w:cstheme="minorHAnsi"/>
          <w:u w:val="single"/>
        </w:rPr>
        <w:t>unconditional</w:t>
      </w:r>
      <w:r w:rsidRPr="00761A8E">
        <w:rPr>
          <w:rFonts w:asciiTheme="minorHAnsi" w:hAnsiTheme="minorHAnsi" w:cstheme="minorHAnsi"/>
        </w:rPr>
        <w:t xml:space="preserve"> mandate</w:t>
      </w:r>
      <w:r w:rsidRPr="00B120CA">
        <w:rPr>
          <w:rFonts w:asciiTheme="minorHAnsi" w:hAnsiTheme="minorHAnsi" w:cstheme="minorHAnsi"/>
        </w:rPr>
        <w:t xml:space="preserve"> </w:t>
      </w:r>
      <w:r w:rsidRPr="00761A8E">
        <w:rPr>
          <w:rFonts w:asciiTheme="minorHAnsi" w:hAnsiTheme="minorHAnsi" w:cstheme="minorHAnsi"/>
          <w:u w:val="single"/>
        </w:rPr>
        <w:t>locks out</w:t>
      </w:r>
      <w:r w:rsidRPr="00B120CA">
        <w:rPr>
          <w:rFonts w:asciiTheme="minorHAnsi" w:hAnsiTheme="minorHAnsi" w:cstheme="minorHAnsi"/>
        </w:rPr>
        <w:t xml:space="preserve"> public input and violates </w:t>
      </w:r>
      <w:r w:rsidRPr="00B120CA">
        <w:rPr>
          <w:rFonts w:asciiTheme="minorHAnsi" w:hAnsiTheme="minorHAnsi" w:cstheme="minorHAnsi"/>
          <w:u w:val="single"/>
        </w:rPr>
        <w:t>due process</w:t>
      </w:r>
      <w:r w:rsidRPr="00B120CA">
        <w:rPr>
          <w:rFonts w:asciiTheme="minorHAnsi" w:hAnsiTheme="minorHAnsi" w:cstheme="minorHAnsi"/>
        </w:rPr>
        <w:t>---</w:t>
      </w:r>
      <w:r>
        <w:rPr>
          <w:rFonts w:asciiTheme="minorHAnsi" w:hAnsiTheme="minorHAnsi" w:cstheme="minorHAnsi"/>
        </w:rPr>
        <w:t xml:space="preserve">turns solvency. </w:t>
      </w:r>
    </w:p>
    <w:p w14:paraId="11BC8AD3" w14:textId="77777777" w:rsidR="00422AA1" w:rsidRPr="00B120CA" w:rsidRDefault="00422AA1" w:rsidP="00422AA1">
      <w:pPr>
        <w:rPr>
          <w:rFonts w:asciiTheme="minorHAnsi" w:hAnsiTheme="minorHAnsi" w:cstheme="minorHAnsi"/>
        </w:rPr>
      </w:pPr>
      <w:r w:rsidRPr="00B120CA">
        <w:rPr>
          <w:rFonts w:asciiTheme="minorHAnsi" w:hAnsiTheme="minorHAnsi" w:cstheme="minorHAnsi"/>
        </w:rPr>
        <w:t xml:space="preserve">Chopra &amp; </w:t>
      </w:r>
      <w:r w:rsidRPr="00B120CA">
        <w:rPr>
          <w:rStyle w:val="Style13ptBold"/>
          <w:rFonts w:asciiTheme="minorHAnsi" w:hAnsiTheme="minorHAnsi" w:cstheme="minorHAnsi"/>
        </w:rPr>
        <w:t>Khan 20</w:t>
      </w:r>
      <w:r w:rsidRPr="00B120CA">
        <w:rPr>
          <w:rFonts w:asciiTheme="minorHAnsi" w:hAnsiTheme="minorHAnsi" w:cstheme="minorHAnsi"/>
        </w:rPr>
        <w:t xml:space="preserve">, *Rohit, MBA, Commissioner, Federal Trade Commission; &amp; **Lina M., JD, current chair of the Federal Trade Commission, Counsel of the Subcommittee on Antitrust, Commercial, and Administrative Law, US House Committee on the Judiciary. (2020, "The Case for “Unfair Methods of Competition” Rulemaking," </w:t>
      </w:r>
      <w:r w:rsidRPr="00B120CA">
        <w:rPr>
          <w:rFonts w:asciiTheme="minorHAnsi" w:hAnsiTheme="minorHAnsi" w:cstheme="minorHAnsi"/>
          <w:i/>
          <w:iCs/>
        </w:rPr>
        <w:t>University of Chicago Law Review</w:t>
      </w:r>
      <w:r w:rsidRPr="00B120CA">
        <w:rPr>
          <w:rFonts w:asciiTheme="minorHAnsi" w:hAnsiTheme="minorHAnsi" w:cstheme="minorHAnsi"/>
        </w:rPr>
        <w:t xml:space="preserve">, Vol. 87 Iss. 2, Article 4, pg. 359-367, Accessible at: </w:t>
      </w:r>
      <w:hyperlink r:id="rId10" w:history="1">
        <w:r w:rsidRPr="00B120CA">
          <w:rPr>
            <w:rStyle w:val="Hyperlink"/>
            <w:rFonts w:asciiTheme="minorHAnsi" w:hAnsiTheme="minorHAnsi" w:cstheme="minorHAnsi"/>
          </w:rPr>
          <w:t>https://chicagounbound.uchicago.edu/uclrev/vol87/iss2/4</w:t>
        </w:r>
      </w:hyperlink>
      <w:r w:rsidRPr="00B120CA">
        <w:rPr>
          <w:rFonts w:asciiTheme="minorHAnsi" w:hAnsiTheme="minorHAnsi" w:cstheme="minorHAnsi"/>
        </w:rPr>
        <w:t>)</w:t>
      </w:r>
    </w:p>
    <w:p w14:paraId="092683AE" w14:textId="77777777" w:rsidR="00422AA1" w:rsidRPr="00B120CA" w:rsidRDefault="00422AA1" w:rsidP="00422AA1">
      <w:pPr>
        <w:rPr>
          <w:rFonts w:asciiTheme="minorHAnsi" w:hAnsiTheme="minorHAnsi" w:cstheme="minorHAnsi"/>
        </w:rPr>
      </w:pPr>
    </w:p>
    <w:p w14:paraId="25965CD4" w14:textId="77777777" w:rsidR="00422AA1" w:rsidRPr="00B120CA" w:rsidRDefault="00422AA1" w:rsidP="00422AA1">
      <w:pPr>
        <w:rPr>
          <w:rFonts w:asciiTheme="minorHAnsi" w:hAnsiTheme="minorHAnsi" w:cstheme="minorHAnsi"/>
        </w:rPr>
      </w:pPr>
      <w:r w:rsidRPr="00B120CA">
        <w:rPr>
          <w:rFonts w:asciiTheme="minorHAnsi" w:hAnsiTheme="minorHAnsi" w:cstheme="minorHAnsi"/>
        </w:rPr>
        <w:t>I. THE STATUS QUO: AMBIGUOUS, BURDENSOME, AND UNDEMOCRATIC?</w:t>
      </w:r>
    </w:p>
    <w:p w14:paraId="1473EC19" w14:textId="77777777" w:rsidR="00422AA1" w:rsidRPr="00B120CA" w:rsidRDefault="00422AA1" w:rsidP="00422AA1">
      <w:pPr>
        <w:rPr>
          <w:rFonts w:asciiTheme="minorHAnsi" w:hAnsiTheme="minorHAnsi" w:cstheme="minorHAnsi"/>
        </w:rPr>
      </w:pPr>
      <w:r w:rsidRPr="00557A2B">
        <w:rPr>
          <w:rStyle w:val="StyleUnderline"/>
          <w:rFonts w:asciiTheme="minorHAnsi" w:hAnsiTheme="minorHAnsi" w:cstheme="minorHAnsi"/>
          <w:highlight w:val="cyan"/>
        </w:rPr>
        <w:t>Antitrust</w:t>
      </w:r>
      <w:r w:rsidRPr="00B120CA">
        <w:rPr>
          <w:rStyle w:val="StyleUnderline"/>
          <w:rFonts w:asciiTheme="minorHAnsi" w:hAnsiTheme="minorHAnsi" w:cstheme="minorHAnsi"/>
        </w:rPr>
        <w:t xml:space="preserve"> law</w:t>
      </w:r>
      <w:r w:rsidRPr="00B120CA">
        <w:rPr>
          <w:rFonts w:asciiTheme="minorHAnsi" w:hAnsiTheme="minorHAnsi" w:cstheme="minorHAnsi"/>
        </w:rPr>
        <w:t xml:space="preserve"> today </w:t>
      </w:r>
      <w:r w:rsidRPr="00557A2B">
        <w:rPr>
          <w:rStyle w:val="StyleUnderline"/>
          <w:rFonts w:asciiTheme="minorHAnsi" w:hAnsiTheme="minorHAnsi" w:cstheme="minorHAnsi"/>
          <w:highlight w:val="cyan"/>
        </w:rPr>
        <w:t xml:space="preserve">is developed </w:t>
      </w:r>
      <w:r w:rsidRPr="00557A2B">
        <w:rPr>
          <w:rStyle w:val="Emphasis"/>
          <w:rFonts w:asciiTheme="minorHAnsi" w:hAnsiTheme="minorHAnsi" w:cstheme="minorHAnsi"/>
          <w:highlight w:val="cyan"/>
        </w:rPr>
        <w:t>exclusively</w:t>
      </w:r>
      <w:r w:rsidRPr="00557A2B">
        <w:rPr>
          <w:rStyle w:val="StyleUnderline"/>
          <w:rFonts w:asciiTheme="minorHAnsi" w:hAnsiTheme="minorHAnsi" w:cstheme="minorHAnsi"/>
          <w:highlight w:val="cyan"/>
        </w:rPr>
        <w:t xml:space="preserve"> through </w:t>
      </w:r>
      <w:r w:rsidRPr="00557A2B">
        <w:rPr>
          <w:rStyle w:val="Emphasis"/>
          <w:rFonts w:asciiTheme="minorHAnsi" w:hAnsiTheme="minorHAnsi" w:cstheme="minorHAnsi"/>
          <w:highlight w:val="cyan"/>
        </w:rPr>
        <w:t>adjudication</w:t>
      </w:r>
      <w:r w:rsidRPr="00B120CA">
        <w:rPr>
          <w:rFonts w:asciiTheme="minorHAnsi" w:hAnsiTheme="minorHAnsi" w:cstheme="minorHAnsi"/>
        </w:rPr>
        <w:t xml:space="preserve">. In theory, </w:t>
      </w:r>
      <w:r w:rsidRPr="00557A2B">
        <w:rPr>
          <w:rStyle w:val="StyleUnderline"/>
          <w:rFonts w:asciiTheme="minorHAnsi" w:hAnsiTheme="minorHAnsi" w:cstheme="minorHAnsi"/>
          <w:highlight w:val="cyan"/>
        </w:rPr>
        <w:t>this</w:t>
      </w:r>
      <w:r w:rsidRPr="00B120CA">
        <w:rPr>
          <w:rFonts w:asciiTheme="minorHAnsi" w:hAnsiTheme="minorHAnsi" w:cstheme="minorHAnsi"/>
        </w:rPr>
        <w:t xml:space="preserve"> case-by-case approach facilitates nuanced and fact-specific analysis of liability and well-tailored remedies. But in practice, the reliance on case-by-case adjudication </w:t>
      </w:r>
      <w:r w:rsidRPr="00B120CA">
        <w:rPr>
          <w:rStyle w:val="StyleUnderline"/>
          <w:rFonts w:asciiTheme="minorHAnsi" w:hAnsiTheme="minorHAnsi" w:cstheme="minorHAnsi"/>
        </w:rPr>
        <w:t>yields</w:t>
      </w:r>
      <w:r w:rsidRPr="00B120CA">
        <w:rPr>
          <w:rFonts w:asciiTheme="minorHAnsi" w:hAnsiTheme="minorHAnsi" w:cstheme="minorHAnsi"/>
        </w:rPr>
        <w:t xml:space="preserve"> a system of enforcement that generates </w:t>
      </w:r>
      <w:r w:rsidRPr="00B120CA">
        <w:rPr>
          <w:rStyle w:val="Emphasis"/>
          <w:rFonts w:asciiTheme="minorHAnsi" w:hAnsiTheme="minorHAnsi" w:cstheme="minorHAnsi"/>
        </w:rPr>
        <w:t>ambiguity</w:t>
      </w:r>
      <w:r w:rsidRPr="00B120CA">
        <w:rPr>
          <w:rFonts w:asciiTheme="minorHAnsi" w:hAnsiTheme="minorHAnsi" w:cstheme="minorHAnsi"/>
        </w:rPr>
        <w:t xml:space="preserve">, unduly </w:t>
      </w:r>
      <w:r w:rsidRPr="00B120CA">
        <w:rPr>
          <w:rStyle w:val="Emphasis"/>
          <w:rFonts w:asciiTheme="minorHAnsi" w:hAnsiTheme="minorHAnsi" w:cstheme="minorHAnsi"/>
        </w:rPr>
        <w:t>drains resources</w:t>
      </w:r>
      <w:r w:rsidRPr="00B120CA">
        <w:rPr>
          <w:rFonts w:asciiTheme="minorHAnsi" w:hAnsiTheme="minorHAnsi" w:cstheme="minorHAnsi"/>
        </w:rPr>
        <w:t xml:space="preserve"> from enforcers, </w:t>
      </w:r>
      <w:r w:rsidRPr="00B120CA">
        <w:rPr>
          <w:rStyle w:val="StyleUnderline"/>
          <w:rFonts w:asciiTheme="minorHAnsi" w:hAnsiTheme="minorHAnsi" w:cstheme="minorHAnsi"/>
        </w:rPr>
        <w:t xml:space="preserve">and </w:t>
      </w:r>
      <w:r w:rsidRPr="00557A2B">
        <w:rPr>
          <w:rStyle w:val="Emphasis"/>
          <w:rFonts w:asciiTheme="minorHAnsi" w:hAnsiTheme="minorHAnsi" w:cstheme="minorHAnsi"/>
          <w:highlight w:val="cyan"/>
        </w:rPr>
        <w:t>deprives</w:t>
      </w:r>
      <w:r w:rsidRPr="00557A2B">
        <w:rPr>
          <w:rStyle w:val="StyleUnderline"/>
          <w:rFonts w:asciiTheme="minorHAnsi" w:hAnsiTheme="minorHAnsi" w:cstheme="minorHAnsi"/>
          <w:highlight w:val="cyan"/>
        </w:rPr>
        <w:t xml:space="preserve"> individuals</w:t>
      </w:r>
      <w:r w:rsidRPr="00B120CA">
        <w:rPr>
          <w:rFonts w:asciiTheme="minorHAnsi" w:hAnsiTheme="minorHAnsi" w:cstheme="minorHAnsi"/>
        </w:rPr>
        <w:t xml:space="preserve"> </w:t>
      </w:r>
      <w:r w:rsidRPr="00B120CA">
        <w:rPr>
          <w:rStyle w:val="StyleUnderline"/>
          <w:rFonts w:asciiTheme="minorHAnsi" w:hAnsiTheme="minorHAnsi" w:cstheme="minorHAnsi"/>
        </w:rPr>
        <w:t>and firms</w:t>
      </w:r>
      <w:r w:rsidRPr="00B120CA">
        <w:rPr>
          <w:rFonts w:asciiTheme="minorHAnsi" w:hAnsiTheme="minorHAnsi" w:cstheme="minorHAnsi"/>
        </w:rPr>
        <w:t xml:space="preserve"> </w:t>
      </w:r>
      <w:r w:rsidRPr="00557A2B">
        <w:rPr>
          <w:rStyle w:val="StyleUnderline"/>
          <w:rFonts w:asciiTheme="minorHAnsi" w:hAnsiTheme="minorHAnsi" w:cstheme="minorHAnsi"/>
          <w:highlight w:val="cyan"/>
        </w:rPr>
        <w:t xml:space="preserve">of </w:t>
      </w:r>
      <w:r w:rsidRPr="00557A2B">
        <w:rPr>
          <w:rStyle w:val="Emphasis"/>
          <w:rFonts w:asciiTheme="minorHAnsi" w:hAnsiTheme="minorHAnsi" w:cstheme="minorHAnsi"/>
          <w:highlight w:val="cyan"/>
        </w:rPr>
        <w:t>any</w:t>
      </w:r>
      <w:r w:rsidRPr="00B120CA">
        <w:rPr>
          <w:rStyle w:val="Emphasis"/>
          <w:rFonts w:asciiTheme="minorHAnsi" w:hAnsiTheme="minorHAnsi" w:cstheme="minorHAnsi"/>
        </w:rPr>
        <w:t xml:space="preserve"> real </w:t>
      </w:r>
      <w:r w:rsidRPr="00557A2B">
        <w:rPr>
          <w:rStyle w:val="Emphasis"/>
          <w:rFonts w:asciiTheme="minorHAnsi" w:hAnsiTheme="minorHAnsi" w:cstheme="minorHAnsi"/>
          <w:highlight w:val="cyan"/>
        </w:rPr>
        <w:t>opportunity</w:t>
      </w:r>
      <w:r w:rsidRPr="00557A2B">
        <w:rPr>
          <w:rStyle w:val="StyleUnderline"/>
          <w:rFonts w:asciiTheme="minorHAnsi" w:hAnsiTheme="minorHAnsi" w:cstheme="minorHAnsi"/>
          <w:highlight w:val="cyan"/>
        </w:rPr>
        <w:t xml:space="preserve"> to </w:t>
      </w:r>
      <w:r w:rsidRPr="00557A2B">
        <w:rPr>
          <w:rStyle w:val="Emphasis"/>
          <w:rFonts w:asciiTheme="minorHAnsi" w:hAnsiTheme="minorHAnsi" w:cstheme="minorHAnsi"/>
          <w:highlight w:val="cyan"/>
        </w:rPr>
        <w:t>democratically participate</w:t>
      </w:r>
      <w:r w:rsidRPr="00B120CA">
        <w:rPr>
          <w:rStyle w:val="StyleUnderline"/>
          <w:rFonts w:asciiTheme="minorHAnsi" w:hAnsiTheme="minorHAnsi" w:cstheme="minorHAnsi"/>
        </w:rPr>
        <w:t xml:space="preserve"> in the process.</w:t>
      </w:r>
    </w:p>
    <w:p w14:paraId="3E354A52" w14:textId="77777777" w:rsidR="00422AA1" w:rsidRPr="00B120CA" w:rsidRDefault="00422AA1" w:rsidP="00422AA1">
      <w:pPr>
        <w:rPr>
          <w:rFonts w:asciiTheme="minorHAnsi" w:hAnsiTheme="minorHAnsi" w:cstheme="minorHAnsi"/>
        </w:rPr>
      </w:pPr>
      <w:r w:rsidRPr="00B120CA">
        <w:rPr>
          <w:rFonts w:asciiTheme="minorHAnsi" w:hAnsiTheme="minorHAnsi" w:cstheme="minorHAnsi"/>
        </w:rPr>
        <w:t xml:space="preserve">One reason that antitrust adjudication suffers from these shortcomings is that courts analyze most forms of conduct under the “rule of reason” standard. The “rule of reason” involves a broad and open-ended inquiry into the overall competitive effects of particular conduct and asks judges to weigh the circumstances to decide whether the practice at issue violates the antitrust laws. Balancing short-term losses against future predicted gains calls for “speculative, possibly labyrinthine, and unnecessary” analysis and appears to exceed the abilities of even the most capable institutional actors.1 Generalist judges struggle to identify anticompetitive behavior2 and to apply complex economic criteria in consistent ways.3 Indeed, judges themselves have criticized antitrust standards for being highly difficult to administer.4 And if a standard isn’t administrable, it won’t yield predictable results. The dearth of clear standards and rules in antitrust means that market actors face uncertainty and cannot internalize legal norms into their business decisions.5 Moreover, </w:t>
      </w:r>
      <w:r w:rsidRPr="00B120CA">
        <w:rPr>
          <w:rStyle w:val="StyleUnderline"/>
          <w:rFonts w:asciiTheme="minorHAnsi" w:hAnsiTheme="minorHAnsi" w:cstheme="minorHAnsi"/>
        </w:rPr>
        <w:t xml:space="preserve">ambiguity </w:t>
      </w:r>
      <w:r w:rsidRPr="00B120CA">
        <w:rPr>
          <w:rStyle w:val="Emphasis"/>
          <w:rFonts w:asciiTheme="minorHAnsi" w:hAnsiTheme="minorHAnsi" w:cstheme="minorHAnsi"/>
        </w:rPr>
        <w:t>deprives</w:t>
      </w:r>
      <w:r w:rsidRPr="00B120CA">
        <w:rPr>
          <w:rStyle w:val="StyleUnderline"/>
          <w:rFonts w:asciiTheme="minorHAnsi" w:hAnsiTheme="minorHAnsi" w:cstheme="minorHAnsi"/>
        </w:rPr>
        <w:t xml:space="preserve"> market participants and the public of </w:t>
      </w:r>
      <w:r w:rsidRPr="00B120CA">
        <w:rPr>
          <w:rStyle w:val="Emphasis"/>
          <w:rFonts w:asciiTheme="minorHAnsi" w:hAnsiTheme="minorHAnsi" w:cstheme="minorHAnsi"/>
        </w:rPr>
        <w:t>notice about what the law is</w:t>
      </w:r>
      <w:r w:rsidRPr="00B120CA">
        <w:rPr>
          <w:rFonts w:asciiTheme="minorHAnsi" w:hAnsiTheme="minorHAnsi" w:cstheme="minorHAnsi"/>
        </w:rPr>
        <w:t xml:space="preserve">, thereby </w:t>
      </w:r>
      <w:r w:rsidRPr="00B120CA">
        <w:rPr>
          <w:rStyle w:val="Emphasis"/>
          <w:rFonts w:asciiTheme="minorHAnsi" w:hAnsiTheme="minorHAnsi" w:cstheme="minorHAnsi"/>
        </w:rPr>
        <w:t>undermining</w:t>
      </w:r>
      <w:r w:rsidRPr="00B120CA">
        <w:rPr>
          <w:rStyle w:val="StyleUnderline"/>
          <w:rFonts w:asciiTheme="minorHAnsi" w:hAnsiTheme="minorHAnsi" w:cstheme="minorHAnsi"/>
        </w:rPr>
        <w:t xml:space="preserve"> due process—a </w:t>
      </w:r>
      <w:r w:rsidRPr="00B120CA">
        <w:rPr>
          <w:rStyle w:val="Emphasis"/>
          <w:rFonts w:asciiTheme="minorHAnsi" w:hAnsiTheme="minorHAnsi" w:cstheme="minorHAnsi"/>
        </w:rPr>
        <w:t>fundamental principle</w:t>
      </w:r>
      <w:r w:rsidRPr="00B120CA">
        <w:rPr>
          <w:rStyle w:val="StyleUnderline"/>
          <w:rFonts w:asciiTheme="minorHAnsi" w:hAnsiTheme="minorHAnsi" w:cstheme="minorHAnsi"/>
        </w:rPr>
        <w:t xml:space="preserve"> in our </w:t>
      </w:r>
      <w:r w:rsidRPr="00B120CA">
        <w:rPr>
          <w:rStyle w:val="Emphasis"/>
          <w:rFonts w:asciiTheme="minorHAnsi" w:hAnsiTheme="minorHAnsi" w:cstheme="minorHAnsi"/>
        </w:rPr>
        <w:t>legal system</w:t>
      </w:r>
      <w:r w:rsidRPr="00B120CA">
        <w:rPr>
          <w:rFonts w:asciiTheme="minorHAnsi" w:hAnsiTheme="minorHAnsi" w:cstheme="minorHAnsi"/>
        </w:rPr>
        <w:t>.6</w:t>
      </w:r>
    </w:p>
    <w:p w14:paraId="1D70F5B5" w14:textId="77777777" w:rsidR="00422AA1" w:rsidRPr="00B120CA" w:rsidRDefault="00422AA1" w:rsidP="00422AA1">
      <w:pPr>
        <w:rPr>
          <w:rFonts w:asciiTheme="minorHAnsi" w:hAnsiTheme="minorHAnsi" w:cstheme="minorHAnsi"/>
          <w:b/>
          <w:bCs/>
        </w:rPr>
      </w:pPr>
      <w:r w:rsidRPr="00B120CA">
        <w:rPr>
          <w:rFonts w:asciiTheme="minorHAnsi" w:hAnsiTheme="minorHAnsi" w:cstheme="minorHAnsi"/>
          <w:b/>
          <w:bCs/>
        </w:rPr>
        <w:t>[BEGIN FOOTNOTE 6]</w:t>
      </w:r>
    </w:p>
    <w:p w14:paraId="118EEEAF" w14:textId="77777777" w:rsidR="00422AA1" w:rsidRPr="00B120CA" w:rsidRDefault="00422AA1" w:rsidP="00422AA1">
      <w:pPr>
        <w:rPr>
          <w:rFonts w:asciiTheme="minorHAnsi" w:hAnsiTheme="minorHAnsi" w:cstheme="minorHAnsi"/>
        </w:rPr>
      </w:pPr>
      <w:r w:rsidRPr="00B120CA">
        <w:rPr>
          <w:rFonts w:asciiTheme="minorHAnsi" w:hAnsiTheme="minorHAnsi" w:cstheme="minorHAnsi"/>
        </w:rPr>
        <w:t xml:space="preserve">6. See FCC v Fox Television Stations, Inc, 567 US 239, 253 (2012). </w:t>
      </w:r>
      <w:r w:rsidRPr="00B120CA">
        <w:rPr>
          <w:rStyle w:val="StyleUnderline"/>
          <w:rFonts w:asciiTheme="minorHAnsi" w:hAnsiTheme="minorHAnsi" w:cstheme="minorHAnsi"/>
        </w:rPr>
        <w:t xml:space="preserve">A </w:t>
      </w:r>
      <w:r w:rsidRPr="00557A2B">
        <w:rPr>
          <w:rStyle w:val="Emphasis"/>
          <w:rFonts w:asciiTheme="minorHAnsi" w:hAnsiTheme="minorHAnsi" w:cstheme="minorHAnsi"/>
          <w:highlight w:val="cyan"/>
        </w:rPr>
        <w:t>lack of fair notice</w:t>
      </w:r>
      <w:r w:rsidRPr="00557A2B">
        <w:rPr>
          <w:rStyle w:val="StyleUnderline"/>
          <w:rFonts w:asciiTheme="minorHAnsi" w:hAnsiTheme="minorHAnsi" w:cstheme="minorHAnsi"/>
          <w:highlight w:val="cyan"/>
        </w:rPr>
        <w:t xml:space="preserve"> raises</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 xml:space="preserve">constitutional </w:t>
      </w:r>
      <w:r w:rsidRPr="00557A2B">
        <w:rPr>
          <w:rStyle w:val="Emphasis"/>
          <w:rFonts w:asciiTheme="minorHAnsi" w:hAnsiTheme="minorHAnsi" w:cstheme="minorHAnsi"/>
          <w:highlight w:val="cyan"/>
        </w:rPr>
        <w:t>due process concerns</w:t>
      </w:r>
      <w:r w:rsidRPr="00B120CA">
        <w:rPr>
          <w:rFonts w:asciiTheme="minorHAnsi" w:hAnsiTheme="minorHAnsi" w:cstheme="minorHAnsi"/>
        </w:rPr>
        <w:t xml:space="preserve">. As the Supreme Court has explained, fair notice concerns arise when </w:t>
      </w:r>
      <w:r w:rsidRPr="00B120CA">
        <w:rPr>
          <w:rStyle w:val="StyleUnderline"/>
          <w:rFonts w:asciiTheme="minorHAnsi" w:hAnsiTheme="minorHAnsi" w:cstheme="minorHAnsi"/>
        </w:rPr>
        <w:t>a law</w:t>
      </w:r>
      <w:r w:rsidRPr="00B120CA">
        <w:rPr>
          <w:rFonts w:asciiTheme="minorHAnsi" w:hAnsiTheme="minorHAnsi" w:cstheme="minorHAnsi"/>
        </w:rPr>
        <w:t xml:space="preserve"> or regulation “</w:t>
      </w:r>
      <w:r w:rsidRPr="00B120CA">
        <w:rPr>
          <w:rStyle w:val="StyleUnderline"/>
          <w:rFonts w:asciiTheme="minorHAnsi" w:hAnsiTheme="minorHAnsi" w:cstheme="minorHAnsi"/>
        </w:rPr>
        <w:t>fails to provide</w:t>
      </w:r>
      <w:r w:rsidRPr="00B120CA">
        <w:rPr>
          <w:rFonts w:asciiTheme="minorHAnsi" w:hAnsiTheme="minorHAnsi" w:cstheme="minorHAnsi"/>
        </w:rPr>
        <w:t xml:space="preserve"> a person of ordinary intelligence </w:t>
      </w:r>
      <w:r w:rsidRPr="00B120CA">
        <w:rPr>
          <w:rStyle w:val="Emphasis"/>
          <w:rFonts w:asciiTheme="minorHAnsi" w:hAnsiTheme="minorHAnsi" w:cstheme="minorHAnsi"/>
        </w:rPr>
        <w:t>fair notice</w:t>
      </w:r>
      <w:r w:rsidRPr="00B120CA">
        <w:rPr>
          <w:rStyle w:val="StyleUnderline"/>
          <w:rFonts w:asciiTheme="minorHAnsi" w:hAnsiTheme="minorHAnsi" w:cstheme="minorHAnsi"/>
        </w:rPr>
        <w:t xml:space="preserve"> of what is </w:t>
      </w:r>
      <w:r w:rsidRPr="00B120CA">
        <w:rPr>
          <w:rStyle w:val="Emphasis"/>
          <w:rFonts w:asciiTheme="minorHAnsi" w:hAnsiTheme="minorHAnsi" w:cstheme="minorHAnsi"/>
        </w:rPr>
        <w:t>prohibited</w:t>
      </w:r>
      <w:r w:rsidRPr="00B120CA">
        <w:rPr>
          <w:rFonts w:asciiTheme="minorHAnsi" w:hAnsiTheme="minorHAnsi" w:cstheme="minorHAnsi"/>
        </w:rPr>
        <w:t xml:space="preserve">, or is so standardless that </w:t>
      </w:r>
      <w:r w:rsidRPr="00557A2B">
        <w:rPr>
          <w:rStyle w:val="StyleUnderline"/>
          <w:rFonts w:asciiTheme="minorHAnsi" w:hAnsiTheme="minorHAnsi" w:cstheme="minorHAnsi"/>
          <w:highlight w:val="cyan"/>
        </w:rPr>
        <w:t>it</w:t>
      </w:r>
      <w:r w:rsidRPr="00B120CA">
        <w:rPr>
          <w:rFonts w:asciiTheme="minorHAnsi" w:hAnsiTheme="minorHAnsi" w:cstheme="minorHAnsi"/>
        </w:rPr>
        <w:t xml:space="preserve"> authorizes or </w:t>
      </w:r>
      <w:r w:rsidRPr="00557A2B">
        <w:rPr>
          <w:rStyle w:val="Emphasis"/>
          <w:rFonts w:asciiTheme="minorHAnsi" w:hAnsiTheme="minorHAnsi" w:cstheme="minorHAnsi"/>
          <w:highlight w:val="cyan"/>
        </w:rPr>
        <w:t>encourages</w:t>
      </w:r>
      <w:r w:rsidRPr="00B120CA">
        <w:rPr>
          <w:rFonts w:asciiTheme="minorHAnsi" w:hAnsiTheme="minorHAnsi" w:cstheme="minorHAnsi"/>
        </w:rPr>
        <w:t xml:space="preserve"> seriously </w:t>
      </w:r>
      <w:r w:rsidRPr="00557A2B">
        <w:rPr>
          <w:rStyle w:val="Emphasis"/>
          <w:rFonts w:asciiTheme="minorHAnsi" w:hAnsiTheme="minorHAnsi" w:cstheme="minorHAnsi"/>
          <w:highlight w:val="cyan"/>
        </w:rPr>
        <w:t>discriminatory enforcement</w:t>
      </w:r>
      <w:r w:rsidRPr="00B120CA">
        <w:rPr>
          <w:rFonts w:asciiTheme="minorHAnsi" w:hAnsiTheme="minorHAnsi" w:cstheme="minorHAnsi"/>
        </w:rPr>
        <w:t>.” Id (citations omitted)</w:t>
      </w:r>
    </w:p>
    <w:p w14:paraId="33675F74" w14:textId="77777777" w:rsidR="00422AA1" w:rsidRPr="00B120CA" w:rsidRDefault="00422AA1" w:rsidP="00422AA1">
      <w:pPr>
        <w:rPr>
          <w:rFonts w:asciiTheme="minorHAnsi" w:hAnsiTheme="minorHAnsi" w:cstheme="minorHAnsi"/>
          <w:b/>
          <w:bCs/>
        </w:rPr>
      </w:pPr>
      <w:r w:rsidRPr="00B120CA">
        <w:rPr>
          <w:rFonts w:asciiTheme="minorHAnsi" w:hAnsiTheme="minorHAnsi" w:cstheme="minorHAnsi"/>
          <w:b/>
          <w:bCs/>
        </w:rPr>
        <w:t>[END FOOTNOTE 6]</w:t>
      </w:r>
    </w:p>
    <w:p w14:paraId="1FC5C19B" w14:textId="77777777" w:rsidR="00422AA1" w:rsidRPr="00B120CA" w:rsidRDefault="00422AA1" w:rsidP="00422AA1">
      <w:pPr>
        <w:rPr>
          <w:rFonts w:asciiTheme="minorHAnsi" w:hAnsiTheme="minorHAnsi" w:cstheme="minorHAnsi"/>
          <w:sz w:val="16"/>
          <w:szCs w:val="16"/>
        </w:rPr>
      </w:pPr>
      <w:r w:rsidRPr="00B120CA">
        <w:rPr>
          <w:rFonts w:asciiTheme="minorHAnsi" w:hAnsiTheme="minorHAnsi" w:cstheme="minorHAnsi"/>
          <w:sz w:val="16"/>
          <w:szCs w:val="16"/>
        </w:rPr>
        <w:t>Decades ago, former Commissioner Philip Elman observed that case-by-case adjudication “may simply be too slow and cumbersome to produce specific and clear standards adequate to the needs of businessmen, the private bar, and the government agencies.”7 Relying solely on case-by-case adjudication means that businesses and the public must attempt to extract legal rules from a patchwork of individual court opinions. Because antitrust plaintiffs bring cases in dozens of different courts with hundreds of different generalist judges and juries, simply understanding what the law is can involve piecing together disparate rulings founded on unique sets of facts. All too often, the resulting picture is unclear. This ambiguity is compounded when the Supreme Court assigns to lower courts the task of fleshing out how to structure and apply a standard, potentially delaying clarity and certainty for years or even decades.8</w:t>
      </w:r>
    </w:p>
    <w:p w14:paraId="00A11055" w14:textId="77777777" w:rsidR="00422AA1" w:rsidRPr="00B120CA" w:rsidRDefault="00422AA1" w:rsidP="00422AA1">
      <w:pPr>
        <w:rPr>
          <w:rFonts w:asciiTheme="minorHAnsi" w:hAnsiTheme="minorHAnsi" w:cstheme="minorHAnsi"/>
          <w:sz w:val="16"/>
          <w:szCs w:val="16"/>
        </w:rPr>
      </w:pPr>
      <w:r w:rsidRPr="00B120CA">
        <w:rPr>
          <w:rFonts w:asciiTheme="minorHAnsi" w:hAnsiTheme="minorHAnsi" w:cstheme="minorHAnsi"/>
          <w:sz w:val="16"/>
          <w:szCs w:val="16"/>
        </w:rPr>
        <w:t>The current approach to antitrust also makes enforcement highly costly and protracted. In 2012, the American Bar Association (ABA) published the report of a task force that sought to “study ways to control the costs of antitrust litigation and enforcement.”9 The task force, the authors explained, was “a response to concerns” about both “the costs imposed on businesses by the American system of antitrust enforcement” and “the length of time required to resolve antitrust issues both in litigation and in enforcement proceedings.”10 Out-of-control costs undermine effective antitrust enforcement by agencies and private litigants, but may advantage actors who profit from anticompetitive practices and can treat litigation as a routine cost of business. Professor Michael Baye and Former Commissioner Joshua Wright have noted that generalist judges may be ill-equipped to independently analyze and assess evidence presented by economic experts.11 Because determining the legality of most conduct now involves complex economic analysis, courts have effectively “delegate[d] both factfinding and rulemaking to courtroom economists,” making courtroom economics “not just inevitable but often dispositive.”12 In fact, paid expert testimony now is often “the ‘whole game’ in an antitrust dispute.”13</w:t>
      </w:r>
    </w:p>
    <w:p w14:paraId="3DFC491F" w14:textId="77777777" w:rsidR="00422AA1" w:rsidRPr="00B120CA" w:rsidRDefault="00422AA1" w:rsidP="00422AA1">
      <w:pPr>
        <w:rPr>
          <w:rFonts w:asciiTheme="minorHAnsi" w:hAnsiTheme="minorHAnsi" w:cstheme="minorHAnsi"/>
          <w:sz w:val="16"/>
          <w:szCs w:val="16"/>
        </w:rPr>
      </w:pPr>
      <w:r w:rsidRPr="00B120CA">
        <w:rPr>
          <w:rFonts w:asciiTheme="minorHAnsi" w:hAnsiTheme="minorHAnsi" w:cstheme="minorHAnsi"/>
          <w:sz w:val="16"/>
          <w:szCs w:val="16"/>
        </w:rPr>
        <w:t>Paid experts are a major expense. Some experts charge over $1,300 an hour, earning more than senior partners at major law firms.14 Over the last decade, expenditures on expert costs by public enforcers have ballooned.15 In a system that incentivizes firms to spend top dollar on economists who can use ever-increasing complexity to spin a favorable tale, the eye-popping costs for economic experts can put the government and new market entrants at a significant disadvantage.16</w:t>
      </w:r>
    </w:p>
    <w:p w14:paraId="128E059B" w14:textId="77777777" w:rsidR="00422AA1" w:rsidRPr="00B120CA" w:rsidRDefault="00422AA1" w:rsidP="00422AA1">
      <w:pPr>
        <w:rPr>
          <w:rFonts w:asciiTheme="minorHAnsi" w:hAnsiTheme="minorHAnsi" w:cstheme="minorHAnsi"/>
          <w:sz w:val="16"/>
          <w:szCs w:val="16"/>
        </w:rPr>
      </w:pPr>
      <w:r w:rsidRPr="00B120CA">
        <w:rPr>
          <w:rFonts w:asciiTheme="minorHAnsi" w:hAnsiTheme="minorHAnsi" w:cstheme="minorHAnsi"/>
          <w:sz w:val="16"/>
          <w:szCs w:val="16"/>
        </w:rPr>
        <w:t>Another component of the burden is that antitrust trials are extremely slow and prolonged.17 The Supreme Court has criticized antitrust cases for involving “interminable litigation”18 and the “inevitably costly and protracted discovery phase,”19 yielding an antitrust system that is “hopelessly beyond effective judicial supervision.”20 That it can easily take a decade to bring an antitrust case to full judgment means that by the time a judge orders a remedy, market circumstances are likely to have outpaced it.21 The same 2012 ABA report suggested that lengthy, costly litigation may be contributing to reduced government-enforcement efforts over time relative to the expansion of the US economy.22</w:t>
      </w:r>
    </w:p>
    <w:p w14:paraId="6D79B3FE" w14:textId="77777777" w:rsidR="00422AA1" w:rsidRPr="00B120CA" w:rsidRDefault="00422AA1" w:rsidP="00422AA1">
      <w:pPr>
        <w:rPr>
          <w:rFonts w:asciiTheme="minorHAnsi" w:hAnsiTheme="minorHAnsi" w:cstheme="minorHAnsi"/>
        </w:rPr>
      </w:pPr>
      <w:r w:rsidRPr="00B120CA">
        <w:rPr>
          <w:rFonts w:asciiTheme="minorHAnsi" w:hAnsiTheme="minorHAnsi" w:cstheme="minorHAnsi"/>
        </w:rPr>
        <w:t xml:space="preserve">Lastly, the current approach deprives both the public and market participants of any real opportunity to participate in the creation of substantive antitrust rules.23 The exclusive </w:t>
      </w:r>
      <w:r w:rsidRPr="00B120CA">
        <w:rPr>
          <w:rStyle w:val="StyleUnderline"/>
          <w:rFonts w:asciiTheme="minorHAnsi" w:hAnsiTheme="minorHAnsi" w:cstheme="minorHAnsi"/>
        </w:rPr>
        <w:t>reliance on</w:t>
      </w:r>
      <w:r w:rsidRPr="00B120CA">
        <w:rPr>
          <w:rFonts w:asciiTheme="minorHAnsi" w:hAnsiTheme="minorHAnsi" w:cstheme="minorHAnsi"/>
        </w:rPr>
        <w:t xml:space="preserve"> case-by-case </w:t>
      </w:r>
      <w:r w:rsidRPr="00557A2B">
        <w:rPr>
          <w:rStyle w:val="StyleUnderline"/>
          <w:rFonts w:asciiTheme="minorHAnsi" w:hAnsiTheme="minorHAnsi" w:cstheme="minorHAnsi"/>
          <w:highlight w:val="cyan"/>
        </w:rPr>
        <w:t>adjudication</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leaves</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 xml:space="preserve">broad </w:t>
      </w:r>
      <w:r w:rsidRPr="00557A2B">
        <w:rPr>
          <w:rStyle w:val="Emphasis"/>
          <w:rFonts w:asciiTheme="minorHAnsi" w:hAnsiTheme="minorHAnsi" w:cstheme="minorHAnsi"/>
          <w:highlight w:val="cyan"/>
        </w:rPr>
        <w:t>swaths</w:t>
      </w:r>
      <w:r w:rsidRPr="00B120CA">
        <w:rPr>
          <w:rStyle w:val="StyleUnderline"/>
          <w:rFonts w:asciiTheme="minorHAnsi" w:hAnsiTheme="minorHAnsi" w:cstheme="minorHAnsi"/>
        </w:rPr>
        <w:t xml:space="preserve"> of market participants </w:t>
      </w:r>
      <w:r w:rsidRPr="00557A2B">
        <w:rPr>
          <w:rStyle w:val="Emphasis"/>
          <w:rFonts w:asciiTheme="minorHAnsi" w:hAnsiTheme="minorHAnsi" w:cstheme="minorHAnsi"/>
          <w:highlight w:val="cyan"/>
        </w:rPr>
        <w:t>watching from the sidelines</w:t>
      </w:r>
      <w:r w:rsidRPr="00B120CA">
        <w:rPr>
          <w:rFonts w:asciiTheme="minorHAnsi" w:hAnsiTheme="minorHAnsi" w:cstheme="minorHAnsi"/>
        </w:rPr>
        <w:t xml:space="preserve">, </w:t>
      </w:r>
      <w:r w:rsidRPr="00B120CA">
        <w:rPr>
          <w:rStyle w:val="Emphasis"/>
          <w:rFonts w:asciiTheme="minorHAnsi" w:hAnsiTheme="minorHAnsi" w:cstheme="minorHAnsi"/>
        </w:rPr>
        <w:t>lacking</w:t>
      </w:r>
      <w:r w:rsidRPr="00B120CA">
        <w:rPr>
          <w:rStyle w:val="StyleUnderline"/>
          <w:rFonts w:asciiTheme="minorHAnsi" w:hAnsiTheme="minorHAnsi" w:cstheme="minorHAnsi"/>
        </w:rPr>
        <w:t xml:space="preserve"> an opportunity to </w:t>
      </w:r>
      <w:r w:rsidRPr="00B120CA">
        <w:rPr>
          <w:rStyle w:val="Emphasis"/>
          <w:rFonts w:asciiTheme="minorHAnsi" w:hAnsiTheme="minorHAnsi" w:cstheme="minorHAnsi"/>
        </w:rPr>
        <w:t>contribute their perspective</w:t>
      </w:r>
      <w:r w:rsidRPr="00B120CA">
        <w:rPr>
          <w:rFonts w:asciiTheme="minorHAnsi" w:hAnsiTheme="minorHAnsi" w:cstheme="minorHAnsi"/>
        </w:rPr>
        <w:t xml:space="preserve">, their analysis, </w:t>
      </w:r>
      <w:r w:rsidRPr="00B120CA">
        <w:rPr>
          <w:rStyle w:val="StyleUnderline"/>
          <w:rFonts w:asciiTheme="minorHAnsi" w:hAnsiTheme="minorHAnsi" w:cstheme="minorHAnsi"/>
        </w:rPr>
        <w:t xml:space="preserve">or their </w:t>
      </w:r>
      <w:r w:rsidRPr="00B120CA">
        <w:rPr>
          <w:rStyle w:val="Emphasis"/>
          <w:rFonts w:asciiTheme="minorHAnsi" w:hAnsiTheme="minorHAnsi" w:cstheme="minorHAnsi"/>
        </w:rPr>
        <w:t>expertise</w:t>
      </w:r>
      <w:r w:rsidRPr="00B120CA">
        <w:rPr>
          <w:rFonts w:asciiTheme="minorHAnsi" w:hAnsiTheme="minorHAnsi" w:cstheme="minorHAnsi"/>
        </w:rPr>
        <w:t xml:space="preserve">, except through one-off amicus briefs.24 Nascent firms and </w:t>
      </w:r>
      <w:r w:rsidRPr="00557A2B">
        <w:rPr>
          <w:rStyle w:val="Emphasis"/>
          <w:rFonts w:asciiTheme="minorHAnsi" w:hAnsiTheme="minorHAnsi" w:cstheme="minorHAnsi"/>
          <w:highlight w:val="cyan"/>
        </w:rPr>
        <w:t>startups</w:t>
      </w:r>
      <w:r w:rsidRPr="00557A2B">
        <w:rPr>
          <w:rStyle w:val="StyleUnderline"/>
          <w:rFonts w:asciiTheme="minorHAnsi" w:hAnsiTheme="minorHAnsi" w:cstheme="minorHAnsi"/>
          <w:highlight w:val="cyan"/>
        </w:rPr>
        <w:t xml:space="preserve"> are </w:t>
      </w:r>
      <w:r w:rsidRPr="00557A2B">
        <w:rPr>
          <w:rStyle w:val="Emphasis"/>
          <w:rFonts w:asciiTheme="minorHAnsi" w:hAnsiTheme="minorHAnsi" w:cstheme="minorHAnsi"/>
          <w:highlight w:val="cyan"/>
        </w:rPr>
        <w:t>especially likely to be left out</w:t>
      </w:r>
      <w:r w:rsidRPr="00B120CA">
        <w:rPr>
          <w:rFonts w:asciiTheme="minorHAnsi" w:hAnsiTheme="minorHAnsi" w:cstheme="minorHAnsi"/>
        </w:rPr>
        <w:t>—despite the vital role they play in the competition ecosystem—</w:t>
      </w:r>
      <w:r w:rsidRPr="00B120CA">
        <w:rPr>
          <w:rStyle w:val="StyleUnderline"/>
          <w:rFonts w:asciiTheme="minorHAnsi" w:hAnsiTheme="minorHAnsi" w:cstheme="minorHAnsi"/>
        </w:rPr>
        <w:t xml:space="preserve">given that they </w:t>
      </w:r>
      <w:r w:rsidRPr="00B120CA">
        <w:rPr>
          <w:rStyle w:val="Emphasis"/>
          <w:rFonts w:asciiTheme="minorHAnsi" w:hAnsiTheme="minorHAnsi" w:cstheme="minorHAnsi"/>
        </w:rPr>
        <w:t>do not comprise</w:t>
      </w:r>
      <w:r w:rsidRPr="00B120CA">
        <w:rPr>
          <w:rStyle w:val="StyleUnderline"/>
          <w:rFonts w:asciiTheme="minorHAnsi" w:hAnsiTheme="minorHAnsi" w:cstheme="minorHAnsi"/>
        </w:rPr>
        <w:t xml:space="preserve"> a significant portion of the parties represented in </w:t>
      </w:r>
      <w:r w:rsidRPr="00B120CA">
        <w:rPr>
          <w:rStyle w:val="Emphasis"/>
          <w:rFonts w:asciiTheme="minorHAnsi" w:hAnsiTheme="minorHAnsi" w:cstheme="minorHAnsi"/>
        </w:rPr>
        <w:t>litigated matters</w:t>
      </w:r>
      <w:r w:rsidRPr="00B120CA">
        <w:rPr>
          <w:rFonts w:asciiTheme="minorHAnsi" w:hAnsiTheme="minorHAnsi" w:cstheme="minorHAnsi"/>
        </w:rPr>
        <w:t xml:space="preserve">, and they usually lack the resources to engage in amicus activity. Furthermore </w:t>
      </w:r>
      <w:r w:rsidRPr="00557A2B">
        <w:rPr>
          <w:rStyle w:val="Emphasis"/>
          <w:rFonts w:asciiTheme="minorHAnsi" w:hAnsiTheme="minorHAnsi" w:cstheme="minorHAnsi"/>
          <w:highlight w:val="cyan"/>
        </w:rPr>
        <w:t>future entrants</w:t>
      </w:r>
      <w:r w:rsidRPr="00B120CA">
        <w:rPr>
          <w:rStyle w:val="StyleUnderline"/>
          <w:rFonts w:asciiTheme="minorHAnsi" w:hAnsiTheme="minorHAnsi" w:cstheme="minorHAnsi"/>
        </w:rPr>
        <w:t xml:space="preserve">, whose interests should be </w:t>
      </w:r>
      <w:r w:rsidRPr="00B120CA">
        <w:rPr>
          <w:rStyle w:val="Emphasis"/>
          <w:rFonts w:asciiTheme="minorHAnsi" w:hAnsiTheme="minorHAnsi" w:cstheme="minorHAnsi"/>
        </w:rPr>
        <w:t>carefully considered</w:t>
      </w:r>
      <w:r w:rsidRPr="00B120CA">
        <w:rPr>
          <w:rFonts w:asciiTheme="minorHAnsi" w:hAnsiTheme="minorHAnsi" w:cstheme="minorHAnsi"/>
        </w:rPr>
        <w:t xml:space="preserve"> in all aspects of competition law and policy, </w:t>
      </w:r>
      <w:r w:rsidRPr="00557A2B">
        <w:rPr>
          <w:rStyle w:val="StyleUnderline"/>
          <w:rFonts w:asciiTheme="minorHAnsi" w:hAnsiTheme="minorHAnsi" w:cstheme="minorHAnsi"/>
          <w:highlight w:val="cyan"/>
        </w:rPr>
        <w:t xml:space="preserve">have </w:t>
      </w:r>
      <w:r w:rsidRPr="00557A2B">
        <w:rPr>
          <w:rStyle w:val="Emphasis"/>
          <w:rFonts w:asciiTheme="minorHAnsi" w:hAnsiTheme="minorHAnsi" w:cstheme="minorHAnsi"/>
          <w:highlight w:val="cyan"/>
        </w:rPr>
        <w:t>no voice</w:t>
      </w:r>
      <w:r w:rsidRPr="00B120CA">
        <w:rPr>
          <w:rFonts w:asciiTheme="minorHAnsi" w:hAnsiTheme="minorHAnsi" w:cstheme="minorHAnsi"/>
        </w:rPr>
        <w:t>.</w:t>
      </w:r>
    </w:p>
    <w:p w14:paraId="70FB0950" w14:textId="77777777" w:rsidR="00422AA1" w:rsidRPr="00B120CA" w:rsidRDefault="00422AA1" w:rsidP="00422AA1">
      <w:pPr>
        <w:rPr>
          <w:rStyle w:val="StyleUnderline"/>
          <w:rFonts w:asciiTheme="minorHAnsi" w:hAnsiTheme="minorHAnsi" w:cstheme="minorHAnsi"/>
        </w:rPr>
      </w:pPr>
      <w:r w:rsidRPr="00B120CA">
        <w:rPr>
          <w:rStyle w:val="Emphasis"/>
          <w:rFonts w:asciiTheme="minorHAnsi" w:hAnsiTheme="minorHAnsi" w:cstheme="minorHAnsi"/>
        </w:rPr>
        <w:t>Firms</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entrepreneurs</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workers</w:t>
      </w:r>
      <w:r w:rsidRPr="00B120CA">
        <w:rPr>
          <w:rStyle w:val="StyleUnderline"/>
          <w:rFonts w:asciiTheme="minorHAnsi" w:hAnsiTheme="minorHAnsi" w:cstheme="minorHAnsi"/>
        </w:rPr>
        <w:t>, and consumers</w:t>
      </w:r>
      <w:r w:rsidRPr="00B120CA">
        <w:rPr>
          <w:rFonts w:asciiTheme="minorHAnsi" w:hAnsiTheme="minorHAnsi" w:cstheme="minorHAnsi"/>
        </w:rPr>
        <w:t xml:space="preserve"> across our economy </w:t>
      </w:r>
      <w:r w:rsidRPr="00B120CA">
        <w:rPr>
          <w:rStyle w:val="Emphasis"/>
          <w:rFonts w:asciiTheme="minorHAnsi" w:hAnsiTheme="minorHAnsi" w:cstheme="minorHAnsi"/>
        </w:rPr>
        <w:t>vary wildly</w:t>
      </w:r>
      <w:r w:rsidRPr="00B120CA">
        <w:rPr>
          <w:rStyle w:val="StyleUnderline"/>
          <w:rFonts w:asciiTheme="minorHAnsi" w:hAnsiTheme="minorHAnsi" w:cstheme="minorHAnsi"/>
        </w:rPr>
        <w:t xml:space="preserve"> in their experiences and perspectives on market conduct.</w:t>
      </w:r>
      <w:r w:rsidRPr="00B120CA">
        <w:rPr>
          <w:rFonts w:asciiTheme="minorHAnsi" w:hAnsiTheme="minorHAnsi" w:cstheme="minorHAnsi"/>
        </w:rPr>
        <w:t xml:space="preserve"> </w:t>
      </w:r>
      <w:r w:rsidRPr="00557A2B">
        <w:rPr>
          <w:rStyle w:val="Emphasis"/>
          <w:rFonts w:asciiTheme="minorHAnsi" w:hAnsiTheme="minorHAnsi" w:cstheme="minorHAnsi"/>
          <w:highlight w:val="cyan"/>
        </w:rPr>
        <w:t>Enforcement</w:t>
      </w:r>
      <w:r w:rsidRPr="00B120CA">
        <w:rPr>
          <w:rFonts w:asciiTheme="minorHAnsi" w:hAnsiTheme="minorHAnsi" w:cstheme="minorHAnsi"/>
        </w:rPr>
        <w:t xml:space="preserve"> and regulation of business conduct </w:t>
      </w:r>
      <w:r w:rsidRPr="00557A2B">
        <w:rPr>
          <w:rStyle w:val="StyleUnderline"/>
          <w:rFonts w:asciiTheme="minorHAnsi" w:hAnsiTheme="minorHAnsi" w:cstheme="minorHAnsi"/>
          <w:highlight w:val="cyan"/>
        </w:rPr>
        <w:t>can</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 xml:space="preserve">more </w:t>
      </w:r>
      <w:r w:rsidRPr="00557A2B">
        <w:rPr>
          <w:rStyle w:val="Emphasis"/>
          <w:rFonts w:asciiTheme="minorHAnsi" w:hAnsiTheme="minorHAnsi" w:cstheme="minorHAnsi"/>
          <w:highlight w:val="cyan"/>
        </w:rPr>
        <w:t>successfully promote competition</w:t>
      </w:r>
      <w:r w:rsidRPr="00557A2B">
        <w:rPr>
          <w:rStyle w:val="StyleUnderline"/>
          <w:rFonts w:asciiTheme="minorHAnsi" w:hAnsiTheme="minorHAnsi" w:cstheme="minorHAnsi"/>
          <w:highlight w:val="cyan"/>
        </w:rPr>
        <w:t xml:space="preserve"> when it </w:t>
      </w:r>
      <w:r w:rsidRPr="00557A2B">
        <w:rPr>
          <w:rStyle w:val="Emphasis"/>
          <w:rFonts w:asciiTheme="minorHAnsi" w:hAnsiTheme="minorHAnsi" w:cstheme="minorHAnsi"/>
          <w:highlight w:val="cyan"/>
        </w:rPr>
        <w:t>incorporates</w:t>
      </w:r>
      <w:r w:rsidRPr="00B120CA">
        <w:rPr>
          <w:rFonts w:asciiTheme="minorHAnsi" w:hAnsiTheme="minorHAnsi" w:cstheme="minorHAnsi"/>
        </w:rPr>
        <w:t xml:space="preserve"> </w:t>
      </w:r>
      <w:r w:rsidRPr="00557A2B">
        <w:rPr>
          <w:rStyle w:val="Emphasis"/>
          <w:rFonts w:asciiTheme="minorHAnsi" w:hAnsiTheme="minorHAnsi" w:cstheme="minorHAnsi"/>
          <w:highlight w:val="cyan"/>
        </w:rPr>
        <w:t>more</w:t>
      </w:r>
      <w:r w:rsidRPr="00B120CA">
        <w:rPr>
          <w:rFonts w:asciiTheme="minorHAnsi" w:hAnsiTheme="minorHAnsi" w:cstheme="minorHAnsi"/>
        </w:rPr>
        <w:t xml:space="preserve"> </w:t>
      </w:r>
      <w:r w:rsidRPr="00557A2B">
        <w:rPr>
          <w:rStyle w:val="Emphasis"/>
          <w:rFonts w:asciiTheme="minorHAnsi" w:hAnsiTheme="minorHAnsi" w:cstheme="minorHAnsi"/>
          <w:highlight w:val="cyan"/>
        </w:rPr>
        <w:t>voices</w:t>
      </w:r>
      <w:r w:rsidRPr="00B120CA">
        <w:rPr>
          <w:rFonts w:asciiTheme="minorHAnsi" w:hAnsiTheme="minorHAnsi" w:cstheme="minorHAnsi"/>
        </w:rPr>
        <w:t xml:space="preserve"> </w:t>
      </w:r>
      <w:r w:rsidRPr="00557A2B">
        <w:rPr>
          <w:rStyle w:val="StyleUnderline"/>
          <w:rFonts w:asciiTheme="minorHAnsi" w:hAnsiTheme="minorHAnsi" w:cstheme="minorHAnsi"/>
          <w:highlight w:val="cyan"/>
        </w:rPr>
        <w:t xml:space="preserve">and </w:t>
      </w:r>
      <w:r w:rsidRPr="00557A2B">
        <w:rPr>
          <w:rStyle w:val="Emphasis"/>
          <w:rFonts w:asciiTheme="minorHAnsi" w:hAnsiTheme="minorHAnsi" w:cstheme="minorHAnsi"/>
          <w:highlight w:val="cyan"/>
        </w:rPr>
        <w:t>ev</w:t>
      </w:r>
      <w:r w:rsidRPr="00B120CA">
        <w:rPr>
          <w:rStyle w:val="Emphasis"/>
          <w:rFonts w:asciiTheme="minorHAnsi" w:hAnsiTheme="minorHAnsi" w:cstheme="minorHAnsi"/>
        </w:rPr>
        <w:t>idence</w:t>
      </w:r>
      <w:r w:rsidRPr="00B120CA">
        <w:rPr>
          <w:rFonts w:asciiTheme="minorHAnsi" w:hAnsiTheme="minorHAnsi" w:cstheme="minorHAnsi"/>
        </w:rPr>
        <w:t xml:space="preserve"> </w:t>
      </w:r>
      <w:r w:rsidRPr="00B120CA">
        <w:rPr>
          <w:rStyle w:val="StyleUnderline"/>
          <w:rFonts w:asciiTheme="minorHAnsi" w:hAnsiTheme="minorHAnsi" w:cstheme="minorHAnsi"/>
        </w:rPr>
        <w:t xml:space="preserve">from </w:t>
      </w:r>
      <w:r w:rsidRPr="00B120CA">
        <w:rPr>
          <w:rStyle w:val="Emphasis"/>
          <w:rFonts w:asciiTheme="minorHAnsi" w:hAnsiTheme="minorHAnsi" w:cstheme="minorHAnsi"/>
        </w:rPr>
        <w:t>across the marketplace</w:t>
      </w:r>
      <w:r w:rsidRPr="00B120CA">
        <w:rPr>
          <w:rStyle w:val="StyleUnderline"/>
          <w:rFonts w:asciiTheme="minorHAnsi" w:hAnsiTheme="minorHAnsi" w:cstheme="minorHAnsi"/>
        </w:rPr>
        <w:t>.</w:t>
      </w:r>
    </w:p>
    <w:p w14:paraId="69A12D95" w14:textId="77777777" w:rsidR="00422AA1" w:rsidRPr="00B120CA" w:rsidRDefault="00422AA1" w:rsidP="00422AA1">
      <w:pPr>
        <w:rPr>
          <w:rFonts w:asciiTheme="minorHAnsi" w:hAnsiTheme="minorHAnsi" w:cstheme="minorHAnsi"/>
        </w:rPr>
      </w:pPr>
    </w:p>
    <w:p w14:paraId="675EA024" w14:textId="77777777" w:rsidR="00422AA1" w:rsidRPr="00B120CA" w:rsidRDefault="00422AA1" w:rsidP="00422AA1">
      <w:pPr>
        <w:rPr>
          <w:rFonts w:asciiTheme="minorHAnsi" w:hAnsiTheme="minorHAnsi" w:cstheme="minorHAnsi"/>
        </w:rPr>
      </w:pPr>
    </w:p>
    <w:p w14:paraId="34327E50" w14:textId="77777777" w:rsidR="00422AA1" w:rsidRPr="00B120CA" w:rsidRDefault="00422AA1" w:rsidP="00422AA1">
      <w:pPr>
        <w:pStyle w:val="Heading4"/>
        <w:rPr>
          <w:rFonts w:asciiTheme="minorHAnsi" w:hAnsiTheme="minorHAnsi" w:cstheme="minorHAnsi"/>
        </w:rPr>
      </w:pPr>
      <w:r w:rsidRPr="00B120CA">
        <w:rPr>
          <w:rFonts w:asciiTheme="minorHAnsi" w:hAnsiTheme="minorHAnsi" w:cstheme="minorHAnsi"/>
        </w:rPr>
        <w:t xml:space="preserve">Fidelity to </w:t>
      </w:r>
      <w:r w:rsidRPr="000273F8">
        <w:rPr>
          <w:rFonts w:asciiTheme="minorHAnsi" w:hAnsiTheme="minorHAnsi" w:cstheme="minorHAnsi"/>
          <w:u w:val="single"/>
        </w:rPr>
        <w:t>notice-and-comment</w:t>
      </w:r>
      <w:r>
        <w:rPr>
          <w:rFonts w:asciiTheme="minorHAnsi" w:hAnsiTheme="minorHAnsi" w:cstheme="minorHAnsi"/>
        </w:rPr>
        <w:t xml:space="preserve"> </w:t>
      </w:r>
      <w:r w:rsidRPr="000273F8">
        <w:rPr>
          <w:rFonts w:asciiTheme="minorHAnsi" w:hAnsiTheme="minorHAnsi" w:cstheme="minorHAnsi"/>
          <w:b w:val="0"/>
          <w:bCs/>
        </w:rPr>
        <w:t>[N&amp;C]</w:t>
      </w:r>
      <w:r w:rsidRPr="000273F8">
        <w:rPr>
          <w:rFonts w:asciiTheme="minorHAnsi" w:hAnsiTheme="minorHAnsi" w:cstheme="minorHAnsi"/>
        </w:rPr>
        <w:t xml:space="preserve"> </w:t>
      </w:r>
      <w:r w:rsidRPr="00B120CA">
        <w:rPr>
          <w:rFonts w:asciiTheme="minorHAnsi" w:hAnsiTheme="minorHAnsi" w:cstheme="minorHAnsi"/>
        </w:rPr>
        <w:t>solve</w:t>
      </w:r>
      <w:r>
        <w:rPr>
          <w:rFonts w:asciiTheme="minorHAnsi" w:hAnsiTheme="minorHAnsi" w:cstheme="minorHAnsi"/>
        </w:rPr>
        <w:t xml:space="preserve">s. </w:t>
      </w:r>
    </w:p>
    <w:p w14:paraId="102498DC" w14:textId="77777777" w:rsidR="00422AA1" w:rsidRPr="00B120CA" w:rsidRDefault="00422AA1" w:rsidP="00422AA1">
      <w:pPr>
        <w:rPr>
          <w:rFonts w:asciiTheme="minorHAnsi" w:hAnsiTheme="minorHAnsi" w:cstheme="minorHAnsi"/>
        </w:rPr>
      </w:pPr>
      <w:r w:rsidRPr="00B120CA">
        <w:rPr>
          <w:rFonts w:asciiTheme="minorHAnsi" w:hAnsiTheme="minorHAnsi" w:cstheme="minorHAnsi"/>
        </w:rPr>
        <w:t xml:space="preserve">Chopra &amp; </w:t>
      </w:r>
      <w:r w:rsidRPr="00B120CA">
        <w:rPr>
          <w:rStyle w:val="Style13ptBold"/>
          <w:rFonts w:asciiTheme="minorHAnsi" w:hAnsiTheme="minorHAnsi" w:cstheme="minorHAnsi"/>
        </w:rPr>
        <w:t>Khan 20</w:t>
      </w:r>
      <w:r w:rsidRPr="00B120CA">
        <w:rPr>
          <w:rFonts w:asciiTheme="minorHAnsi" w:hAnsiTheme="minorHAnsi" w:cstheme="minorHAnsi"/>
        </w:rPr>
        <w:t xml:space="preserve">, *Rohit, MBA, Commissioner, Federal Trade Commission; &amp; **Lina M., JD, current chair of the Federal Trade Commission, Counsel of the Subcommittee on Antitrust, Commercial, and Administrative Law, US House Committee on the Judiciary. (2020, "The Case for “Unfair Methods of Competition” Rulemaking," </w:t>
      </w:r>
      <w:r w:rsidRPr="00B120CA">
        <w:rPr>
          <w:rFonts w:asciiTheme="minorHAnsi" w:hAnsiTheme="minorHAnsi" w:cstheme="minorHAnsi"/>
          <w:i/>
          <w:iCs/>
        </w:rPr>
        <w:t>University of Chicago Law Review</w:t>
      </w:r>
      <w:r w:rsidRPr="00B120CA">
        <w:rPr>
          <w:rFonts w:asciiTheme="minorHAnsi" w:hAnsiTheme="minorHAnsi" w:cstheme="minorHAnsi"/>
        </w:rPr>
        <w:t xml:space="preserve">, Vol. 87 Iss. 2, Article 4, pg. 367-370, Accessible at: </w:t>
      </w:r>
      <w:hyperlink r:id="rId11" w:history="1">
        <w:r w:rsidRPr="00B120CA">
          <w:rPr>
            <w:rStyle w:val="Hyperlink"/>
            <w:rFonts w:asciiTheme="minorHAnsi" w:hAnsiTheme="minorHAnsi" w:cstheme="minorHAnsi"/>
          </w:rPr>
          <w:t>https://chicagounbound.uchicago.edu/uclrev/vol87/iss2/4</w:t>
        </w:r>
      </w:hyperlink>
      <w:r w:rsidRPr="00B120CA">
        <w:rPr>
          <w:rFonts w:asciiTheme="minorHAnsi" w:hAnsiTheme="minorHAnsi" w:cstheme="minorHAnsi"/>
        </w:rPr>
        <w:t>)</w:t>
      </w:r>
    </w:p>
    <w:p w14:paraId="6708E292" w14:textId="77777777" w:rsidR="00422AA1" w:rsidRPr="00B120CA" w:rsidRDefault="00422AA1" w:rsidP="00422AA1">
      <w:pPr>
        <w:rPr>
          <w:rFonts w:asciiTheme="minorHAnsi" w:hAnsiTheme="minorHAnsi" w:cstheme="minorHAnsi"/>
        </w:rPr>
      </w:pPr>
    </w:p>
    <w:p w14:paraId="5AE8F326" w14:textId="77777777" w:rsidR="00422AA1" w:rsidRPr="00B120CA" w:rsidRDefault="00422AA1" w:rsidP="00422AA1">
      <w:pPr>
        <w:rPr>
          <w:rFonts w:asciiTheme="minorHAnsi" w:hAnsiTheme="minorHAnsi" w:cstheme="minorHAnsi"/>
        </w:rPr>
      </w:pPr>
      <w:r w:rsidRPr="00B120CA">
        <w:rPr>
          <w:rFonts w:asciiTheme="minorHAnsi" w:hAnsiTheme="minorHAnsi" w:cstheme="minorHAnsi"/>
        </w:rPr>
        <w:t xml:space="preserve">We see three major benefits to the FTC engaging in rulemaking under “unfair methods of competition,” even if the conduct could be condemned under other aspects of antitrust laws. As we describe above, </w:t>
      </w:r>
      <w:r w:rsidRPr="00B120CA">
        <w:rPr>
          <w:rStyle w:val="StyleUnderline"/>
          <w:rFonts w:asciiTheme="minorHAnsi" w:hAnsiTheme="minorHAnsi" w:cstheme="minorHAnsi"/>
        </w:rPr>
        <w:t xml:space="preserve">the current approach generates </w:t>
      </w:r>
      <w:r w:rsidRPr="00B120CA">
        <w:rPr>
          <w:rStyle w:val="Emphasis"/>
          <w:rFonts w:asciiTheme="minorHAnsi" w:hAnsiTheme="minorHAnsi" w:cstheme="minorHAnsi"/>
        </w:rPr>
        <w:t>ambiguity</w:t>
      </w:r>
      <w:r w:rsidRPr="00B120CA">
        <w:rPr>
          <w:rFonts w:asciiTheme="minorHAnsi" w:hAnsiTheme="minorHAnsi" w:cstheme="minorHAnsi"/>
        </w:rPr>
        <w:t xml:space="preserve">, is unduly burdensome, </w:t>
      </w:r>
      <w:r w:rsidRPr="00B120CA">
        <w:rPr>
          <w:rStyle w:val="StyleUnderline"/>
          <w:rFonts w:asciiTheme="minorHAnsi" w:hAnsiTheme="minorHAnsi" w:cstheme="minorHAnsi"/>
        </w:rPr>
        <w:t xml:space="preserve">and suffers from a </w:t>
      </w:r>
      <w:r w:rsidRPr="00B120CA">
        <w:rPr>
          <w:rStyle w:val="Emphasis"/>
          <w:rFonts w:asciiTheme="minorHAnsi" w:hAnsiTheme="minorHAnsi" w:cstheme="minorHAnsi"/>
        </w:rPr>
        <w:t>democratic participation deficit</w:t>
      </w:r>
      <w:r w:rsidRPr="00B120CA">
        <w:rPr>
          <w:rFonts w:asciiTheme="minorHAnsi" w:hAnsiTheme="minorHAnsi" w:cstheme="minorHAnsi"/>
        </w:rPr>
        <w:t>. Rulemaking can benefit the marketplace and the public on all of these fronts.</w:t>
      </w:r>
    </w:p>
    <w:p w14:paraId="35C4D92A" w14:textId="77777777" w:rsidR="00422AA1" w:rsidRPr="00B120CA" w:rsidRDefault="00422AA1" w:rsidP="00422AA1">
      <w:pPr>
        <w:rPr>
          <w:rFonts w:asciiTheme="minorHAnsi" w:hAnsiTheme="minorHAnsi" w:cstheme="minorHAnsi"/>
        </w:rPr>
      </w:pPr>
      <w:r w:rsidRPr="00B120CA">
        <w:rPr>
          <w:rFonts w:asciiTheme="minorHAnsi" w:hAnsiTheme="minorHAnsi" w:cstheme="minorHAnsi"/>
        </w:rPr>
        <w:t xml:space="preserve">First, </w:t>
      </w:r>
      <w:r w:rsidRPr="00B120CA">
        <w:rPr>
          <w:rStyle w:val="Emphasis"/>
          <w:rFonts w:asciiTheme="minorHAnsi" w:hAnsiTheme="minorHAnsi" w:cstheme="minorHAnsi"/>
        </w:rPr>
        <w:t>rulemaking</w:t>
      </w:r>
      <w:r w:rsidRPr="00B120CA">
        <w:rPr>
          <w:rStyle w:val="StyleUnderline"/>
          <w:rFonts w:asciiTheme="minorHAnsi" w:hAnsiTheme="minorHAnsi" w:cstheme="minorHAnsi"/>
        </w:rPr>
        <w:t xml:space="preserve"> would enable the Commission to issue </w:t>
      </w:r>
      <w:r w:rsidRPr="00B120CA">
        <w:rPr>
          <w:rStyle w:val="Emphasis"/>
          <w:rFonts w:asciiTheme="minorHAnsi" w:hAnsiTheme="minorHAnsi" w:cstheme="minorHAnsi"/>
        </w:rPr>
        <w:t>clear rules</w:t>
      </w:r>
      <w:r w:rsidRPr="00B120CA">
        <w:rPr>
          <w:rFonts w:asciiTheme="minorHAnsi" w:hAnsiTheme="minorHAnsi" w:cstheme="minorHAnsi"/>
        </w:rPr>
        <w:t xml:space="preserve"> </w:t>
      </w:r>
      <w:r w:rsidRPr="00B120CA">
        <w:rPr>
          <w:rStyle w:val="StyleUnderline"/>
          <w:rFonts w:asciiTheme="minorHAnsi" w:hAnsiTheme="minorHAnsi" w:cstheme="minorHAnsi"/>
        </w:rPr>
        <w:t xml:space="preserve">to give market participants </w:t>
      </w:r>
      <w:r w:rsidRPr="00B120CA">
        <w:rPr>
          <w:rStyle w:val="Emphasis"/>
          <w:rFonts w:asciiTheme="minorHAnsi" w:hAnsiTheme="minorHAnsi" w:cstheme="minorHAnsi"/>
        </w:rPr>
        <w:t>sufficient notice</w:t>
      </w:r>
      <w:r w:rsidRPr="00B120CA">
        <w:rPr>
          <w:rStyle w:val="StyleUnderline"/>
          <w:rFonts w:asciiTheme="minorHAnsi" w:hAnsiTheme="minorHAnsi" w:cstheme="minorHAnsi"/>
        </w:rPr>
        <w:t xml:space="preserve"> about </w:t>
      </w:r>
      <w:r w:rsidRPr="00B120CA">
        <w:rPr>
          <w:rStyle w:val="Emphasis"/>
          <w:rFonts w:asciiTheme="minorHAnsi" w:hAnsiTheme="minorHAnsi" w:cstheme="minorHAnsi"/>
        </w:rPr>
        <w:t>what the law is</w:t>
      </w:r>
      <w:r w:rsidRPr="00B120CA">
        <w:rPr>
          <w:rStyle w:val="StyleUnderline"/>
          <w:rFonts w:asciiTheme="minorHAnsi" w:hAnsiTheme="minorHAnsi" w:cstheme="minorHAnsi"/>
        </w:rPr>
        <w:t xml:space="preserve">, helping ensure that enforcement is </w:t>
      </w:r>
      <w:r w:rsidRPr="00B120CA">
        <w:rPr>
          <w:rStyle w:val="Emphasis"/>
          <w:rFonts w:asciiTheme="minorHAnsi" w:hAnsiTheme="minorHAnsi" w:cstheme="minorHAnsi"/>
        </w:rPr>
        <w:t>predictable</w:t>
      </w:r>
      <w:r w:rsidRPr="00B120CA">
        <w:rPr>
          <w:rFonts w:asciiTheme="minorHAnsi" w:hAnsiTheme="minorHAnsi" w:cstheme="minorHAnsi"/>
        </w:rPr>
        <w:t xml:space="preserve">.43 </w:t>
      </w:r>
      <w:r w:rsidRPr="00557A2B">
        <w:rPr>
          <w:rStyle w:val="StyleUnderline"/>
          <w:rFonts w:asciiTheme="minorHAnsi" w:hAnsiTheme="minorHAnsi" w:cstheme="minorHAnsi"/>
          <w:highlight w:val="cyan"/>
        </w:rPr>
        <w:t xml:space="preserve">The APA </w:t>
      </w:r>
      <w:r w:rsidRPr="00557A2B">
        <w:rPr>
          <w:rStyle w:val="Emphasis"/>
          <w:rFonts w:asciiTheme="minorHAnsi" w:hAnsiTheme="minorHAnsi" w:cstheme="minorHAnsi"/>
          <w:highlight w:val="cyan"/>
        </w:rPr>
        <w:t>requires</w:t>
      </w:r>
      <w:r w:rsidRPr="00B120CA">
        <w:rPr>
          <w:rStyle w:val="StyleUnderline"/>
          <w:rFonts w:asciiTheme="minorHAnsi" w:hAnsiTheme="minorHAnsi" w:cstheme="minorHAnsi"/>
        </w:rPr>
        <w:t xml:space="preserve"> agencies</w:t>
      </w:r>
      <w:r w:rsidRPr="00B120CA">
        <w:rPr>
          <w:rFonts w:asciiTheme="minorHAnsi" w:hAnsiTheme="minorHAnsi" w:cstheme="minorHAnsi"/>
        </w:rPr>
        <w:t xml:space="preserve"> engaging in rulemaking </w:t>
      </w:r>
      <w:r w:rsidRPr="00B120CA">
        <w:rPr>
          <w:rStyle w:val="StyleUnderline"/>
          <w:rFonts w:asciiTheme="minorHAnsi" w:hAnsiTheme="minorHAnsi" w:cstheme="minorHAnsi"/>
        </w:rPr>
        <w:t xml:space="preserve">to provide the public with </w:t>
      </w:r>
      <w:r w:rsidRPr="00557A2B">
        <w:rPr>
          <w:rStyle w:val="Emphasis"/>
          <w:rFonts w:asciiTheme="minorHAnsi" w:hAnsiTheme="minorHAnsi" w:cstheme="minorHAnsi"/>
          <w:highlight w:val="cyan"/>
        </w:rPr>
        <w:t>adequate notice</w:t>
      </w:r>
      <w:r w:rsidRPr="00557A2B">
        <w:rPr>
          <w:rStyle w:val="StyleUnderline"/>
          <w:rFonts w:asciiTheme="minorHAnsi" w:hAnsiTheme="minorHAnsi" w:cstheme="minorHAnsi"/>
          <w:highlight w:val="cyan"/>
        </w:rPr>
        <w:t xml:space="preserve"> of a proposed rule</w:t>
      </w:r>
      <w:r w:rsidRPr="00B120CA">
        <w:rPr>
          <w:rStyle w:val="StyleUnderline"/>
          <w:rFonts w:asciiTheme="minorHAnsi" w:hAnsiTheme="minorHAnsi" w:cstheme="minorHAnsi"/>
        </w:rPr>
        <w:t xml:space="preserve">. The notice must include the </w:t>
      </w:r>
      <w:r w:rsidRPr="00B120CA">
        <w:rPr>
          <w:rStyle w:val="Emphasis"/>
          <w:rFonts w:asciiTheme="minorHAnsi" w:hAnsiTheme="minorHAnsi" w:cstheme="minorHAnsi"/>
        </w:rPr>
        <w:t>substance</w:t>
      </w:r>
      <w:r w:rsidRPr="00B120CA">
        <w:rPr>
          <w:rFonts w:asciiTheme="minorHAnsi" w:hAnsiTheme="minorHAnsi" w:cstheme="minorHAnsi"/>
        </w:rPr>
        <w:t xml:space="preserve"> of the rule, the legal authority under which the agency has proposed the rule, </w:t>
      </w:r>
      <w:r w:rsidRPr="00B120CA">
        <w:rPr>
          <w:rStyle w:val="StyleUnderline"/>
          <w:rFonts w:asciiTheme="minorHAnsi" w:hAnsiTheme="minorHAnsi" w:cstheme="minorHAnsi"/>
        </w:rPr>
        <w:t xml:space="preserve">and the </w:t>
      </w:r>
      <w:r w:rsidRPr="00B120CA">
        <w:rPr>
          <w:rStyle w:val="Emphasis"/>
          <w:rFonts w:asciiTheme="minorHAnsi" w:hAnsiTheme="minorHAnsi" w:cstheme="minorHAnsi"/>
        </w:rPr>
        <w:t>date</w:t>
      </w:r>
      <w:r w:rsidRPr="00B120CA">
        <w:rPr>
          <w:rStyle w:val="StyleUnderline"/>
          <w:rFonts w:asciiTheme="minorHAnsi" w:hAnsiTheme="minorHAnsi" w:cstheme="minorHAnsi"/>
        </w:rPr>
        <w:t xml:space="preserve"> the rule will </w:t>
      </w:r>
      <w:r w:rsidRPr="00B120CA">
        <w:rPr>
          <w:rStyle w:val="Emphasis"/>
          <w:rFonts w:asciiTheme="minorHAnsi" w:hAnsiTheme="minorHAnsi" w:cstheme="minorHAnsi"/>
        </w:rPr>
        <w:t>come into effect.</w:t>
      </w:r>
      <w:r w:rsidRPr="00B120CA">
        <w:rPr>
          <w:rFonts w:asciiTheme="minorHAnsi" w:hAnsiTheme="minorHAnsi" w:cstheme="minorHAnsi"/>
        </w:rPr>
        <w:t xml:space="preserve">44 </w:t>
      </w:r>
      <w:r w:rsidRPr="00557A2B">
        <w:rPr>
          <w:rStyle w:val="StyleUnderline"/>
          <w:rFonts w:asciiTheme="minorHAnsi" w:hAnsiTheme="minorHAnsi" w:cstheme="minorHAnsi"/>
          <w:highlight w:val="cyan"/>
        </w:rPr>
        <w:t xml:space="preserve">An agency must </w:t>
      </w:r>
      <w:r w:rsidRPr="00557A2B">
        <w:rPr>
          <w:rStyle w:val="Emphasis"/>
          <w:rFonts w:asciiTheme="minorHAnsi" w:hAnsiTheme="minorHAnsi" w:cstheme="minorHAnsi"/>
          <w:highlight w:val="cyan"/>
        </w:rPr>
        <w:t>publish the</w:t>
      </w:r>
      <w:r w:rsidRPr="00B120CA">
        <w:rPr>
          <w:rStyle w:val="Emphasis"/>
          <w:rFonts w:asciiTheme="minorHAnsi" w:hAnsiTheme="minorHAnsi" w:cstheme="minorHAnsi"/>
        </w:rPr>
        <w:t xml:space="preserve"> final </w:t>
      </w:r>
      <w:r w:rsidRPr="00557A2B">
        <w:rPr>
          <w:rStyle w:val="Emphasis"/>
          <w:rFonts w:asciiTheme="minorHAnsi" w:hAnsiTheme="minorHAnsi" w:cstheme="minorHAnsi"/>
          <w:highlight w:val="cyan"/>
        </w:rPr>
        <w:t>rule</w:t>
      </w:r>
      <w:r w:rsidRPr="00B120CA">
        <w:rPr>
          <w:rFonts w:asciiTheme="minorHAnsi" w:hAnsiTheme="minorHAnsi" w:cstheme="minorHAnsi"/>
        </w:rPr>
        <w:t xml:space="preserve"> in the Federal Register </w:t>
      </w:r>
      <w:r w:rsidRPr="00B120CA">
        <w:rPr>
          <w:rStyle w:val="Emphasis"/>
          <w:rFonts w:asciiTheme="minorHAnsi" w:hAnsiTheme="minorHAnsi" w:cstheme="minorHAnsi"/>
        </w:rPr>
        <w:t>at least</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thirty days </w:t>
      </w:r>
      <w:r w:rsidRPr="00557A2B">
        <w:rPr>
          <w:rStyle w:val="Emphasis"/>
          <w:rFonts w:asciiTheme="minorHAnsi" w:hAnsiTheme="minorHAnsi" w:cstheme="minorHAnsi"/>
          <w:sz w:val="28"/>
          <w:szCs w:val="28"/>
          <w:highlight w:val="cyan"/>
        </w:rPr>
        <w:t>before</w:t>
      </w:r>
      <w:r w:rsidRPr="00557A2B">
        <w:rPr>
          <w:rStyle w:val="StyleUnderline"/>
          <w:rFonts w:asciiTheme="minorHAnsi" w:hAnsiTheme="minorHAnsi" w:cstheme="minorHAnsi"/>
          <w:sz w:val="28"/>
          <w:szCs w:val="28"/>
          <w:highlight w:val="cyan"/>
        </w:rPr>
        <w:t xml:space="preserve"> </w:t>
      </w:r>
      <w:r w:rsidRPr="00557A2B">
        <w:rPr>
          <w:rStyle w:val="StyleUnderline"/>
          <w:rFonts w:asciiTheme="minorHAnsi" w:hAnsiTheme="minorHAnsi" w:cstheme="minorHAnsi"/>
          <w:highlight w:val="cyan"/>
        </w:rPr>
        <w:t>the rule becomes effective</w:t>
      </w:r>
      <w:r w:rsidRPr="00B120CA">
        <w:rPr>
          <w:rStyle w:val="StyleUnderline"/>
          <w:rFonts w:asciiTheme="minorHAnsi" w:hAnsiTheme="minorHAnsi" w:cstheme="minorHAnsi"/>
        </w:rPr>
        <w:t>.</w:t>
      </w:r>
      <w:r w:rsidRPr="00B120CA">
        <w:rPr>
          <w:rFonts w:asciiTheme="minorHAnsi" w:hAnsiTheme="minorHAnsi" w:cstheme="minorHAnsi"/>
        </w:rPr>
        <w:t>45</w:t>
      </w:r>
    </w:p>
    <w:p w14:paraId="5BCBEA5C" w14:textId="77777777" w:rsidR="00422AA1" w:rsidRPr="00B120CA" w:rsidRDefault="00422AA1" w:rsidP="00422AA1">
      <w:pPr>
        <w:rPr>
          <w:rFonts w:asciiTheme="minorHAnsi" w:hAnsiTheme="minorHAnsi" w:cstheme="minorHAnsi"/>
        </w:rPr>
      </w:pPr>
      <w:r w:rsidRPr="00B120CA">
        <w:rPr>
          <w:rStyle w:val="StyleUnderline"/>
          <w:rFonts w:asciiTheme="minorHAnsi" w:hAnsiTheme="minorHAnsi" w:cstheme="minorHAnsi"/>
        </w:rPr>
        <w:t xml:space="preserve">These </w:t>
      </w:r>
      <w:r w:rsidRPr="00B120CA">
        <w:rPr>
          <w:rStyle w:val="Emphasis"/>
          <w:rFonts w:asciiTheme="minorHAnsi" w:hAnsiTheme="minorHAnsi" w:cstheme="minorHAnsi"/>
        </w:rPr>
        <w:t>procedural requirements</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promote clear rules</w:t>
      </w:r>
      <w:r w:rsidRPr="00B120CA">
        <w:rPr>
          <w:rStyle w:val="StyleUnderline"/>
          <w:rFonts w:asciiTheme="minorHAnsi" w:hAnsiTheme="minorHAnsi" w:cstheme="minorHAnsi"/>
        </w:rPr>
        <w:t xml:space="preserve"> and </w:t>
      </w:r>
      <w:r w:rsidRPr="00B120CA">
        <w:rPr>
          <w:rStyle w:val="Emphasis"/>
          <w:rFonts w:asciiTheme="minorHAnsi" w:hAnsiTheme="minorHAnsi" w:cstheme="minorHAnsi"/>
        </w:rPr>
        <w:t>provide clear notice</w:t>
      </w:r>
      <w:r w:rsidRPr="00B120CA">
        <w:rPr>
          <w:rFonts w:asciiTheme="minorHAnsi" w:hAnsiTheme="minorHAnsi" w:cstheme="minorHAnsi"/>
        </w:rPr>
        <w:t xml:space="preserve">. As the Supreme Court has stated, </w:t>
      </w:r>
      <w:r w:rsidRPr="00B120CA">
        <w:rPr>
          <w:rStyle w:val="StyleUnderline"/>
          <w:rFonts w:asciiTheme="minorHAnsi" w:hAnsiTheme="minorHAnsi" w:cstheme="minorHAnsi"/>
        </w:rPr>
        <w:t>a</w:t>
      </w:r>
      <w:r w:rsidRPr="00B120CA">
        <w:rPr>
          <w:rFonts w:asciiTheme="minorHAnsi" w:hAnsiTheme="minorHAnsi" w:cstheme="minorHAnsi"/>
        </w:rPr>
        <w:t xml:space="preserve"> “</w:t>
      </w:r>
      <w:r w:rsidRPr="00B120CA">
        <w:rPr>
          <w:rStyle w:val="Emphasis"/>
          <w:rFonts w:asciiTheme="minorHAnsi" w:hAnsiTheme="minorHAnsi" w:cstheme="minorHAnsi"/>
        </w:rPr>
        <w:t>fundamental principle</w:t>
      </w:r>
      <w:r w:rsidRPr="00B120CA">
        <w:rPr>
          <w:rStyle w:val="StyleUnderline"/>
          <w:rFonts w:asciiTheme="minorHAnsi" w:hAnsiTheme="minorHAnsi" w:cstheme="minorHAnsi"/>
        </w:rPr>
        <w:t xml:space="preserve"> in our legal system is that laws</w:t>
      </w:r>
      <w:r w:rsidRPr="00B120CA">
        <w:rPr>
          <w:rFonts w:asciiTheme="minorHAnsi" w:hAnsiTheme="minorHAnsi" w:cstheme="minorHAnsi"/>
        </w:rPr>
        <w:t xml:space="preserve"> which regulate persons or entities </w:t>
      </w:r>
      <w:r w:rsidRPr="00B120CA">
        <w:rPr>
          <w:rStyle w:val="Emphasis"/>
          <w:rFonts w:asciiTheme="minorHAnsi" w:hAnsiTheme="minorHAnsi" w:cstheme="minorHAnsi"/>
        </w:rPr>
        <w:t>must</w:t>
      </w:r>
      <w:r w:rsidRPr="00B120CA">
        <w:rPr>
          <w:rStyle w:val="StyleUnderline"/>
          <w:rFonts w:asciiTheme="minorHAnsi" w:hAnsiTheme="minorHAnsi" w:cstheme="minorHAnsi"/>
        </w:rPr>
        <w:t xml:space="preserve"> give </w:t>
      </w:r>
      <w:r w:rsidRPr="00B120CA">
        <w:rPr>
          <w:rStyle w:val="Emphasis"/>
          <w:rFonts w:asciiTheme="minorHAnsi" w:hAnsiTheme="minorHAnsi" w:cstheme="minorHAnsi"/>
        </w:rPr>
        <w:t>fair notice</w:t>
      </w:r>
      <w:r w:rsidRPr="00B120CA">
        <w:rPr>
          <w:rStyle w:val="StyleUnderline"/>
          <w:rFonts w:asciiTheme="minorHAnsi" w:hAnsiTheme="minorHAnsi" w:cstheme="minorHAnsi"/>
        </w:rPr>
        <w:t xml:space="preserve"> of </w:t>
      </w:r>
      <w:r w:rsidRPr="00B120CA">
        <w:rPr>
          <w:rStyle w:val="Emphasis"/>
          <w:rFonts w:asciiTheme="minorHAnsi" w:hAnsiTheme="minorHAnsi" w:cstheme="minorHAnsi"/>
        </w:rPr>
        <w:t>conduct that is forbidden</w:t>
      </w:r>
      <w:r w:rsidRPr="00B120CA">
        <w:rPr>
          <w:rFonts w:asciiTheme="minorHAnsi" w:hAnsiTheme="minorHAnsi" w:cstheme="minorHAnsi"/>
        </w:rPr>
        <w:t xml:space="preserve"> or required.”46 </w:t>
      </w:r>
      <w:r w:rsidRPr="00557A2B">
        <w:rPr>
          <w:rStyle w:val="Emphasis"/>
          <w:rFonts w:asciiTheme="minorHAnsi" w:hAnsiTheme="minorHAnsi" w:cstheme="minorHAnsi"/>
          <w:highlight w:val="cyan"/>
        </w:rPr>
        <w:t>Clear rules</w:t>
      </w:r>
      <w:r w:rsidRPr="00B120CA">
        <w:rPr>
          <w:rFonts w:asciiTheme="minorHAnsi" w:hAnsiTheme="minorHAnsi" w:cstheme="minorHAnsi"/>
        </w:rPr>
        <w:t xml:space="preserve"> also </w:t>
      </w:r>
      <w:r w:rsidRPr="00B120CA">
        <w:rPr>
          <w:rStyle w:val="StyleUnderline"/>
          <w:rFonts w:asciiTheme="minorHAnsi" w:hAnsiTheme="minorHAnsi" w:cstheme="minorHAnsi"/>
        </w:rPr>
        <w:t xml:space="preserve">help </w:t>
      </w:r>
      <w:r w:rsidRPr="00557A2B">
        <w:rPr>
          <w:rStyle w:val="StyleUnderline"/>
          <w:rFonts w:asciiTheme="minorHAnsi" w:hAnsiTheme="minorHAnsi" w:cstheme="minorHAnsi"/>
          <w:highlight w:val="cyan"/>
        </w:rPr>
        <w:t xml:space="preserve">deliver </w:t>
      </w:r>
      <w:r w:rsidRPr="00557A2B">
        <w:rPr>
          <w:rStyle w:val="Emphasis"/>
          <w:rFonts w:asciiTheme="minorHAnsi" w:hAnsiTheme="minorHAnsi" w:cstheme="minorHAnsi"/>
          <w:highlight w:val="cyan"/>
        </w:rPr>
        <w:t>consistent enforcement</w:t>
      </w:r>
      <w:r w:rsidRPr="00557A2B">
        <w:rPr>
          <w:rStyle w:val="StyleUnderline"/>
          <w:rFonts w:asciiTheme="minorHAnsi" w:hAnsiTheme="minorHAnsi" w:cstheme="minorHAnsi"/>
          <w:highlight w:val="cyan"/>
        </w:rPr>
        <w:t xml:space="preserve"> and</w:t>
      </w:r>
      <w:r w:rsidRPr="000273F8">
        <w:rPr>
          <w:rStyle w:val="StyleUnderline"/>
          <w:rFonts w:asciiTheme="minorHAnsi" w:hAnsiTheme="minorHAnsi" w:cstheme="minorHAnsi"/>
        </w:rPr>
        <w:t xml:space="preserve"> </w:t>
      </w:r>
      <w:r w:rsidRPr="000273F8">
        <w:rPr>
          <w:rStyle w:val="Emphasis"/>
          <w:rFonts w:asciiTheme="minorHAnsi" w:hAnsiTheme="minorHAnsi" w:cstheme="minorHAnsi"/>
        </w:rPr>
        <w:t>predictable</w:t>
      </w:r>
      <w:r w:rsidRPr="00B120CA">
        <w:rPr>
          <w:rStyle w:val="Emphasis"/>
          <w:rFonts w:asciiTheme="minorHAnsi" w:hAnsiTheme="minorHAnsi" w:cstheme="minorHAnsi"/>
        </w:rPr>
        <w:t xml:space="preserve"> results</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Reducing ambiguity</w:t>
      </w:r>
      <w:r w:rsidRPr="00B120CA">
        <w:rPr>
          <w:rStyle w:val="StyleUnderline"/>
          <w:rFonts w:asciiTheme="minorHAnsi" w:hAnsiTheme="minorHAnsi" w:cstheme="minorHAnsi"/>
        </w:rPr>
        <w:t xml:space="preserve"> about what the law is will </w:t>
      </w:r>
      <w:r w:rsidRPr="00557A2B">
        <w:rPr>
          <w:rStyle w:val="StyleUnderline"/>
          <w:rFonts w:asciiTheme="minorHAnsi" w:hAnsiTheme="minorHAnsi" w:cstheme="minorHAnsi"/>
          <w:highlight w:val="cyan"/>
        </w:rPr>
        <w:t>enable</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market</w:t>
      </w:r>
      <w:r w:rsidRPr="00B120CA">
        <w:rPr>
          <w:rStyle w:val="StyleUnderline"/>
          <w:rFonts w:asciiTheme="minorHAnsi" w:hAnsiTheme="minorHAnsi" w:cstheme="minorHAnsi"/>
        </w:rPr>
        <w:t xml:space="preserve"> </w:t>
      </w:r>
      <w:r w:rsidRPr="00761A8E">
        <w:rPr>
          <w:rStyle w:val="StyleUnderline"/>
          <w:rFonts w:asciiTheme="minorHAnsi" w:hAnsiTheme="minorHAnsi" w:cstheme="minorHAnsi"/>
        </w:rPr>
        <w:t>participant</w:t>
      </w:r>
      <w:r w:rsidRPr="00557A2B">
        <w:rPr>
          <w:rStyle w:val="StyleUnderline"/>
          <w:rFonts w:asciiTheme="minorHAnsi" w:hAnsiTheme="minorHAnsi" w:cstheme="minorHAnsi"/>
          <w:highlight w:val="cyan"/>
        </w:rPr>
        <w:t xml:space="preserve">s to </w:t>
      </w:r>
      <w:r w:rsidRPr="00557A2B">
        <w:rPr>
          <w:rStyle w:val="Emphasis"/>
          <w:rFonts w:asciiTheme="minorHAnsi" w:hAnsiTheme="minorHAnsi" w:cstheme="minorHAnsi"/>
          <w:highlight w:val="cyan"/>
        </w:rPr>
        <w:t>channel</w:t>
      </w:r>
      <w:r w:rsidRPr="00B120CA">
        <w:rPr>
          <w:rStyle w:val="Emphasis"/>
          <w:rFonts w:asciiTheme="minorHAnsi" w:hAnsiTheme="minorHAnsi" w:cstheme="minorHAnsi"/>
        </w:rPr>
        <w:t xml:space="preserve"> their </w:t>
      </w:r>
      <w:r w:rsidRPr="00557A2B">
        <w:rPr>
          <w:rStyle w:val="Emphasis"/>
          <w:rFonts w:asciiTheme="minorHAnsi" w:hAnsiTheme="minorHAnsi" w:cstheme="minorHAnsi"/>
          <w:highlight w:val="cyan"/>
        </w:rPr>
        <w:t>resources</w:t>
      </w:r>
      <w:r w:rsidRPr="00B120CA">
        <w:rPr>
          <w:rStyle w:val="StyleUnderline"/>
          <w:rFonts w:asciiTheme="minorHAnsi" w:hAnsiTheme="minorHAnsi" w:cstheme="minorHAnsi"/>
        </w:rPr>
        <w:t xml:space="preserve"> and behavior </w:t>
      </w:r>
      <w:r w:rsidRPr="00557A2B">
        <w:rPr>
          <w:rStyle w:val="Emphasis"/>
          <w:rFonts w:asciiTheme="minorHAnsi" w:hAnsiTheme="minorHAnsi" w:cstheme="minorHAnsi"/>
          <w:highlight w:val="cyan"/>
        </w:rPr>
        <w:t>more productively</w:t>
      </w:r>
      <w:r w:rsidRPr="00B120CA">
        <w:rPr>
          <w:rFonts w:asciiTheme="minorHAnsi" w:hAnsiTheme="minorHAnsi" w:cstheme="minorHAnsi"/>
        </w:rPr>
        <w:t xml:space="preserve"> and will allow market entrants and entrepreneurs to compete on more of a level playing field.</w:t>
      </w:r>
    </w:p>
    <w:p w14:paraId="38EABDEA" w14:textId="77777777" w:rsidR="00422AA1" w:rsidRPr="00B120CA" w:rsidRDefault="00422AA1" w:rsidP="00422AA1">
      <w:pPr>
        <w:rPr>
          <w:rFonts w:asciiTheme="minorHAnsi" w:hAnsiTheme="minorHAnsi" w:cstheme="minorHAnsi"/>
        </w:rPr>
      </w:pPr>
      <w:r w:rsidRPr="00B120CA">
        <w:rPr>
          <w:rFonts w:asciiTheme="minorHAnsi" w:hAnsiTheme="minorHAnsi" w:cstheme="minorHAnsi"/>
        </w:rPr>
        <w:t>Second, establishing rules could help relieve antitrust enforcement of steep costs and prolonged trials. Identifying ex ante what types of conduct constitute “unfair method[s] of competition” would obviate the need to establish the same exclusively through ex post, case-by-case adjudication. Targeting conduct through rulemaking, rather than adjudication, would likely lessen the burden of expert fees or protracted litigation, potentially saving significant resources on a present-value basis.47</w:t>
      </w:r>
    </w:p>
    <w:p w14:paraId="20848277" w14:textId="77777777" w:rsidR="00422AA1" w:rsidRPr="00B120CA" w:rsidRDefault="00422AA1" w:rsidP="00422AA1">
      <w:pPr>
        <w:rPr>
          <w:rFonts w:asciiTheme="minorHAnsi" w:hAnsiTheme="minorHAnsi" w:cstheme="minorHAnsi"/>
        </w:rPr>
      </w:pPr>
      <w:r w:rsidRPr="00B120CA">
        <w:rPr>
          <w:rFonts w:asciiTheme="minorHAnsi" w:hAnsiTheme="minorHAnsi" w:cstheme="minorHAnsi"/>
        </w:rPr>
        <w:t xml:space="preserve">Moreover, establishing a rule through APA rulemaking can be faster than litigating multiple cases on a similar subject matter. For taxpayers and market participants, the present value of net benefits through the promulgation of a clear rule that reduces the need for litigation is higher than pursuing multiple, protracted matters through litigation. At the same time, rulemaking is not so fast that it surprises market participants. </w:t>
      </w:r>
      <w:r w:rsidRPr="00B120CA">
        <w:rPr>
          <w:rStyle w:val="StyleUnderline"/>
          <w:rFonts w:asciiTheme="minorHAnsi" w:hAnsiTheme="minorHAnsi" w:cstheme="minorHAnsi"/>
        </w:rPr>
        <w:t xml:space="preserve">Establishing a rule through </w:t>
      </w:r>
      <w:r w:rsidRPr="00B120CA">
        <w:rPr>
          <w:rStyle w:val="Emphasis"/>
          <w:rFonts w:asciiTheme="minorHAnsi" w:hAnsiTheme="minorHAnsi" w:cstheme="minorHAnsi"/>
        </w:rPr>
        <w:t>participatory rulemaking</w:t>
      </w:r>
      <w:r w:rsidRPr="00B120CA">
        <w:rPr>
          <w:rStyle w:val="StyleUnderline"/>
          <w:rFonts w:asciiTheme="minorHAnsi" w:hAnsiTheme="minorHAnsi" w:cstheme="minorHAnsi"/>
        </w:rPr>
        <w:t xml:space="preserve"> can</w:t>
      </w:r>
      <w:r w:rsidRPr="00B120CA">
        <w:rPr>
          <w:rFonts w:asciiTheme="minorHAnsi" w:hAnsiTheme="minorHAnsi" w:cstheme="minorHAnsi"/>
        </w:rPr>
        <w:t xml:space="preserve"> often </w:t>
      </w:r>
      <w:r w:rsidRPr="00B120CA">
        <w:rPr>
          <w:rStyle w:val="StyleUnderline"/>
          <w:rFonts w:asciiTheme="minorHAnsi" w:hAnsiTheme="minorHAnsi" w:cstheme="minorHAnsi"/>
        </w:rPr>
        <w:t xml:space="preserve">be </w:t>
      </w:r>
      <w:r w:rsidRPr="00B120CA">
        <w:rPr>
          <w:rStyle w:val="Emphasis"/>
          <w:rFonts w:asciiTheme="minorHAnsi" w:hAnsiTheme="minorHAnsi" w:cstheme="minorHAnsi"/>
        </w:rPr>
        <w:t>far more efficient</w:t>
      </w:r>
      <w:r w:rsidRPr="00B120CA">
        <w:rPr>
          <w:rFonts w:asciiTheme="minorHAnsi" w:hAnsiTheme="minorHAnsi" w:cstheme="minorHAnsi"/>
        </w:rPr>
        <w:t>. This is particularly important in the context of declining government enforcement relative to economic activity, as documented by the ABA.48</w:t>
      </w:r>
    </w:p>
    <w:p w14:paraId="168DDB83" w14:textId="77777777" w:rsidR="00422AA1" w:rsidRPr="00B120CA" w:rsidRDefault="00422AA1" w:rsidP="00422AA1">
      <w:pPr>
        <w:rPr>
          <w:rFonts w:asciiTheme="minorHAnsi" w:hAnsiTheme="minorHAnsi" w:cstheme="minorHAnsi"/>
        </w:rPr>
      </w:pPr>
      <w:r w:rsidRPr="00B120CA">
        <w:rPr>
          <w:rFonts w:asciiTheme="minorHAnsi" w:hAnsiTheme="minorHAnsi" w:cstheme="minorHAnsi"/>
        </w:rPr>
        <w:t xml:space="preserve">And third, </w:t>
      </w:r>
      <w:r w:rsidRPr="00557A2B">
        <w:rPr>
          <w:rStyle w:val="StyleUnderline"/>
          <w:rFonts w:asciiTheme="minorHAnsi" w:hAnsiTheme="minorHAnsi" w:cstheme="minorHAnsi"/>
          <w:highlight w:val="cyan"/>
        </w:rPr>
        <w:t>rulemaking</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would enable</w:t>
      </w:r>
      <w:r w:rsidRPr="00B120CA">
        <w:rPr>
          <w:rStyle w:val="StyleUnderline"/>
          <w:rFonts w:asciiTheme="minorHAnsi" w:hAnsiTheme="minorHAnsi" w:cstheme="minorHAnsi"/>
        </w:rPr>
        <w:t xml:space="preserve"> the Commission to establish rules through </w:t>
      </w:r>
      <w:r w:rsidRPr="00557A2B">
        <w:rPr>
          <w:rStyle w:val="StyleUnderline"/>
          <w:rFonts w:asciiTheme="minorHAnsi" w:hAnsiTheme="minorHAnsi" w:cstheme="minorHAnsi"/>
          <w:highlight w:val="cyan"/>
        </w:rPr>
        <w:t>a</w:t>
      </w:r>
      <w:r w:rsidRPr="000273F8">
        <w:rPr>
          <w:rStyle w:val="StyleUnderline"/>
          <w:rFonts w:asciiTheme="minorHAnsi" w:hAnsiTheme="minorHAnsi" w:cstheme="minorHAnsi"/>
        </w:rPr>
        <w:t xml:space="preserve"> </w:t>
      </w:r>
      <w:r w:rsidRPr="000273F8">
        <w:rPr>
          <w:rStyle w:val="Emphasis"/>
          <w:rFonts w:asciiTheme="minorHAnsi" w:hAnsiTheme="minorHAnsi" w:cstheme="minorHAnsi"/>
        </w:rPr>
        <w:t>transparent</w:t>
      </w:r>
      <w:r w:rsidRPr="000273F8">
        <w:rPr>
          <w:rStyle w:val="StyleUnderline"/>
          <w:rFonts w:asciiTheme="minorHAnsi" w:hAnsiTheme="minorHAnsi" w:cstheme="minorHAnsi"/>
        </w:rPr>
        <w:t xml:space="preserve"> and </w:t>
      </w:r>
      <w:r w:rsidRPr="00557A2B">
        <w:rPr>
          <w:rStyle w:val="Emphasis"/>
          <w:rFonts w:asciiTheme="minorHAnsi" w:hAnsiTheme="minorHAnsi" w:cstheme="minorHAnsi"/>
          <w:highlight w:val="cyan"/>
        </w:rPr>
        <w:t>participatory process</w:t>
      </w:r>
      <w:r w:rsidRPr="00557A2B">
        <w:rPr>
          <w:rStyle w:val="StyleUnderline"/>
          <w:rFonts w:asciiTheme="minorHAnsi" w:hAnsiTheme="minorHAnsi" w:cstheme="minorHAnsi"/>
          <w:highlight w:val="cyan"/>
        </w:rPr>
        <w:t xml:space="preserve">, </w:t>
      </w:r>
      <w:r w:rsidRPr="00557A2B">
        <w:rPr>
          <w:rStyle w:val="Emphasis"/>
          <w:rFonts w:asciiTheme="minorHAnsi" w:hAnsiTheme="minorHAnsi" w:cstheme="minorHAnsi"/>
          <w:highlight w:val="cyan"/>
        </w:rPr>
        <w:t>ensuring</w:t>
      </w:r>
      <w:r w:rsidRPr="00B120CA">
        <w:rPr>
          <w:rStyle w:val="StyleUnderline"/>
          <w:rFonts w:asciiTheme="minorHAnsi" w:hAnsiTheme="minorHAnsi" w:cstheme="minorHAnsi"/>
        </w:rPr>
        <w:t xml:space="preserve"> that </w:t>
      </w:r>
      <w:r w:rsidRPr="00557A2B">
        <w:rPr>
          <w:rStyle w:val="StyleUnderline"/>
          <w:rFonts w:asciiTheme="minorHAnsi" w:hAnsiTheme="minorHAnsi" w:cstheme="minorHAnsi"/>
          <w:highlight w:val="cyan"/>
        </w:rPr>
        <w:t>everyone</w:t>
      </w:r>
      <w:r w:rsidRPr="00B120CA">
        <w:rPr>
          <w:rStyle w:val="StyleUnderline"/>
          <w:rFonts w:asciiTheme="minorHAnsi" w:hAnsiTheme="minorHAnsi" w:cstheme="minorHAnsi"/>
        </w:rPr>
        <w:t xml:space="preserve"> who may be </w:t>
      </w:r>
      <w:r w:rsidRPr="00557A2B">
        <w:rPr>
          <w:rStyle w:val="Emphasis"/>
          <w:rFonts w:asciiTheme="minorHAnsi" w:hAnsiTheme="minorHAnsi" w:cstheme="minorHAnsi"/>
          <w:highlight w:val="cyan"/>
        </w:rPr>
        <w:t>affected</w:t>
      </w:r>
      <w:r w:rsidRPr="00B120CA">
        <w:rPr>
          <w:rStyle w:val="StyleUnderline"/>
          <w:rFonts w:asciiTheme="minorHAnsi" w:hAnsiTheme="minorHAnsi" w:cstheme="minorHAnsi"/>
        </w:rPr>
        <w:t xml:space="preserve"> by a new rule </w:t>
      </w:r>
      <w:r w:rsidRPr="00557A2B">
        <w:rPr>
          <w:rStyle w:val="StyleUnderline"/>
          <w:rFonts w:asciiTheme="minorHAnsi" w:hAnsiTheme="minorHAnsi" w:cstheme="minorHAnsi"/>
          <w:highlight w:val="cyan"/>
        </w:rPr>
        <w:t xml:space="preserve">has the </w:t>
      </w:r>
      <w:r w:rsidRPr="00557A2B">
        <w:rPr>
          <w:rStyle w:val="Emphasis"/>
          <w:rFonts w:asciiTheme="minorHAnsi" w:hAnsiTheme="minorHAnsi" w:cstheme="minorHAnsi"/>
          <w:highlight w:val="cyan"/>
        </w:rPr>
        <w:t>opportunity to weigh in</w:t>
      </w:r>
      <w:r w:rsidRPr="00B120CA">
        <w:rPr>
          <w:rStyle w:val="Emphasis"/>
          <w:rFonts w:asciiTheme="minorHAnsi" w:hAnsiTheme="minorHAnsi" w:cstheme="minorHAnsi"/>
        </w:rPr>
        <w:t xml:space="preserve"> on it</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granting</w:t>
      </w:r>
      <w:r w:rsidRPr="00B120CA">
        <w:rPr>
          <w:rStyle w:val="StyleUnderline"/>
          <w:rFonts w:asciiTheme="minorHAnsi" w:hAnsiTheme="minorHAnsi" w:cstheme="minorHAnsi"/>
        </w:rPr>
        <w:t xml:space="preserve"> the rule </w:t>
      </w:r>
      <w:r w:rsidRPr="00B120CA">
        <w:rPr>
          <w:rStyle w:val="Emphasis"/>
          <w:rFonts w:asciiTheme="minorHAnsi" w:hAnsiTheme="minorHAnsi" w:cstheme="minorHAnsi"/>
        </w:rPr>
        <w:t xml:space="preserve">greater </w:t>
      </w:r>
      <w:r w:rsidRPr="00557A2B">
        <w:rPr>
          <w:rStyle w:val="Emphasis"/>
          <w:rFonts w:asciiTheme="minorHAnsi" w:hAnsiTheme="minorHAnsi" w:cstheme="minorHAnsi"/>
          <w:highlight w:val="cyan"/>
        </w:rPr>
        <w:t>legitimacy</w:t>
      </w:r>
      <w:r w:rsidRPr="00B120CA">
        <w:rPr>
          <w:rFonts w:asciiTheme="minorHAnsi" w:hAnsiTheme="minorHAnsi" w:cstheme="minorHAnsi"/>
        </w:rPr>
        <w:t xml:space="preserve">.49 </w:t>
      </w:r>
      <w:r w:rsidRPr="00557A2B">
        <w:rPr>
          <w:rStyle w:val="Emphasis"/>
          <w:rFonts w:asciiTheme="minorHAnsi" w:hAnsiTheme="minorHAnsi" w:cstheme="minorHAnsi"/>
          <w:highlight w:val="cyan"/>
        </w:rPr>
        <w:t>APA procedures</w:t>
      </w:r>
      <w:r w:rsidRPr="00557A2B">
        <w:rPr>
          <w:rStyle w:val="StyleUnderline"/>
          <w:rFonts w:asciiTheme="minorHAnsi" w:hAnsiTheme="minorHAnsi" w:cstheme="minorHAnsi"/>
          <w:highlight w:val="cyan"/>
        </w:rPr>
        <w:t xml:space="preserve"> require</w:t>
      </w:r>
      <w:r w:rsidRPr="00B120CA">
        <w:rPr>
          <w:rFonts w:asciiTheme="minorHAnsi" w:hAnsiTheme="minorHAnsi" w:cstheme="minorHAnsi"/>
        </w:rPr>
        <w:t xml:space="preserve"> that </w:t>
      </w:r>
      <w:r w:rsidRPr="00557A2B">
        <w:rPr>
          <w:rStyle w:val="StyleUnderline"/>
          <w:rFonts w:asciiTheme="minorHAnsi" w:hAnsiTheme="minorHAnsi" w:cstheme="minorHAnsi"/>
          <w:highlight w:val="cyan"/>
        </w:rPr>
        <w:t xml:space="preserve">an agency </w:t>
      </w:r>
      <w:r w:rsidRPr="00557A2B">
        <w:rPr>
          <w:rStyle w:val="Emphasis"/>
          <w:rFonts w:asciiTheme="minorHAnsi" w:hAnsiTheme="minorHAnsi" w:cstheme="minorHAnsi"/>
          <w:highlight w:val="cyan"/>
        </w:rPr>
        <w:t>provide the public</w:t>
      </w:r>
      <w:r w:rsidRPr="00557A2B">
        <w:rPr>
          <w:rStyle w:val="StyleUnderline"/>
          <w:rFonts w:asciiTheme="minorHAnsi" w:hAnsiTheme="minorHAnsi" w:cstheme="minorHAnsi"/>
          <w:highlight w:val="cyan"/>
        </w:rPr>
        <w:t xml:space="preserve"> with</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 xml:space="preserve">meaningful </w:t>
      </w:r>
      <w:r w:rsidRPr="00557A2B">
        <w:rPr>
          <w:rStyle w:val="Emphasis"/>
          <w:rFonts w:asciiTheme="minorHAnsi" w:hAnsiTheme="minorHAnsi" w:cstheme="minorHAnsi"/>
          <w:highlight w:val="cyan"/>
        </w:rPr>
        <w:t>opportunity</w:t>
      </w:r>
      <w:r w:rsidRPr="00557A2B">
        <w:rPr>
          <w:rStyle w:val="StyleUnderline"/>
          <w:rFonts w:asciiTheme="minorHAnsi" w:hAnsiTheme="minorHAnsi" w:cstheme="minorHAnsi"/>
          <w:highlight w:val="cyan"/>
        </w:rPr>
        <w:t xml:space="preserve"> to </w:t>
      </w:r>
      <w:r w:rsidRPr="00557A2B">
        <w:rPr>
          <w:rStyle w:val="Emphasis"/>
          <w:rFonts w:asciiTheme="minorHAnsi" w:hAnsiTheme="minorHAnsi" w:cstheme="minorHAnsi"/>
          <w:highlight w:val="cyan"/>
        </w:rPr>
        <w:t>comment</w:t>
      </w:r>
      <w:r w:rsidRPr="00B120CA">
        <w:rPr>
          <w:rStyle w:val="StyleUnderline"/>
          <w:rFonts w:asciiTheme="minorHAnsi" w:hAnsiTheme="minorHAnsi" w:cstheme="minorHAnsi"/>
        </w:rPr>
        <w:t xml:space="preserve"> on the rule</w:t>
      </w:r>
      <w:r w:rsidRPr="00B120CA">
        <w:rPr>
          <w:rFonts w:asciiTheme="minorHAnsi" w:hAnsiTheme="minorHAnsi" w:cstheme="minorHAnsi"/>
        </w:rPr>
        <w:t xml:space="preserve">’s content through the submission of written “data, views, or arguments.”50 </w:t>
      </w:r>
      <w:r w:rsidRPr="00B120CA">
        <w:rPr>
          <w:rStyle w:val="StyleUnderline"/>
          <w:rFonts w:asciiTheme="minorHAnsi" w:hAnsiTheme="minorHAnsi" w:cstheme="minorHAnsi"/>
        </w:rPr>
        <w:t xml:space="preserve">The agency must </w:t>
      </w:r>
      <w:r w:rsidRPr="00557A2B">
        <w:rPr>
          <w:rStyle w:val="StyleUnderline"/>
          <w:rFonts w:asciiTheme="minorHAnsi" w:hAnsiTheme="minorHAnsi" w:cstheme="minorHAnsi"/>
          <w:highlight w:val="cyan"/>
        </w:rPr>
        <w:t xml:space="preserve">then </w:t>
      </w:r>
      <w:r w:rsidRPr="00557A2B">
        <w:rPr>
          <w:rStyle w:val="Emphasis"/>
          <w:rFonts w:asciiTheme="minorHAnsi" w:hAnsiTheme="minorHAnsi" w:cstheme="minorHAnsi"/>
          <w:highlight w:val="cyan"/>
        </w:rPr>
        <w:t>consider</w:t>
      </w:r>
      <w:r w:rsidRPr="00557A2B">
        <w:rPr>
          <w:rStyle w:val="StyleUnderline"/>
          <w:rFonts w:asciiTheme="minorHAnsi" w:hAnsiTheme="minorHAnsi" w:cstheme="minorHAnsi"/>
          <w:highlight w:val="cyan"/>
        </w:rPr>
        <w:t xml:space="preserve"> and </w:t>
      </w:r>
      <w:r w:rsidRPr="00557A2B">
        <w:rPr>
          <w:rStyle w:val="Emphasis"/>
          <w:rFonts w:asciiTheme="minorHAnsi" w:hAnsiTheme="minorHAnsi" w:cstheme="minorHAnsi"/>
          <w:highlight w:val="cyan"/>
        </w:rPr>
        <w:t>address all</w:t>
      </w:r>
      <w:r w:rsidRPr="00B120CA">
        <w:rPr>
          <w:rStyle w:val="Emphasis"/>
          <w:rFonts w:asciiTheme="minorHAnsi" w:hAnsiTheme="minorHAnsi" w:cstheme="minorHAnsi"/>
        </w:rPr>
        <w:t xml:space="preserve"> submitted </w:t>
      </w:r>
      <w:r w:rsidRPr="00557A2B">
        <w:rPr>
          <w:rStyle w:val="Emphasis"/>
          <w:rFonts w:asciiTheme="minorHAnsi" w:hAnsiTheme="minorHAnsi" w:cstheme="minorHAnsi"/>
          <w:highlight w:val="cyan"/>
        </w:rPr>
        <w:t>comments</w:t>
      </w:r>
      <w:r w:rsidRPr="00B120CA">
        <w:rPr>
          <w:rStyle w:val="StyleUnderline"/>
          <w:rFonts w:asciiTheme="minorHAnsi" w:hAnsiTheme="minorHAnsi" w:cstheme="minorHAnsi"/>
        </w:rPr>
        <w:t xml:space="preserve"> before issuing the final rule. If an agency adopts a rule </w:t>
      </w:r>
      <w:r w:rsidRPr="00B120CA">
        <w:rPr>
          <w:rStyle w:val="Emphasis"/>
          <w:rFonts w:asciiTheme="minorHAnsi" w:hAnsiTheme="minorHAnsi" w:cstheme="minorHAnsi"/>
        </w:rPr>
        <w:t>without</w:t>
      </w:r>
      <w:r w:rsidRPr="00B120CA">
        <w:rPr>
          <w:rFonts w:asciiTheme="minorHAnsi" w:hAnsiTheme="minorHAnsi" w:cstheme="minorHAnsi"/>
        </w:rPr>
        <w:t xml:space="preserve"> observing </w:t>
      </w:r>
      <w:r w:rsidRPr="00B120CA">
        <w:rPr>
          <w:rStyle w:val="Emphasis"/>
          <w:rFonts w:asciiTheme="minorHAnsi" w:hAnsiTheme="minorHAnsi" w:cstheme="minorHAnsi"/>
        </w:rPr>
        <w:t>these procedures</w:t>
      </w:r>
      <w:r w:rsidRPr="00B120CA">
        <w:rPr>
          <w:rStyle w:val="StyleUnderline"/>
          <w:rFonts w:asciiTheme="minorHAnsi" w:hAnsiTheme="minorHAnsi" w:cstheme="minorHAnsi"/>
        </w:rPr>
        <w:t xml:space="preserve">, a court may </w:t>
      </w:r>
      <w:r w:rsidRPr="00B120CA">
        <w:rPr>
          <w:rStyle w:val="Emphasis"/>
          <w:rFonts w:asciiTheme="minorHAnsi" w:hAnsiTheme="minorHAnsi" w:cstheme="minorHAnsi"/>
        </w:rPr>
        <w:t>strike down the rule</w:t>
      </w:r>
      <w:r w:rsidRPr="00B120CA">
        <w:rPr>
          <w:rFonts w:asciiTheme="minorHAnsi" w:hAnsiTheme="minorHAnsi" w:cstheme="minorHAnsi"/>
        </w:rPr>
        <w:t>.51</w:t>
      </w:r>
    </w:p>
    <w:p w14:paraId="5B2AE09E" w14:textId="77777777" w:rsidR="00422AA1" w:rsidRPr="00B120CA" w:rsidRDefault="00422AA1" w:rsidP="00422AA1">
      <w:pPr>
        <w:rPr>
          <w:rFonts w:asciiTheme="minorHAnsi" w:hAnsiTheme="minorHAnsi" w:cstheme="minorHAnsi"/>
        </w:rPr>
      </w:pPr>
      <w:r w:rsidRPr="00B120CA">
        <w:rPr>
          <w:rStyle w:val="StyleUnderline"/>
          <w:rFonts w:asciiTheme="minorHAnsi" w:hAnsiTheme="minorHAnsi" w:cstheme="minorHAnsi"/>
        </w:rPr>
        <w:t xml:space="preserve">This process is </w:t>
      </w:r>
      <w:r w:rsidRPr="00B120CA">
        <w:rPr>
          <w:rStyle w:val="Emphasis"/>
          <w:rFonts w:asciiTheme="minorHAnsi" w:hAnsiTheme="minorHAnsi" w:cstheme="minorHAnsi"/>
        </w:rPr>
        <w:t>far more participatory</w:t>
      </w:r>
      <w:r w:rsidRPr="00B120CA">
        <w:rPr>
          <w:rStyle w:val="StyleUnderline"/>
          <w:rFonts w:asciiTheme="minorHAnsi" w:hAnsiTheme="minorHAnsi" w:cstheme="minorHAnsi"/>
        </w:rPr>
        <w:t xml:space="preserve"> than adjudication</w:t>
      </w:r>
      <w:r w:rsidRPr="00B120CA">
        <w:rPr>
          <w:rFonts w:asciiTheme="minorHAnsi" w:hAnsiTheme="minorHAnsi" w:cstheme="minorHAnsi"/>
        </w:rPr>
        <w:t>. Unlike judges, who are confined to the trial record when developing precedent-setting rules and standards, the Commission can put forth rules after considering a comprehensive set of information and analysis.52 Notably, this would also allow the FTC to draw on its own informational advantage—namely, its ability to collect and aggregate information and to study market trends and industry practices over the long term and outside the context of litigation.53 Drawing on this expertise to develop rules will help antitrust enforcement and policymaking better reflect empirical realities and better keep pace with evolving business practices.</w:t>
      </w:r>
    </w:p>
    <w:p w14:paraId="16F7F7CD" w14:textId="77777777" w:rsidR="00422AA1" w:rsidRPr="00B120CA" w:rsidRDefault="00422AA1" w:rsidP="00422AA1">
      <w:pPr>
        <w:rPr>
          <w:rFonts w:asciiTheme="minorHAnsi" w:hAnsiTheme="minorHAnsi" w:cstheme="minorHAnsi"/>
        </w:rPr>
      </w:pPr>
      <w:r w:rsidRPr="00B120CA">
        <w:rPr>
          <w:rFonts w:asciiTheme="minorHAnsi" w:hAnsiTheme="minorHAnsi" w:cstheme="minorHAnsi"/>
        </w:rPr>
        <w:t xml:space="preserve">Given that </w:t>
      </w:r>
      <w:r w:rsidRPr="00557A2B">
        <w:rPr>
          <w:rStyle w:val="StyleUnderline"/>
          <w:rFonts w:asciiTheme="minorHAnsi" w:hAnsiTheme="minorHAnsi" w:cstheme="minorHAnsi"/>
          <w:highlight w:val="cyan"/>
        </w:rPr>
        <w:t>the FTC has</w:t>
      </w:r>
      <w:r w:rsidRPr="00B120CA">
        <w:rPr>
          <w:rStyle w:val="StyleUnderline"/>
          <w:rFonts w:asciiTheme="minorHAnsi" w:hAnsiTheme="minorHAnsi" w:cstheme="minorHAnsi"/>
        </w:rPr>
        <w:t xml:space="preserve"> largely </w:t>
      </w:r>
      <w:r w:rsidRPr="00557A2B">
        <w:rPr>
          <w:rStyle w:val="Emphasis"/>
          <w:rFonts w:asciiTheme="minorHAnsi" w:hAnsiTheme="minorHAnsi" w:cstheme="minorHAnsi"/>
          <w:highlight w:val="cyan"/>
        </w:rPr>
        <w:t>neglected this tool</w:t>
      </w:r>
      <w:r w:rsidRPr="00B120CA">
        <w:rPr>
          <w:rFonts w:asciiTheme="minorHAnsi" w:hAnsiTheme="minorHAnsi" w:cstheme="minorHAnsi"/>
        </w:rPr>
        <w:t>, some may question the Commission’s authority to issue competition rules and the legal status these rules would have.54 Indeed, a common misconception is that this authority is extremely limited because FTC rulemaking is subject to the extensive hurdles posed by the Magnuson-Moss Warranty–Federal Trade Commission Improvements Act55 (“Magnuson-Moss”). In reality, Magnuson-Moss governs only rulemakings interpreting “unfair or deceptive acts or practices.”56 For rules interpreting “unfair methods of competition,” the FTC has authority to engage in participatory rulemaking pursuant to the APA. Several antitrust scholars have affirmed this authority, and the Appendix lays out further background on and discussion of it.57</w:t>
      </w:r>
    </w:p>
    <w:p w14:paraId="41EA2440" w14:textId="77777777" w:rsidR="00422AA1" w:rsidRPr="00B120CA" w:rsidRDefault="00422AA1" w:rsidP="00422AA1">
      <w:pPr>
        <w:pStyle w:val="Heading4"/>
        <w:rPr>
          <w:rFonts w:asciiTheme="minorHAnsi" w:hAnsiTheme="minorHAnsi" w:cstheme="minorHAnsi"/>
        </w:rPr>
      </w:pPr>
      <w:bookmarkStart w:id="0" w:name="_Hlk85759934"/>
      <w:r w:rsidRPr="00B120CA">
        <w:rPr>
          <w:rFonts w:asciiTheme="minorHAnsi" w:hAnsiTheme="minorHAnsi" w:cstheme="minorHAnsi"/>
        </w:rPr>
        <w:t>Democracy solves extinction.</w:t>
      </w:r>
    </w:p>
    <w:p w14:paraId="4E7D8E9B" w14:textId="77777777" w:rsidR="00422AA1" w:rsidRPr="00B120CA" w:rsidRDefault="00422AA1" w:rsidP="00422AA1">
      <w:pPr>
        <w:rPr>
          <w:rFonts w:asciiTheme="minorHAnsi" w:hAnsiTheme="minorHAnsi" w:cstheme="minorHAnsi"/>
        </w:rPr>
      </w:pPr>
      <w:r w:rsidRPr="00B120CA">
        <w:rPr>
          <w:rStyle w:val="Style13ptBold"/>
          <w:rFonts w:asciiTheme="minorHAnsi" w:hAnsiTheme="minorHAnsi" w:cstheme="minorHAnsi"/>
        </w:rPr>
        <w:t>Twining 21</w:t>
      </w:r>
      <w:r w:rsidRPr="00B120CA">
        <w:rPr>
          <w:rFonts w:asciiTheme="minorHAnsi" w:hAnsiTheme="minorHAnsi" w:cstheme="minorHAnsi"/>
        </w:rPr>
        <w:t xml:space="preserve">, PhD, president of the International Republican Institute, former director of the Asia Program at the German Marshall Fund. (Daniel, 10-10-2021, "America must double down on democracy", </w:t>
      </w:r>
      <w:r w:rsidRPr="00B120CA">
        <w:rPr>
          <w:rFonts w:asciiTheme="minorHAnsi" w:hAnsiTheme="minorHAnsi" w:cstheme="minorHAnsi"/>
          <w:i/>
          <w:iCs/>
        </w:rPr>
        <w:t>The Hill</w:t>
      </w:r>
      <w:r w:rsidRPr="00B120CA">
        <w:rPr>
          <w:rFonts w:asciiTheme="minorHAnsi" w:hAnsiTheme="minorHAnsi" w:cstheme="minorHAnsi"/>
        </w:rPr>
        <w:t xml:space="preserve">, </w:t>
      </w:r>
      <w:hyperlink r:id="rId12" w:history="1">
        <w:r w:rsidRPr="00B120CA">
          <w:rPr>
            <w:rStyle w:val="Hyperlink"/>
            <w:rFonts w:asciiTheme="minorHAnsi" w:hAnsiTheme="minorHAnsi" w:cstheme="minorHAnsi"/>
          </w:rPr>
          <w:t>https://thehill.com/opinion/campaign/575693-america-must-double-down-on-democracy</w:t>
        </w:r>
      </w:hyperlink>
      <w:r w:rsidRPr="00B120CA">
        <w:rPr>
          <w:rFonts w:asciiTheme="minorHAnsi" w:hAnsiTheme="minorHAnsi" w:cstheme="minorHAnsi"/>
        </w:rPr>
        <w:t xml:space="preserve">) *language edited </w:t>
      </w:r>
    </w:p>
    <w:p w14:paraId="41D4A49A" w14:textId="77777777" w:rsidR="00422AA1" w:rsidRPr="00B120CA" w:rsidRDefault="00422AA1" w:rsidP="00422AA1">
      <w:pPr>
        <w:rPr>
          <w:rFonts w:asciiTheme="minorHAnsi" w:hAnsiTheme="minorHAnsi" w:cstheme="minorHAnsi"/>
        </w:rPr>
      </w:pPr>
    </w:p>
    <w:p w14:paraId="15BB8F0D" w14:textId="77777777" w:rsidR="00422AA1" w:rsidRPr="00B120CA" w:rsidRDefault="00422AA1" w:rsidP="00422AA1">
      <w:pPr>
        <w:rPr>
          <w:rFonts w:asciiTheme="minorHAnsi" w:hAnsiTheme="minorHAnsi" w:cstheme="minorHAnsi"/>
        </w:rPr>
      </w:pPr>
      <w:r w:rsidRPr="00B120CA">
        <w:rPr>
          <w:rFonts w:asciiTheme="minorHAnsi" w:hAnsiTheme="minorHAnsi" w:cstheme="minorHAnsi"/>
        </w:rPr>
        <w:t xml:space="preserve">The hard truth is that </w:t>
      </w:r>
      <w:r w:rsidRPr="00B120CA">
        <w:rPr>
          <w:rStyle w:val="StyleUnderline"/>
          <w:rFonts w:asciiTheme="minorHAnsi" w:hAnsiTheme="minorHAnsi" w:cstheme="minorHAnsi"/>
        </w:rPr>
        <w:t xml:space="preserve">a world that is </w:t>
      </w:r>
      <w:r w:rsidRPr="00B120CA">
        <w:rPr>
          <w:rStyle w:val="Emphasis"/>
          <w:rFonts w:asciiTheme="minorHAnsi" w:hAnsiTheme="minorHAnsi" w:cstheme="minorHAnsi"/>
        </w:rPr>
        <w:t>less free</w:t>
      </w:r>
      <w:r w:rsidRPr="00B120CA">
        <w:rPr>
          <w:rStyle w:val="StyleUnderline"/>
          <w:rFonts w:asciiTheme="minorHAnsi" w:hAnsiTheme="minorHAnsi" w:cstheme="minorHAnsi"/>
        </w:rPr>
        <w:t xml:space="preserve"> is one that is </w:t>
      </w:r>
      <w:r w:rsidRPr="00B120CA">
        <w:rPr>
          <w:rStyle w:val="Emphasis"/>
          <w:rFonts w:asciiTheme="minorHAnsi" w:hAnsiTheme="minorHAnsi" w:cstheme="minorHAnsi"/>
        </w:rPr>
        <w:t>less</w:t>
      </w:r>
      <w:r w:rsidRPr="00B120CA">
        <w:rPr>
          <w:rFonts w:asciiTheme="minorHAnsi" w:hAnsiTheme="minorHAnsi" w:cstheme="minorHAnsi"/>
        </w:rPr>
        <w:t xml:space="preserve"> secure, </w:t>
      </w:r>
      <w:r w:rsidRPr="00B120CA">
        <w:rPr>
          <w:rStyle w:val="Emphasis"/>
          <w:rFonts w:asciiTheme="minorHAnsi" w:hAnsiTheme="minorHAnsi" w:cstheme="minorHAnsi"/>
        </w:rPr>
        <w:t>stable</w:t>
      </w:r>
      <w:r w:rsidRPr="00B120CA">
        <w:rPr>
          <w:rFonts w:asciiTheme="minorHAnsi" w:hAnsiTheme="minorHAnsi" w:cstheme="minorHAnsi"/>
        </w:rPr>
        <w:t xml:space="preserve"> and prosperous. </w:t>
      </w:r>
      <w:r w:rsidRPr="00B120CA">
        <w:rPr>
          <w:rStyle w:val="StyleUnderline"/>
          <w:rFonts w:asciiTheme="minorHAnsi" w:hAnsiTheme="minorHAnsi" w:cstheme="minorHAnsi"/>
        </w:rPr>
        <w:t xml:space="preserve">The </w:t>
      </w:r>
      <w:r w:rsidRPr="00B120CA">
        <w:rPr>
          <w:rStyle w:val="Emphasis"/>
          <w:rFonts w:asciiTheme="minorHAnsi" w:hAnsiTheme="minorHAnsi" w:cstheme="minorHAnsi"/>
        </w:rPr>
        <w:t>greatest dangers</w:t>
      </w:r>
      <w:r w:rsidRPr="00B120CA">
        <w:rPr>
          <w:rStyle w:val="StyleUnderline"/>
          <w:rFonts w:asciiTheme="minorHAnsi" w:hAnsiTheme="minorHAnsi" w:cstheme="minorHAnsi"/>
        </w:rPr>
        <w:t xml:space="preserve"> to the American way of life emanate from </w:t>
      </w:r>
      <w:r w:rsidRPr="00B120CA">
        <w:rPr>
          <w:rStyle w:val="Emphasis"/>
          <w:rFonts w:asciiTheme="minorHAnsi" w:hAnsiTheme="minorHAnsi" w:cstheme="minorHAnsi"/>
        </w:rPr>
        <w:t>hostile autocracies</w:t>
      </w:r>
      <w:r w:rsidRPr="00B120CA">
        <w:rPr>
          <w:rFonts w:asciiTheme="minorHAnsi" w:hAnsiTheme="minorHAnsi" w:cstheme="minorHAnsi"/>
        </w:rPr>
        <w:t xml:space="preserve">. There are no quick fixes, but </w:t>
      </w:r>
      <w:r w:rsidRPr="00557A2B">
        <w:rPr>
          <w:rStyle w:val="StyleUnderline"/>
          <w:rFonts w:asciiTheme="minorHAnsi" w:hAnsiTheme="minorHAnsi" w:cstheme="minorHAnsi"/>
          <w:highlight w:val="cyan"/>
        </w:rPr>
        <w:t xml:space="preserve">the </w:t>
      </w:r>
      <w:r w:rsidRPr="00557A2B">
        <w:rPr>
          <w:rStyle w:val="Emphasis"/>
          <w:rFonts w:asciiTheme="minorHAnsi" w:hAnsiTheme="minorHAnsi" w:cstheme="minorHAnsi"/>
          <w:highlight w:val="cyan"/>
        </w:rPr>
        <w:t>best antidotes</w:t>
      </w:r>
      <w:r w:rsidRPr="00557A2B">
        <w:rPr>
          <w:rStyle w:val="StyleUnderline"/>
          <w:rFonts w:asciiTheme="minorHAnsi" w:hAnsiTheme="minorHAnsi" w:cstheme="minorHAnsi"/>
          <w:highlight w:val="cyan"/>
        </w:rPr>
        <w:t xml:space="preserve"> to</w:t>
      </w:r>
      <w:r w:rsidRPr="00B120CA">
        <w:rPr>
          <w:rFonts w:asciiTheme="minorHAnsi" w:hAnsiTheme="minorHAnsi" w:cstheme="minorHAnsi"/>
        </w:rPr>
        <w:t xml:space="preserve"> the challenges of </w:t>
      </w:r>
      <w:r w:rsidRPr="00557A2B">
        <w:rPr>
          <w:rStyle w:val="Emphasis"/>
          <w:rFonts w:asciiTheme="minorHAnsi" w:hAnsiTheme="minorHAnsi" w:cstheme="minorHAnsi"/>
          <w:highlight w:val="cyan"/>
        </w:rPr>
        <w:t>great-power conflict</w:t>
      </w:r>
      <w:r w:rsidRPr="00B120CA">
        <w:rPr>
          <w:rStyle w:val="StyleUnderline"/>
          <w:rFonts w:asciiTheme="minorHAnsi" w:hAnsiTheme="minorHAnsi" w:cstheme="minorHAnsi"/>
        </w:rPr>
        <w:t xml:space="preserve">, </w:t>
      </w:r>
      <w:r w:rsidRPr="00557A2B">
        <w:rPr>
          <w:rStyle w:val="Emphasis"/>
          <w:rFonts w:asciiTheme="minorHAnsi" w:hAnsiTheme="minorHAnsi" w:cstheme="minorHAnsi"/>
          <w:highlight w:val="cyan"/>
        </w:rPr>
        <w:t>terrorism</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and </w:t>
      </w:r>
      <w:r w:rsidRPr="00557A2B">
        <w:rPr>
          <w:rStyle w:val="Emphasis"/>
          <w:rFonts w:asciiTheme="minorHAnsi" w:hAnsiTheme="minorHAnsi" w:cstheme="minorHAnsi"/>
          <w:highlight w:val="cyan"/>
        </w:rPr>
        <w:t>mass migration</w:t>
      </w:r>
      <w:r w:rsidRPr="00B120CA">
        <w:rPr>
          <w:rFonts w:asciiTheme="minorHAnsi" w:hAnsiTheme="minorHAnsi" w:cstheme="minorHAnsi"/>
        </w:rPr>
        <w:t xml:space="preserve"> of desperate refugees </w:t>
      </w:r>
      <w:r w:rsidRPr="00557A2B">
        <w:rPr>
          <w:rStyle w:val="StyleUnderline"/>
          <w:rFonts w:asciiTheme="minorHAnsi" w:hAnsiTheme="minorHAnsi" w:cstheme="minorHAnsi"/>
          <w:highlight w:val="cyan"/>
        </w:rPr>
        <w:t>lie in</w:t>
      </w:r>
      <w:r w:rsidRPr="00B120CA">
        <w:rPr>
          <w:rFonts w:asciiTheme="minorHAnsi" w:hAnsiTheme="minorHAnsi" w:cstheme="minorHAnsi"/>
        </w:rPr>
        <w:t xml:space="preserve"> the </w:t>
      </w:r>
      <w:r w:rsidRPr="00B120CA">
        <w:rPr>
          <w:rStyle w:val="Emphasis"/>
          <w:rFonts w:asciiTheme="minorHAnsi" w:hAnsiTheme="minorHAnsi" w:cstheme="minorHAnsi"/>
        </w:rPr>
        <w:t>building</w:t>
      </w:r>
      <w:r w:rsidRPr="00B120CA">
        <w:rPr>
          <w:rFonts w:asciiTheme="minorHAnsi" w:hAnsiTheme="minorHAnsi" w:cstheme="minorHAnsi"/>
        </w:rPr>
        <w:t xml:space="preserve"> of inclusive </w:t>
      </w:r>
      <w:r w:rsidRPr="00557A2B">
        <w:rPr>
          <w:rStyle w:val="Emphasis"/>
          <w:rFonts w:asciiTheme="minorHAnsi" w:hAnsiTheme="minorHAnsi" w:cstheme="minorHAnsi"/>
          <w:highlight w:val="cyan"/>
        </w:rPr>
        <w:t>democratic institutions</w:t>
      </w:r>
      <w:r w:rsidRPr="00B120CA">
        <w:rPr>
          <w:rFonts w:asciiTheme="minorHAnsi" w:hAnsiTheme="minorHAnsi" w:cstheme="minorHAnsi"/>
        </w:rPr>
        <w:t xml:space="preserve"> — and working with allied democracies to sustain the free and open order that China, in particular, wishes to replace with a world that’s safe for autocracy. The conventional wisdom that authoritarianism has popular momentum is wrong. No one anywhere is taking to the street to demand more corrupt governance, the adoption of one-man rule, a stronger surveillance state, or greater intervention by malign foreign powers. </w:t>
      </w:r>
      <w:r w:rsidRPr="00B120CA">
        <w:rPr>
          <w:rStyle w:val="StyleUnderline"/>
          <w:rFonts w:asciiTheme="minorHAnsi" w:hAnsiTheme="minorHAnsi" w:cstheme="minorHAnsi"/>
        </w:rPr>
        <w:t>Democratic freedoms are</w:t>
      </w:r>
      <w:r w:rsidRPr="00B120CA">
        <w:rPr>
          <w:rFonts w:asciiTheme="minorHAnsi" w:hAnsiTheme="minorHAnsi" w:cstheme="minorHAnsi"/>
        </w:rPr>
        <w:t xml:space="preserve"> unquestionably </w:t>
      </w:r>
      <w:r w:rsidRPr="00B120CA">
        <w:rPr>
          <w:rStyle w:val="StyleUnderline"/>
          <w:rFonts w:asciiTheme="minorHAnsi" w:hAnsiTheme="minorHAnsi" w:cstheme="minorHAnsi"/>
        </w:rPr>
        <w:t>under assault in many nations</w:t>
      </w:r>
      <w:r w:rsidRPr="00B120CA">
        <w:rPr>
          <w:rFonts w:asciiTheme="minorHAnsi" w:hAnsiTheme="minorHAnsi" w:cstheme="minorHAnsi"/>
        </w:rPr>
        <w:t xml:space="preserve">. Autocrats are aggressive precisely because of the growing demands for change in their more modern, connected societies — and the rising risk that middle classes in nations such as China and Russia will not be willing forever to forfeit political rights for prosperity. </w:t>
      </w:r>
      <w:r w:rsidRPr="00B120CA">
        <w:rPr>
          <w:rStyle w:val="StyleUnderline"/>
          <w:rFonts w:asciiTheme="minorHAnsi" w:hAnsiTheme="minorHAnsi" w:cstheme="minorHAnsi"/>
        </w:rPr>
        <w:t>American</w:t>
      </w:r>
      <w:r w:rsidRPr="00B120CA">
        <w:rPr>
          <w:rFonts w:asciiTheme="minorHAnsi" w:hAnsiTheme="minorHAnsi" w:cstheme="minorHAnsi"/>
        </w:rPr>
        <w:t xml:space="preserve"> retrenchment and </w:t>
      </w:r>
      <w:r w:rsidRPr="00B120CA">
        <w:rPr>
          <w:rStyle w:val="StyleUnderline"/>
          <w:rFonts w:asciiTheme="minorHAnsi" w:hAnsiTheme="minorHAnsi" w:cstheme="minorHAnsi"/>
        </w:rPr>
        <w:t xml:space="preserve">isolationism </w:t>
      </w:r>
      <w:r w:rsidRPr="00B120CA">
        <w:rPr>
          <w:rStyle w:val="Emphasis"/>
          <w:rFonts w:asciiTheme="minorHAnsi" w:hAnsiTheme="minorHAnsi" w:cstheme="minorHAnsi"/>
        </w:rPr>
        <w:t>compound the danger</w:t>
      </w:r>
      <w:r w:rsidRPr="00B120CA">
        <w:rPr>
          <w:rFonts w:asciiTheme="minorHAnsi" w:hAnsiTheme="minorHAnsi" w:cstheme="minorHAnsi"/>
        </w:rPr>
        <w:t xml:space="preserve">. It would be nice to live in a world where failed states and dictatorships were a problem for someone else to worry about. But rather than producing stability, </w:t>
      </w:r>
      <w:r w:rsidRPr="00557A2B">
        <w:rPr>
          <w:rStyle w:val="StyleUnderline"/>
          <w:rFonts w:asciiTheme="minorHAnsi" w:hAnsiTheme="minorHAnsi" w:cstheme="minorHAnsi"/>
          <w:highlight w:val="cyan"/>
        </w:rPr>
        <w:t>Western retreat</w:t>
      </w:r>
      <w:r w:rsidRPr="00B120CA">
        <w:rPr>
          <w:rFonts w:asciiTheme="minorHAnsi" w:hAnsiTheme="minorHAnsi" w:cstheme="minorHAnsi"/>
        </w:rPr>
        <w:t xml:space="preserve"> only </w:t>
      </w:r>
      <w:r w:rsidRPr="00557A2B">
        <w:rPr>
          <w:rStyle w:val="Emphasis"/>
          <w:rFonts w:asciiTheme="minorHAnsi" w:hAnsiTheme="minorHAnsi" w:cstheme="minorHAnsi"/>
          <w:highlight w:val="cyan"/>
        </w:rPr>
        <w:t>emboldens autocrats</w:t>
      </w:r>
      <w:r w:rsidRPr="00B120CA">
        <w:rPr>
          <w:rStyle w:val="StyleUnderline"/>
          <w:rFonts w:asciiTheme="minorHAnsi" w:hAnsiTheme="minorHAnsi" w:cstheme="minorHAnsi"/>
        </w:rPr>
        <w:t xml:space="preserve"> in ways that </w:t>
      </w:r>
      <w:r w:rsidRPr="00B120CA">
        <w:rPr>
          <w:rStyle w:val="Emphasis"/>
          <w:rFonts w:asciiTheme="minorHAnsi" w:hAnsiTheme="minorHAnsi" w:cstheme="minorHAnsi"/>
        </w:rPr>
        <w:t>amplify dangers</w:t>
      </w:r>
      <w:r w:rsidRPr="00B120CA">
        <w:rPr>
          <w:rStyle w:val="StyleUnderline"/>
          <w:rFonts w:asciiTheme="minorHAnsi" w:hAnsiTheme="minorHAnsi" w:cstheme="minorHAnsi"/>
        </w:rPr>
        <w:t xml:space="preserve"> to American national security. </w:t>
      </w:r>
      <w:r w:rsidRPr="00B120CA">
        <w:rPr>
          <w:rFonts w:asciiTheme="minorHAnsi" w:hAnsiTheme="minorHAnsi" w:cstheme="minorHAnsi"/>
        </w:rPr>
        <w:t xml:space="preserve">We know that </w:t>
      </w:r>
      <w:r w:rsidRPr="00B120CA">
        <w:rPr>
          <w:rStyle w:val="StyleUnderline"/>
          <w:rFonts w:asciiTheme="minorHAnsi" w:hAnsiTheme="minorHAnsi" w:cstheme="minorHAnsi"/>
        </w:rPr>
        <w:t xml:space="preserve">violent </w:t>
      </w:r>
      <w:r w:rsidRPr="00557A2B">
        <w:rPr>
          <w:rStyle w:val="StyleUnderline"/>
          <w:rFonts w:asciiTheme="minorHAnsi" w:hAnsiTheme="minorHAnsi" w:cstheme="minorHAnsi"/>
          <w:highlight w:val="cyan"/>
        </w:rPr>
        <w:t xml:space="preserve">extremism </w:t>
      </w:r>
      <w:r w:rsidRPr="00557A2B">
        <w:rPr>
          <w:rStyle w:val="Emphasis"/>
          <w:rFonts w:asciiTheme="minorHAnsi" w:hAnsiTheme="minorHAnsi" w:cstheme="minorHAnsi"/>
          <w:highlight w:val="cyan"/>
        </w:rPr>
        <w:t>flourishes</w:t>
      </w:r>
      <w:r w:rsidRPr="00557A2B">
        <w:rPr>
          <w:rStyle w:val="StyleUnderline"/>
          <w:rFonts w:asciiTheme="minorHAnsi" w:hAnsiTheme="minorHAnsi" w:cstheme="minorHAnsi"/>
          <w:highlight w:val="cyan"/>
        </w:rPr>
        <w:t xml:space="preserve"> under</w:t>
      </w:r>
      <w:r w:rsidRPr="00B120CA">
        <w:rPr>
          <w:rFonts w:asciiTheme="minorHAnsi" w:hAnsiTheme="minorHAnsi" w:cstheme="minorHAnsi"/>
        </w:rPr>
        <w:t xml:space="preserve"> state failure and </w:t>
      </w:r>
      <w:r w:rsidRPr="00557A2B">
        <w:rPr>
          <w:rStyle w:val="Emphasis"/>
          <w:rFonts w:asciiTheme="minorHAnsi" w:hAnsiTheme="minorHAnsi" w:cstheme="minorHAnsi"/>
          <w:highlight w:val="cyan"/>
        </w:rPr>
        <w:t>dictatorship</w:t>
      </w:r>
      <w:r w:rsidRPr="00B120CA">
        <w:rPr>
          <w:rFonts w:asciiTheme="minorHAnsi" w:hAnsiTheme="minorHAnsi" w:cstheme="minorHAnsi"/>
        </w:rPr>
        <w:t xml:space="preserve">. Broken states become breeding grounds for extremist groups because they leave vacuums that terrorists are only too happy to fill. </w:t>
      </w:r>
      <w:r w:rsidRPr="00B120CA">
        <w:rPr>
          <w:rStyle w:val="StyleUnderline"/>
          <w:rFonts w:asciiTheme="minorHAnsi" w:hAnsiTheme="minorHAnsi" w:cstheme="minorHAnsi"/>
        </w:rPr>
        <w:t xml:space="preserve">In nations without </w:t>
      </w:r>
      <w:r w:rsidRPr="00B120CA">
        <w:rPr>
          <w:rStyle w:val="Emphasis"/>
          <w:rFonts w:asciiTheme="minorHAnsi" w:hAnsiTheme="minorHAnsi" w:cstheme="minorHAnsi"/>
        </w:rPr>
        <w:t>democratic accountability</w:t>
      </w:r>
      <w:r w:rsidRPr="00B120CA">
        <w:rPr>
          <w:rStyle w:val="StyleUnderline"/>
          <w:rFonts w:asciiTheme="minorHAnsi" w:hAnsiTheme="minorHAnsi" w:cstheme="minorHAnsi"/>
        </w:rPr>
        <w:t xml:space="preserve">, citizens become drawn to the only forms of expression available to them, which are often </w:t>
      </w:r>
      <w:r w:rsidRPr="00B120CA">
        <w:rPr>
          <w:rStyle w:val="Emphasis"/>
          <w:rFonts w:asciiTheme="minorHAnsi" w:hAnsiTheme="minorHAnsi" w:cstheme="minorHAnsi"/>
        </w:rPr>
        <w:t>violent</w:t>
      </w:r>
      <w:r w:rsidRPr="00B120CA">
        <w:rPr>
          <w:rStyle w:val="StyleUnderline"/>
          <w:rFonts w:asciiTheme="minorHAnsi" w:hAnsiTheme="minorHAnsi" w:cstheme="minorHAnsi"/>
        </w:rPr>
        <w:t xml:space="preserve"> and </w:t>
      </w:r>
      <w:r w:rsidRPr="00B120CA">
        <w:rPr>
          <w:rStyle w:val="Emphasis"/>
          <w:rFonts w:asciiTheme="minorHAnsi" w:hAnsiTheme="minorHAnsi" w:cstheme="minorHAnsi"/>
        </w:rPr>
        <w:t>extreme</w:t>
      </w:r>
      <w:r w:rsidRPr="00B120CA">
        <w:rPr>
          <w:rStyle w:val="StyleUnderline"/>
          <w:rFonts w:asciiTheme="minorHAnsi" w:hAnsiTheme="minorHAnsi" w:cstheme="minorHAnsi"/>
        </w:rPr>
        <w:t xml:space="preserve">. </w:t>
      </w:r>
      <w:r w:rsidRPr="00B120CA">
        <w:rPr>
          <w:rFonts w:asciiTheme="minorHAnsi" w:hAnsiTheme="minorHAnsi" w:cstheme="minorHAnsi"/>
        </w:rPr>
        <w:t xml:space="preserve">The good news is that we have billions of allies around the world: citizens on every continent chafing for greater freedom and dignity. They do not want U.S. military-led nation-building. They want peaceful support for their independent efforts to create democratic space in systems distorted by overweening government control, dangerous governance gaps and foreign malign influence. </w:t>
      </w:r>
      <w:r w:rsidRPr="00B120CA">
        <w:rPr>
          <w:rStyle w:val="StyleUnderline"/>
          <w:rFonts w:asciiTheme="minorHAnsi" w:hAnsiTheme="minorHAnsi" w:cstheme="minorHAnsi"/>
        </w:rPr>
        <w:t xml:space="preserve">The free world </w:t>
      </w:r>
      <w:r w:rsidRPr="00B120CA">
        <w:rPr>
          <w:rStyle w:val="Emphasis"/>
          <w:rFonts w:asciiTheme="minorHAnsi" w:hAnsiTheme="minorHAnsi" w:cstheme="minorHAnsi"/>
        </w:rPr>
        <w:t>cannot be neutral</w:t>
      </w:r>
      <w:r w:rsidRPr="00B120CA">
        <w:rPr>
          <w:rStyle w:val="StyleUnderline"/>
          <w:rFonts w:asciiTheme="minorHAnsi" w:hAnsiTheme="minorHAnsi" w:cstheme="minorHAnsi"/>
        </w:rPr>
        <w:t xml:space="preserve"> in the face of </w:t>
      </w:r>
      <w:r w:rsidRPr="00B120CA">
        <w:rPr>
          <w:rStyle w:val="Emphasis"/>
          <w:rFonts w:asciiTheme="minorHAnsi" w:hAnsiTheme="minorHAnsi" w:cstheme="minorHAnsi"/>
        </w:rPr>
        <w:t>autocracy’s resurgence</w:t>
      </w:r>
      <w:r w:rsidRPr="00B120CA">
        <w:rPr>
          <w:rFonts w:asciiTheme="minorHAnsi" w:hAnsiTheme="minorHAnsi" w:cstheme="minorHAnsi"/>
        </w:rPr>
        <w:t xml:space="preserve">. Rather, it should play to its strengths. The appeal of democratic opportunity is a strategic asset for the United States — despite our own shortcomings — because people around the world similarly aspire to live in societies that guarantee justice, rights and dignity. </w:t>
      </w:r>
      <w:r w:rsidRPr="00B120CA">
        <w:rPr>
          <w:rStyle w:val="StyleUnderline"/>
          <w:rFonts w:asciiTheme="minorHAnsi" w:hAnsiTheme="minorHAnsi" w:cstheme="minorHAnsi"/>
        </w:rPr>
        <w:t xml:space="preserve">America’s </w:t>
      </w:r>
      <w:r w:rsidRPr="00B120CA">
        <w:rPr>
          <w:rStyle w:val="Emphasis"/>
          <w:rFonts w:asciiTheme="minorHAnsi" w:hAnsiTheme="minorHAnsi" w:cstheme="minorHAnsi"/>
        </w:rPr>
        <w:t>closest allies are democracies</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Democracies </w:t>
      </w:r>
      <w:r w:rsidRPr="00557A2B">
        <w:rPr>
          <w:rStyle w:val="Emphasis"/>
          <w:rFonts w:asciiTheme="minorHAnsi" w:hAnsiTheme="minorHAnsi" w:cstheme="minorHAnsi"/>
          <w:highlight w:val="cyan"/>
        </w:rPr>
        <w:t>don’t fight each other</w:t>
      </w:r>
      <w:r w:rsidRPr="00557A2B">
        <w:rPr>
          <w:rStyle w:val="StyleUnderline"/>
          <w:rFonts w:asciiTheme="minorHAnsi" w:hAnsiTheme="minorHAnsi" w:cstheme="minorHAnsi"/>
          <w:highlight w:val="cyan"/>
        </w:rPr>
        <w:t xml:space="preserve">, </w:t>
      </w:r>
      <w:r w:rsidRPr="00557A2B">
        <w:rPr>
          <w:rStyle w:val="Emphasis"/>
          <w:rFonts w:asciiTheme="minorHAnsi" w:hAnsiTheme="minorHAnsi" w:cstheme="minorHAnsi"/>
          <w:highlight w:val="cyan"/>
        </w:rPr>
        <w:t>export</w:t>
      </w:r>
      <w:r w:rsidRPr="00B120CA">
        <w:rPr>
          <w:rStyle w:val="Emphasis"/>
          <w:rFonts w:asciiTheme="minorHAnsi" w:hAnsiTheme="minorHAnsi" w:cstheme="minorHAnsi"/>
        </w:rPr>
        <w:t xml:space="preserve"> violent </w:t>
      </w:r>
      <w:r w:rsidRPr="00557A2B">
        <w:rPr>
          <w:rStyle w:val="Emphasis"/>
          <w:rFonts w:asciiTheme="minorHAnsi" w:hAnsiTheme="minorHAnsi" w:cstheme="minorHAnsi"/>
          <w:highlight w:val="cyan"/>
        </w:rPr>
        <w:t>extremism</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or </w:t>
      </w:r>
      <w:r w:rsidRPr="00557A2B">
        <w:rPr>
          <w:rStyle w:val="Emphasis"/>
          <w:rFonts w:asciiTheme="minorHAnsi" w:hAnsiTheme="minorHAnsi" w:cstheme="minorHAnsi"/>
          <w:highlight w:val="cyan"/>
        </w:rPr>
        <w:t>produce</w:t>
      </w:r>
      <w:r w:rsidRPr="00B120CA">
        <w:rPr>
          <w:rStyle w:val="Emphasis"/>
          <w:rFonts w:asciiTheme="minorHAnsi" w:hAnsiTheme="minorHAnsi" w:cstheme="minorHAnsi"/>
        </w:rPr>
        <w:t xml:space="preserve"> the </w:t>
      </w:r>
      <w:r w:rsidRPr="00557A2B">
        <w:rPr>
          <w:rStyle w:val="Emphasis"/>
          <w:rFonts w:asciiTheme="minorHAnsi" w:hAnsiTheme="minorHAnsi" w:cstheme="minorHAnsi"/>
          <w:highlight w:val="cyan"/>
        </w:rPr>
        <w:t>conflicts</w:t>
      </w:r>
      <w:r w:rsidRPr="00B120CA">
        <w:rPr>
          <w:rStyle w:val="StyleUnderline"/>
          <w:rFonts w:asciiTheme="minorHAnsi" w:hAnsiTheme="minorHAnsi" w:cstheme="minorHAnsi"/>
        </w:rPr>
        <w:t xml:space="preserve"> that drive </w:t>
      </w:r>
      <w:r w:rsidRPr="00B120CA">
        <w:rPr>
          <w:rStyle w:val="Emphasis"/>
          <w:rFonts w:asciiTheme="minorHAnsi" w:hAnsiTheme="minorHAnsi" w:cstheme="minorHAnsi"/>
        </w:rPr>
        <w:t>mass migration</w:t>
      </w:r>
      <w:r w:rsidRPr="00B120CA">
        <w:rPr>
          <w:rFonts w:asciiTheme="minorHAnsi" w:hAnsiTheme="minorHAnsi" w:cstheme="minorHAnsi"/>
        </w:rPr>
        <w:t xml:space="preserve">. </w:t>
      </w:r>
      <w:r w:rsidRPr="00557A2B">
        <w:rPr>
          <w:rStyle w:val="StyleUnderline"/>
          <w:rFonts w:asciiTheme="minorHAnsi" w:hAnsiTheme="minorHAnsi" w:cstheme="minorHAnsi"/>
          <w:highlight w:val="cyan"/>
        </w:rPr>
        <w:t xml:space="preserve">Democracies are </w:t>
      </w:r>
      <w:r w:rsidRPr="00557A2B">
        <w:rPr>
          <w:rStyle w:val="Emphasis"/>
          <w:rFonts w:asciiTheme="minorHAnsi" w:hAnsiTheme="minorHAnsi" w:cstheme="minorHAnsi"/>
          <w:highlight w:val="cyan"/>
        </w:rPr>
        <w:t>better partners</w:t>
      </w:r>
      <w:r w:rsidRPr="00557A2B">
        <w:rPr>
          <w:rStyle w:val="StyleUnderline"/>
          <w:rFonts w:asciiTheme="minorHAnsi" w:hAnsiTheme="minorHAnsi" w:cstheme="minorHAnsi"/>
          <w:highlight w:val="cyan"/>
        </w:rPr>
        <w:t xml:space="preserve"> in </w:t>
      </w:r>
      <w:r w:rsidRPr="00557A2B">
        <w:rPr>
          <w:rStyle w:val="Emphasis"/>
          <w:rFonts w:asciiTheme="minorHAnsi" w:hAnsiTheme="minorHAnsi" w:cstheme="minorHAnsi"/>
          <w:highlight w:val="cyan"/>
        </w:rPr>
        <w:t>fighting terrorism</w:t>
      </w:r>
      <w:r w:rsidRPr="00B120CA">
        <w:rPr>
          <w:rFonts w:asciiTheme="minorHAnsi" w:hAnsiTheme="minorHAnsi" w:cstheme="minorHAnsi"/>
        </w:rPr>
        <w:t xml:space="preserve">, human trafficking </w:t>
      </w:r>
      <w:r w:rsidRPr="00B120CA">
        <w:rPr>
          <w:rStyle w:val="StyleUnderline"/>
          <w:rFonts w:asciiTheme="minorHAnsi" w:hAnsiTheme="minorHAnsi" w:cstheme="minorHAnsi"/>
        </w:rPr>
        <w:t xml:space="preserve">and </w:t>
      </w:r>
      <w:r w:rsidRPr="00B120CA">
        <w:rPr>
          <w:rStyle w:val="Emphasis"/>
          <w:rFonts w:asciiTheme="minorHAnsi" w:hAnsiTheme="minorHAnsi" w:cstheme="minorHAnsi"/>
        </w:rPr>
        <w:t>poverty</w:t>
      </w:r>
      <w:r w:rsidRPr="00B120CA">
        <w:rPr>
          <w:rFonts w:asciiTheme="minorHAnsi" w:hAnsiTheme="minorHAnsi" w:cstheme="minorHAnsi"/>
        </w:rPr>
        <w:t xml:space="preserve">, </w:t>
      </w:r>
      <w:r w:rsidRPr="00557A2B">
        <w:rPr>
          <w:rStyle w:val="StyleUnderline"/>
          <w:rFonts w:asciiTheme="minorHAnsi" w:hAnsiTheme="minorHAnsi" w:cstheme="minorHAnsi"/>
          <w:highlight w:val="cyan"/>
        </w:rPr>
        <w:t>as well as establishing</w:t>
      </w:r>
      <w:r w:rsidRPr="00B120CA">
        <w:rPr>
          <w:rStyle w:val="StyleUnderline"/>
          <w:rFonts w:asciiTheme="minorHAnsi" w:hAnsiTheme="minorHAnsi" w:cstheme="minorHAnsi"/>
        </w:rPr>
        <w:t xml:space="preserve"> reliable </w:t>
      </w:r>
      <w:r w:rsidRPr="00557A2B">
        <w:rPr>
          <w:rStyle w:val="Emphasis"/>
          <w:rFonts w:asciiTheme="minorHAnsi" w:hAnsiTheme="minorHAnsi" w:cstheme="minorHAnsi"/>
          <w:highlight w:val="cyan"/>
        </w:rPr>
        <w:t>trad</w:t>
      </w:r>
      <w:r w:rsidRPr="00B120CA">
        <w:rPr>
          <w:rFonts w:asciiTheme="minorHAnsi" w:hAnsiTheme="minorHAnsi" w:cstheme="minorHAnsi"/>
        </w:rPr>
        <w:t xml:space="preserve">ing relationships. </w:t>
      </w:r>
      <w:r w:rsidRPr="00557A2B">
        <w:rPr>
          <w:rStyle w:val="StyleUnderline"/>
          <w:rFonts w:asciiTheme="minorHAnsi" w:hAnsiTheme="minorHAnsi" w:cstheme="minorHAnsi"/>
          <w:highlight w:val="cyan"/>
        </w:rPr>
        <w:t xml:space="preserve">Open societies </w:t>
      </w:r>
      <w:r w:rsidRPr="00557A2B">
        <w:rPr>
          <w:rStyle w:val="Emphasis"/>
          <w:rFonts w:asciiTheme="minorHAnsi" w:hAnsiTheme="minorHAnsi" w:cstheme="minorHAnsi"/>
          <w:highlight w:val="cyan"/>
        </w:rPr>
        <w:t>incubate the tech</w:t>
      </w:r>
      <w:r w:rsidRPr="00B120CA">
        <w:rPr>
          <w:rStyle w:val="StyleUnderline"/>
          <w:rFonts w:asciiTheme="minorHAnsi" w:hAnsiTheme="minorHAnsi" w:cstheme="minorHAnsi"/>
        </w:rPr>
        <w:t xml:space="preserve">nologies </w:t>
      </w:r>
      <w:r w:rsidRPr="00557A2B">
        <w:rPr>
          <w:rStyle w:val="StyleUnderline"/>
          <w:rFonts w:asciiTheme="minorHAnsi" w:hAnsiTheme="minorHAnsi" w:cstheme="minorHAnsi"/>
          <w:highlight w:val="cyan"/>
        </w:rPr>
        <w:t>that will</w:t>
      </w:r>
      <w:r w:rsidRPr="00B120CA">
        <w:rPr>
          <w:rStyle w:val="StyleUnderline"/>
          <w:rFonts w:asciiTheme="minorHAnsi" w:hAnsiTheme="minorHAnsi" w:cstheme="minorHAnsi"/>
        </w:rPr>
        <w:t xml:space="preserve"> help </w:t>
      </w:r>
      <w:r w:rsidRPr="00557A2B">
        <w:rPr>
          <w:rStyle w:val="Emphasis"/>
          <w:rFonts w:asciiTheme="minorHAnsi" w:hAnsiTheme="minorHAnsi" w:cstheme="minorHAnsi"/>
          <w:highlight w:val="cyan"/>
        </w:rPr>
        <w:t>solve</w:t>
      </w:r>
      <w:r w:rsidRPr="000273F8">
        <w:rPr>
          <w:rStyle w:val="StyleUnderline"/>
          <w:rFonts w:asciiTheme="minorHAnsi" w:hAnsiTheme="minorHAnsi" w:cstheme="minorHAnsi"/>
        </w:rPr>
        <w:t xml:space="preserve"> the</w:t>
      </w:r>
      <w:r w:rsidRPr="00B120CA">
        <w:rPr>
          <w:rStyle w:val="StyleUnderline"/>
          <w:rFonts w:asciiTheme="minorHAnsi" w:hAnsiTheme="minorHAnsi" w:cstheme="minorHAnsi"/>
        </w:rPr>
        <w:t xml:space="preserve"> world’s </w:t>
      </w:r>
      <w:r w:rsidRPr="000273F8">
        <w:rPr>
          <w:rStyle w:val="Emphasis"/>
          <w:rFonts w:asciiTheme="minorHAnsi" w:hAnsiTheme="minorHAnsi" w:cstheme="minorHAnsi"/>
        </w:rPr>
        <w:t xml:space="preserve">most </w:t>
      </w:r>
      <w:r w:rsidRPr="00557A2B">
        <w:rPr>
          <w:rStyle w:val="Emphasis"/>
          <w:rFonts w:asciiTheme="minorHAnsi" w:hAnsiTheme="minorHAnsi" w:cstheme="minorHAnsi"/>
          <w:highlight w:val="cyan"/>
        </w:rPr>
        <w:t>pressing problems</w:t>
      </w:r>
      <w:r w:rsidRPr="00557A2B">
        <w:rPr>
          <w:rStyle w:val="StyleUnderline"/>
          <w:rFonts w:asciiTheme="minorHAnsi" w:hAnsiTheme="minorHAnsi" w:cstheme="minorHAnsi"/>
          <w:highlight w:val="cyan"/>
        </w:rPr>
        <w:t>, including</w:t>
      </w:r>
      <w:r w:rsidRPr="00B120CA">
        <w:rPr>
          <w:rStyle w:val="StyleUnderline"/>
          <w:rFonts w:asciiTheme="minorHAnsi" w:hAnsiTheme="minorHAnsi" w:cstheme="minorHAnsi"/>
        </w:rPr>
        <w:t xml:space="preserve"> </w:t>
      </w:r>
      <w:r w:rsidRPr="00557A2B">
        <w:rPr>
          <w:rStyle w:val="Emphasis"/>
          <w:rFonts w:asciiTheme="minorHAnsi" w:hAnsiTheme="minorHAnsi" w:cstheme="minorHAnsi"/>
          <w:highlight w:val="cyan"/>
        </w:rPr>
        <w:t>climate change</w:t>
      </w:r>
      <w:r w:rsidRPr="00B120CA">
        <w:rPr>
          <w:rStyle w:val="StyleUnderline"/>
          <w:rFonts w:asciiTheme="minorHAnsi" w:hAnsiTheme="minorHAnsi" w:cstheme="minorHAnsi"/>
        </w:rPr>
        <w:t xml:space="preserve">. Citizens can </w:t>
      </w:r>
      <w:r w:rsidRPr="00B120CA">
        <w:rPr>
          <w:rStyle w:val="Emphasis"/>
          <w:rFonts w:asciiTheme="minorHAnsi" w:hAnsiTheme="minorHAnsi" w:cstheme="minorHAnsi"/>
        </w:rPr>
        <w:t>hold leaders accountable</w:t>
      </w:r>
      <w:r w:rsidRPr="00B120CA">
        <w:rPr>
          <w:rStyle w:val="StyleUnderline"/>
          <w:rFonts w:asciiTheme="minorHAnsi" w:hAnsiTheme="minorHAnsi" w:cstheme="minorHAnsi"/>
        </w:rPr>
        <w:t xml:space="preserve"> when they fall short, and democratic </w:t>
      </w:r>
      <w:r w:rsidRPr="00B120CA">
        <w:rPr>
          <w:rStyle w:val="Emphasis"/>
          <w:rFonts w:asciiTheme="minorHAnsi" w:hAnsiTheme="minorHAnsi" w:cstheme="minorHAnsi"/>
        </w:rPr>
        <w:t>institutions</w:t>
      </w:r>
      <w:r w:rsidRPr="00B120CA">
        <w:rPr>
          <w:rStyle w:val="StyleUnderline"/>
          <w:rFonts w:asciiTheme="minorHAnsi" w:hAnsiTheme="minorHAnsi" w:cstheme="minorHAnsi"/>
        </w:rPr>
        <w:t xml:space="preserve"> are </w:t>
      </w:r>
      <w:r w:rsidRPr="00B120CA">
        <w:rPr>
          <w:rStyle w:val="Emphasis"/>
          <w:rFonts w:asciiTheme="minorHAnsi" w:hAnsiTheme="minorHAnsi" w:cstheme="minorHAnsi"/>
        </w:rPr>
        <w:t>stronger than any</w:t>
      </w:r>
      <w:r w:rsidRPr="00B120CA">
        <w:rPr>
          <w:rFonts w:asciiTheme="minorHAnsi" w:hAnsiTheme="minorHAnsi" w:cstheme="minorHAnsi"/>
        </w:rPr>
        <w:t xml:space="preserve"> [</w:t>
      </w:r>
      <w:r w:rsidRPr="00B120CA">
        <w:rPr>
          <w:rStyle w:val="Emphasis"/>
          <w:rFonts w:asciiTheme="minorHAnsi" w:hAnsiTheme="minorHAnsi" w:cstheme="minorHAnsi"/>
        </w:rPr>
        <w:t>individual</w:t>
      </w:r>
      <w:r w:rsidRPr="00B120CA">
        <w:rPr>
          <w:rFonts w:asciiTheme="minorHAnsi" w:hAnsiTheme="minorHAnsi" w:cstheme="minorHAnsi"/>
        </w:rPr>
        <w:t xml:space="preserve">] </w:t>
      </w:r>
      <w:r w:rsidRPr="00B120CA">
        <w:rPr>
          <w:rFonts w:asciiTheme="minorHAnsi" w:hAnsiTheme="minorHAnsi" w:cstheme="minorHAnsi"/>
          <w:strike/>
        </w:rPr>
        <w:t>man</w:t>
      </w:r>
      <w:r w:rsidRPr="00B120CA">
        <w:rPr>
          <w:rFonts w:asciiTheme="minorHAnsi" w:hAnsiTheme="minorHAnsi" w:cstheme="minorHAnsi"/>
        </w:rPr>
        <w:t xml:space="preserve"> — as America itself witnessed after the assault on the U.S. Capitol on Jan. 6. </w:t>
      </w:r>
    </w:p>
    <w:bookmarkEnd w:id="0"/>
    <w:p w14:paraId="576B96CD" w14:textId="77777777" w:rsidR="00422AA1" w:rsidRDefault="00422AA1" w:rsidP="00422AA1">
      <w:pPr>
        <w:rPr>
          <w:rFonts w:asciiTheme="minorHAnsi" w:hAnsiTheme="minorHAnsi" w:cstheme="minorHAnsi"/>
        </w:rPr>
      </w:pPr>
    </w:p>
    <w:p w14:paraId="55850F56" w14:textId="77777777" w:rsidR="00422AA1" w:rsidRDefault="00422AA1" w:rsidP="00422AA1">
      <w:pPr>
        <w:pStyle w:val="Heading3"/>
      </w:pPr>
      <w:r>
        <w:t>3</w:t>
      </w:r>
    </w:p>
    <w:p w14:paraId="6CAA406A" w14:textId="77777777" w:rsidR="00422AA1" w:rsidRPr="00AC76B9" w:rsidRDefault="00422AA1" w:rsidP="00422AA1">
      <w:pPr>
        <w:pStyle w:val="Heading4"/>
        <w:rPr>
          <w:rFonts w:asciiTheme="minorHAnsi" w:hAnsiTheme="minorHAnsi" w:cstheme="minorHAnsi"/>
        </w:rPr>
      </w:pPr>
      <w:bookmarkStart w:id="1" w:name="_Hlk85209255"/>
      <w:r w:rsidRPr="00AC76B9">
        <w:rPr>
          <w:rFonts w:asciiTheme="minorHAnsi" w:hAnsiTheme="minorHAnsi" w:cstheme="minorHAnsi"/>
        </w:rPr>
        <w:t xml:space="preserve">US tech leadership is </w:t>
      </w:r>
      <w:r w:rsidRPr="00AC76B9">
        <w:rPr>
          <w:rFonts w:asciiTheme="minorHAnsi" w:hAnsiTheme="minorHAnsi" w:cstheme="minorHAnsi"/>
          <w:u w:val="single"/>
        </w:rPr>
        <w:t>secure</w:t>
      </w:r>
      <w:r w:rsidRPr="00AC76B9">
        <w:rPr>
          <w:rFonts w:asciiTheme="minorHAnsi" w:hAnsiTheme="minorHAnsi" w:cstheme="minorHAnsi"/>
        </w:rPr>
        <w:t xml:space="preserve">, BUT </w:t>
      </w:r>
      <w:r w:rsidRPr="00AC76B9">
        <w:rPr>
          <w:rFonts w:asciiTheme="minorHAnsi" w:hAnsiTheme="minorHAnsi" w:cstheme="minorHAnsi"/>
          <w:u w:val="single"/>
        </w:rPr>
        <w:t>antitrust</w:t>
      </w:r>
      <w:r w:rsidRPr="00AC76B9">
        <w:rPr>
          <w:rFonts w:asciiTheme="minorHAnsi" w:hAnsiTheme="minorHAnsi" w:cstheme="minorHAnsi"/>
        </w:rPr>
        <w:t xml:space="preserve"> cedes it.</w:t>
      </w:r>
    </w:p>
    <w:p w14:paraId="5A760B1B" w14:textId="77777777" w:rsidR="00422AA1" w:rsidRPr="00AC76B9" w:rsidRDefault="00422AA1" w:rsidP="00422AA1">
      <w:pPr>
        <w:rPr>
          <w:rFonts w:asciiTheme="minorHAnsi" w:hAnsiTheme="minorHAnsi" w:cstheme="minorHAnsi"/>
        </w:rPr>
      </w:pPr>
      <w:r w:rsidRPr="00AC76B9">
        <w:rPr>
          <w:rStyle w:val="Style13ptBold"/>
          <w:rFonts w:asciiTheme="minorHAnsi" w:hAnsiTheme="minorHAnsi" w:cstheme="minorHAnsi"/>
        </w:rPr>
        <w:t>Abbott 21</w:t>
      </w:r>
      <w:r w:rsidRPr="00AC76B9">
        <w:rPr>
          <w:rFonts w:asciiTheme="minorHAnsi" w:hAnsiTheme="minorHAnsi" w:cstheme="minorHAnsi"/>
        </w:rPr>
        <w:t xml:space="preserve">, JD, MA, Senior Research Fellow at the Mercatus Center focusing on antitrust, formerly served as the Federal Trade Commission’s General Counsel. (Alden, </w:t>
      </w:r>
      <w:r w:rsidRPr="00AC76B9">
        <w:rPr>
          <w:rFonts w:asciiTheme="minorHAnsi" w:hAnsiTheme="minorHAnsi" w:cstheme="minorHAnsi"/>
          <w:i/>
          <w:iCs/>
        </w:rPr>
        <w:t>et al</w:t>
      </w:r>
      <w:r w:rsidRPr="00AC76B9">
        <w:rPr>
          <w:rFonts w:asciiTheme="minorHAnsi" w:hAnsiTheme="minorHAnsi" w:cstheme="minorHAnsi"/>
        </w:rPr>
        <w:t xml:space="preserve">, 3-10-2021, “Aligning Intellectual Property, Antitrust, and National Security Policy”, </w:t>
      </w:r>
      <w:r w:rsidRPr="00AC76B9">
        <w:rPr>
          <w:rFonts w:asciiTheme="minorHAnsi" w:hAnsiTheme="minorHAnsi" w:cstheme="minorHAnsi"/>
          <w:i/>
          <w:iCs/>
        </w:rPr>
        <w:t>Regulatory Transparency Project of the Federalist Society</w:t>
      </w:r>
      <w:r w:rsidRPr="00AC76B9">
        <w:rPr>
          <w:rFonts w:asciiTheme="minorHAnsi" w:hAnsiTheme="minorHAnsi" w:cstheme="minorHAnsi"/>
        </w:rPr>
        <w:t xml:space="preserve">, pg. 2-5, </w:t>
      </w:r>
      <w:hyperlink r:id="rId13" w:history="1">
        <w:r w:rsidRPr="00AC76B9">
          <w:rPr>
            <w:rStyle w:val="Hyperlink"/>
            <w:rFonts w:asciiTheme="minorHAnsi" w:hAnsiTheme="minorHAnsi" w:cstheme="minorHAnsi"/>
          </w:rPr>
          <w:t>https://regproject.org/wp-content/uploads/Paper-Aligning-Intellectual-Property-Antitrust-and-National-SecurityPolicy.pdf</w:t>
        </w:r>
      </w:hyperlink>
      <w:r w:rsidRPr="00AC76B9">
        <w:rPr>
          <w:rFonts w:asciiTheme="minorHAnsi" w:hAnsiTheme="minorHAnsi" w:cstheme="minorHAnsi"/>
        </w:rPr>
        <w:t>)</w:t>
      </w:r>
    </w:p>
    <w:p w14:paraId="7D94FA86" w14:textId="77777777" w:rsidR="00422AA1" w:rsidRPr="00AC76B9" w:rsidRDefault="00422AA1" w:rsidP="00422AA1">
      <w:pPr>
        <w:rPr>
          <w:rFonts w:asciiTheme="minorHAnsi" w:hAnsiTheme="minorHAnsi" w:cstheme="minorHAnsi"/>
        </w:rPr>
      </w:pPr>
    </w:p>
    <w:p w14:paraId="575BE036" w14:textId="77777777" w:rsidR="00422AA1" w:rsidRPr="00AC76B9" w:rsidRDefault="00422AA1" w:rsidP="00422AA1">
      <w:pPr>
        <w:rPr>
          <w:rFonts w:asciiTheme="minorHAnsi" w:hAnsiTheme="minorHAnsi" w:cstheme="minorHAnsi"/>
        </w:rPr>
      </w:pPr>
      <w:r w:rsidRPr="00AC76B9">
        <w:rPr>
          <w:rFonts w:asciiTheme="minorHAnsi" w:hAnsiTheme="minorHAnsi" w:cstheme="minorHAnsi"/>
        </w:rPr>
        <w:t>II. The United States Plays a Critical Role in 5G Standards Development</w:t>
      </w:r>
    </w:p>
    <w:p w14:paraId="7AB5696E" w14:textId="77777777" w:rsidR="00422AA1" w:rsidRPr="00AC76B9" w:rsidRDefault="00422AA1" w:rsidP="00422AA1">
      <w:pPr>
        <w:rPr>
          <w:rFonts w:asciiTheme="minorHAnsi" w:hAnsiTheme="minorHAnsi" w:cstheme="minorHAnsi"/>
        </w:rPr>
      </w:pPr>
      <w:r w:rsidRPr="00AC76B9">
        <w:rPr>
          <w:rFonts w:asciiTheme="minorHAnsi" w:hAnsiTheme="minorHAnsi" w:cstheme="minorHAnsi"/>
        </w:rPr>
        <w:t xml:space="preserve">The U.S. government has recognized that “5G is a critical strategic technology [such that] nations that master advanced communications technologies and ubiquitous connectivity will have a long-term economic and military advantage.”8 </w:t>
      </w:r>
      <w:r w:rsidRPr="00AC76B9">
        <w:rPr>
          <w:rStyle w:val="StyleUnderline"/>
          <w:rFonts w:asciiTheme="minorHAnsi" w:hAnsiTheme="minorHAnsi" w:cstheme="minorHAnsi"/>
          <w:highlight w:val="cyan"/>
        </w:rPr>
        <w:t>The U.S. has</w:t>
      </w:r>
      <w:r w:rsidRPr="00AC76B9">
        <w:rPr>
          <w:rStyle w:val="StyleUnderline"/>
          <w:rFonts w:asciiTheme="minorHAnsi" w:hAnsiTheme="minorHAnsi" w:cstheme="minorHAnsi"/>
        </w:rPr>
        <w:t xml:space="preserve"> had </w:t>
      </w:r>
      <w:r w:rsidRPr="00AC76B9">
        <w:rPr>
          <w:rStyle w:val="StyleUnderline"/>
          <w:rFonts w:asciiTheme="minorHAnsi" w:hAnsiTheme="minorHAnsi" w:cstheme="minorHAnsi"/>
          <w:highlight w:val="cyan"/>
        </w:rPr>
        <w:t xml:space="preserve">a </w:t>
      </w:r>
      <w:r w:rsidRPr="00AC76B9">
        <w:rPr>
          <w:rStyle w:val="Emphasis"/>
          <w:rFonts w:asciiTheme="minorHAnsi" w:hAnsiTheme="minorHAnsi" w:cstheme="minorHAnsi"/>
          <w:highlight w:val="cyan"/>
        </w:rPr>
        <w:t>substantial tech</w:t>
      </w:r>
      <w:r w:rsidRPr="00AC76B9">
        <w:rPr>
          <w:rStyle w:val="Emphasis"/>
          <w:rFonts w:asciiTheme="minorHAnsi" w:hAnsiTheme="minorHAnsi" w:cstheme="minorHAnsi"/>
        </w:rPr>
        <w:t xml:space="preserve">nological </w:t>
      </w:r>
      <w:r w:rsidRPr="00AC76B9">
        <w:rPr>
          <w:rStyle w:val="Emphasis"/>
          <w:rFonts w:asciiTheme="minorHAnsi" w:hAnsiTheme="minorHAnsi" w:cstheme="minorHAnsi"/>
          <w:highlight w:val="cyan"/>
        </w:rPr>
        <w:t>edge</w:t>
      </w:r>
      <w:r w:rsidRPr="00AC76B9">
        <w:rPr>
          <w:rStyle w:val="StyleUnderline"/>
          <w:rFonts w:asciiTheme="minorHAnsi" w:hAnsiTheme="minorHAnsi" w:cstheme="minorHAnsi"/>
          <w:highlight w:val="cyan"/>
        </w:rPr>
        <w:t xml:space="preserve"> over</w:t>
      </w:r>
      <w:r w:rsidRPr="00AC76B9">
        <w:rPr>
          <w:rStyle w:val="StyleUnderline"/>
          <w:rFonts w:asciiTheme="minorHAnsi" w:hAnsiTheme="minorHAnsi" w:cstheme="minorHAnsi"/>
        </w:rPr>
        <w:t xml:space="preserve"> our </w:t>
      </w:r>
      <w:r w:rsidRPr="00AC76B9">
        <w:rPr>
          <w:rStyle w:val="Emphasis"/>
          <w:rFonts w:asciiTheme="minorHAnsi" w:hAnsiTheme="minorHAnsi" w:cstheme="minorHAnsi"/>
          <w:highlight w:val="cyan"/>
        </w:rPr>
        <w:t>military</w:t>
      </w:r>
      <w:r w:rsidRPr="00AC76B9">
        <w:rPr>
          <w:rFonts w:asciiTheme="minorHAnsi" w:hAnsiTheme="minorHAnsi" w:cstheme="minorHAnsi"/>
        </w:rPr>
        <w:t xml:space="preserve"> and intelligence </w:t>
      </w:r>
      <w:r w:rsidRPr="00AC76B9">
        <w:rPr>
          <w:rStyle w:val="Emphasis"/>
          <w:rFonts w:asciiTheme="minorHAnsi" w:hAnsiTheme="minorHAnsi" w:cstheme="minorHAnsi"/>
          <w:highlight w:val="cyan"/>
        </w:rPr>
        <w:t>rivals</w:t>
      </w:r>
      <w:r w:rsidRPr="00AC76B9">
        <w:rPr>
          <w:rStyle w:val="StyleUnderline"/>
          <w:rFonts w:asciiTheme="minorHAnsi" w:hAnsiTheme="minorHAnsi" w:cstheme="minorHAnsi"/>
          <w:highlight w:val="cyan"/>
        </w:rPr>
        <w:t xml:space="preserve"> in</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foundational R&amp;D</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for</w:t>
      </w:r>
      <w:r w:rsidRPr="00AC76B9">
        <w:rPr>
          <w:rFonts w:asciiTheme="minorHAnsi" w:hAnsiTheme="minorHAnsi" w:cstheme="minorHAnsi"/>
        </w:rPr>
        <w:t xml:space="preserve"> 5G and other </w:t>
      </w:r>
      <w:r w:rsidRPr="00AC76B9">
        <w:rPr>
          <w:rStyle w:val="Emphasis"/>
          <w:rFonts w:asciiTheme="minorHAnsi" w:hAnsiTheme="minorHAnsi" w:cstheme="minorHAnsi"/>
          <w:highlight w:val="cyan"/>
        </w:rPr>
        <w:t>next-gen</w:t>
      </w:r>
      <w:r w:rsidRPr="00AC76B9">
        <w:rPr>
          <w:rFonts w:asciiTheme="minorHAnsi" w:hAnsiTheme="minorHAnsi" w:cstheme="minorHAnsi"/>
        </w:rPr>
        <w:t xml:space="preserve">eration </w:t>
      </w:r>
      <w:r w:rsidRPr="00AC76B9">
        <w:rPr>
          <w:rStyle w:val="Emphasis"/>
          <w:rFonts w:asciiTheme="minorHAnsi" w:hAnsiTheme="minorHAnsi" w:cstheme="minorHAnsi"/>
          <w:highlight w:val="cyan"/>
        </w:rPr>
        <w:t>tech</w:t>
      </w:r>
      <w:r w:rsidRPr="00AC76B9">
        <w:rPr>
          <w:rStyle w:val="Emphasis"/>
          <w:rFonts w:asciiTheme="minorHAnsi" w:hAnsiTheme="minorHAnsi" w:cstheme="minorHAnsi"/>
        </w:rPr>
        <w:t>nologies</w:t>
      </w:r>
      <w:r w:rsidRPr="00AC76B9">
        <w:rPr>
          <w:rStyle w:val="StyleUnderline"/>
          <w:rFonts w:asciiTheme="minorHAnsi" w:hAnsiTheme="minorHAnsi" w:cstheme="minorHAnsi"/>
        </w:rPr>
        <w:t xml:space="preserve">. U.S. companies have </w:t>
      </w:r>
      <w:r w:rsidRPr="00AC76B9">
        <w:rPr>
          <w:rStyle w:val="Emphasis"/>
          <w:rFonts w:asciiTheme="minorHAnsi" w:hAnsiTheme="minorHAnsi" w:cstheme="minorHAnsi"/>
        </w:rPr>
        <w:t>long been leaders</w:t>
      </w:r>
      <w:r w:rsidRPr="00AC76B9">
        <w:rPr>
          <w:rStyle w:val="StyleUnderline"/>
          <w:rFonts w:asciiTheme="minorHAnsi" w:hAnsiTheme="minorHAnsi" w:cstheme="minorHAnsi"/>
        </w:rPr>
        <w:t xml:space="preserve"> in</w:t>
      </w:r>
      <w:r w:rsidRPr="00AC76B9">
        <w:rPr>
          <w:rFonts w:asciiTheme="minorHAnsi" w:hAnsiTheme="minorHAnsi" w:cstheme="minorHAnsi"/>
        </w:rPr>
        <w:t xml:space="preserve"> the development of previous generations of </w:t>
      </w:r>
      <w:r w:rsidRPr="00AC76B9">
        <w:rPr>
          <w:rStyle w:val="Emphasis"/>
          <w:rFonts w:asciiTheme="minorHAnsi" w:hAnsiTheme="minorHAnsi" w:cstheme="minorHAnsi"/>
        </w:rPr>
        <w:t>core</w:t>
      </w:r>
      <w:r w:rsidRPr="00AC76B9">
        <w:rPr>
          <w:rFonts w:asciiTheme="minorHAnsi" w:hAnsiTheme="minorHAnsi" w:cstheme="minorHAnsi"/>
        </w:rPr>
        <w:t xml:space="preserve"> mobile </w:t>
      </w:r>
      <w:r w:rsidRPr="00AC76B9">
        <w:rPr>
          <w:rStyle w:val="Emphasis"/>
          <w:rFonts w:asciiTheme="minorHAnsi" w:hAnsiTheme="minorHAnsi" w:cstheme="minorHAnsi"/>
        </w:rPr>
        <w:t>standards</w:t>
      </w:r>
      <w:r w:rsidRPr="00AC76B9">
        <w:rPr>
          <w:rFonts w:asciiTheme="minorHAnsi" w:hAnsiTheme="minorHAnsi" w:cstheme="minorHAnsi"/>
        </w:rPr>
        <w:t xml:space="preserve"> (2G, 3G, 4G, and LTE). </w:t>
      </w:r>
      <w:r w:rsidRPr="00AC76B9">
        <w:rPr>
          <w:rStyle w:val="StyleUnderline"/>
          <w:rFonts w:asciiTheme="minorHAnsi" w:hAnsiTheme="minorHAnsi" w:cstheme="minorHAnsi"/>
        </w:rPr>
        <w:t xml:space="preserve">This </w:t>
      </w:r>
      <w:r w:rsidRPr="00AC76B9">
        <w:rPr>
          <w:rStyle w:val="Emphasis"/>
          <w:rFonts w:asciiTheme="minorHAnsi" w:hAnsiTheme="minorHAnsi" w:cstheme="minorHAnsi"/>
        </w:rPr>
        <w:t>tech</w:t>
      </w:r>
      <w:r w:rsidRPr="00AC76B9">
        <w:rPr>
          <w:rFonts w:asciiTheme="minorHAnsi" w:hAnsiTheme="minorHAnsi" w:cstheme="minorHAnsi"/>
        </w:rPr>
        <w:t xml:space="preserve">nological </w:t>
      </w:r>
      <w:r w:rsidRPr="00AC76B9">
        <w:rPr>
          <w:rStyle w:val="Emphasis"/>
          <w:rFonts w:asciiTheme="minorHAnsi" w:hAnsiTheme="minorHAnsi" w:cstheme="minorHAnsi"/>
        </w:rPr>
        <w:t>leadership</w:t>
      </w:r>
      <w:r w:rsidRPr="00AC76B9">
        <w:rPr>
          <w:rStyle w:val="StyleUnderline"/>
          <w:rFonts w:asciiTheme="minorHAnsi" w:hAnsiTheme="minorHAnsi" w:cstheme="minorHAnsi"/>
        </w:rPr>
        <w:t xml:space="preserve"> has made it possible for U.S. companies to ensure the </w:t>
      </w:r>
      <w:r w:rsidRPr="00AC76B9">
        <w:rPr>
          <w:rStyle w:val="Emphasis"/>
          <w:rFonts w:asciiTheme="minorHAnsi" w:hAnsiTheme="minorHAnsi" w:cstheme="minorHAnsi"/>
        </w:rPr>
        <w:t>security</w:t>
      </w:r>
      <w:r w:rsidRPr="00AC76B9">
        <w:rPr>
          <w:rFonts w:asciiTheme="minorHAnsi" w:hAnsiTheme="minorHAnsi" w:cstheme="minorHAnsi"/>
        </w:rPr>
        <w:t xml:space="preserve"> and integrity </w:t>
      </w:r>
      <w:r w:rsidRPr="00AC76B9">
        <w:rPr>
          <w:rStyle w:val="StyleUnderline"/>
          <w:rFonts w:asciiTheme="minorHAnsi" w:hAnsiTheme="minorHAnsi" w:cstheme="minorHAnsi"/>
        </w:rPr>
        <w:t>of</w:t>
      </w:r>
      <w:r w:rsidRPr="00AC76B9">
        <w:rPr>
          <w:rFonts w:asciiTheme="minorHAnsi" w:hAnsiTheme="minorHAnsi" w:cstheme="minorHAnsi"/>
        </w:rPr>
        <w:t xml:space="preserve"> the hardware and software </w:t>
      </w:r>
      <w:r w:rsidRPr="00AC76B9">
        <w:rPr>
          <w:rStyle w:val="StyleUnderline"/>
          <w:rFonts w:asciiTheme="minorHAnsi" w:hAnsiTheme="minorHAnsi" w:cstheme="minorHAnsi"/>
        </w:rPr>
        <w:t>products</w:t>
      </w:r>
      <w:r w:rsidRPr="00AC76B9">
        <w:rPr>
          <w:rFonts w:asciiTheme="minorHAnsi" w:hAnsiTheme="minorHAnsi" w:cstheme="minorHAnsi"/>
        </w:rPr>
        <w:t xml:space="preserve"> that make up the backbone of the U.S. telecommunication systems. </w:t>
      </w:r>
      <w:r w:rsidRPr="00AC76B9">
        <w:rPr>
          <w:rStyle w:val="StyleUnderline"/>
          <w:rFonts w:asciiTheme="minorHAnsi" w:hAnsiTheme="minorHAnsi" w:cstheme="minorHAnsi"/>
        </w:rPr>
        <w:t xml:space="preserve">This leadership </w:t>
      </w:r>
      <w:r w:rsidRPr="00AC76B9">
        <w:rPr>
          <w:rStyle w:val="Emphasis"/>
          <w:rFonts w:asciiTheme="minorHAnsi" w:hAnsiTheme="minorHAnsi" w:cstheme="minorHAnsi"/>
        </w:rPr>
        <w:t>must continue</w:t>
      </w:r>
      <w:r w:rsidRPr="00AC76B9">
        <w:rPr>
          <w:rFonts w:asciiTheme="minorHAnsi" w:hAnsiTheme="minorHAnsi" w:cstheme="minorHAnsi"/>
        </w:rPr>
        <w:t xml:space="preserve"> for the U.S. government to more effectively anticipate potential security risks and take the necessary steps to protect national security.9</w:t>
      </w:r>
    </w:p>
    <w:p w14:paraId="1C9A9DCB" w14:textId="77777777" w:rsidR="00422AA1" w:rsidRPr="00AC76B9" w:rsidRDefault="00422AA1" w:rsidP="00422AA1">
      <w:pPr>
        <w:rPr>
          <w:rFonts w:asciiTheme="minorHAnsi" w:hAnsiTheme="minorHAnsi" w:cstheme="minorHAnsi"/>
        </w:rPr>
      </w:pPr>
      <w:r w:rsidRPr="00AC76B9">
        <w:rPr>
          <w:rFonts w:asciiTheme="minorHAnsi" w:hAnsiTheme="minorHAnsi" w:cstheme="minorHAnsi"/>
        </w:rPr>
        <w:t xml:space="preserve">Despite this history of clear technological leadership, there are causes for concern. First, a very small number of U.S. companies have made the investments in the overwhelming majority of the R&amp;D necessary to develop 5G.10 Historically, </w:t>
      </w:r>
      <w:r w:rsidRPr="00AC76B9">
        <w:rPr>
          <w:rStyle w:val="StyleUnderline"/>
          <w:rFonts w:asciiTheme="minorHAnsi" w:hAnsiTheme="minorHAnsi" w:cstheme="minorHAnsi"/>
          <w:highlight w:val="cyan"/>
        </w:rPr>
        <w:t xml:space="preserve">U.S. companies have </w:t>
      </w:r>
      <w:r w:rsidRPr="00AC76B9">
        <w:rPr>
          <w:rStyle w:val="Emphasis"/>
          <w:rFonts w:asciiTheme="minorHAnsi" w:hAnsiTheme="minorHAnsi" w:cstheme="minorHAnsi"/>
          <w:highlight w:val="cyan"/>
        </w:rPr>
        <w:t>heavily invested</w:t>
      </w:r>
      <w:r w:rsidRPr="00AC76B9">
        <w:rPr>
          <w:rStyle w:val="StyleUnderline"/>
          <w:rFonts w:asciiTheme="minorHAnsi" w:hAnsiTheme="minorHAnsi" w:cstheme="minorHAnsi"/>
          <w:highlight w:val="cyan"/>
        </w:rPr>
        <w:t xml:space="preserve"> in R&amp;D, which has </w:t>
      </w:r>
      <w:r w:rsidRPr="00AC76B9">
        <w:rPr>
          <w:rStyle w:val="Emphasis"/>
          <w:rFonts w:asciiTheme="minorHAnsi" w:hAnsiTheme="minorHAnsi" w:cstheme="minorHAnsi"/>
          <w:highlight w:val="cyan"/>
        </w:rPr>
        <w:t>propelled</w:t>
      </w:r>
      <w:r w:rsidRPr="00AC76B9">
        <w:rPr>
          <w:rStyle w:val="StyleUnderline"/>
          <w:rFonts w:asciiTheme="minorHAnsi" w:hAnsiTheme="minorHAnsi" w:cstheme="minorHAnsi"/>
          <w:highlight w:val="cyan"/>
        </w:rPr>
        <w:t xml:space="preserve"> the U.S. into </w:t>
      </w:r>
      <w:r w:rsidRPr="00AC76B9">
        <w:rPr>
          <w:rStyle w:val="Emphasis"/>
          <w:rFonts w:asciiTheme="minorHAnsi" w:hAnsiTheme="minorHAnsi" w:cstheme="minorHAnsi"/>
          <w:highlight w:val="cyan"/>
        </w:rPr>
        <w:t>leadership</w:t>
      </w:r>
      <w:r w:rsidRPr="00AC76B9">
        <w:rPr>
          <w:rStyle w:val="StyleUnderline"/>
          <w:rFonts w:asciiTheme="minorHAnsi" w:hAnsiTheme="minorHAnsi" w:cstheme="minorHAnsi"/>
        </w:rPr>
        <w:t xml:space="preserve"> positions in </w:t>
      </w:r>
      <w:r w:rsidRPr="00AC76B9">
        <w:rPr>
          <w:rStyle w:val="Emphasis"/>
          <w:rFonts w:asciiTheme="minorHAnsi" w:hAnsiTheme="minorHAnsi" w:cstheme="minorHAnsi"/>
        </w:rPr>
        <w:t>critical</w:t>
      </w:r>
      <w:r w:rsidRPr="00AC76B9">
        <w:rPr>
          <w:rFonts w:asciiTheme="minorHAnsi" w:hAnsiTheme="minorHAnsi" w:cstheme="minorHAnsi"/>
        </w:rPr>
        <w:t xml:space="preserve"> standard development </w:t>
      </w:r>
      <w:r w:rsidRPr="00AC76B9">
        <w:rPr>
          <w:rStyle w:val="Emphasis"/>
          <w:rFonts w:asciiTheme="minorHAnsi" w:hAnsiTheme="minorHAnsi" w:cstheme="minorHAnsi"/>
        </w:rPr>
        <w:t>organizations</w:t>
      </w:r>
      <w:r w:rsidRPr="00AC76B9">
        <w:rPr>
          <w:rFonts w:asciiTheme="minorHAnsi" w:hAnsiTheme="minorHAnsi" w:cstheme="minorHAnsi"/>
        </w:rPr>
        <w:t xml:space="preserve"> working on foundational next-generation technologies like 5G.11 </w:t>
      </w:r>
      <w:r w:rsidRPr="00AC76B9">
        <w:rPr>
          <w:rStyle w:val="StyleUnderline"/>
          <w:rFonts w:asciiTheme="minorHAnsi" w:hAnsiTheme="minorHAnsi" w:cstheme="minorHAnsi"/>
        </w:rPr>
        <w:t xml:space="preserve">U.S. </w:t>
      </w:r>
      <w:r w:rsidRPr="00AC76B9">
        <w:rPr>
          <w:rStyle w:val="StyleUnderline"/>
          <w:rFonts w:asciiTheme="minorHAnsi" w:hAnsiTheme="minorHAnsi" w:cstheme="minorHAnsi"/>
          <w:highlight w:val="cyan"/>
        </w:rPr>
        <w:t xml:space="preserve">companies like </w:t>
      </w:r>
      <w:r w:rsidRPr="00AC76B9">
        <w:rPr>
          <w:rStyle w:val="Emphasis"/>
          <w:rFonts w:asciiTheme="minorHAnsi" w:hAnsiTheme="minorHAnsi" w:cstheme="minorHAnsi"/>
          <w:highlight w:val="cyan"/>
        </w:rPr>
        <w:t>Qualcomm</w:t>
      </w:r>
      <w:r w:rsidRPr="00AC76B9">
        <w:rPr>
          <w:rStyle w:val="StyleUnderline"/>
          <w:rFonts w:asciiTheme="minorHAnsi" w:hAnsiTheme="minorHAnsi" w:cstheme="minorHAnsi"/>
          <w:highlight w:val="cyan"/>
        </w:rPr>
        <w:t xml:space="preserve"> play a </w:t>
      </w:r>
      <w:r w:rsidRPr="00AC76B9">
        <w:rPr>
          <w:rStyle w:val="Emphasis"/>
          <w:rFonts w:asciiTheme="minorHAnsi" w:hAnsiTheme="minorHAnsi" w:cstheme="minorHAnsi"/>
          <w:highlight w:val="cyan"/>
        </w:rPr>
        <w:t>significant</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 xml:space="preserve">important </w:t>
      </w:r>
      <w:r w:rsidRPr="00AC76B9">
        <w:rPr>
          <w:rStyle w:val="Emphasis"/>
          <w:rFonts w:asciiTheme="minorHAnsi" w:hAnsiTheme="minorHAnsi" w:cstheme="minorHAnsi"/>
          <w:highlight w:val="cyan"/>
        </w:rPr>
        <w:t>role</w:t>
      </w:r>
      <w:r w:rsidRPr="00AC76B9">
        <w:rPr>
          <w:rStyle w:val="StyleUnderline"/>
          <w:rFonts w:asciiTheme="minorHAnsi" w:hAnsiTheme="minorHAnsi" w:cstheme="minorHAnsi"/>
        </w:rPr>
        <w:t xml:space="preserve"> in this process </w:t>
      </w:r>
      <w:r w:rsidRPr="00AC76B9">
        <w:rPr>
          <w:rStyle w:val="StyleUnderline"/>
          <w:rFonts w:asciiTheme="minorHAnsi" w:hAnsiTheme="minorHAnsi" w:cstheme="minorHAnsi"/>
          <w:highlight w:val="cyan"/>
        </w:rPr>
        <w:t xml:space="preserve">through </w:t>
      </w:r>
      <w:r w:rsidRPr="00AC76B9">
        <w:rPr>
          <w:rStyle w:val="Emphasis"/>
          <w:rFonts w:asciiTheme="minorHAnsi" w:hAnsiTheme="minorHAnsi" w:cstheme="minorHAnsi"/>
          <w:highlight w:val="cyan"/>
        </w:rPr>
        <w:t>innovation</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patenting</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and </w:t>
      </w:r>
      <w:r w:rsidRPr="00AC76B9">
        <w:rPr>
          <w:rStyle w:val="Emphasis"/>
          <w:rFonts w:asciiTheme="minorHAnsi" w:hAnsiTheme="minorHAnsi" w:cstheme="minorHAnsi"/>
          <w:highlight w:val="cyan"/>
        </w:rPr>
        <w:t>standard setting</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but they are </w:t>
      </w:r>
      <w:r w:rsidRPr="00AC76B9">
        <w:rPr>
          <w:rStyle w:val="Emphasis"/>
          <w:rFonts w:asciiTheme="minorHAnsi" w:hAnsiTheme="minorHAnsi" w:cstheme="minorHAnsi"/>
        </w:rPr>
        <w:t>not alone</w:t>
      </w:r>
      <w:r w:rsidRPr="00AC76B9">
        <w:rPr>
          <w:rFonts w:asciiTheme="minorHAnsi" w:hAnsiTheme="minorHAnsi" w:cstheme="minorHAnsi"/>
        </w:rPr>
        <w:t xml:space="preserve"> in the global community of high-tech companies.12 Backed by their nations’ leadership, </w:t>
      </w:r>
      <w:r w:rsidRPr="00AC76B9">
        <w:rPr>
          <w:rStyle w:val="StyleUnderline"/>
          <w:rFonts w:asciiTheme="minorHAnsi" w:hAnsiTheme="minorHAnsi" w:cstheme="minorHAnsi"/>
        </w:rPr>
        <w:t xml:space="preserve">Chinese and Korean companies have also </w:t>
      </w:r>
      <w:r w:rsidRPr="00AC76B9">
        <w:rPr>
          <w:rStyle w:val="Emphasis"/>
          <w:rFonts w:asciiTheme="minorHAnsi" w:hAnsiTheme="minorHAnsi" w:cstheme="minorHAnsi"/>
        </w:rPr>
        <w:t>invested heavily</w:t>
      </w:r>
      <w:r w:rsidRPr="00AC76B9">
        <w:rPr>
          <w:rStyle w:val="StyleUnderline"/>
          <w:rFonts w:asciiTheme="minorHAnsi" w:hAnsiTheme="minorHAnsi" w:cstheme="minorHAnsi"/>
        </w:rPr>
        <w:t xml:space="preserve"> in</w:t>
      </w:r>
      <w:r w:rsidRPr="00AC76B9">
        <w:rPr>
          <w:rFonts w:asciiTheme="minorHAnsi" w:hAnsiTheme="minorHAnsi" w:cstheme="minorHAnsi"/>
        </w:rPr>
        <w:t xml:space="preserve"> developing the </w:t>
      </w:r>
      <w:r w:rsidRPr="00AC76B9">
        <w:rPr>
          <w:rStyle w:val="Emphasis"/>
          <w:rFonts w:asciiTheme="minorHAnsi" w:hAnsiTheme="minorHAnsi" w:cstheme="minorHAnsi"/>
        </w:rPr>
        <w:t>core tech</w:t>
      </w:r>
      <w:r w:rsidRPr="00AC76B9">
        <w:rPr>
          <w:rFonts w:asciiTheme="minorHAnsi" w:hAnsiTheme="minorHAnsi" w:cstheme="minorHAnsi"/>
        </w:rPr>
        <w:t>nologies for 5G.13</w:t>
      </w:r>
    </w:p>
    <w:p w14:paraId="72A43FE5" w14:textId="77777777" w:rsidR="00422AA1" w:rsidRPr="00AC76B9" w:rsidRDefault="00422AA1" w:rsidP="00422AA1">
      <w:pPr>
        <w:rPr>
          <w:rStyle w:val="StyleUnderline"/>
          <w:rFonts w:asciiTheme="minorHAnsi" w:hAnsiTheme="minorHAnsi" w:cstheme="minorHAnsi"/>
        </w:rPr>
      </w:pPr>
      <w:r w:rsidRPr="00AC76B9">
        <w:rPr>
          <w:rStyle w:val="StyleUnderline"/>
          <w:rFonts w:asciiTheme="minorHAnsi" w:hAnsiTheme="minorHAnsi" w:cstheme="minorHAnsi"/>
        </w:rPr>
        <w:t xml:space="preserve">The </w:t>
      </w:r>
      <w:r w:rsidRPr="00AC76B9">
        <w:rPr>
          <w:rStyle w:val="Emphasis"/>
          <w:rFonts w:asciiTheme="minorHAnsi" w:hAnsiTheme="minorHAnsi" w:cstheme="minorHAnsi"/>
        </w:rPr>
        <w:t>willingness of U.S. companies</w:t>
      </w:r>
      <w:r w:rsidRPr="00AC76B9">
        <w:rPr>
          <w:rStyle w:val="StyleUnderline"/>
          <w:rFonts w:asciiTheme="minorHAnsi" w:hAnsiTheme="minorHAnsi" w:cstheme="minorHAnsi"/>
        </w:rPr>
        <w:t xml:space="preserve"> to invest in R&amp;D is </w:t>
      </w:r>
      <w:r w:rsidRPr="00AC76B9">
        <w:rPr>
          <w:rStyle w:val="Emphasis"/>
          <w:rFonts w:asciiTheme="minorHAnsi" w:hAnsiTheme="minorHAnsi" w:cstheme="minorHAnsi"/>
        </w:rPr>
        <w:t>threatened</w:t>
      </w:r>
      <w:r w:rsidRPr="00AC76B9">
        <w:rPr>
          <w:rFonts w:asciiTheme="minorHAnsi" w:hAnsiTheme="minorHAnsi" w:cstheme="minorHAnsi"/>
        </w:rPr>
        <w:t xml:space="preserve">, however. The development of 5G is a bit like a race, with the companies who develop the best technology coming out ahead. </w:t>
      </w:r>
      <w:r w:rsidRPr="00AC76B9">
        <w:rPr>
          <w:rStyle w:val="StyleUnderline"/>
          <w:rFonts w:asciiTheme="minorHAnsi" w:hAnsiTheme="minorHAnsi" w:cstheme="minorHAnsi"/>
        </w:rPr>
        <w:t>While U.S. companies are</w:t>
      </w:r>
      <w:r w:rsidRPr="00AC76B9">
        <w:rPr>
          <w:rFonts w:asciiTheme="minorHAnsi" w:hAnsiTheme="minorHAnsi" w:cstheme="minorHAnsi"/>
        </w:rPr>
        <w:t xml:space="preserve"> savvy and </w:t>
      </w:r>
      <w:r w:rsidRPr="00AC76B9">
        <w:rPr>
          <w:rStyle w:val="Emphasis"/>
          <w:rFonts w:asciiTheme="minorHAnsi" w:hAnsiTheme="minorHAnsi" w:cstheme="minorHAnsi"/>
        </w:rPr>
        <w:t>talented competitors</w:t>
      </w:r>
      <w:r w:rsidRPr="00AC76B9">
        <w:rPr>
          <w:rFonts w:asciiTheme="minorHAnsi" w:hAnsiTheme="minorHAnsi" w:cstheme="minorHAnsi"/>
        </w:rPr>
        <w:t xml:space="preserve"> in this race, </w:t>
      </w:r>
      <w:r w:rsidRPr="00AC76B9">
        <w:rPr>
          <w:rStyle w:val="Emphasis"/>
          <w:rFonts w:asciiTheme="minorHAnsi" w:hAnsiTheme="minorHAnsi" w:cstheme="minorHAnsi"/>
          <w:highlight w:val="cyan"/>
        </w:rPr>
        <w:t>aggressive</w:t>
      </w:r>
      <w:r w:rsidRPr="00AC76B9">
        <w:rPr>
          <w:rFonts w:asciiTheme="minorHAnsi" w:hAnsiTheme="minorHAnsi" w:cstheme="minorHAnsi"/>
        </w:rPr>
        <w:t xml:space="preserve"> and unwarranted </w:t>
      </w:r>
      <w:r w:rsidRPr="00AC76B9">
        <w:rPr>
          <w:rStyle w:val="Emphasis"/>
          <w:rFonts w:asciiTheme="minorHAnsi" w:hAnsiTheme="minorHAnsi" w:cstheme="minorHAnsi"/>
          <w:highlight w:val="cyan"/>
        </w:rPr>
        <w:t>use of antitrust law</w:t>
      </w:r>
      <w:r w:rsidRPr="00AC76B9">
        <w:rPr>
          <w:rFonts w:asciiTheme="minorHAnsi" w:hAnsiTheme="minorHAnsi" w:cstheme="minorHAnsi"/>
          <w:highlight w:val="cyan"/>
        </w:rPr>
        <w:t xml:space="preserve"> </w:t>
      </w:r>
      <w:r w:rsidRPr="00AC76B9">
        <w:rPr>
          <w:rStyle w:val="StyleUnderline"/>
          <w:rFonts w:asciiTheme="minorHAnsi" w:hAnsiTheme="minorHAnsi" w:cstheme="minorHAnsi"/>
          <w:highlight w:val="cyan"/>
        </w:rPr>
        <w:t xml:space="preserve">by </w:t>
      </w:r>
      <w:r w:rsidRPr="00AC76B9">
        <w:rPr>
          <w:rStyle w:val="Emphasis"/>
          <w:rFonts w:asciiTheme="minorHAnsi" w:hAnsiTheme="minorHAnsi" w:cstheme="minorHAnsi"/>
          <w:highlight w:val="cyan"/>
        </w:rPr>
        <w:t>U.S. regulators</w:t>
      </w:r>
      <w:r w:rsidRPr="00AC76B9">
        <w:rPr>
          <w:rFonts w:asciiTheme="minorHAnsi" w:hAnsiTheme="minorHAnsi" w:cstheme="minorHAnsi"/>
        </w:rPr>
        <w:t xml:space="preserve">, as well as by foreign antitrust authorities, </w:t>
      </w:r>
      <w:r w:rsidRPr="00AC76B9">
        <w:rPr>
          <w:rStyle w:val="StyleUnderline"/>
          <w:rFonts w:asciiTheme="minorHAnsi" w:hAnsiTheme="minorHAnsi" w:cstheme="minorHAnsi"/>
          <w:highlight w:val="cyan"/>
        </w:rPr>
        <w:t>threatens to</w:t>
      </w:r>
      <w:r w:rsidRPr="00AC76B9">
        <w:rPr>
          <w:rStyle w:val="StyleUnderline"/>
          <w:rFonts w:asciiTheme="minorHAnsi" w:hAnsiTheme="minorHAnsi" w:cstheme="minorHAnsi"/>
        </w:rPr>
        <w:t xml:space="preserve"> put </w:t>
      </w:r>
      <w:r w:rsidRPr="00AC76B9">
        <w:rPr>
          <w:rStyle w:val="Emphasis"/>
          <w:rFonts w:asciiTheme="minorHAnsi" w:hAnsiTheme="minorHAnsi" w:cstheme="minorHAnsi"/>
        </w:rPr>
        <w:t>obstacles</w:t>
      </w:r>
      <w:r w:rsidRPr="00AC76B9">
        <w:rPr>
          <w:rStyle w:val="StyleUnderline"/>
          <w:rFonts w:asciiTheme="minorHAnsi" w:hAnsiTheme="minorHAnsi" w:cstheme="minorHAnsi"/>
        </w:rPr>
        <w:t xml:space="preserve"> in these companies’ </w:t>
      </w:r>
      <w:r w:rsidRPr="00AC76B9">
        <w:rPr>
          <w:rStyle w:val="Emphasis"/>
          <w:rFonts w:asciiTheme="minorHAnsi" w:hAnsiTheme="minorHAnsi" w:cstheme="minorHAnsi"/>
        </w:rPr>
        <w:t>paths</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highlight w:val="cyan"/>
        </w:rPr>
        <w:t>hinder their ability to lead</w:t>
      </w:r>
      <w:r w:rsidRPr="00AC76B9">
        <w:rPr>
          <w:rStyle w:val="StyleUnderline"/>
          <w:rFonts w:asciiTheme="minorHAnsi" w:hAnsiTheme="minorHAnsi" w:cstheme="minorHAnsi"/>
        </w:rPr>
        <w:t>.</w:t>
      </w:r>
    </w:p>
    <w:p w14:paraId="22343B84" w14:textId="77777777" w:rsidR="00422AA1" w:rsidRPr="00AC76B9" w:rsidRDefault="00422AA1" w:rsidP="00422AA1">
      <w:pPr>
        <w:rPr>
          <w:rFonts w:asciiTheme="minorHAnsi" w:hAnsiTheme="minorHAnsi" w:cstheme="minorHAnsi"/>
        </w:rPr>
      </w:pPr>
      <w:r w:rsidRPr="00AC76B9">
        <w:rPr>
          <w:rFonts w:asciiTheme="minorHAnsi" w:hAnsiTheme="minorHAnsi" w:cstheme="minorHAnsi"/>
        </w:rPr>
        <w:t xml:space="preserve">III. Overly </w:t>
      </w:r>
      <w:r w:rsidRPr="00AC76B9">
        <w:rPr>
          <w:rStyle w:val="StyleUnderline"/>
          <w:rFonts w:asciiTheme="minorHAnsi" w:hAnsiTheme="minorHAnsi" w:cstheme="minorHAnsi"/>
        </w:rPr>
        <w:t xml:space="preserve">Aggressive Antitrust Enforcement </w:t>
      </w:r>
      <w:r w:rsidRPr="00AC76B9">
        <w:rPr>
          <w:rStyle w:val="Emphasis"/>
          <w:rFonts w:asciiTheme="minorHAnsi" w:hAnsiTheme="minorHAnsi" w:cstheme="minorHAnsi"/>
        </w:rPr>
        <w:t>Hinders American Tech</w:t>
      </w:r>
      <w:r w:rsidRPr="00AC76B9">
        <w:rPr>
          <w:rStyle w:val="StyleUnderline"/>
          <w:rFonts w:asciiTheme="minorHAnsi" w:hAnsiTheme="minorHAnsi" w:cstheme="minorHAnsi"/>
        </w:rPr>
        <w:t xml:space="preserve">nological </w:t>
      </w:r>
      <w:r w:rsidRPr="00AC76B9">
        <w:rPr>
          <w:rStyle w:val="Emphasis"/>
          <w:rFonts w:asciiTheme="minorHAnsi" w:hAnsiTheme="minorHAnsi" w:cstheme="minorHAnsi"/>
        </w:rPr>
        <w:t>Leadership</w:t>
      </w:r>
      <w:r w:rsidRPr="00AC76B9">
        <w:rPr>
          <w:rFonts w:asciiTheme="minorHAnsi" w:hAnsiTheme="minorHAnsi" w:cstheme="minorHAnsi"/>
        </w:rPr>
        <w:t xml:space="preserve"> and Threatens National Security</w:t>
      </w:r>
    </w:p>
    <w:p w14:paraId="48DBEC3A" w14:textId="77777777" w:rsidR="00422AA1" w:rsidRPr="00AC76B9" w:rsidRDefault="00422AA1" w:rsidP="00422AA1">
      <w:pPr>
        <w:rPr>
          <w:rFonts w:asciiTheme="minorHAnsi" w:hAnsiTheme="minorHAnsi" w:cstheme="minorHAnsi"/>
        </w:rPr>
      </w:pPr>
      <w:r w:rsidRPr="00AC76B9">
        <w:rPr>
          <w:rFonts w:asciiTheme="minorHAnsi" w:hAnsiTheme="minorHAnsi" w:cstheme="minorHAnsi"/>
        </w:rPr>
        <w:t xml:space="preserve">As companies from around the world develop the technology and standards for 5G mobile devices and networks, </w:t>
      </w:r>
      <w:r w:rsidRPr="00AC76B9">
        <w:rPr>
          <w:rStyle w:val="StyleUnderline"/>
          <w:rFonts w:asciiTheme="minorHAnsi" w:hAnsiTheme="minorHAnsi" w:cstheme="minorHAnsi"/>
        </w:rPr>
        <w:t xml:space="preserve">American companies are </w:t>
      </w:r>
      <w:r w:rsidRPr="00AC76B9">
        <w:rPr>
          <w:rStyle w:val="Emphasis"/>
          <w:rFonts w:asciiTheme="minorHAnsi" w:hAnsiTheme="minorHAnsi" w:cstheme="minorHAnsi"/>
        </w:rPr>
        <w:t>under threat</w:t>
      </w:r>
      <w:r w:rsidRPr="00AC76B9">
        <w:rPr>
          <w:rStyle w:val="StyleUnderline"/>
          <w:rFonts w:asciiTheme="minorHAnsi" w:hAnsiTheme="minorHAnsi" w:cstheme="minorHAnsi"/>
        </w:rPr>
        <w:t xml:space="preserve"> by </w:t>
      </w:r>
      <w:r w:rsidRPr="00AC76B9">
        <w:rPr>
          <w:rStyle w:val="Emphasis"/>
          <w:rFonts w:asciiTheme="minorHAnsi" w:hAnsiTheme="minorHAnsi" w:cstheme="minorHAnsi"/>
        </w:rPr>
        <w:t xml:space="preserve">aggressive </w:t>
      </w:r>
      <w:r w:rsidRPr="00AC76B9">
        <w:rPr>
          <w:rStyle w:val="Emphasis"/>
          <w:rFonts w:asciiTheme="minorHAnsi" w:hAnsiTheme="minorHAnsi" w:cstheme="minorHAnsi"/>
          <w:highlight w:val="cyan"/>
        </w:rPr>
        <w:t>antitrust</w:t>
      </w:r>
      <w:r w:rsidRPr="00AC76B9">
        <w:rPr>
          <w:rStyle w:val="Emphasis"/>
          <w:rFonts w:asciiTheme="minorHAnsi" w:hAnsiTheme="minorHAnsi" w:cstheme="minorHAnsi"/>
        </w:rPr>
        <w:t xml:space="preserve"> enforcement</w:t>
      </w:r>
      <w:r w:rsidRPr="00AC76B9">
        <w:rPr>
          <w:rStyle w:val="StyleUnderline"/>
          <w:rFonts w:asciiTheme="minorHAnsi" w:hAnsiTheme="minorHAnsi" w:cstheme="minorHAnsi"/>
        </w:rPr>
        <w:t xml:space="preserve"> that ultimately </w:t>
      </w:r>
      <w:r w:rsidRPr="00AC76B9">
        <w:rPr>
          <w:rStyle w:val="Emphasis"/>
          <w:rFonts w:asciiTheme="minorHAnsi" w:hAnsiTheme="minorHAnsi" w:cstheme="minorHAnsi"/>
          <w:highlight w:val="cyan"/>
        </w:rPr>
        <w:t>redounds</w:t>
      </w:r>
      <w:r w:rsidRPr="00AC76B9">
        <w:rPr>
          <w:rStyle w:val="StyleUnderline"/>
          <w:rFonts w:asciiTheme="minorHAnsi" w:hAnsiTheme="minorHAnsi" w:cstheme="minorHAnsi"/>
          <w:highlight w:val="cyan"/>
        </w:rPr>
        <w:t xml:space="preserve"> to the </w:t>
      </w:r>
      <w:r w:rsidRPr="00AC76B9">
        <w:rPr>
          <w:rStyle w:val="Emphasis"/>
          <w:rFonts w:asciiTheme="minorHAnsi" w:hAnsiTheme="minorHAnsi" w:cstheme="minorHAnsi"/>
          <w:highlight w:val="cyan"/>
        </w:rPr>
        <w:t>benefit of</w:t>
      </w:r>
      <w:r w:rsidRPr="00AC76B9">
        <w:rPr>
          <w:rStyle w:val="StyleUnderline"/>
          <w:rFonts w:asciiTheme="minorHAnsi" w:hAnsiTheme="minorHAnsi" w:cstheme="minorHAnsi"/>
        </w:rPr>
        <w:t xml:space="preserve"> these </w:t>
      </w:r>
      <w:r w:rsidRPr="00AC76B9">
        <w:rPr>
          <w:rStyle w:val="Emphasis"/>
          <w:rFonts w:asciiTheme="minorHAnsi" w:hAnsiTheme="minorHAnsi" w:cstheme="minorHAnsi"/>
          <w:highlight w:val="cyan"/>
        </w:rPr>
        <w:t>foreign companies</w:t>
      </w:r>
      <w:r w:rsidRPr="00AC76B9">
        <w:rPr>
          <w:rFonts w:asciiTheme="minorHAnsi" w:hAnsiTheme="minorHAnsi" w:cstheme="minorHAnsi"/>
        </w:rPr>
        <w:t>, which are economic competitors in countries that are also military competitors of the U.S. Over the past five years, foreign governments, particularly in Asia, have subjected U.S. companies to antitrust investigations that failed to follow basic norms of the rule of law, such as providing basic due process protections.14 These antitrust investigations were a thinly-disguised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w:t>
      </w:r>
    </w:p>
    <w:p w14:paraId="38024C88" w14:textId="77777777" w:rsidR="00422AA1" w:rsidRPr="00AC76B9" w:rsidRDefault="00422AA1" w:rsidP="00422AA1">
      <w:pPr>
        <w:rPr>
          <w:rFonts w:asciiTheme="minorHAnsi" w:hAnsiTheme="minorHAnsi" w:cstheme="minorHAnsi"/>
        </w:rPr>
      </w:pPr>
      <w:r w:rsidRPr="00AC76B9">
        <w:rPr>
          <w:rStyle w:val="StyleUnderline"/>
          <w:rFonts w:asciiTheme="minorHAnsi" w:hAnsiTheme="minorHAnsi" w:cstheme="minorHAnsi"/>
          <w:highlight w:val="cyan"/>
        </w:rPr>
        <w:t xml:space="preserve">Antitrust challenges </w:t>
      </w:r>
      <w:r w:rsidRPr="00AC76B9">
        <w:rPr>
          <w:rStyle w:val="Emphasis"/>
          <w:rFonts w:asciiTheme="minorHAnsi" w:hAnsiTheme="minorHAnsi" w:cstheme="minorHAnsi"/>
          <w:highlight w:val="cyan"/>
        </w:rPr>
        <w:t>undermine i</w:t>
      </w:r>
      <w:r w:rsidRPr="00AC76B9">
        <w:rPr>
          <w:rFonts w:asciiTheme="minorHAnsi" w:hAnsiTheme="minorHAnsi" w:cstheme="minorHAnsi"/>
        </w:rPr>
        <w:t xml:space="preserve">ntellectual </w:t>
      </w:r>
      <w:r w:rsidRPr="00AC76B9">
        <w:rPr>
          <w:rStyle w:val="Emphasis"/>
          <w:rFonts w:asciiTheme="minorHAnsi" w:hAnsiTheme="minorHAnsi" w:cstheme="minorHAnsi"/>
          <w:highlight w:val="cyan"/>
        </w:rPr>
        <w:t>p</w:t>
      </w:r>
      <w:r w:rsidRPr="00AC76B9">
        <w:rPr>
          <w:rFonts w:asciiTheme="minorHAnsi" w:hAnsiTheme="minorHAnsi" w:cstheme="minorHAnsi"/>
        </w:rPr>
        <w:t xml:space="preserve">roperty </w:t>
      </w:r>
      <w:r w:rsidRPr="00AC76B9">
        <w:rPr>
          <w:rStyle w:val="Emphasis"/>
          <w:rFonts w:asciiTheme="minorHAnsi" w:hAnsiTheme="minorHAnsi" w:cstheme="minorHAnsi"/>
          <w:highlight w:val="cyan"/>
        </w:rPr>
        <w:t>rights</w:t>
      </w:r>
      <w:r w:rsidRPr="00AC76B9">
        <w:rPr>
          <w:rStyle w:val="StyleUnderline"/>
          <w:rFonts w:asciiTheme="minorHAnsi" w:hAnsiTheme="minorHAnsi" w:cstheme="minorHAnsi"/>
          <w:highlight w:val="cyan"/>
        </w:rPr>
        <w:t xml:space="preserve"> by </w:t>
      </w:r>
      <w:r w:rsidRPr="00AC76B9">
        <w:rPr>
          <w:rStyle w:val="Emphasis"/>
          <w:rFonts w:asciiTheme="minorHAnsi" w:hAnsiTheme="minorHAnsi" w:cstheme="minorHAnsi"/>
          <w:highlight w:val="cyan"/>
        </w:rPr>
        <w:t>forcing</w:t>
      </w:r>
      <w:r w:rsidRPr="00AC76B9">
        <w:rPr>
          <w:rStyle w:val="StyleUnderline"/>
          <w:rFonts w:asciiTheme="minorHAnsi" w:hAnsiTheme="minorHAnsi" w:cstheme="minorHAnsi"/>
          <w:highlight w:val="cyan"/>
        </w:rPr>
        <w:t xml:space="preserve"> companies to </w:t>
      </w:r>
      <w:r w:rsidRPr="00AC76B9">
        <w:rPr>
          <w:rStyle w:val="Emphasis"/>
          <w:rFonts w:asciiTheme="minorHAnsi" w:hAnsiTheme="minorHAnsi" w:cstheme="minorHAnsi"/>
          <w:highlight w:val="cyan"/>
        </w:rPr>
        <w:t>license their products</w:t>
      </w:r>
      <w:r w:rsidRPr="00AC76B9">
        <w:rPr>
          <w:rStyle w:val="StyleUnderline"/>
          <w:rFonts w:asciiTheme="minorHAnsi" w:hAnsiTheme="minorHAnsi" w:cstheme="minorHAnsi"/>
          <w:highlight w:val="cyan"/>
        </w:rPr>
        <w:t xml:space="preserve"> on </w:t>
      </w:r>
      <w:r w:rsidRPr="00AC76B9">
        <w:rPr>
          <w:rStyle w:val="Emphasis"/>
          <w:rFonts w:asciiTheme="minorHAnsi" w:hAnsiTheme="minorHAnsi" w:cstheme="minorHAnsi"/>
          <w:highlight w:val="cyan"/>
        </w:rPr>
        <w:t>non-market</w:t>
      </w:r>
      <w:r w:rsidRPr="00AC76B9">
        <w:rPr>
          <w:rStyle w:val="Emphasis"/>
          <w:rFonts w:asciiTheme="minorHAnsi" w:hAnsiTheme="minorHAnsi" w:cstheme="minorHAnsi"/>
        </w:rPr>
        <w:t>-based</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terms</w:t>
      </w:r>
      <w:r w:rsidRPr="00AC76B9">
        <w:rPr>
          <w:rFonts w:asciiTheme="minorHAnsi" w:hAnsiTheme="minorHAnsi" w:cstheme="minorHAnsi"/>
        </w:rPr>
        <w:t>. One prominent example in U.S. history is when the Department of Justice wrung a concession from AT&amp;T to license royalty-free the entire portfolio of 8,600 patents held by Bell Labs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w:t>
      </w:r>
    </w:p>
    <w:p w14:paraId="4B3EC09E" w14:textId="77777777" w:rsidR="00422AA1" w:rsidRPr="00AC76B9" w:rsidRDefault="00422AA1" w:rsidP="00422AA1">
      <w:pPr>
        <w:rPr>
          <w:rFonts w:asciiTheme="minorHAnsi" w:hAnsiTheme="minorHAnsi" w:cstheme="minorHAnsi"/>
        </w:rPr>
      </w:pPr>
      <w:r w:rsidRPr="00AC76B9">
        <w:rPr>
          <w:rStyle w:val="StyleUnderline"/>
          <w:rFonts w:asciiTheme="minorHAnsi" w:hAnsiTheme="minorHAnsi" w:cstheme="minorHAnsi"/>
        </w:rPr>
        <w:t xml:space="preserve">Predatory </w:t>
      </w:r>
      <w:r w:rsidRPr="00AC76B9">
        <w:rPr>
          <w:rStyle w:val="StyleUnderline"/>
          <w:rFonts w:asciiTheme="minorHAnsi" w:hAnsiTheme="minorHAnsi" w:cstheme="minorHAnsi"/>
          <w:highlight w:val="cyan"/>
        </w:rPr>
        <w:t>antitrust</w:t>
      </w:r>
      <w:r w:rsidRPr="00AC76B9">
        <w:rPr>
          <w:rStyle w:val="StyleUnderline"/>
          <w:rFonts w:asciiTheme="minorHAnsi" w:hAnsiTheme="minorHAnsi" w:cstheme="minorHAnsi"/>
        </w:rPr>
        <w:t xml:space="preserve"> enforcement </w:t>
      </w:r>
      <w:r w:rsidRPr="00AC76B9">
        <w:rPr>
          <w:rStyle w:val="StyleUnderline"/>
          <w:rFonts w:asciiTheme="minorHAnsi" w:hAnsiTheme="minorHAnsi" w:cstheme="minorHAnsi"/>
          <w:highlight w:val="cyan"/>
        </w:rPr>
        <w:t>actions</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threaten</w:t>
      </w:r>
      <w:r w:rsidRPr="00AC76B9">
        <w:rPr>
          <w:rStyle w:val="StyleUnderline"/>
          <w:rFonts w:asciiTheme="minorHAnsi" w:hAnsiTheme="minorHAnsi" w:cstheme="minorHAnsi"/>
        </w:rPr>
        <w:t xml:space="preserve"> the ability </w:t>
      </w:r>
      <w:r w:rsidRPr="00AC76B9">
        <w:rPr>
          <w:rStyle w:val="Emphasis"/>
          <w:rFonts w:asciiTheme="minorHAnsi" w:hAnsiTheme="minorHAnsi" w:cstheme="minorHAnsi"/>
        </w:rPr>
        <w:t>of U.S. companies</w:t>
      </w:r>
      <w:r w:rsidRPr="00AC76B9">
        <w:rPr>
          <w:rStyle w:val="StyleUnderline"/>
          <w:rFonts w:asciiTheme="minorHAnsi" w:hAnsiTheme="minorHAnsi" w:cstheme="minorHAnsi"/>
        </w:rPr>
        <w:t xml:space="preserve"> to </w:t>
      </w:r>
      <w:r w:rsidRPr="00AC76B9">
        <w:rPr>
          <w:rStyle w:val="Emphasis"/>
          <w:rFonts w:asciiTheme="minorHAnsi" w:hAnsiTheme="minorHAnsi" w:cstheme="minorHAnsi"/>
        </w:rPr>
        <w:t>continue to be leaders</w:t>
      </w:r>
      <w:r w:rsidRPr="00AC76B9">
        <w:rPr>
          <w:rStyle w:val="StyleUnderline"/>
          <w:rFonts w:asciiTheme="minorHAnsi" w:hAnsiTheme="minorHAnsi" w:cstheme="minorHAnsi"/>
        </w:rPr>
        <w:t xml:space="preserve"> in </w:t>
      </w:r>
      <w:r w:rsidRPr="00AC76B9">
        <w:rPr>
          <w:rFonts w:asciiTheme="minorHAnsi" w:hAnsiTheme="minorHAnsi" w:cstheme="minorHAnsi"/>
        </w:rPr>
        <w:t xml:space="preserve">5G </w:t>
      </w:r>
      <w:r w:rsidRPr="00AC76B9">
        <w:rPr>
          <w:rStyle w:val="Emphasis"/>
          <w:rFonts w:asciiTheme="minorHAnsi" w:hAnsiTheme="minorHAnsi" w:cstheme="minorHAnsi"/>
        </w:rPr>
        <w:t>tech</w:t>
      </w:r>
      <w:r w:rsidRPr="00AC76B9">
        <w:rPr>
          <w:rFonts w:asciiTheme="minorHAnsi" w:hAnsiTheme="minorHAnsi" w:cstheme="minorHAnsi"/>
        </w:rPr>
        <w:t xml:space="preserve">nological </w:t>
      </w:r>
      <w:r w:rsidRPr="00AC76B9">
        <w:rPr>
          <w:rStyle w:val="Emphasis"/>
          <w:rFonts w:asciiTheme="minorHAnsi" w:hAnsiTheme="minorHAnsi" w:cstheme="minorHAnsi"/>
        </w:rPr>
        <w:t>development</w:t>
      </w:r>
      <w:r w:rsidRPr="00AC76B9">
        <w:rPr>
          <w:rFonts w:asciiTheme="minorHAnsi" w:hAnsiTheme="minorHAnsi" w:cstheme="minorHAnsi"/>
        </w:rPr>
        <w:t xml:space="preserve">. China and other nations with similarly </w:t>
      </w:r>
      <w:r w:rsidRPr="00AC76B9">
        <w:rPr>
          <w:rStyle w:val="StyleUnderline"/>
          <w:rFonts w:asciiTheme="minorHAnsi" w:hAnsiTheme="minorHAnsi" w:cstheme="minorHAnsi"/>
        </w:rPr>
        <w:t xml:space="preserve">restrictive regulatory frameworks can </w:t>
      </w:r>
      <w:r w:rsidRPr="00AC76B9">
        <w:rPr>
          <w:rStyle w:val="Emphasis"/>
          <w:rFonts w:asciiTheme="minorHAnsi" w:hAnsiTheme="minorHAnsi" w:cstheme="minorHAnsi"/>
          <w:highlight w:val="cyan"/>
        </w:rPr>
        <w:t>weaken the ability of the U</w:t>
      </w:r>
      <w:r w:rsidRPr="00AC76B9">
        <w:rPr>
          <w:rFonts w:asciiTheme="minorHAnsi" w:hAnsiTheme="minorHAnsi" w:cstheme="minorHAnsi"/>
        </w:rPr>
        <w:t xml:space="preserve">nited </w:t>
      </w:r>
      <w:r w:rsidRPr="00AC76B9">
        <w:rPr>
          <w:rStyle w:val="Emphasis"/>
          <w:rFonts w:asciiTheme="minorHAnsi" w:hAnsiTheme="minorHAnsi" w:cstheme="minorHAnsi"/>
          <w:highlight w:val="cyan"/>
        </w:rPr>
        <w:t>S</w:t>
      </w:r>
      <w:r w:rsidRPr="00AC76B9">
        <w:rPr>
          <w:rFonts w:asciiTheme="minorHAnsi" w:hAnsiTheme="minorHAnsi" w:cstheme="minorHAnsi"/>
        </w:rPr>
        <w:t xml:space="preserve">tates </w:t>
      </w:r>
      <w:r w:rsidRPr="00AC76B9">
        <w:rPr>
          <w:rStyle w:val="StyleUnderline"/>
          <w:rFonts w:asciiTheme="minorHAnsi" w:hAnsiTheme="minorHAnsi" w:cstheme="minorHAnsi"/>
          <w:highlight w:val="cyan"/>
        </w:rPr>
        <w:t xml:space="preserve">to </w:t>
      </w:r>
      <w:r w:rsidRPr="00AC76B9">
        <w:rPr>
          <w:rStyle w:val="Emphasis"/>
          <w:rFonts w:asciiTheme="minorHAnsi" w:hAnsiTheme="minorHAnsi" w:cstheme="minorHAnsi"/>
          <w:highlight w:val="cyan"/>
        </w:rPr>
        <w:t>compete</w:t>
      </w:r>
      <w:r w:rsidRPr="00AC76B9">
        <w:rPr>
          <w:rStyle w:val="StyleUnderline"/>
          <w:rFonts w:asciiTheme="minorHAnsi" w:hAnsiTheme="minorHAnsi" w:cstheme="minorHAnsi"/>
        </w:rPr>
        <w:t xml:space="preserve"> in global markets </w:t>
      </w:r>
      <w:r w:rsidRPr="00AC76B9">
        <w:rPr>
          <w:rStyle w:val="StyleUnderline"/>
          <w:rFonts w:asciiTheme="minorHAnsi" w:hAnsiTheme="minorHAnsi" w:cstheme="minorHAnsi"/>
          <w:highlight w:val="cyan"/>
        </w:rPr>
        <w:t xml:space="preserve">by exacting </w:t>
      </w:r>
      <w:r w:rsidRPr="00AC76B9">
        <w:rPr>
          <w:rStyle w:val="Emphasis"/>
          <w:rFonts w:asciiTheme="minorHAnsi" w:hAnsiTheme="minorHAnsi" w:cstheme="minorHAnsi"/>
          <w:highlight w:val="cyan"/>
        </w:rPr>
        <w:t>high monetary penalties</w:t>
      </w:r>
      <w:r w:rsidRPr="00AC76B9">
        <w:rPr>
          <w:rStyle w:val="StyleUnderline"/>
          <w:rFonts w:asciiTheme="minorHAnsi" w:hAnsiTheme="minorHAnsi" w:cstheme="minorHAnsi"/>
        </w:rPr>
        <w:t xml:space="preserve"> from U.S. in</w:t>
      </w:r>
      <w:r w:rsidRPr="00AC76B9">
        <w:rPr>
          <w:rFonts w:asciiTheme="minorHAnsi" w:hAnsiTheme="minorHAnsi" w:cstheme="minorHAnsi"/>
        </w:rPr>
        <w:t xml:space="preserve">tellectual </w:t>
      </w:r>
      <w:r w:rsidRPr="00AC76B9">
        <w:rPr>
          <w:rStyle w:val="StyleUnderline"/>
          <w:rFonts w:asciiTheme="minorHAnsi" w:hAnsiTheme="minorHAnsi" w:cstheme="minorHAnsi"/>
        </w:rPr>
        <w:t>p</w:t>
      </w:r>
      <w:r w:rsidRPr="00AC76B9">
        <w:rPr>
          <w:rFonts w:asciiTheme="minorHAnsi" w:hAnsiTheme="minorHAnsi" w:cstheme="minorHAnsi"/>
        </w:rPr>
        <w:t xml:space="preserve">roperty </w:t>
      </w:r>
      <w:r w:rsidRPr="00AC76B9">
        <w:rPr>
          <w:rStyle w:val="StyleUnderline"/>
          <w:rFonts w:asciiTheme="minorHAnsi" w:hAnsiTheme="minorHAnsi" w:cstheme="minorHAnsi"/>
        </w:rPr>
        <w:t xml:space="preserve">owners </w:t>
      </w:r>
      <w:r w:rsidRPr="00AC76B9">
        <w:rPr>
          <w:rStyle w:val="StyleUnderline"/>
          <w:rFonts w:asciiTheme="minorHAnsi" w:hAnsiTheme="minorHAnsi" w:cstheme="minorHAnsi"/>
          <w:highlight w:val="cyan"/>
        </w:rPr>
        <w:t xml:space="preserve">or </w:t>
      </w:r>
      <w:r w:rsidRPr="00AC76B9">
        <w:rPr>
          <w:rStyle w:val="Emphasis"/>
          <w:rFonts w:asciiTheme="minorHAnsi" w:hAnsiTheme="minorHAnsi" w:cstheme="minorHAnsi"/>
          <w:highlight w:val="cyan"/>
        </w:rPr>
        <w:t>forcing the transfer</w:t>
      </w:r>
      <w:r w:rsidRPr="00AC76B9">
        <w:rPr>
          <w:rStyle w:val="StyleUnderline"/>
          <w:rFonts w:asciiTheme="minorHAnsi" w:hAnsiTheme="minorHAnsi" w:cstheme="minorHAnsi"/>
          <w:highlight w:val="cyan"/>
        </w:rPr>
        <w:t xml:space="preserve"> of</w:t>
      </w:r>
      <w:r w:rsidRPr="00AC76B9">
        <w:rPr>
          <w:rStyle w:val="StyleUnderline"/>
          <w:rFonts w:asciiTheme="minorHAnsi" w:hAnsiTheme="minorHAnsi" w:cstheme="minorHAnsi"/>
        </w:rPr>
        <w:t xml:space="preserve"> their </w:t>
      </w:r>
      <w:r w:rsidRPr="00AC76B9">
        <w:rPr>
          <w:rStyle w:val="StyleUnderline"/>
          <w:rFonts w:asciiTheme="minorHAnsi" w:hAnsiTheme="minorHAnsi" w:cstheme="minorHAnsi"/>
          <w:highlight w:val="cyan"/>
        </w:rPr>
        <w:t>i</w:t>
      </w:r>
      <w:r w:rsidRPr="00AC76B9">
        <w:rPr>
          <w:rFonts w:asciiTheme="minorHAnsi" w:hAnsiTheme="minorHAnsi" w:cstheme="minorHAnsi"/>
        </w:rPr>
        <w:t xml:space="preserve">ntellectual </w:t>
      </w:r>
      <w:r w:rsidRPr="00AC76B9">
        <w:rPr>
          <w:rStyle w:val="StyleUnderline"/>
          <w:rFonts w:asciiTheme="minorHAnsi" w:hAnsiTheme="minorHAnsi" w:cstheme="minorHAnsi"/>
          <w:highlight w:val="cyan"/>
        </w:rPr>
        <w:t>p</w:t>
      </w:r>
      <w:r w:rsidRPr="00AC76B9">
        <w:rPr>
          <w:rFonts w:asciiTheme="minorHAnsi" w:hAnsiTheme="minorHAnsi" w:cstheme="minorHAnsi"/>
        </w:rPr>
        <w:t xml:space="preserve">roperty </w:t>
      </w:r>
      <w:r w:rsidRPr="00AC76B9">
        <w:rPr>
          <w:rStyle w:val="StyleUnderline"/>
          <w:rFonts w:asciiTheme="minorHAnsi" w:hAnsiTheme="minorHAnsi" w:cstheme="minorHAnsi"/>
          <w:highlight w:val="cyan"/>
        </w:rPr>
        <w:t>to</w:t>
      </w:r>
      <w:r w:rsidRPr="00AC76B9">
        <w:rPr>
          <w:rFonts w:asciiTheme="minorHAnsi" w:hAnsiTheme="minorHAnsi" w:cstheme="minorHAnsi"/>
        </w:rPr>
        <w:t xml:space="preserve"> domestic </w:t>
      </w:r>
      <w:r w:rsidRPr="00AC76B9">
        <w:rPr>
          <w:rStyle w:val="Emphasis"/>
          <w:rFonts w:asciiTheme="minorHAnsi" w:hAnsiTheme="minorHAnsi" w:cstheme="minorHAnsi"/>
        </w:rPr>
        <w:t xml:space="preserve">commercial </w:t>
      </w:r>
      <w:r w:rsidRPr="00AC76B9">
        <w:rPr>
          <w:rStyle w:val="Emphasis"/>
          <w:rFonts w:asciiTheme="minorHAnsi" w:hAnsiTheme="minorHAnsi" w:cstheme="minorHAnsi"/>
          <w:highlight w:val="cyan"/>
        </w:rPr>
        <w:t>rivals</w:t>
      </w:r>
      <w:r w:rsidRPr="00AC76B9">
        <w:rPr>
          <w:rFonts w:asciiTheme="minorHAnsi" w:hAnsiTheme="minorHAnsi" w:cstheme="minorHAnsi"/>
        </w:rPr>
        <w:t>. As a penalty for violations of its competition laws, China can impose exorbitant fines that range up to 10% of a foreign company’s entire revenue in the prior year.22 This is not a legal rule observed in the breach; it has already resulted in fines just shy of $1 billion.23</w:t>
      </w:r>
    </w:p>
    <w:p w14:paraId="4170449D" w14:textId="77777777" w:rsidR="00422AA1" w:rsidRPr="00AC76B9" w:rsidRDefault="00422AA1" w:rsidP="00422AA1">
      <w:pPr>
        <w:rPr>
          <w:rFonts w:asciiTheme="minorHAnsi" w:hAnsiTheme="minorHAnsi" w:cstheme="minorHAnsi"/>
        </w:rPr>
      </w:pPr>
      <w:r w:rsidRPr="00AC76B9">
        <w:rPr>
          <w:rFonts w:asciiTheme="minorHAnsi" w:hAnsiTheme="minorHAnsi" w:cstheme="minorHAnsi"/>
        </w:rPr>
        <w:t>Another way in which courts in China and other foreign countries are harming U.S. companies is through the use of anti-suit injunctions. One example of this is in the recent patent infringement lawsuit brought by InterDigital, an American high-tech company that has developed key technologies in wireless telecommunication, against Chinese company Xiaomi. In June 2020, Xiaomi filed a lawsuit in the Wuhan Intermediate Court in China requesting that the court set global licensing rates for InterDigital’s patents on standardized technologies. In July 2020, InterDigital sued Xiaomi in India for infringement of InterDigital’s Indian patents. The Wuhan Intermediate Court then ordered InterDigital to stop its lawsuit with its request for an injunction in India. The Chinese court further prohibited InterDigital from suing Xiaomi and requesting an injunction or damages in the form of reasonable licensing rates, or even to enforce a previously-issued injunction, in any other country. If InterDigital does not comply with this worldwide injunction against pursuing legal relief for the violation of its patents in any other country, the company faces a significant fine in China. The type of judicial order issued by the Wuhan court is known as an anti-suit injunction and its purpose is to force an intellectual property dispute to play out solely in a Chinese court at the behest of the Chinese government. These court orders demonstrate China’s desire to become the source of 5G innovation and to dictate the licensing terms of the technology, and the anti-suit injunctions hamstring U.S. companies like InterDigital from enforcing their intellectual property rights anywhere in the world.</w:t>
      </w:r>
    </w:p>
    <w:p w14:paraId="0B05255D" w14:textId="77777777" w:rsidR="00422AA1" w:rsidRPr="00AC76B9" w:rsidRDefault="00422AA1" w:rsidP="00422AA1">
      <w:pPr>
        <w:rPr>
          <w:rFonts w:asciiTheme="minorHAnsi" w:hAnsiTheme="minorHAnsi" w:cstheme="minorHAnsi"/>
        </w:rPr>
      </w:pPr>
      <w:r w:rsidRPr="00AC76B9">
        <w:rPr>
          <w:rFonts w:asciiTheme="minorHAnsi" w:hAnsiTheme="minorHAnsi" w:cstheme="minorHAnsi"/>
        </w:rPr>
        <w:t xml:space="preserve">The unfair use of </w:t>
      </w:r>
      <w:r w:rsidRPr="00AC76B9">
        <w:rPr>
          <w:rStyle w:val="StyleUnderline"/>
          <w:rFonts w:asciiTheme="minorHAnsi" w:hAnsiTheme="minorHAnsi" w:cstheme="minorHAnsi"/>
          <w:highlight w:val="cyan"/>
        </w:rPr>
        <w:t>antitrust</w:t>
      </w:r>
      <w:r w:rsidRPr="00AC76B9">
        <w:rPr>
          <w:rStyle w:val="StyleUnderline"/>
          <w:rFonts w:asciiTheme="minorHAnsi" w:hAnsiTheme="minorHAnsi" w:cstheme="minorHAnsi"/>
        </w:rPr>
        <w:t xml:space="preserve"> enforcement</w:t>
      </w:r>
      <w:r w:rsidRPr="00AC76B9">
        <w:rPr>
          <w:rFonts w:asciiTheme="minorHAnsi" w:hAnsiTheme="minorHAnsi" w:cstheme="minorHAnsi"/>
        </w:rPr>
        <w:t xml:space="preserve"> and related legal actions like anti-suit injunctions to weaken U.S. intellectual property rights around the world </w:t>
      </w:r>
      <w:r w:rsidRPr="00AC76B9">
        <w:rPr>
          <w:rStyle w:val="StyleUnderline"/>
          <w:rFonts w:asciiTheme="minorHAnsi" w:hAnsiTheme="minorHAnsi" w:cstheme="minorHAnsi"/>
        </w:rPr>
        <w:t xml:space="preserve">risks </w:t>
      </w:r>
      <w:r w:rsidRPr="00AC76B9">
        <w:rPr>
          <w:rStyle w:val="Emphasis"/>
          <w:rFonts w:asciiTheme="minorHAnsi" w:hAnsiTheme="minorHAnsi" w:cstheme="minorHAnsi"/>
        </w:rPr>
        <w:t>diminishing U.S. global competitiveness</w:t>
      </w:r>
      <w:r w:rsidRPr="00AC76B9">
        <w:rPr>
          <w:rStyle w:val="StyleUnderline"/>
          <w:rFonts w:asciiTheme="minorHAnsi" w:hAnsiTheme="minorHAnsi" w:cstheme="minorHAnsi"/>
        </w:rPr>
        <w:t xml:space="preserve"> in </w:t>
      </w:r>
      <w:r w:rsidRPr="00AC76B9">
        <w:rPr>
          <w:rStyle w:val="Emphasis"/>
          <w:rFonts w:asciiTheme="minorHAnsi" w:hAnsiTheme="minorHAnsi" w:cstheme="minorHAnsi"/>
        </w:rPr>
        <w:t>critical technologies</w:t>
      </w:r>
      <w:r w:rsidRPr="00AC76B9">
        <w:rPr>
          <w:rFonts w:asciiTheme="minorHAnsi" w:hAnsiTheme="minorHAnsi" w:cstheme="minorHAnsi"/>
        </w:rPr>
        <w:t xml:space="preserve"> like 5G, </w:t>
      </w:r>
      <w:r w:rsidRPr="00AC76B9">
        <w:rPr>
          <w:rStyle w:val="StyleUnderline"/>
          <w:rFonts w:asciiTheme="minorHAnsi" w:hAnsiTheme="minorHAnsi" w:cstheme="minorHAnsi"/>
        </w:rPr>
        <w:t xml:space="preserve">and </w:t>
      </w:r>
      <w:r w:rsidRPr="00AC76B9">
        <w:rPr>
          <w:rStyle w:val="Emphasis"/>
          <w:rFonts w:asciiTheme="minorHAnsi" w:hAnsiTheme="minorHAnsi" w:cstheme="minorHAnsi"/>
        </w:rPr>
        <w:t xml:space="preserve">further </w:t>
      </w:r>
      <w:r w:rsidRPr="00AC76B9">
        <w:rPr>
          <w:rStyle w:val="Emphasis"/>
          <w:rFonts w:asciiTheme="minorHAnsi" w:hAnsiTheme="minorHAnsi" w:cstheme="minorHAnsi"/>
          <w:highlight w:val="cyan"/>
        </w:rPr>
        <w:t>empowers China</w:t>
      </w:r>
      <w:r w:rsidRPr="00AC76B9">
        <w:rPr>
          <w:rStyle w:val="StyleUnderline"/>
          <w:rFonts w:asciiTheme="minorHAnsi" w:hAnsiTheme="minorHAnsi" w:cstheme="minorHAnsi"/>
        </w:rPr>
        <w:t xml:space="preserve"> and others </w:t>
      </w:r>
      <w:r w:rsidRPr="00AC76B9">
        <w:rPr>
          <w:rStyle w:val="StyleUnderline"/>
          <w:rFonts w:asciiTheme="minorHAnsi" w:hAnsiTheme="minorHAnsi" w:cstheme="minorHAnsi"/>
          <w:highlight w:val="cyan"/>
        </w:rPr>
        <w:t xml:space="preserve">to </w:t>
      </w:r>
      <w:r w:rsidRPr="00AC76B9">
        <w:rPr>
          <w:rStyle w:val="Emphasis"/>
          <w:rFonts w:asciiTheme="minorHAnsi" w:hAnsiTheme="minorHAnsi" w:cstheme="minorHAnsi"/>
          <w:highlight w:val="cyan"/>
        </w:rPr>
        <w:t>expand their influence</w:t>
      </w:r>
      <w:r w:rsidRPr="00AC76B9">
        <w:rPr>
          <w:rStyle w:val="StyleUnderline"/>
          <w:rFonts w:asciiTheme="minorHAnsi" w:hAnsiTheme="minorHAnsi" w:cstheme="minorHAnsi"/>
        </w:rPr>
        <w:t xml:space="preserve"> over the</w:t>
      </w:r>
      <w:r w:rsidRPr="00AC76B9">
        <w:rPr>
          <w:rFonts w:asciiTheme="minorHAnsi" w:hAnsiTheme="minorHAnsi" w:cstheme="minorHAnsi"/>
        </w:rPr>
        <w:t xml:space="preserve"> evolving 5G </w:t>
      </w:r>
      <w:r w:rsidRPr="00AC76B9">
        <w:rPr>
          <w:rStyle w:val="Emphasis"/>
          <w:rFonts w:asciiTheme="minorHAnsi" w:hAnsiTheme="minorHAnsi" w:cstheme="minorHAnsi"/>
        </w:rPr>
        <w:t>tech</w:t>
      </w:r>
      <w:r w:rsidRPr="00AC76B9">
        <w:rPr>
          <w:rFonts w:asciiTheme="minorHAnsi" w:hAnsiTheme="minorHAnsi" w:cstheme="minorHAnsi"/>
        </w:rPr>
        <w:t xml:space="preserve">nological </w:t>
      </w:r>
      <w:r w:rsidRPr="00AC76B9">
        <w:rPr>
          <w:rStyle w:val="Emphasis"/>
          <w:rFonts w:asciiTheme="minorHAnsi" w:hAnsiTheme="minorHAnsi" w:cstheme="minorHAnsi"/>
        </w:rPr>
        <w:t>ecosystem</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To the extent the U.S. </w:t>
      </w:r>
      <w:r w:rsidRPr="00AC76B9">
        <w:rPr>
          <w:rStyle w:val="Emphasis"/>
          <w:rFonts w:asciiTheme="minorHAnsi" w:hAnsiTheme="minorHAnsi" w:cstheme="minorHAnsi"/>
          <w:highlight w:val="cyan"/>
        </w:rPr>
        <w:t>cedes</w:t>
      </w:r>
      <w:r w:rsidRPr="00AC76B9">
        <w:rPr>
          <w:rStyle w:val="Emphasis"/>
          <w:rFonts w:asciiTheme="minorHAnsi" w:hAnsiTheme="minorHAnsi" w:cstheme="minorHAnsi"/>
        </w:rPr>
        <w:t xml:space="preserve"> its </w:t>
      </w:r>
      <w:r w:rsidRPr="00AC76B9">
        <w:rPr>
          <w:rStyle w:val="Emphasis"/>
          <w:rFonts w:asciiTheme="minorHAnsi" w:hAnsiTheme="minorHAnsi" w:cstheme="minorHAnsi"/>
          <w:highlight w:val="cyan"/>
        </w:rPr>
        <w:t>dominance</w:t>
      </w:r>
      <w:r w:rsidRPr="00AC76B9">
        <w:rPr>
          <w:rFonts w:asciiTheme="minorHAnsi" w:hAnsiTheme="minorHAnsi" w:cstheme="minorHAnsi"/>
        </w:rPr>
        <w:t xml:space="preserve"> in 5G standards development, </w:t>
      </w:r>
      <w:r w:rsidRPr="00AC76B9">
        <w:rPr>
          <w:rStyle w:val="StyleUnderline"/>
          <w:rFonts w:asciiTheme="minorHAnsi" w:hAnsiTheme="minorHAnsi" w:cstheme="minorHAnsi"/>
          <w:highlight w:val="cyan"/>
        </w:rPr>
        <w:t>China will</w:t>
      </w:r>
      <w:r w:rsidRPr="00AC76B9">
        <w:rPr>
          <w:rFonts w:asciiTheme="minorHAnsi" w:hAnsiTheme="minorHAnsi" w:cstheme="minorHAnsi"/>
        </w:rPr>
        <w:t xml:space="preserve"> continue its focused efforts to </w:t>
      </w:r>
      <w:r w:rsidRPr="00AC76B9">
        <w:rPr>
          <w:rStyle w:val="Emphasis"/>
          <w:rFonts w:asciiTheme="minorHAnsi" w:hAnsiTheme="minorHAnsi" w:cstheme="minorHAnsi"/>
          <w:highlight w:val="cyan"/>
        </w:rPr>
        <w:t>fill that void</w:t>
      </w:r>
      <w:r w:rsidRPr="00AC76B9">
        <w:rPr>
          <w:rFonts w:asciiTheme="minorHAnsi" w:hAnsiTheme="minorHAnsi" w:cstheme="minorHAnsi"/>
        </w:rPr>
        <w:t xml:space="preserve">. Huawei, a China-based company, has increased its R&amp;D spending while growing its share of patents on the standardized technologies comprising 5G.24 The President’s Council on Science and Technology issued a report </w:t>
      </w:r>
      <w:r w:rsidRPr="00AC76B9">
        <w:rPr>
          <w:rStyle w:val="StyleUnderline"/>
          <w:rFonts w:asciiTheme="minorHAnsi" w:hAnsiTheme="minorHAnsi" w:cstheme="minorHAnsi"/>
        </w:rPr>
        <w:t>concluding that Chinese actions in the semiconductor industry</w:t>
      </w:r>
      <w:r w:rsidRPr="00AC76B9">
        <w:rPr>
          <w:rFonts w:asciiTheme="minorHAnsi" w:hAnsiTheme="minorHAnsi" w:cstheme="minorHAnsi"/>
        </w:rPr>
        <w:t xml:space="preserve">, which include a range of policies backed by over $100 billion in government funds, </w:t>
      </w:r>
      <w:r w:rsidRPr="00AC76B9">
        <w:rPr>
          <w:rStyle w:val="Emphasis"/>
          <w:rFonts w:asciiTheme="minorHAnsi" w:hAnsiTheme="minorHAnsi" w:cstheme="minorHAnsi"/>
        </w:rPr>
        <w:t>threaten U.S. leadership</w:t>
      </w:r>
      <w:r w:rsidRPr="00AC76B9">
        <w:rPr>
          <w:rFonts w:asciiTheme="minorHAnsi" w:hAnsiTheme="minorHAnsi" w:cstheme="minorHAnsi"/>
        </w:rPr>
        <w:t xml:space="preserve"> in the industry and present risks to U.S. national security.25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w:t>
      </w:r>
    </w:p>
    <w:p w14:paraId="5F770A98" w14:textId="77777777" w:rsidR="00422AA1" w:rsidRPr="00AC76B9" w:rsidRDefault="00422AA1" w:rsidP="00422AA1">
      <w:pPr>
        <w:rPr>
          <w:rFonts w:asciiTheme="minorHAnsi" w:hAnsiTheme="minorHAnsi" w:cstheme="minorHAnsi"/>
        </w:rPr>
      </w:pPr>
      <w:r w:rsidRPr="00AC76B9">
        <w:rPr>
          <w:rFonts w:asciiTheme="minorHAnsi" w:hAnsiTheme="minorHAnsi" w:cstheme="minorHAnsi"/>
        </w:rPr>
        <w:t xml:space="preserve">This issue, however, extends far beyond simply the ability and willingness of U.S. companies to engage in the requisite R&amp;D to participate in the 5G race. </w:t>
      </w:r>
      <w:r w:rsidRPr="00AC76B9">
        <w:rPr>
          <w:rStyle w:val="Emphasis"/>
          <w:rFonts w:asciiTheme="minorHAnsi" w:hAnsiTheme="minorHAnsi" w:cstheme="minorHAnsi"/>
        </w:rPr>
        <w:t>Reduced U.S. influence</w:t>
      </w:r>
      <w:r w:rsidRPr="00AC76B9">
        <w:rPr>
          <w:rStyle w:val="StyleUnderline"/>
          <w:rFonts w:asciiTheme="minorHAnsi" w:hAnsiTheme="minorHAnsi" w:cstheme="minorHAnsi"/>
        </w:rPr>
        <w:t xml:space="preserve"> on</w:t>
      </w:r>
      <w:r w:rsidRPr="00AC76B9">
        <w:rPr>
          <w:rFonts w:asciiTheme="minorHAnsi" w:hAnsiTheme="minorHAnsi" w:cstheme="minorHAnsi"/>
        </w:rPr>
        <w:t xml:space="preserve"> 5G standard-setting </w:t>
      </w:r>
      <w:r w:rsidRPr="00AC76B9">
        <w:rPr>
          <w:rStyle w:val="StyleUnderline"/>
          <w:rFonts w:asciiTheme="minorHAnsi" w:hAnsiTheme="minorHAnsi" w:cstheme="minorHAnsi"/>
        </w:rPr>
        <w:t xml:space="preserve">would </w:t>
      </w:r>
      <w:r w:rsidRPr="00AC76B9">
        <w:rPr>
          <w:rStyle w:val="Emphasis"/>
          <w:rFonts w:asciiTheme="minorHAnsi" w:hAnsiTheme="minorHAnsi" w:cstheme="minorHAnsi"/>
        </w:rPr>
        <w:t>force</w:t>
      </w:r>
      <w:r w:rsidRPr="00AC76B9">
        <w:rPr>
          <w:rStyle w:val="StyleUnderline"/>
          <w:rFonts w:asciiTheme="minorHAnsi" w:hAnsiTheme="minorHAnsi" w:cstheme="minorHAnsi"/>
        </w:rPr>
        <w:t xml:space="preserve"> the U.S. government to rely on </w:t>
      </w:r>
      <w:r w:rsidRPr="00AC76B9">
        <w:rPr>
          <w:rStyle w:val="Emphasis"/>
          <w:rFonts w:asciiTheme="minorHAnsi" w:hAnsiTheme="minorHAnsi" w:cstheme="minorHAnsi"/>
        </w:rPr>
        <w:t>untrusted foreign companies</w:t>
      </w:r>
      <w:r w:rsidRPr="00AC76B9">
        <w:rPr>
          <w:rFonts w:asciiTheme="minorHAnsi" w:hAnsiTheme="minorHAnsi" w:cstheme="minorHAnsi"/>
        </w:rPr>
        <w:t xml:space="preserve"> for its 5G product supply. The Department of the Treasury has expressed concern about the “well-known” U.S. national security risks posed by Huawei and other Chinese telecommunications companies.28</w:t>
      </w:r>
    </w:p>
    <w:p w14:paraId="74DE50B1" w14:textId="77777777" w:rsidR="00422AA1" w:rsidRPr="00AC76B9" w:rsidRDefault="00422AA1" w:rsidP="00422AA1">
      <w:pPr>
        <w:rPr>
          <w:rFonts w:asciiTheme="minorHAnsi" w:hAnsiTheme="minorHAnsi" w:cstheme="minorHAnsi"/>
        </w:rPr>
      </w:pPr>
    </w:p>
    <w:bookmarkEnd w:id="1"/>
    <w:p w14:paraId="0FCA9096" w14:textId="77777777" w:rsidR="00422AA1" w:rsidRPr="00AC76B9" w:rsidRDefault="00422AA1" w:rsidP="00422AA1">
      <w:pPr>
        <w:pStyle w:val="Heading4"/>
        <w:rPr>
          <w:rFonts w:asciiTheme="minorHAnsi" w:hAnsiTheme="minorHAnsi" w:cstheme="minorHAnsi"/>
        </w:rPr>
      </w:pPr>
      <w:r w:rsidRPr="00AC76B9">
        <w:rPr>
          <w:rFonts w:asciiTheme="minorHAnsi" w:hAnsiTheme="minorHAnsi" w:cstheme="minorHAnsi"/>
        </w:rPr>
        <w:t xml:space="preserve">Revisionist tech leadership causes </w:t>
      </w:r>
      <w:r w:rsidRPr="00AC76B9">
        <w:rPr>
          <w:rFonts w:asciiTheme="minorHAnsi" w:hAnsiTheme="minorHAnsi" w:cstheme="minorHAnsi"/>
          <w:u w:val="single"/>
        </w:rPr>
        <w:t>nuclear war</w:t>
      </w:r>
      <w:r w:rsidRPr="00AC76B9">
        <w:rPr>
          <w:rFonts w:asciiTheme="minorHAnsi" w:hAnsiTheme="minorHAnsi" w:cstheme="minorHAnsi"/>
        </w:rPr>
        <w:t xml:space="preserve">. </w:t>
      </w:r>
    </w:p>
    <w:p w14:paraId="69198EC0" w14:textId="77777777" w:rsidR="00422AA1" w:rsidRPr="00AC76B9" w:rsidRDefault="00422AA1" w:rsidP="00422AA1">
      <w:pPr>
        <w:rPr>
          <w:rFonts w:asciiTheme="minorHAnsi" w:hAnsiTheme="minorHAnsi" w:cstheme="minorHAnsi"/>
        </w:rPr>
      </w:pPr>
      <w:r w:rsidRPr="00AC76B9">
        <w:rPr>
          <w:rStyle w:val="Style13ptBold"/>
          <w:rFonts w:asciiTheme="minorHAnsi" w:hAnsiTheme="minorHAnsi" w:cstheme="minorHAnsi"/>
        </w:rPr>
        <w:t>Kroenig</w:t>
      </w:r>
      <w:r w:rsidRPr="00AC76B9">
        <w:rPr>
          <w:rFonts w:asciiTheme="minorHAnsi" w:hAnsiTheme="minorHAnsi" w:cstheme="minorHAnsi"/>
        </w:rPr>
        <w:t xml:space="preserve"> &amp; Gopalaswamy </w:t>
      </w:r>
      <w:r w:rsidRPr="00AC76B9">
        <w:rPr>
          <w:rStyle w:val="Style13ptBold"/>
          <w:rFonts w:asciiTheme="minorHAnsi" w:hAnsiTheme="minorHAnsi" w:cstheme="minorHAnsi"/>
        </w:rPr>
        <w:t>18</w:t>
      </w:r>
      <w:r w:rsidRPr="00AC76B9">
        <w:rPr>
          <w:rFonts w:asciiTheme="minorHAnsi" w:hAnsiTheme="minorHAnsi" w:cstheme="minorHAnsi"/>
        </w:rPr>
        <w:t xml:space="preserve">, *Associate Professor of Government and Foreign Service at Georgetown University and Deputy Director for Strategy in the Scowcroft Center for Strategy and Security at the Atlantic Council. **Director of the South Asia Center at the Atlantic Council. He holds a PhD in mechanical engineering with a specialization in numerical acoustics from Trinity College, Dublin. (Matthew &amp; Bharath, 11-12-2018, "Will disruptive technology cause nuclear war?", </w:t>
      </w:r>
      <w:r w:rsidRPr="00AC76B9">
        <w:rPr>
          <w:rFonts w:asciiTheme="minorHAnsi" w:hAnsiTheme="minorHAnsi" w:cstheme="minorHAnsi"/>
          <w:i/>
          <w:iCs/>
        </w:rPr>
        <w:t>Bulletin of the Atomic Scientists</w:t>
      </w:r>
      <w:r w:rsidRPr="00AC76B9">
        <w:rPr>
          <w:rFonts w:asciiTheme="minorHAnsi" w:hAnsiTheme="minorHAnsi" w:cstheme="minorHAnsi"/>
        </w:rPr>
        <w:t xml:space="preserve">, </w:t>
      </w:r>
      <w:hyperlink r:id="rId14" w:history="1">
        <w:r w:rsidRPr="00AC76B9">
          <w:rPr>
            <w:rStyle w:val="Hyperlink"/>
            <w:rFonts w:asciiTheme="minorHAnsi" w:hAnsiTheme="minorHAnsi" w:cstheme="minorHAnsi"/>
          </w:rPr>
          <w:t>https://thebulletin.org/2018/11/will-disruptive-technology-cause-nuclear-war/</w:t>
        </w:r>
      </w:hyperlink>
      <w:r w:rsidRPr="00AC76B9">
        <w:rPr>
          <w:rFonts w:asciiTheme="minorHAnsi" w:hAnsiTheme="minorHAnsi" w:cstheme="minorHAnsi"/>
        </w:rPr>
        <w:t>)</w:t>
      </w:r>
    </w:p>
    <w:p w14:paraId="148647CD" w14:textId="77777777" w:rsidR="00422AA1" w:rsidRPr="00AC76B9" w:rsidRDefault="00422AA1" w:rsidP="00422AA1">
      <w:pPr>
        <w:rPr>
          <w:rFonts w:asciiTheme="minorHAnsi" w:hAnsiTheme="minorHAnsi" w:cstheme="minorHAnsi"/>
        </w:rPr>
      </w:pPr>
    </w:p>
    <w:p w14:paraId="7E7D3419" w14:textId="77777777" w:rsidR="00422AA1" w:rsidRPr="00AC76B9" w:rsidRDefault="00422AA1" w:rsidP="00422AA1">
      <w:pPr>
        <w:rPr>
          <w:rStyle w:val="Emphasis"/>
          <w:rFonts w:asciiTheme="minorHAnsi" w:hAnsiTheme="minorHAnsi" w:cstheme="minorHAnsi"/>
        </w:rPr>
      </w:pPr>
      <w:r w:rsidRPr="00AC76B9">
        <w:rPr>
          <w:rFonts w:asciiTheme="minorHAnsi" w:hAnsiTheme="minorHAnsi" w:cstheme="minorHAnsi"/>
        </w:rPr>
        <w:t xml:space="preserve">Rather, we should think more broadly about how new technology might affect global politics, and, for this, it is helpful to turn to scholarly international relations theory. The dominant theory of the causes of war in the academy is </w:t>
      </w:r>
      <w:r w:rsidRPr="00AC76B9">
        <w:rPr>
          <w:rStyle w:val="StyleUnderline"/>
          <w:rFonts w:asciiTheme="minorHAnsi" w:hAnsiTheme="minorHAnsi" w:cstheme="minorHAnsi"/>
          <w:highlight w:val="cyan"/>
        </w:rPr>
        <w:t>the</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bargaining model</w:t>
      </w:r>
      <w:r w:rsidRPr="00AC76B9">
        <w:rPr>
          <w:rStyle w:val="StyleUnderline"/>
          <w:rFonts w:asciiTheme="minorHAnsi" w:hAnsiTheme="minorHAnsi" w:cstheme="minorHAnsi"/>
        </w:rPr>
        <w:t xml:space="preserve"> of war.”</w:t>
      </w:r>
      <w:r w:rsidRPr="00AC76B9">
        <w:rPr>
          <w:rFonts w:asciiTheme="minorHAnsi" w:hAnsiTheme="minorHAnsi" w:cstheme="minorHAnsi"/>
        </w:rPr>
        <w:t xml:space="preserve"> This theory </w:t>
      </w:r>
      <w:r w:rsidRPr="00AC76B9">
        <w:rPr>
          <w:rStyle w:val="StyleUnderline"/>
          <w:rFonts w:asciiTheme="minorHAnsi" w:hAnsiTheme="minorHAnsi" w:cstheme="minorHAnsi"/>
          <w:highlight w:val="cyan"/>
        </w:rPr>
        <w:t xml:space="preserve">identifies </w:t>
      </w:r>
      <w:r w:rsidRPr="00AC76B9">
        <w:rPr>
          <w:rStyle w:val="Emphasis"/>
          <w:rFonts w:asciiTheme="minorHAnsi" w:hAnsiTheme="minorHAnsi" w:cstheme="minorHAnsi"/>
          <w:highlight w:val="cyan"/>
        </w:rPr>
        <w:t>rapid shifts</w:t>
      </w:r>
      <w:r w:rsidRPr="00AC76B9">
        <w:rPr>
          <w:rStyle w:val="StyleUnderline"/>
          <w:rFonts w:asciiTheme="minorHAnsi" w:hAnsiTheme="minorHAnsi" w:cstheme="minorHAnsi"/>
        </w:rPr>
        <w:t xml:space="preserve"> in the balance of </w:t>
      </w:r>
      <w:r w:rsidRPr="00AC76B9">
        <w:rPr>
          <w:rStyle w:val="StyleUnderline"/>
          <w:rFonts w:asciiTheme="minorHAnsi" w:hAnsiTheme="minorHAnsi" w:cstheme="minorHAnsi"/>
          <w:highlight w:val="cyan"/>
        </w:rPr>
        <w:t>power as a</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primary </w:t>
      </w:r>
      <w:r w:rsidRPr="00AC76B9">
        <w:rPr>
          <w:rStyle w:val="Emphasis"/>
          <w:rFonts w:asciiTheme="minorHAnsi" w:hAnsiTheme="minorHAnsi" w:cstheme="minorHAnsi"/>
          <w:highlight w:val="cyan"/>
        </w:rPr>
        <w:t>cause of conflict</w:t>
      </w:r>
      <w:r w:rsidRPr="00AC76B9">
        <w:rPr>
          <w:rFonts w:asciiTheme="minorHAnsi" w:hAnsiTheme="minorHAnsi" w:cstheme="minorHAnsi"/>
        </w:rPr>
        <w:t>.</w:t>
      </w:r>
    </w:p>
    <w:p w14:paraId="24449EDE" w14:textId="77777777" w:rsidR="00422AA1" w:rsidRPr="00AC76B9" w:rsidRDefault="00422AA1" w:rsidP="00422AA1">
      <w:pPr>
        <w:rPr>
          <w:rFonts w:asciiTheme="minorHAnsi" w:hAnsiTheme="minorHAnsi" w:cstheme="minorHAnsi"/>
          <w:b/>
          <w:iCs/>
          <w:bdr w:val="single" w:sz="8" w:space="0" w:color="auto"/>
        </w:rPr>
      </w:pPr>
      <w:r w:rsidRPr="00AC76B9">
        <w:rPr>
          <w:rStyle w:val="StyleUnderline"/>
          <w:rFonts w:asciiTheme="minorHAnsi" w:hAnsiTheme="minorHAnsi" w:cstheme="minorHAnsi"/>
        </w:rPr>
        <w:t xml:space="preserve">International politics often presents states with conflicts that they can </w:t>
      </w:r>
      <w:r w:rsidRPr="00AC76B9">
        <w:rPr>
          <w:rStyle w:val="Emphasis"/>
          <w:rFonts w:asciiTheme="minorHAnsi" w:hAnsiTheme="minorHAnsi" w:cstheme="minorHAnsi"/>
        </w:rPr>
        <w:t>settle through peaceful bargaining</w:t>
      </w:r>
      <w:r w:rsidRPr="00AC76B9">
        <w:rPr>
          <w:rStyle w:val="StyleUnderline"/>
          <w:rFonts w:asciiTheme="minorHAnsi" w:hAnsiTheme="minorHAnsi" w:cstheme="minorHAnsi"/>
        </w:rPr>
        <w:t xml:space="preserve">, but </w:t>
      </w:r>
      <w:r w:rsidRPr="00AC76B9">
        <w:rPr>
          <w:rStyle w:val="StyleUnderline"/>
          <w:rFonts w:asciiTheme="minorHAnsi" w:hAnsiTheme="minorHAnsi" w:cstheme="minorHAnsi"/>
          <w:highlight w:val="cyan"/>
        </w:rPr>
        <w:t xml:space="preserve">when bargaining </w:t>
      </w:r>
      <w:r w:rsidRPr="00AC76B9">
        <w:rPr>
          <w:rStyle w:val="Emphasis"/>
          <w:rFonts w:asciiTheme="minorHAnsi" w:hAnsiTheme="minorHAnsi" w:cstheme="minorHAnsi"/>
          <w:highlight w:val="cyan"/>
        </w:rPr>
        <w:t>breaks down</w:t>
      </w:r>
      <w:r w:rsidRPr="00AC76B9">
        <w:rPr>
          <w:rStyle w:val="StyleUnderline"/>
          <w:rFonts w:asciiTheme="minorHAnsi" w:hAnsiTheme="minorHAnsi" w:cstheme="minorHAnsi"/>
          <w:highlight w:val="cyan"/>
        </w:rPr>
        <w:t xml:space="preserve">, </w:t>
      </w:r>
      <w:r w:rsidRPr="00AC76B9">
        <w:rPr>
          <w:rStyle w:val="Emphasis"/>
          <w:rFonts w:asciiTheme="minorHAnsi" w:hAnsiTheme="minorHAnsi" w:cstheme="minorHAnsi"/>
          <w:highlight w:val="cyan"/>
        </w:rPr>
        <w:t>war results</w:t>
      </w:r>
      <w:r w:rsidRPr="00AC76B9">
        <w:rPr>
          <w:rFonts w:asciiTheme="minorHAnsi" w:hAnsiTheme="minorHAnsi" w:cstheme="minorHAnsi"/>
        </w:rPr>
        <w:t xml:space="preserve">. </w:t>
      </w:r>
      <w:r w:rsidRPr="00AC76B9">
        <w:rPr>
          <w:rStyle w:val="Emphasis"/>
          <w:rFonts w:asciiTheme="minorHAnsi" w:hAnsiTheme="minorHAnsi" w:cstheme="minorHAnsi"/>
        </w:rPr>
        <w:t>Shifts</w:t>
      </w:r>
      <w:r w:rsidRPr="00AC76B9">
        <w:rPr>
          <w:rStyle w:val="StyleUnderline"/>
          <w:rFonts w:asciiTheme="minorHAnsi" w:hAnsiTheme="minorHAnsi" w:cstheme="minorHAnsi"/>
        </w:rPr>
        <w:t xml:space="preserve"> in the balance of power</w:t>
      </w:r>
      <w:r w:rsidRPr="00AC76B9">
        <w:rPr>
          <w:rFonts w:asciiTheme="minorHAnsi" w:hAnsiTheme="minorHAnsi" w:cstheme="minorHAnsi"/>
        </w:rPr>
        <w:t xml:space="preserve"> are problematic because they </w:t>
      </w:r>
      <w:r w:rsidRPr="00AC76B9">
        <w:rPr>
          <w:rStyle w:val="Emphasis"/>
          <w:rFonts w:asciiTheme="minorHAnsi" w:hAnsiTheme="minorHAnsi" w:cstheme="minorHAnsi"/>
        </w:rPr>
        <w:t>undermine effective bargaining</w:t>
      </w:r>
      <w:r w:rsidRPr="00AC76B9">
        <w:rPr>
          <w:rFonts w:asciiTheme="minorHAnsi" w:hAnsiTheme="minorHAnsi" w:cstheme="minorHAnsi"/>
        </w:rPr>
        <w:t xml:space="preserve">. After all, </w:t>
      </w:r>
      <w:r w:rsidRPr="00AC76B9">
        <w:rPr>
          <w:rStyle w:val="StyleUnderline"/>
          <w:rFonts w:asciiTheme="minorHAnsi" w:hAnsiTheme="minorHAnsi" w:cstheme="minorHAnsi"/>
          <w:highlight w:val="cyan"/>
        </w:rPr>
        <w:t xml:space="preserve">why </w:t>
      </w:r>
      <w:r w:rsidRPr="00AC76B9">
        <w:rPr>
          <w:rStyle w:val="Emphasis"/>
          <w:rFonts w:asciiTheme="minorHAnsi" w:hAnsiTheme="minorHAnsi" w:cstheme="minorHAnsi"/>
          <w:highlight w:val="cyan"/>
        </w:rPr>
        <w:t>agree to a deal</w:t>
      </w:r>
      <w:r w:rsidRPr="00AC76B9">
        <w:rPr>
          <w:rStyle w:val="StyleUnderline"/>
          <w:rFonts w:asciiTheme="minorHAnsi" w:hAnsiTheme="minorHAnsi" w:cstheme="minorHAnsi"/>
        </w:rPr>
        <w:t xml:space="preserve"> today </w:t>
      </w:r>
      <w:r w:rsidRPr="00AC76B9">
        <w:rPr>
          <w:rStyle w:val="StyleUnderline"/>
          <w:rFonts w:asciiTheme="minorHAnsi" w:hAnsiTheme="minorHAnsi" w:cstheme="minorHAnsi"/>
          <w:highlight w:val="cyan"/>
        </w:rPr>
        <w:t>if your</w:t>
      </w:r>
      <w:r w:rsidRPr="00AC76B9">
        <w:rPr>
          <w:rStyle w:val="StyleUnderline"/>
          <w:rFonts w:asciiTheme="minorHAnsi" w:hAnsiTheme="minorHAnsi" w:cstheme="minorHAnsi"/>
        </w:rPr>
        <w:t xml:space="preserve"> bargaining </w:t>
      </w:r>
      <w:r w:rsidRPr="00AC76B9">
        <w:rPr>
          <w:rStyle w:val="StyleUnderline"/>
          <w:rFonts w:asciiTheme="minorHAnsi" w:hAnsiTheme="minorHAnsi" w:cstheme="minorHAnsi"/>
          <w:highlight w:val="cyan"/>
        </w:rPr>
        <w:t xml:space="preserve">position will be </w:t>
      </w:r>
      <w:r w:rsidRPr="00AC76B9">
        <w:rPr>
          <w:rStyle w:val="Emphasis"/>
          <w:rFonts w:asciiTheme="minorHAnsi" w:hAnsiTheme="minorHAnsi" w:cstheme="minorHAnsi"/>
          <w:highlight w:val="cyan"/>
        </w:rPr>
        <w:t>stronger tomorrow?</w:t>
      </w:r>
      <w:r w:rsidRPr="00AC76B9">
        <w:rPr>
          <w:rStyle w:val="StyleUnderline"/>
          <w:rFonts w:asciiTheme="minorHAnsi" w:hAnsiTheme="minorHAnsi" w:cstheme="minorHAnsi"/>
        </w:rPr>
        <w:t xml:space="preserve"> </w:t>
      </w:r>
      <w:r w:rsidRPr="00AC76B9">
        <w:rPr>
          <w:rFonts w:asciiTheme="minorHAnsi" w:hAnsiTheme="minorHAnsi" w:cstheme="minorHAnsi"/>
        </w:rPr>
        <w:t xml:space="preserve">And, </w:t>
      </w:r>
      <w:r w:rsidRPr="00AC76B9">
        <w:rPr>
          <w:rStyle w:val="StyleUnderline"/>
          <w:rFonts w:asciiTheme="minorHAnsi" w:hAnsiTheme="minorHAnsi" w:cstheme="minorHAnsi"/>
        </w:rPr>
        <w:t xml:space="preserve">a </w:t>
      </w:r>
      <w:r w:rsidRPr="00AC76B9">
        <w:rPr>
          <w:rStyle w:val="Emphasis"/>
          <w:rFonts w:asciiTheme="minorHAnsi" w:hAnsiTheme="minorHAnsi" w:cstheme="minorHAnsi"/>
        </w:rPr>
        <w:t>clear understanding</w:t>
      </w:r>
      <w:r w:rsidRPr="00AC76B9">
        <w:rPr>
          <w:rStyle w:val="StyleUnderline"/>
          <w:rFonts w:asciiTheme="minorHAnsi" w:hAnsiTheme="minorHAnsi" w:cstheme="minorHAnsi"/>
        </w:rPr>
        <w:t xml:space="preserve"> of the military balance of power can contribute to peace. (Why start a war you are likely to lose?)</w:t>
      </w:r>
      <w:r w:rsidRPr="00AC76B9">
        <w:rPr>
          <w:rFonts w:asciiTheme="minorHAnsi" w:hAnsiTheme="minorHAnsi" w:cstheme="minorHAnsi"/>
        </w:rPr>
        <w:t xml:space="preserve"> But </w:t>
      </w:r>
      <w:r w:rsidRPr="00AC76B9">
        <w:rPr>
          <w:rStyle w:val="StyleUnderline"/>
          <w:rFonts w:asciiTheme="minorHAnsi" w:hAnsiTheme="minorHAnsi" w:cstheme="minorHAnsi"/>
        </w:rPr>
        <w:t xml:space="preserve">shifts in the balance of power </w:t>
      </w:r>
      <w:r w:rsidRPr="00AC76B9">
        <w:rPr>
          <w:rStyle w:val="Emphasis"/>
          <w:rFonts w:asciiTheme="minorHAnsi" w:hAnsiTheme="minorHAnsi" w:cstheme="minorHAnsi"/>
        </w:rPr>
        <w:t>muddy understandings</w:t>
      </w:r>
      <w:r w:rsidRPr="00AC76B9">
        <w:rPr>
          <w:rStyle w:val="StyleUnderline"/>
          <w:rFonts w:asciiTheme="minorHAnsi" w:hAnsiTheme="minorHAnsi" w:cstheme="minorHAnsi"/>
        </w:rPr>
        <w:t xml:space="preserve"> of </w:t>
      </w:r>
      <w:r w:rsidRPr="00AC76B9">
        <w:rPr>
          <w:rStyle w:val="Emphasis"/>
          <w:rFonts w:asciiTheme="minorHAnsi" w:hAnsiTheme="minorHAnsi" w:cstheme="minorHAnsi"/>
        </w:rPr>
        <w:t>which states have the advantage</w:t>
      </w:r>
      <w:r w:rsidRPr="00AC76B9">
        <w:rPr>
          <w:rStyle w:val="StyleUnderline"/>
          <w:rFonts w:asciiTheme="minorHAnsi" w:hAnsiTheme="minorHAnsi" w:cstheme="minorHAnsi"/>
        </w:rPr>
        <w:t>.</w:t>
      </w:r>
    </w:p>
    <w:p w14:paraId="778F60D2" w14:textId="77777777" w:rsidR="00422AA1" w:rsidRPr="00AC76B9" w:rsidRDefault="00422AA1" w:rsidP="00422AA1">
      <w:pPr>
        <w:rPr>
          <w:rStyle w:val="Emphasis"/>
          <w:rFonts w:asciiTheme="minorHAnsi" w:hAnsiTheme="minorHAnsi" w:cstheme="minorHAnsi"/>
        </w:rPr>
      </w:pPr>
      <w:r w:rsidRPr="00AC76B9">
        <w:rPr>
          <w:rFonts w:asciiTheme="minorHAnsi" w:hAnsiTheme="minorHAnsi" w:cstheme="minorHAnsi"/>
        </w:rPr>
        <w:t xml:space="preserve">You may see where this is going. </w:t>
      </w:r>
      <w:r w:rsidRPr="00AC76B9">
        <w:rPr>
          <w:rStyle w:val="StyleUnderline"/>
          <w:rFonts w:asciiTheme="minorHAnsi" w:hAnsiTheme="minorHAnsi" w:cstheme="minorHAnsi"/>
        </w:rPr>
        <w:t>New technologies threaten to create</w:t>
      </w:r>
      <w:r w:rsidRPr="00AC76B9">
        <w:rPr>
          <w:rFonts w:asciiTheme="minorHAnsi" w:hAnsiTheme="minorHAnsi" w:cstheme="minorHAnsi"/>
        </w:rPr>
        <w:t xml:space="preserve"> potentially </w:t>
      </w:r>
      <w:r w:rsidRPr="00AC76B9">
        <w:rPr>
          <w:rStyle w:val="Emphasis"/>
          <w:rFonts w:asciiTheme="minorHAnsi" w:hAnsiTheme="minorHAnsi" w:cstheme="minorHAnsi"/>
        </w:rPr>
        <w:t>destabilizing shifts</w:t>
      </w:r>
      <w:r w:rsidRPr="00AC76B9">
        <w:rPr>
          <w:rStyle w:val="StyleUnderline"/>
          <w:rFonts w:asciiTheme="minorHAnsi" w:hAnsiTheme="minorHAnsi" w:cstheme="minorHAnsi"/>
        </w:rPr>
        <w:t xml:space="preserve"> in the </w:t>
      </w:r>
      <w:r w:rsidRPr="00AC76B9">
        <w:rPr>
          <w:rStyle w:val="Emphasis"/>
          <w:rFonts w:asciiTheme="minorHAnsi" w:hAnsiTheme="minorHAnsi" w:cstheme="minorHAnsi"/>
        </w:rPr>
        <w:t>balance of power.</w:t>
      </w:r>
    </w:p>
    <w:p w14:paraId="52823EA4" w14:textId="77777777" w:rsidR="00422AA1" w:rsidRPr="00AC76B9" w:rsidRDefault="00422AA1" w:rsidP="00422AA1">
      <w:pPr>
        <w:rPr>
          <w:rFonts w:asciiTheme="minorHAnsi" w:hAnsiTheme="minorHAnsi" w:cstheme="minorHAnsi"/>
        </w:rPr>
      </w:pPr>
      <w:r w:rsidRPr="00AC76B9">
        <w:rPr>
          <w:rFonts w:asciiTheme="minorHAnsi" w:hAnsiTheme="minorHAnsi" w:cstheme="minorHAnsi"/>
        </w:rPr>
        <w:t xml:space="preserve">For decades, </w:t>
      </w:r>
      <w:r w:rsidRPr="00AC76B9">
        <w:rPr>
          <w:rStyle w:val="StyleUnderline"/>
          <w:rFonts w:asciiTheme="minorHAnsi" w:hAnsiTheme="minorHAnsi" w:cstheme="minorHAnsi"/>
        </w:rPr>
        <w:t xml:space="preserve">stability in Europe and Asia has been </w:t>
      </w:r>
      <w:r w:rsidRPr="00AC76B9">
        <w:rPr>
          <w:rStyle w:val="Emphasis"/>
          <w:rFonts w:asciiTheme="minorHAnsi" w:hAnsiTheme="minorHAnsi" w:cstheme="minorHAnsi"/>
        </w:rPr>
        <w:t>supported</w:t>
      </w:r>
      <w:r w:rsidRPr="00AC76B9">
        <w:rPr>
          <w:rStyle w:val="StyleUnderline"/>
          <w:rFonts w:asciiTheme="minorHAnsi" w:hAnsiTheme="minorHAnsi" w:cstheme="minorHAnsi"/>
        </w:rPr>
        <w:t xml:space="preserve"> by </w:t>
      </w:r>
      <w:r w:rsidRPr="00AC76B9">
        <w:rPr>
          <w:rStyle w:val="Emphasis"/>
          <w:rFonts w:asciiTheme="minorHAnsi" w:hAnsiTheme="minorHAnsi" w:cstheme="minorHAnsi"/>
        </w:rPr>
        <w:t>US military power</w:t>
      </w:r>
      <w:r w:rsidRPr="00AC76B9">
        <w:rPr>
          <w:rFonts w:asciiTheme="minorHAnsi" w:hAnsiTheme="minorHAnsi" w:cstheme="minorHAnsi"/>
        </w:rPr>
        <w:t xml:space="preserve">. In recent years, however, </w:t>
      </w:r>
      <w:r w:rsidRPr="00AC76B9">
        <w:rPr>
          <w:rStyle w:val="StyleUnderline"/>
          <w:rFonts w:asciiTheme="minorHAnsi" w:hAnsiTheme="minorHAnsi" w:cstheme="minorHAnsi"/>
        </w:rPr>
        <w:t xml:space="preserve">the balance of power in Asia has begun to shift, as </w:t>
      </w:r>
      <w:r w:rsidRPr="00AC76B9">
        <w:rPr>
          <w:rStyle w:val="Emphasis"/>
          <w:rFonts w:asciiTheme="minorHAnsi" w:hAnsiTheme="minorHAnsi" w:cstheme="minorHAnsi"/>
        </w:rPr>
        <w:t>China</w:t>
      </w:r>
      <w:r w:rsidRPr="00AC76B9">
        <w:rPr>
          <w:rStyle w:val="StyleUnderline"/>
          <w:rFonts w:asciiTheme="minorHAnsi" w:hAnsiTheme="minorHAnsi" w:cstheme="minorHAnsi"/>
        </w:rPr>
        <w:t xml:space="preserve"> has </w:t>
      </w:r>
      <w:r w:rsidRPr="00AC76B9">
        <w:rPr>
          <w:rStyle w:val="Emphasis"/>
          <w:rFonts w:asciiTheme="minorHAnsi" w:hAnsiTheme="minorHAnsi" w:cstheme="minorHAnsi"/>
        </w:rPr>
        <w:t>increased its military capabilities</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Already, Beijing has become </w:t>
      </w:r>
      <w:r w:rsidRPr="00AC76B9">
        <w:rPr>
          <w:rStyle w:val="Emphasis"/>
          <w:rFonts w:asciiTheme="minorHAnsi" w:hAnsiTheme="minorHAnsi" w:cstheme="minorHAnsi"/>
        </w:rPr>
        <w:t>more assertive</w:t>
      </w:r>
      <w:r w:rsidRPr="00AC76B9">
        <w:rPr>
          <w:rStyle w:val="StyleUnderline"/>
          <w:rFonts w:asciiTheme="minorHAnsi" w:hAnsiTheme="minorHAnsi" w:cstheme="minorHAnsi"/>
        </w:rPr>
        <w:t xml:space="preserve"> in the region, claiming contested territory in the </w:t>
      </w:r>
      <w:r w:rsidRPr="00AC76B9">
        <w:rPr>
          <w:rStyle w:val="Emphasis"/>
          <w:rFonts w:asciiTheme="minorHAnsi" w:hAnsiTheme="minorHAnsi" w:cstheme="minorHAnsi"/>
        </w:rPr>
        <w:t>S</w:t>
      </w:r>
      <w:r w:rsidRPr="00AC76B9">
        <w:rPr>
          <w:rFonts w:asciiTheme="minorHAnsi" w:hAnsiTheme="minorHAnsi" w:cstheme="minorHAnsi"/>
        </w:rPr>
        <w:t xml:space="preserve">outh </w:t>
      </w:r>
      <w:r w:rsidRPr="00AC76B9">
        <w:rPr>
          <w:rStyle w:val="Emphasis"/>
          <w:rFonts w:asciiTheme="minorHAnsi" w:hAnsiTheme="minorHAnsi" w:cstheme="minorHAnsi"/>
        </w:rPr>
        <w:t>C</w:t>
      </w:r>
      <w:r w:rsidRPr="00AC76B9">
        <w:rPr>
          <w:rFonts w:asciiTheme="minorHAnsi" w:hAnsiTheme="minorHAnsi" w:cstheme="minorHAnsi"/>
        </w:rPr>
        <w:t xml:space="preserve">hina </w:t>
      </w:r>
      <w:r w:rsidRPr="00AC76B9">
        <w:rPr>
          <w:rStyle w:val="Emphasis"/>
          <w:rFonts w:asciiTheme="minorHAnsi" w:hAnsiTheme="minorHAnsi" w:cstheme="minorHAnsi"/>
        </w:rPr>
        <w:t>S</w:t>
      </w:r>
      <w:r w:rsidRPr="00AC76B9">
        <w:rPr>
          <w:rFonts w:asciiTheme="minorHAnsi" w:hAnsiTheme="minorHAnsi" w:cstheme="minorHAnsi"/>
        </w:rPr>
        <w:t xml:space="preserve">ea. And </w:t>
      </w:r>
      <w:r w:rsidRPr="00AC76B9">
        <w:rPr>
          <w:rStyle w:val="StyleUnderline"/>
          <w:rFonts w:asciiTheme="minorHAnsi" w:hAnsiTheme="minorHAnsi" w:cstheme="minorHAnsi"/>
        </w:rPr>
        <w:t xml:space="preserve">the results of </w:t>
      </w:r>
      <w:r w:rsidRPr="00AC76B9">
        <w:rPr>
          <w:rStyle w:val="Emphasis"/>
          <w:rFonts w:asciiTheme="minorHAnsi" w:hAnsiTheme="minorHAnsi" w:cstheme="minorHAnsi"/>
        </w:rPr>
        <w:t>Russia’s military modernization</w:t>
      </w:r>
      <w:r w:rsidRPr="00AC76B9">
        <w:rPr>
          <w:rStyle w:val="StyleUnderline"/>
          <w:rFonts w:asciiTheme="minorHAnsi" w:hAnsiTheme="minorHAnsi" w:cstheme="minorHAnsi"/>
        </w:rPr>
        <w:t xml:space="preserve"> have been on </w:t>
      </w:r>
      <w:r w:rsidRPr="00AC76B9">
        <w:rPr>
          <w:rStyle w:val="Emphasis"/>
          <w:rFonts w:asciiTheme="minorHAnsi" w:hAnsiTheme="minorHAnsi" w:cstheme="minorHAnsi"/>
        </w:rPr>
        <w:t>full display</w:t>
      </w:r>
      <w:r w:rsidRPr="00AC76B9">
        <w:rPr>
          <w:rStyle w:val="StyleUnderline"/>
          <w:rFonts w:asciiTheme="minorHAnsi" w:hAnsiTheme="minorHAnsi" w:cstheme="minorHAnsi"/>
        </w:rPr>
        <w:t xml:space="preserve"> in its </w:t>
      </w:r>
      <w:r w:rsidRPr="00AC76B9">
        <w:rPr>
          <w:rStyle w:val="Emphasis"/>
          <w:rFonts w:asciiTheme="minorHAnsi" w:hAnsiTheme="minorHAnsi" w:cstheme="minorHAnsi"/>
        </w:rPr>
        <w:t>ongoing intervention in Ukraine</w:t>
      </w:r>
      <w:r w:rsidRPr="00AC76B9">
        <w:rPr>
          <w:rStyle w:val="StyleUnderline"/>
          <w:rFonts w:asciiTheme="minorHAnsi" w:hAnsiTheme="minorHAnsi" w:cstheme="minorHAnsi"/>
        </w:rPr>
        <w:t>.</w:t>
      </w:r>
    </w:p>
    <w:p w14:paraId="69A9F836" w14:textId="77777777" w:rsidR="00422AA1" w:rsidRPr="00AC76B9" w:rsidRDefault="00422AA1" w:rsidP="00422AA1">
      <w:pPr>
        <w:rPr>
          <w:rFonts w:asciiTheme="minorHAnsi" w:hAnsiTheme="minorHAnsi" w:cstheme="minorHAnsi"/>
        </w:rPr>
      </w:pPr>
      <w:r w:rsidRPr="00AC76B9">
        <w:rPr>
          <w:rFonts w:asciiTheme="minorHAnsi" w:hAnsiTheme="minorHAnsi" w:cstheme="minorHAnsi"/>
        </w:rPr>
        <w:t xml:space="preserve">Moreover, </w:t>
      </w:r>
      <w:r w:rsidRPr="00AC76B9">
        <w:rPr>
          <w:rStyle w:val="StyleUnderline"/>
          <w:rFonts w:asciiTheme="minorHAnsi" w:hAnsiTheme="minorHAnsi" w:cstheme="minorHAnsi"/>
          <w:highlight w:val="cyan"/>
        </w:rPr>
        <w:t xml:space="preserve">China </w:t>
      </w:r>
      <w:r w:rsidRPr="00AC76B9">
        <w:rPr>
          <w:rStyle w:val="Emphasis"/>
          <w:rFonts w:asciiTheme="minorHAnsi" w:hAnsiTheme="minorHAnsi" w:cstheme="minorHAnsi"/>
          <w:highlight w:val="cyan"/>
        </w:rPr>
        <w:t>may have the lead</w:t>
      </w:r>
      <w:r w:rsidRPr="00AC76B9">
        <w:rPr>
          <w:rStyle w:val="StyleUnderline"/>
          <w:rFonts w:asciiTheme="minorHAnsi" w:hAnsiTheme="minorHAnsi" w:cstheme="minorHAnsi"/>
        </w:rPr>
        <w:t xml:space="preserve"> over the U</w:t>
      </w:r>
      <w:r w:rsidRPr="00AC76B9">
        <w:rPr>
          <w:rFonts w:asciiTheme="minorHAnsi" w:hAnsiTheme="minorHAnsi" w:cstheme="minorHAnsi"/>
        </w:rPr>
        <w:t xml:space="preserve">nited </w:t>
      </w:r>
      <w:r w:rsidRPr="00AC76B9">
        <w:rPr>
          <w:rStyle w:val="StyleUnderline"/>
          <w:rFonts w:asciiTheme="minorHAnsi" w:hAnsiTheme="minorHAnsi" w:cstheme="minorHAnsi"/>
        </w:rPr>
        <w:t>S</w:t>
      </w:r>
      <w:r w:rsidRPr="00AC76B9">
        <w:rPr>
          <w:rFonts w:asciiTheme="minorHAnsi" w:hAnsiTheme="minorHAnsi" w:cstheme="minorHAnsi"/>
        </w:rPr>
        <w:t xml:space="preserve">tates </w:t>
      </w:r>
      <w:r w:rsidRPr="00AC76B9">
        <w:rPr>
          <w:rStyle w:val="StyleUnderline"/>
          <w:rFonts w:asciiTheme="minorHAnsi" w:hAnsiTheme="minorHAnsi" w:cstheme="minorHAnsi"/>
          <w:highlight w:val="cyan"/>
        </w:rPr>
        <w:t xml:space="preserve">in </w:t>
      </w:r>
      <w:r w:rsidRPr="00AC76B9">
        <w:rPr>
          <w:rStyle w:val="Emphasis"/>
          <w:rFonts w:asciiTheme="minorHAnsi" w:hAnsiTheme="minorHAnsi" w:cstheme="minorHAnsi"/>
          <w:highlight w:val="cyan"/>
        </w:rPr>
        <w:t>emerging tech</w:t>
      </w:r>
      <w:r w:rsidRPr="00AC76B9">
        <w:rPr>
          <w:rStyle w:val="StyleUnderline"/>
          <w:rFonts w:asciiTheme="minorHAnsi" w:hAnsiTheme="minorHAnsi" w:cstheme="minorHAnsi"/>
        </w:rPr>
        <w:t xml:space="preserve">nologies </w:t>
      </w:r>
      <w:r w:rsidRPr="00AC76B9">
        <w:rPr>
          <w:rStyle w:val="StyleUnderline"/>
          <w:rFonts w:asciiTheme="minorHAnsi" w:hAnsiTheme="minorHAnsi" w:cstheme="minorHAnsi"/>
          <w:highlight w:val="cyan"/>
        </w:rPr>
        <w:t xml:space="preserve">that could be </w:t>
      </w:r>
      <w:r w:rsidRPr="00AC76B9">
        <w:rPr>
          <w:rStyle w:val="Emphasis"/>
          <w:rFonts w:asciiTheme="minorHAnsi" w:hAnsiTheme="minorHAnsi" w:cstheme="minorHAnsi"/>
          <w:highlight w:val="cyan"/>
        </w:rPr>
        <w:t>decisive</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for</w:t>
      </w:r>
      <w:r w:rsidRPr="00AC76B9">
        <w:rPr>
          <w:rStyle w:val="StyleUnderline"/>
          <w:rFonts w:asciiTheme="minorHAnsi" w:hAnsiTheme="minorHAnsi" w:cstheme="minorHAnsi"/>
        </w:rPr>
        <w:t xml:space="preserve"> the future of </w:t>
      </w:r>
      <w:r w:rsidRPr="00AC76B9">
        <w:rPr>
          <w:rStyle w:val="Emphasis"/>
          <w:rFonts w:asciiTheme="minorHAnsi" w:hAnsiTheme="minorHAnsi" w:cstheme="minorHAnsi"/>
        </w:rPr>
        <w:t>military acquisitions</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highlight w:val="cyan"/>
        </w:rPr>
        <w:t>war</w:t>
      </w:r>
      <w:r w:rsidRPr="00AC76B9">
        <w:rPr>
          <w:rStyle w:val="Emphasis"/>
          <w:rFonts w:asciiTheme="minorHAnsi" w:hAnsiTheme="minorHAnsi" w:cstheme="minorHAnsi"/>
        </w:rPr>
        <w:t>fare</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including </w:t>
      </w:r>
      <w:r w:rsidRPr="00AC76B9">
        <w:rPr>
          <w:rStyle w:val="Emphasis"/>
          <w:rFonts w:asciiTheme="minorHAnsi" w:hAnsiTheme="minorHAnsi" w:cstheme="minorHAnsi"/>
          <w:highlight w:val="cyan"/>
        </w:rPr>
        <w:t>3D p</w:t>
      </w:r>
      <w:r w:rsidRPr="00AC76B9">
        <w:rPr>
          <w:rStyle w:val="StyleUnderline"/>
          <w:rFonts w:asciiTheme="minorHAnsi" w:hAnsiTheme="minorHAnsi" w:cstheme="minorHAnsi"/>
        </w:rPr>
        <w:t xml:space="preserve">rinting, </w:t>
      </w:r>
      <w:r w:rsidRPr="00AC76B9">
        <w:rPr>
          <w:rStyle w:val="Emphasis"/>
          <w:rFonts w:asciiTheme="minorHAnsi" w:hAnsiTheme="minorHAnsi" w:cstheme="minorHAnsi"/>
          <w:highlight w:val="cyan"/>
        </w:rPr>
        <w:t>hypersonic</w:t>
      </w:r>
      <w:r w:rsidRPr="00AC76B9">
        <w:rPr>
          <w:rFonts w:asciiTheme="minorHAnsi" w:hAnsiTheme="minorHAnsi" w:cstheme="minorHAnsi"/>
        </w:rPr>
        <w:t xml:space="preserve"> missile</w:t>
      </w:r>
      <w:r w:rsidRPr="00AC76B9">
        <w:rPr>
          <w:rStyle w:val="Emphasis"/>
          <w:rFonts w:asciiTheme="minorHAnsi" w:hAnsiTheme="minorHAnsi" w:cstheme="minorHAnsi"/>
          <w:highlight w:val="cyan"/>
        </w:rPr>
        <w:t>s</w:t>
      </w:r>
      <w:r w:rsidRPr="00AC76B9">
        <w:rPr>
          <w:rFonts w:asciiTheme="minorHAnsi" w:hAnsiTheme="minorHAnsi" w:cstheme="minorHAnsi"/>
        </w:rPr>
        <w:t xml:space="preserve">, </w:t>
      </w:r>
      <w:r w:rsidRPr="00AC76B9">
        <w:rPr>
          <w:rStyle w:val="Emphasis"/>
          <w:rFonts w:asciiTheme="minorHAnsi" w:hAnsiTheme="minorHAnsi" w:cstheme="minorHAnsi"/>
          <w:highlight w:val="cyan"/>
        </w:rPr>
        <w:t>quantum</w:t>
      </w:r>
      <w:r w:rsidRPr="00AC76B9">
        <w:rPr>
          <w:rFonts w:asciiTheme="minorHAnsi" w:hAnsiTheme="minorHAnsi" w:cstheme="minorHAnsi"/>
        </w:rPr>
        <w:t xml:space="preserve"> computing, </w:t>
      </w:r>
      <w:r w:rsidRPr="00AC76B9">
        <w:rPr>
          <w:rStyle w:val="Emphasis"/>
          <w:rFonts w:asciiTheme="minorHAnsi" w:hAnsiTheme="minorHAnsi" w:cstheme="minorHAnsi"/>
          <w:highlight w:val="cyan"/>
        </w:rPr>
        <w:t>5G</w:t>
      </w:r>
      <w:r w:rsidRPr="00AC76B9">
        <w:rPr>
          <w:rFonts w:asciiTheme="minorHAnsi" w:hAnsiTheme="minorHAnsi" w:cstheme="minorHAnsi"/>
        </w:rPr>
        <w:t xml:space="preserve"> wireless connectivity, </w:t>
      </w:r>
      <w:r w:rsidRPr="00AC76B9">
        <w:rPr>
          <w:rStyle w:val="StyleUnderline"/>
          <w:rFonts w:asciiTheme="minorHAnsi" w:hAnsiTheme="minorHAnsi" w:cstheme="minorHAnsi"/>
          <w:highlight w:val="cyan"/>
        </w:rPr>
        <w:t>and</w:t>
      </w:r>
      <w:r w:rsidRPr="00AC76B9">
        <w:rPr>
          <w:rFonts w:asciiTheme="minorHAnsi" w:hAnsiTheme="minorHAnsi" w:cstheme="minorHAnsi"/>
        </w:rPr>
        <w:t xml:space="preserve"> artificial intelligence (</w:t>
      </w:r>
      <w:r w:rsidRPr="00AC76B9">
        <w:rPr>
          <w:rStyle w:val="Emphasis"/>
          <w:rFonts w:asciiTheme="minorHAnsi" w:hAnsiTheme="minorHAnsi" w:cstheme="minorHAnsi"/>
          <w:highlight w:val="cyan"/>
        </w:rPr>
        <w:t>AI</w:t>
      </w:r>
      <w:r w:rsidRPr="00AC76B9">
        <w:rPr>
          <w:rFonts w:asciiTheme="minorHAnsi" w:hAnsiTheme="minorHAnsi" w:cstheme="minorHAnsi"/>
        </w:rPr>
        <w:t>). And Russian President Vladimir Putin is building new unmanned vehicles while ominously declaring, “Whoever leads in AI will rule the world.”</w:t>
      </w:r>
    </w:p>
    <w:p w14:paraId="38A41944" w14:textId="77777777" w:rsidR="00422AA1" w:rsidRPr="00AC76B9" w:rsidRDefault="00422AA1" w:rsidP="00422AA1">
      <w:pPr>
        <w:rPr>
          <w:rStyle w:val="StyleUnderline"/>
          <w:rFonts w:asciiTheme="minorHAnsi" w:hAnsiTheme="minorHAnsi" w:cstheme="minorHAnsi"/>
        </w:rPr>
      </w:pPr>
      <w:r w:rsidRPr="00AC76B9">
        <w:rPr>
          <w:rStyle w:val="StyleUnderline"/>
          <w:rFonts w:asciiTheme="minorHAnsi" w:hAnsiTheme="minorHAnsi" w:cstheme="minorHAnsi"/>
          <w:highlight w:val="cyan"/>
        </w:rPr>
        <w:t xml:space="preserve">If </w:t>
      </w:r>
      <w:r w:rsidRPr="00AC76B9">
        <w:rPr>
          <w:rStyle w:val="Emphasis"/>
          <w:rFonts w:asciiTheme="minorHAnsi" w:hAnsiTheme="minorHAnsi" w:cstheme="minorHAnsi"/>
          <w:highlight w:val="cyan"/>
        </w:rPr>
        <w:t>China or Russia</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are able to </w:t>
      </w:r>
      <w:r w:rsidRPr="00AC76B9">
        <w:rPr>
          <w:rStyle w:val="Emphasis"/>
          <w:rFonts w:asciiTheme="minorHAnsi" w:hAnsiTheme="minorHAnsi" w:cstheme="minorHAnsi"/>
          <w:highlight w:val="cyan"/>
        </w:rPr>
        <w:t>incorporate new tech</w:t>
      </w:r>
      <w:r w:rsidRPr="00AC76B9">
        <w:rPr>
          <w:rStyle w:val="StyleUnderline"/>
          <w:rFonts w:asciiTheme="minorHAnsi" w:hAnsiTheme="minorHAnsi" w:cstheme="minorHAnsi"/>
        </w:rPr>
        <w:t xml:space="preserve">nologies into their militaries </w:t>
      </w:r>
      <w:r w:rsidRPr="00AC76B9">
        <w:rPr>
          <w:rStyle w:val="Emphasis"/>
          <w:rFonts w:asciiTheme="minorHAnsi" w:hAnsiTheme="minorHAnsi" w:cstheme="minorHAnsi"/>
          <w:highlight w:val="cyan"/>
        </w:rPr>
        <w:t>before the U</w:t>
      </w:r>
      <w:r w:rsidRPr="00AC76B9">
        <w:rPr>
          <w:rStyle w:val="StyleUnderline"/>
          <w:rFonts w:asciiTheme="minorHAnsi" w:hAnsiTheme="minorHAnsi" w:cstheme="minorHAnsi"/>
        </w:rPr>
        <w:t xml:space="preserve">nited </w:t>
      </w:r>
      <w:r w:rsidRPr="00AC76B9">
        <w:rPr>
          <w:rStyle w:val="Emphasis"/>
          <w:rFonts w:asciiTheme="minorHAnsi" w:hAnsiTheme="minorHAnsi" w:cstheme="minorHAnsi"/>
          <w:highlight w:val="cyan"/>
        </w:rPr>
        <w:t>S</w:t>
      </w:r>
      <w:r w:rsidRPr="00AC76B9">
        <w:rPr>
          <w:rStyle w:val="StyleUnderline"/>
          <w:rFonts w:asciiTheme="minorHAnsi" w:hAnsiTheme="minorHAnsi" w:cstheme="minorHAnsi"/>
        </w:rPr>
        <w:t>tates</w:t>
      </w:r>
      <w:r w:rsidRPr="00AC76B9">
        <w:rPr>
          <w:rFonts w:asciiTheme="minorHAnsi" w:hAnsiTheme="minorHAnsi" w:cstheme="minorHAnsi"/>
        </w:rPr>
        <w:t xml:space="preserve">, then </w:t>
      </w:r>
      <w:r w:rsidRPr="00AC76B9">
        <w:rPr>
          <w:rStyle w:val="StyleUnderline"/>
          <w:rFonts w:asciiTheme="minorHAnsi" w:hAnsiTheme="minorHAnsi" w:cstheme="minorHAnsi"/>
          <w:highlight w:val="cyan"/>
        </w:rPr>
        <w:t>this could lead to the</w:t>
      </w:r>
      <w:r w:rsidRPr="00AC76B9">
        <w:rPr>
          <w:rStyle w:val="StyleUnderline"/>
          <w:rFonts w:asciiTheme="minorHAnsi" w:hAnsiTheme="minorHAnsi" w:cstheme="minorHAnsi"/>
        </w:rPr>
        <w:t xml:space="preserve"> kind of </w:t>
      </w:r>
      <w:r w:rsidRPr="00AC76B9">
        <w:rPr>
          <w:rStyle w:val="Emphasis"/>
          <w:rFonts w:asciiTheme="minorHAnsi" w:hAnsiTheme="minorHAnsi" w:cstheme="minorHAnsi"/>
          <w:highlight w:val="cyan"/>
        </w:rPr>
        <w:t>rapid shift</w:t>
      </w:r>
      <w:r w:rsidRPr="00AC76B9">
        <w:rPr>
          <w:rStyle w:val="Emphasis"/>
          <w:rFonts w:asciiTheme="minorHAnsi" w:hAnsiTheme="minorHAnsi" w:cstheme="minorHAnsi"/>
        </w:rPr>
        <w:t xml:space="preserve"> in the balance of power</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that</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often </w:t>
      </w:r>
      <w:r w:rsidRPr="00AC76B9">
        <w:rPr>
          <w:rStyle w:val="Emphasis"/>
          <w:rFonts w:asciiTheme="minorHAnsi" w:hAnsiTheme="minorHAnsi" w:cstheme="minorHAnsi"/>
          <w:highlight w:val="cyan"/>
        </w:rPr>
        <w:t>causes war</w:t>
      </w:r>
      <w:r w:rsidRPr="00AC76B9">
        <w:rPr>
          <w:rStyle w:val="StyleUnderline"/>
          <w:rFonts w:asciiTheme="minorHAnsi" w:hAnsiTheme="minorHAnsi" w:cstheme="minorHAnsi"/>
        </w:rPr>
        <w:t>.</w:t>
      </w:r>
    </w:p>
    <w:p w14:paraId="0A6A23E4" w14:textId="77777777" w:rsidR="00422AA1" w:rsidRPr="00AC76B9" w:rsidRDefault="00422AA1" w:rsidP="00422AA1">
      <w:pPr>
        <w:rPr>
          <w:rFonts w:asciiTheme="minorHAnsi" w:hAnsiTheme="minorHAnsi" w:cstheme="minorHAnsi"/>
          <w:b/>
          <w:iCs/>
          <w:u w:val="single"/>
          <w:bdr w:val="single" w:sz="8" w:space="0" w:color="auto"/>
        </w:rPr>
      </w:pPr>
      <w:r w:rsidRPr="00AC76B9">
        <w:rPr>
          <w:rStyle w:val="StyleUnderline"/>
          <w:rFonts w:asciiTheme="minorHAnsi" w:hAnsiTheme="minorHAnsi" w:cstheme="minorHAnsi"/>
          <w:highlight w:val="cyan"/>
        </w:rPr>
        <w:t xml:space="preserve">If Beijing believes </w:t>
      </w:r>
      <w:r w:rsidRPr="00AC76B9">
        <w:rPr>
          <w:rStyle w:val="Emphasis"/>
          <w:rFonts w:asciiTheme="minorHAnsi" w:hAnsiTheme="minorHAnsi" w:cstheme="minorHAnsi"/>
          <w:highlight w:val="cyan"/>
        </w:rPr>
        <w:t>emerging tech</w:t>
      </w:r>
      <w:r w:rsidRPr="00AC76B9">
        <w:rPr>
          <w:rStyle w:val="Emphasis"/>
          <w:rFonts w:asciiTheme="minorHAnsi" w:hAnsiTheme="minorHAnsi" w:cstheme="minorHAnsi"/>
        </w:rPr>
        <w:t>nologies</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provide it with a</w:t>
      </w:r>
      <w:r w:rsidRPr="00AC76B9">
        <w:rPr>
          <w:rStyle w:val="StyleUnderline"/>
          <w:rFonts w:asciiTheme="minorHAnsi" w:hAnsiTheme="minorHAnsi" w:cstheme="minorHAnsi"/>
        </w:rPr>
        <w:t xml:space="preserve"> newfound, local military </w:t>
      </w:r>
      <w:r w:rsidRPr="00AC76B9">
        <w:rPr>
          <w:rStyle w:val="Emphasis"/>
          <w:rFonts w:asciiTheme="minorHAnsi" w:hAnsiTheme="minorHAnsi" w:cstheme="minorHAnsi"/>
          <w:highlight w:val="cyan"/>
        </w:rPr>
        <w:t>advantage</w:t>
      </w:r>
      <w:r w:rsidRPr="00AC76B9">
        <w:rPr>
          <w:rStyle w:val="StyleUnderline"/>
          <w:rFonts w:asciiTheme="minorHAnsi" w:hAnsiTheme="minorHAnsi" w:cstheme="minorHAnsi"/>
        </w:rPr>
        <w:t xml:space="preserve"> over the </w:t>
      </w:r>
      <w:r w:rsidRPr="00AC76B9">
        <w:rPr>
          <w:rStyle w:val="Emphasis"/>
          <w:rFonts w:asciiTheme="minorHAnsi" w:hAnsiTheme="minorHAnsi" w:cstheme="minorHAnsi"/>
        </w:rPr>
        <w:t>U</w:t>
      </w:r>
      <w:r w:rsidRPr="00AC76B9">
        <w:rPr>
          <w:rStyle w:val="StyleUnderline"/>
          <w:rFonts w:asciiTheme="minorHAnsi" w:hAnsiTheme="minorHAnsi" w:cstheme="minorHAnsi"/>
        </w:rPr>
        <w:t xml:space="preserve">nited </w:t>
      </w:r>
      <w:r w:rsidRPr="00AC76B9">
        <w:rPr>
          <w:rStyle w:val="Emphasis"/>
          <w:rFonts w:asciiTheme="minorHAnsi" w:hAnsiTheme="minorHAnsi" w:cstheme="minorHAnsi"/>
        </w:rPr>
        <w:t>S</w:t>
      </w:r>
      <w:r w:rsidRPr="00AC76B9">
        <w:rPr>
          <w:rStyle w:val="StyleUnderline"/>
          <w:rFonts w:asciiTheme="minorHAnsi" w:hAnsiTheme="minorHAnsi" w:cstheme="minorHAnsi"/>
        </w:rPr>
        <w:t>tates</w:t>
      </w:r>
      <w:r w:rsidRPr="00AC76B9">
        <w:rPr>
          <w:rFonts w:asciiTheme="minorHAnsi" w:hAnsiTheme="minorHAnsi" w:cstheme="minorHAnsi"/>
        </w:rPr>
        <w:t xml:space="preserve">, for example, </w:t>
      </w:r>
      <w:r w:rsidRPr="00AC76B9">
        <w:rPr>
          <w:rStyle w:val="StyleUnderline"/>
          <w:rFonts w:asciiTheme="minorHAnsi" w:hAnsiTheme="minorHAnsi" w:cstheme="minorHAnsi"/>
          <w:highlight w:val="cyan"/>
        </w:rPr>
        <w:t>it may</w:t>
      </w:r>
      <w:r w:rsidRPr="00AC76B9">
        <w:rPr>
          <w:rStyle w:val="StyleUnderline"/>
          <w:rFonts w:asciiTheme="minorHAnsi" w:hAnsiTheme="minorHAnsi" w:cstheme="minorHAnsi"/>
        </w:rPr>
        <w:t xml:space="preserve"> be more willing</w:t>
      </w:r>
      <w:r w:rsidRPr="00AC76B9">
        <w:rPr>
          <w:rFonts w:asciiTheme="minorHAnsi" w:hAnsiTheme="minorHAnsi" w:cstheme="minorHAnsi"/>
        </w:rPr>
        <w:t xml:space="preserve"> than previously </w:t>
      </w:r>
      <w:r w:rsidRPr="00AC76B9">
        <w:rPr>
          <w:rStyle w:val="StyleUnderline"/>
          <w:rFonts w:asciiTheme="minorHAnsi" w:hAnsiTheme="minorHAnsi" w:cstheme="minorHAnsi"/>
        </w:rPr>
        <w:t xml:space="preserve">to </w:t>
      </w:r>
      <w:r w:rsidRPr="00AC76B9">
        <w:rPr>
          <w:rStyle w:val="Emphasis"/>
          <w:rFonts w:asciiTheme="minorHAnsi" w:hAnsiTheme="minorHAnsi" w:cstheme="minorHAnsi"/>
          <w:highlight w:val="cyan"/>
        </w:rPr>
        <w:t>initiate conflict over Taiwan</w:t>
      </w:r>
      <w:r w:rsidRPr="00AC76B9">
        <w:rPr>
          <w:rFonts w:asciiTheme="minorHAnsi" w:hAnsiTheme="minorHAnsi" w:cstheme="minorHAnsi"/>
        </w:rPr>
        <w:t xml:space="preserve">. And </w:t>
      </w:r>
      <w:r w:rsidRPr="00AC76B9">
        <w:rPr>
          <w:rStyle w:val="StyleUnderline"/>
          <w:rFonts w:asciiTheme="minorHAnsi" w:hAnsiTheme="minorHAnsi" w:cstheme="minorHAnsi"/>
          <w:highlight w:val="cyan"/>
        </w:rPr>
        <w:t>if Putin thinks</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new </w:t>
      </w:r>
      <w:r w:rsidRPr="00AC76B9">
        <w:rPr>
          <w:rStyle w:val="Emphasis"/>
          <w:rFonts w:asciiTheme="minorHAnsi" w:hAnsiTheme="minorHAnsi" w:cstheme="minorHAnsi"/>
          <w:highlight w:val="cyan"/>
        </w:rPr>
        <w:t>tech</w:t>
      </w:r>
      <w:r w:rsidRPr="00AC76B9">
        <w:rPr>
          <w:rStyle w:val="StyleUnderline"/>
          <w:rFonts w:asciiTheme="minorHAnsi" w:hAnsiTheme="minorHAnsi" w:cstheme="minorHAnsi"/>
          <w:highlight w:val="cyan"/>
        </w:rPr>
        <w:t xml:space="preserve"> has </w:t>
      </w:r>
      <w:r w:rsidRPr="00AC76B9">
        <w:rPr>
          <w:rStyle w:val="Emphasis"/>
          <w:rFonts w:asciiTheme="minorHAnsi" w:hAnsiTheme="minorHAnsi" w:cstheme="minorHAnsi"/>
          <w:highlight w:val="cyan"/>
        </w:rPr>
        <w:t>strengthened his hand</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he may</w:t>
      </w:r>
      <w:r w:rsidRPr="00AC76B9">
        <w:rPr>
          <w:rStyle w:val="StyleUnderline"/>
          <w:rFonts w:asciiTheme="minorHAnsi" w:hAnsiTheme="minorHAnsi" w:cstheme="minorHAnsi"/>
        </w:rPr>
        <w:t xml:space="preserve"> be more tempted to </w:t>
      </w:r>
      <w:r w:rsidRPr="00AC76B9">
        <w:rPr>
          <w:rStyle w:val="StyleUnderline"/>
          <w:rFonts w:asciiTheme="minorHAnsi" w:hAnsiTheme="minorHAnsi" w:cstheme="minorHAnsi"/>
          <w:highlight w:val="cyan"/>
        </w:rPr>
        <w:t>launch a</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Ukraine-style </w:t>
      </w:r>
      <w:r w:rsidRPr="00AC76B9">
        <w:rPr>
          <w:rStyle w:val="Emphasis"/>
          <w:rFonts w:asciiTheme="minorHAnsi" w:hAnsiTheme="minorHAnsi" w:cstheme="minorHAnsi"/>
          <w:highlight w:val="cyan"/>
        </w:rPr>
        <w:t>invasion</w:t>
      </w:r>
      <w:r w:rsidRPr="00AC76B9">
        <w:rPr>
          <w:rStyle w:val="StyleUnderline"/>
          <w:rFonts w:asciiTheme="minorHAnsi" w:hAnsiTheme="minorHAnsi" w:cstheme="minorHAnsi"/>
          <w:highlight w:val="cyan"/>
        </w:rPr>
        <w:t xml:space="preserve"> of</w:t>
      </w:r>
      <w:r w:rsidRPr="00AC76B9">
        <w:rPr>
          <w:rStyle w:val="StyleUnderline"/>
          <w:rFonts w:asciiTheme="minorHAnsi" w:hAnsiTheme="minorHAnsi" w:cstheme="minorHAnsi"/>
        </w:rPr>
        <w:t xml:space="preserve"> a </w:t>
      </w:r>
      <w:r w:rsidRPr="00AC76B9">
        <w:rPr>
          <w:rStyle w:val="Emphasis"/>
          <w:rFonts w:asciiTheme="minorHAnsi" w:hAnsiTheme="minorHAnsi" w:cstheme="minorHAnsi"/>
          <w:highlight w:val="cyan"/>
        </w:rPr>
        <w:t>NATO</w:t>
      </w:r>
      <w:r w:rsidRPr="00AC76B9">
        <w:rPr>
          <w:rStyle w:val="Emphasis"/>
          <w:rFonts w:asciiTheme="minorHAnsi" w:hAnsiTheme="minorHAnsi" w:cstheme="minorHAnsi"/>
        </w:rPr>
        <w:t xml:space="preserve"> member.</w:t>
      </w:r>
    </w:p>
    <w:p w14:paraId="24EFA1AB" w14:textId="77777777" w:rsidR="00422AA1" w:rsidRPr="00AC76B9" w:rsidRDefault="00422AA1" w:rsidP="00422AA1">
      <w:pPr>
        <w:rPr>
          <w:rFonts w:asciiTheme="minorHAnsi" w:hAnsiTheme="minorHAnsi" w:cstheme="minorHAnsi"/>
        </w:rPr>
      </w:pPr>
      <w:r w:rsidRPr="00AC76B9">
        <w:rPr>
          <w:rStyle w:val="StyleUnderline"/>
          <w:rFonts w:asciiTheme="minorHAnsi" w:hAnsiTheme="minorHAnsi" w:cstheme="minorHAnsi"/>
        </w:rPr>
        <w:t xml:space="preserve">Either scenario could bring these nuclear powers into </w:t>
      </w:r>
      <w:r w:rsidRPr="00AC76B9">
        <w:rPr>
          <w:rStyle w:val="Emphasis"/>
          <w:rFonts w:asciiTheme="minorHAnsi" w:hAnsiTheme="minorHAnsi" w:cstheme="minorHAnsi"/>
        </w:rPr>
        <w:t>direct conflict</w:t>
      </w:r>
      <w:r w:rsidRPr="00AC76B9">
        <w:rPr>
          <w:rStyle w:val="StyleUnderline"/>
          <w:rFonts w:asciiTheme="minorHAnsi" w:hAnsiTheme="minorHAnsi" w:cstheme="minorHAnsi"/>
        </w:rPr>
        <w:t xml:space="preserve"> with the </w:t>
      </w:r>
      <w:r w:rsidRPr="00AC76B9">
        <w:rPr>
          <w:rStyle w:val="Emphasis"/>
          <w:rFonts w:asciiTheme="minorHAnsi" w:hAnsiTheme="minorHAnsi" w:cstheme="minorHAnsi"/>
        </w:rPr>
        <w:t>U</w:t>
      </w:r>
      <w:r w:rsidRPr="00AC76B9">
        <w:rPr>
          <w:rFonts w:asciiTheme="minorHAnsi" w:hAnsiTheme="minorHAnsi" w:cstheme="minorHAnsi"/>
        </w:rPr>
        <w:t xml:space="preserve">nited </w:t>
      </w:r>
      <w:r w:rsidRPr="00AC76B9">
        <w:rPr>
          <w:rStyle w:val="Emphasis"/>
          <w:rFonts w:asciiTheme="minorHAnsi" w:hAnsiTheme="minorHAnsi" w:cstheme="minorHAnsi"/>
        </w:rPr>
        <w:t>S</w:t>
      </w:r>
      <w:r w:rsidRPr="00AC76B9">
        <w:rPr>
          <w:rFonts w:asciiTheme="minorHAnsi" w:hAnsiTheme="minorHAnsi" w:cstheme="minorHAnsi"/>
        </w:rPr>
        <w:t xml:space="preserve">tates, </w:t>
      </w:r>
      <w:r w:rsidRPr="00AC76B9">
        <w:rPr>
          <w:rStyle w:val="StyleUnderline"/>
          <w:rFonts w:asciiTheme="minorHAnsi" w:hAnsiTheme="minorHAnsi" w:cstheme="minorHAnsi"/>
        </w:rPr>
        <w:t xml:space="preserve">and </w:t>
      </w:r>
      <w:r w:rsidRPr="00AC76B9">
        <w:rPr>
          <w:rStyle w:val="StyleUnderline"/>
          <w:rFonts w:asciiTheme="minorHAnsi" w:hAnsiTheme="minorHAnsi" w:cstheme="minorHAnsi"/>
          <w:highlight w:val="cyan"/>
        </w:rPr>
        <w:t xml:space="preserve">once </w:t>
      </w:r>
      <w:r w:rsidRPr="00AC76B9">
        <w:rPr>
          <w:rStyle w:val="Emphasis"/>
          <w:rFonts w:asciiTheme="minorHAnsi" w:hAnsiTheme="minorHAnsi" w:cstheme="minorHAnsi"/>
          <w:highlight w:val="cyan"/>
        </w:rPr>
        <w:t>nuclear</w:t>
      </w:r>
      <w:r w:rsidRPr="00AC76B9">
        <w:rPr>
          <w:rStyle w:val="Emphasis"/>
          <w:rFonts w:asciiTheme="minorHAnsi" w:hAnsiTheme="minorHAnsi" w:cstheme="minorHAnsi"/>
        </w:rPr>
        <w:t xml:space="preserve"> armed </w:t>
      </w:r>
      <w:r w:rsidRPr="00AC76B9">
        <w:rPr>
          <w:rStyle w:val="Emphasis"/>
          <w:rFonts w:asciiTheme="minorHAnsi" w:hAnsiTheme="minorHAnsi" w:cstheme="minorHAnsi"/>
          <w:highlight w:val="cyan"/>
        </w:rPr>
        <w:t>states</w:t>
      </w:r>
      <w:r w:rsidRPr="00AC76B9">
        <w:rPr>
          <w:rStyle w:val="StyleUnderline"/>
          <w:rFonts w:asciiTheme="minorHAnsi" w:hAnsiTheme="minorHAnsi" w:cstheme="minorHAnsi"/>
          <w:highlight w:val="cyan"/>
        </w:rPr>
        <w:t xml:space="preserve"> are at </w:t>
      </w:r>
      <w:r w:rsidRPr="00AC76B9">
        <w:rPr>
          <w:rStyle w:val="Emphasis"/>
          <w:rFonts w:asciiTheme="minorHAnsi" w:hAnsiTheme="minorHAnsi" w:cstheme="minorHAnsi"/>
          <w:highlight w:val="cyan"/>
        </w:rPr>
        <w:t>war</w:t>
      </w:r>
      <w:r w:rsidRPr="00AC76B9">
        <w:rPr>
          <w:rStyle w:val="StyleUnderline"/>
          <w:rFonts w:asciiTheme="minorHAnsi" w:hAnsiTheme="minorHAnsi" w:cstheme="minorHAnsi"/>
          <w:highlight w:val="cyan"/>
        </w:rPr>
        <w:t>, there is a</w:t>
      </w:r>
      <w:r w:rsidRPr="00AC76B9">
        <w:rPr>
          <w:rStyle w:val="StyleUnderline"/>
          <w:rFonts w:asciiTheme="minorHAnsi" w:hAnsiTheme="minorHAnsi" w:cstheme="minorHAnsi"/>
        </w:rPr>
        <w:t xml:space="preserve">n </w:t>
      </w:r>
      <w:r w:rsidRPr="00AC76B9">
        <w:rPr>
          <w:rStyle w:val="Emphasis"/>
          <w:rFonts w:asciiTheme="minorHAnsi" w:hAnsiTheme="minorHAnsi" w:cstheme="minorHAnsi"/>
        </w:rPr>
        <w:t xml:space="preserve">inherent </w:t>
      </w:r>
      <w:r w:rsidRPr="00AC76B9">
        <w:rPr>
          <w:rStyle w:val="Emphasis"/>
          <w:rFonts w:asciiTheme="minorHAnsi" w:hAnsiTheme="minorHAnsi" w:cstheme="minorHAnsi"/>
          <w:highlight w:val="cyan"/>
        </w:rPr>
        <w:t>risk of</w:t>
      </w:r>
      <w:r w:rsidRPr="00AC76B9">
        <w:rPr>
          <w:rStyle w:val="Emphasis"/>
          <w:rFonts w:asciiTheme="minorHAnsi" w:hAnsiTheme="minorHAnsi" w:cstheme="minorHAnsi"/>
        </w:rPr>
        <w:t xml:space="preserve"> nuclear conflict</w:t>
      </w:r>
      <w:r w:rsidRPr="00AC76B9">
        <w:rPr>
          <w:rStyle w:val="StyleUnderline"/>
          <w:rFonts w:asciiTheme="minorHAnsi" w:hAnsiTheme="minorHAnsi" w:cstheme="minorHAnsi"/>
        </w:rPr>
        <w:t xml:space="preserve"> through </w:t>
      </w:r>
      <w:r w:rsidRPr="00AC76B9">
        <w:rPr>
          <w:rStyle w:val="Emphasis"/>
          <w:rFonts w:asciiTheme="minorHAnsi" w:hAnsiTheme="minorHAnsi" w:cstheme="minorHAnsi"/>
          <w:highlight w:val="cyan"/>
        </w:rPr>
        <w:t>limited nuclear war</w:t>
      </w:r>
      <w:r w:rsidRPr="00AC76B9">
        <w:rPr>
          <w:rStyle w:val="StyleUnderline"/>
          <w:rFonts w:asciiTheme="minorHAnsi" w:hAnsiTheme="minorHAnsi" w:cstheme="minorHAnsi"/>
        </w:rPr>
        <w:t xml:space="preserve"> strategies, nuclear </w:t>
      </w:r>
      <w:r w:rsidRPr="00AC76B9">
        <w:rPr>
          <w:rStyle w:val="Emphasis"/>
          <w:rFonts w:asciiTheme="minorHAnsi" w:hAnsiTheme="minorHAnsi" w:cstheme="minorHAnsi"/>
          <w:highlight w:val="cyan"/>
        </w:rPr>
        <w:t>brinkmanship</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or</w:t>
      </w:r>
      <w:r w:rsidRPr="00AC76B9">
        <w:rPr>
          <w:rStyle w:val="StyleUnderline"/>
          <w:rFonts w:asciiTheme="minorHAnsi" w:hAnsiTheme="minorHAnsi" w:cstheme="minorHAnsi"/>
        </w:rPr>
        <w:t xml:space="preserve"> simple </w:t>
      </w:r>
      <w:r w:rsidRPr="00AC76B9">
        <w:rPr>
          <w:rStyle w:val="Emphasis"/>
          <w:rFonts w:asciiTheme="minorHAnsi" w:hAnsiTheme="minorHAnsi" w:cstheme="minorHAnsi"/>
        </w:rPr>
        <w:t>accident</w:t>
      </w:r>
      <w:r w:rsidRPr="00AC76B9">
        <w:rPr>
          <w:rStyle w:val="StyleUnderline"/>
          <w:rFonts w:asciiTheme="minorHAnsi" w:hAnsiTheme="minorHAnsi" w:cstheme="minorHAnsi"/>
        </w:rPr>
        <w:t xml:space="preserve"> or </w:t>
      </w:r>
      <w:r w:rsidRPr="00AC76B9">
        <w:rPr>
          <w:rStyle w:val="Emphasis"/>
          <w:rFonts w:asciiTheme="minorHAnsi" w:hAnsiTheme="minorHAnsi" w:cstheme="minorHAnsi"/>
          <w:highlight w:val="cyan"/>
        </w:rPr>
        <w:t>inadvertent escalation</w:t>
      </w:r>
      <w:r w:rsidRPr="00AC76B9">
        <w:rPr>
          <w:rFonts w:asciiTheme="minorHAnsi" w:hAnsiTheme="minorHAnsi" w:cstheme="minorHAnsi"/>
        </w:rPr>
        <w:t>.</w:t>
      </w:r>
    </w:p>
    <w:p w14:paraId="1819EDAC" w14:textId="77777777" w:rsidR="00422AA1" w:rsidRDefault="00422AA1" w:rsidP="00422AA1">
      <w:pPr>
        <w:rPr>
          <w:rStyle w:val="Emphasis"/>
          <w:rFonts w:asciiTheme="minorHAnsi" w:hAnsiTheme="minorHAnsi" w:cstheme="minorHAnsi"/>
        </w:rPr>
      </w:pPr>
      <w:r w:rsidRPr="00AC76B9">
        <w:rPr>
          <w:rFonts w:asciiTheme="minorHAnsi" w:hAnsiTheme="minorHAnsi" w:cstheme="minorHAnsi"/>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AC76B9">
        <w:rPr>
          <w:rStyle w:val="StyleUnderline"/>
          <w:rFonts w:asciiTheme="minorHAnsi" w:hAnsiTheme="minorHAnsi" w:cstheme="minorHAnsi"/>
        </w:rPr>
        <w:t xml:space="preserve">the </w:t>
      </w:r>
      <w:r w:rsidRPr="00AC76B9">
        <w:rPr>
          <w:rStyle w:val="Emphasis"/>
          <w:rFonts w:asciiTheme="minorHAnsi" w:hAnsiTheme="minorHAnsi" w:cstheme="minorHAnsi"/>
        </w:rPr>
        <w:t>solution</w:t>
      </w:r>
      <w:r w:rsidRPr="00AC76B9">
        <w:rPr>
          <w:rStyle w:val="StyleUnderline"/>
          <w:rFonts w:asciiTheme="minorHAnsi" w:hAnsiTheme="minorHAnsi" w:cstheme="minorHAnsi"/>
        </w:rPr>
        <w:t xml:space="preserve"> is not to preserve second-strike capabilities, but to preserve </w:t>
      </w:r>
      <w:r w:rsidRPr="00AC76B9">
        <w:rPr>
          <w:rStyle w:val="Emphasis"/>
          <w:rFonts w:asciiTheme="minorHAnsi" w:hAnsiTheme="minorHAnsi" w:cstheme="minorHAnsi"/>
        </w:rPr>
        <w:t>prevailing power balances more broadly.</w:t>
      </w:r>
    </w:p>
    <w:p w14:paraId="35BF9D14" w14:textId="77777777" w:rsidR="00422AA1" w:rsidRDefault="00422AA1" w:rsidP="00422AA1"/>
    <w:p w14:paraId="12F9C795" w14:textId="77777777" w:rsidR="00422AA1" w:rsidRDefault="00422AA1" w:rsidP="00422AA1">
      <w:pPr>
        <w:pStyle w:val="Heading3"/>
      </w:pPr>
      <w:r>
        <w:t>4</w:t>
      </w:r>
    </w:p>
    <w:p w14:paraId="136A6544" w14:textId="77777777" w:rsidR="00422AA1" w:rsidRDefault="00422AA1" w:rsidP="00422AA1">
      <w:pPr>
        <w:pStyle w:val="Heading4"/>
      </w:pPr>
      <w:r>
        <w:t xml:space="preserve">Text: The 50 United States and relevant subnational entities should enact and enforce substantial legislation prohibiting anticompetitive practices. </w:t>
      </w:r>
    </w:p>
    <w:p w14:paraId="73BB95C7" w14:textId="77777777" w:rsidR="00422AA1" w:rsidRPr="00E81ACC" w:rsidRDefault="00422AA1" w:rsidP="00422AA1">
      <w:pPr>
        <w:pStyle w:val="Heading4"/>
      </w:pPr>
      <w:r>
        <w:t xml:space="preserve">State antitrust is </w:t>
      </w:r>
      <w:r w:rsidRPr="00E81ACC">
        <w:rPr>
          <w:u w:val="single"/>
        </w:rPr>
        <w:t>enforceable</w:t>
      </w:r>
      <w:r>
        <w:t xml:space="preserve"> and </w:t>
      </w:r>
      <w:r w:rsidRPr="00E81ACC">
        <w:rPr>
          <w:u w:val="single"/>
        </w:rPr>
        <w:t>solvent</w:t>
      </w:r>
      <w:r>
        <w:t xml:space="preserve">.  </w:t>
      </w:r>
    </w:p>
    <w:p w14:paraId="7E6DD658" w14:textId="77777777" w:rsidR="00422AA1" w:rsidRPr="00E81ACC" w:rsidRDefault="00422AA1" w:rsidP="00422AA1">
      <w:r w:rsidRPr="00592E8B">
        <w:rPr>
          <w:rStyle w:val="Style13ptBold"/>
        </w:rPr>
        <w:t>Lange</w:t>
      </w:r>
      <w:r>
        <w:t xml:space="preserve"> et al. </w:t>
      </w:r>
      <w:r w:rsidRPr="00592E8B">
        <w:rPr>
          <w:rStyle w:val="Style13ptBold"/>
        </w:rPr>
        <w:t>21</w:t>
      </w:r>
      <w:r>
        <w:t xml:space="preserve">, *Perry A., JD, antitrust lawyer, vice-chair of the ABA Antitrust Section’s Joint Conduct Committee. *Brian K. Mahanna, JD, former chief of staff and deputy attorney general in the Office of the New York State Attorney General, *Nicole Callan, JD, vice chair of the Civil Practice and Procedure Committee of the American Bar Association (ABA)'s Section of Antitrust Law, *Álvaro Mateo Alonso, LLM, Law Degree, antitrust lawyer. (3-5-2021, "Developments in Antitrust Law: Keep an Eye on New York", </w:t>
      </w:r>
      <w:r w:rsidRPr="00592E8B">
        <w:rPr>
          <w:i/>
          <w:iCs/>
        </w:rPr>
        <w:t>WilmerHale</w:t>
      </w:r>
      <w:r>
        <w:t>, Full report accessible at: https://www.wilmerhale.com/en/insights/client-alerts/20210305-developments-in-antitrust-law-keep-an-eye-on-new-york)</w:t>
      </w:r>
    </w:p>
    <w:p w14:paraId="56C4F344" w14:textId="77777777" w:rsidR="00422AA1" w:rsidRPr="00C7003E" w:rsidRDefault="00422AA1" w:rsidP="00422AA1">
      <w:r w:rsidRPr="00C7003E">
        <w:t xml:space="preserve">Although </w:t>
      </w:r>
      <w:r w:rsidRPr="00C7003E">
        <w:rPr>
          <w:rStyle w:val="StyleUnderline"/>
        </w:rPr>
        <w:t xml:space="preserve">much attention recently has been focused upon debates in </w:t>
      </w:r>
      <w:r w:rsidRPr="00C7003E">
        <w:rPr>
          <w:rStyle w:val="Emphasis"/>
        </w:rPr>
        <w:t>Congress</w:t>
      </w:r>
      <w:r w:rsidRPr="00C7003E">
        <w:t xml:space="preserve">, potential </w:t>
      </w:r>
      <w:r w:rsidRPr="00C7003E">
        <w:rPr>
          <w:rStyle w:val="StyleUnderline"/>
        </w:rPr>
        <w:t xml:space="preserve">legislative </w:t>
      </w:r>
      <w:r w:rsidRPr="00B373C6">
        <w:rPr>
          <w:rStyle w:val="StyleUnderline"/>
          <w:highlight w:val="cyan"/>
        </w:rPr>
        <w:t>changes to</w:t>
      </w:r>
      <w:r w:rsidRPr="00C7003E">
        <w:rPr>
          <w:rStyle w:val="StyleUnderline"/>
        </w:rPr>
        <w:t xml:space="preserve"> U.S. </w:t>
      </w:r>
      <w:r w:rsidRPr="00B373C6">
        <w:rPr>
          <w:rStyle w:val="StyleUnderline"/>
          <w:highlight w:val="cyan"/>
        </w:rPr>
        <w:t>antitrust</w:t>
      </w:r>
      <w:r w:rsidRPr="00C7003E">
        <w:rPr>
          <w:rStyle w:val="StyleUnderline"/>
        </w:rPr>
        <w:t xml:space="preserve"> law </w:t>
      </w:r>
      <w:r w:rsidRPr="00B373C6">
        <w:rPr>
          <w:rStyle w:val="StyleUnderline"/>
          <w:highlight w:val="cyan"/>
        </w:rPr>
        <w:t xml:space="preserve">are </w:t>
      </w:r>
      <w:r w:rsidRPr="00B373C6">
        <w:rPr>
          <w:rStyle w:val="Emphasis"/>
          <w:sz w:val="28"/>
          <w:szCs w:val="28"/>
          <w:highlight w:val="cyan"/>
        </w:rPr>
        <w:t>not limited to</w:t>
      </w:r>
      <w:r w:rsidRPr="00C7003E">
        <w:rPr>
          <w:sz w:val="28"/>
          <w:szCs w:val="28"/>
        </w:rPr>
        <w:t xml:space="preserve"> </w:t>
      </w:r>
      <w:r w:rsidRPr="00C7003E">
        <w:t xml:space="preserve">proposals at </w:t>
      </w:r>
      <w:r w:rsidRPr="00B373C6">
        <w:rPr>
          <w:rStyle w:val="Emphasis"/>
          <w:sz w:val="28"/>
          <w:szCs w:val="28"/>
          <w:highlight w:val="cyan"/>
        </w:rPr>
        <w:t>the fed</w:t>
      </w:r>
      <w:r w:rsidRPr="00C7003E">
        <w:rPr>
          <w:rStyle w:val="Emphasis"/>
          <w:sz w:val="28"/>
          <w:szCs w:val="28"/>
        </w:rPr>
        <w:t>eral level</w:t>
      </w:r>
      <w:r w:rsidRPr="00C7003E">
        <w:t xml:space="preserve">. Many </w:t>
      </w:r>
      <w:r w:rsidRPr="00B373C6">
        <w:rPr>
          <w:rStyle w:val="Emphasis"/>
          <w:highlight w:val="cyan"/>
        </w:rPr>
        <w:t>states</w:t>
      </w:r>
      <w:r w:rsidRPr="00C7003E">
        <w:t xml:space="preserve"> </w:t>
      </w:r>
      <w:r w:rsidRPr="00B373C6">
        <w:rPr>
          <w:rStyle w:val="StyleUnderline"/>
          <w:highlight w:val="cyan"/>
        </w:rPr>
        <w:t>are considering</w:t>
      </w:r>
      <w:r w:rsidRPr="00C7003E">
        <w:rPr>
          <w:rStyle w:val="StyleUnderline"/>
        </w:rPr>
        <w:t xml:space="preserve"> changes to their </w:t>
      </w:r>
      <w:r w:rsidRPr="00C7003E">
        <w:rPr>
          <w:rStyle w:val="Emphasis"/>
        </w:rPr>
        <w:t xml:space="preserve">own </w:t>
      </w:r>
      <w:r w:rsidRPr="00B373C6">
        <w:rPr>
          <w:rStyle w:val="Emphasis"/>
          <w:highlight w:val="cyan"/>
        </w:rPr>
        <w:t>antitrust laws</w:t>
      </w:r>
      <w:r w:rsidRPr="00C7003E">
        <w:rPr>
          <w:rStyle w:val="Emphasis"/>
        </w:rPr>
        <w:t>,</w:t>
      </w:r>
      <w:r w:rsidRPr="00C7003E">
        <w:t xml:space="preserve"> </w:t>
      </w:r>
      <w:r w:rsidRPr="00C7003E">
        <w:rPr>
          <w:rStyle w:val="StyleUnderline"/>
        </w:rPr>
        <w:t>which</w:t>
      </w:r>
      <w:r w:rsidRPr="00C7003E">
        <w:t xml:space="preserve"> usually </w:t>
      </w:r>
      <w:r w:rsidRPr="00C7003E">
        <w:rPr>
          <w:rStyle w:val="StyleUnderline"/>
        </w:rPr>
        <w:t>can</w:t>
      </w:r>
      <w:r w:rsidRPr="00C7003E">
        <w:t xml:space="preserve"> </w:t>
      </w:r>
      <w:r w:rsidRPr="00C7003E">
        <w:rPr>
          <w:rStyle w:val="StyleUnderline"/>
        </w:rPr>
        <w:t xml:space="preserve">be </w:t>
      </w:r>
      <w:r w:rsidRPr="00B373C6">
        <w:rPr>
          <w:rStyle w:val="Emphasis"/>
          <w:highlight w:val="cyan"/>
        </w:rPr>
        <w:t>enforced</w:t>
      </w:r>
      <w:r w:rsidRPr="00C7003E">
        <w:t xml:space="preserve"> </w:t>
      </w:r>
      <w:r w:rsidRPr="00C7003E">
        <w:rPr>
          <w:rStyle w:val="StyleUnderline"/>
        </w:rPr>
        <w:t>by</w:t>
      </w:r>
      <w:r w:rsidRPr="00C7003E">
        <w:t xml:space="preserve"> </w:t>
      </w:r>
      <w:r w:rsidRPr="00C7003E">
        <w:rPr>
          <w:rStyle w:val="Emphasis"/>
        </w:rPr>
        <w:t xml:space="preserve">state </w:t>
      </w:r>
      <w:r w:rsidRPr="00B373C6">
        <w:rPr>
          <w:rStyle w:val="Emphasis"/>
          <w:highlight w:val="cyan"/>
        </w:rPr>
        <w:t>attorneys</w:t>
      </w:r>
      <w:r w:rsidRPr="00C7003E">
        <w:rPr>
          <w:rStyle w:val="Emphasis"/>
        </w:rPr>
        <w:t xml:space="preserve"> </w:t>
      </w:r>
      <w:r w:rsidRPr="00B373C6">
        <w:rPr>
          <w:rStyle w:val="Emphasis"/>
          <w:highlight w:val="cyan"/>
        </w:rPr>
        <w:t>general</w:t>
      </w:r>
      <w:r w:rsidRPr="00C7003E">
        <w:t xml:space="preserve"> </w:t>
      </w:r>
      <w:r w:rsidRPr="00C7003E">
        <w:rPr>
          <w:rStyle w:val="StyleUnderline"/>
        </w:rPr>
        <w:t xml:space="preserve">and </w:t>
      </w:r>
      <w:r w:rsidRPr="00C7003E">
        <w:rPr>
          <w:rStyle w:val="Emphasis"/>
        </w:rPr>
        <w:t>private plaintiffs</w:t>
      </w:r>
      <w:r w:rsidRPr="00C7003E">
        <w:t xml:space="preserve">. Importantly, </w:t>
      </w:r>
      <w:r w:rsidRPr="00B373C6">
        <w:rPr>
          <w:rStyle w:val="StyleUnderline"/>
          <w:highlight w:val="cyan"/>
        </w:rPr>
        <w:t>New York</w:t>
      </w:r>
      <w:r w:rsidRPr="00C7003E">
        <w:rPr>
          <w:rStyle w:val="StyleUnderline"/>
        </w:rPr>
        <w:t xml:space="preserve"> legislators</w:t>
      </w:r>
      <w:r w:rsidRPr="00C7003E">
        <w:t xml:space="preserve"> have </w:t>
      </w:r>
      <w:r w:rsidRPr="00B373C6">
        <w:rPr>
          <w:rStyle w:val="StyleUnderline"/>
          <w:highlight w:val="cyan"/>
        </w:rPr>
        <w:t>introduced</w:t>
      </w:r>
      <w:r w:rsidRPr="00C7003E">
        <w:t xml:space="preserve"> two bills that propose </w:t>
      </w:r>
      <w:r w:rsidRPr="00B373C6">
        <w:rPr>
          <w:rStyle w:val="Emphasis"/>
          <w:highlight w:val="cyan"/>
        </w:rPr>
        <w:t>sweeping</w:t>
      </w:r>
      <w:r w:rsidRPr="00B373C6">
        <w:rPr>
          <w:highlight w:val="cyan"/>
        </w:rPr>
        <w:t xml:space="preserve"> </w:t>
      </w:r>
      <w:r w:rsidRPr="00B373C6">
        <w:rPr>
          <w:rStyle w:val="Emphasis"/>
          <w:highlight w:val="cyan"/>
        </w:rPr>
        <w:t>changes</w:t>
      </w:r>
      <w:r w:rsidRPr="00C7003E">
        <w:t xml:space="preserve"> </w:t>
      </w:r>
      <w:r w:rsidRPr="00C7003E">
        <w:rPr>
          <w:rStyle w:val="StyleUnderline"/>
        </w:rPr>
        <w:t>to the State’s antitrust law</w:t>
      </w:r>
      <w:r w:rsidRPr="00C7003E">
        <w:t>, the Donnelly Act, building on measures introduced in New York’s last legislative session.</w:t>
      </w:r>
    </w:p>
    <w:p w14:paraId="5CB556F0" w14:textId="77777777" w:rsidR="00422AA1" w:rsidRPr="00C7003E" w:rsidRDefault="00422AA1" w:rsidP="00422AA1">
      <w:r w:rsidRPr="00C7003E">
        <w:t xml:space="preserve">These </w:t>
      </w:r>
      <w:r w:rsidRPr="00C7003E">
        <w:rPr>
          <w:rStyle w:val="StyleUnderline"/>
        </w:rPr>
        <w:t>proposals, if enacted, would make New York’s</w:t>
      </w:r>
      <w:r w:rsidRPr="00C7003E">
        <w:t xml:space="preserve"> single firm conduct </w:t>
      </w:r>
      <w:r w:rsidRPr="00C7003E">
        <w:rPr>
          <w:rStyle w:val="StyleUnderline"/>
        </w:rPr>
        <w:t xml:space="preserve">statutory provisions the </w:t>
      </w:r>
      <w:r w:rsidRPr="00C7003E">
        <w:rPr>
          <w:rStyle w:val="Emphasis"/>
        </w:rPr>
        <w:t>most aggressive in the U</w:t>
      </w:r>
      <w:r w:rsidRPr="00C7003E">
        <w:t xml:space="preserve">nited </w:t>
      </w:r>
      <w:r w:rsidRPr="00C7003E">
        <w:rPr>
          <w:rStyle w:val="Emphasis"/>
        </w:rPr>
        <w:t>S</w:t>
      </w:r>
      <w:r w:rsidRPr="00C7003E">
        <w:t xml:space="preserve">tates </w:t>
      </w:r>
      <w:r w:rsidRPr="00C7003E">
        <w:rPr>
          <w:rStyle w:val="StyleUnderline"/>
        </w:rPr>
        <w:t>and would give the</w:t>
      </w:r>
      <w:r w:rsidRPr="00C7003E">
        <w:t xml:space="preserve"> New York </w:t>
      </w:r>
      <w:r w:rsidRPr="00C7003E">
        <w:rPr>
          <w:rStyle w:val="Emphasis"/>
        </w:rPr>
        <w:t>A</w:t>
      </w:r>
      <w:r w:rsidRPr="00C7003E">
        <w:rPr>
          <w:rStyle w:val="StyleUnderline"/>
        </w:rPr>
        <w:t>ttorney</w:t>
      </w:r>
      <w:r w:rsidRPr="00C7003E">
        <w:t xml:space="preserve"> </w:t>
      </w:r>
      <w:r w:rsidRPr="00C7003E">
        <w:rPr>
          <w:rStyle w:val="Emphasis"/>
        </w:rPr>
        <w:t>G</w:t>
      </w:r>
      <w:r w:rsidRPr="00C7003E">
        <w:rPr>
          <w:rStyle w:val="StyleUnderline"/>
        </w:rPr>
        <w:t>eneral</w:t>
      </w:r>
      <w:r w:rsidRPr="00C7003E">
        <w:t xml:space="preserve"> </w:t>
      </w:r>
      <w:r w:rsidRPr="00C7003E">
        <w:rPr>
          <w:rStyle w:val="StyleUnderline"/>
        </w:rPr>
        <w:t>a</w:t>
      </w:r>
      <w:r w:rsidRPr="00C7003E">
        <w:t xml:space="preserve"> more </w:t>
      </w:r>
      <w:r w:rsidRPr="00C7003E">
        <w:rPr>
          <w:rStyle w:val="Emphasis"/>
        </w:rPr>
        <w:t>prominent role</w:t>
      </w:r>
      <w:r w:rsidRPr="00C7003E">
        <w:t xml:space="preserve"> </w:t>
      </w:r>
      <w:r w:rsidRPr="00C7003E">
        <w:rPr>
          <w:rStyle w:val="StyleUnderline"/>
        </w:rPr>
        <w:t>in reviewing transactions</w:t>
      </w:r>
      <w:r w:rsidRPr="00C7003E">
        <w:t xml:space="preserve">—including by creating a first-of-its-kind state merger notification requirement. </w:t>
      </w:r>
      <w:r w:rsidRPr="00C7003E">
        <w:rPr>
          <w:rStyle w:val="StyleUnderline"/>
        </w:rPr>
        <w:t xml:space="preserve">These changes would </w:t>
      </w:r>
      <w:r w:rsidRPr="00B373C6">
        <w:rPr>
          <w:rStyle w:val="StyleUnderline"/>
          <w:highlight w:val="cyan"/>
        </w:rPr>
        <w:t>allow</w:t>
      </w:r>
      <w:r w:rsidRPr="00C7003E">
        <w:rPr>
          <w:rStyle w:val="StyleUnderline"/>
        </w:rPr>
        <w:t xml:space="preserve"> New York’s </w:t>
      </w:r>
      <w:r w:rsidRPr="00B373C6">
        <w:rPr>
          <w:rStyle w:val="StyleUnderline"/>
          <w:highlight w:val="cyan"/>
        </w:rPr>
        <w:t>antitrust</w:t>
      </w:r>
      <w:r w:rsidRPr="00C7003E">
        <w:rPr>
          <w:rStyle w:val="StyleUnderline"/>
        </w:rPr>
        <w:t xml:space="preserve"> law </w:t>
      </w:r>
      <w:r w:rsidRPr="00B373C6">
        <w:rPr>
          <w:rStyle w:val="StyleUnderline"/>
          <w:highlight w:val="cyan"/>
        </w:rPr>
        <w:t>to reach</w:t>
      </w:r>
      <w:r w:rsidRPr="00C7003E">
        <w:rPr>
          <w:rStyle w:val="StyleUnderline"/>
        </w:rPr>
        <w:t xml:space="preserve"> a range of </w:t>
      </w:r>
      <w:r w:rsidRPr="00B373C6">
        <w:rPr>
          <w:rStyle w:val="StyleUnderline"/>
          <w:highlight w:val="cyan"/>
        </w:rPr>
        <w:t xml:space="preserve">conduct </w:t>
      </w:r>
      <w:r w:rsidRPr="00B373C6">
        <w:rPr>
          <w:rStyle w:val="Emphasis"/>
          <w:highlight w:val="cyan"/>
        </w:rPr>
        <w:t>not actionable</w:t>
      </w:r>
      <w:r w:rsidRPr="00B373C6">
        <w:rPr>
          <w:highlight w:val="cyan"/>
        </w:rPr>
        <w:t xml:space="preserve"> </w:t>
      </w:r>
      <w:r w:rsidRPr="00B373C6">
        <w:rPr>
          <w:rStyle w:val="StyleUnderline"/>
          <w:highlight w:val="cyan"/>
        </w:rPr>
        <w:t xml:space="preserve">under </w:t>
      </w:r>
      <w:r w:rsidRPr="00B373C6">
        <w:rPr>
          <w:rStyle w:val="Emphasis"/>
          <w:highlight w:val="cyan"/>
        </w:rPr>
        <w:t>any</w:t>
      </w:r>
      <w:r w:rsidRPr="00C7003E">
        <w:rPr>
          <w:rStyle w:val="Emphasis"/>
        </w:rPr>
        <w:t xml:space="preserve"> existing </w:t>
      </w:r>
      <w:r w:rsidRPr="00B373C6">
        <w:rPr>
          <w:rStyle w:val="Emphasis"/>
          <w:highlight w:val="cyan"/>
        </w:rPr>
        <w:t>federal</w:t>
      </w:r>
      <w:r w:rsidRPr="00C7003E">
        <w:t xml:space="preserve"> or state </w:t>
      </w:r>
      <w:r w:rsidRPr="00B373C6">
        <w:rPr>
          <w:rStyle w:val="Emphasis"/>
          <w:highlight w:val="cyan"/>
        </w:rPr>
        <w:t>antitrust law</w:t>
      </w:r>
      <w:r w:rsidRPr="00C7003E">
        <w:t xml:space="preserve">, </w:t>
      </w:r>
      <w:r w:rsidRPr="00C7003E">
        <w:rPr>
          <w:rStyle w:val="StyleUnderline"/>
        </w:rPr>
        <w:t xml:space="preserve">and would introduce </w:t>
      </w:r>
      <w:r w:rsidRPr="00C7003E">
        <w:rPr>
          <w:rStyle w:val="Emphasis"/>
        </w:rPr>
        <w:t>European-style antitrust standards</w:t>
      </w:r>
      <w:r w:rsidRPr="00C7003E">
        <w:t xml:space="preserve"> to New York. Accordingly, </w:t>
      </w:r>
      <w:r w:rsidRPr="00C7003E">
        <w:rPr>
          <w:rStyle w:val="StyleUnderline"/>
        </w:rPr>
        <w:t xml:space="preserve">this </w:t>
      </w:r>
      <w:r w:rsidRPr="00B373C6">
        <w:rPr>
          <w:rStyle w:val="StyleUnderline"/>
          <w:highlight w:val="cyan"/>
        </w:rPr>
        <w:t>reform</w:t>
      </w:r>
      <w:r w:rsidRPr="00C7003E">
        <w:rPr>
          <w:rStyle w:val="StyleUnderline"/>
        </w:rPr>
        <w:t xml:space="preserve"> </w:t>
      </w:r>
      <w:r w:rsidRPr="00B373C6">
        <w:rPr>
          <w:rStyle w:val="StyleUnderline"/>
          <w:highlight w:val="cyan"/>
        </w:rPr>
        <w:t xml:space="preserve">would create </w:t>
      </w:r>
      <w:r w:rsidRPr="00B373C6">
        <w:rPr>
          <w:rStyle w:val="Emphasis"/>
          <w:highlight w:val="cyan"/>
        </w:rPr>
        <w:t>considerable</w:t>
      </w:r>
      <w:r w:rsidRPr="00C7003E">
        <w:rPr>
          <w:rStyle w:val="StyleUnderline"/>
        </w:rPr>
        <w:t xml:space="preserve"> new compliance challenges and </w:t>
      </w:r>
      <w:r w:rsidRPr="00B373C6">
        <w:rPr>
          <w:rStyle w:val="Emphasis"/>
          <w:highlight w:val="cyan"/>
        </w:rPr>
        <w:t>risk</w:t>
      </w:r>
      <w:r w:rsidRPr="00C7003E">
        <w:rPr>
          <w:rStyle w:val="Emphasis"/>
        </w:rPr>
        <w:t xml:space="preserve"> for companies</w:t>
      </w:r>
      <w:r w:rsidRPr="00C7003E">
        <w:t xml:space="preserve"> potentially subject to New York antitrust law, </w:t>
      </w:r>
      <w:r w:rsidRPr="00B373C6">
        <w:rPr>
          <w:rStyle w:val="Emphasis"/>
          <w:highlight w:val="cyan"/>
        </w:rPr>
        <w:t>whether or not</w:t>
      </w:r>
      <w:r w:rsidRPr="00C7003E">
        <w:rPr>
          <w:rStyle w:val="StyleUnderline"/>
        </w:rPr>
        <w:t xml:space="preserve"> those </w:t>
      </w:r>
      <w:r w:rsidRPr="00B373C6">
        <w:rPr>
          <w:rStyle w:val="StyleUnderline"/>
          <w:highlight w:val="cyan"/>
        </w:rPr>
        <w:t>companies are</w:t>
      </w:r>
      <w:r w:rsidRPr="00C7003E">
        <w:rPr>
          <w:rStyle w:val="StyleUnderline"/>
        </w:rPr>
        <w:t xml:space="preserve"> </w:t>
      </w:r>
      <w:r w:rsidRPr="00C7003E">
        <w:rPr>
          <w:rStyle w:val="Emphasis"/>
        </w:rPr>
        <w:t xml:space="preserve">located </w:t>
      </w:r>
      <w:r w:rsidRPr="00B373C6">
        <w:rPr>
          <w:rStyle w:val="Emphasis"/>
          <w:highlight w:val="cyan"/>
        </w:rPr>
        <w:t>in New York</w:t>
      </w:r>
      <w:r w:rsidRPr="00C7003E">
        <w:t>.</w:t>
      </w:r>
    </w:p>
    <w:p w14:paraId="33D509DC" w14:textId="77777777" w:rsidR="00422AA1" w:rsidRPr="00C7003E" w:rsidRDefault="00422AA1" w:rsidP="00422AA1">
      <w:r w:rsidRPr="00C7003E">
        <w:t xml:space="preserve">Other U.S. states and territories are considering antitrust law changes, but the New York proposals are the most significant. Although much of the conversation concerning developments in </w:t>
      </w:r>
      <w:r w:rsidRPr="00C7003E">
        <w:rPr>
          <w:rStyle w:val="StyleUnderline"/>
        </w:rPr>
        <w:t xml:space="preserve">antitrust law has focused on </w:t>
      </w:r>
      <w:r w:rsidRPr="00C7003E">
        <w:rPr>
          <w:rStyle w:val="Emphasis"/>
        </w:rPr>
        <w:t>“Big Tech” companies</w:t>
      </w:r>
      <w:r w:rsidRPr="00C7003E">
        <w:t xml:space="preserve">, </w:t>
      </w:r>
      <w:r w:rsidRPr="00C7003E">
        <w:rPr>
          <w:rStyle w:val="StyleUnderline"/>
        </w:rPr>
        <w:t xml:space="preserve">these proposals would affect businesses </w:t>
      </w:r>
      <w:r w:rsidRPr="00B373C6">
        <w:rPr>
          <w:rStyle w:val="StyleUnderline"/>
          <w:highlight w:val="cyan"/>
        </w:rPr>
        <w:t xml:space="preserve">across </w:t>
      </w:r>
      <w:r w:rsidRPr="00B373C6">
        <w:rPr>
          <w:rStyle w:val="Emphasis"/>
          <w:sz w:val="28"/>
          <w:szCs w:val="28"/>
          <w:highlight w:val="cyan"/>
        </w:rPr>
        <w:t>all sectors of the economy</w:t>
      </w:r>
      <w:r w:rsidRPr="00C7003E">
        <w:t>. This alert discusses these legislative proposals and key implications for businesses.</w:t>
      </w:r>
    </w:p>
    <w:p w14:paraId="0EE7FA24" w14:textId="77777777" w:rsidR="00422AA1" w:rsidRDefault="00422AA1" w:rsidP="00422AA1">
      <w:pPr>
        <w:pStyle w:val="Heading3"/>
      </w:pPr>
      <w:r>
        <w:t>5</w:t>
      </w:r>
    </w:p>
    <w:p w14:paraId="7473F9E9" w14:textId="77777777" w:rsidR="00422AA1" w:rsidRPr="002B725C" w:rsidRDefault="00422AA1" w:rsidP="00422AA1">
      <w:pPr>
        <w:pStyle w:val="Heading4"/>
      </w:pPr>
      <w:r>
        <w:t>T – business practices</w:t>
      </w:r>
    </w:p>
    <w:p w14:paraId="204760C0" w14:textId="77777777" w:rsidR="00422AA1" w:rsidRPr="003B7033" w:rsidRDefault="00422AA1" w:rsidP="00422AA1">
      <w:pPr>
        <w:pStyle w:val="Heading4"/>
        <w:rPr>
          <w:u w:val="single"/>
        </w:rPr>
      </w:pPr>
      <w:r w:rsidRPr="005B1313">
        <w:t xml:space="preserve">Business practices are </w:t>
      </w:r>
      <w:r w:rsidRPr="005B1313">
        <w:rPr>
          <w:u w:val="single"/>
        </w:rPr>
        <w:t xml:space="preserve">ongoing </w:t>
      </w:r>
      <w:r>
        <w:rPr>
          <w:u w:val="single"/>
        </w:rPr>
        <w:t xml:space="preserve">and prevalent </w:t>
      </w:r>
      <w:r w:rsidRPr="005B1313">
        <w:rPr>
          <w:u w:val="single"/>
        </w:rPr>
        <w:t>conduct</w:t>
      </w:r>
      <w:r w:rsidRPr="005B1313">
        <w:t xml:space="preserve"> defined by the behaviors of </w:t>
      </w:r>
      <w:r w:rsidRPr="005B1313">
        <w:rPr>
          <w:u w:val="single"/>
        </w:rPr>
        <w:t xml:space="preserve">many </w:t>
      </w:r>
      <w:r>
        <w:rPr>
          <w:u w:val="single"/>
        </w:rPr>
        <w:t xml:space="preserve">profit-based </w:t>
      </w:r>
      <w:r w:rsidRPr="005B1313">
        <w:rPr>
          <w:u w:val="single"/>
        </w:rPr>
        <w:t>market participants</w:t>
      </w:r>
    </w:p>
    <w:p w14:paraId="6D575806" w14:textId="77777777" w:rsidR="00422AA1" w:rsidRDefault="00422AA1" w:rsidP="00422AA1">
      <w:r w:rsidRPr="00CA1576">
        <w:rPr>
          <w:rStyle w:val="Style13ptBold"/>
        </w:rPr>
        <w:t>MacIntosh 97</w:t>
      </w:r>
      <w:r>
        <w:t xml:space="preserve"> (KERRY LYNN MACINTOSH-Associate Professor of Law, Santa Clara University School of Law. B.A. 1978, Pomona College; J.D. 1982, Stanford University. “LIBERTY, TRADE, AND THE UNIFORM COMMERCIAL CODE: WHEN SHOULD DEFAULT RULES BE BASED ON BUSINESS PRACTICES?” </w:t>
      </w:r>
      <w:r w:rsidRPr="006C6866">
        <w:rPr>
          <w:i/>
          <w:iCs/>
        </w:rPr>
        <w:t>William and Mary Law Review</w:t>
      </w:r>
      <w:r>
        <w:t xml:space="preserve">, vol. 38, no. 4, May 1997, p. 1465-1544. HeinOnline accessed online via KU libraries, date accessed 8/27/21) </w:t>
      </w:r>
    </w:p>
    <w:p w14:paraId="4AD8D9D0" w14:textId="77777777" w:rsidR="00422AA1" w:rsidRDefault="00422AA1" w:rsidP="00422AA1">
      <w:r>
        <w:t xml:space="preserve">These new and revised articles reflect a strong trend toward choosing default rules4 that codify existing business practices.5 </w:t>
      </w:r>
      <w:r w:rsidRPr="00241366">
        <w:rPr>
          <w:rStyle w:val="Style13ptBold"/>
        </w:rPr>
        <w:t>[[BEGIN FOOTNOTE 5]]</w:t>
      </w:r>
      <w:r>
        <w:t xml:space="preserve"> 5. In this Article, </w:t>
      </w:r>
      <w:r w:rsidRPr="00437A58">
        <w:rPr>
          <w:rStyle w:val="StyleUnderline"/>
          <w:highlight w:val="yellow"/>
        </w:rPr>
        <w:t>the term</w:t>
      </w:r>
      <w:r w:rsidRPr="00241366">
        <w:rPr>
          <w:rStyle w:val="StyleUnderline"/>
        </w:rPr>
        <w:t xml:space="preserve"> </w:t>
      </w:r>
      <w:r w:rsidRPr="00437A58">
        <w:rPr>
          <w:rStyle w:val="StyleUnderline"/>
          <w:highlight w:val="yellow"/>
        </w:rPr>
        <w:t xml:space="preserve">"business practices" is used to refer to practices that </w:t>
      </w:r>
      <w:r w:rsidRPr="00437A58">
        <w:rPr>
          <w:rStyle w:val="Emphasis"/>
          <w:highlight w:val="yellow"/>
        </w:rPr>
        <w:t>emerge over time</w:t>
      </w:r>
      <w:r w:rsidRPr="00241366">
        <w:rPr>
          <w:rStyle w:val="StyleUnderline"/>
        </w:rPr>
        <w:t xml:space="preserve"> </w:t>
      </w:r>
      <w:r w:rsidRPr="00437A58">
        <w:rPr>
          <w:rStyle w:val="StyleUnderline"/>
          <w:highlight w:val="yellow"/>
        </w:rPr>
        <w:t>as</w:t>
      </w:r>
      <w:r w:rsidRPr="00241366">
        <w:rPr>
          <w:rStyle w:val="StyleUnderline"/>
        </w:rPr>
        <w:t xml:space="preserve"> </w:t>
      </w:r>
      <w:r w:rsidRPr="00437A58">
        <w:rPr>
          <w:rStyle w:val="Emphasis"/>
          <w:highlight w:val="yellow"/>
        </w:rPr>
        <w:t>countless market participants</w:t>
      </w:r>
      <w:r w:rsidRPr="00241366">
        <w:rPr>
          <w:rStyle w:val="StyleUnderline"/>
        </w:rPr>
        <w:t xml:space="preserve"> exercise their freedom to </w:t>
      </w:r>
      <w:r w:rsidRPr="00437A58">
        <w:rPr>
          <w:rStyle w:val="StyleUnderline"/>
          <w:highlight w:val="yellow"/>
        </w:rPr>
        <w:t xml:space="preserve">engage </w:t>
      </w:r>
      <w:r w:rsidRPr="005F443E">
        <w:rPr>
          <w:rStyle w:val="StyleUnderline"/>
          <w:highlight w:val="yellow"/>
        </w:rPr>
        <w:t>in profitable</w:t>
      </w:r>
      <w:r w:rsidRPr="004674FC">
        <w:rPr>
          <w:rStyle w:val="StyleUnderline"/>
        </w:rPr>
        <w:t xml:space="preserve"> </w:t>
      </w:r>
      <w:r w:rsidRPr="00437A58">
        <w:rPr>
          <w:rStyle w:val="StyleUnderline"/>
          <w:highlight w:val="yellow"/>
        </w:rPr>
        <w:t>transactions</w:t>
      </w:r>
      <w:r>
        <w:t xml:space="preserve">. For an account of the evolution of business practices, see infra Part II. As used here, </w:t>
      </w:r>
      <w:r w:rsidRPr="00437A58">
        <w:rPr>
          <w:rStyle w:val="StyleUnderline"/>
          <w:highlight w:val="yellow"/>
        </w:rPr>
        <w:t>"business practices" is broader</w:t>
      </w:r>
      <w:r>
        <w:t xml:space="preserve"> and less technical </w:t>
      </w:r>
      <w:r w:rsidRPr="00437A58">
        <w:rPr>
          <w:rStyle w:val="StyleUnderline"/>
          <w:highlight w:val="yellow"/>
        </w:rPr>
        <w:t>than</w:t>
      </w:r>
      <w:r>
        <w:t xml:space="preserve"> "trade usage," which the Code narrowly defines as "any practice or method of dealing having such regularity of observance in a place, vocation, or trade as to justify an expectation that it will be observed with respect to </w:t>
      </w:r>
      <w:r w:rsidRPr="00437A58">
        <w:rPr>
          <w:rStyle w:val="StyleUnderline"/>
          <w:highlight w:val="yellow"/>
        </w:rPr>
        <w:t>the transaction in question</w:t>
      </w:r>
      <w:r>
        <w:t xml:space="preserve">." U.C.C. § 1-205(2). </w:t>
      </w:r>
      <w:r w:rsidRPr="00241366">
        <w:rPr>
          <w:rStyle w:val="Style13ptBold"/>
        </w:rPr>
        <w:t>[[END FOOTNOTE 5]]</w:t>
      </w:r>
      <w:r>
        <w:t xml:space="preserve"> This is particularly true of the recent revisions to Articles 3 (Negotiable Instruments), 4 (Bank Deposits and Collections) and 5 (Letters of Credit).</w:t>
      </w:r>
    </w:p>
    <w:p w14:paraId="7C28CF4F" w14:textId="77777777" w:rsidR="00422AA1" w:rsidRDefault="00422AA1" w:rsidP="00422AA1"/>
    <w:p w14:paraId="44A6063B" w14:textId="77777777" w:rsidR="00422AA1" w:rsidRDefault="00422AA1" w:rsidP="00422AA1">
      <w:pPr>
        <w:pStyle w:val="Heading4"/>
        <w:rPr>
          <w:u w:val="single"/>
        </w:rPr>
      </w:pPr>
      <w:r>
        <w:t xml:space="preserve">Violation: the aff gets rid of business and not practices --- at best </w:t>
      </w:r>
      <w:r w:rsidRPr="002B725C">
        <w:rPr>
          <w:u w:val="single"/>
        </w:rPr>
        <w:t xml:space="preserve">they’re </w:t>
      </w:r>
      <w:r>
        <w:rPr>
          <w:u w:val="single"/>
        </w:rPr>
        <w:t>extra T</w:t>
      </w:r>
    </w:p>
    <w:p w14:paraId="3049DB14" w14:textId="77777777" w:rsidR="00422AA1" w:rsidRDefault="00422AA1" w:rsidP="00422AA1"/>
    <w:p w14:paraId="1C665959" w14:textId="77777777" w:rsidR="00422AA1" w:rsidRPr="002B725C" w:rsidRDefault="00422AA1" w:rsidP="00422AA1">
      <w:pPr>
        <w:pStyle w:val="Heading4"/>
      </w:pPr>
      <w:r>
        <w:t>Fairness and education --- allowing them to go beyond the topic destroys limits and ground there is no predictable limit as to what we should expect when preparing for team which destroys fairness and education</w:t>
      </w:r>
    </w:p>
    <w:p w14:paraId="1D7E5EF6" w14:textId="77777777" w:rsidR="00422AA1" w:rsidRPr="00F31857" w:rsidRDefault="00422AA1" w:rsidP="00422AA1">
      <w:pPr>
        <w:rPr>
          <w:b/>
          <w:bCs/>
        </w:rPr>
      </w:pPr>
    </w:p>
    <w:p w14:paraId="140DBC9E" w14:textId="77777777" w:rsidR="00422AA1" w:rsidRDefault="00422AA1" w:rsidP="00422AA1">
      <w:pPr>
        <w:pStyle w:val="Heading2"/>
      </w:pPr>
      <w:r>
        <w:t>Case</w:t>
      </w:r>
    </w:p>
    <w:p w14:paraId="6E09A42E" w14:textId="77777777" w:rsidR="00422AA1" w:rsidRDefault="00422AA1" w:rsidP="00422AA1">
      <w:pPr>
        <w:pStyle w:val="Heading3"/>
      </w:pPr>
      <w:r>
        <w:t>1nc – turn</w:t>
      </w:r>
    </w:p>
    <w:p w14:paraId="02EC6E0D" w14:textId="77777777" w:rsidR="00422AA1" w:rsidRPr="00E1760A" w:rsidRDefault="00422AA1" w:rsidP="00422AA1">
      <w:pPr>
        <w:pStyle w:val="Heading4"/>
      </w:pPr>
      <w:r>
        <w:t xml:space="preserve">Enforcers would apply the plan </w:t>
      </w:r>
      <w:r w:rsidRPr="00E1760A">
        <w:rPr>
          <w:u w:val="single"/>
        </w:rPr>
        <w:t>extraterritorially</w:t>
      </w:r>
      <w:r>
        <w:t xml:space="preserve">. That </w:t>
      </w:r>
      <w:r w:rsidRPr="00E1760A">
        <w:rPr>
          <w:u w:val="single"/>
        </w:rPr>
        <w:t>blows up</w:t>
      </w:r>
      <w:r>
        <w:t xml:space="preserve"> US-EU trade relations. </w:t>
      </w:r>
    </w:p>
    <w:p w14:paraId="4346AD95" w14:textId="77777777" w:rsidR="00422AA1" w:rsidRDefault="00422AA1" w:rsidP="00422AA1">
      <w:r w:rsidRPr="00E1760A">
        <w:rPr>
          <w:rStyle w:val="Style13ptBold"/>
        </w:rPr>
        <w:t>Kava 19</w:t>
      </w:r>
      <w:r>
        <w:t xml:space="preserve">, J.D./M.B.A. Candidate, 2020, University of Maryland Francis King Carey School of Law and Johns Hopkins University Carey School of Business. (Samuel F., “The Extraterritorial Application of the Sherman Anti-Trust Act in the Age of Globalization: The Need to Amend the Foreign Trade Antitrust Improvements Act (FTAIA) &amp; Vigorously Apply International Comity”, 15 J. Bus. &amp; Tech. L. 135, pg. 157-159 Available at: </w:t>
      </w:r>
      <w:hyperlink r:id="rId15" w:history="1">
        <w:r w:rsidRPr="005D438D">
          <w:rPr>
            <w:rStyle w:val="Hyperlink"/>
          </w:rPr>
          <w:t>https://digitalcommons.law.umaryland.edu/jbtl/vol15/iss1/5</w:t>
        </w:r>
      </w:hyperlink>
      <w:r>
        <w:t>)</w:t>
      </w:r>
    </w:p>
    <w:p w14:paraId="097E0434" w14:textId="77777777" w:rsidR="00422AA1" w:rsidRPr="00E1760A" w:rsidRDefault="00422AA1" w:rsidP="00422AA1"/>
    <w:p w14:paraId="4273E58E" w14:textId="77777777" w:rsidR="00422AA1" w:rsidRDefault="00422AA1" w:rsidP="00422AA1">
      <w:r>
        <w:t>A. Adverse Political and Economic Effects</w:t>
      </w:r>
    </w:p>
    <w:p w14:paraId="733A47EF" w14:textId="77777777" w:rsidR="00422AA1" w:rsidRDefault="00422AA1" w:rsidP="00422AA1">
      <w:r>
        <w:t xml:space="preserve">Before the FTAIA was enacted, in 1982, many of </w:t>
      </w:r>
      <w:r w:rsidRPr="00BD556D">
        <w:rPr>
          <w:rStyle w:val="StyleUnderline"/>
          <w:highlight w:val="yellow"/>
        </w:rPr>
        <w:t>the U</w:t>
      </w:r>
      <w:r>
        <w:t xml:space="preserve">nited </w:t>
      </w:r>
      <w:r w:rsidRPr="00BD556D">
        <w:rPr>
          <w:rStyle w:val="StyleUnderline"/>
          <w:highlight w:val="yellow"/>
        </w:rPr>
        <w:t>S</w:t>
      </w:r>
      <w:r w:rsidRPr="00BD556D">
        <w:rPr>
          <w:highlight w:val="yellow"/>
        </w:rPr>
        <w:t>t</w:t>
      </w:r>
      <w:r>
        <w:t>ates</w:t>
      </w:r>
      <w:r w:rsidRPr="00E1760A">
        <w:rPr>
          <w:rStyle w:val="StyleUnderline"/>
        </w:rPr>
        <w:t xml:space="preserve">’ closest </w:t>
      </w:r>
      <w:r w:rsidRPr="00BD556D">
        <w:rPr>
          <w:rStyle w:val="StyleUnderline"/>
          <w:highlight w:val="yellow"/>
        </w:rPr>
        <w:t xml:space="preserve">allies were </w:t>
      </w:r>
      <w:r w:rsidRPr="00BD556D">
        <w:rPr>
          <w:rStyle w:val="Emphasis"/>
          <w:highlight w:val="yellow"/>
        </w:rPr>
        <w:t>disgruntled</w:t>
      </w:r>
      <w:r w:rsidRPr="00BD556D">
        <w:rPr>
          <w:rStyle w:val="StyleUnderline"/>
          <w:highlight w:val="yellow"/>
        </w:rPr>
        <w:t xml:space="preserve"> by</w:t>
      </w:r>
      <w:r w:rsidRPr="00E1760A">
        <w:rPr>
          <w:rStyle w:val="StyleUnderline"/>
        </w:rPr>
        <w:t xml:space="preserve"> </w:t>
      </w:r>
      <w:r w:rsidRPr="00BD556D">
        <w:rPr>
          <w:rStyle w:val="StyleUnderline"/>
          <w:highlight w:val="yellow"/>
        </w:rPr>
        <w:t>the</w:t>
      </w:r>
      <w:r>
        <w:t xml:space="preserve"> U.S. </w:t>
      </w:r>
      <w:r w:rsidRPr="00E1760A">
        <w:rPr>
          <w:rStyle w:val="StyleUnderline"/>
        </w:rPr>
        <w:t xml:space="preserve">courts’ expansive </w:t>
      </w:r>
      <w:r w:rsidRPr="00BD556D">
        <w:rPr>
          <w:rStyle w:val="Emphasis"/>
          <w:highlight w:val="yellow"/>
        </w:rPr>
        <w:t>extraterritorial application of</w:t>
      </w:r>
      <w:r>
        <w:t xml:space="preserve"> the Sherman </w:t>
      </w:r>
      <w:r w:rsidRPr="00BD556D">
        <w:rPr>
          <w:rStyle w:val="Emphasis"/>
          <w:highlight w:val="yellow"/>
        </w:rPr>
        <w:t>Anti-Trust</w:t>
      </w:r>
      <w:r>
        <w:t xml:space="preserve"> Act.152 </w:t>
      </w:r>
      <w:r w:rsidRPr="00E1760A">
        <w:rPr>
          <w:rStyle w:val="StyleUnderline"/>
        </w:rPr>
        <w:t xml:space="preserve">These nations </w:t>
      </w:r>
      <w:r w:rsidRPr="00E1760A">
        <w:rPr>
          <w:rStyle w:val="Emphasis"/>
        </w:rPr>
        <w:t>confided</w:t>
      </w:r>
      <w:r w:rsidRPr="00E1760A">
        <w:rPr>
          <w:rStyle w:val="StyleUnderline"/>
        </w:rPr>
        <w:t xml:space="preserve"> in the territorial principle, and believed it</w:t>
      </w:r>
      <w:r>
        <w:t xml:space="preserve"> “</w:t>
      </w:r>
      <w:r w:rsidRPr="00E1760A">
        <w:rPr>
          <w:rStyle w:val="Emphasis"/>
        </w:rPr>
        <w:t>axiomatic</w:t>
      </w:r>
      <w:r w:rsidRPr="00E1760A">
        <w:rPr>
          <w:rStyle w:val="StyleUnderline"/>
        </w:rPr>
        <w:t xml:space="preserve"> that in </w:t>
      </w:r>
      <w:r w:rsidRPr="00E1760A">
        <w:rPr>
          <w:rStyle w:val="Emphasis"/>
        </w:rPr>
        <w:t>anti-trust</w:t>
      </w:r>
      <w:r>
        <w:t xml:space="preserve"> matters </w:t>
      </w:r>
      <w:r w:rsidRPr="00E1760A">
        <w:rPr>
          <w:rStyle w:val="StyleUnderline"/>
        </w:rPr>
        <w:t>the policy of one state may</w:t>
      </w:r>
      <w:r>
        <w:t xml:space="preserve"> be to </w:t>
      </w:r>
      <w:r w:rsidRPr="00E1760A">
        <w:rPr>
          <w:rStyle w:val="StyleUnderline"/>
        </w:rPr>
        <w:t>defend what it is the policy of another state to attack</w:t>
      </w:r>
      <w:r>
        <w:t xml:space="preserve">.”153 </w:t>
      </w:r>
      <w:r w:rsidRPr="00E1760A">
        <w:rPr>
          <w:rStyle w:val="StyleUnderline"/>
        </w:rPr>
        <w:t>The U</w:t>
      </w:r>
      <w:r>
        <w:t xml:space="preserve">nited </w:t>
      </w:r>
      <w:r w:rsidRPr="00E1760A">
        <w:rPr>
          <w:rStyle w:val="StyleUnderline"/>
        </w:rPr>
        <w:t>K</w:t>
      </w:r>
      <w:r>
        <w:t xml:space="preserve">ingdom, </w:t>
      </w:r>
      <w:r w:rsidRPr="00B3178E">
        <w:rPr>
          <w:rStyle w:val="StyleUnderline"/>
        </w:rPr>
        <w:t xml:space="preserve">one of the most </w:t>
      </w:r>
      <w:r w:rsidRPr="00B3178E">
        <w:rPr>
          <w:rStyle w:val="Emphasis"/>
        </w:rPr>
        <w:t>outspoken allies</w:t>
      </w:r>
      <w:r w:rsidRPr="00B3178E">
        <w:rPr>
          <w:rStyle w:val="StyleUnderline"/>
        </w:rPr>
        <w:t xml:space="preserve"> against the U</w:t>
      </w:r>
      <w:r>
        <w:t xml:space="preserve">nited </w:t>
      </w:r>
      <w:r w:rsidRPr="00B3178E">
        <w:rPr>
          <w:rStyle w:val="StyleUnderline"/>
        </w:rPr>
        <w:t>S</w:t>
      </w:r>
      <w:r>
        <w:t>tates</w:t>
      </w:r>
      <w:r w:rsidRPr="00B3178E">
        <w:rPr>
          <w:rStyle w:val="StyleUnderline"/>
        </w:rPr>
        <w:t xml:space="preserve">’ </w:t>
      </w:r>
      <w:r>
        <w:t>“</w:t>
      </w:r>
      <w:r w:rsidRPr="00B3178E">
        <w:rPr>
          <w:rStyle w:val="StyleUnderline"/>
        </w:rPr>
        <w:t xml:space="preserve">attempt[] to </w:t>
      </w:r>
      <w:r w:rsidRPr="00B3178E">
        <w:rPr>
          <w:rStyle w:val="Emphasis"/>
        </w:rPr>
        <w:t>impose</w:t>
      </w:r>
      <w:r>
        <w:t xml:space="preserve"> [its] </w:t>
      </w:r>
      <w:r w:rsidRPr="00B3178E">
        <w:rPr>
          <w:rStyle w:val="StyleUnderline"/>
        </w:rPr>
        <w:t>domestic laws on</w:t>
      </w:r>
      <w:r>
        <w:t xml:space="preserve"> persons and </w:t>
      </w:r>
      <w:r w:rsidRPr="00B3178E">
        <w:rPr>
          <w:rStyle w:val="StyleUnderline"/>
        </w:rPr>
        <w:t>corporations</w:t>
      </w:r>
      <w:r>
        <w:t xml:space="preserve"> who are not U.S. nationals and who are acting </w:t>
      </w:r>
      <w:r w:rsidRPr="00B3178E">
        <w:rPr>
          <w:rStyle w:val="Emphasis"/>
        </w:rPr>
        <w:t>outside</w:t>
      </w:r>
      <w:r>
        <w:t xml:space="preserve"> the territory of </w:t>
      </w:r>
      <w:r w:rsidRPr="00B3178E">
        <w:rPr>
          <w:rStyle w:val="StyleUnderline"/>
        </w:rPr>
        <w:t>the U</w:t>
      </w:r>
      <w:r>
        <w:t xml:space="preserve">nited </w:t>
      </w:r>
      <w:r w:rsidRPr="00B3178E">
        <w:rPr>
          <w:rStyle w:val="StyleUnderline"/>
        </w:rPr>
        <w:t>S</w:t>
      </w:r>
      <w:r>
        <w:t xml:space="preserve">tates,” viewed the extraterritorial application of the Sherman Anti-Trust Act as ironic given the fact “the United States was founded by those who took exception to little matters of taxation being imposed extraterritorially.”154 Thus, </w:t>
      </w:r>
      <w:r w:rsidRPr="00BD556D">
        <w:rPr>
          <w:rStyle w:val="StyleUnderline"/>
          <w:highlight w:val="yellow"/>
        </w:rPr>
        <w:t>in an attempt to</w:t>
      </w:r>
      <w:r w:rsidRPr="00BD556D">
        <w:rPr>
          <w:highlight w:val="yellow"/>
        </w:rPr>
        <w:t xml:space="preserve"> “</w:t>
      </w:r>
      <w:r w:rsidRPr="00BD556D">
        <w:rPr>
          <w:rStyle w:val="StyleUnderline"/>
          <w:highlight w:val="yellow"/>
        </w:rPr>
        <w:t xml:space="preserve">protect their nationals from </w:t>
      </w:r>
      <w:r w:rsidRPr="00BD556D">
        <w:rPr>
          <w:rStyle w:val="Emphasis"/>
          <w:highlight w:val="yellow"/>
        </w:rPr>
        <w:t>criminal</w:t>
      </w:r>
      <w:r>
        <w:t xml:space="preserve"> [and civil] </w:t>
      </w:r>
      <w:r w:rsidRPr="00BD556D">
        <w:rPr>
          <w:rStyle w:val="Emphasis"/>
          <w:highlight w:val="yellow"/>
        </w:rPr>
        <w:t>proceedings</w:t>
      </w:r>
      <w:r w:rsidRPr="00BD556D">
        <w:rPr>
          <w:rStyle w:val="StyleUnderline"/>
          <w:highlight w:val="yellow"/>
        </w:rPr>
        <w:t xml:space="preserve"> in </w:t>
      </w:r>
      <w:r w:rsidRPr="00BD556D">
        <w:rPr>
          <w:rStyle w:val="Emphasis"/>
          <w:highlight w:val="yellow"/>
        </w:rPr>
        <w:t>foreign courts</w:t>
      </w:r>
      <w:r>
        <w:t xml:space="preserve"> </w:t>
      </w:r>
      <w:r w:rsidRPr="00B3178E">
        <w:rPr>
          <w:rStyle w:val="StyleUnderline"/>
        </w:rPr>
        <w:t xml:space="preserve">where the claims to jurisdiction [were] </w:t>
      </w:r>
      <w:r w:rsidRPr="00B3178E">
        <w:rPr>
          <w:rStyle w:val="Emphasis"/>
        </w:rPr>
        <w:t>excessive</w:t>
      </w:r>
      <w:r w:rsidRPr="00B3178E">
        <w:rPr>
          <w:rStyle w:val="StyleUnderline"/>
        </w:rPr>
        <w:t xml:space="preserve"> and constitute[d] an </w:t>
      </w:r>
      <w:r w:rsidRPr="00B3178E">
        <w:rPr>
          <w:rStyle w:val="Emphasis"/>
        </w:rPr>
        <w:t>invasion of sovereignty</w:t>
      </w:r>
      <w:r>
        <w:t xml:space="preserve">,” </w:t>
      </w:r>
      <w:r w:rsidRPr="00BD556D">
        <w:rPr>
          <w:rStyle w:val="StyleUnderline"/>
          <w:highlight w:val="yellow"/>
        </w:rPr>
        <w:t xml:space="preserve">foreign nations enacted </w:t>
      </w:r>
      <w:r w:rsidRPr="00BD556D">
        <w:rPr>
          <w:rStyle w:val="Emphasis"/>
          <w:highlight w:val="yellow"/>
        </w:rPr>
        <w:t>blocking statutes</w:t>
      </w:r>
      <w:r w:rsidRPr="00BD556D">
        <w:rPr>
          <w:rStyle w:val="StyleUnderline"/>
          <w:highlight w:val="yellow"/>
        </w:rPr>
        <w:t xml:space="preserve"> to resist</w:t>
      </w:r>
      <w:r>
        <w:t xml:space="preserve"> the </w:t>
      </w:r>
      <w:r w:rsidRPr="00BD556D">
        <w:rPr>
          <w:rStyle w:val="Emphasis"/>
          <w:highlight w:val="yellow"/>
        </w:rPr>
        <w:t>extraterritorial application</w:t>
      </w:r>
      <w:r>
        <w:t xml:space="preserve"> of the Sherman Act.155</w:t>
      </w:r>
    </w:p>
    <w:p w14:paraId="1DE68361" w14:textId="77777777" w:rsidR="00422AA1" w:rsidRDefault="00422AA1" w:rsidP="00422AA1">
      <w:r w:rsidRPr="00B3178E">
        <w:rPr>
          <w:rStyle w:val="StyleUnderline"/>
        </w:rPr>
        <w:t>The blocking statutes of each nation</w:t>
      </w:r>
      <w:r>
        <w:t xml:space="preserve"> varied, but all </w:t>
      </w:r>
      <w:r w:rsidRPr="00B3178E">
        <w:rPr>
          <w:rStyle w:val="StyleUnderline"/>
        </w:rPr>
        <w:t>served to</w:t>
      </w:r>
      <w:r>
        <w:t xml:space="preserve"> “</w:t>
      </w:r>
      <w:r w:rsidRPr="00B3178E">
        <w:rPr>
          <w:rStyle w:val="StyleUnderline"/>
        </w:rPr>
        <w:t>block the discovery of documents</w:t>
      </w:r>
      <w:r>
        <w:t xml:space="preserve"> located in their countries </w:t>
      </w:r>
      <w:r w:rsidRPr="00B3178E">
        <w:rPr>
          <w:rStyle w:val="StyleUnderline"/>
        </w:rPr>
        <w:t xml:space="preserve">and </w:t>
      </w:r>
      <w:r w:rsidRPr="00B3178E">
        <w:rPr>
          <w:rStyle w:val="Emphasis"/>
        </w:rPr>
        <w:t>bar</w:t>
      </w:r>
      <w:r>
        <w:t xml:space="preserve"> the </w:t>
      </w:r>
      <w:r w:rsidRPr="00B3178E">
        <w:rPr>
          <w:rStyle w:val="Emphasis"/>
        </w:rPr>
        <w:t>enforcement</w:t>
      </w:r>
      <w:r>
        <w:t xml:space="preserve"> of foreign judgements.”156 </w:t>
      </w:r>
      <w:r w:rsidRPr="00B3178E">
        <w:rPr>
          <w:rStyle w:val="StyleUnderline"/>
        </w:rPr>
        <w:t xml:space="preserve">The </w:t>
      </w:r>
      <w:r w:rsidRPr="00B3178E">
        <w:rPr>
          <w:rStyle w:val="Emphasis"/>
        </w:rPr>
        <w:t>U</w:t>
      </w:r>
      <w:r>
        <w:t xml:space="preserve">nited </w:t>
      </w:r>
      <w:r w:rsidRPr="00B3178E">
        <w:rPr>
          <w:rStyle w:val="Emphasis"/>
        </w:rPr>
        <w:t>K</w:t>
      </w:r>
      <w:r>
        <w:t xml:space="preserve">ingdom achieved these goals with the Protection of Trading Interests Act, </w:t>
      </w:r>
      <w:r w:rsidRPr="00B3178E">
        <w:rPr>
          <w:rStyle w:val="Emphasis"/>
        </w:rPr>
        <w:t>France</w:t>
      </w:r>
      <w:r>
        <w:t xml:space="preserve"> with the French Blocking Law, </w:t>
      </w:r>
      <w:r w:rsidRPr="00B3178E">
        <w:rPr>
          <w:rStyle w:val="Emphasis"/>
        </w:rPr>
        <w:t>Canada</w:t>
      </w:r>
      <w:r>
        <w:t xml:space="preserve"> with the Foreign Extraterritorial Measures Act, </w:t>
      </w:r>
      <w:r w:rsidRPr="00B3178E">
        <w:rPr>
          <w:rStyle w:val="StyleUnderline"/>
        </w:rPr>
        <w:t xml:space="preserve">and </w:t>
      </w:r>
      <w:r w:rsidRPr="00B3178E">
        <w:rPr>
          <w:rStyle w:val="Emphasis"/>
        </w:rPr>
        <w:t>Australia</w:t>
      </w:r>
      <w:r>
        <w:t xml:space="preserve"> with the Foreign Proceedings Act.157 </w:t>
      </w:r>
      <w:r w:rsidRPr="00BD556D">
        <w:rPr>
          <w:rStyle w:val="StyleUnderline"/>
          <w:highlight w:val="yellow"/>
        </w:rPr>
        <w:t>The conflicting laws</w:t>
      </w:r>
      <w:r>
        <w:t xml:space="preserve"> between the United States and its foreign counterparts </w:t>
      </w:r>
      <w:r w:rsidRPr="00BD556D">
        <w:rPr>
          <w:rStyle w:val="StyleUnderline"/>
          <w:highlight w:val="yellow"/>
        </w:rPr>
        <w:t>created</w:t>
      </w:r>
      <w:r w:rsidRPr="00B3178E">
        <w:rPr>
          <w:rStyle w:val="StyleUnderline"/>
        </w:rPr>
        <w:t xml:space="preserve"> </w:t>
      </w:r>
      <w:r w:rsidRPr="00BD556D">
        <w:rPr>
          <w:rStyle w:val="Emphasis"/>
          <w:highlight w:val="yellow"/>
        </w:rPr>
        <w:t>tremendous uncertainty</w:t>
      </w:r>
      <w:r w:rsidRPr="00BD556D">
        <w:rPr>
          <w:highlight w:val="yellow"/>
        </w:rPr>
        <w:t xml:space="preserve"> </w:t>
      </w:r>
      <w:r w:rsidRPr="00BD556D">
        <w:rPr>
          <w:rStyle w:val="StyleUnderline"/>
          <w:highlight w:val="yellow"/>
        </w:rPr>
        <w:t>regarding</w:t>
      </w:r>
      <w:r w:rsidRPr="00BD556D">
        <w:rPr>
          <w:highlight w:val="yellow"/>
        </w:rPr>
        <w:t xml:space="preserve"> </w:t>
      </w:r>
      <w:r w:rsidRPr="00BD556D">
        <w:rPr>
          <w:rStyle w:val="StyleUnderline"/>
          <w:highlight w:val="yellow"/>
        </w:rPr>
        <w:t>what</w:t>
      </w:r>
      <w:r>
        <w:t xml:space="preserve"> nation’s laws </w:t>
      </w:r>
      <w:r w:rsidRPr="00BD556D">
        <w:rPr>
          <w:rStyle w:val="StyleUnderline"/>
          <w:highlight w:val="yellow"/>
        </w:rPr>
        <w:t>would be applied</w:t>
      </w:r>
      <w:r w:rsidRPr="00B3178E">
        <w:rPr>
          <w:rStyle w:val="StyleUnderline"/>
        </w:rPr>
        <w:t xml:space="preserve"> in</w:t>
      </w:r>
      <w:r>
        <w:t xml:space="preserve"> the event of </w:t>
      </w:r>
      <w:r w:rsidRPr="00BD556D">
        <w:rPr>
          <w:rStyle w:val="Emphasis"/>
          <w:highlight w:val="yellow"/>
        </w:rPr>
        <w:t>a cross-border dispute</w:t>
      </w:r>
      <w:r w:rsidRPr="00BD556D">
        <w:rPr>
          <w:highlight w:val="yellow"/>
        </w:rPr>
        <w:t>.</w:t>
      </w:r>
      <w:r>
        <w:t xml:space="preserve"> According to Nuno Limáo and Giovanni Maggi, economists from the University of Maryland and Yale University, “as the world becomes more integrated, the gains from decreasing trade-policy uncertainty should tend to become more important relative to the gains from reducing the levels of trade barriers.”158 should tend to become more important relative to the gains from reducing the levels of trade barriers.”158</w:t>
      </w:r>
    </w:p>
    <w:p w14:paraId="2F4AD4EA" w14:textId="77777777" w:rsidR="00422AA1" w:rsidRPr="007C040B" w:rsidRDefault="00422AA1" w:rsidP="00422AA1">
      <w:r w:rsidRPr="007C040B">
        <w:t>Essentially, for trade to prosper, it is more important to provide producers and consumers with predictability and certainty (regarding the rule of law) rather than enacting laws that focus on free trade economics. Accordingly, it is in the best interest of governments to focus on unifying its laws before negotiating for the elimination of tariffs or quotas. This is not to say that eliminating trade barriers is not vital to the health of the economy—in fact, tariffs, quotas, and other trade barriers are proven to adversely affect all parties involved in the chain of distribution—however, it is more important to unify laws before focusing on the elimination of any trade barriers.159</w:t>
      </w:r>
    </w:p>
    <w:p w14:paraId="64D6E315" w14:textId="77777777" w:rsidR="00422AA1" w:rsidRDefault="00422AA1" w:rsidP="00422AA1">
      <w:r>
        <w:t>As mentioned in Part I.C., the complaints of U.S. exporters and foreign governments were heard, and the United States Congress enacted the FTAIA “to address the concerns of foreign governments that the effects test established in the Alcoa case had not made clear the magnitude of the U.S. effects required to support a claim under the Sherman Act.”160 Thus, the FTAIA was implemented to bring certainty to consumers and producers by requiring that “conduct must have a ‘direct, substantial, and reasonably foreseeable effect’” for the Sherman Anti-Trust Act to apply extraterritorially.161 This language provided the foreign community with temporary relief, and gave producers and consumers the certainty and predictability needed to establish confidence in the markets and continue trading.</w:t>
      </w:r>
    </w:p>
    <w:p w14:paraId="22D280CF" w14:textId="77777777" w:rsidR="00422AA1" w:rsidRDefault="00422AA1" w:rsidP="00422AA1">
      <w:r>
        <w:t>However, since the passage of the FTAIA in 1982</w:t>
      </w:r>
      <w:r w:rsidRPr="00BD556D">
        <w:rPr>
          <w:highlight w:val="yellow"/>
        </w:rPr>
        <w:t xml:space="preserve">, </w:t>
      </w:r>
      <w:r w:rsidRPr="00BD556D">
        <w:rPr>
          <w:rStyle w:val="StyleUnderline"/>
          <w:highlight w:val="yellow"/>
        </w:rPr>
        <w:t xml:space="preserve">the world has witnessed a </w:t>
      </w:r>
      <w:r w:rsidRPr="00BD556D">
        <w:rPr>
          <w:rStyle w:val="Emphasis"/>
          <w:highlight w:val="yellow"/>
        </w:rPr>
        <w:t>remarkable increase</w:t>
      </w:r>
      <w:r w:rsidRPr="00BD556D">
        <w:rPr>
          <w:rStyle w:val="StyleUnderline"/>
          <w:highlight w:val="yellow"/>
        </w:rPr>
        <w:t xml:space="preserve"> in globalizatio</w:t>
      </w:r>
      <w:r w:rsidRPr="00B3178E">
        <w:rPr>
          <w:rStyle w:val="StyleUnderline"/>
        </w:rPr>
        <w:t>n</w:t>
      </w:r>
      <w:r>
        <w:t xml:space="preserve">, such that most conduct that takes place today has a “direct, substantial, and reasonably foreseeable effect” 162 on the U.S. economy. Epitomizing the obscureness of the FTAIA, is the fact that </w:t>
      </w:r>
      <w:r w:rsidRPr="00BD556D">
        <w:rPr>
          <w:rStyle w:val="StyleUnderline"/>
          <w:highlight w:val="yellow"/>
        </w:rPr>
        <w:t xml:space="preserve">U.S. </w:t>
      </w:r>
      <w:r w:rsidRPr="00BD556D">
        <w:rPr>
          <w:rStyle w:val="Emphasis"/>
          <w:highlight w:val="yellow"/>
        </w:rPr>
        <w:t>enforcement agencies</w:t>
      </w:r>
      <w:r>
        <w:t xml:space="preserve">—i.e. </w:t>
      </w:r>
      <w:r w:rsidRPr="00B3178E">
        <w:rPr>
          <w:rStyle w:val="StyleUnderline"/>
        </w:rPr>
        <w:t>the U.S. Department of Justice and the Federal Trade Commission</w:t>
      </w:r>
      <w:r>
        <w:t>—</w:t>
      </w:r>
      <w:r w:rsidRPr="00BD556D">
        <w:rPr>
          <w:rStyle w:val="StyleUnderline"/>
          <w:highlight w:val="yellow"/>
        </w:rPr>
        <w:t xml:space="preserve">have taken an </w:t>
      </w:r>
      <w:r w:rsidRPr="00BD556D">
        <w:rPr>
          <w:rStyle w:val="Emphasis"/>
          <w:highlight w:val="yellow"/>
        </w:rPr>
        <w:t>aggressive approach</w:t>
      </w:r>
      <w:r w:rsidRPr="00BD556D">
        <w:rPr>
          <w:rStyle w:val="StyleUnderline"/>
          <w:highlight w:val="yellow"/>
        </w:rPr>
        <w:t xml:space="preserve"> to pursuing </w:t>
      </w:r>
      <w:r w:rsidRPr="00BD556D">
        <w:rPr>
          <w:rStyle w:val="Emphasis"/>
          <w:highlight w:val="yellow"/>
        </w:rPr>
        <w:t>international antitrust claims</w:t>
      </w:r>
      <w:r>
        <w:t xml:space="preserve">. In 2017, the U.S. Department of Justice (“DOJ”) and Federal Trade Commission (“FTC”) published the International Guidelines—a publication “explaining how the agencies intend to enforce U.S. antitrust laws against conduct occurring outside the United States.”163 The International Guidelines have taken the broadest approach in determining if conduct is “direct”—finding if there is a “reasonably proximate causal nexus between the conduct and the effect” conduct is “direct”—and the narrowest view that international comity bars enforcement of U.S. antitrust laws only when it is impossible for the actor to comply with both U.S. law and its foreign nation’s law.164 Thus, because the FTAIA has become ineffective and </w:t>
      </w:r>
      <w:r w:rsidRPr="00B3178E">
        <w:rPr>
          <w:rStyle w:val="StyleUnderline"/>
        </w:rPr>
        <w:t>there is a risk of further expansion of the extraterritorial application of the Sherman Anti-Trust Act</w:t>
      </w:r>
      <w:r>
        <w:t xml:space="preserve"> with Apple v. Pepper, </w:t>
      </w:r>
      <w:r w:rsidRPr="00B3178E">
        <w:rPr>
          <w:rStyle w:val="StyleUnderline"/>
        </w:rPr>
        <w:t>f</w:t>
      </w:r>
      <w:r w:rsidRPr="00BD556D">
        <w:rPr>
          <w:rStyle w:val="StyleUnderline"/>
          <w:highlight w:val="yellow"/>
        </w:rPr>
        <w:t xml:space="preserve">oreign nations will </w:t>
      </w:r>
      <w:r w:rsidRPr="00BD556D">
        <w:rPr>
          <w:rStyle w:val="Emphasis"/>
          <w:highlight w:val="yellow"/>
        </w:rPr>
        <w:t>almost</w:t>
      </w:r>
      <w:r w:rsidRPr="00BD556D">
        <w:rPr>
          <w:rStyle w:val="StyleUnderline"/>
          <w:highlight w:val="yellow"/>
        </w:rPr>
        <w:t xml:space="preserve"> </w:t>
      </w:r>
      <w:r w:rsidRPr="00BD556D">
        <w:rPr>
          <w:rStyle w:val="Emphasis"/>
          <w:sz w:val="28"/>
          <w:szCs w:val="28"/>
          <w:highlight w:val="yellow"/>
        </w:rPr>
        <w:t>certainly</w:t>
      </w:r>
      <w:r w:rsidRPr="00B3178E">
        <w:rPr>
          <w:rStyle w:val="StyleUnderline"/>
          <w:sz w:val="28"/>
          <w:szCs w:val="28"/>
        </w:rPr>
        <w:t xml:space="preserve"> </w:t>
      </w:r>
      <w:r w:rsidRPr="00B3178E">
        <w:rPr>
          <w:rStyle w:val="StyleUnderline"/>
        </w:rPr>
        <w:t xml:space="preserve">strive to </w:t>
      </w:r>
      <w:r w:rsidRPr="00BD556D">
        <w:rPr>
          <w:rStyle w:val="Emphasis"/>
          <w:highlight w:val="yellow"/>
        </w:rPr>
        <w:t>adopt modern and effective blocking statutes</w:t>
      </w:r>
      <w:r w:rsidRPr="00BD556D">
        <w:rPr>
          <w:rStyle w:val="StyleUnderline"/>
          <w:highlight w:val="yellow"/>
        </w:rPr>
        <w:t>.</w:t>
      </w:r>
      <w:r w:rsidRPr="00B3178E">
        <w:rPr>
          <w:rStyle w:val="StyleUnderline"/>
        </w:rPr>
        <w:t xml:space="preserve"> These </w:t>
      </w:r>
      <w:r w:rsidRPr="00BD556D">
        <w:rPr>
          <w:rStyle w:val="StyleUnderline"/>
          <w:highlight w:val="yellow"/>
        </w:rPr>
        <w:t>blocking statutes will</w:t>
      </w:r>
      <w:r w:rsidRPr="00B3178E">
        <w:rPr>
          <w:rStyle w:val="StyleUnderline"/>
        </w:rPr>
        <w:t xml:space="preserve"> </w:t>
      </w:r>
      <w:r w:rsidRPr="00BD556D">
        <w:rPr>
          <w:rStyle w:val="Emphasis"/>
          <w:highlight w:val="yellow"/>
        </w:rPr>
        <w:t>revitalize uncertainty</w:t>
      </w:r>
      <w:r w:rsidRPr="00B3178E">
        <w:rPr>
          <w:rStyle w:val="StyleUnderline"/>
        </w:rPr>
        <w:t xml:space="preserve"> in the markets, and the </w:t>
      </w:r>
      <w:r w:rsidRPr="00BD556D">
        <w:rPr>
          <w:rStyle w:val="Emphasis"/>
          <w:highlight w:val="yellow"/>
        </w:rPr>
        <w:t>global economy will be adversely affected</w:t>
      </w:r>
      <w:r w:rsidRPr="00BD556D">
        <w:rPr>
          <w:rStyle w:val="StyleUnderline"/>
          <w:highlight w:val="yellow"/>
        </w:rPr>
        <w:t>.</w:t>
      </w:r>
    </w:p>
    <w:p w14:paraId="00A4596C" w14:textId="77777777" w:rsidR="00422AA1" w:rsidRPr="00B3178E" w:rsidRDefault="00422AA1" w:rsidP="00422AA1">
      <w:pPr>
        <w:rPr>
          <w:rStyle w:val="StyleUnderline"/>
        </w:rPr>
      </w:pPr>
      <w:r>
        <w:t xml:space="preserve">In addition, because our world is more integrated, </w:t>
      </w:r>
      <w:r w:rsidRPr="00B3178E">
        <w:rPr>
          <w:rStyle w:val="StyleUnderline"/>
        </w:rPr>
        <w:t>compared to the time when the FTAIA was implemented, the adverse economic effects may be worse if foreign nations pursue modern blocking statutes</w:t>
      </w:r>
      <w:r>
        <w:t>. To hedge against judicial uncertainty, corporations will likely react by hiring more robust legal teams</w:t>
      </w:r>
      <w:r w:rsidRPr="00B3178E">
        <w:rPr>
          <w:rStyle w:val="StyleUnderline"/>
        </w:rPr>
        <w:t>. By re-allocating money to legal costs</w:t>
      </w:r>
      <w:r>
        <w:t xml:space="preserve">, with the hopes of avoiding potential litigation and ensuring compliance with all nations’ laws, </w:t>
      </w:r>
      <w:r w:rsidRPr="00B3178E">
        <w:rPr>
          <w:rStyle w:val="StyleUnderline"/>
        </w:rPr>
        <w:t>corporations would have foregone the opportunity to spend time and money on</w:t>
      </w:r>
      <w:r>
        <w:t xml:space="preserve">: (1) </w:t>
      </w:r>
      <w:r w:rsidRPr="00B3178E">
        <w:rPr>
          <w:rStyle w:val="StyleUnderline"/>
        </w:rPr>
        <w:t>scaling</w:t>
      </w:r>
      <w:r>
        <w:t xml:space="preserve"> its current line of </w:t>
      </w:r>
      <w:r w:rsidRPr="00B3178E">
        <w:rPr>
          <w:rStyle w:val="StyleUnderline"/>
        </w:rPr>
        <w:t>products</w:t>
      </w:r>
      <w:r>
        <w:t xml:space="preserve"> (which would decrease the price of goods for consumers), (2) </w:t>
      </w:r>
      <w:r w:rsidRPr="00B3178E">
        <w:rPr>
          <w:rStyle w:val="StyleUnderline"/>
        </w:rPr>
        <w:t>enhancing</w:t>
      </w:r>
      <w:r>
        <w:t xml:space="preserve"> the </w:t>
      </w:r>
      <w:r w:rsidRPr="00B3178E">
        <w:rPr>
          <w:rStyle w:val="StyleUnderline"/>
        </w:rPr>
        <w:t>capabilities</w:t>
      </w:r>
      <w:r>
        <w:t xml:space="preserve"> of its current line of products (which improve consumer capabilities and increase corporate profits), </w:t>
      </w:r>
      <w:r w:rsidRPr="00B3178E">
        <w:rPr>
          <w:rStyle w:val="StyleUnderline"/>
        </w:rPr>
        <w:t>or</w:t>
      </w:r>
      <w:r>
        <w:t xml:space="preserve"> (3) </w:t>
      </w:r>
      <w:r w:rsidRPr="00B3178E">
        <w:rPr>
          <w:rStyle w:val="StyleUnderline"/>
        </w:rPr>
        <w:t>creating</w:t>
      </w:r>
      <w:r>
        <w:t xml:space="preserve"> new and </w:t>
      </w:r>
      <w:r w:rsidRPr="00B3178E">
        <w:rPr>
          <w:rStyle w:val="Emphasis"/>
        </w:rPr>
        <w:t>innovative products</w:t>
      </w:r>
      <w:r>
        <w:t xml:space="preserve"> (which would benefit both consumers and producers). Thus, </w:t>
      </w:r>
      <w:r w:rsidRPr="00B3178E">
        <w:rPr>
          <w:rStyle w:val="StyleUnderline"/>
        </w:rPr>
        <w:t xml:space="preserve">because </w:t>
      </w:r>
      <w:r w:rsidRPr="00BD556D">
        <w:rPr>
          <w:rStyle w:val="StyleUnderline"/>
          <w:highlight w:val="yellow"/>
        </w:rPr>
        <w:t xml:space="preserve">corporations would be </w:t>
      </w:r>
      <w:r w:rsidRPr="00BD556D">
        <w:rPr>
          <w:rStyle w:val="Emphasis"/>
          <w:highlight w:val="yellow"/>
        </w:rPr>
        <w:t>forced</w:t>
      </w:r>
      <w:r w:rsidRPr="00BD556D">
        <w:rPr>
          <w:rStyle w:val="StyleUnderline"/>
          <w:highlight w:val="yellow"/>
        </w:rPr>
        <w:t xml:space="preserve"> to spend more resources on </w:t>
      </w:r>
      <w:r w:rsidRPr="00BD556D">
        <w:rPr>
          <w:rStyle w:val="Emphasis"/>
          <w:highlight w:val="yellow"/>
        </w:rPr>
        <w:t>avoiding litigation</w:t>
      </w:r>
      <w:r w:rsidRPr="00BD556D">
        <w:rPr>
          <w:rStyle w:val="StyleUnderline"/>
          <w:highlight w:val="yellow"/>
        </w:rPr>
        <w:t xml:space="preserve"> rather than </w:t>
      </w:r>
      <w:r w:rsidRPr="00BD556D">
        <w:rPr>
          <w:rStyle w:val="Emphasis"/>
          <w:highlight w:val="yellow"/>
        </w:rPr>
        <w:t>r</w:t>
      </w:r>
      <w:r>
        <w:t>esearch a</w:t>
      </w:r>
      <w:r w:rsidRPr="00BD556D">
        <w:rPr>
          <w:rStyle w:val="Emphasis"/>
          <w:highlight w:val="yellow"/>
        </w:rPr>
        <w:t>n</w:t>
      </w:r>
      <w:r w:rsidRPr="00B3178E">
        <w:t>d</w:t>
      </w:r>
      <w:r>
        <w:t xml:space="preserve"> </w:t>
      </w:r>
      <w:r w:rsidRPr="00BD556D">
        <w:rPr>
          <w:rStyle w:val="Emphasis"/>
          <w:highlight w:val="yellow"/>
        </w:rPr>
        <w:t>d</w:t>
      </w:r>
      <w:r>
        <w:t xml:space="preserve">evelopment </w:t>
      </w:r>
      <w:r w:rsidRPr="00B3178E">
        <w:rPr>
          <w:rStyle w:val="StyleUnderline"/>
        </w:rPr>
        <w:t>with the new blocking statutes</w:t>
      </w:r>
      <w:r>
        <w:t xml:space="preserve">, consumers, producers, distributors, </w:t>
      </w:r>
      <w:r w:rsidRPr="00BD556D">
        <w:rPr>
          <w:rStyle w:val="StyleUnderline"/>
          <w:highlight w:val="yellow"/>
        </w:rPr>
        <w:t xml:space="preserve">and the economy as a whole will be </w:t>
      </w:r>
      <w:r w:rsidRPr="00BD556D">
        <w:rPr>
          <w:rStyle w:val="Emphasis"/>
          <w:highlight w:val="yellow"/>
        </w:rPr>
        <w:t>adversely affected</w:t>
      </w:r>
      <w:r w:rsidRPr="00BD556D">
        <w:rPr>
          <w:rStyle w:val="StyleUnderline"/>
          <w:highlight w:val="yellow"/>
        </w:rPr>
        <w:t>.</w:t>
      </w:r>
    </w:p>
    <w:p w14:paraId="3C073E01" w14:textId="77777777" w:rsidR="00422AA1" w:rsidRPr="00A17DF6" w:rsidRDefault="00422AA1" w:rsidP="00422AA1">
      <w:r>
        <w:t xml:space="preserve">Overall, there is a significant risk that foreign nations will look towards blocking statutes to limit the extraterritorial application of the Act. The </w:t>
      </w:r>
      <w:r w:rsidRPr="00B3178E">
        <w:rPr>
          <w:rStyle w:val="StyleUnderline"/>
        </w:rPr>
        <w:t>conflicting laws of the U</w:t>
      </w:r>
      <w:r>
        <w:t xml:space="preserve">nited </w:t>
      </w:r>
      <w:r w:rsidRPr="00B3178E">
        <w:rPr>
          <w:rStyle w:val="StyleUnderline"/>
        </w:rPr>
        <w:t>S</w:t>
      </w:r>
      <w:r>
        <w:t xml:space="preserve">tates </w:t>
      </w:r>
      <w:r w:rsidRPr="00B3178E">
        <w:rPr>
          <w:rStyle w:val="StyleUnderline"/>
        </w:rPr>
        <w:t xml:space="preserve">and international community will lead to </w:t>
      </w:r>
      <w:r w:rsidRPr="00B3178E">
        <w:rPr>
          <w:rStyle w:val="Emphasis"/>
        </w:rPr>
        <w:t>judicial uncertainty</w:t>
      </w:r>
      <w:r>
        <w:t xml:space="preserve">, </w:t>
      </w:r>
      <w:r w:rsidRPr="00B3178E">
        <w:rPr>
          <w:rStyle w:val="StyleUnderline"/>
        </w:rPr>
        <w:t xml:space="preserve">which will have an adverse impact on the global economy. Businesses will spend more time and money to </w:t>
      </w:r>
      <w:r w:rsidRPr="00B3178E">
        <w:rPr>
          <w:rStyle w:val="Emphasis"/>
        </w:rPr>
        <w:t>avoid disputes</w:t>
      </w:r>
      <w:r>
        <w:t xml:space="preserve">; thus, </w:t>
      </w:r>
      <w:r w:rsidRPr="00B3178E">
        <w:rPr>
          <w:rStyle w:val="Emphasis"/>
        </w:rPr>
        <w:t>undermining</w:t>
      </w:r>
      <w:r>
        <w:t xml:space="preserve"> corporate </w:t>
      </w:r>
      <w:r w:rsidRPr="00B3178E">
        <w:rPr>
          <w:rStyle w:val="Emphasis"/>
        </w:rPr>
        <w:t>profits</w:t>
      </w:r>
      <w:r>
        <w:t xml:space="preserve">, </w:t>
      </w:r>
      <w:r w:rsidRPr="00B3178E">
        <w:rPr>
          <w:rStyle w:val="StyleUnderline"/>
        </w:rPr>
        <w:t xml:space="preserve">a customer’s ability to purchase </w:t>
      </w:r>
      <w:r w:rsidRPr="00B3178E">
        <w:rPr>
          <w:rStyle w:val="Emphasis"/>
        </w:rPr>
        <w:t>low cost</w:t>
      </w:r>
      <w:r w:rsidRPr="00B3178E">
        <w:rPr>
          <w:rStyle w:val="StyleUnderline"/>
        </w:rPr>
        <w:t xml:space="preserve"> goods, and the overall health of the global economy</w:t>
      </w:r>
      <w:r>
        <w:t xml:space="preserve">. </w:t>
      </w:r>
      <w:r w:rsidRPr="00BD556D">
        <w:rPr>
          <w:rStyle w:val="Emphasis"/>
          <w:sz w:val="28"/>
          <w:szCs w:val="28"/>
          <w:highlight w:val="yellow"/>
        </w:rPr>
        <w:t>The only certainty is that trade will slow down as a result of</w:t>
      </w:r>
      <w:r w:rsidRPr="00B3178E">
        <w:rPr>
          <w:sz w:val="28"/>
          <w:szCs w:val="28"/>
        </w:rPr>
        <w:t xml:space="preserve"> </w:t>
      </w:r>
      <w:r>
        <w:t xml:space="preserve">trade policy </w:t>
      </w:r>
      <w:r w:rsidRPr="00BD556D">
        <w:rPr>
          <w:rStyle w:val="Emphasis"/>
          <w:sz w:val="28"/>
          <w:szCs w:val="28"/>
          <w:highlight w:val="yellow"/>
        </w:rPr>
        <w:t>uncertainty</w:t>
      </w:r>
      <w:r>
        <w:t>. To avoid these adverse economic effects</w:t>
      </w:r>
      <w:r w:rsidRPr="00B3178E">
        <w:rPr>
          <w:rStyle w:val="StyleUnderline"/>
        </w:rPr>
        <w:t>, it would be advantageous</w:t>
      </w:r>
      <w:r>
        <w:t xml:space="preserve"> for the United States Congress </w:t>
      </w:r>
      <w:r w:rsidRPr="00B3178E">
        <w:rPr>
          <w:rStyle w:val="StyleUnderline"/>
        </w:rPr>
        <w:t>to</w:t>
      </w:r>
      <w:r>
        <w:t xml:space="preserve"> amend the FTAIA in a way that </w:t>
      </w:r>
      <w:r w:rsidRPr="00B3178E">
        <w:rPr>
          <w:rStyle w:val="Emphasis"/>
        </w:rPr>
        <w:t>limit</w:t>
      </w:r>
      <w:r>
        <w:t xml:space="preserve">s the effects of the </w:t>
      </w:r>
      <w:r w:rsidRPr="00B3178E">
        <w:rPr>
          <w:rStyle w:val="Emphasis"/>
        </w:rPr>
        <w:t>extraterritorial application</w:t>
      </w:r>
      <w:r>
        <w:t xml:space="preserve"> of the Sherman Anti-Trust Act. Specifically, Congress should limit the effects of the extraterritorial application of the Sherman Anti-Trust Act by expressly providing courts with a robust international comity analysis.</w:t>
      </w:r>
    </w:p>
    <w:p w14:paraId="7CE287EC" w14:textId="77777777" w:rsidR="00422AA1" w:rsidRDefault="00422AA1" w:rsidP="00422AA1">
      <w:pPr>
        <w:pStyle w:val="Heading4"/>
      </w:pPr>
      <w:r>
        <w:t xml:space="preserve">Reducing </w:t>
      </w:r>
      <w:r w:rsidRPr="00AC3A08">
        <w:t>trade tensions</w:t>
      </w:r>
      <w:r>
        <w:t xml:space="preserve"> is key to check </w:t>
      </w:r>
      <w:r w:rsidRPr="00954AA7">
        <w:rPr>
          <w:u w:val="single"/>
        </w:rPr>
        <w:t>Chinese tech norms</w:t>
      </w:r>
      <w:r>
        <w:t xml:space="preserve">. </w:t>
      </w:r>
    </w:p>
    <w:p w14:paraId="1985730E" w14:textId="77777777" w:rsidR="00422AA1" w:rsidRDefault="00422AA1" w:rsidP="00422AA1">
      <w:r w:rsidRPr="00610012">
        <w:rPr>
          <w:rStyle w:val="Style13ptBold"/>
        </w:rPr>
        <w:t xml:space="preserve">Mulligan </w:t>
      </w:r>
      <w:r>
        <w:rPr>
          <w:rStyle w:val="Style13ptBold"/>
        </w:rPr>
        <w:t>20</w:t>
      </w:r>
      <w:r>
        <w:t xml:space="preserve">, managing director for national security and international policy at the Center for American Progress. She previously worked in the national security division at the U.S. Department of Justice, where she provided legal and policy advice on a broad range of national policies. Jordan Link is the China policy analyst at the Center for American Progress. Laura Edwards is the China program coordinator at the Center for American Progress. (Katrina, 11-18-2020, “THE ROAD TO A SUCCESSFUL CHINA POLICY RUNS THROUGH EUROPE,” </w:t>
      </w:r>
      <w:r w:rsidRPr="00610012">
        <w:rPr>
          <w:i/>
          <w:iCs/>
        </w:rPr>
        <w:t>War on the Rocks</w:t>
      </w:r>
      <w:r>
        <w:t xml:space="preserve">, </w:t>
      </w:r>
      <w:hyperlink r:id="rId16" w:history="1">
        <w:r w:rsidRPr="00E44F5C">
          <w:rPr>
            <w:rStyle w:val="Hyperlink"/>
          </w:rPr>
          <w:t>https://warontherocks.com/2020/11/the-road-to-a-successful-china-policy-runs-through-europe/</w:t>
        </w:r>
      </w:hyperlink>
      <w:r>
        <w:t>)</w:t>
      </w:r>
    </w:p>
    <w:p w14:paraId="2F9B9F8D" w14:textId="77777777" w:rsidR="00422AA1" w:rsidRPr="00610012" w:rsidRDefault="00422AA1" w:rsidP="00422AA1"/>
    <w:p w14:paraId="0044B84C" w14:textId="77777777" w:rsidR="00422AA1" w:rsidRPr="002B705E" w:rsidRDefault="00422AA1" w:rsidP="00422AA1">
      <w:pPr>
        <w:rPr>
          <w:sz w:val="16"/>
        </w:rPr>
      </w:pPr>
      <w:r w:rsidRPr="002B705E">
        <w:rPr>
          <w:rStyle w:val="StyleUnderline"/>
          <w:highlight w:val="cyan"/>
        </w:rPr>
        <w:t>European</w:t>
      </w:r>
      <w:r w:rsidRPr="002B705E">
        <w:rPr>
          <w:rStyle w:val="StyleUnderline"/>
        </w:rPr>
        <w:t xml:space="preserve"> nation</w:t>
      </w:r>
      <w:r w:rsidRPr="002B705E">
        <w:rPr>
          <w:rStyle w:val="StyleUnderline"/>
          <w:highlight w:val="cyan"/>
        </w:rPr>
        <w:t>s</w:t>
      </w:r>
      <w:r w:rsidRPr="002B705E">
        <w:rPr>
          <w:sz w:val="16"/>
        </w:rPr>
        <w:t xml:space="preserve"> also </w:t>
      </w:r>
      <w:r w:rsidRPr="002B705E">
        <w:rPr>
          <w:rStyle w:val="StyleUnderline"/>
          <w:highlight w:val="cyan"/>
        </w:rPr>
        <w:t>have a crucial role to play on tech</w:t>
      </w:r>
      <w:r w:rsidRPr="002B705E">
        <w:rPr>
          <w:rStyle w:val="StyleUnderline"/>
        </w:rPr>
        <w:t xml:space="preserve"> issues</w:t>
      </w:r>
      <w:r w:rsidRPr="002B705E">
        <w:rPr>
          <w:sz w:val="16"/>
        </w:rPr>
        <w:t xml:space="preserve">. The European Union has already demonstrated leadership on technology governance, and the United States is beginning to follow. </w:t>
      </w:r>
      <w:r w:rsidRPr="002B705E">
        <w:rPr>
          <w:rStyle w:val="StyleUnderline"/>
        </w:rPr>
        <w:t xml:space="preserve">Together, </w:t>
      </w:r>
      <w:r w:rsidRPr="002B705E">
        <w:rPr>
          <w:rStyle w:val="StyleUnderline"/>
          <w:highlight w:val="cyan"/>
        </w:rPr>
        <w:t>the</w:t>
      </w:r>
      <w:r w:rsidRPr="002B705E">
        <w:rPr>
          <w:rStyle w:val="StyleUnderline"/>
        </w:rPr>
        <w:t xml:space="preserve"> </w:t>
      </w:r>
      <w:r w:rsidRPr="002B705E">
        <w:rPr>
          <w:rStyle w:val="StyleUnderline"/>
          <w:highlight w:val="cyan"/>
        </w:rPr>
        <w:t>U</w:t>
      </w:r>
      <w:r w:rsidRPr="002B705E">
        <w:rPr>
          <w:rStyle w:val="StyleUnderline"/>
        </w:rPr>
        <w:t xml:space="preserve">nited </w:t>
      </w:r>
      <w:r w:rsidRPr="002B705E">
        <w:rPr>
          <w:rStyle w:val="StyleUnderline"/>
          <w:highlight w:val="cyan"/>
        </w:rPr>
        <w:t>S</w:t>
      </w:r>
      <w:r w:rsidRPr="002B705E">
        <w:rPr>
          <w:rStyle w:val="StyleUnderline"/>
        </w:rPr>
        <w:t xml:space="preserve">tates </w:t>
      </w:r>
      <w:r w:rsidRPr="002B705E">
        <w:rPr>
          <w:rStyle w:val="StyleUnderline"/>
          <w:highlight w:val="cyan"/>
        </w:rPr>
        <w:t>and</w:t>
      </w:r>
      <w:r w:rsidRPr="002B705E">
        <w:rPr>
          <w:rStyle w:val="StyleUnderline"/>
        </w:rPr>
        <w:t xml:space="preserve"> the </w:t>
      </w:r>
      <w:r w:rsidRPr="002B705E">
        <w:rPr>
          <w:rStyle w:val="StyleUnderline"/>
          <w:highlight w:val="cyan"/>
        </w:rPr>
        <w:t>E</w:t>
      </w:r>
      <w:r w:rsidRPr="002B705E">
        <w:rPr>
          <w:rStyle w:val="StyleUnderline"/>
        </w:rPr>
        <w:t xml:space="preserve">uropean </w:t>
      </w:r>
      <w:r w:rsidRPr="002B705E">
        <w:rPr>
          <w:rStyle w:val="StyleUnderline"/>
          <w:highlight w:val="cyan"/>
        </w:rPr>
        <w:t>U</w:t>
      </w:r>
      <w:r w:rsidRPr="002B705E">
        <w:rPr>
          <w:rStyle w:val="StyleUnderline"/>
        </w:rPr>
        <w:t xml:space="preserve">nion </w:t>
      </w:r>
      <w:r w:rsidRPr="002B705E">
        <w:rPr>
          <w:rStyle w:val="StyleUnderline"/>
          <w:highlight w:val="cyan"/>
        </w:rPr>
        <w:t>can collaborate on</w:t>
      </w:r>
      <w:r w:rsidRPr="002B705E">
        <w:rPr>
          <w:rStyle w:val="StyleUnderline"/>
        </w:rPr>
        <w:t xml:space="preserve"> common </w:t>
      </w:r>
      <w:r w:rsidRPr="002B705E">
        <w:rPr>
          <w:rStyle w:val="StyleUnderline"/>
          <w:highlight w:val="cyan"/>
        </w:rPr>
        <w:t>tech</w:t>
      </w:r>
      <w:r w:rsidRPr="002B705E">
        <w:rPr>
          <w:rStyle w:val="StyleUnderline"/>
        </w:rPr>
        <w:t xml:space="preserve">nology governance </w:t>
      </w:r>
      <w:r w:rsidRPr="002B705E">
        <w:rPr>
          <w:rStyle w:val="StyleUnderline"/>
          <w:highlight w:val="cyan"/>
        </w:rPr>
        <w:t xml:space="preserve">standards, </w:t>
      </w:r>
      <w:r w:rsidRPr="002B705E">
        <w:rPr>
          <w:rStyle w:val="Emphasis"/>
          <w:highlight w:val="cyan"/>
        </w:rPr>
        <w:t>offering a democratic alternative</w:t>
      </w:r>
      <w:r w:rsidRPr="002B705E">
        <w:rPr>
          <w:rStyle w:val="StyleUnderline"/>
          <w:highlight w:val="cyan"/>
        </w:rPr>
        <w:t xml:space="preserve"> to China’s digital authoritarianism</w:t>
      </w:r>
      <w:r w:rsidRPr="002B705E">
        <w:rPr>
          <w:sz w:val="16"/>
        </w:rPr>
        <w:t xml:space="preserve">. To do so, the administration should develop a new digital technology strategy within its first 100 days. This strategy should be coordinated with </w:t>
      </w:r>
      <w:r w:rsidRPr="002B705E">
        <w:rPr>
          <w:rStyle w:val="StyleUnderline"/>
        </w:rPr>
        <w:t>allies</w:t>
      </w:r>
      <w:r w:rsidRPr="002B705E">
        <w:rPr>
          <w:sz w:val="16"/>
        </w:rPr>
        <w:t xml:space="preserve"> and partners </w:t>
      </w:r>
      <w:r w:rsidRPr="002B705E">
        <w:rPr>
          <w:rStyle w:val="StyleUnderline"/>
        </w:rPr>
        <w:t xml:space="preserve">like </w:t>
      </w:r>
      <w:r w:rsidRPr="002B705E">
        <w:rPr>
          <w:rStyle w:val="StyleUnderline"/>
          <w:highlight w:val="cyan"/>
        </w:rPr>
        <w:t>the E</w:t>
      </w:r>
      <w:r w:rsidRPr="002B705E">
        <w:rPr>
          <w:rStyle w:val="StyleUnderline"/>
        </w:rPr>
        <w:t xml:space="preserve">uropean </w:t>
      </w:r>
      <w:r w:rsidRPr="002B705E">
        <w:rPr>
          <w:rStyle w:val="StyleUnderline"/>
          <w:highlight w:val="cyan"/>
        </w:rPr>
        <w:t>U</w:t>
      </w:r>
      <w:r w:rsidRPr="002B705E">
        <w:rPr>
          <w:rStyle w:val="StyleUnderline"/>
        </w:rPr>
        <w:t>nion</w:t>
      </w:r>
      <w:r w:rsidRPr="002B705E">
        <w:rPr>
          <w:sz w:val="16"/>
        </w:rPr>
        <w:t xml:space="preserve"> to </w:t>
      </w:r>
      <w:r w:rsidRPr="002B705E">
        <w:rPr>
          <w:rStyle w:val="StyleUnderline"/>
          <w:highlight w:val="cyan"/>
        </w:rPr>
        <w:t>promote liberal</w:t>
      </w:r>
      <w:r w:rsidRPr="002B705E">
        <w:rPr>
          <w:rStyle w:val="StyleUnderline"/>
        </w:rPr>
        <w:t xml:space="preserve"> governance </w:t>
      </w:r>
      <w:r w:rsidRPr="002B705E">
        <w:rPr>
          <w:rStyle w:val="StyleUnderline"/>
          <w:highlight w:val="cyan"/>
        </w:rPr>
        <w:t>values, push back against</w:t>
      </w:r>
      <w:r w:rsidRPr="002B705E">
        <w:rPr>
          <w:rStyle w:val="StyleUnderline"/>
        </w:rPr>
        <w:t xml:space="preserve"> increasing </w:t>
      </w:r>
      <w:r w:rsidRPr="002B705E">
        <w:rPr>
          <w:rStyle w:val="StyleUnderline"/>
          <w:highlight w:val="cyan"/>
        </w:rPr>
        <w:t>disinfo</w:t>
      </w:r>
      <w:r w:rsidRPr="002B705E">
        <w:rPr>
          <w:rStyle w:val="StyleUnderline"/>
        </w:rPr>
        <w:t xml:space="preserve">rmation, </w:t>
      </w:r>
      <w:r w:rsidRPr="002B705E">
        <w:rPr>
          <w:rStyle w:val="StyleUnderline"/>
          <w:highlight w:val="cyan"/>
        </w:rPr>
        <w:t>and combat</w:t>
      </w:r>
      <w:r w:rsidRPr="002B705E">
        <w:rPr>
          <w:rStyle w:val="StyleUnderline"/>
        </w:rPr>
        <w:t xml:space="preserve"> digital </w:t>
      </w:r>
      <w:r w:rsidRPr="002B705E">
        <w:rPr>
          <w:rStyle w:val="StyleUnderline"/>
          <w:highlight w:val="cyan"/>
        </w:rPr>
        <w:t>authoritarianism</w:t>
      </w:r>
      <w:r w:rsidRPr="002B705E">
        <w:rPr>
          <w:sz w:val="16"/>
        </w:rPr>
        <w:t xml:space="preserve">. The next administration should also convene an international technology forum for like-minded democracies to develop common approaches to challenges posed by emerging technologies. Beijing will no doubt be hostile to a united democratic approach to technology governance. For example, the Chinese ambassador to Germany recently threatened that “the Chinese government will not stand idly by” if Germany bans Huawei 5G telecoms equipment. But that makes it even more important that the United States and the European Union coordinate on tech together. Human Rights and Democratic Values Another area in which the United States and Europe can exert pressure on China is human rights — in particular, holding China accountable for abuses in Hong Kong and Xinjiang. Europe is already toughening its stance on China’s human rights violations. European leaders pressed Xi on these issues during the E.U.-Chinese virtual summit in September, expressing grave concerns over the treatment of minorities and human rights advocates in a conversation that was reportedly “quite intense.” European Council President Charles Michel stated, “We reiterated our concerns over China’s treatment of minorities in Xinjiang and Tibet, and the treatment of human rights defenders and journalists.” The European Union also requested that China allow independent observers to visit the Xinjiang region to investigate internment camps. During the meeting, European leaders raised concerns with Xi about Hong Kong’s new national security law, which effectively severed China’s agreement to abide by the “One Country Two Systems” governance structure. The United States should join Europe in demanding better. The U.S. Congress has already worked to highlight China’s abuses. The United States should push the European Union further to turn recent soft rhetoric into broader collaborative action. The next administration can take immediate steps to demonstrate support for democratic norms and aid victims of China’s egregious human rights violations. Possible actions include granting temporary protected status and special immigration status to the people of Hong Kong and announcing new U.S. sanctions against individuals and entities connected to the repression of the Uighurs in Xinjiang. The administration should also invite Uighur activists to the White House to bring greater attention to the atrocities that Beijing is carrying out in Xinjiang. Trade On trade, </w:t>
      </w:r>
      <w:r w:rsidRPr="002B705E">
        <w:rPr>
          <w:rStyle w:val="StyleUnderline"/>
        </w:rPr>
        <w:t>the U</w:t>
      </w:r>
      <w:r w:rsidRPr="002B705E">
        <w:rPr>
          <w:sz w:val="16"/>
        </w:rPr>
        <w:t xml:space="preserve">nited </w:t>
      </w:r>
      <w:r w:rsidRPr="002B705E">
        <w:rPr>
          <w:rStyle w:val="StyleUnderline"/>
        </w:rPr>
        <w:t>S</w:t>
      </w:r>
      <w:r w:rsidRPr="002B705E">
        <w:rPr>
          <w:sz w:val="16"/>
        </w:rPr>
        <w:t xml:space="preserve">tates </w:t>
      </w:r>
      <w:r w:rsidRPr="002B705E">
        <w:rPr>
          <w:rStyle w:val="StyleUnderline"/>
        </w:rPr>
        <w:t xml:space="preserve">should </w:t>
      </w:r>
      <w:r w:rsidRPr="002B705E">
        <w:rPr>
          <w:rStyle w:val="Emphasis"/>
        </w:rPr>
        <w:t>shift away</w:t>
      </w:r>
      <w:r w:rsidRPr="002B705E">
        <w:rPr>
          <w:rStyle w:val="StyleUnderline"/>
        </w:rPr>
        <w:t xml:space="preserve"> from</w:t>
      </w:r>
      <w:r w:rsidRPr="002B705E">
        <w:rPr>
          <w:sz w:val="16"/>
        </w:rPr>
        <w:t xml:space="preserve"> the </w:t>
      </w:r>
      <w:r w:rsidRPr="002B705E">
        <w:rPr>
          <w:rStyle w:val="StyleUnderline"/>
        </w:rPr>
        <w:t>transactional trade policy</w:t>
      </w:r>
      <w:r w:rsidRPr="002B705E">
        <w:rPr>
          <w:sz w:val="16"/>
        </w:rPr>
        <w:t xml:space="preserve"> of the last four years to focus on addressing China’s most egregious economic and trade behavior jointly with Europe. As German Foreign Minister Heiko Maas has said, “Europe and U.S. alike have expectations towards China: fair conditions for trade and investment, observance of international treaties and obligations.” To implement this shift, </w:t>
      </w:r>
      <w:r w:rsidRPr="002B705E">
        <w:rPr>
          <w:rStyle w:val="StyleUnderline"/>
        </w:rPr>
        <w:t>the</w:t>
      </w:r>
      <w:r w:rsidRPr="002B705E">
        <w:rPr>
          <w:sz w:val="16"/>
        </w:rPr>
        <w:t xml:space="preserve"> next </w:t>
      </w:r>
      <w:r w:rsidRPr="002B705E">
        <w:rPr>
          <w:rStyle w:val="StyleUnderline"/>
        </w:rPr>
        <w:t>admin</w:t>
      </w:r>
      <w:r w:rsidRPr="002B705E">
        <w:rPr>
          <w:sz w:val="16"/>
        </w:rPr>
        <w:t xml:space="preserve">istration on day one </w:t>
      </w:r>
      <w:r w:rsidRPr="002B705E">
        <w:rPr>
          <w:rStyle w:val="StyleUnderline"/>
        </w:rPr>
        <w:t>should</w:t>
      </w:r>
      <w:r w:rsidRPr="002B705E">
        <w:rPr>
          <w:sz w:val="16"/>
        </w:rPr>
        <w:t xml:space="preserve"> announce an </w:t>
      </w:r>
      <w:r w:rsidRPr="002B705E">
        <w:rPr>
          <w:rStyle w:val="Emphasis"/>
        </w:rPr>
        <w:t>end</w:t>
      </w:r>
      <w:r w:rsidRPr="002B705E">
        <w:rPr>
          <w:sz w:val="16"/>
        </w:rPr>
        <w:t xml:space="preserve"> to President </w:t>
      </w:r>
      <w:r w:rsidRPr="002B705E">
        <w:rPr>
          <w:rStyle w:val="StyleUnderline"/>
        </w:rPr>
        <w:t>Trump’s</w:t>
      </w:r>
      <w:r w:rsidRPr="002B705E">
        <w:rPr>
          <w:sz w:val="16"/>
        </w:rPr>
        <w:t xml:space="preserve"> misguided </w:t>
      </w:r>
      <w:r w:rsidRPr="002B705E">
        <w:rPr>
          <w:rStyle w:val="StyleUnderline"/>
        </w:rPr>
        <w:t>trade war with the E</w:t>
      </w:r>
      <w:r w:rsidRPr="002B705E">
        <w:rPr>
          <w:sz w:val="16"/>
        </w:rPr>
        <w:t xml:space="preserve">uropean </w:t>
      </w:r>
      <w:r w:rsidRPr="002B705E">
        <w:rPr>
          <w:rStyle w:val="StyleUnderline"/>
        </w:rPr>
        <w:t>U</w:t>
      </w:r>
      <w:r w:rsidRPr="002B705E">
        <w:rPr>
          <w:sz w:val="16"/>
        </w:rPr>
        <w:t xml:space="preserve">nion. </w:t>
      </w:r>
      <w:r w:rsidRPr="002B705E">
        <w:rPr>
          <w:rStyle w:val="StyleUnderline"/>
          <w:highlight w:val="cyan"/>
        </w:rPr>
        <w:t xml:space="preserve">While all disputes will not be settled within 100 days, a </w:t>
      </w:r>
      <w:r w:rsidRPr="002B705E">
        <w:rPr>
          <w:rStyle w:val="Emphasis"/>
          <w:highlight w:val="cyan"/>
        </w:rPr>
        <w:t>productive dialogue</w:t>
      </w:r>
      <w:r w:rsidRPr="002B705E">
        <w:rPr>
          <w:rStyle w:val="StyleUnderline"/>
          <w:highlight w:val="cyan"/>
        </w:rPr>
        <w:t xml:space="preserve"> to lower trade barriers is</w:t>
      </w:r>
      <w:r w:rsidRPr="002B705E">
        <w:rPr>
          <w:rStyle w:val="StyleUnderline"/>
        </w:rPr>
        <w:t xml:space="preserve"> a </w:t>
      </w:r>
      <w:r w:rsidRPr="002B705E">
        <w:rPr>
          <w:rStyle w:val="Emphasis"/>
          <w:highlight w:val="cyan"/>
        </w:rPr>
        <w:t>key</w:t>
      </w:r>
      <w:r w:rsidRPr="002B705E">
        <w:rPr>
          <w:rStyle w:val="Emphasis"/>
        </w:rPr>
        <w:t xml:space="preserve"> step</w:t>
      </w:r>
      <w:r w:rsidRPr="002B705E">
        <w:rPr>
          <w:rStyle w:val="StyleUnderline"/>
        </w:rPr>
        <w:t xml:space="preserve"> </w:t>
      </w:r>
      <w:r w:rsidRPr="002B705E">
        <w:rPr>
          <w:rStyle w:val="StyleUnderline"/>
          <w:highlight w:val="cyan"/>
        </w:rPr>
        <w:t>in repairing transatlantic relations</w:t>
      </w:r>
      <w:r w:rsidRPr="002B705E">
        <w:rPr>
          <w:sz w:val="16"/>
        </w:rPr>
        <w:t xml:space="preserve">. </w:t>
      </w:r>
      <w:r w:rsidRPr="002B705E">
        <w:rPr>
          <w:rStyle w:val="Emphasis"/>
          <w:sz w:val="32"/>
          <w:szCs w:val="32"/>
          <w:highlight w:val="cyan"/>
        </w:rPr>
        <w:t>Reducing trade tensions will create space for Washington and Brussels to coordinate on other issues related to China</w:t>
      </w:r>
      <w:r w:rsidRPr="002B705E">
        <w:rPr>
          <w:sz w:val="16"/>
        </w:rPr>
        <w:t xml:space="preserve">. Further, the next administration should take collective action at the World Trade Organization by filing a nullification and impairment case against Beijing. These actions will set the stage to develop a more multilateral trade approach with buy-in from Europe on China. Looking Ahead </w:t>
      </w:r>
      <w:r w:rsidRPr="002B705E">
        <w:rPr>
          <w:rStyle w:val="StyleUnderline"/>
          <w:highlight w:val="cyan"/>
        </w:rPr>
        <w:t>Policymakers in Europe</w:t>
      </w:r>
      <w:r w:rsidRPr="002B705E">
        <w:rPr>
          <w:rStyle w:val="StyleUnderline"/>
        </w:rPr>
        <w:t xml:space="preserve">an capitals </w:t>
      </w:r>
      <w:r w:rsidRPr="002B705E">
        <w:rPr>
          <w:rStyle w:val="StyleUnderline"/>
          <w:highlight w:val="cyan"/>
        </w:rPr>
        <w:t xml:space="preserve">are </w:t>
      </w:r>
      <w:r w:rsidRPr="002B705E">
        <w:rPr>
          <w:rStyle w:val="Emphasis"/>
          <w:highlight w:val="cyan"/>
        </w:rPr>
        <w:t>watching</w:t>
      </w:r>
      <w:r w:rsidRPr="002B705E">
        <w:rPr>
          <w:rStyle w:val="StyleUnderline"/>
          <w:highlight w:val="cyan"/>
        </w:rPr>
        <w:t xml:space="preserve"> the U</w:t>
      </w:r>
      <w:r w:rsidRPr="002B705E">
        <w:rPr>
          <w:rStyle w:val="StyleUnderline"/>
        </w:rPr>
        <w:t xml:space="preserve">nited </w:t>
      </w:r>
      <w:r w:rsidRPr="002B705E">
        <w:rPr>
          <w:rStyle w:val="StyleUnderline"/>
          <w:highlight w:val="cyan"/>
        </w:rPr>
        <w:t>S</w:t>
      </w:r>
      <w:r w:rsidRPr="002B705E">
        <w:rPr>
          <w:rStyle w:val="StyleUnderline"/>
        </w:rPr>
        <w:t xml:space="preserve">tates </w:t>
      </w:r>
      <w:r w:rsidRPr="002B705E">
        <w:rPr>
          <w:rStyle w:val="StyleUnderline"/>
          <w:highlight w:val="cyan"/>
        </w:rPr>
        <w:t xml:space="preserve">to </w:t>
      </w:r>
      <w:r w:rsidRPr="002B705E">
        <w:rPr>
          <w:rStyle w:val="Emphasis"/>
          <w:highlight w:val="cyan"/>
        </w:rPr>
        <w:t>gauge opportunities to join forces</w:t>
      </w:r>
      <w:r w:rsidRPr="002B705E">
        <w:rPr>
          <w:sz w:val="16"/>
        </w:rPr>
        <w:t xml:space="preserve">. The Biden administration must get that outreach right in order to course-correct a failed China strategy. </w:t>
      </w:r>
      <w:r w:rsidRPr="002B705E">
        <w:rPr>
          <w:rStyle w:val="StyleUnderline"/>
          <w:highlight w:val="cyan"/>
        </w:rPr>
        <w:t xml:space="preserve">It will be </w:t>
      </w:r>
      <w:r w:rsidRPr="002B705E">
        <w:rPr>
          <w:rStyle w:val="Emphasis"/>
          <w:highlight w:val="cyan"/>
        </w:rPr>
        <w:t>critical</w:t>
      </w:r>
      <w:r w:rsidRPr="002B705E">
        <w:rPr>
          <w:rStyle w:val="StyleUnderline"/>
          <w:highlight w:val="cyan"/>
        </w:rPr>
        <w:t xml:space="preserve"> for the</w:t>
      </w:r>
      <w:r w:rsidRPr="002B705E">
        <w:rPr>
          <w:rStyle w:val="StyleUnderline"/>
        </w:rPr>
        <w:t xml:space="preserve"> next </w:t>
      </w:r>
      <w:r w:rsidRPr="002B705E">
        <w:rPr>
          <w:rStyle w:val="StyleUnderline"/>
          <w:highlight w:val="cyan"/>
        </w:rPr>
        <w:t>admin</w:t>
      </w:r>
      <w:r w:rsidRPr="002B705E">
        <w:rPr>
          <w:rStyle w:val="StyleUnderline"/>
        </w:rPr>
        <w:t xml:space="preserve">istration </w:t>
      </w:r>
      <w:r w:rsidRPr="002B705E">
        <w:rPr>
          <w:rStyle w:val="StyleUnderline"/>
          <w:highlight w:val="cyan"/>
        </w:rPr>
        <w:t>to collaborate with the E</w:t>
      </w:r>
      <w:r w:rsidRPr="002B705E">
        <w:rPr>
          <w:rStyle w:val="StyleUnderline"/>
        </w:rPr>
        <w:t xml:space="preserve">uropean </w:t>
      </w:r>
      <w:r w:rsidRPr="002B705E">
        <w:rPr>
          <w:rStyle w:val="StyleUnderline"/>
          <w:highlight w:val="cyan"/>
        </w:rPr>
        <w:t>U</w:t>
      </w:r>
      <w:r w:rsidRPr="002B705E">
        <w:rPr>
          <w:rStyle w:val="StyleUnderline"/>
        </w:rPr>
        <w:t xml:space="preserve">nion </w:t>
      </w:r>
      <w:r w:rsidRPr="002B705E">
        <w:rPr>
          <w:rStyle w:val="StyleUnderline"/>
          <w:highlight w:val="cyan"/>
        </w:rPr>
        <w:t>on</w:t>
      </w:r>
      <w:r w:rsidRPr="002B705E">
        <w:rPr>
          <w:sz w:val="16"/>
        </w:rPr>
        <w:t xml:space="preserve"> common interests such as climate change, technology policy, human rights and democracy, and </w:t>
      </w:r>
      <w:r w:rsidRPr="002B705E">
        <w:rPr>
          <w:rStyle w:val="Emphasis"/>
          <w:highlight w:val="cyan"/>
        </w:rPr>
        <w:t>trade</w:t>
      </w:r>
      <w:r w:rsidRPr="002B705E">
        <w:rPr>
          <w:sz w:val="16"/>
        </w:rPr>
        <w:t xml:space="preserve"> issues </w:t>
      </w:r>
      <w:r w:rsidRPr="002B705E">
        <w:rPr>
          <w:rStyle w:val="StyleUnderline"/>
        </w:rPr>
        <w:t xml:space="preserve">in order </w:t>
      </w:r>
      <w:r w:rsidRPr="002B705E">
        <w:rPr>
          <w:rStyle w:val="StyleUnderline"/>
          <w:highlight w:val="cyan"/>
        </w:rPr>
        <w:t>to form a</w:t>
      </w:r>
      <w:r w:rsidRPr="002B705E">
        <w:rPr>
          <w:rStyle w:val="StyleUnderline"/>
        </w:rPr>
        <w:t xml:space="preserve"> more </w:t>
      </w:r>
      <w:r w:rsidRPr="002B705E">
        <w:rPr>
          <w:rStyle w:val="Emphasis"/>
          <w:highlight w:val="cyan"/>
        </w:rPr>
        <w:t>coherent coalition</w:t>
      </w:r>
      <w:r w:rsidRPr="002B705E">
        <w:rPr>
          <w:rStyle w:val="StyleUnderline"/>
          <w:highlight w:val="cyan"/>
        </w:rPr>
        <w:t xml:space="preserve"> to face</w:t>
      </w:r>
      <w:r w:rsidRPr="002B705E">
        <w:rPr>
          <w:rStyle w:val="StyleUnderline"/>
        </w:rPr>
        <w:t xml:space="preserve"> challenges presented by </w:t>
      </w:r>
      <w:r w:rsidRPr="002B705E">
        <w:rPr>
          <w:rStyle w:val="StyleUnderline"/>
          <w:highlight w:val="cyan"/>
        </w:rPr>
        <w:t>Beijing</w:t>
      </w:r>
      <w:r w:rsidRPr="002B705E">
        <w:rPr>
          <w:rStyle w:val="StyleUnderline"/>
        </w:rPr>
        <w:t xml:space="preserve">. Without coordinated action </w:t>
      </w:r>
      <w:r w:rsidRPr="002B705E">
        <w:rPr>
          <w:sz w:val="16"/>
        </w:rPr>
        <w:t xml:space="preserve">on these critical fronts, </w:t>
      </w:r>
      <w:r w:rsidRPr="002B705E">
        <w:rPr>
          <w:rStyle w:val="StyleUnderline"/>
        </w:rPr>
        <w:t>Beijing will continue to challenge global norms while seeking to alter the rules that govern the international system</w:t>
      </w:r>
      <w:r w:rsidRPr="002B705E">
        <w:rPr>
          <w:sz w:val="16"/>
        </w:rPr>
        <w:t xml:space="preserve">. </w:t>
      </w:r>
      <w:r w:rsidRPr="002B705E">
        <w:rPr>
          <w:rStyle w:val="StyleUnderline"/>
          <w:highlight w:val="cyan"/>
        </w:rPr>
        <w:t>Together, the U</w:t>
      </w:r>
      <w:r w:rsidRPr="002B705E">
        <w:rPr>
          <w:rStyle w:val="StyleUnderline"/>
        </w:rPr>
        <w:t xml:space="preserve">nited </w:t>
      </w:r>
      <w:r w:rsidRPr="002B705E">
        <w:rPr>
          <w:rStyle w:val="StyleUnderline"/>
          <w:highlight w:val="cyan"/>
        </w:rPr>
        <w:t>S</w:t>
      </w:r>
      <w:r w:rsidRPr="002B705E">
        <w:rPr>
          <w:rStyle w:val="StyleUnderline"/>
        </w:rPr>
        <w:t xml:space="preserve">tates </w:t>
      </w:r>
      <w:r w:rsidRPr="002B705E">
        <w:rPr>
          <w:rStyle w:val="StyleUnderline"/>
          <w:highlight w:val="cyan"/>
        </w:rPr>
        <w:t>and</w:t>
      </w:r>
      <w:r w:rsidRPr="002B705E">
        <w:rPr>
          <w:rStyle w:val="StyleUnderline"/>
        </w:rPr>
        <w:t xml:space="preserve"> the </w:t>
      </w:r>
      <w:r w:rsidRPr="002B705E">
        <w:rPr>
          <w:rStyle w:val="StyleUnderline"/>
          <w:highlight w:val="cyan"/>
        </w:rPr>
        <w:t>E</w:t>
      </w:r>
      <w:r w:rsidRPr="002B705E">
        <w:rPr>
          <w:rStyle w:val="StyleUnderline"/>
        </w:rPr>
        <w:t xml:space="preserve">uropean </w:t>
      </w:r>
      <w:r w:rsidRPr="002B705E">
        <w:rPr>
          <w:rStyle w:val="StyleUnderline"/>
          <w:highlight w:val="cyan"/>
        </w:rPr>
        <w:t>U</w:t>
      </w:r>
      <w:r w:rsidRPr="002B705E">
        <w:rPr>
          <w:rStyle w:val="StyleUnderline"/>
        </w:rPr>
        <w:t xml:space="preserve">nion </w:t>
      </w:r>
      <w:r w:rsidRPr="002B705E">
        <w:rPr>
          <w:rStyle w:val="StyleUnderline"/>
          <w:highlight w:val="cyan"/>
        </w:rPr>
        <w:t xml:space="preserve">can </w:t>
      </w:r>
      <w:r w:rsidRPr="002B705E">
        <w:rPr>
          <w:rStyle w:val="Emphasis"/>
          <w:highlight w:val="cyan"/>
        </w:rPr>
        <w:t>overcome</w:t>
      </w:r>
      <w:r w:rsidRPr="002B705E">
        <w:rPr>
          <w:rStyle w:val="StyleUnderline"/>
          <w:highlight w:val="cyan"/>
        </w:rPr>
        <w:t xml:space="preserve"> this challenge</w:t>
      </w:r>
      <w:r w:rsidRPr="002B705E">
        <w:rPr>
          <w:rStyle w:val="StyleUnderline"/>
        </w:rPr>
        <w:t xml:space="preserve">. Now more than ever, </w:t>
      </w:r>
      <w:r w:rsidRPr="002B705E">
        <w:rPr>
          <w:rStyle w:val="StyleUnderline"/>
          <w:highlight w:val="cyan"/>
        </w:rPr>
        <w:t xml:space="preserve">there is a </w:t>
      </w:r>
      <w:r w:rsidRPr="002B705E">
        <w:rPr>
          <w:rStyle w:val="Emphasis"/>
          <w:highlight w:val="cyan"/>
        </w:rPr>
        <w:t>clear path</w:t>
      </w:r>
      <w:r w:rsidRPr="002B705E">
        <w:rPr>
          <w:rStyle w:val="StyleUnderline"/>
          <w:highlight w:val="cyan"/>
        </w:rPr>
        <w:t xml:space="preserve"> towards a reinvigorated transatlantic partnership: The </w:t>
      </w:r>
      <w:r w:rsidRPr="002B705E">
        <w:rPr>
          <w:rStyle w:val="Emphasis"/>
          <w:highlight w:val="cyan"/>
        </w:rPr>
        <w:t>road to a successful policy towards China runs through Europe</w:t>
      </w:r>
      <w:r w:rsidRPr="002B705E">
        <w:rPr>
          <w:sz w:val="16"/>
        </w:rPr>
        <w:t>.</w:t>
      </w:r>
    </w:p>
    <w:p w14:paraId="675EE771" w14:textId="77777777" w:rsidR="00422AA1" w:rsidRPr="009A7D64" w:rsidRDefault="00422AA1" w:rsidP="00422AA1"/>
    <w:p w14:paraId="3EE1BDDB" w14:textId="77777777" w:rsidR="00422AA1" w:rsidRPr="00F1654E" w:rsidRDefault="00422AA1" w:rsidP="00422AA1">
      <w:pPr>
        <w:pStyle w:val="Heading4"/>
        <w:rPr>
          <w:rFonts w:cs="Times New Roman"/>
        </w:rPr>
      </w:pPr>
      <w:r w:rsidRPr="00F1654E">
        <w:rPr>
          <w:rFonts w:cs="Times New Roman"/>
        </w:rPr>
        <w:t xml:space="preserve">Chinese </w:t>
      </w:r>
      <w:r>
        <w:rPr>
          <w:rFonts w:cs="Times New Roman"/>
        </w:rPr>
        <w:t>tech norms</w:t>
      </w:r>
      <w:r w:rsidRPr="00F1654E">
        <w:rPr>
          <w:rFonts w:cs="Times New Roman"/>
        </w:rPr>
        <w:t xml:space="preserve"> </w:t>
      </w:r>
      <w:r>
        <w:rPr>
          <w:rFonts w:cs="Times New Roman"/>
        </w:rPr>
        <w:t>cause</w:t>
      </w:r>
      <w:r w:rsidRPr="00F1654E">
        <w:rPr>
          <w:rFonts w:cs="Times New Roman"/>
        </w:rPr>
        <w:t xml:space="preserve"> </w:t>
      </w:r>
      <w:r w:rsidRPr="002B705E">
        <w:rPr>
          <w:rFonts w:cs="Times New Roman"/>
          <w:u w:val="single"/>
        </w:rPr>
        <w:t>extinction</w:t>
      </w:r>
      <w:r>
        <w:rPr>
          <w:rFonts w:cs="Times New Roman"/>
        </w:rPr>
        <w:t xml:space="preserve">. </w:t>
      </w:r>
    </w:p>
    <w:p w14:paraId="753D60AF" w14:textId="77777777" w:rsidR="00422AA1" w:rsidRPr="00F1654E" w:rsidRDefault="00422AA1" w:rsidP="00422AA1">
      <w:pPr>
        <w:rPr>
          <w:rStyle w:val="Hyperlink"/>
        </w:rPr>
      </w:pPr>
      <w:r w:rsidRPr="00F1654E">
        <w:rPr>
          <w:rStyle w:val="Style13ptBold"/>
        </w:rPr>
        <w:t>Jain 19</w:t>
      </w:r>
      <w:r w:rsidRPr="00F1654E">
        <w:t xml:space="preserve">, senior fellow with the Scowcroft Center for Strategy and Security, where he oversees the Atlantic Council’s Democratic Order Initiative and D10 Strategy Forum; and Matthew Kroenig, deputy director for strategy in the Scowcroft Center for Strategy and Security and associate professor of government and foreign service at Georgetown University (Ash, “Present at the Re-Creation: A Global Strategy for Revitalizing, Adapting, and Defending a Rules-Based International System,” </w:t>
      </w:r>
      <w:r w:rsidRPr="00F1654E">
        <w:rPr>
          <w:i/>
          <w:iCs/>
        </w:rPr>
        <w:t>Atlantic Council</w:t>
      </w:r>
      <w:r w:rsidRPr="00F1654E">
        <w:t xml:space="preserve">, </w:t>
      </w:r>
      <w:hyperlink r:id="rId17" w:history="1">
        <w:r w:rsidRPr="00F1654E">
          <w:rPr>
            <w:rStyle w:val="Hyperlink"/>
          </w:rPr>
          <w:t>https://www.atlanticcouncil.org/wp-content/uploads/2019/10/Present-at-the-Recreation.pdf</w:t>
        </w:r>
      </w:hyperlink>
      <w:r w:rsidRPr="00F1654E">
        <w:rPr>
          <w:rStyle w:val="Hyperlink"/>
        </w:rPr>
        <w:t>)</w:t>
      </w:r>
    </w:p>
    <w:p w14:paraId="4EB30984" w14:textId="77777777" w:rsidR="00422AA1" w:rsidRPr="00F1654E" w:rsidRDefault="00422AA1" w:rsidP="00422AA1"/>
    <w:p w14:paraId="4580F52E" w14:textId="77777777" w:rsidR="00422AA1" w:rsidRPr="00F1654E" w:rsidRDefault="00422AA1" w:rsidP="00422AA1">
      <w:r w:rsidRPr="00F1654E">
        <w:rPr>
          <w:rStyle w:val="StyleUnderline"/>
        </w:rPr>
        <w:t>The system must</w:t>
      </w:r>
      <w:r w:rsidRPr="00F1654E">
        <w:t xml:space="preserve"> also </w:t>
      </w:r>
      <w:r w:rsidRPr="00F1654E">
        <w:rPr>
          <w:rStyle w:val="StyleUnderline"/>
        </w:rPr>
        <w:t>be adapted to deal with</w:t>
      </w:r>
      <w:r w:rsidRPr="00F1654E">
        <w:t xml:space="preserve"> new issues that were not envisioned when the existing order was designed. Foremost among these issues is </w:t>
      </w:r>
      <w:r w:rsidRPr="00F1654E">
        <w:rPr>
          <w:rStyle w:val="StyleUnderline"/>
        </w:rPr>
        <w:t xml:space="preserve">emerging and disruptive technology, including </w:t>
      </w:r>
      <w:r w:rsidRPr="00893289">
        <w:rPr>
          <w:rStyle w:val="Emphasis"/>
          <w:highlight w:val="cyan"/>
        </w:rPr>
        <w:t>AI</w:t>
      </w:r>
      <w:r w:rsidRPr="00F1654E">
        <w:rPr>
          <w:rStyle w:val="StyleUnderline"/>
        </w:rPr>
        <w:t xml:space="preserve">, </w:t>
      </w:r>
      <w:r w:rsidRPr="00F1654E">
        <w:rPr>
          <w:rStyle w:val="Emphasis"/>
        </w:rPr>
        <w:t>additive manufacturing</w:t>
      </w:r>
      <w:r w:rsidRPr="00F1654E">
        <w:t xml:space="preserve"> (or </w:t>
      </w:r>
      <w:r w:rsidRPr="00893289">
        <w:rPr>
          <w:rStyle w:val="Emphasis"/>
          <w:highlight w:val="cyan"/>
        </w:rPr>
        <w:t>3D printing</w:t>
      </w:r>
      <w:r w:rsidRPr="00F1654E">
        <w:t xml:space="preserve">), </w:t>
      </w:r>
      <w:r w:rsidRPr="00F1654E">
        <w:rPr>
          <w:rStyle w:val="StyleUnderline"/>
        </w:rPr>
        <w:t>quantum computing</w:t>
      </w:r>
      <w:r w:rsidRPr="00F1654E">
        <w:t xml:space="preserve">, </w:t>
      </w:r>
      <w:r w:rsidRPr="00893289">
        <w:rPr>
          <w:rStyle w:val="Emphasis"/>
          <w:highlight w:val="cyan"/>
        </w:rPr>
        <w:t>genetic engineering</w:t>
      </w:r>
      <w:r w:rsidRPr="00F1654E">
        <w:rPr>
          <w:rStyle w:val="StyleUnderline"/>
        </w:rPr>
        <w:t xml:space="preserve">, </w:t>
      </w:r>
      <w:r w:rsidRPr="00F1654E">
        <w:rPr>
          <w:rStyle w:val="Emphasis"/>
        </w:rPr>
        <w:t>robotics</w:t>
      </w:r>
      <w:r w:rsidRPr="00F1654E">
        <w:rPr>
          <w:rStyle w:val="StyleUnderline"/>
        </w:rPr>
        <w:t xml:space="preserve">, </w:t>
      </w:r>
      <w:r w:rsidRPr="00893289">
        <w:rPr>
          <w:rStyle w:val="Emphasis"/>
          <w:highlight w:val="cyan"/>
        </w:rPr>
        <w:t>directed energy</w:t>
      </w:r>
      <w:r w:rsidRPr="00893289">
        <w:rPr>
          <w:rStyle w:val="StyleUnderline"/>
          <w:highlight w:val="cyan"/>
        </w:rPr>
        <w:t>, the</w:t>
      </w:r>
      <w:r w:rsidRPr="00F1654E">
        <w:t xml:space="preserve"> Internet of things (</w:t>
      </w:r>
      <w:r w:rsidRPr="00893289">
        <w:rPr>
          <w:rStyle w:val="Emphasis"/>
          <w:highlight w:val="cyan"/>
        </w:rPr>
        <w:t>IOT</w:t>
      </w:r>
      <w:r w:rsidRPr="007C040B">
        <w:rPr>
          <w:rStyle w:val="StyleUnderline"/>
        </w:rPr>
        <w:t xml:space="preserve">), </w:t>
      </w:r>
      <w:r w:rsidRPr="00893289">
        <w:rPr>
          <w:rStyle w:val="Emphasis"/>
          <w:highlight w:val="cyan"/>
        </w:rPr>
        <w:t>5G</w:t>
      </w:r>
      <w:r w:rsidRPr="007C040B">
        <w:rPr>
          <w:rStyle w:val="StyleUnderline"/>
        </w:rPr>
        <w:t xml:space="preserve">, </w:t>
      </w:r>
      <w:r w:rsidRPr="00893289">
        <w:rPr>
          <w:rStyle w:val="Emphasis"/>
          <w:highlight w:val="cyan"/>
        </w:rPr>
        <w:t>space</w:t>
      </w:r>
      <w:r w:rsidRPr="007C040B">
        <w:rPr>
          <w:rStyle w:val="StyleUnderline"/>
        </w:rPr>
        <w:t xml:space="preserve">, </w:t>
      </w:r>
      <w:r w:rsidRPr="00893289">
        <w:rPr>
          <w:rStyle w:val="Emphasis"/>
          <w:highlight w:val="cyan"/>
        </w:rPr>
        <w:t>cyber</w:t>
      </w:r>
      <w:r w:rsidRPr="00F1654E">
        <w:t xml:space="preserve">, and many others. Like other disruptive technologies before them, </w:t>
      </w:r>
      <w:r w:rsidRPr="00F1654E">
        <w:rPr>
          <w:rStyle w:val="StyleUnderline"/>
        </w:rPr>
        <w:t xml:space="preserve">these innovations </w:t>
      </w:r>
      <w:r w:rsidRPr="00893289">
        <w:rPr>
          <w:rStyle w:val="StyleUnderline"/>
          <w:highlight w:val="cyan"/>
        </w:rPr>
        <w:t>promise</w:t>
      </w:r>
      <w:r w:rsidRPr="00F1654E">
        <w:rPr>
          <w:rStyle w:val="StyleUnderline"/>
        </w:rPr>
        <w:t xml:space="preserve"> great </w:t>
      </w:r>
      <w:r w:rsidRPr="00893289">
        <w:rPr>
          <w:rStyle w:val="StyleUnderline"/>
          <w:highlight w:val="cyan"/>
        </w:rPr>
        <w:t>benefits, but</w:t>
      </w:r>
      <w:r w:rsidRPr="00F1654E">
        <w:rPr>
          <w:rStyle w:val="StyleUnderline"/>
        </w:rPr>
        <w:t xml:space="preserve"> also </w:t>
      </w:r>
      <w:r w:rsidRPr="00893289">
        <w:rPr>
          <w:rStyle w:val="StyleUnderline"/>
          <w:highlight w:val="cyan"/>
        </w:rPr>
        <w:t>carry</w:t>
      </w:r>
      <w:r w:rsidRPr="00F1654E">
        <w:rPr>
          <w:rStyle w:val="StyleUnderline"/>
        </w:rPr>
        <w:t xml:space="preserve"> </w:t>
      </w:r>
      <w:r w:rsidRPr="00F1654E">
        <w:rPr>
          <w:rStyle w:val="Emphasis"/>
        </w:rPr>
        <w:t xml:space="preserve">serious downside </w:t>
      </w:r>
      <w:r w:rsidRPr="00893289">
        <w:rPr>
          <w:rStyle w:val="Emphasis"/>
          <w:highlight w:val="cyan"/>
        </w:rPr>
        <w:t>risks</w:t>
      </w:r>
      <w:r w:rsidRPr="00F1654E">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7F4AB295" w14:textId="77777777" w:rsidR="00422AA1" w:rsidRPr="00F1654E" w:rsidRDefault="00422AA1" w:rsidP="00422AA1">
      <w:r w:rsidRPr="00F1654E">
        <w:t xml:space="preserve">Yet, </w:t>
      </w:r>
      <w:r w:rsidRPr="00F1654E">
        <w:rPr>
          <w:rStyle w:val="StyleUnderline"/>
        </w:rPr>
        <w:t>AI is</w:t>
      </w:r>
      <w:r w:rsidRPr="00F1654E">
        <w:t xml:space="preserve"> also transforming economies and societies, and </w:t>
      </w:r>
      <w:r w:rsidRPr="00F1654E">
        <w:rPr>
          <w:rStyle w:val="StyleUnderline"/>
        </w:rPr>
        <w:t>generating new security challenges</w:t>
      </w:r>
      <w:r w:rsidRPr="00F1654E">
        <w:t xml:space="preserve">.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893289">
        <w:rPr>
          <w:rStyle w:val="StyleUnderline"/>
          <w:highlight w:val="cyan"/>
        </w:rPr>
        <w:t>autonomous weapons</w:t>
      </w:r>
      <w:r w:rsidRPr="00F1654E">
        <w:t xml:space="preserve"> systems will become “killer robots” that select and engage targets without human input, and </w:t>
      </w:r>
      <w:r w:rsidRPr="00893289">
        <w:rPr>
          <w:rStyle w:val="StyleUnderline"/>
          <w:highlight w:val="cyan"/>
        </w:rPr>
        <w:t>could</w:t>
      </w:r>
      <w:r w:rsidRPr="00F1654E">
        <w:rPr>
          <w:rStyle w:val="StyleUnderline"/>
        </w:rPr>
        <w:t xml:space="preserve"> eventually </w:t>
      </w:r>
      <w:r w:rsidRPr="00893289">
        <w:rPr>
          <w:rStyle w:val="Emphasis"/>
          <w:highlight w:val="cyan"/>
        </w:rPr>
        <w:t>turn on</w:t>
      </w:r>
      <w:r w:rsidRPr="00F1654E">
        <w:rPr>
          <w:rStyle w:val="Emphasis"/>
        </w:rPr>
        <w:t xml:space="preserve"> their </w:t>
      </w:r>
      <w:r w:rsidRPr="00893289">
        <w:rPr>
          <w:rStyle w:val="Emphasis"/>
          <w:highlight w:val="cyan"/>
        </w:rPr>
        <w:t>creators, resulting in</w:t>
      </w:r>
      <w:r w:rsidRPr="00F1654E">
        <w:rPr>
          <w:rStyle w:val="Emphasis"/>
        </w:rPr>
        <w:t xml:space="preserve"> human </w:t>
      </w:r>
      <w:r w:rsidRPr="00893289">
        <w:rPr>
          <w:rStyle w:val="Emphasis"/>
          <w:highlight w:val="cyan"/>
        </w:rPr>
        <w:t>extinction</w:t>
      </w:r>
      <w:r w:rsidRPr="00F1654E">
        <w:rPr>
          <w:rStyle w:val="StyleUnderline"/>
        </w:rPr>
        <w:t xml:space="preserve">. The other technologies on this lisgt similarly balance great potential upside with great downside risk. </w:t>
      </w:r>
      <w:r w:rsidRPr="00893289">
        <w:rPr>
          <w:rStyle w:val="StyleUnderline"/>
          <w:highlight w:val="cyan"/>
        </w:rPr>
        <w:t>3D printing</w:t>
      </w:r>
      <w:r w:rsidRPr="00F1654E">
        <w:t xml:space="preserve">, for example, can be used to “make anything anywhere,” reducing costs for a wide range of manufactured goods and encouraging a return of local manufacturing industries.61 At the same time, advanced 3D printers </w:t>
      </w:r>
      <w:r w:rsidRPr="00893289">
        <w:rPr>
          <w:rStyle w:val="StyleUnderline"/>
          <w:highlight w:val="cyan"/>
        </w:rPr>
        <w:t>can</w:t>
      </w:r>
      <w:r w:rsidRPr="00F1654E">
        <w:t xml:space="preserve"> also </w:t>
      </w:r>
      <w:r w:rsidRPr="00893289">
        <w:rPr>
          <w:rStyle w:val="StyleUnderline"/>
          <w:highlight w:val="cyan"/>
        </w:rPr>
        <w:t>be used by</w:t>
      </w:r>
      <w:r w:rsidRPr="00F1654E">
        <w:rPr>
          <w:rStyle w:val="StyleUnderline"/>
        </w:rPr>
        <w:t xml:space="preserve"> revisionist and </w:t>
      </w:r>
      <w:r w:rsidRPr="00893289">
        <w:rPr>
          <w:rStyle w:val="StyleUnderline"/>
          <w:highlight w:val="cyan"/>
        </w:rPr>
        <w:t>rogue states to print</w:t>
      </w:r>
      <w:r w:rsidRPr="00F1654E">
        <w:rPr>
          <w:rStyle w:val="StyleUnderline"/>
        </w:rPr>
        <w:t xml:space="preserve"> component parts for advanced weapons systems or</w:t>
      </w:r>
      <w:r w:rsidRPr="00F1654E">
        <w:t xml:space="preserve"> even </w:t>
      </w:r>
      <w:r w:rsidRPr="00893289">
        <w:rPr>
          <w:rStyle w:val="StyleUnderline"/>
          <w:highlight w:val="cyan"/>
        </w:rPr>
        <w:t>WMD</w:t>
      </w:r>
      <w:r w:rsidRPr="00F1654E">
        <w:t xml:space="preserve"> programs, </w:t>
      </w:r>
      <w:r w:rsidRPr="00893289">
        <w:rPr>
          <w:rStyle w:val="Emphasis"/>
          <w:highlight w:val="cyan"/>
        </w:rPr>
        <w:t>spurring arms races and</w:t>
      </w:r>
      <w:r w:rsidRPr="00F1654E">
        <w:rPr>
          <w:rStyle w:val="Emphasis"/>
        </w:rPr>
        <w:t xml:space="preserve"> weapons </w:t>
      </w:r>
      <w:r w:rsidRPr="00893289">
        <w:rPr>
          <w:rStyle w:val="Emphasis"/>
          <w:highlight w:val="cyan"/>
        </w:rPr>
        <w:t>prolif</w:t>
      </w:r>
      <w:r w:rsidRPr="00F1654E">
        <w:rPr>
          <w:rStyle w:val="Emphasis"/>
        </w:rPr>
        <w:t>eration</w:t>
      </w:r>
      <w:r w:rsidRPr="00F1654E">
        <w:t xml:space="preserve">.62 </w:t>
      </w:r>
      <w:r w:rsidRPr="00893289">
        <w:rPr>
          <w:rStyle w:val="Emphasis"/>
          <w:highlight w:val="cyan"/>
        </w:rPr>
        <w:t>G</w:t>
      </w:r>
      <w:r w:rsidRPr="00F1654E">
        <w:rPr>
          <w:rStyle w:val="StyleUnderline"/>
        </w:rPr>
        <w:t xml:space="preserve">enetic </w:t>
      </w:r>
      <w:r w:rsidRPr="00893289">
        <w:rPr>
          <w:rStyle w:val="Emphasis"/>
          <w:highlight w:val="cyan"/>
        </w:rPr>
        <w:t>e</w:t>
      </w:r>
      <w:r w:rsidRPr="00F1654E">
        <w:rPr>
          <w:rStyle w:val="StyleUnderline"/>
        </w:rPr>
        <w:t xml:space="preserve">ngineering </w:t>
      </w:r>
      <w:r w:rsidRPr="00893289">
        <w:rPr>
          <w:rStyle w:val="StyleUnderline"/>
          <w:highlight w:val="cyan"/>
        </w:rPr>
        <w:t>can</w:t>
      </w:r>
      <w:r w:rsidRPr="00F1654E">
        <w:t xml:space="preserve"> wipe out entire classes of disease through improved medicine, or </w:t>
      </w:r>
      <w:r w:rsidRPr="00893289">
        <w:rPr>
          <w:rStyle w:val="StyleUnderline"/>
          <w:highlight w:val="cyan"/>
        </w:rPr>
        <w:t>wipe out</w:t>
      </w:r>
      <w:r w:rsidRPr="00F1654E">
        <w:rPr>
          <w:rStyle w:val="StyleUnderline"/>
        </w:rPr>
        <w:t xml:space="preserve"> entire </w:t>
      </w:r>
      <w:r w:rsidRPr="00893289">
        <w:rPr>
          <w:rStyle w:val="StyleUnderline"/>
          <w:highlight w:val="cyan"/>
        </w:rPr>
        <w:t>classes of people</w:t>
      </w:r>
      <w:r w:rsidRPr="00F1654E">
        <w:rPr>
          <w:rStyle w:val="StyleUnderline"/>
        </w:rPr>
        <w:t xml:space="preserve"> through genetically engineered superbugs. </w:t>
      </w:r>
      <w:r w:rsidRPr="00893289">
        <w:rPr>
          <w:rStyle w:val="StyleUnderline"/>
          <w:highlight w:val="cyan"/>
        </w:rPr>
        <w:t>Directed-energy</w:t>
      </w:r>
      <w:r w:rsidRPr="00F1654E">
        <w:rPr>
          <w:rStyle w:val="StyleUnderline"/>
        </w:rPr>
        <w:t xml:space="preserve"> missile defenses </w:t>
      </w:r>
      <w:r w:rsidRPr="00893289">
        <w:rPr>
          <w:rStyle w:val="StyleUnderline"/>
          <w:highlight w:val="cyan"/>
        </w:rPr>
        <w:t>may</w:t>
      </w:r>
      <w:r w:rsidRPr="00F1654E">
        <w:rPr>
          <w:rStyle w:val="StyleUnderline"/>
        </w:rPr>
        <w:t xml:space="preserve"> defend against incoming missile attacks, while</w:t>
      </w:r>
      <w:r w:rsidRPr="00F1654E">
        <w:t xml:space="preserve"> also </w:t>
      </w:r>
      <w:r w:rsidRPr="00893289">
        <w:rPr>
          <w:rStyle w:val="Emphasis"/>
          <w:highlight w:val="cyan"/>
        </w:rPr>
        <w:t>undermin</w:t>
      </w:r>
      <w:r w:rsidRPr="00F1654E">
        <w:rPr>
          <w:rStyle w:val="Emphasis"/>
        </w:rPr>
        <w:t xml:space="preserve">ing </w:t>
      </w:r>
      <w:r w:rsidRPr="00893289">
        <w:rPr>
          <w:rStyle w:val="Emphasis"/>
          <w:highlight w:val="cyan"/>
        </w:rPr>
        <w:t>global</w:t>
      </w:r>
      <w:r w:rsidRPr="00F1654E">
        <w:rPr>
          <w:rStyle w:val="Emphasis"/>
        </w:rPr>
        <w:t xml:space="preserve"> strategic </w:t>
      </w:r>
      <w:r w:rsidRPr="00893289">
        <w:rPr>
          <w:rStyle w:val="Emphasis"/>
          <w:highlight w:val="cyan"/>
        </w:rPr>
        <w:t>stability</w:t>
      </w:r>
      <w:r w:rsidRPr="00F1654E">
        <w:t>.</w:t>
      </w:r>
    </w:p>
    <w:p w14:paraId="6FB20C44" w14:textId="77777777" w:rsidR="00422AA1" w:rsidRPr="00F1654E" w:rsidRDefault="00422AA1" w:rsidP="00422AA1">
      <w:r w:rsidRPr="00F1654E">
        <w:t xml:space="preserve">Perhaps </w:t>
      </w:r>
      <w:r w:rsidRPr="00F1654E">
        <w:rPr>
          <w:rStyle w:val="StyleUnderline"/>
        </w:rPr>
        <w:t xml:space="preserve">the </w:t>
      </w:r>
      <w:r w:rsidRPr="00893289">
        <w:rPr>
          <w:rStyle w:val="StyleUnderline"/>
          <w:highlight w:val="cyan"/>
        </w:rPr>
        <w:t>greatest risk</w:t>
      </w:r>
      <w:r w:rsidRPr="00F1654E">
        <w:rPr>
          <w:rStyle w:val="StyleUnderline"/>
        </w:rPr>
        <w:t xml:space="preserve"> to global strategic stability from new technology</w:t>
      </w:r>
      <w:r w:rsidRPr="00F1654E">
        <w:t xml:space="preserve">, however, </w:t>
      </w:r>
      <w:r w:rsidRPr="00893289">
        <w:rPr>
          <w:rStyle w:val="StyleUnderline"/>
          <w:highlight w:val="cyan"/>
        </w:rPr>
        <w:t>comes from</w:t>
      </w:r>
      <w:r w:rsidRPr="00F1654E">
        <w:rPr>
          <w:rStyle w:val="StyleUnderline"/>
        </w:rPr>
        <w:t xml:space="preserve"> the </w:t>
      </w:r>
      <w:r w:rsidRPr="00893289">
        <w:rPr>
          <w:rStyle w:val="StyleUnderline"/>
          <w:highlight w:val="cyan"/>
        </w:rPr>
        <w:t>risk</w:t>
      </w:r>
      <w:r w:rsidRPr="00F1654E">
        <w:t xml:space="preserve"> that </w:t>
      </w:r>
      <w:r w:rsidRPr="00F1654E">
        <w:rPr>
          <w:rStyle w:val="Emphasis"/>
        </w:rPr>
        <w:t xml:space="preserve">revisionist </w:t>
      </w:r>
      <w:r w:rsidRPr="00893289">
        <w:rPr>
          <w:rStyle w:val="Emphasis"/>
          <w:highlight w:val="cyan"/>
        </w:rPr>
        <w:t>autocracies</w:t>
      </w:r>
      <w:r w:rsidRPr="00F1654E">
        <w:rPr>
          <w:rStyle w:val="Emphasis"/>
        </w:rPr>
        <w:t xml:space="preserve"> may </w:t>
      </w:r>
      <w:r w:rsidRPr="00893289">
        <w:rPr>
          <w:rStyle w:val="Emphasis"/>
          <w:highlight w:val="cyan"/>
        </w:rPr>
        <w:t>win the</w:t>
      </w:r>
      <w:r w:rsidRPr="00F1654E">
        <w:rPr>
          <w:rStyle w:val="Emphasis"/>
        </w:rPr>
        <w:t xml:space="preserve"> new </w:t>
      </w:r>
      <w:r w:rsidRPr="00893289">
        <w:rPr>
          <w:rStyle w:val="Emphasis"/>
          <w:highlight w:val="cyan"/>
        </w:rPr>
        <w:t>tech</w:t>
      </w:r>
      <w:r w:rsidRPr="00F1654E">
        <w:rPr>
          <w:rStyle w:val="Emphasis"/>
        </w:rPr>
        <w:t xml:space="preserve"> arms </w:t>
      </w:r>
      <w:r w:rsidRPr="00893289">
        <w:rPr>
          <w:rStyle w:val="Emphasis"/>
          <w:highlight w:val="cyan"/>
        </w:rPr>
        <w:t>race</w:t>
      </w:r>
      <w:r w:rsidRPr="00F1654E">
        <w:t xml:space="preserve">. Throughout history, </w:t>
      </w:r>
      <w:r w:rsidRPr="00893289">
        <w:rPr>
          <w:rStyle w:val="StyleUnderline"/>
          <w:highlight w:val="cyan"/>
        </w:rPr>
        <w:t>states that have dominated</w:t>
      </w:r>
      <w:r w:rsidRPr="00F1654E">
        <w:t xml:space="preserve"> the commanding heights of </w:t>
      </w:r>
      <w:r w:rsidRPr="00893289">
        <w:rPr>
          <w:rStyle w:val="StyleUnderline"/>
          <w:highlight w:val="cyan"/>
        </w:rPr>
        <w:t>tech</w:t>
      </w:r>
      <w:r w:rsidRPr="00F1654E">
        <w:t xml:space="preserve">nological progress </w:t>
      </w:r>
      <w:r w:rsidRPr="00893289">
        <w:rPr>
          <w:rStyle w:val="StyleUnderline"/>
          <w:highlight w:val="cyan"/>
        </w:rPr>
        <w:t>have also dominated</w:t>
      </w:r>
      <w:r w:rsidRPr="00F1654E">
        <w:rPr>
          <w:rStyle w:val="StyleUnderline"/>
        </w:rPr>
        <w:t xml:space="preserve"> </w:t>
      </w:r>
      <w:r w:rsidRPr="00893289">
        <w:rPr>
          <w:rStyle w:val="Emphasis"/>
          <w:highlight w:val="cyan"/>
        </w:rPr>
        <w:t>i</w:t>
      </w:r>
      <w:r w:rsidRPr="00F1654E">
        <w:t xml:space="preserve">nternational </w:t>
      </w:r>
      <w:r w:rsidRPr="00893289">
        <w:rPr>
          <w:rStyle w:val="Emphasis"/>
          <w:highlight w:val="cyan"/>
        </w:rPr>
        <w:t>r</w:t>
      </w:r>
      <w:r w:rsidRPr="00F1654E">
        <w:t xml:space="preserve">elations. The United States has been the world’s innovation leader from Edison’s light bulb to nuclear weapons and the Internet. Accordingly, </w:t>
      </w:r>
      <w:r w:rsidRPr="00893289">
        <w:rPr>
          <w:rStyle w:val="StyleUnderline"/>
          <w:highlight w:val="cyan"/>
        </w:rPr>
        <w:t>stability has been maintained in</w:t>
      </w:r>
      <w:r w:rsidRPr="00F1654E">
        <w:rPr>
          <w:rStyle w:val="StyleUnderline"/>
        </w:rPr>
        <w:t xml:space="preserve"> </w:t>
      </w:r>
      <w:r w:rsidRPr="00893289">
        <w:rPr>
          <w:rStyle w:val="StyleUnderline"/>
          <w:highlight w:val="cyan"/>
        </w:rPr>
        <w:t>Europe and Asia</w:t>
      </w:r>
      <w:r w:rsidRPr="00F1654E">
        <w:t xml:space="preserve"> for decades </w:t>
      </w:r>
      <w:r w:rsidRPr="00893289">
        <w:rPr>
          <w:rStyle w:val="StyleUnderline"/>
          <w:highlight w:val="cyan"/>
        </w:rPr>
        <w:t xml:space="preserve">because the </w:t>
      </w:r>
      <w:r w:rsidRPr="00893289">
        <w:rPr>
          <w:rStyle w:val="Emphasis"/>
          <w:highlight w:val="cyan"/>
        </w:rPr>
        <w:t>U</w:t>
      </w:r>
      <w:r w:rsidRPr="00F1654E">
        <w:t xml:space="preserve">nited </w:t>
      </w:r>
      <w:r w:rsidRPr="00893289">
        <w:rPr>
          <w:rStyle w:val="Emphasis"/>
          <w:highlight w:val="cyan"/>
        </w:rPr>
        <w:t>S</w:t>
      </w:r>
      <w:r w:rsidRPr="00F1654E">
        <w:t xml:space="preserve">tates </w:t>
      </w:r>
      <w:r w:rsidRPr="00893289">
        <w:rPr>
          <w:rStyle w:val="StyleUnderline"/>
          <w:highlight w:val="cyan"/>
        </w:rPr>
        <w:t>and</w:t>
      </w:r>
      <w:r w:rsidRPr="007C040B">
        <w:rPr>
          <w:rStyle w:val="StyleUnderline"/>
        </w:rPr>
        <w:t xml:space="preserve"> its </w:t>
      </w:r>
      <w:r w:rsidRPr="00893289">
        <w:rPr>
          <w:rStyle w:val="StyleUnderline"/>
          <w:highlight w:val="cyan"/>
        </w:rPr>
        <w:t>democratic allies possessed a favorable</w:t>
      </w:r>
      <w:r w:rsidRPr="00F1654E">
        <w:rPr>
          <w:rStyle w:val="StyleUnderline"/>
        </w:rPr>
        <w:t xml:space="preserve"> economic and military </w:t>
      </w:r>
      <w:r w:rsidRPr="00893289">
        <w:rPr>
          <w:rStyle w:val="StyleUnderline"/>
          <w:highlight w:val="cyan"/>
        </w:rPr>
        <w:t>balance of power</w:t>
      </w:r>
      <w:r w:rsidRPr="00F1654E">
        <w:t xml:space="preserve"> in those key regions. Many believe, however, that China may now have the lead in the new technologies of the twenty-first century, including AI, quantum, 5G, hypersonic missiles, and others. </w:t>
      </w:r>
      <w:r w:rsidRPr="00893289">
        <w:rPr>
          <w:rStyle w:val="StyleUnderline"/>
          <w:highlight w:val="cyan"/>
        </w:rPr>
        <w:t>If</w:t>
      </w:r>
      <w:r w:rsidRPr="00F1654E">
        <w:rPr>
          <w:rStyle w:val="StyleUnderline"/>
        </w:rPr>
        <w:t xml:space="preserve"> </w:t>
      </w:r>
      <w:r w:rsidRPr="00893289">
        <w:rPr>
          <w:rStyle w:val="StyleUnderline"/>
          <w:highlight w:val="cyan"/>
        </w:rPr>
        <w:t>China succeeds in mastering</w:t>
      </w:r>
      <w:r w:rsidRPr="00F1654E">
        <w:rPr>
          <w:rStyle w:val="StyleUnderline"/>
        </w:rPr>
        <w:t xml:space="preserve"> the </w:t>
      </w:r>
      <w:r w:rsidRPr="00893289">
        <w:rPr>
          <w:rStyle w:val="StyleUnderline"/>
          <w:highlight w:val="cyan"/>
        </w:rPr>
        <w:t>tech</w:t>
      </w:r>
      <w:r w:rsidRPr="00F1654E">
        <w:rPr>
          <w:rStyle w:val="StyleUnderline"/>
        </w:rPr>
        <w:t xml:space="preserve">nologies of the future </w:t>
      </w:r>
      <w:r w:rsidRPr="00893289">
        <w:rPr>
          <w:rStyle w:val="Emphasis"/>
          <w:highlight w:val="cyan"/>
        </w:rPr>
        <w:t>before</w:t>
      </w:r>
      <w:r w:rsidRPr="00893289">
        <w:rPr>
          <w:rStyle w:val="StyleUnderline"/>
          <w:highlight w:val="cyan"/>
        </w:rPr>
        <w:t xml:space="preserve"> the democratic core</w:t>
      </w:r>
      <w:r w:rsidRPr="00F1654E">
        <w:t xml:space="preserve">, then </w:t>
      </w:r>
      <w:r w:rsidRPr="00893289">
        <w:rPr>
          <w:rStyle w:val="StyleUnderline"/>
          <w:highlight w:val="cyan"/>
        </w:rPr>
        <w:t>this could lead to a</w:t>
      </w:r>
      <w:r w:rsidRPr="00F1654E">
        <w:rPr>
          <w:rStyle w:val="StyleUnderline"/>
        </w:rPr>
        <w:t xml:space="preserve"> drastic and </w:t>
      </w:r>
      <w:r w:rsidRPr="00893289">
        <w:rPr>
          <w:rStyle w:val="Emphasis"/>
          <w:highlight w:val="cyan"/>
        </w:rPr>
        <w:t>rapid shift in the balance of power</w:t>
      </w:r>
      <w:r w:rsidRPr="00893289">
        <w:rPr>
          <w:rStyle w:val="StyleUnderline"/>
          <w:highlight w:val="cyan"/>
        </w:rPr>
        <w:t>, upsetting</w:t>
      </w:r>
      <w:r w:rsidRPr="00F1654E">
        <w:rPr>
          <w:rStyle w:val="StyleUnderline"/>
        </w:rPr>
        <w:t xml:space="preserve"> </w:t>
      </w:r>
      <w:r w:rsidRPr="00893289">
        <w:rPr>
          <w:rStyle w:val="Emphasis"/>
          <w:highlight w:val="cyan"/>
        </w:rPr>
        <w:t>global</w:t>
      </w:r>
      <w:r w:rsidRPr="007C040B">
        <w:rPr>
          <w:rStyle w:val="Emphasis"/>
        </w:rPr>
        <w:t xml:space="preserve"> strategic </w:t>
      </w:r>
      <w:r w:rsidRPr="00893289">
        <w:rPr>
          <w:rStyle w:val="Emphasis"/>
          <w:highlight w:val="cyan"/>
        </w:rPr>
        <w:t>stability</w:t>
      </w:r>
      <w:r w:rsidRPr="00F1654E">
        <w:rPr>
          <w:rStyle w:val="StyleUnderline"/>
        </w:rPr>
        <w:t>, and the call for a democratic- led, rules-based system</w:t>
      </w:r>
      <w:r w:rsidRPr="00F1654E">
        <w:t xml:space="preserve"> outlined in these pages.63</w:t>
      </w:r>
    </w:p>
    <w:p w14:paraId="1C8D7C93" w14:textId="77777777" w:rsidR="00422AA1" w:rsidRDefault="00422AA1" w:rsidP="00422AA1">
      <w:pPr>
        <w:pStyle w:val="Heading3"/>
      </w:pPr>
      <w:r>
        <w:t>Cap</w:t>
      </w:r>
    </w:p>
    <w:p w14:paraId="7AF0CE38" w14:textId="77777777" w:rsidR="00422AA1" w:rsidRDefault="00422AA1" w:rsidP="00422AA1">
      <w:pPr>
        <w:pStyle w:val="Heading4"/>
      </w:pPr>
      <w:r>
        <w:t xml:space="preserve">Capitalism is </w:t>
      </w:r>
      <w:r w:rsidRPr="00EC2879">
        <w:rPr>
          <w:u w:val="single"/>
        </w:rPr>
        <w:t>good</w:t>
      </w:r>
      <w:r>
        <w:t xml:space="preserve"> and </w:t>
      </w:r>
      <w:r w:rsidRPr="00EC2879">
        <w:rPr>
          <w:u w:val="single"/>
        </w:rPr>
        <w:t>sustainable</w:t>
      </w:r>
      <w:r>
        <w:t xml:space="preserve">---technological progress has </w:t>
      </w:r>
      <w:r w:rsidRPr="00A87E68">
        <w:rPr>
          <w:u w:val="single"/>
        </w:rPr>
        <w:t>successfully dematerialized</w:t>
      </w:r>
      <w:r>
        <w:t xml:space="preserve"> economic growth. </w:t>
      </w:r>
    </w:p>
    <w:p w14:paraId="03242ABD" w14:textId="77777777" w:rsidR="00422AA1" w:rsidRPr="00A87E68" w:rsidRDefault="00422AA1" w:rsidP="00422AA1">
      <w:bookmarkStart w:id="2" w:name="_Hlk82440939"/>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bookmarkEnd w:id="2"/>
    <w:p w14:paraId="1D8859D2" w14:textId="77777777" w:rsidR="00422AA1" w:rsidRPr="00EC2879" w:rsidRDefault="00422AA1" w:rsidP="00422AA1">
      <w:pPr>
        <w:rPr>
          <w:sz w:val="16"/>
        </w:rPr>
      </w:pPr>
      <w:r w:rsidRPr="00E72547">
        <w:rPr>
          <w:rStyle w:val="StyleUnderline"/>
          <w:highlight w:val="yellow"/>
        </w:rPr>
        <w:t>Capitalism and technological progress are</w:t>
      </w:r>
      <w:r w:rsidRPr="00EC2879">
        <w:rPr>
          <w:sz w:val="16"/>
        </w:rPr>
        <w:t xml:space="preserve"> the first pair of forces </w:t>
      </w:r>
      <w:r w:rsidRPr="00E72547">
        <w:rPr>
          <w:rStyle w:val="StyleUnderline"/>
          <w:highlight w:val="yellow"/>
        </w:rPr>
        <w:t xml:space="preserve">driving </w:t>
      </w:r>
      <w:r w:rsidRPr="00E72547">
        <w:rPr>
          <w:rStyle w:val="Emphasis"/>
          <w:highlight w:val="yellow"/>
        </w:rPr>
        <w:t>dematerialization</w:t>
      </w:r>
      <w:r w:rsidRPr="00EC2879">
        <w:rPr>
          <w:sz w:val="16"/>
        </w:rPr>
        <w:t>. This statement will come as a surprise to many, and for good reason. After all, it’s exactly this combination that caused us to massively increase our resource consumption throughout the Industrial Era. As we saw in chapter 3, the ideas of William Jevons and Alfred Marshall point to the distressing conclusion that capitalism and tech progress always lead to more from more: more economic growth, but also more resource consumption.</w:t>
      </w:r>
    </w:p>
    <w:p w14:paraId="12EA99DF" w14:textId="77777777" w:rsidR="00422AA1" w:rsidRPr="00EC2879" w:rsidRDefault="00422AA1" w:rsidP="00422AA1">
      <w:pPr>
        <w:rPr>
          <w:sz w:val="16"/>
          <w:szCs w:val="16"/>
        </w:rPr>
      </w:pPr>
      <w:r w:rsidRPr="00EC2879">
        <w:rPr>
          <w:sz w:val="16"/>
          <w:szCs w:val="16"/>
        </w:rPr>
        <w:t>So what changed? How are capitalism and tech progress now get ting us more from less ? To get answers to these important questions, let’s start by looking at a few recent examples of dematerialization.</w:t>
      </w:r>
    </w:p>
    <w:p w14:paraId="4D1DBC8E" w14:textId="77777777" w:rsidR="00422AA1" w:rsidRPr="00EC2879" w:rsidRDefault="00422AA1" w:rsidP="00422AA1">
      <w:pPr>
        <w:rPr>
          <w:sz w:val="16"/>
          <w:szCs w:val="16"/>
        </w:rPr>
      </w:pPr>
      <w:r w:rsidRPr="00EC2879">
        <w:rPr>
          <w:sz w:val="16"/>
          <w:szCs w:val="16"/>
        </w:rPr>
        <w:t>Fertile Farms</w:t>
      </w:r>
    </w:p>
    <w:p w14:paraId="08D76470" w14:textId="77777777" w:rsidR="00422AA1" w:rsidRPr="00EC2879" w:rsidRDefault="00422AA1" w:rsidP="00422AA1">
      <w:pPr>
        <w:rPr>
          <w:sz w:val="16"/>
          <w:szCs w:val="16"/>
        </w:rPr>
      </w:pPr>
      <w:r w:rsidRPr="00EC2879">
        <w:rPr>
          <w:sz w:val="16"/>
          <w:szCs w:val="16"/>
        </w:rPr>
        <w:t>America has long been an agricultural juggernaut. In 1982, after more than a decade of steady expansion due in part to rising grain prices, total cropland in the country stood at approximately 380 million acres. Over the next ten years, however, almost all of this increase was reversed. So much acreage was abandoned by farmers and given back to nature that cropland in 1992 was almost back to where it had been almost twenty-five years before. This decline had several causes, including falling grain prices, a severe recession, over-indebted farmers, and increased international competition.</w:t>
      </w:r>
    </w:p>
    <w:p w14:paraId="4A34CFCA" w14:textId="77777777" w:rsidR="00422AA1" w:rsidRPr="00EC2879" w:rsidRDefault="00422AA1" w:rsidP="00422AA1">
      <w:pPr>
        <w:rPr>
          <w:sz w:val="16"/>
        </w:rPr>
      </w:pPr>
      <w:r w:rsidRPr="00EC2879">
        <w:rPr>
          <w:sz w:val="16"/>
        </w:rPr>
        <w:t xml:space="preserve">A final factor, though, was the ability to get ever-more corn, wheat, soybeans, and other crops from the same acre of land, pound of fertilizer and pesticide, and gallon of water. The </w:t>
      </w:r>
      <w:r w:rsidRPr="00E72547">
        <w:rPr>
          <w:rStyle w:val="StyleUnderline"/>
          <w:highlight w:val="yellow"/>
        </w:rPr>
        <w:t>material productivity of agriculture</w:t>
      </w:r>
      <w:r w:rsidRPr="00EC2879">
        <w:rPr>
          <w:sz w:val="16"/>
        </w:rPr>
        <w:t xml:space="preserve"> in the United States </w:t>
      </w:r>
      <w:r w:rsidRPr="00EC2879">
        <w:rPr>
          <w:rStyle w:val="StyleUnderline"/>
        </w:rPr>
        <w:t xml:space="preserve">has </w:t>
      </w:r>
      <w:r w:rsidRPr="00E72547">
        <w:rPr>
          <w:rStyle w:val="StyleUnderline"/>
          <w:highlight w:val="yellow"/>
        </w:rPr>
        <w:t xml:space="preserve">improved </w:t>
      </w:r>
      <w:r w:rsidRPr="00E72547">
        <w:rPr>
          <w:rStyle w:val="Emphasis"/>
          <w:highlight w:val="yellow"/>
        </w:rPr>
        <w:t>dramatically</w:t>
      </w:r>
      <w:r w:rsidRPr="00EC2879">
        <w:rPr>
          <w:sz w:val="16"/>
        </w:rPr>
        <w:t xml:space="preserve"> </w:t>
      </w:r>
      <w:r w:rsidRPr="00CF50EA">
        <w:rPr>
          <w:rStyle w:val="StyleUnderline"/>
        </w:rPr>
        <w:t>in recent decades</w:t>
      </w:r>
      <w:r w:rsidRPr="00EC2879">
        <w:rPr>
          <w:sz w:val="16"/>
        </w:rPr>
        <w:t xml:space="preserve">, as we saw in chapter 5. </w:t>
      </w:r>
      <w:r w:rsidRPr="00CF50EA">
        <w:rPr>
          <w:rStyle w:val="StyleUnderline"/>
        </w:rPr>
        <w:t xml:space="preserve">Between 1982 and 2015 over </w:t>
      </w:r>
      <w:r w:rsidRPr="00E72547">
        <w:rPr>
          <w:rStyle w:val="StyleUnderline"/>
          <w:highlight w:val="yellow"/>
        </w:rPr>
        <w:t>45 million acres</w:t>
      </w:r>
      <w:r w:rsidRPr="00EC2879">
        <w:rPr>
          <w:sz w:val="16"/>
        </w:rPr>
        <w:t xml:space="preserve">—an amount of cropland </w:t>
      </w:r>
      <w:r w:rsidRPr="00CF50EA">
        <w:rPr>
          <w:rStyle w:val="StyleUnderline"/>
        </w:rPr>
        <w:t>equal</w:t>
      </w:r>
      <w:r w:rsidRPr="00EC2879">
        <w:rPr>
          <w:sz w:val="16"/>
        </w:rPr>
        <w:t xml:space="preserve"> in size </w:t>
      </w:r>
      <w:r w:rsidRPr="00CF50EA">
        <w:rPr>
          <w:rStyle w:val="StyleUnderline"/>
        </w:rPr>
        <w:t>to the state of Washington</w:t>
      </w:r>
      <w:r w:rsidRPr="00EC2879">
        <w:rPr>
          <w:sz w:val="16"/>
        </w:rPr>
        <w:t>—</w:t>
      </w:r>
      <w:r w:rsidRPr="00E72547">
        <w:rPr>
          <w:rStyle w:val="StyleUnderline"/>
          <w:highlight w:val="yellow"/>
        </w:rPr>
        <w:t xml:space="preserve">was </w:t>
      </w:r>
      <w:r w:rsidRPr="00E72547">
        <w:rPr>
          <w:rStyle w:val="Emphasis"/>
          <w:highlight w:val="yellow"/>
        </w:rPr>
        <w:t>returned to nature</w:t>
      </w:r>
      <w:r w:rsidRPr="00CF50EA">
        <w:rPr>
          <w:rStyle w:val="StyleUnderline"/>
        </w:rPr>
        <w:t>.</w:t>
      </w:r>
      <w:r w:rsidRPr="00EC2879">
        <w:rPr>
          <w:sz w:val="16"/>
        </w:rPr>
        <w:t xml:space="preserve"> Over the same time </w:t>
      </w:r>
      <w:r w:rsidRPr="00CF50EA">
        <w:rPr>
          <w:rStyle w:val="StyleUnderline"/>
        </w:rPr>
        <w:t>potassium</w:t>
      </w:r>
      <w:r w:rsidRPr="00EC2879">
        <w:rPr>
          <w:sz w:val="16"/>
        </w:rPr>
        <w:t xml:space="preserve">, </w:t>
      </w:r>
      <w:r w:rsidRPr="00CF50EA">
        <w:rPr>
          <w:rStyle w:val="StyleUnderline"/>
        </w:rPr>
        <w:t>phosphate, and nitrogen</w:t>
      </w:r>
      <w:r w:rsidRPr="00EC2879">
        <w:rPr>
          <w:sz w:val="16"/>
        </w:rPr>
        <w:t xml:space="preserve"> (the three main </w:t>
      </w:r>
      <w:r w:rsidRPr="00E72547">
        <w:rPr>
          <w:rStyle w:val="StyleUnderline"/>
          <w:highlight w:val="yellow"/>
        </w:rPr>
        <w:t>fertilizers</w:t>
      </w:r>
      <w:r w:rsidRPr="00EC2879">
        <w:rPr>
          <w:sz w:val="16"/>
        </w:rPr>
        <w:t xml:space="preserve">) </w:t>
      </w:r>
      <w:r w:rsidRPr="00CF50EA">
        <w:rPr>
          <w:rStyle w:val="StyleUnderline"/>
        </w:rPr>
        <w:t xml:space="preserve">all </w:t>
      </w:r>
      <w:r w:rsidRPr="00E72547">
        <w:rPr>
          <w:rStyle w:val="StyleUnderline"/>
          <w:highlight w:val="yellow"/>
        </w:rPr>
        <w:t xml:space="preserve">saw </w:t>
      </w:r>
      <w:r w:rsidRPr="00E72547">
        <w:rPr>
          <w:rStyle w:val="Emphasis"/>
          <w:highlight w:val="yellow"/>
        </w:rPr>
        <w:t>declines</w:t>
      </w:r>
      <w:r w:rsidRPr="00E72547">
        <w:rPr>
          <w:rStyle w:val="StyleUnderline"/>
          <w:highlight w:val="yellow"/>
        </w:rPr>
        <w:t xml:space="preserve"> in </w:t>
      </w:r>
      <w:r w:rsidRPr="00E72547">
        <w:rPr>
          <w:rStyle w:val="Emphasis"/>
          <w:highlight w:val="yellow"/>
        </w:rPr>
        <w:t>absolute use</w:t>
      </w:r>
      <w:r w:rsidRPr="00EC2879">
        <w:rPr>
          <w:sz w:val="16"/>
        </w:rPr>
        <w:t xml:space="preserve">. Meanwhile, the </w:t>
      </w:r>
      <w:r w:rsidRPr="00E72547">
        <w:rPr>
          <w:rStyle w:val="StyleUnderline"/>
          <w:highlight w:val="yellow"/>
        </w:rPr>
        <w:t>total tonnage of crops</w:t>
      </w:r>
      <w:r w:rsidRPr="00CF50EA">
        <w:rPr>
          <w:rStyle w:val="StyleUnderline"/>
        </w:rPr>
        <w:t xml:space="preserve"> produced</w:t>
      </w:r>
      <w:r w:rsidRPr="00EC2879">
        <w:rPr>
          <w:sz w:val="16"/>
        </w:rPr>
        <w:t xml:space="preserve"> in the country </w:t>
      </w:r>
      <w:r w:rsidRPr="00E72547">
        <w:rPr>
          <w:rStyle w:val="Emphasis"/>
          <w:highlight w:val="yellow"/>
        </w:rPr>
        <w:t>increased</w:t>
      </w:r>
      <w:r w:rsidRPr="00E72547">
        <w:rPr>
          <w:rStyle w:val="StyleUnderline"/>
          <w:highlight w:val="yellow"/>
        </w:rPr>
        <w:t xml:space="preserve"> by</w:t>
      </w:r>
      <w:r w:rsidRPr="00CF50EA">
        <w:rPr>
          <w:rStyle w:val="StyleUnderline"/>
        </w:rPr>
        <w:t xml:space="preserve"> more than </w:t>
      </w:r>
      <w:r w:rsidRPr="00E72547">
        <w:rPr>
          <w:rStyle w:val="StyleUnderline"/>
          <w:highlight w:val="yellow"/>
        </w:rPr>
        <w:t>35 percent</w:t>
      </w:r>
      <w:r w:rsidRPr="00EC2879">
        <w:rPr>
          <w:sz w:val="16"/>
        </w:rPr>
        <w:t>.</w:t>
      </w:r>
    </w:p>
    <w:p w14:paraId="67144D93" w14:textId="77777777" w:rsidR="00422AA1" w:rsidRPr="00CF50EA" w:rsidRDefault="00422AA1" w:rsidP="00422AA1">
      <w:pPr>
        <w:rPr>
          <w:rStyle w:val="StyleUnderline"/>
        </w:rPr>
      </w:pPr>
      <w:r w:rsidRPr="00EC2879">
        <w:rPr>
          <w:sz w:val="16"/>
        </w:rPr>
        <w:t xml:space="preserve">As impressive as this is, </w:t>
      </w:r>
      <w:r w:rsidRPr="00CF50EA">
        <w:rPr>
          <w:rStyle w:val="StyleUnderline"/>
        </w:rPr>
        <w:t>it’s dwarfed by</w:t>
      </w:r>
      <w:r w:rsidRPr="00EC2879">
        <w:rPr>
          <w:sz w:val="16"/>
        </w:rPr>
        <w:t xml:space="preserve"> the </w:t>
      </w:r>
      <w:r w:rsidRPr="00CF50EA">
        <w:rPr>
          <w:rStyle w:val="StyleUnderline"/>
        </w:rPr>
        <w:t>productivity improvements of</w:t>
      </w:r>
      <w:r w:rsidRPr="00EC2879">
        <w:rPr>
          <w:sz w:val="16"/>
        </w:rPr>
        <w:t xml:space="preserve"> American </w:t>
      </w:r>
      <w:r w:rsidRPr="00E72547">
        <w:rPr>
          <w:rStyle w:val="StyleUnderline"/>
          <w:highlight w:val="yellow"/>
        </w:rPr>
        <w:t>dairy cows</w:t>
      </w:r>
      <w:r w:rsidRPr="00E72547">
        <w:rPr>
          <w:sz w:val="16"/>
          <w:highlight w:val="yellow"/>
        </w:rPr>
        <w:t>. In</w:t>
      </w:r>
      <w:r w:rsidRPr="00EC2879">
        <w:rPr>
          <w:sz w:val="16"/>
        </w:rPr>
        <w:t xml:space="preserve"> 1950 we got 117 billion pounds of milk from 22 million cows. In 2015 we got 209 billion pounds from just 9 million animals. The </w:t>
      </w:r>
      <w:r w:rsidRPr="00CF50EA">
        <w:rPr>
          <w:rStyle w:val="StyleUnderline"/>
        </w:rPr>
        <w:t xml:space="preserve">average milk cow’s </w:t>
      </w:r>
      <w:r w:rsidRPr="00E72547">
        <w:rPr>
          <w:rStyle w:val="StyleUnderline"/>
          <w:highlight w:val="yellow"/>
        </w:rPr>
        <w:t>productivity</w:t>
      </w:r>
      <w:r w:rsidRPr="00EC2879">
        <w:rPr>
          <w:sz w:val="16"/>
        </w:rPr>
        <w:t xml:space="preserve"> thus </w:t>
      </w:r>
      <w:r w:rsidRPr="00E72547">
        <w:rPr>
          <w:rStyle w:val="Emphasis"/>
          <w:highlight w:val="yellow"/>
        </w:rPr>
        <w:t>improved</w:t>
      </w:r>
      <w:r w:rsidRPr="00CF50EA">
        <w:rPr>
          <w:rStyle w:val="StyleUnderline"/>
        </w:rPr>
        <w:t xml:space="preserve"> by</w:t>
      </w:r>
      <w:r w:rsidRPr="00EC2879">
        <w:rPr>
          <w:sz w:val="16"/>
        </w:rPr>
        <w:t xml:space="preserve"> over </w:t>
      </w:r>
      <w:r w:rsidRPr="00E72547">
        <w:rPr>
          <w:rStyle w:val="StyleUnderline"/>
          <w:highlight w:val="yellow"/>
        </w:rPr>
        <w:t>330 percent</w:t>
      </w:r>
      <w:r w:rsidRPr="00CF50EA">
        <w:rPr>
          <w:rStyle w:val="StyleUnderline"/>
        </w:rPr>
        <w:t xml:space="preserve"> during that time.</w:t>
      </w:r>
    </w:p>
    <w:p w14:paraId="10F0EE66" w14:textId="77777777" w:rsidR="00422AA1" w:rsidRPr="00EC2879" w:rsidRDefault="00422AA1" w:rsidP="00422AA1">
      <w:pPr>
        <w:rPr>
          <w:sz w:val="16"/>
          <w:szCs w:val="16"/>
        </w:rPr>
      </w:pPr>
      <w:r w:rsidRPr="00EC2879">
        <w:rPr>
          <w:sz w:val="16"/>
          <w:szCs w:val="16"/>
        </w:rPr>
        <w:t>Thin Cans</w:t>
      </w:r>
    </w:p>
    <w:p w14:paraId="05F68B69" w14:textId="77777777" w:rsidR="00422AA1" w:rsidRPr="00EC2879" w:rsidRDefault="00422AA1" w:rsidP="00422AA1">
      <w:pPr>
        <w:rPr>
          <w:sz w:val="16"/>
        </w:rPr>
      </w:pPr>
      <w:r w:rsidRPr="00CF50EA">
        <w:rPr>
          <w:rStyle w:val="StyleUnderline"/>
        </w:rPr>
        <w:t>Tin cans are</w:t>
      </w:r>
      <w:r w:rsidRPr="00EC2879">
        <w:rPr>
          <w:sz w:val="16"/>
        </w:rPr>
        <w:t xml:space="preserve"> actually </w:t>
      </w:r>
      <w:r w:rsidRPr="00CF50EA">
        <w:rPr>
          <w:rStyle w:val="StyleUnderline"/>
        </w:rPr>
        <w:t>made of steel coated with a thin layer of tin</w:t>
      </w:r>
      <w:r w:rsidRPr="00EC2879">
        <w:rPr>
          <w:sz w:val="16"/>
        </w:rPr>
        <w:t xml:space="preserve"> to improve corrosion resistance. They’ve been used since the nineteenth century to store food. Starting in the 1930s, they began also to be used to hold beer and soft drinks.</w:t>
      </w:r>
    </w:p>
    <w:p w14:paraId="5E4EF224" w14:textId="77777777" w:rsidR="00422AA1" w:rsidRPr="00EC2879" w:rsidRDefault="00422AA1" w:rsidP="00422AA1">
      <w:pPr>
        <w:rPr>
          <w:sz w:val="16"/>
        </w:rPr>
      </w:pPr>
      <w:r w:rsidRPr="00EC2879">
        <w:rPr>
          <w:sz w:val="16"/>
        </w:rPr>
        <w:t xml:space="preserve">In 1959 Coors pioneered beer cans made of aluminum, which is much lighter and more corrosion resistant than steel. Royal Crown Cola followed suit for soda five years later. As Vaclav Smil relates, “A decade later steel cans were on the way out, and none of them have been used for beer since 1994 and for soft drinks since 1996.… </w:t>
      </w:r>
      <w:r w:rsidRPr="00CF50EA">
        <w:rPr>
          <w:rStyle w:val="StyleUnderline"/>
        </w:rPr>
        <w:t xml:space="preserve">At 85 g </w:t>
      </w:r>
      <w:r w:rsidRPr="00E72547">
        <w:rPr>
          <w:rStyle w:val="StyleUnderline"/>
          <w:highlight w:val="yellow"/>
        </w:rPr>
        <w:t>the first aluminum cans were</w:t>
      </w:r>
      <w:r w:rsidRPr="00CF50EA">
        <w:rPr>
          <w:rStyle w:val="StyleUnderline"/>
        </w:rPr>
        <w:t xml:space="preserve"> </w:t>
      </w:r>
      <w:r w:rsidRPr="00CF50EA">
        <w:rPr>
          <w:rStyle w:val="Emphasis"/>
        </w:rPr>
        <w:t>surprisingly</w:t>
      </w:r>
      <w:r w:rsidRPr="00CF50EA">
        <w:rPr>
          <w:rStyle w:val="StyleUnderline"/>
        </w:rPr>
        <w:t xml:space="preserve"> </w:t>
      </w:r>
      <w:r w:rsidRPr="00E72547">
        <w:rPr>
          <w:rStyle w:val="StyleUnderline"/>
          <w:highlight w:val="yellow"/>
        </w:rPr>
        <w:t>heavy</w:t>
      </w:r>
      <w:r w:rsidRPr="00EC2879">
        <w:rPr>
          <w:sz w:val="16"/>
        </w:rPr>
        <w:t xml:space="preserve">; by 1972 the weight of a two-piece can dropped to just below 21 g, by 1988 it was less than 16 g, a decade later it averaged 13.6 g, and </w:t>
      </w:r>
      <w:r w:rsidRPr="00E72547">
        <w:rPr>
          <w:rStyle w:val="StyleUnderline"/>
          <w:highlight w:val="yellow"/>
        </w:rPr>
        <w:t>by 2011 it was reduced to 12.75 g</w:t>
      </w:r>
      <w:r w:rsidRPr="00EC2879">
        <w:rPr>
          <w:sz w:val="16"/>
        </w:rPr>
        <w:t>.”</w:t>
      </w:r>
    </w:p>
    <w:p w14:paraId="15AC355C" w14:textId="77777777" w:rsidR="00422AA1" w:rsidRPr="00EC2879" w:rsidRDefault="00422AA1" w:rsidP="00422AA1">
      <w:pPr>
        <w:rPr>
          <w:sz w:val="16"/>
        </w:rPr>
      </w:pPr>
      <w:r w:rsidRPr="00CF50EA">
        <w:rPr>
          <w:rStyle w:val="StyleUnderline"/>
        </w:rPr>
        <w:t>Manufacturers accomplished</w:t>
      </w:r>
      <w:r w:rsidRPr="00EC2879">
        <w:rPr>
          <w:sz w:val="16"/>
        </w:rPr>
        <w:t xml:space="preserve"> these </w:t>
      </w:r>
      <w:r w:rsidRPr="00CF50EA">
        <w:rPr>
          <w:rStyle w:val="StyleUnderline"/>
        </w:rPr>
        <w:t xml:space="preserve">reductions by making aluminum cans’ walls </w:t>
      </w:r>
      <w:r w:rsidRPr="00CF50EA">
        <w:rPr>
          <w:rStyle w:val="Emphasis"/>
        </w:rPr>
        <w:t>thinner</w:t>
      </w:r>
      <w:r w:rsidRPr="00EC2879">
        <w:rPr>
          <w:sz w:val="16"/>
        </w:rPr>
        <w:t xml:space="preserve">, and by making the sides and bottom from a single sheet of metal so that only one comparatively heavy seam was needed (to join the top to the rest of the can). Smil points out that </w:t>
      </w:r>
      <w:r w:rsidRPr="00CF50EA">
        <w:rPr>
          <w:rStyle w:val="StyleUnderline"/>
        </w:rPr>
        <w:t>if all beverage cans</w:t>
      </w:r>
      <w:r w:rsidRPr="00EC2879">
        <w:rPr>
          <w:sz w:val="16"/>
        </w:rPr>
        <w:t xml:space="preserve"> used in 2010 </w:t>
      </w:r>
      <w:r w:rsidRPr="00CF50EA">
        <w:rPr>
          <w:rStyle w:val="StyleUnderline"/>
        </w:rPr>
        <w:t>weighed what they did in 1980</w:t>
      </w:r>
      <w:r w:rsidRPr="00EC2879">
        <w:rPr>
          <w:sz w:val="16"/>
        </w:rPr>
        <w:t xml:space="preserve">, </w:t>
      </w:r>
      <w:r w:rsidRPr="00CF50EA">
        <w:rPr>
          <w:rStyle w:val="StyleUnderline"/>
        </w:rPr>
        <w:t xml:space="preserve">they would have required an extra </w:t>
      </w:r>
      <w:r w:rsidRPr="00CF50EA">
        <w:rPr>
          <w:rStyle w:val="Emphasis"/>
        </w:rPr>
        <w:t>580,000 tons</w:t>
      </w:r>
      <w:r w:rsidRPr="00CF50EA">
        <w:rPr>
          <w:rStyle w:val="StyleUnderline"/>
        </w:rPr>
        <w:t xml:space="preserve"> of aluminum</w:t>
      </w:r>
      <w:r w:rsidRPr="00EC2879">
        <w:rPr>
          <w:sz w:val="16"/>
        </w:rPr>
        <w:t xml:space="preserve">. And </w:t>
      </w:r>
      <w:r w:rsidRPr="00CF50EA">
        <w:rPr>
          <w:rStyle w:val="StyleUnderline"/>
        </w:rPr>
        <w:t xml:space="preserve">aluminum cans kept getting </w:t>
      </w:r>
      <w:r w:rsidRPr="00CF50EA">
        <w:rPr>
          <w:rStyle w:val="Emphasis"/>
        </w:rPr>
        <w:t>lighter</w:t>
      </w:r>
      <w:r w:rsidRPr="00EC2879">
        <w:rPr>
          <w:sz w:val="16"/>
        </w:rPr>
        <w:t>. In 2012 Ball packaging introduced into the European market a 330 ml can that held 7.5 percent less than the US standard, yet at 9.5 g weighed 25 percent less.</w:t>
      </w:r>
    </w:p>
    <w:p w14:paraId="0A87BB94" w14:textId="77777777" w:rsidR="00422AA1" w:rsidRPr="00EC2879" w:rsidRDefault="00422AA1" w:rsidP="00422AA1">
      <w:pPr>
        <w:rPr>
          <w:sz w:val="16"/>
          <w:szCs w:val="16"/>
        </w:rPr>
      </w:pPr>
      <w:r w:rsidRPr="00EC2879">
        <w:rPr>
          <w:sz w:val="16"/>
          <w:szCs w:val="16"/>
        </w:rPr>
        <w:t>Gone Gizmos</w:t>
      </w:r>
    </w:p>
    <w:p w14:paraId="1433D63D" w14:textId="77777777" w:rsidR="00422AA1" w:rsidRPr="00EC2879" w:rsidRDefault="00422AA1" w:rsidP="00422AA1">
      <w:pPr>
        <w:rPr>
          <w:sz w:val="16"/>
          <w:szCs w:val="16"/>
        </w:rPr>
      </w:pPr>
      <w:r w:rsidRPr="00EC2879">
        <w:rPr>
          <w:sz w:val="16"/>
          <w:szCs w:val="16"/>
        </w:rPr>
        <w:t>In 2014 Steve Cichon, a “writer, historian, and retired radio newsman in Buffalo, NY,” paid $3 for a large stack of front sections of the Buffalo News newspaper from the early months of 1991. On the back page of the Saturday, February 16, issue was an ad from the electronics retailer Radio Shack. Cichon noticed something striking about the ad: “There are 15 electronic gimzo type items on this page.… 13 of the 15 you now always have in your pocket.”</w:t>
      </w:r>
    </w:p>
    <w:p w14:paraId="23AEA1DA" w14:textId="77777777" w:rsidR="00422AA1" w:rsidRPr="00EC2879" w:rsidRDefault="00422AA1" w:rsidP="00422AA1">
      <w:pPr>
        <w:rPr>
          <w:sz w:val="16"/>
        </w:rPr>
      </w:pPr>
      <w:r w:rsidRPr="00EC2879">
        <w:rPr>
          <w:sz w:val="16"/>
        </w:rPr>
        <w:t xml:space="preserve">The </w:t>
      </w:r>
      <w:r w:rsidRPr="00E72547">
        <w:rPr>
          <w:rStyle w:val="StyleUnderline"/>
          <w:highlight w:val="yellow"/>
        </w:rPr>
        <w:t>“gizmo type items”</w:t>
      </w:r>
      <w:r w:rsidRPr="00CF50EA">
        <w:rPr>
          <w:rStyle w:val="StyleUnderline"/>
        </w:rPr>
        <w:t xml:space="preserve"> that</w:t>
      </w:r>
      <w:r w:rsidRPr="00EC2879">
        <w:rPr>
          <w:sz w:val="16"/>
        </w:rPr>
        <w:t xml:space="preserve"> had </w:t>
      </w:r>
      <w:r w:rsidRPr="00E72547">
        <w:rPr>
          <w:rStyle w:val="StyleUnderline"/>
          <w:highlight w:val="yellow"/>
        </w:rPr>
        <w:t>vanished into the iPhone</w:t>
      </w:r>
      <w:r w:rsidRPr="00EC2879">
        <w:rPr>
          <w:sz w:val="16"/>
        </w:rPr>
        <w:t xml:space="preserve"> Cichon kept in his pocket </w:t>
      </w:r>
      <w:r w:rsidRPr="00CF50EA">
        <w:rPr>
          <w:rStyle w:val="StyleUnderline"/>
        </w:rPr>
        <w:t>included a calculator</w:t>
      </w:r>
      <w:r w:rsidRPr="00EC2879">
        <w:rPr>
          <w:sz w:val="16"/>
        </w:rPr>
        <w:t xml:space="preserve">, </w:t>
      </w:r>
      <w:r w:rsidRPr="00CF50EA">
        <w:rPr>
          <w:rStyle w:val="StyleUnderline"/>
        </w:rPr>
        <w:t>camcorder</w:t>
      </w:r>
      <w:r w:rsidRPr="00EC2879">
        <w:rPr>
          <w:sz w:val="16"/>
        </w:rPr>
        <w:t xml:space="preserve">, </w:t>
      </w:r>
      <w:r w:rsidRPr="00CF50EA">
        <w:rPr>
          <w:rStyle w:val="StyleUnderline"/>
        </w:rPr>
        <w:t>clock radio</w:t>
      </w:r>
      <w:r w:rsidRPr="00EC2879">
        <w:rPr>
          <w:sz w:val="16"/>
        </w:rPr>
        <w:t xml:space="preserve">, </w:t>
      </w:r>
      <w:r w:rsidRPr="00CF50EA">
        <w:rPr>
          <w:rStyle w:val="StyleUnderline"/>
        </w:rPr>
        <w:t>mobile telephone</w:t>
      </w:r>
      <w:r w:rsidRPr="00EC2879">
        <w:rPr>
          <w:sz w:val="16"/>
        </w:rPr>
        <w:t xml:space="preserve">, </w:t>
      </w:r>
      <w:r w:rsidRPr="00CF50EA">
        <w:rPr>
          <w:rStyle w:val="StyleUnderline"/>
        </w:rPr>
        <w:t>and tape recorder</w:t>
      </w:r>
      <w:r w:rsidRPr="00EC2879">
        <w:rPr>
          <w:sz w:val="16"/>
        </w:rPr>
        <w:t>. While the ad didn’t include a compass, camera, barometer, altimeter, accelerometer, or GPS device, these, too, have vanished into the iPhone and other smartphones, as have countless atlases and compact discs.</w:t>
      </w:r>
    </w:p>
    <w:p w14:paraId="7D83EACE" w14:textId="77777777" w:rsidR="00422AA1" w:rsidRPr="00EC2879" w:rsidRDefault="00422AA1" w:rsidP="00422AA1">
      <w:pPr>
        <w:rPr>
          <w:sz w:val="10"/>
          <w:szCs w:val="10"/>
        </w:rPr>
      </w:pPr>
      <w:r w:rsidRPr="00EC2879">
        <w:rPr>
          <w:sz w:val="10"/>
          <w:szCs w:val="10"/>
        </w:rPr>
        <w:t>The success of the iPhone was almost totally unanticipated. A November 2007 cover story in Forbes magazine touted that the Finnish mobile phone maker Nokia had over a billion customers around the world and asked, “Can anyone catch the cell phone king?”</w:t>
      </w:r>
    </w:p>
    <w:p w14:paraId="48D3CD08" w14:textId="77777777" w:rsidR="00422AA1" w:rsidRPr="00EC2879" w:rsidRDefault="00422AA1" w:rsidP="00422AA1">
      <w:pPr>
        <w:rPr>
          <w:sz w:val="10"/>
          <w:szCs w:val="10"/>
        </w:rPr>
      </w:pPr>
      <w:r w:rsidRPr="00EC2879">
        <w:rPr>
          <w:sz w:val="10"/>
          <w:szCs w:val="10"/>
        </w:rPr>
        <w:t>Yes. Apple sold more than a billion iPhones within a decade of its June 2007 launch and became the most valuable publicly traded company in history. Nokia, meanwhile, sold its mobile phone business to Microsoft in 2013 for $7.2 billion to get “more combined muscle to truly break through with consumers,” as the Finnish company’s CEO Stephen Elop said at the time of the deal.</w:t>
      </w:r>
    </w:p>
    <w:p w14:paraId="006D90D7" w14:textId="77777777" w:rsidR="00422AA1" w:rsidRPr="00EC2879" w:rsidRDefault="00422AA1" w:rsidP="00422AA1">
      <w:pPr>
        <w:rPr>
          <w:sz w:val="10"/>
          <w:szCs w:val="10"/>
        </w:rPr>
      </w:pPr>
      <w:r w:rsidRPr="00EC2879">
        <w:rPr>
          <w:sz w:val="10"/>
          <w:szCs w:val="10"/>
        </w:rPr>
        <w:t>It didn’t work. Microsoft sold what remained of Nokia’s mobile phone business and brand to a subsidiary of the Taiwanese electronics manufacturer Foxconn for $350 million in May of 2016. Radio Shack filed for bankruptcy in 2015, and again in 2017.</w:t>
      </w:r>
    </w:p>
    <w:p w14:paraId="065A2EEC" w14:textId="77777777" w:rsidR="00422AA1" w:rsidRPr="00EC2879" w:rsidRDefault="00422AA1" w:rsidP="00422AA1">
      <w:pPr>
        <w:rPr>
          <w:sz w:val="10"/>
          <w:szCs w:val="10"/>
        </w:rPr>
      </w:pPr>
      <w:r w:rsidRPr="00EC2879">
        <w:rPr>
          <w:sz w:val="10"/>
          <w:szCs w:val="10"/>
        </w:rPr>
        <w:t>From Peak Oil to… Peak Oil</w:t>
      </w:r>
    </w:p>
    <w:p w14:paraId="4CC6CAA8" w14:textId="77777777" w:rsidR="00422AA1" w:rsidRPr="00CF50EA" w:rsidRDefault="00422AA1" w:rsidP="00422AA1">
      <w:pPr>
        <w:rPr>
          <w:rStyle w:val="StyleUnderline"/>
        </w:rPr>
      </w:pPr>
      <w:r w:rsidRPr="00CF50EA">
        <w:rPr>
          <w:rStyle w:val="StyleUnderline"/>
        </w:rPr>
        <w:t xml:space="preserve">In 2007 US coal consumption reached a </w:t>
      </w:r>
      <w:r w:rsidRPr="00CF50EA">
        <w:rPr>
          <w:rStyle w:val="Emphasis"/>
        </w:rPr>
        <w:t>new high</w:t>
      </w:r>
      <w:r w:rsidRPr="00EC2879">
        <w:rPr>
          <w:sz w:val="16"/>
        </w:rPr>
        <w:t xml:space="preserve"> of 1,128 million short tons, over 90 percent of which was burned to generate electricity. Total coal use had increased by more than 35 percent since 1990, and </w:t>
      </w:r>
      <w:r w:rsidRPr="00CF50EA">
        <w:rPr>
          <w:rStyle w:val="StyleUnderline"/>
        </w:rPr>
        <w:t>the US Energy Information Administration</w:t>
      </w:r>
      <w:r w:rsidRPr="00EC2879">
        <w:rPr>
          <w:sz w:val="16"/>
        </w:rPr>
        <w:t xml:space="preserve"> (the official energy statisticians of the US government) </w:t>
      </w:r>
      <w:r w:rsidRPr="00CF50EA">
        <w:rPr>
          <w:rStyle w:val="StyleUnderline"/>
        </w:rPr>
        <w:t xml:space="preserve">forecast </w:t>
      </w:r>
      <w:r w:rsidRPr="00CF50EA">
        <w:rPr>
          <w:rStyle w:val="Emphasis"/>
        </w:rPr>
        <w:t>further growth</w:t>
      </w:r>
      <w:r w:rsidRPr="00CF50EA">
        <w:rPr>
          <w:rStyle w:val="StyleUnderline"/>
        </w:rPr>
        <w:t xml:space="preserve"> of up to 65 percent by 2030.</w:t>
      </w:r>
    </w:p>
    <w:p w14:paraId="015979D7" w14:textId="77777777" w:rsidR="00422AA1" w:rsidRPr="00EC2879" w:rsidRDefault="00422AA1" w:rsidP="00422AA1">
      <w:pPr>
        <w:rPr>
          <w:sz w:val="16"/>
        </w:rPr>
      </w:pPr>
      <w:r w:rsidRPr="00EC2879">
        <w:rPr>
          <w:sz w:val="16"/>
        </w:rPr>
        <w:t xml:space="preserve">Also in 2007 the US Government Accountability Office (GAO), a federal agency known as “the congressional watchdog,” published a report with an admirably explanatory title: “Crude Oil: Uncertainty about Future Oil Supply Makes It Important to Develop a Strategy for Addressing a Peak and Decline in Oil Production.” It took seriously the idea of “peak oil,” a phrase coined in 1956 by M. King Hubbert, a geologist working for Shell Oil. As originally conceived, </w:t>
      </w:r>
      <w:r w:rsidRPr="00CF50EA">
        <w:rPr>
          <w:rStyle w:val="StyleUnderline"/>
        </w:rPr>
        <w:t xml:space="preserve">peak oil referred to the </w:t>
      </w:r>
      <w:r w:rsidRPr="00CF50EA">
        <w:rPr>
          <w:rStyle w:val="Emphasis"/>
        </w:rPr>
        <w:t>maximum</w:t>
      </w:r>
      <w:r w:rsidRPr="00CF50EA">
        <w:rPr>
          <w:rStyle w:val="StyleUnderline"/>
        </w:rPr>
        <w:t xml:space="preserve"> amount of oil</w:t>
      </w:r>
      <w:r w:rsidRPr="00EC2879">
        <w:rPr>
          <w:sz w:val="16"/>
        </w:rPr>
        <w:t xml:space="preserve"> that </w:t>
      </w:r>
      <w:r w:rsidRPr="00CF50EA">
        <w:rPr>
          <w:rStyle w:val="StyleUnderline"/>
        </w:rPr>
        <w:t xml:space="preserve">we could </w:t>
      </w:r>
      <w:r w:rsidRPr="00EC2879">
        <w:rPr>
          <w:sz w:val="16"/>
        </w:rPr>
        <w:t xml:space="preserve">annually </w:t>
      </w:r>
      <w:r w:rsidRPr="00CF50EA">
        <w:rPr>
          <w:rStyle w:val="StyleUnderline"/>
        </w:rPr>
        <w:t>produce for all of humanity’s needs</w:t>
      </w:r>
      <w:r w:rsidRPr="00EC2879">
        <w:rPr>
          <w:sz w:val="16"/>
        </w:rPr>
        <w:t>.</w:t>
      </w:r>
    </w:p>
    <w:p w14:paraId="60A3E96C" w14:textId="77777777" w:rsidR="00422AA1" w:rsidRPr="00EC2879" w:rsidRDefault="00422AA1" w:rsidP="00422AA1">
      <w:pPr>
        <w:rPr>
          <w:sz w:val="10"/>
          <w:szCs w:val="10"/>
        </w:rPr>
      </w:pPr>
      <w:r w:rsidRPr="00EC2879">
        <w:rPr>
          <w:sz w:val="10"/>
          <w:szCs w:val="10"/>
        </w:rPr>
        <w:t>The first oil wells pumped out the crude oil that was closest to the earth’s surface or otherwise easiest to access. As those wells dried up, we had to drill deeper ones, both on land and at sea. As the world’s economies kept growing, so did total demand for oil, which kept getting harder and harder to obtain. Peak oil captured the idea that despite our best efforts and ample incentive, we would come to a time after which we would only be able to extract less and less oil year after year from the earth. Most of the estimates summarized in the GAO report found that peak oil would occur no later than 2040.</w:t>
      </w:r>
    </w:p>
    <w:p w14:paraId="0B3EB68C" w14:textId="77777777" w:rsidR="00422AA1" w:rsidRPr="00EC2879" w:rsidRDefault="00422AA1" w:rsidP="00422AA1">
      <w:pPr>
        <w:rPr>
          <w:sz w:val="10"/>
          <w:szCs w:val="10"/>
        </w:rPr>
      </w:pPr>
      <w:r w:rsidRPr="00EC2879">
        <w:rPr>
          <w:sz w:val="10"/>
          <w:szCs w:val="10"/>
        </w:rPr>
        <w:t>The report did not mention fracking, which in retrospect looks like a serious omission. Fracking is short for “hydraulic fracturing” and is a means of obtaining oil and natural gas from rock formations lying deep underground. It uses a high-pressure fluid to cause fractures in the rock, through which oil and gas can flow and be extracted.</w:t>
      </w:r>
    </w:p>
    <w:p w14:paraId="7FEDBD6C" w14:textId="77777777" w:rsidR="00422AA1" w:rsidRPr="00EC2879" w:rsidRDefault="00422AA1" w:rsidP="00422AA1">
      <w:pPr>
        <w:rPr>
          <w:sz w:val="10"/>
          <w:szCs w:val="10"/>
        </w:rPr>
      </w:pPr>
      <w:r w:rsidRPr="00EC2879">
        <w:rPr>
          <w:sz w:val="10"/>
          <w:szCs w:val="10"/>
        </w:rPr>
        <w:t>The United States and other countries have long been known to have huge reserves of hydrocarbons in deep rock formations, which are often called shales. Companies had been experimenting with fracking to get at them since the middle of the twentieth century, but had made little progress. In 2000 fracking accounted for just 2 percent of US oil production.</w:t>
      </w:r>
    </w:p>
    <w:p w14:paraId="5E88CAA6" w14:textId="77777777" w:rsidR="00422AA1" w:rsidRPr="00EC2879" w:rsidRDefault="00422AA1" w:rsidP="00422AA1">
      <w:pPr>
        <w:rPr>
          <w:sz w:val="10"/>
          <w:szCs w:val="10"/>
        </w:rPr>
      </w:pPr>
      <w:r w:rsidRPr="00EC2879">
        <w:rPr>
          <w:sz w:val="10"/>
          <w:szCs w:val="10"/>
        </w:rPr>
        <w:t>That figure began to increase quickly right around the time of the GAO report. Not because of any single breakthrough, but instead because the suite of tools and techniques needed for profitable fracking had all improved enough. A gusher of shale oil and gas ensued.</w:t>
      </w:r>
    </w:p>
    <w:p w14:paraId="40D32A3B" w14:textId="77777777" w:rsidR="00422AA1" w:rsidRPr="00EC2879" w:rsidRDefault="00422AA1" w:rsidP="00422AA1">
      <w:pPr>
        <w:rPr>
          <w:sz w:val="16"/>
        </w:rPr>
      </w:pPr>
      <w:r w:rsidRPr="00CF50EA">
        <w:rPr>
          <w:rStyle w:val="StyleUnderline"/>
        </w:rPr>
        <w:t>Thanks to fracking</w:t>
      </w:r>
      <w:r w:rsidRPr="00EC2879">
        <w:rPr>
          <w:sz w:val="16"/>
        </w:rPr>
        <w:t xml:space="preserve">, US </w:t>
      </w:r>
      <w:r w:rsidRPr="00E72547">
        <w:rPr>
          <w:rStyle w:val="StyleUnderline"/>
          <w:highlight w:val="yellow"/>
        </w:rPr>
        <w:t>crude oil production</w:t>
      </w:r>
      <w:r w:rsidRPr="00EC2879">
        <w:rPr>
          <w:sz w:val="16"/>
        </w:rPr>
        <w:t xml:space="preserve"> almost </w:t>
      </w:r>
      <w:r w:rsidRPr="00E72547">
        <w:rPr>
          <w:rStyle w:val="Emphasis"/>
          <w:highlight w:val="yellow"/>
        </w:rPr>
        <w:t>doubled</w:t>
      </w:r>
      <w:r w:rsidRPr="00EC2879">
        <w:rPr>
          <w:sz w:val="16"/>
        </w:rPr>
        <w:t xml:space="preserve"> </w:t>
      </w:r>
      <w:r w:rsidRPr="00CF50EA">
        <w:rPr>
          <w:rStyle w:val="StyleUnderline"/>
        </w:rPr>
        <w:t>between 2007 and 2017</w:t>
      </w:r>
      <w:r w:rsidRPr="00EC2879">
        <w:rPr>
          <w:sz w:val="16"/>
        </w:rPr>
        <w:t xml:space="preserve">, </w:t>
      </w:r>
      <w:r w:rsidRPr="00CF50EA">
        <w:rPr>
          <w:rStyle w:val="StyleUnderline"/>
        </w:rPr>
        <w:t>when it approached the benchmark of 10 million barrels</w:t>
      </w:r>
      <w:r w:rsidRPr="00EC2879">
        <w:rPr>
          <w:sz w:val="16"/>
        </w:rPr>
        <w:t xml:space="preserve"> per day. </w:t>
      </w:r>
      <w:r w:rsidRPr="00CF50EA">
        <w:rPr>
          <w:rStyle w:val="StyleUnderline"/>
        </w:rPr>
        <w:t>By</w:t>
      </w:r>
      <w:r w:rsidRPr="00EC2879">
        <w:rPr>
          <w:sz w:val="16"/>
        </w:rPr>
        <w:t xml:space="preserve"> September of </w:t>
      </w:r>
      <w:r w:rsidRPr="00CF50EA">
        <w:rPr>
          <w:rStyle w:val="StyleUnderline"/>
        </w:rPr>
        <w:t>2018 America</w:t>
      </w:r>
      <w:r w:rsidRPr="00EC2879">
        <w:rPr>
          <w:sz w:val="16"/>
        </w:rPr>
        <w:t xml:space="preserve"> had </w:t>
      </w:r>
      <w:r w:rsidRPr="00CF50EA">
        <w:rPr>
          <w:rStyle w:val="Emphasis"/>
        </w:rPr>
        <w:t>surpassed</w:t>
      </w:r>
      <w:r w:rsidRPr="00EC2879">
        <w:rPr>
          <w:sz w:val="16"/>
        </w:rPr>
        <w:t xml:space="preserve"> </w:t>
      </w:r>
      <w:r w:rsidRPr="00CF50EA">
        <w:rPr>
          <w:rStyle w:val="StyleUnderline"/>
        </w:rPr>
        <w:t xml:space="preserve">Saudi Arabia to become the world’s </w:t>
      </w:r>
      <w:r w:rsidRPr="00CF50EA">
        <w:rPr>
          <w:rStyle w:val="Emphasis"/>
        </w:rPr>
        <w:t>largest producer</w:t>
      </w:r>
      <w:r w:rsidRPr="00CF50EA">
        <w:rPr>
          <w:rStyle w:val="StyleUnderline"/>
        </w:rPr>
        <w:t xml:space="preserve"> of oil</w:t>
      </w:r>
      <w:r w:rsidRPr="00EC2879">
        <w:rPr>
          <w:sz w:val="16"/>
        </w:rPr>
        <w:t xml:space="preserve">. American </w:t>
      </w:r>
      <w:r w:rsidRPr="00E72547">
        <w:rPr>
          <w:rStyle w:val="StyleUnderline"/>
          <w:highlight w:val="yellow"/>
        </w:rPr>
        <w:t>natural gas production</w:t>
      </w:r>
      <w:r w:rsidRPr="00EC2879">
        <w:rPr>
          <w:sz w:val="16"/>
        </w:rPr>
        <w:t xml:space="preserve">, which had been essentially flat since the mid-1970s, </w:t>
      </w:r>
      <w:r w:rsidRPr="00E72547">
        <w:rPr>
          <w:rStyle w:val="StyleUnderline"/>
          <w:highlight w:val="yellow"/>
        </w:rPr>
        <w:t>jumped by</w:t>
      </w:r>
      <w:r w:rsidRPr="00CF50EA">
        <w:rPr>
          <w:rStyle w:val="StyleUnderline"/>
        </w:rPr>
        <w:t xml:space="preserve"> nearly </w:t>
      </w:r>
      <w:r w:rsidRPr="00E72547">
        <w:rPr>
          <w:rStyle w:val="StyleUnderline"/>
          <w:highlight w:val="yellow"/>
        </w:rPr>
        <w:t>43 percent</w:t>
      </w:r>
      <w:r w:rsidRPr="00EC2879">
        <w:rPr>
          <w:sz w:val="16"/>
        </w:rPr>
        <w:t xml:space="preserve"> between 2007 and 2017.</w:t>
      </w:r>
    </w:p>
    <w:p w14:paraId="0007F0CE" w14:textId="77777777" w:rsidR="00422AA1" w:rsidRPr="00EC2879" w:rsidRDefault="00422AA1" w:rsidP="00422AA1">
      <w:pPr>
        <w:rPr>
          <w:sz w:val="16"/>
        </w:rPr>
      </w:pPr>
      <w:r w:rsidRPr="00EC2879">
        <w:rPr>
          <w:rStyle w:val="StyleUnderline"/>
        </w:rPr>
        <w:t>As a result</w:t>
      </w:r>
      <w:r w:rsidRPr="00EC2879">
        <w:rPr>
          <w:sz w:val="16"/>
        </w:rPr>
        <w:t xml:space="preserve"> of the fracking boom </w:t>
      </w:r>
      <w:r w:rsidRPr="00E72547">
        <w:rPr>
          <w:rStyle w:val="StyleUnderline"/>
          <w:highlight w:val="yellow"/>
        </w:rPr>
        <w:t>the U</w:t>
      </w:r>
      <w:r w:rsidRPr="00EC2879">
        <w:rPr>
          <w:sz w:val="16"/>
        </w:rPr>
        <w:t xml:space="preserve">nited </w:t>
      </w:r>
      <w:r w:rsidRPr="00E72547">
        <w:rPr>
          <w:rStyle w:val="StyleUnderline"/>
          <w:highlight w:val="yellow"/>
        </w:rPr>
        <w:t>S</w:t>
      </w:r>
      <w:r w:rsidRPr="00EC2879">
        <w:rPr>
          <w:sz w:val="16"/>
        </w:rPr>
        <w:t xml:space="preserve">tates </w:t>
      </w:r>
      <w:r w:rsidRPr="00CF50EA">
        <w:rPr>
          <w:rStyle w:val="StyleUnderline"/>
        </w:rPr>
        <w:t xml:space="preserve">has </w:t>
      </w:r>
      <w:r w:rsidRPr="00E72547">
        <w:rPr>
          <w:rStyle w:val="StyleUnderline"/>
          <w:highlight w:val="yellow"/>
        </w:rPr>
        <w:t xml:space="preserve">experienced </w:t>
      </w:r>
      <w:r w:rsidRPr="00E72547">
        <w:rPr>
          <w:rStyle w:val="Emphasis"/>
          <w:highlight w:val="yellow"/>
        </w:rPr>
        <w:t>peak coal</w:t>
      </w:r>
      <w:r w:rsidRPr="00EC2879">
        <w:rPr>
          <w:sz w:val="16"/>
        </w:rPr>
        <w:t xml:space="preserve"> </w:t>
      </w:r>
      <w:r w:rsidRPr="00CF50EA">
        <w:rPr>
          <w:rStyle w:val="StyleUnderline"/>
        </w:rPr>
        <w:t>rather than peak oil</w:t>
      </w:r>
      <w:r w:rsidRPr="00EC2879">
        <w:rPr>
          <w:sz w:val="16"/>
        </w:rPr>
        <w:t xml:space="preserve">. And </w:t>
      </w:r>
      <w:r w:rsidRPr="00CF50EA">
        <w:rPr>
          <w:rStyle w:val="StyleUnderline"/>
        </w:rPr>
        <w:t>the peak</w:t>
      </w:r>
      <w:r w:rsidRPr="00EC2879">
        <w:rPr>
          <w:sz w:val="16"/>
        </w:rPr>
        <w:t xml:space="preserve"> in coal </w:t>
      </w:r>
      <w:r w:rsidRPr="00CF50EA">
        <w:rPr>
          <w:rStyle w:val="StyleUnderline"/>
        </w:rPr>
        <w:t>is not in total annual supply</w:t>
      </w:r>
      <w:r w:rsidRPr="00EC2879">
        <w:rPr>
          <w:sz w:val="16"/>
        </w:rPr>
        <w:t xml:space="preserve">, </w:t>
      </w:r>
      <w:r w:rsidRPr="00CF50EA">
        <w:rPr>
          <w:rStyle w:val="StyleUnderline"/>
        </w:rPr>
        <w:t xml:space="preserve">but instead </w:t>
      </w:r>
      <w:r w:rsidRPr="00E72547">
        <w:rPr>
          <w:rStyle w:val="StyleUnderline"/>
          <w:highlight w:val="yellow"/>
        </w:rPr>
        <w:t xml:space="preserve">in </w:t>
      </w:r>
      <w:r w:rsidRPr="00E72547">
        <w:rPr>
          <w:rStyle w:val="Emphasis"/>
          <w:highlight w:val="yellow"/>
        </w:rPr>
        <w:t>demand</w:t>
      </w:r>
      <w:r w:rsidRPr="00EC2879">
        <w:rPr>
          <w:sz w:val="16"/>
        </w:rPr>
        <w:t xml:space="preserve">. </w:t>
      </w:r>
      <w:r w:rsidRPr="00CF50EA">
        <w:rPr>
          <w:rStyle w:val="StyleUnderline"/>
        </w:rPr>
        <w:t xml:space="preserve">Fracking made natural gas </w:t>
      </w:r>
      <w:r w:rsidRPr="00CF50EA">
        <w:rPr>
          <w:rStyle w:val="Emphasis"/>
        </w:rPr>
        <w:t>cheap enough</w:t>
      </w:r>
      <w:r w:rsidRPr="00EC2879">
        <w:rPr>
          <w:sz w:val="16"/>
        </w:rPr>
        <w:t xml:space="preserve"> </w:t>
      </w:r>
      <w:r w:rsidRPr="00CF50EA">
        <w:rPr>
          <w:rStyle w:val="StyleUnderline"/>
        </w:rPr>
        <w:t xml:space="preserve">that it became </w:t>
      </w:r>
      <w:r w:rsidRPr="00CF50EA">
        <w:rPr>
          <w:rStyle w:val="Emphasis"/>
        </w:rPr>
        <w:t>preferred</w:t>
      </w:r>
      <w:r w:rsidRPr="00CF50EA">
        <w:rPr>
          <w:rStyle w:val="StyleUnderline"/>
        </w:rPr>
        <w:t xml:space="preserve"> over coal for much electricity generation</w:t>
      </w:r>
      <w:r w:rsidRPr="00EC2879">
        <w:rPr>
          <w:sz w:val="16"/>
        </w:rPr>
        <w:t xml:space="preserve">. </w:t>
      </w:r>
      <w:r w:rsidRPr="00CF50EA">
        <w:rPr>
          <w:rStyle w:val="StyleUnderline"/>
        </w:rPr>
        <w:t xml:space="preserve">By 2017 total US </w:t>
      </w:r>
      <w:r w:rsidRPr="00E72547">
        <w:rPr>
          <w:rStyle w:val="StyleUnderline"/>
          <w:highlight w:val="yellow"/>
        </w:rPr>
        <w:t xml:space="preserve">coal consumption was </w:t>
      </w:r>
      <w:r w:rsidRPr="00E72547">
        <w:rPr>
          <w:rStyle w:val="Emphasis"/>
          <w:highlight w:val="yellow"/>
        </w:rPr>
        <w:t>down</w:t>
      </w:r>
      <w:r w:rsidRPr="00E72547">
        <w:rPr>
          <w:rStyle w:val="StyleUnderline"/>
          <w:highlight w:val="yellow"/>
        </w:rPr>
        <w:t xml:space="preserve"> 36 percent</w:t>
      </w:r>
      <w:r w:rsidRPr="00EC2879">
        <w:rPr>
          <w:sz w:val="16"/>
        </w:rPr>
        <w:t xml:space="preserve"> from its 2007 high point.</w:t>
      </w:r>
    </w:p>
    <w:p w14:paraId="4BADBA5E" w14:textId="77777777" w:rsidR="00422AA1" w:rsidRPr="00EC2879" w:rsidRDefault="00422AA1" w:rsidP="00422AA1">
      <w:pPr>
        <w:rPr>
          <w:sz w:val="16"/>
        </w:rPr>
      </w:pPr>
      <w:r w:rsidRPr="00EC2879">
        <w:rPr>
          <w:sz w:val="16"/>
        </w:rPr>
        <w:t xml:space="preserve">The phrase peak oil is still around, but, as is the case with coal, it usually no longer refers to supply. As a 2017 Bloomberg headline put it, “Remember Peak Oil? Demand May Top Out Before Supply Does.” Even though the extra supply from fracking has helped push down oil and gas prices, many observers now believe that </w:t>
      </w:r>
      <w:r w:rsidRPr="00E72547">
        <w:rPr>
          <w:rStyle w:val="StyleUnderline"/>
          <w:highlight w:val="yellow"/>
        </w:rPr>
        <w:t>energy from</w:t>
      </w:r>
      <w:r w:rsidRPr="00CF50EA">
        <w:rPr>
          <w:rStyle w:val="StyleUnderline"/>
        </w:rPr>
        <w:t xml:space="preserve"> other sources</w:t>
      </w:r>
      <w:r w:rsidRPr="00EC2879">
        <w:rPr>
          <w:sz w:val="16"/>
        </w:rPr>
        <w:t>—</w:t>
      </w:r>
      <w:r w:rsidRPr="00E72547">
        <w:rPr>
          <w:rStyle w:val="StyleUnderline"/>
          <w:highlight w:val="yellow"/>
        </w:rPr>
        <w:t>the sun</w:t>
      </w:r>
      <w:r w:rsidRPr="00E72547">
        <w:rPr>
          <w:sz w:val="16"/>
          <w:highlight w:val="yellow"/>
        </w:rPr>
        <w:t xml:space="preserve">, </w:t>
      </w:r>
      <w:r w:rsidRPr="00E72547">
        <w:rPr>
          <w:rStyle w:val="StyleUnderline"/>
          <w:highlight w:val="yellow"/>
        </w:rPr>
        <w:t>wind</w:t>
      </w:r>
      <w:r w:rsidRPr="00E72547">
        <w:rPr>
          <w:sz w:val="16"/>
          <w:highlight w:val="yellow"/>
        </w:rPr>
        <w:t xml:space="preserve">, </w:t>
      </w:r>
      <w:r w:rsidRPr="00E72547">
        <w:rPr>
          <w:rStyle w:val="StyleUnderline"/>
          <w:highlight w:val="yellow"/>
        </w:rPr>
        <w:t>and</w:t>
      </w:r>
      <w:r w:rsidRPr="00CF50EA">
        <w:rPr>
          <w:rStyle w:val="StyleUnderline"/>
        </w:rPr>
        <w:t xml:space="preserve"> the nuclei of </w:t>
      </w:r>
      <w:r w:rsidRPr="00E72547">
        <w:rPr>
          <w:rStyle w:val="StyleUnderline"/>
          <w:highlight w:val="yellow"/>
        </w:rPr>
        <w:t>uranium</w:t>
      </w:r>
      <w:r w:rsidRPr="00CF50EA">
        <w:rPr>
          <w:rStyle w:val="StyleUnderline"/>
        </w:rPr>
        <w:t xml:space="preserve"> atoms</w:t>
      </w:r>
      <w:r w:rsidRPr="00EC2879">
        <w:rPr>
          <w:sz w:val="16"/>
        </w:rPr>
        <w:t>—</w:t>
      </w:r>
      <w:r w:rsidRPr="00E72547">
        <w:rPr>
          <w:rStyle w:val="StyleUnderline"/>
          <w:highlight w:val="yellow"/>
        </w:rPr>
        <w:t xml:space="preserve">is getting </w:t>
      </w:r>
      <w:r w:rsidRPr="00E72547">
        <w:rPr>
          <w:rStyle w:val="Emphasis"/>
          <w:highlight w:val="yellow"/>
        </w:rPr>
        <w:t>cheaper faster</w:t>
      </w:r>
      <w:r w:rsidRPr="00E72547">
        <w:rPr>
          <w:rStyle w:val="StyleUnderline"/>
          <w:highlight w:val="yellow"/>
        </w:rPr>
        <w:t xml:space="preserve"> and</w:t>
      </w:r>
      <w:r w:rsidRPr="00CF50EA">
        <w:rPr>
          <w:rStyle w:val="StyleUnderline"/>
        </w:rPr>
        <w:t xml:space="preserve"> becoming much more </w:t>
      </w:r>
      <w:r w:rsidRPr="00E72547">
        <w:rPr>
          <w:rStyle w:val="Emphasis"/>
          <w:highlight w:val="yellow"/>
        </w:rPr>
        <w:t>widely available</w:t>
      </w:r>
      <w:r w:rsidRPr="00EC2879">
        <w:rPr>
          <w:sz w:val="16"/>
        </w:rPr>
        <w:t xml:space="preserve">. So much so that, as a 2018 article in Fortune about the future of oil hypothesized, “This wouldn’t be just another oil-price cycle, a familiar roller coaster in which every down is followed by an up. </w:t>
      </w:r>
      <w:r w:rsidRPr="00CF50EA">
        <w:rPr>
          <w:rStyle w:val="StyleUnderline"/>
        </w:rPr>
        <w:t xml:space="preserve">It would be the start of a </w:t>
      </w:r>
      <w:r w:rsidRPr="00CF50EA">
        <w:rPr>
          <w:rStyle w:val="Emphasis"/>
        </w:rPr>
        <w:t>decades-long decline</w:t>
      </w:r>
      <w:r w:rsidRPr="00CF50EA">
        <w:rPr>
          <w:rStyle w:val="StyleUnderline"/>
        </w:rPr>
        <w:t xml:space="preserve"> of the Oil Age itself</w:t>
      </w:r>
      <w:r w:rsidRPr="00EC2879">
        <w:rPr>
          <w:sz w:val="16"/>
        </w:rPr>
        <w:t xml:space="preserve">—an uncharted world in which… </w:t>
      </w:r>
      <w:r w:rsidRPr="00CF50EA">
        <w:rPr>
          <w:rStyle w:val="StyleUnderline"/>
        </w:rPr>
        <w:t>oil prices might be ‘lower forever</w:t>
      </w:r>
      <w:r w:rsidRPr="00EC2879">
        <w:rPr>
          <w:sz w:val="16"/>
        </w:rPr>
        <w:t xml:space="preserve">.’ ” Analysts at Shell, the company from which the phrase peak oil originated, now estimate that </w:t>
      </w:r>
      <w:r w:rsidRPr="00E72547">
        <w:rPr>
          <w:rStyle w:val="StyleUnderline"/>
          <w:highlight w:val="yellow"/>
        </w:rPr>
        <w:t xml:space="preserve">global peak oil demand might come </w:t>
      </w:r>
      <w:r w:rsidRPr="00E72547">
        <w:rPr>
          <w:rStyle w:val="Emphasis"/>
          <w:highlight w:val="yellow"/>
        </w:rPr>
        <w:t>as soon</w:t>
      </w:r>
      <w:r w:rsidRPr="00E72547">
        <w:rPr>
          <w:rStyle w:val="StyleUnderline"/>
          <w:highlight w:val="yellow"/>
        </w:rPr>
        <w:t xml:space="preserve"> as 2028</w:t>
      </w:r>
      <w:r w:rsidRPr="00EC2879">
        <w:rPr>
          <w:sz w:val="16"/>
        </w:rPr>
        <w:t>.</w:t>
      </w:r>
    </w:p>
    <w:p w14:paraId="62D39671" w14:textId="77777777" w:rsidR="00422AA1" w:rsidRPr="00EC2879" w:rsidRDefault="00422AA1" w:rsidP="00422AA1">
      <w:pPr>
        <w:rPr>
          <w:sz w:val="10"/>
          <w:szCs w:val="10"/>
        </w:rPr>
      </w:pPr>
      <w:r w:rsidRPr="00EC2879">
        <w:rPr>
          <w:sz w:val="10"/>
          <w:szCs w:val="10"/>
        </w:rPr>
        <w:t>Taking Stock of Rolling Stock</w:t>
      </w:r>
    </w:p>
    <w:p w14:paraId="6A3F62E9" w14:textId="77777777" w:rsidR="00422AA1" w:rsidRPr="00EC2879" w:rsidRDefault="00422AA1" w:rsidP="00422AA1">
      <w:pPr>
        <w:rPr>
          <w:sz w:val="10"/>
          <w:szCs w:val="10"/>
        </w:rPr>
      </w:pPr>
      <w:r w:rsidRPr="00EC2879">
        <w:rPr>
          <w:sz w:val="10"/>
          <w:szCs w:val="10"/>
        </w:rPr>
        <w:t>My friend Bo Cutter started his career in 1968 working for Northwest Industries, a conglomerate that owned the Chicago and North Western Railway. One of his first assignments was to help a team tasked with solving a problem that sounds odd to modern ears: figuring out where CNW’s railcars were.</w:t>
      </w:r>
    </w:p>
    <w:p w14:paraId="1CC27A22" w14:textId="77777777" w:rsidR="00422AA1" w:rsidRPr="00EC2879" w:rsidRDefault="00422AA1" w:rsidP="00422AA1">
      <w:pPr>
        <w:rPr>
          <w:sz w:val="10"/>
          <w:szCs w:val="10"/>
        </w:rPr>
      </w:pPr>
      <w:r w:rsidRPr="00EC2879">
        <w:rPr>
          <w:sz w:val="10"/>
          <w:szCs w:val="10"/>
        </w:rPr>
        <w:t>These cars are massive metal assemblies, each weighing thirty tons or more. In the late 1960s CNW owned thousands of them, representing a huge commitment of both material and money. Across the railroad industry, the rule of thumb then was that about 5 percent of a company’s railcars moved on any given day. This was not because the other 95 percent needed to rest. It was because their owners didn’t know where they were.</w:t>
      </w:r>
    </w:p>
    <w:p w14:paraId="6BD43CFF" w14:textId="77777777" w:rsidR="00422AA1" w:rsidRPr="00EC2879" w:rsidRDefault="00422AA1" w:rsidP="00422AA1">
      <w:pPr>
        <w:rPr>
          <w:sz w:val="10"/>
          <w:szCs w:val="10"/>
        </w:rPr>
      </w:pPr>
      <w:r w:rsidRPr="00EC2879">
        <w:rPr>
          <w:sz w:val="10"/>
          <w:szCs w:val="10"/>
        </w:rPr>
        <w:t>CNW owned thousands of miles of track in places as far from Chicago as North Dakota and Wyoming. Its rolling stock (as locomotives and railcars are called) could also travel outside the company’s network on tracks owned by other railroads. So these assets could be almost anywhere in the country.</w:t>
      </w:r>
    </w:p>
    <w:p w14:paraId="4834E9E3" w14:textId="77777777" w:rsidR="00422AA1" w:rsidRPr="00EC2879" w:rsidRDefault="00422AA1" w:rsidP="00422AA1">
      <w:pPr>
        <w:rPr>
          <w:sz w:val="10"/>
          <w:szCs w:val="10"/>
        </w:rPr>
      </w:pPr>
      <w:r w:rsidRPr="00EC2879">
        <w:rPr>
          <w:sz w:val="10"/>
          <w:szCs w:val="10"/>
        </w:rPr>
        <w:t>When the railcars weren’t moving, they sat in freight yards. At the time Cutter started his job, freight yards didn’t keep up-to-date records of the idle rolling stock they contained because, in the days before widespread digital computers, sensors, and networks, there was no way to cost-effectively know or communicate the location of each car. So it was impossible for CNW or any other railroad to systematically track its most important inventory, even though doing so would be hugely beneficial to the company’s bottom line. For example, Cutter’s team knew that if they could increase the percentage of cars moving each day from 5 percent to 10 percent, they would need only half as many of them. Even a single percentage point increase in freight-car use would yield major financial benefits.</w:t>
      </w:r>
    </w:p>
    <w:p w14:paraId="30FD8EFE" w14:textId="77777777" w:rsidR="00422AA1" w:rsidRPr="00EC2879" w:rsidRDefault="00422AA1" w:rsidP="00422AA1">
      <w:pPr>
        <w:rPr>
          <w:sz w:val="10"/>
          <w:szCs w:val="10"/>
        </w:rPr>
      </w:pPr>
      <w:r w:rsidRPr="00EC2879">
        <w:rPr>
          <w:sz w:val="10"/>
          <w:szCs w:val="10"/>
        </w:rPr>
        <w:t>When Cutter started his assignment, CNW and all other railroads employed spotters, who visited yards and watched trains pass, then telegraphed their findings to the head office. Other railroads passed on similar information to collect the demurrage charges they were owed for each CNW car on their tracks and in their yards. Cutter’s team improved on these methods by making them more systematic and efficient. They put in place a better baseline audit of where railcars were, employed more spotters, painted CNW cars differently so they were easier to see, and explored how to make more use of a new tool for businesses: the digital computer.</w:t>
      </w:r>
    </w:p>
    <w:p w14:paraId="0A6384D6" w14:textId="77777777" w:rsidR="00422AA1" w:rsidRPr="00EC2879" w:rsidRDefault="00422AA1" w:rsidP="00422AA1">
      <w:pPr>
        <w:rPr>
          <w:sz w:val="10"/>
          <w:szCs w:val="10"/>
        </w:rPr>
      </w:pPr>
      <w:r w:rsidRPr="00EC2879">
        <w:rPr>
          <w:sz w:val="10"/>
          <w:szCs w:val="10"/>
        </w:rPr>
        <w:t>That tool and its kin are now pervasive in the railroad industry. In the early 1990s, for example, companies started putting radio-frequency identification tags on each piece of rolling stock. These tags would be read by trackside sensors, thus automating the work of spotting. At present over 5 million messages about railcar status and location are generated and sent throughout the American railway system every day, and the country’s more than 450 railroads have nearly real-time visibility over all their rolling stock.</w:t>
      </w:r>
    </w:p>
    <w:p w14:paraId="26EBC210" w14:textId="77777777" w:rsidR="00422AA1" w:rsidRPr="00EC2879" w:rsidRDefault="00422AA1" w:rsidP="00422AA1">
      <w:pPr>
        <w:rPr>
          <w:sz w:val="16"/>
          <w:szCs w:val="16"/>
        </w:rPr>
      </w:pPr>
      <w:r w:rsidRPr="00EC2879">
        <w:rPr>
          <w:sz w:val="16"/>
          <w:szCs w:val="16"/>
        </w:rPr>
        <w:t>The Rare Earth Scare</w:t>
      </w:r>
    </w:p>
    <w:p w14:paraId="3D809BC1" w14:textId="77777777" w:rsidR="00422AA1" w:rsidRPr="00EC2879" w:rsidRDefault="00422AA1" w:rsidP="00422AA1">
      <w:pPr>
        <w:rPr>
          <w:sz w:val="16"/>
        </w:rPr>
      </w:pPr>
      <w:r w:rsidRPr="001204D3">
        <w:rPr>
          <w:rStyle w:val="StyleUnderline"/>
        </w:rPr>
        <w:t>In</w:t>
      </w:r>
      <w:r w:rsidRPr="00EC2879">
        <w:rPr>
          <w:sz w:val="16"/>
        </w:rPr>
        <w:t xml:space="preserve"> September of </w:t>
      </w:r>
      <w:r w:rsidRPr="001204D3">
        <w:rPr>
          <w:rStyle w:val="StyleUnderline"/>
        </w:rPr>
        <w:t>2010 the Japanese government took into custody the captain of a Chinese fishing boat</w:t>
      </w:r>
      <w:r w:rsidRPr="00EC2879">
        <w:rPr>
          <w:sz w:val="16"/>
        </w:rPr>
        <w:t xml:space="preserve"> that had collided with Japanese patrol vessels near a group of uninhabited islands in the East China Sea claimed by both countries. </w:t>
      </w:r>
      <w:r w:rsidRPr="001204D3">
        <w:rPr>
          <w:rStyle w:val="StyleUnderline"/>
        </w:rPr>
        <w:t>China responded by imposing an embargo on shipments of rare earth elements</w:t>
      </w:r>
      <w:r w:rsidRPr="00EC2879">
        <w:rPr>
          <w:sz w:val="16"/>
        </w:rPr>
        <w:t xml:space="preserve"> (</w:t>
      </w:r>
      <w:r w:rsidRPr="001204D3">
        <w:rPr>
          <w:rStyle w:val="Emphasis"/>
        </w:rPr>
        <w:t>REE</w:t>
      </w:r>
      <w:r w:rsidRPr="00EC2879">
        <w:rPr>
          <w:sz w:val="16"/>
        </w:rPr>
        <w:t>) to the Land of the Rising Sun.</w:t>
      </w:r>
    </w:p>
    <w:p w14:paraId="09E420F2" w14:textId="77777777" w:rsidR="00422AA1" w:rsidRPr="00EC2879" w:rsidRDefault="00422AA1" w:rsidP="00422AA1">
      <w:pPr>
        <w:rPr>
          <w:sz w:val="16"/>
        </w:rPr>
      </w:pPr>
      <w:r w:rsidRPr="00EC2879">
        <w:rPr>
          <w:sz w:val="16"/>
        </w:rPr>
        <w:t xml:space="preserve">Even though Japan relented almost immediately and released the captain, </w:t>
      </w:r>
      <w:r w:rsidRPr="001204D3">
        <w:rPr>
          <w:rStyle w:val="StyleUnderline"/>
        </w:rPr>
        <w:t>a global panic began</w:t>
      </w:r>
      <w:r w:rsidRPr="00EC2879">
        <w:rPr>
          <w:sz w:val="16"/>
        </w:rPr>
        <w:t xml:space="preserve">. This is because </w:t>
      </w:r>
      <w:r w:rsidRPr="001204D3">
        <w:rPr>
          <w:rStyle w:val="StyleUnderline"/>
        </w:rPr>
        <w:t>rare earths are “vitamins of chemistry</w:t>
      </w:r>
      <w:r w:rsidRPr="00EC2879">
        <w:rPr>
          <w:sz w:val="16"/>
        </w:rPr>
        <w:t>,” as USGS scientist Daniel Cordier puts it. “They help everything perform better, and they have their own unique characteristics, particularly in terms of magnetism, temperature resistance, and resistance to corrosion.”</w:t>
      </w:r>
    </w:p>
    <w:p w14:paraId="0FD091A0" w14:textId="77777777" w:rsidR="00422AA1" w:rsidRPr="00EC2879" w:rsidRDefault="00422AA1" w:rsidP="00422AA1">
      <w:pPr>
        <w:rPr>
          <w:sz w:val="16"/>
          <w:szCs w:val="16"/>
        </w:rPr>
      </w:pPr>
      <w:r w:rsidRPr="00EC2879">
        <w:rPr>
          <w:sz w:val="16"/>
          <w:szCs w:val="16"/>
        </w:rPr>
        <w:t>By 2010 China produced well over 90 percent of the world’s REE. Its actions in the wake of the maritime incident convinced many that it could and would take unilateral action to control the flow of these important materials, and panicked buying soon followed (along with its close cousin rampant speculation). A bundle of REE that would have sold for less than $10,000 in early 2010 soared to more than $42,000 by April of 2011. In September of that year the US House of Representatives held a hearing called “China’s Monopoly on Rare Earths: Implications for US Foreign and Security Policy.”</w:t>
      </w:r>
    </w:p>
    <w:p w14:paraId="4F6F52F5" w14:textId="77777777" w:rsidR="00422AA1" w:rsidRPr="00EC2879" w:rsidRDefault="00422AA1" w:rsidP="00422AA1">
      <w:pPr>
        <w:rPr>
          <w:sz w:val="16"/>
        </w:rPr>
      </w:pPr>
      <w:r w:rsidRPr="001204D3">
        <w:rPr>
          <w:rStyle w:val="StyleUnderline"/>
        </w:rPr>
        <w:t xml:space="preserve">China didn’t attain its near monopoly because it possessed </w:t>
      </w:r>
      <w:r w:rsidRPr="001204D3">
        <w:rPr>
          <w:rStyle w:val="Emphasis"/>
        </w:rPr>
        <w:t>anything close</w:t>
      </w:r>
      <w:r w:rsidRPr="001204D3">
        <w:rPr>
          <w:rStyle w:val="StyleUnderline"/>
        </w:rPr>
        <w:t xml:space="preserve"> to 90 percent of global reserves of REE</w:t>
      </w:r>
      <w:r w:rsidRPr="00EC2879">
        <w:rPr>
          <w:sz w:val="16"/>
        </w:rPr>
        <w:t xml:space="preserve">. In fact, </w:t>
      </w:r>
      <w:r w:rsidRPr="001204D3">
        <w:rPr>
          <w:rStyle w:val="StyleUnderline"/>
        </w:rPr>
        <w:t xml:space="preserve">rare earths </w:t>
      </w:r>
      <w:r w:rsidRPr="001204D3">
        <w:rPr>
          <w:rStyle w:val="Emphasis"/>
        </w:rPr>
        <w:t>aren’t rare</w:t>
      </w:r>
      <w:r w:rsidRPr="001204D3">
        <w:rPr>
          <w:rStyle w:val="StyleUnderline"/>
        </w:rPr>
        <w:t xml:space="preserve"> at all</w:t>
      </w:r>
      <w:r w:rsidRPr="00EC2879">
        <w:rPr>
          <w:sz w:val="16"/>
        </w:rPr>
        <w:t xml:space="preserve"> (one, cerium, is about as common in the earth’s crust as copper). However, they’re difficult to extract from ore. Obtaining them requires a great deal of acid and generates tons of salt and crushed rock as by-products. Most other countries didn’t want to bear the environmental burden of this heavy processing and so left the market to China.</w:t>
      </w:r>
    </w:p>
    <w:p w14:paraId="7CCE64CE" w14:textId="77777777" w:rsidR="00422AA1" w:rsidRPr="001204D3" w:rsidRDefault="00422AA1" w:rsidP="00422AA1">
      <w:pPr>
        <w:rPr>
          <w:rStyle w:val="Emphasis"/>
        </w:rPr>
      </w:pPr>
      <w:r w:rsidRPr="00EC2879">
        <w:rPr>
          <w:sz w:val="16"/>
        </w:rPr>
        <w:t xml:space="preserve">In the wake of the embargo, this seemed like a bad idea. As Representative Brad Sherman put it during the congressional hearing, “Chinese control over rare earth elements gives them one more argument as to why we should kowtow to China.” But there was never much kowtowing. </w:t>
      </w:r>
      <w:r w:rsidRPr="001204D3">
        <w:rPr>
          <w:rStyle w:val="StyleUnderline"/>
        </w:rPr>
        <w:t>By the time of the hearing</w:t>
      </w:r>
      <w:r w:rsidRPr="00EC2879">
        <w:rPr>
          <w:sz w:val="16"/>
        </w:rPr>
        <w:t xml:space="preserve">, </w:t>
      </w:r>
      <w:r w:rsidRPr="001204D3">
        <w:rPr>
          <w:rStyle w:val="StyleUnderline"/>
        </w:rPr>
        <w:t xml:space="preserve">prices for REE were already in </w:t>
      </w:r>
      <w:r w:rsidRPr="001204D3">
        <w:rPr>
          <w:rStyle w:val="Emphasis"/>
        </w:rPr>
        <w:t>free fall.</w:t>
      </w:r>
    </w:p>
    <w:p w14:paraId="14FE30F1" w14:textId="77777777" w:rsidR="00422AA1" w:rsidRPr="00EC2879" w:rsidRDefault="00422AA1" w:rsidP="00422AA1">
      <w:pPr>
        <w:rPr>
          <w:sz w:val="16"/>
        </w:rPr>
      </w:pPr>
      <w:r w:rsidRPr="00EC2879">
        <w:rPr>
          <w:sz w:val="16"/>
        </w:rPr>
        <w:t xml:space="preserve">Why? What happened to the apparently tight Chinese stranglehold over REE? </w:t>
      </w:r>
      <w:r w:rsidRPr="001204D3">
        <w:rPr>
          <w:rStyle w:val="StyleUnderline"/>
        </w:rPr>
        <w:t>Several factors caused it to ease</w:t>
      </w:r>
      <w:r w:rsidRPr="00EC2879">
        <w:rPr>
          <w:sz w:val="16"/>
        </w:rPr>
        <w:t xml:space="preserve">, </w:t>
      </w:r>
      <w:r w:rsidRPr="001204D3">
        <w:rPr>
          <w:rStyle w:val="StyleUnderline"/>
        </w:rPr>
        <w:t xml:space="preserve">including the availability of other </w:t>
      </w:r>
      <w:r w:rsidRPr="001204D3">
        <w:rPr>
          <w:rStyle w:val="Emphasis"/>
        </w:rPr>
        <w:t>supply sources</w:t>
      </w:r>
      <w:r w:rsidRPr="001204D3">
        <w:rPr>
          <w:rStyle w:val="StyleUnderline"/>
        </w:rPr>
        <w:t xml:space="preserve"> and </w:t>
      </w:r>
      <w:r w:rsidRPr="001204D3">
        <w:rPr>
          <w:rStyle w:val="Emphasis"/>
        </w:rPr>
        <w:t>incomplete maintenance</w:t>
      </w:r>
      <w:r w:rsidRPr="001204D3">
        <w:rPr>
          <w:rStyle w:val="StyleUnderline"/>
        </w:rPr>
        <w:t xml:space="preserve"> of the embargo</w:t>
      </w:r>
      <w:r w:rsidRPr="00EC2879">
        <w:rPr>
          <w:sz w:val="16"/>
        </w:rPr>
        <w:t xml:space="preserve">. But as public affairs professor Eugene Gholz noted in a 2014 report on the “crisis,” many users of REE simply innovated their way out of the problem. “Companies such as Hitachi Metals [and its subsidiary in North Carolina] that make rare earth magnets found ways to make equivalent magnets using smaller amounts of rare earths in the alloys.… Meanwhile, </w:t>
      </w:r>
      <w:r w:rsidRPr="001204D3">
        <w:rPr>
          <w:rStyle w:val="StyleUnderline"/>
        </w:rPr>
        <w:t xml:space="preserve">some </w:t>
      </w:r>
      <w:r w:rsidRPr="00E72547">
        <w:rPr>
          <w:rStyle w:val="StyleUnderline"/>
          <w:highlight w:val="yellow"/>
        </w:rPr>
        <w:t>users remembered</w:t>
      </w:r>
      <w:r w:rsidRPr="00EC2879">
        <w:rPr>
          <w:sz w:val="16"/>
        </w:rPr>
        <w:t xml:space="preserve"> that </w:t>
      </w:r>
      <w:r w:rsidRPr="00E72547">
        <w:rPr>
          <w:rStyle w:val="StyleUnderline"/>
          <w:highlight w:val="yellow"/>
        </w:rPr>
        <w:t xml:space="preserve">they </w:t>
      </w:r>
      <w:r w:rsidRPr="00E72547">
        <w:rPr>
          <w:rStyle w:val="Emphasis"/>
          <w:highlight w:val="yellow"/>
        </w:rPr>
        <w:t>did not need</w:t>
      </w:r>
      <w:r w:rsidRPr="001204D3">
        <w:rPr>
          <w:rStyle w:val="StyleUnderline"/>
        </w:rPr>
        <w:t xml:space="preserve"> the high </w:t>
      </w:r>
      <w:r w:rsidRPr="00E72547">
        <w:rPr>
          <w:rStyle w:val="Emphasis"/>
          <w:highlight w:val="yellow"/>
        </w:rPr>
        <w:t>performance</w:t>
      </w:r>
      <w:r w:rsidRPr="00E72547">
        <w:rPr>
          <w:rStyle w:val="StyleUnderline"/>
          <w:highlight w:val="yellow"/>
        </w:rPr>
        <w:t xml:space="preserve"> of</w:t>
      </w:r>
      <w:r w:rsidRPr="001204D3">
        <w:rPr>
          <w:rStyle w:val="StyleUnderline"/>
        </w:rPr>
        <w:t xml:space="preserve"> specialized </w:t>
      </w:r>
      <w:r w:rsidRPr="00E72547">
        <w:rPr>
          <w:rStyle w:val="StyleUnderline"/>
          <w:highlight w:val="yellow"/>
        </w:rPr>
        <w:t>rare earth magnets</w:t>
      </w:r>
      <w:r w:rsidRPr="00EC2879">
        <w:rPr>
          <w:sz w:val="16"/>
        </w:rPr>
        <w:t xml:space="preserve">; </w:t>
      </w:r>
      <w:r w:rsidRPr="001204D3">
        <w:rPr>
          <w:rStyle w:val="StyleUnderline"/>
        </w:rPr>
        <w:t>they were merely using them because</w:t>
      </w:r>
      <w:r w:rsidRPr="00EC2879">
        <w:rPr>
          <w:sz w:val="16"/>
        </w:rPr>
        <w:t xml:space="preserve">, at least until the 2010 episode, </w:t>
      </w:r>
      <w:r w:rsidRPr="001204D3">
        <w:rPr>
          <w:rStyle w:val="StyleUnderline"/>
        </w:rPr>
        <w:t xml:space="preserve">they were relatively </w:t>
      </w:r>
      <w:r w:rsidRPr="001204D3">
        <w:rPr>
          <w:rStyle w:val="Emphasis"/>
        </w:rPr>
        <w:t>inexpensive</w:t>
      </w:r>
      <w:r w:rsidRPr="001204D3">
        <w:rPr>
          <w:rStyle w:val="StyleUnderline"/>
        </w:rPr>
        <w:t xml:space="preserve"> and </w:t>
      </w:r>
      <w:r w:rsidRPr="001204D3">
        <w:rPr>
          <w:rStyle w:val="Emphasis"/>
        </w:rPr>
        <w:t>convenient</w:t>
      </w:r>
      <w:r w:rsidRPr="00EC2879">
        <w:rPr>
          <w:sz w:val="16"/>
        </w:rPr>
        <w:t>.”</w:t>
      </w:r>
    </w:p>
    <w:p w14:paraId="76A85BFF" w14:textId="77777777" w:rsidR="00422AA1" w:rsidRPr="00EC2879" w:rsidRDefault="00422AA1" w:rsidP="00422AA1">
      <w:pPr>
        <w:rPr>
          <w:sz w:val="16"/>
        </w:rPr>
      </w:pPr>
      <w:r w:rsidRPr="00EC2879">
        <w:rPr>
          <w:sz w:val="16"/>
        </w:rPr>
        <w:t xml:space="preserve">Overall, the </w:t>
      </w:r>
      <w:r w:rsidRPr="00E72547">
        <w:rPr>
          <w:rStyle w:val="StyleUnderline"/>
          <w:highlight w:val="yellow"/>
        </w:rPr>
        <w:t>companies using REE found</w:t>
      </w:r>
      <w:r w:rsidRPr="00EC2879">
        <w:rPr>
          <w:sz w:val="16"/>
        </w:rPr>
        <w:t xml:space="preserve"> many </w:t>
      </w:r>
      <w:r w:rsidRPr="00E72547">
        <w:rPr>
          <w:rStyle w:val="StyleUnderline"/>
          <w:highlight w:val="yellow"/>
        </w:rPr>
        <w:t>inexpensive and convenient alternatives</w:t>
      </w:r>
      <w:r w:rsidRPr="00EC2879">
        <w:rPr>
          <w:sz w:val="16"/>
        </w:rPr>
        <w:t>. By the end of 2017 the same bundle of rare earths that had been trading above $42,000 in 2011 was available for about $1,000.</w:t>
      </w:r>
    </w:p>
    <w:p w14:paraId="33DE4CA9" w14:textId="77777777" w:rsidR="00422AA1" w:rsidRPr="00EC2879" w:rsidRDefault="00422AA1" w:rsidP="00422AA1">
      <w:pPr>
        <w:rPr>
          <w:sz w:val="16"/>
          <w:szCs w:val="16"/>
        </w:rPr>
      </w:pPr>
      <w:r w:rsidRPr="00EC2879">
        <w:rPr>
          <w:sz w:val="16"/>
          <w:szCs w:val="16"/>
        </w:rPr>
        <w:t>What’s Going On?</w:t>
      </w:r>
    </w:p>
    <w:p w14:paraId="722FAF28" w14:textId="77777777" w:rsidR="00422AA1" w:rsidRPr="00EC2879" w:rsidRDefault="00422AA1" w:rsidP="00422AA1">
      <w:pPr>
        <w:rPr>
          <w:sz w:val="16"/>
        </w:rPr>
      </w:pPr>
      <w:bookmarkStart w:id="3" w:name="_Hlk82440911"/>
      <w:r w:rsidRPr="00E72547">
        <w:rPr>
          <w:rStyle w:val="StyleUnderline"/>
          <w:highlight w:val="yellow"/>
        </w:rPr>
        <w:t xml:space="preserve">There is </w:t>
      </w:r>
      <w:r w:rsidRPr="00E72547">
        <w:rPr>
          <w:rStyle w:val="Emphasis"/>
          <w:highlight w:val="yellow"/>
        </w:rPr>
        <w:t>no shortage</w:t>
      </w:r>
      <w:r w:rsidRPr="00E72547">
        <w:rPr>
          <w:rStyle w:val="StyleUnderline"/>
          <w:highlight w:val="yellow"/>
        </w:rPr>
        <w:t xml:space="preserve"> of</w:t>
      </w:r>
      <w:r w:rsidRPr="001204D3">
        <w:rPr>
          <w:rStyle w:val="StyleUnderline"/>
        </w:rPr>
        <w:t xml:space="preserve"> examples of </w:t>
      </w:r>
      <w:r w:rsidRPr="00E72547">
        <w:rPr>
          <w:rStyle w:val="StyleUnderline"/>
          <w:highlight w:val="yellow"/>
        </w:rPr>
        <w:t>dematerialization</w:t>
      </w:r>
      <w:r w:rsidRPr="00EC2879">
        <w:rPr>
          <w:sz w:val="16"/>
        </w:rPr>
        <w:t>. I chose the ones in this chapter because they illustrate a set of fundamental principles at the intersection of business, economics, innovation, and our impact on our planet. They are:</w:t>
      </w:r>
    </w:p>
    <w:p w14:paraId="2A5F817A" w14:textId="77777777" w:rsidR="00422AA1" w:rsidRPr="00EC2879" w:rsidRDefault="00422AA1" w:rsidP="00422AA1">
      <w:pPr>
        <w:rPr>
          <w:sz w:val="16"/>
        </w:rPr>
      </w:pPr>
      <w:r w:rsidRPr="001204D3">
        <w:rPr>
          <w:rStyle w:val="StyleUnderline"/>
        </w:rPr>
        <w:t>We do want more all the time</w:t>
      </w:r>
      <w:r w:rsidRPr="00EC2879">
        <w:rPr>
          <w:sz w:val="16"/>
        </w:rPr>
        <w:t xml:space="preserve">, </w:t>
      </w:r>
      <w:r w:rsidRPr="001204D3">
        <w:rPr>
          <w:rStyle w:val="StyleUnderline"/>
        </w:rPr>
        <w:t xml:space="preserve">but </w:t>
      </w:r>
      <w:r w:rsidRPr="001204D3">
        <w:rPr>
          <w:rStyle w:val="Emphasis"/>
        </w:rPr>
        <w:t>not more resources</w:t>
      </w:r>
      <w:r w:rsidRPr="00EC2879">
        <w:rPr>
          <w:sz w:val="16"/>
        </w:rPr>
        <w:t xml:space="preserve">. Alfred Marshall was right, but William Jevons was wrong. </w:t>
      </w:r>
      <w:r w:rsidRPr="001204D3">
        <w:rPr>
          <w:rStyle w:val="StyleUnderline"/>
        </w:rPr>
        <w:t>Our wants and desires keep growing</w:t>
      </w:r>
      <w:r w:rsidRPr="00EC2879">
        <w:rPr>
          <w:sz w:val="16"/>
        </w:rPr>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2CF6E72F" w14:textId="77777777" w:rsidR="00422AA1" w:rsidRPr="00EC2879" w:rsidRDefault="00422AA1" w:rsidP="00422AA1">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E72547">
        <w:rPr>
          <w:rStyle w:val="StyleUnderline"/>
          <w:highlight w:val="yellow"/>
        </w:rPr>
        <w:t>Elasticities of demand</w:t>
      </w:r>
      <w:r w:rsidRPr="00EC2879">
        <w:rPr>
          <w:sz w:val="16"/>
        </w:rPr>
        <w:t xml:space="preserve"> can </w:t>
      </w:r>
      <w:r w:rsidRPr="00E72547">
        <w:rPr>
          <w:rStyle w:val="StyleUnderline"/>
          <w:highlight w:val="yellow"/>
        </w:rPr>
        <w:t>change</w:t>
      </w:r>
      <w:r w:rsidRPr="001204D3">
        <w:rPr>
          <w:rStyle w:val="StyleUnderline"/>
        </w:rPr>
        <w:t xml:space="preserve"> over </w:t>
      </w:r>
      <w:r w:rsidRPr="00EC2879">
        <w:rPr>
          <w:rStyle w:val="StyleUnderline"/>
        </w:rPr>
        <w:t xml:space="preserve">time </w:t>
      </w:r>
      <w:r w:rsidRPr="00E72547">
        <w:rPr>
          <w:rStyle w:val="StyleUnderline"/>
          <w:highlight w:val="yellow"/>
        </w:rPr>
        <w:t>for</w:t>
      </w:r>
      <w:r w:rsidRPr="00EC2879">
        <w:rPr>
          <w:rStyle w:val="StyleUnderline"/>
        </w:rPr>
        <w:t xml:space="preserve"> several reasons</w:t>
      </w:r>
      <w:r w:rsidRPr="00EC2879">
        <w:rPr>
          <w:sz w:val="16"/>
        </w:rPr>
        <w:t xml:space="preserve">, </w:t>
      </w:r>
      <w:r w:rsidRPr="00EC2879">
        <w:rPr>
          <w:rStyle w:val="StyleUnderline"/>
        </w:rPr>
        <w:t>the most fundamental</w:t>
      </w:r>
      <w:r w:rsidRPr="001204D3">
        <w:rPr>
          <w:rStyle w:val="StyleUnderline"/>
        </w:rPr>
        <w:t xml:space="preserve"> of which is </w:t>
      </w:r>
      <w:r w:rsidRPr="00E72547">
        <w:rPr>
          <w:rStyle w:val="Emphasis"/>
          <w:highlight w:val="yellow"/>
        </w:rPr>
        <w:t>technological change</w:t>
      </w:r>
      <w:r w:rsidRPr="00EC2879">
        <w:rPr>
          <w:sz w:val="16"/>
        </w:rPr>
        <w:t xml:space="preserve">. Coal provides a clear example of this. </w:t>
      </w:r>
      <w:r w:rsidRPr="001204D3">
        <w:rPr>
          <w:rStyle w:val="StyleUnderline"/>
        </w:rPr>
        <w:t>When fracking made</w:t>
      </w:r>
      <w:r w:rsidRPr="00EC2879">
        <w:rPr>
          <w:sz w:val="16"/>
        </w:rPr>
        <w:t xml:space="preserve"> natural </w:t>
      </w:r>
      <w:r w:rsidRPr="001204D3">
        <w:rPr>
          <w:rStyle w:val="StyleUnderline"/>
        </w:rPr>
        <w:t>gas</w:t>
      </w:r>
      <w:r w:rsidRPr="00EC2879">
        <w:rPr>
          <w:sz w:val="16"/>
        </w:rPr>
        <w:t xml:space="preserve"> much </w:t>
      </w:r>
      <w:r w:rsidRPr="001204D3">
        <w:rPr>
          <w:rStyle w:val="StyleUnderline"/>
        </w:rPr>
        <w:t>cheaper</w:t>
      </w:r>
      <w:r w:rsidRPr="00EC2879">
        <w:rPr>
          <w:sz w:val="16"/>
        </w:rPr>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rPr>
          <w:sz w:val="16"/>
        </w:rPr>
        <w:t>.</w:t>
      </w:r>
    </w:p>
    <w:p w14:paraId="170FC2F4" w14:textId="77777777" w:rsidR="00422AA1" w:rsidRPr="00EC2879" w:rsidRDefault="00422AA1" w:rsidP="00422AA1">
      <w:pPr>
        <w:rPr>
          <w:sz w:val="16"/>
        </w:rPr>
      </w:pPr>
      <w:r w:rsidRPr="001204D3">
        <w:rPr>
          <w:rStyle w:val="StyleUnderline"/>
        </w:rPr>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rPr>
          <w:sz w:val="16"/>
        </w:rPr>
        <w:t xml:space="preserve">, </w:t>
      </w:r>
      <w:r w:rsidRPr="00E72547">
        <w:rPr>
          <w:rStyle w:val="StyleUnderline"/>
          <w:highlight w:val="yellow"/>
        </w:rPr>
        <w:t>economic growth</w:t>
      </w:r>
      <w:r w:rsidRPr="00EC2879">
        <w:rPr>
          <w:sz w:val="16"/>
        </w:rPr>
        <w:t xml:space="preserve"> in America and other rich countries—growth in all of the wants and needs that we spend money on—</w:t>
      </w:r>
      <w:r w:rsidRPr="00E72547">
        <w:rPr>
          <w:rStyle w:val="StyleUnderline"/>
          <w:highlight w:val="yellow"/>
        </w:rPr>
        <w:t xml:space="preserve">has become </w:t>
      </w:r>
      <w:r w:rsidRPr="00E72547">
        <w:rPr>
          <w:rStyle w:val="Emphasis"/>
          <w:highlight w:val="yellow"/>
        </w:rPr>
        <w:t>decoupled</w:t>
      </w:r>
      <w:r w:rsidRPr="00E72547">
        <w:rPr>
          <w:rStyle w:val="StyleUnderline"/>
          <w:highlight w:val="yellow"/>
        </w:rPr>
        <w:t xml:space="preserve"> from</w:t>
      </w:r>
      <w:r w:rsidRPr="001204D3">
        <w:rPr>
          <w:rStyle w:val="StyleUnderline"/>
        </w:rPr>
        <w:t xml:space="preserve"> resource </w:t>
      </w:r>
      <w:r w:rsidRPr="00E72547">
        <w:rPr>
          <w:rStyle w:val="Emphasis"/>
          <w:highlight w:val="yellow"/>
        </w:rPr>
        <w:t>consumption</w:t>
      </w:r>
      <w:r w:rsidRPr="00EC2879">
        <w:rPr>
          <w:sz w:val="16"/>
        </w:rPr>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rPr>
          <w:sz w:val="16"/>
        </w:rPr>
        <w:t>.</w:t>
      </w:r>
    </w:p>
    <w:p w14:paraId="52B6CC0D" w14:textId="77777777" w:rsidR="00422AA1" w:rsidRPr="00EC2879" w:rsidRDefault="00422AA1" w:rsidP="00422AA1">
      <w:pPr>
        <w:rPr>
          <w:sz w:val="16"/>
        </w:rPr>
      </w:pPr>
      <w:r w:rsidRPr="00EC2879">
        <w:rPr>
          <w:rStyle w:val="StyleUnderline"/>
        </w:rPr>
        <w:t>Materials cost money</w:t>
      </w:r>
      <w:r w:rsidRPr="00EC2879">
        <w:rPr>
          <w:sz w:val="16"/>
        </w:rPr>
        <w:t xml:space="preserve"> that </w:t>
      </w:r>
      <w:r w:rsidRPr="00EC2879">
        <w:rPr>
          <w:rStyle w:val="StyleUnderline"/>
        </w:rPr>
        <w:t xml:space="preserve">companies locked in competition would rather </w:t>
      </w:r>
      <w:r w:rsidRPr="00EC2879">
        <w:rPr>
          <w:rStyle w:val="Emphasis"/>
        </w:rPr>
        <w:t>not spend</w:t>
      </w:r>
      <w:r w:rsidRPr="00EC2879">
        <w:rPr>
          <w:sz w:val="16"/>
        </w:rPr>
        <w:t xml:space="preserve">. </w:t>
      </w:r>
      <w:r w:rsidRPr="00EC2879">
        <w:rPr>
          <w:rStyle w:val="StyleUnderline"/>
        </w:rPr>
        <w:t>The</w:t>
      </w:r>
      <w:r w:rsidRPr="001204D3">
        <w:rPr>
          <w:rStyle w:val="StyleUnderline"/>
        </w:rPr>
        <w:t xml:space="preserve"> root of </w:t>
      </w:r>
      <w:r w:rsidRPr="00E72547">
        <w:rPr>
          <w:rStyle w:val="StyleUnderline"/>
          <w:highlight w:val="yellow"/>
        </w:rPr>
        <w:t>Jevons’s</w:t>
      </w:r>
      <w:r w:rsidRPr="001204D3">
        <w:rPr>
          <w:rStyle w:val="StyleUnderline"/>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Underline"/>
        </w:rPr>
        <w:t xml:space="preserve">resources cost </w:t>
      </w:r>
      <w:r w:rsidRPr="001204D3">
        <w:rPr>
          <w:rStyle w:val="Emphasis"/>
        </w:rPr>
        <w:t>money</w:t>
      </w:r>
      <w:r w:rsidRPr="00EC2879">
        <w:rPr>
          <w:sz w:val="16"/>
        </w:rPr>
        <w:t xml:space="preserve">. He realized this, of course. </w:t>
      </w:r>
      <w:r w:rsidRPr="001204D3">
        <w:rPr>
          <w:rStyle w:val="StyleUnderline"/>
        </w:rPr>
        <w:t xml:space="preserve">What he </w:t>
      </w:r>
      <w:r w:rsidRPr="00E72547">
        <w:rPr>
          <w:rStyle w:val="StyleUnderline"/>
          <w:highlight w:val="yellow"/>
        </w:rPr>
        <w:t>didn’t</w:t>
      </w:r>
      <w:r w:rsidRPr="001204D3">
        <w:rPr>
          <w:rStyle w:val="StyleUnderline"/>
        </w:rPr>
        <w:t xml:space="preserve"> sufficiently </w:t>
      </w:r>
      <w:r w:rsidRPr="00E72547">
        <w:rPr>
          <w:rStyle w:val="StyleUnderline"/>
          <w:highlight w:val="yellow"/>
        </w:rPr>
        <w:t>realize</w:t>
      </w:r>
      <w:r w:rsidRPr="001204D3">
        <w:rPr>
          <w:rStyle w:val="StyleUnderline"/>
        </w:rPr>
        <w:t xml:space="preserve"> was </w:t>
      </w:r>
      <w:r w:rsidRPr="00E72547">
        <w:rPr>
          <w:rStyle w:val="StyleUnderline"/>
          <w:highlight w:val="yellow"/>
        </w:rPr>
        <w:t xml:space="preserve">how strong the </w:t>
      </w:r>
      <w:r w:rsidRPr="00E72547">
        <w:rPr>
          <w:rStyle w:val="Emphasis"/>
          <w:highlight w:val="yellow"/>
        </w:rPr>
        <w:t>incentive</w:t>
      </w:r>
      <w:r w:rsidRPr="00E72547">
        <w:rPr>
          <w:sz w:val="16"/>
          <w:highlight w:val="yellow"/>
        </w:rPr>
        <w:t xml:space="preserve"> </w:t>
      </w:r>
      <w:r w:rsidRPr="00E72547">
        <w:rPr>
          <w:rStyle w:val="StyleUnderline"/>
          <w:highlight w:val="yellow"/>
        </w:rPr>
        <w:t xml:space="preserve">is for a company in a contested market to </w:t>
      </w:r>
      <w:r w:rsidRPr="00E72547">
        <w:rPr>
          <w:rStyle w:val="Emphasis"/>
          <w:highlight w:val="yellow"/>
        </w:rPr>
        <w:t>reduce</w:t>
      </w:r>
      <w:r w:rsidRPr="001204D3">
        <w:rPr>
          <w:rStyle w:val="StyleUnderline"/>
        </w:rPr>
        <w:t xml:space="preserve"> its </w:t>
      </w:r>
      <w:r w:rsidRPr="00E72547">
        <w:rPr>
          <w:rStyle w:val="StyleUnderline"/>
          <w:highlight w:val="yellow"/>
        </w:rPr>
        <w:t xml:space="preserve">spending on </w:t>
      </w:r>
      <w:r w:rsidRPr="00E72547">
        <w:rPr>
          <w:rStyle w:val="Emphasis"/>
          <w:highlight w:val="yellow"/>
        </w:rPr>
        <w:t>resources</w:t>
      </w:r>
      <w:r w:rsidRPr="00EC2879">
        <w:rPr>
          <w:sz w:val="16"/>
        </w:rPr>
        <w:t xml:space="preserve"> (or anything else) and so eke out a bit more profit. After all, a penny saved is a penny earned.</w:t>
      </w:r>
    </w:p>
    <w:p w14:paraId="49BEFE84" w14:textId="77777777" w:rsidR="00422AA1" w:rsidRPr="001204D3" w:rsidRDefault="00422AA1" w:rsidP="00422AA1">
      <w:pPr>
        <w:rPr>
          <w:rStyle w:val="StyleUnderline"/>
        </w:rPr>
      </w:pPr>
      <w:r w:rsidRPr="00EC2879">
        <w:rPr>
          <w:sz w:val="16"/>
        </w:rPr>
        <w:t xml:space="preserve">Monopolists can just pass costs on to their customers, but companies with a lot of competitors can’t. So </w:t>
      </w:r>
      <w:r w:rsidRPr="001204D3">
        <w:rPr>
          <w:rStyle w:val="StyleUnderline"/>
        </w:rPr>
        <w:t>American farmers</w:t>
      </w:r>
      <w:r w:rsidRPr="00EC2879">
        <w:rPr>
          <w:sz w:val="16"/>
        </w:rPr>
        <w:t xml:space="preserve"> who battle with each other (and increasingly with tough rivals in other countries) </w:t>
      </w:r>
      <w:r w:rsidRPr="001204D3">
        <w:rPr>
          <w:rStyle w:val="StyleUnderline"/>
        </w:rPr>
        <w:t>are eager to cut</w:t>
      </w:r>
      <w:r w:rsidRPr="00EC2879">
        <w:rPr>
          <w:sz w:val="16"/>
        </w:rPr>
        <w:t xml:space="preserve"> their </w:t>
      </w:r>
      <w:r w:rsidRPr="001204D3">
        <w:rPr>
          <w:rStyle w:val="StyleUnderline"/>
        </w:rPr>
        <w:t>spending</w:t>
      </w:r>
      <w:r w:rsidRPr="00EC2879">
        <w:rPr>
          <w:sz w:val="16"/>
        </w:rPr>
        <w:t xml:space="preserve"> on land, water, and fertilizer. </w:t>
      </w:r>
      <w:r w:rsidRPr="001204D3">
        <w:rPr>
          <w:rStyle w:val="StyleUnderline"/>
        </w:rPr>
        <w:t>Beer and soda companies want to minimize</w:t>
      </w:r>
      <w:r w:rsidRPr="00EC2879">
        <w:rPr>
          <w:sz w:val="16"/>
        </w:rPr>
        <w:t xml:space="preserve"> their </w:t>
      </w:r>
      <w:r w:rsidRPr="001204D3">
        <w:rPr>
          <w:rStyle w:val="StyleUnderline"/>
        </w:rPr>
        <w:t>aluminum</w:t>
      </w:r>
      <w:r w:rsidRPr="00EC2879">
        <w:rPr>
          <w:sz w:val="16"/>
        </w:rPr>
        <w:t xml:space="preserve"> purchases. Producers of magnets and high-tech gear run away from REE as soon as prices start to spike. In the United States, </w:t>
      </w:r>
      <w:r w:rsidRPr="001204D3">
        <w:rPr>
          <w:rStyle w:val="StyleUnderline"/>
        </w:rPr>
        <w:t>the</w:t>
      </w:r>
      <w:r w:rsidRPr="00EC2879">
        <w:rPr>
          <w:sz w:val="16"/>
        </w:rPr>
        <w:t xml:space="preserve"> 1980 </w:t>
      </w:r>
      <w:r w:rsidRPr="001204D3">
        <w:rPr>
          <w:rStyle w:val="StyleUnderline"/>
        </w:rPr>
        <w:t>Staggers Act removed</w:t>
      </w:r>
      <w:r w:rsidRPr="00EC2879">
        <w:rPr>
          <w:sz w:val="16"/>
        </w:rPr>
        <w:t xml:space="preserve"> government </w:t>
      </w:r>
      <w:r w:rsidRPr="001204D3">
        <w:rPr>
          <w:rStyle w:val="StyleUnderline"/>
        </w:rPr>
        <w:t>subsidies for freight-hauling railroads</w:t>
      </w:r>
      <w:r w:rsidRPr="00EC2879">
        <w:rPr>
          <w:sz w:val="16"/>
        </w:rPr>
        <w:t xml:space="preserve">, </w:t>
      </w:r>
      <w:r w:rsidRPr="001204D3">
        <w:rPr>
          <w:rStyle w:val="StyleUnderline"/>
        </w:rPr>
        <w:t xml:space="preserve">forcing them into </w:t>
      </w:r>
      <w:r w:rsidRPr="001204D3">
        <w:rPr>
          <w:rStyle w:val="Emphasis"/>
        </w:rPr>
        <w:t>competition</w:t>
      </w:r>
      <w:r w:rsidRPr="00EC2879">
        <w:rPr>
          <w:sz w:val="16"/>
        </w:rPr>
        <w:t xml:space="preserve"> </w:t>
      </w:r>
      <w:r w:rsidRPr="001204D3">
        <w:rPr>
          <w:rStyle w:val="StyleUnderline"/>
        </w:rPr>
        <w:t xml:space="preserve">and </w:t>
      </w:r>
      <w:r w:rsidRPr="001204D3">
        <w:rPr>
          <w:rStyle w:val="Emphasis"/>
        </w:rPr>
        <w:t>cost cutting</w:t>
      </w:r>
      <w:r w:rsidRPr="00EC2879">
        <w:rPr>
          <w:sz w:val="16"/>
        </w:rPr>
        <w:t xml:space="preserve"> and making them all the more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3F36E818" w14:textId="77777777" w:rsidR="00422AA1" w:rsidRPr="00EC2879" w:rsidRDefault="00422AA1" w:rsidP="00422AA1">
      <w:pPr>
        <w:rPr>
          <w:sz w:val="16"/>
        </w:rPr>
      </w:pPr>
      <w:r w:rsidRPr="00EC2879">
        <w:rPr>
          <w:sz w:val="16"/>
        </w:rPr>
        <w:t xml:space="preserve">There are multiple paths to dematerialization. As </w:t>
      </w:r>
      <w:r w:rsidRPr="00E72547">
        <w:rPr>
          <w:rStyle w:val="StyleUnderline"/>
          <w:highlight w:val="yellow"/>
        </w:rPr>
        <w:t>profit-hungry companies</w:t>
      </w:r>
      <w:r w:rsidRPr="00EC2879">
        <w:rPr>
          <w:sz w:val="16"/>
        </w:rPr>
        <w:t xml:space="preserve"> seek to use fewer resources, they can go down four main paths. First, they </w:t>
      </w:r>
      <w:r w:rsidRPr="00E72547">
        <w:rPr>
          <w:rStyle w:val="StyleUnderline"/>
          <w:highlight w:val="yellow"/>
        </w:rPr>
        <w:t>can</w:t>
      </w:r>
      <w:r w:rsidRPr="001204D3">
        <w:rPr>
          <w:rStyle w:val="StyleUnderline"/>
        </w:rPr>
        <w:t xml:space="preserve"> simply </w:t>
      </w:r>
      <w:r w:rsidRPr="00E72547">
        <w:rPr>
          <w:rStyle w:val="StyleUnderline"/>
          <w:highlight w:val="yellow"/>
        </w:rPr>
        <w:t xml:space="preserve">find ways to use </w:t>
      </w:r>
      <w:r w:rsidRPr="00E72547">
        <w:rPr>
          <w:rStyle w:val="Emphasis"/>
          <w:highlight w:val="yellow"/>
        </w:rPr>
        <w:t>less</w:t>
      </w:r>
      <w:r w:rsidRPr="00E72547">
        <w:rPr>
          <w:rStyle w:val="StyleUnderline"/>
          <w:highlight w:val="yellow"/>
        </w:rPr>
        <w:t xml:space="preserve"> of a </w:t>
      </w:r>
      <w:r w:rsidRPr="00E72547">
        <w:rPr>
          <w:rStyle w:val="Emphasis"/>
          <w:highlight w:val="yellow"/>
        </w:rPr>
        <w:t>given material</w:t>
      </w:r>
      <w:r w:rsidRPr="00EC2879">
        <w:rPr>
          <w:sz w:val="16"/>
        </w:rPr>
        <w:t xml:space="preserve">. This is what happened as beverage companies and the companies that supply them with cans teamed up to use less aluminum. It’s also the story with American </w:t>
      </w:r>
      <w:r w:rsidRPr="001204D3">
        <w:rPr>
          <w:rStyle w:val="StyleUnderline"/>
        </w:rPr>
        <w:t>farmers</w:t>
      </w:r>
      <w:r w:rsidRPr="00EC2879">
        <w:rPr>
          <w:sz w:val="16"/>
        </w:rPr>
        <w:t xml:space="preserve">, who </w:t>
      </w:r>
      <w:r w:rsidRPr="001204D3">
        <w:rPr>
          <w:rStyle w:val="StyleUnderline"/>
        </w:rPr>
        <w:t>keep getting bigger harvests while using less land, water, and fertilizer</w:t>
      </w:r>
      <w:r w:rsidRPr="00EC2879">
        <w:rPr>
          <w:sz w:val="16"/>
        </w:rPr>
        <w:t>. Magnet makers found ways to use fewer rare earth metals when it looked as if China might cut off their supply.</w:t>
      </w:r>
    </w:p>
    <w:p w14:paraId="3872A7E7" w14:textId="77777777" w:rsidR="00422AA1" w:rsidRPr="00EC2879" w:rsidRDefault="00422AA1" w:rsidP="00422AA1">
      <w:pPr>
        <w:rPr>
          <w:sz w:val="16"/>
        </w:rPr>
      </w:pPr>
      <w:r w:rsidRPr="00EC2879">
        <w:rPr>
          <w:sz w:val="16"/>
        </w:rPr>
        <w:t xml:space="preserve">Second, </w:t>
      </w:r>
      <w:r w:rsidRPr="00E72547">
        <w:rPr>
          <w:rStyle w:val="StyleUnderline"/>
          <w:highlight w:val="yellow"/>
        </w:rPr>
        <w:t>it</w:t>
      </w:r>
      <w:r w:rsidRPr="001204D3">
        <w:rPr>
          <w:rStyle w:val="StyleUnderline"/>
        </w:rPr>
        <w:t xml:space="preserve"> often </w:t>
      </w:r>
      <w:r w:rsidRPr="00E72547">
        <w:rPr>
          <w:rStyle w:val="StyleUnderline"/>
          <w:highlight w:val="yellow"/>
        </w:rPr>
        <w:t xml:space="preserve">becomes possible to </w:t>
      </w:r>
      <w:r w:rsidRPr="00E72547">
        <w:rPr>
          <w:rStyle w:val="Emphasis"/>
          <w:highlight w:val="yellow"/>
        </w:rPr>
        <w:t>substitute</w:t>
      </w:r>
      <w:r w:rsidRPr="00E72547">
        <w:rPr>
          <w:rStyle w:val="StyleUnderline"/>
          <w:highlight w:val="yellow"/>
        </w:rPr>
        <w:t xml:space="preserve"> one resource</w:t>
      </w:r>
      <w:r w:rsidRPr="001204D3">
        <w:rPr>
          <w:rStyle w:val="StyleUnderline"/>
        </w:rPr>
        <w:t xml:space="preserve"> for </w:t>
      </w:r>
      <w:r w:rsidRPr="001204D3">
        <w:rPr>
          <w:rStyle w:val="Emphasis"/>
        </w:rPr>
        <w:t>another</w:t>
      </w:r>
      <w:r w:rsidRPr="00EC2879">
        <w:rPr>
          <w:sz w:val="16"/>
        </w:rPr>
        <w:t>. Total US coal consumption started to decrease after 2007 because fracking made natural gas more attractive to electricity generators. If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21A011D3" w14:textId="77777777" w:rsidR="00422AA1" w:rsidRPr="00EC2879" w:rsidRDefault="00422AA1" w:rsidP="00422AA1">
      <w:pPr>
        <w:rPr>
          <w:sz w:val="16"/>
        </w:rPr>
      </w:pPr>
      <w:r w:rsidRPr="00EC2879">
        <w:rPr>
          <w:sz w:val="16"/>
        </w:rPr>
        <w:t xml:space="preserve">Third, </w:t>
      </w:r>
      <w:r w:rsidRPr="00E72547">
        <w:rPr>
          <w:rStyle w:val="StyleUnderline"/>
          <w:highlight w:val="yellow"/>
        </w:rPr>
        <w:t xml:space="preserve">companies </w:t>
      </w:r>
      <w:r w:rsidRPr="00EC2879">
        <w:rPr>
          <w:rStyle w:val="StyleUnderline"/>
        </w:rPr>
        <w:t>can</w:t>
      </w:r>
      <w:r w:rsidRPr="001204D3">
        <w:rPr>
          <w:rStyle w:val="StyleUnderline"/>
        </w:rPr>
        <w:t xml:space="preserve"> </w:t>
      </w:r>
      <w:r w:rsidRPr="00E72547">
        <w:rPr>
          <w:rStyle w:val="StyleUnderline"/>
          <w:highlight w:val="yellow"/>
        </w:rPr>
        <w:t xml:space="preserve">use </w:t>
      </w:r>
      <w:r w:rsidRPr="00E72547">
        <w:rPr>
          <w:rStyle w:val="Emphasis"/>
          <w:highlight w:val="yellow"/>
        </w:rPr>
        <w:t>fewer molecules</w:t>
      </w:r>
      <w:r w:rsidRPr="00EC2879">
        <w:rPr>
          <w:sz w:val="16"/>
        </w:rPr>
        <w:t xml:space="preserve"> overall </w:t>
      </w:r>
      <w:r w:rsidRPr="00E72547">
        <w:rPr>
          <w:rStyle w:val="StyleUnderline"/>
          <w:highlight w:val="yellow"/>
        </w:rPr>
        <w:t>by making better use of</w:t>
      </w:r>
      <w:r w:rsidRPr="001204D3">
        <w:rPr>
          <w:rStyle w:val="StyleUnderline"/>
        </w:rPr>
        <w:t xml:space="preserve"> the </w:t>
      </w:r>
      <w:r w:rsidRPr="00E72547">
        <w:rPr>
          <w:rStyle w:val="StyleUnderline"/>
          <w:highlight w:val="yellow"/>
        </w:rPr>
        <w:t>materials they</w:t>
      </w:r>
      <w:r w:rsidRPr="001204D3">
        <w:rPr>
          <w:rStyle w:val="StyleUnderline"/>
        </w:rPr>
        <w:t xml:space="preserve"> </w:t>
      </w:r>
      <w:r w:rsidRPr="001204D3">
        <w:rPr>
          <w:rStyle w:val="Emphasis"/>
        </w:rPr>
        <w:t xml:space="preserve">already </w:t>
      </w:r>
      <w:r w:rsidRPr="00E72547">
        <w:rPr>
          <w:rStyle w:val="Emphasis"/>
          <w:highlight w:val="yellow"/>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14D89B61" w14:textId="77777777" w:rsidR="00422AA1" w:rsidRPr="00EC2879" w:rsidRDefault="00422AA1" w:rsidP="00422AA1">
      <w:pPr>
        <w:rPr>
          <w:sz w:val="16"/>
        </w:rPr>
      </w:pPr>
      <w:r w:rsidRPr="00EC2879">
        <w:rPr>
          <w:sz w:val="16"/>
        </w:rPr>
        <w:t xml:space="preserve">Finally, </w:t>
      </w:r>
      <w:r w:rsidRPr="00E72547">
        <w:rPr>
          <w:rStyle w:val="StyleUnderline"/>
          <w:highlight w:val="yellow"/>
        </w:rPr>
        <w:t>some</w:t>
      </w:r>
      <w:r w:rsidRPr="001204D3">
        <w:rPr>
          <w:rStyle w:val="StyleUnderline"/>
        </w:rPr>
        <w:t xml:space="preserve"> materials </w:t>
      </w:r>
      <w:r w:rsidRPr="00E72547">
        <w:rPr>
          <w:rStyle w:val="StyleUnderline"/>
          <w:highlight w:val="yellow"/>
        </w:rPr>
        <w:t xml:space="preserve">get replaced by </w:t>
      </w:r>
      <w:r w:rsidRPr="00E72547">
        <w:rPr>
          <w:rStyle w:val="Emphasis"/>
          <w:highlight w:val="yellow"/>
        </w:rPr>
        <w:t>nothing</w:t>
      </w:r>
      <w:r w:rsidRPr="001204D3">
        <w:rPr>
          <w:rStyle w:val="StyleUnderline"/>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54CD95E7" w14:textId="77777777" w:rsidR="00422AA1" w:rsidRPr="001204D3" w:rsidRDefault="00422AA1" w:rsidP="00422AA1">
      <w:pPr>
        <w:rPr>
          <w:rStyle w:val="StyleUnderline"/>
        </w:rPr>
      </w:pPr>
      <w:r w:rsidRPr="001204D3">
        <w:rPr>
          <w:rStyle w:val="StyleUnderline"/>
        </w:rPr>
        <w:t>If we use more renewable energy</w:t>
      </w:r>
      <w:r w:rsidRPr="00EC2879">
        <w:rPr>
          <w:sz w:val="16"/>
        </w:rPr>
        <w:t xml:space="preserve">, </w:t>
      </w:r>
      <w:r w:rsidRPr="001204D3">
        <w:rPr>
          <w:rStyle w:val="StyleUnderline"/>
        </w:rPr>
        <w:t>we’ll be replacing coal</w:t>
      </w:r>
      <w:r w:rsidRPr="00EC2879">
        <w:rPr>
          <w:sz w:val="16"/>
        </w:rPr>
        <w:t xml:space="preserve">, </w:t>
      </w:r>
      <w:r w:rsidRPr="001204D3">
        <w:rPr>
          <w:rStyle w:val="StyleUnderline"/>
        </w:rPr>
        <w:t>gas</w:t>
      </w:r>
      <w:r w:rsidRPr="00EC2879">
        <w:rPr>
          <w:sz w:val="16"/>
        </w:rPr>
        <w:t xml:space="preserve">, </w:t>
      </w:r>
      <w:r w:rsidRPr="001204D3">
        <w:rPr>
          <w:rStyle w:val="StyleUnderline"/>
        </w:rPr>
        <w:t>oil</w:t>
      </w:r>
      <w:r w:rsidRPr="00EC2879">
        <w:rPr>
          <w:sz w:val="16"/>
        </w:rPr>
        <w:t xml:space="preserve">, </w:t>
      </w:r>
      <w:r w:rsidRPr="001204D3">
        <w:rPr>
          <w:rStyle w:val="StyleUnderline"/>
        </w:rPr>
        <w:t xml:space="preserve">and uranium with </w:t>
      </w:r>
      <w:r w:rsidRPr="00E72547">
        <w:rPr>
          <w:rStyle w:val="Emphasis"/>
          <w:highlight w:val="yellow"/>
        </w:rPr>
        <w:t>photons</w:t>
      </w:r>
      <w:r w:rsidRPr="00E72547">
        <w:rPr>
          <w:rStyle w:val="StyleUnderline"/>
          <w:highlight w:val="yellow"/>
        </w:rPr>
        <w:t xml:space="preserve"> from the </w:t>
      </w:r>
      <w:r w:rsidRPr="00E72547">
        <w:rPr>
          <w:rStyle w:val="Emphasis"/>
          <w:highlight w:val="yellow"/>
        </w:rPr>
        <w:t>sun</w:t>
      </w:r>
      <w:r w:rsidRPr="00EC2879">
        <w:rPr>
          <w:sz w:val="16"/>
        </w:rPr>
        <w:t xml:space="preserve"> (solar power) </w:t>
      </w:r>
      <w:r w:rsidRPr="00E72547">
        <w:rPr>
          <w:rStyle w:val="StyleUnderline"/>
          <w:highlight w:val="yellow"/>
        </w:rPr>
        <w:t>and</w:t>
      </w:r>
      <w:r w:rsidRPr="001204D3">
        <w:rPr>
          <w:rStyle w:val="StyleUnderline"/>
        </w:rPr>
        <w:t xml:space="preserve"> the </w:t>
      </w:r>
      <w:r w:rsidRPr="00E72547">
        <w:rPr>
          <w:rStyle w:val="Emphasis"/>
          <w:highlight w:val="yellow"/>
        </w:rPr>
        <w:t>movement</w:t>
      </w:r>
      <w:r w:rsidRPr="00E72547">
        <w:rPr>
          <w:rStyle w:val="StyleUnderline"/>
          <w:highlight w:val="yellow"/>
        </w:rPr>
        <w:t xml:space="preserve"> of </w:t>
      </w:r>
      <w:r w:rsidRPr="00E72547">
        <w:rPr>
          <w:rStyle w:val="Emphasis"/>
          <w:highlight w:val="yellow"/>
        </w:rPr>
        <w:t>air</w:t>
      </w:r>
      <w:r w:rsidRPr="00EC2879">
        <w:rPr>
          <w:sz w:val="16"/>
        </w:rPr>
        <w:t xml:space="preserve"> (wind power) and water (hydroelectric power) on the earth. All three of </w:t>
      </w:r>
      <w:r w:rsidRPr="001204D3">
        <w:rPr>
          <w:rStyle w:val="StyleUnderline"/>
        </w:rPr>
        <w:t xml:space="preserve">these types of power </w:t>
      </w:r>
      <w:r w:rsidRPr="00E72547">
        <w:rPr>
          <w:rStyle w:val="StyleUnderline"/>
          <w:highlight w:val="yellow"/>
        </w:rPr>
        <w:t>are</w:t>
      </w:r>
      <w:r w:rsidRPr="001204D3">
        <w:rPr>
          <w:rStyle w:val="StyleUnderline"/>
        </w:rPr>
        <w:t xml:space="preserve"> also among </w:t>
      </w:r>
      <w:r w:rsidRPr="00E72547">
        <w:rPr>
          <w:rStyle w:val="StyleUnderline"/>
          <w:highlight w:val="yellow"/>
        </w:rPr>
        <w:t xml:space="preserve">dematerialization’s </w:t>
      </w:r>
      <w:r w:rsidRPr="00E72547">
        <w:rPr>
          <w:rStyle w:val="Emphasis"/>
          <w:highlight w:val="yellow"/>
        </w:rPr>
        <w:t>champions</w:t>
      </w:r>
      <w:r w:rsidRPr="00EC2879">
        <w:rPr>
          <w:sz w:val="16"/>
        </w:rPr>
        <w:t xml:space="preserve">, </w:t>
      </w:r>
      <w:r w:rsidRPr="001204D3">
        <w:rPr>
          <w:rStyle w:val="StyleUnderline"/>
        </w:rPr>
        <w:t xml:space="preserve">since they use up essentially </w:t>
      </w:r>
      <w:r w:rsidRPr="001204D3">
        <w:rPr>
          <w:rStyle w:val="Emphasis"/>
        </w:rPr>
        <w:t>no resources</w:t>
      </w:r>
      <w:r w:rsidRPr="001204D3">
        <w:rPr>
          <w:rStyle w:val="StyleUnderline"/>
        </w:rPr>
        <w:t xml:space="preserve"> once they’re up and running.</w:t>
      </w:r>
    </w:p>
    <w:p w14:paraId="6DFCAB90" w14:textId="77777777" w:rsidR="00422AA1" w:rsidRPr="00EC2879" w:rsidRDefault="00422AA1" w:rsidP="00422AA1">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114E9BB1" w14:textId="77777777" w:rsidR="00422AA1" w:rsidRPr="00EC2879" w:rsidRDefault="00422AA1" w:rsidP="00422AA1">
      <w:pPr>
        <w:rPr>
          <w:sz w:val="16"/>
        </w:rPr>
      </w:pPr>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0FB789D4" w14:textId="77777777" w:rsidR="00422AA1" w:rsidRPr="00EC2879" w:rsidRDefault="00422AA1" w:rsidP="00422AA1">
      <w:pPr>
        <w:rPr>
          <w:sz w:val="16"/>
        </w:rPr>
      </w:pPr>
      <w:r w:rsidRPr="00E72547">
        <w:rPr>
          <w:rStyle w:val="StyleUnderline"/>
          <w:highlight w:val="yellow"/>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rPr>
          <w:sz w:val="16"/>
        </w:rPr>
        <w:t xml:space="preserve"> </w:t>
      </w:r>
      <w:r w:rsidRPr="001204D3">
        <w:rPr>
          <w:rStyle w:val="StyleUnderline"/>
        </w:rPr>
        <w:t>like the orbit of the Moon or</w:t>
      </w:r>
      <w:r w:rsidRPr="00EC2879">
        <w:rPr>
          <w:sz w:val="16"/>
        </w:rPr>
        <w:t xml:space="preserve"> the </w:t>
      </w:r>
      <w:r w:rsidRPr="001204D3">
        <w:rPr>
          <w:rStyle w:val="StyleUnderline"/>
        </w:rPr>
        <w:t>accumulation of interest on a certificate of deposit</w:t>
      </w:r>
      <w:r w:rsidRPr="00EC2879">
        <w:rPr>
          <w:sz w:val="16"/>
        </w:rPr>
        <w:t xml:space="preserve">. </w:t>
      </w:r>
      <w:r w:rsidRPr="001204D3">
        <w:rPr>
          <w:rStyle w:val="StyleUnderline"/>
        </w:rPr>
        <w:t xml:space="preserve">It’s instead inherently jumpy, uneven, and </w:t>
      </w:r>
      <w:r w:rsidRPr="001204D3">
        <w:rPr>
          <w:rStyle w:val="Emphasis"/>
        </w:rPr>
        <w:t>random</w:t>
      </w:r>
      <w:r w:rsidRPr="00EC2879">
        <w:rPr>
          <w:sz w:val="16"/>
        </w:rPr>
        <w:t xml:space="preserve">. </w:t>
      </w:r>
      <w:r w:rsidRPr="001204D3">
        <w:rPr>
          <w:rStyle w:val="StyleUnderline"/>
        </w:rPr>
        <w:t xml:space="preserve">It’s also </w:t>
      </w:r>
      <w:r w:rsidRPr="00E72547">
        <w:rPr>
          <w:rStyle w:val="Emphasis"/>
          <w:highlight w:val="yellow"/>
        </w:rPr>
        <w:t>combinatorial</w:t>
      </w:r>
      <w:r w:rsidRPr="00EC2879">
        <w:rPr>
          <w:sz w:val="16"/>
        </w:rPr>
        <w:t xml:space="preserve">, as Erik Brynjolfsson and I discussed in our book The Second Machine Age. Most </w:t>
      </w:r>
      <w:r w:rsidRPr="001204D3">
        <w:rPr>
          <w:rStyle w:val="StyleUnderline"/>
        </w:rPr>
        <w:t>new technologies</w:t>
      </w:r>
      <w:r w:rsidRPr="00EC2879">
        <w:rPr>
          <w:sz w:val="16"/>
        </w:rPr>
        <w:t xml:space="preserve"> and other innovations, we argued, </w:t>
      </w:r>
      <w:r w:rsidRPr="001204D3">
        <w:rPr>
          <w:rStyle w:val="StyleUnderline"/>
        </w:rPr>
        <w:t>are</w:t>
      </w:r>
      <w:r w:rsidRPr="00EC2879">
        <w:rPr>
          <w:sz w:val="16"/>
        </w:rPr>
        <w:t xml:space="preserve"> combinations or </w:t>
      </w:r>
      <w:r w:rsidRPr="001204D3">
        <w:rPr>
          <w:rStyle w:val="StyleUnderline"/>
        </w:rPr>
        <w:t>recombinations of preexisting elements</w:t>
      </w:r>
      <w:r w:rsidRPr="00EC2879">
        <w:rPr>
          <w:sz w:val="16"/>
        </w:rPr>
        <w:t>.</w:t>
      </w:r>
    </w:p>
    <w:p w14:paraId="0F2F4A28" w14:textId="77777777" w:rsidR="00422AA1" w:rsidRPr="00EC2879" w:rsidRDefault="00422AA1" w:rsidP="00422AA1">
      <w:pPr>
        <w:rPr>
          <w:sz w:val="16"/>
          <w:szCs w:val="16"/>
        </w:rPr>
      </w:pPr>
      <w:r w:rsidRPr="00EC2879">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243CA697" w14:textId="77777777" w:rsidR="00422AA1" w:rsidRPr="00EC2879" w:rsidRDefault="00422AA1" w:rsidP="00422AA1">
      <w:pPr>
        <w:rPr>
          <w:sz w:val="16"/>
        </w:rPr>
      </w:pPr>
      <w:r w:rsidRPr="001204D3">
        <w:rPr>
          <w:rStyle w:val="StyleUnderline"/>
        </w:rPr>
        <w:t>Erik and I described</w:t>
      </w:r>
      <w:r w:rsidRPr="00EC2879">
        <w:rPr>
          <w:sz w:val="16"/>
        </w:rPr>
        <w:t xml:space="preserve"> the set of </w:t>
      </w:r>
      <w:r w:rsidRPr="001204D3">
        <w:rPr>
          <w:rStyle w:val="StyleUnderline"/>
        </w:rPr>
        <w:t>innovations and technologies</w:t>
      </w:r>
      <w:r w:rsidRPr="00EC2879">
        <w:rPr>
          <w:sz w:val="16"/>
        </w:rPr>
        <w:t xml:space="preserve"> available at any time </w:t>
      </w:r>
      <w:r w:rsidRPr="001204D3">
        <w:rPr>
          <w:rStyle w:val="StyleUnderline"/>
        </w:rPr>
        <w:t xml:space="preserve">as </w:t>
      </w:r>
      <w:r w:rsidRPr="001204D3">
        <w:rPr>
          <w:rStyle w:val="Emphasis"/>
        </w:rPr>
        <w:t>building blocks</w:t>
      </w:r>
      <w:r w:rsidRPr="00EC2879">
        <w:rPr>
          <w:sz w:val="16"/>
        </w:rPr>
        <w:t xml:space="preserve"> that </w:t>
      </w:r>
      <w:r w:rsidRPr="001204D3">
        <w:rPr>
          <w:rStyle w:val="StyleUnderline"/>
        </w:rPr>
        <w:t>ingenious people could combine and recombine into</w:t>
      </w:r>
      <w:r w:rsidRPr="00EC2879">
        <w:rPr>
          <w:sz w:val="16"/>
        </w:rPr>
        <w:t xml:space="preserve"> useful </w:t>
      </w:r>
      <w:r w:rsidRPr="001204D3">
        <w:rPr>
          <w:rStyle w:val="StyleUnderline"/>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building blocks and innovators increases, </w:t>
      </w:r>
      <w:r w:rsidRPr="00E72547">
        <w:rPr>
          <w:rStyle w:val="StyleUnderline"/>
          <w:highlight w:val="yellow"/>
        </w:rPr>
        <w:t xml:space="preserve">we should have </w:t>
      </w:r>
      <w:r w:rsidRPr="00E72547">
        <w:rPr>
          <w:rStyle w:val="Emphasis"/>
          <w:highlight w:val="yellow"/>
        </w:rPr>
        <w:t>confidence</w:t>
      </w:r>
      <w:r w:rsidRPr="00EC2879">
        <w:rPr>
          <w:sz w:val="16"/>
        </w:rPr>
        <w:t xml:space="preserve"> </w:t>
      </w:r>
      <w:r w:rsidRPr="001204D3">
        <w:rPr>
          <w:rStyle w:val="StyleUnderline"/>
        </w:rPr>
        <w:t xml:space="preserve">that </w:t>
      </w:r>
      <w:r w:rsidRPr="00E72547">
        <w:rPr>
          <w:rStyle w:val="StyleUnderline"/>
          <w:highlight w:val="yellow"/>
        </w:rPr>
        <w:t>more breakthroughs</w:t>
      </w:r>
      <w:r w:rsidRPr="00EC2879">
        <w:rPr>
          <w:sz w:val="16"/>
        </w:rPr>
        <w:t xml:space="preserve"> such as fracking and smartphones </w:t>
      </w:r>
      <w:r w:rsidRPr="00E72547">
        <w:rPr>
          <w:rStyle w:val="StyleUnderline"/>
          <w:highlight w:val="yellow"/>
        </w:rPr>
        <w:t>are ahead</w:t>
      </w:r>
      <w:r w:rsidRPr="00EC2879">
        <w:rPr>
          <w:sz w:val="16"/>
        </w:rPr>
        <w:t xml:space="preserve">. </w:t>
      </w:r>
      <w:r w:rsidRPr="001204D3">
        <w:rPr>
          <w:rStyle w:val="StyleUnderline"/>
        </w:rPr>
        <w:t>Innovation is highly decentralized and</w:t>
      </w:r>
      <w:r w:rsidRPr="00EC2879">
        <w:rPr>
          <w:sz w:val="16"/>
        </w:rPr>
        <w:t xml:space="preserve"> largely </w:t>
      </w:r>
      <w:r w:rsidRPr="001204D3">
        <w:rPr>
          <w:rStyle w:val="StyleUnderline"/>
        </w:rPr>
        <w:t>uncoordinated</w:t>
      </w:r>
      <w:r w:rsidRPr="00EC2879">
        <w:rPr>
          <w:sz w:val="16"/>
        </w:rPr>
        <w:t xml:space="preserve">, </w:t>
      </w:r>
      <w:r w:rsidRPr="001204D3">
        <w:rPr>
          <w:rStyle w:val="StyleUnderline"/>
        </w:rPr>
        <w:t xml:space="preserve">occurring as the result of </w:t>
      </w:r>
      <w:r w:rsidRPr="001204D3">
        <w:rPr>
          <w:rStyle w:val="Emphasis"/>
        </w:rPr>
        <w:t>interactions</w:t>
      </w:r>
      <w:r w:rsidRPr="00EC2879">
        <w:rPr>
          <w:sz w:val="16"/>
        </w:rPr>
        <w:t xml:space="preserve"> </w:t>
      </w:r>
      <w:r w:rsidRPr="001204D3">
        <w:rPr>
          <w:rStyle w:val="StyleUnderline"/>
        </w:rPr>
        <w:t xml:space="preserve">among </w:t>
      </w:r>
      <w:r w:rsidRPr="001204D3">
        <w:rPr>
          <w:rStyle w:val="Emphasis"/>
        </w:rPr>
        <w:t>complex</w:t>
      </w:r>
      <w:r w:rsidRPr="001204D3">
        <w:rPr>
          <w:rStyle w:val="StyleUnderline"/>
        </w:rPr>
        <w:t xml:space="preserve"> and </w:t>
      </w:r>
      <w:r w:rsidRPr="001204D3">
        <w:rPr>
          <w:rStyle w:val="Emphasis"/>
        </w:rPr>
        <w:t>interlocking</w:t>
      </w:r>
      <w:r w:rsidRPr="001204D3">
        <w:rPr>
          <w:rStyle w:val="StyleUnderline"/>
        </w:rPr>
        <w:t xml:space="preserve"> social</w:t>
      </w:r>
      <w:r w:rsidRPr="00EC2879">
        <w:rPr>
          <w:sz w:val="16"/>
        </w:rPr>
        <w:t xml:space="preserve">, </w:t>
      </w:r>
      <w:r w:rsidRPr="001204D3">
        <w:rPr>
          <w:rStyle w:val="StyleUnderline"/>
        </w:rPr>
        <w:t>technological</w:t>
      </w:r>
      <w:r w:rsidRPr="00EC2879">
        <w:rPr>
          <w:sz w:val="16"/>
        </w:rPr>
        <w:t xml:space="preserve">, </w:t>
      </w:r>
      <w:r w:rsidRPr="001204D3">
        <w:rPr>
          <w:rStyle w:val="StyleUnderline"/>
        </w:rPr>
        <w:t xml:space="preserve">and </w:t>
      </w:r>
      <w:r w:rsidRPr="00EC2879">
        <w:rPr>
          <w:sz w:val="16"/>
        </w:rPr>
        <w:t>economic systems. So it’s going to keep surprising us.</w:t>
      </w:r>
    </w:p>
    <w:p w14:paraId="45CFC253" w14:textId="77777777" w:rsidR="00422AA1" w:rsidRPr="001204D3" w:rsidRDefault="00422AA1" w:rsidP="00422AA1">
      <w:pPr>
        <w:rPr>
          <w:rStyle w:val="StyleUnderline"/>
        </w:rPr>
      </w:pPr>
      <w:r w:rsidRPr="001204D3">
        <w:rPr>
          <w:rStyle w:val="StyleUnderline"/>
        </w:rPr>
        <w:t>As the Second Machine Age progresses</w:t>
      </w:r>
      <w:r w:rsidRPr="00EC2879">
        <w:rPr>
          <w:sz w:val="16"/>
        </w:rPr>
        <w:t xml:space="preserve">, </w:t>
      </w:r>
      <w:r w:rsidRPr="001204D3">
        <w:rPr>
          <w:rStyle w:val="StyleUnderline"/>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power. </w:t>
      </w:r>
      <w:r w:rsidRPr="001204D3">
        <w:rPr>
          <w:rStyle w:val="StyleUnderline"/>
        </w:rPr>
        <w:t xml:space="preserve">Our </w:t>
      </w:r>
      <w:r w:rsidRPr="00E72547">
        <w:rPr>
          <w:rStyle w:val="StyleUnderline"/>
          <w:highlight w:val="yellow"/>
        </w:rPr>
        <w:t>current</w:t>
      </w:r>
      <w:r w:rsidRPr="001204D3">
        <w:rPr>
          <w:rStyle w:val="StyleUnderline"/>
        </w:rPr>
        <w:t xml:space="preserve"> time of</w:t>
      </w:r>
      <w:r w:rsidRPr="00EC2879">
        <w:rPr>
          <w:sz w:val="16"/>
        </w:rPr>
        <w:t xml:space="preserve"> great </w:t>
      </w:r>
      <w:r w:rsidRPr="00E72547">
        <w:rPr>
          <w:rStyle w:val="StyleUnderline"/>
          <w:highlight w:val="yellow"/>
        </w:rPr>
        <w:t>progress with all things</w:t>
      </w:r>
      <w:r w:rsidRPr="001204D3">
        <w:rPr>
          <w:rStyle w:val="StyleUnderline"/>
        </w:rPr>
        <w:t xml:space="preserve"> related to </w:t>
      </w:r>
      <w:r w:rsidRPr="00E72547">
        <w:rPr>
          <w:rStyle w:val="Emphasis"/>
          <w:highlight w:val="yellow"/>
        </w:rPr>
        <w:t>computing</w:t>
      </w:r>
      <w:r w:rsidRPr="00E72547">
        <w:rPr>
          <w:sz w:val="16"/>
          <w:highlight w:val="yellow"/>
        </w:rPr>
        <w:t xml:space="preserve"> </w:t>
      </w:r>
      <w:r w:rsidRPr="00E72547">
        <w:rPr>
          <w:rStyle w:val="StyleUnderline"/>
          <w:highlight w:val="yellow"/>
        </w:rPr>
        <w:t xml:space="preserve">is allowing us to </w:t>
      </w:r>
      <w:r w:rsidRPr="00E72547">
        <w:rPr>
          <w:rStyle w:val="Emphasis"/>
          <w:highlight w:val="yellow"/>
        </w:rPr>
        <w:t>overcome</w:t>
      </w:r>
      <w:r w:rsidRPr="001204D3">
        <w:rPr>
          <w:rStyle w:val="StyleUnderline"/>
        </w:rPr>
        <w:t xml:space="preserve"> the </w:t>
      </w:r>
      <w:r w:rsidRPr="00E72547">
        <w:rPr>
          <w:rStyle w:val="Emphasis"/>
          <w:highlight w:val="yellow"/>
        </w:rPr>
        <w:t>limitations</w:t>
      </w:r>
      <w:r w:rsidRPr="001204D3">
        <w:rPr>
          <w:rStyle w:val="StyleUnderline"/>
        </w:rPr>
        <w:t xml:space="preserve"> of our mental power </w:t>
      </w:r>
      <w:r w:rsidRPr="00E72547">
        <w:rPr>
          <w:rStyle w:val="StyleUnderline"/>
          <w:highlight w:val="yellow"/>
        </w:rPr>
        <w:t xml:space="preserve">and is </w:t>
      </w:r>
      <w:r w:rsidRPr="00E72547">
        <w:rPr>
          <w:rStyle w:val="Emphasis"/>
          <w:highlight w:val="yellow"/>
        </w:rPr>
        <w:t>transformative</w:t>
      </w:r>
      <w:r w:rsidRPr="001204D3">
        <w:rPr>
          <w:rStyle w:val="StyleUnderline"/>
        </w:rPr>
        <w:t xml:space="preserve"> in a different way</w:t>
      </w:r>
      <w:r w:rsidRPr="00EC2879">
        <w:rPr>
          <w:sz w:val="16"/>
        </w:rPr>
        <w:t xml:space="preserve">: </w:t>
      </w:r>
      <w:r w:rsidRPr="00E72547">
        <w:rPr>
          <w:rStyle w:val="StyleUnderline"/>
          <w:highlight w:val="yellow"/>
        </w:rPr>
        <w:t xml:space="preserve">it’s allowing us to </w:t>
      </w:r>
      <w:r w:rsidRPr="00E72547">
        <w:rPr>
          <w:rStyle w:val="Emphasis"/>
          <w:highlight w:val="yellow"/>
        </w:rPr>
        <w:t>reverse</w:t>
      </w:r>
      <w:r w:rsidRPr="00E72547">
        <w:rPr>
          <w:sz w:val="16"/>
          <w:highlight w:val="yellow"/>
        </w:rPr>
        <w:t xml:space="preserve"> </w:t>
      </w:r>
      <w:r w:rsidRPr="00E72547">
        <w:rPr>
          <w:rStyle w:val="StyleUnderline"/>
          <w:highlight w:val="yellow"/>
        </w:rPr>
        <w:t>the</w:t>
      </w:r>
      <w:r w:rsidRPr="001204D3">
        <w:rPr>
          <w:rStyle w:val="StyleUnderline"/>
        </w:rPr>
        <w:t xml:space="preserve"> Industrial Era’s</w:t>
      </w:r>
      <w:r w:rsidRPr="00EC2879">
        <w:rPr>
          <w:sz w:val="16"/>
        </w:rPr>
        <w:t xml:space="preserve"> bad </w:t>
      </w:r>
      <w:r w:rsidRPr="00E72547">
        <w:rPr>
          <w:rStyle w:val="StyleUnderline"/>
          <w:highlight w:val="yellow"/>
        </w:rPr>
        <w:t>habit of taking</w:t>
      </w:r>
      <w:r w:rsidRPr="001204D3">
        <w:rPr>
          <w:rStyle w:val="StyleUnderline"/>
        </w:rPr>
        <w:t xml:space="preserve"> </w:t>
      </w:r>
      <w:r w:rsidRPr="001204D3">
        <w:rPr>
          <w:rStyle w:val="Emphasis"/>
        </w:rPr>
        <w:t>more</w:t>
      </w:r>
      <w:r w:rsidRPr="001204D3">
        <w:rPr>
          <w:rStyle w:val="StyleUnderline"/>
        </w:rPr>
        <w:t xml:space="preserve"> and </w:t>
      </w:r>
      <w:r w:rsidRPr="00E72547">
        <w:rPr>
          <w:rStyle w:val="Emphasis"/>
          <w:highlight w:val="yellow"/>
        </w:rPr>
        <w:t>more</w:t>
      </w:r>
      <w:r w:rsidRPr="00E72547">
        <w:rPr>
          <w:rStyle w:val="StyleUnderline"/>
          <w:highlight w:val="yellow"/>
        </w:rPr>
        <w:t xml:space="preserve"> from the earth</w:t>
      </w:r>
      <w:r w:rsidRPr="001204D3">
        <w:rPr>
          <w:rStyle w:val="StyleUnderline"/>
        </w:rPr>
        <w:t xml:space="preserve"> every year.</w:t>
      </w:r>
    </w:p>
    <w:p w14:paraId="4E5ED154" w14:textId="77777777" w:rsidR="00422AA1" w:rsidRPr="001204D3" w:rsidRDefault="00422AA1" w:rsidP="00422AA1">
      <w:pPr>
        <w:rPr>
          <w:rStyle w:val="StyleUnderline"/>
        </w:rPr>
      </w:pPr>
      <w:r w:rsidRPr="001204D3">
        <w:rPr>
          <w:rStyle w:val="StyleUnderline"/>
        </w:rPr>
        <w:t>Computer-aided design tools help engineers</w:t>
      </w:r>
      <w:r w:rsidRPr="00EC2879">
        <w:rPr>
          <w:sz w:val="16"/>
        </w:rPr>
        <w:t xml:space="preserve"> at packaging companies </w:t>
      </w:r>
      <w:r w:rsidRPr="001204D3">
        <w:rPr>
          <w:rStyle w:val="StyleUnderline"/>
        </w:rPr>
        <w:t>design generations of aluminum cans</w:t>
      </w:r>
      <w:r w:rsidRPr="00EC2879">
        <w:rPr>
          <w:sz w:val="16"/>
        </w:rPr>
        <w:t xml:space="preserve"> that keep getting lighter. </w:t>
      </w:r>
      <w:r w:rsidRPr="001204D3">
        <w:rPr>
          <w:rStyle w:val="StyleUnderline"/>
        </w:rPr>
        <w:t>Fracking took off</w:t>
      </w:r>
      <w:r w:rsidRPr="00EC2879">
        <w:rPr>
          <w:sz w:val="16"/>
        </w:rPr>
        <w:t xml:space="preserve"> in part </w:t>
      </w:r>
      <w:r w:rsidRPr="001204D3">
        <w:rPr>
          <w:rStyle w:val="StyleUnderline"/>
        </w:rPr>
        <w:t xml:space="preserve">because oil and gas exploration </w:t>
      </w:r>
      <w:r w:rsidRPr="00EC2879">
        <w:rPr>
          <w:sz w:val="16"/>
        </w:rPr>
        <w:t xml:space="preserve">companies </w:t>
      </w:r>
      <w:r w:rsidRPr="001204D3">
        <w:rPr>
          <w:rStyle w:val="StyleUnderline"/>
        </w:rPr>
        <w:t xml:space="preserve">learned how to build </w:t>
      </w:r>
      <w:r w:rsidRPr="001204D3">
        <w:rPr>
          <w:rStyle w:val="Emphasis"/>
        </w:rPr>
        <w:t>accurate</w:t>
      </w:r>
      <w:r w:rsidRPr="001204D3">
        <w:rPr>
          <w:rStyle w:val="StyleUnderline"/>
        </w:rPr>
        <w:t xml:space="preserve"> computer </w:t>
      </w:r>
      <w:r w:rsidRPr="001204D3">
        <w:rPr>
          <w:rStyle w:val="Emphasis"/>
        </w:rPr>
        <w:t>models</w:t>
      </w:r>
      <w:r w:rsidRPr="00EC2879">
        <w:rPr>
          <w:sz w:val="16"/>
        </w:rPr>
        <w:t xml:space="preserve"> of the rock formations that lay deep underground—models </w:t>
      </w:r>
      <w:r w:rsidRPr="001204D3">
        <w:rPr>
          <w:rStyle w:val="StyleUnderline"/>
        </w:rPr>
        <w:t>that predicted where hydrocarbons were to be found.</w:t>
      </w:r>
    </w:p>
    <w:p w14:paraId="269161ED" w14:textId="77777777" w:rsidR="00422AA1" w:rsidRPr="00EC2879" w:rsidRDefault="00422AA1" w:rsidP="00422AA1">
      <w:pPr>
        <w:rPr>
          <w:sz w:val="16"/>
          <w:szCs w:val="16"/>
        </w:rPr>
      </w:pPr>
      <w:r w:rsidRPr="00EC2879">
        <w:rPr>
          <w:sz w:val="16"/>
          <w:szCs w:val="16"/>
        </w:rPr>
        <w:t>Smartphones took the place of many separate pieces of gear. Because they serve as GPS devices, they’ve also led us to print out many fewer maps and so contributed to our current trend of using less paper. It’s easy to look at generations of computer paper, from 1960s punch cards to the eleven-by-seventeen-inch fanfold paper of the 1980s, and conclude that the Second Machine Age has caused us to chop down ever more trees. The year of peak paper consumption in the United States, however, was 1990. As our devices have become more capable and interconnected, always on and always with us, we’ve sharply turned away from paper. Humanity as a whole probably hit peak paper in 2013.</w:t>
      </w:r>
    </w:p>
    <w:p w14:paraId="326695D8" w14:textId="77777777" w:rsidR="00422AA1" w:rsidRPr="00EC2879" w:rsidRDefault="00422AA1" w:rsidP="00422AA1">
      <w:pPr>
        <w:rPr>
          <w:sz w:val="16"/>
        </w:rPr>
      </w:pPr>
      <w:r w:rsidRPr="00EC2879">
        <w:rPr>
          <w:sz w:val="16"/>
        </w:rPr>
        <w:t xml:space="preserve">As these examples indicate, </w:t>
      </w:r>
      <w:r w:rsidRPr="00E72547">
        <w:rPr>
          <w:rStyle w:val="StyleUnderline"/>
          <w:highlight w:val="yellow"/>
        </w:rPr>
        <w:t>computers</w:t>
      </w:r>
      <w:r w:rsidRPr="001204D3">
        <w:rPr>
          <w:rStyle w:val="StyleUnderline"/>
        </w:rPr>
        <w:t xml:space="preserve"> and their kin help us with all four paths to </w:t>
      </w:r>
      <w:r w:rsidRPr="001204D3">
        <w:rPr>
          <w:rStyle w:val="Emphasis"/>
        </w:rPr>
        <w:t>dematerialization</w:t>
      </w:r>
      <w:r w:rsidRPr="00EC2879">
        <w:rPr>
          <w:sz w:val="16"/>
        </w:rPr>
        <w:t xml:space="preserve">. Hardware, software, and networks let us slim, swap, optimize, and evaporate. I contend that </w:t>
      </w:r>
      <w:r w:rsidRPr="00E72547">
        <w:rPr>
          <w:rStyle w:val="StyleUnderline"/>
          <w:highlight w:val="yellow"/>
        </w:rPr>
        <w:t xml:space="preserve">they’re the </w:t>
      </w:r>
      <w:r w:rsidRPr="00E72547">
        <w:rPr>
          <w:rStyle w:val="Emphasis"/>
          <w:highlight w:val="yellow"/>
        </w:rPr>
        <w:t>best tools</w:t>
      </w:r>
      <w:r w:rsidRPr="00E72547">
        <w:rPr>
          <w:rStyle w:val="StyleUnderline"/>
          <w:highlight w:val="yellow"/>
        </w:rPr>
        <w:t xml:space="preserve"> we’ve </w:t>
      </w:r>
      <w:r w:rsidRPr="00E72547">
        <w:rPr>
          <w:rStyle w:val="Emphasis"/>
          <w:highlight w:val="yellow"/>
        </w:rPr>
        <w:t>ever invented</w:t>
      </w:r>
      <w:r w:rsidRPr="00E72547">
        <w:rPr>
          <w:rStyle w:val="StyleUnderline"/>
          <w:highlight w:val="yellow"/>
        </w:rPr>
        <w:t xml:space="preserve"> for letting us tread</w:t>
      </w:r>
      <w:r w:rsidRPr="001204D3">
        <w:rPr>
          <w:rStyle w:val="StyleUnderline"/>
        </w:rPr>
        <w:t xml:space="preserve"> more </w:t>
      </w:r>
      <w:r w:rsidRPr="00E72547">
        <w:rPr>
          <w:rStyle w:val="Emphasis"/>
          <w:highlight w:val="yellow"/>
        </w:rPr>
        <w:t>lightly</w:t>
      </w:r>
      <w:r w:rsidRPr="001204D3">
        <w:rPr>
          <w:rStyle w:val="StyleUnderline"/>
        </w:rPr>
        <w:t xml:space="preserve"> on our planet</w:t>
      </w:r>
      <w:r w:rsidRPr="00EC2879">
        <w:rPr>
          <w:sz w:val="16"/>
        </w:rPr>
        <w:t>.</w:t>
      </w:r>
    </w:p>
    <w:p w14:paraId="248F43A8" w14:textId="77777777" w:rsidR="00422AA1" w:rsidRPr="006B6770" w:rsidRDefault="00422AA1" w:rsidP="00422AA1">
      <w:r w:rsidRPr="001204D3">
        <w:rPr>
          <w:rStyle w:val="StyleUnderline"/>
        </w:rPr>
        <w:t xml:space="preserve">All of these principles are about the </w:t>
      </w:r>
      <w:r w:rsidRPr="001204D3">
        <w:rPr>
          <w:rStyle w:val="Emphasis"/>
        </w:rPr>
        <w:t>combination</w:t>
      </w:r>
      <w:r w:rsidRPr="00DE048B">
        <w:t xml:space="preserve"> </w:t>
      </w:r>
      <w:r w:rsidRPr="001204D3">
        <w:rPr>
          <w:rStyle w:val="StyleUnderline"/>
        </w:rPr>
        <w:t xml:space="preserve">of technological </w:t>
      </w:r>
      <w:r w:rsidRPr="001204D3">
        <w:rPr>
          <w:rStyle w:val="Emphasis"/>
        </w:rPr>
        <w:t>progress</w:t>
      </w:r>
      <w:r w:rsidRPr="001204D3">
        <w:rPr>
          <w:rStyle w:val="StyleUnderline"/>
        </w:rPr>
        <w:t xml:space="preserve"> and </w:t>
      </w:r>
      <w:r w:rsidRPr="001204D3">
        <w:rPr>
          <w:rStyle w:val="Emphasis"/>
        </w:rPr>
        <w:t>capitalism</w:t>
      </w:r>
      <w:r w:rsidRPr="00DE048B">
        <w:t xml:space="preserve">, </w:t>
      </w:r>
      <w:r w:rsidRPr="001204D3">
        <w:rPr>
          <w:rStyle w:val="StyleUnderline"/>
        </w:rPr>
        <w:t xml:space="preserve">which are the first of the two pairs of forces causing </w:t>
      </w:r>
      <w:r w:rsidRPr="001204D3">
        <w:rPr>
          <w:rStyle w:val="Emphasis"/>
        </w:rPr>
        <w:t>dematerialization</w:t>
      </w:r>
      <w:r w:rsidRPr="00DE048B">
        <w:t>.</w:t>
      </w:r>
      <w:bookmarkEnd w:id="3"/>
    </w:p>
    <w:p w14:paraId="272342C0" w14:textId="77777777" w:rsidR="00422AA1" w:rsidRPr="00804D13" w:rsidRDefault="00422AA1" w:rsidP="00422AA1">
      <w:pPr>
        <w:pStyle w:val="Heading4"/>
      </w:pPr>
      <w:r>
        <w:t xml:space="preserve">Free trade promotes </w:t>
      </w:r>
      <w:r w:rsidRPr="00F00AD3">
        <w:rPr>
          <w:u w:val="single"/>
        </w:rPr>
        <w:t>peace</w:t>
      </w:r>
      <w:r>
        <w:t xml:space="preserve">---solves war.  </w:t>
      </w:r>
    </w:p>
    <w:p w14:paraId="0EC47481" w14:textId="77777777" w:rsidR="00422AA1" w:rsidRPr="00086EF6" w:rsidRDefault="00422AA1" w:rsidP="00422AA1">
      <w:r w:rsidRPr="00086EF6">
        <w:rPr>
          <w:rStyle w:val="Style13ptBold"/>
        </w:rPr>
        <w:t>Adorney 13</w:t>
      </w:r>
      <w:r w:rsidRPr="00086EF6">
        <w:t xml:space="preserve">, *Julian, a Young Voices contributor. He’s written for FEE, Playboy, National Review, The Federalist, and blogs at </w:t>
      </w:r>
      <w:hyperlink r:id="rId18" w:history="1">
        <w:r w:rsidRPr="00086EF6">
          <w:rPr>
            <w:rStyle w:val="Hyperlink"/>
          </w:rPr>
          <w:t>The Empathetic Libertarian</w:t>
        </w:r>
      </w:hyperlink>
      <w:r w:rsidRPr="00086EF6">
        <w:t>; (October 15th, 2013, “Want Peace? Promote Free Trade”, https://fee.org/articles/want-peace-promote-free-trade)</w:t>
      </w:r>
    </w:p>
    <w:p w14:paraId="21B6278C" w14:textId="77777777" w:rsidR="00422AA1" w:rsidRPr="00086EF6" w:rsidRDefault="00422AA1" w:rsidP="00422AA1">
      <w:r w:rsidRPr="00086EF6">
        <w:t>Frédéric Bastiat famously claimed that “if goods don’t cross borders, soldiers will."</w:t>
      </w:r>
    </w:p>
    <w:p w14:paraId="6417DF8D" w14:textId="77777777" w:rsidR="00422AA1" w:rsidRPr="00146F84" w:rsidRDefault="00422AA1" w:rsidP="00422AA1">
      <w:pPr>
        <w:rPr>
          <w:rStyle w:val="StyleUnderline"/>
        </w:rPr>
      </w:pPr>
      <w:r w:rsidRPr="00086EF6">
        <w:t xml:space="preserve">Bastiat argued that </w:t>
      </w:r>
      <w:r w:rsidRPr="00013FE7">
        <w:rPr>
          <w:rStyle w:val="StyleUnderline"/>
          <w:highlight w:val="yellow"/>
        </w:rPr>
        <w:t>free trade</w:t>
      </w:r>
      <w:r w:rsidRPr="00146F84">
        <w:rPr>
          <w:rStyle w:val="StyleUnderline"/>
        </w:rPr>
        <w:t xml:space="preserve"> between countries</w:t>
      </w:r>
      <w:r w:rsidRPr="00086EF6">
        <w:t xml:space="preserve"> could </w:t>
      </w:r>
      <w:r w:rsidRPr="00013FE7">
        <w:rPr>
          <w:rStyle w:val="Emphasis"/>
          <w:highlight w:val="yellow"/>
        </w:rPr>
        <w:t>reduce</w:t>
      </w:r>
      <w:r w:rsidRPr="00146F84">
        <w:rPr>
          <w:rStyle w:val="StyleUnderline"/>
        </w:rPr>
        <w:t xml:space="preserve"> international </w:t>
      </w:r>
      <w:r w:rsidRPr="00013FE7">
        <w:rPr>
          <w:rStyle w:val="Emphasis"/>
          <w:highlight w:val="yellow"/>
        </w:rPr>
        <w:t>conflict</w:t>
      </w:r>
      <w:r w:rsidRPr="00013FE7">
        <w:rPr>
          <w:rStyle w:val="StyleUnderline"/>
          <w:highlight w:val="yellow"/>
        </w:rPr>
        <w:t xml:space="preserve"> because trade </w:t>
      </w:r>
      <w:r w:rsidRPr="00013FE7">
        <w:rPr>
          <w:rStyle w:val="Emphasis"/>
          <w:highlight w:val="yellow"/>
        </w:rPr>
        <w:t>forges connections</w:t>
      </w:r>
      <w:r w:rsidRPr="00086EF6">
        <w:t xml:space="preserve"> between nations </w:t>
      </w:r>
      <w:r w:rsidRPr="00013FE7">
        <w:rPr>
          <w:rStyle w:val="StyleUnderline"/>
          <w:highlight w:val="yellow"/>
        </w:rPr>
        <w:t xml:space="preserve">and gives each country an </w:t>
      </w:r>
      <w:r w:rsidRPr="00013FE7">
        <w:rPr>
          <w:rStyle w:val="Emphasis"/>
          <w:highlight w:val="yellow"/>
        </w:rPr>
        <w:t>incentive</w:t>
      </w:r>
      <w:r w:rsidRPr="00013FE7">
        <w:rPr>
          <w:rStyle w:val="StyleUnderline"/>
          <w:highlight w:val="yellow"/>
        </w:rPr>
        <w:t xml:space="preserve"> to </w:t>
      </w:r>
      <w:r w:rsidRPr="00013FE7">
        <w:rPr>
          <w:rStyle w:val="Emphasis"/>
          <w:highlight w:val="yellow"/>
        </w:rPr>
        <w:t>avoid war</w:t>
      </w:r>
      <w:r w:rsidRPr="00086EF6">
        <w:t xml:space="preserve"> with its trading partners. If every nation were an economic island, the lack of positive interaction created by trade could leave more room for conflict. Two hundred years after Bastiat, libertarians take this idea as gospel. Unfortunately, not everyone does. But as recent research shows, </w:t>
      </w:r>
      <w:r w:rsidRPr="00146F84">
        <w:rPr>
          <w:rStyle w:val="StyleUnderline"/>
        </w:rPr>
        <w:t xml:space="preserve">the </w:t>
      </w:r>
      <w:r w:rsidRPr="00146F84">
        <w:rPr>
          <w:rStyle w:val="Emphasis"/>
        </w:rPr>
        <w:t>historical evidence</w:t>
      </w:r>
      <w:r w:rsidRPr="00146F84">
        <w:rPr>
          <w:rStyle w:val="StyleUnderline"/>
        </w:rPr>
        <w:t xml:space="preserve"> confirms Bastiat’s famous claim.</w:t>
      </w:r>
    </w:p>
    <w:p w14:paraId="02E81F2F" w14:textId="77777777" w:rsidR="00422AA1" w:rsidRPr="00086EF6" w:rsidRDefault="00422AA1" w:rsidP="00422AA1">
      <w:r w:rsidRPr="00086EF6">
        <w:t>To Trade or to Raid</w:t>
      </w:r>
    </w:p>
    <w:p w14:paraId="1E010453" w14:textId="77777777" w:rsidR="00422AA1" w:rsidRPr="00086EF6" w:rsidRDefault="00422AA1" w:rsidP="00422AA1">
      <w:r w:rsidRPr="00086EF6">
        <w:t>In “</w:t>
      </w:r>
      <w:hyperlink r:id="rId19" w:history="1">
        <w:r w:rsidRPr="00086EF6">
          <w:rPr>
            <w:rStyle w:val="Hyperlink"/>
          </w:rPr>
          <w:t>Peace through Trade or Free Trade?</w:t>
        </w:r>
      </w:hyperlink>
      <w:r w:rsidRPr="00086EF6">
        <w:t xml:space="preserve">” professor Patrick J. </w:t>
      </w:r>
      <w:r w:rsidRPr="00146F84">
        <w:rPr>
          <w:rStyle w:val="StyleUnderline"/>
        </w:rPr>
        <w:t>McDonald</w:t>
      </w:r>
      <w:r w:rsidRPr="00086EF6">
        <w:t xml:space="preserve">, from the University of Texas at Austin, empirically tested whether greater levels of protectionism in a country (tariffs, quotas, etc.) would increase the probability of international conflict in that nation. He </w:t>
      </w:r>
      <w:r w:rsidRPr="00146F84">
        <w:rPr>
          <w:rStyle w:val="StyleUnderline"/>
        </w:rPr>
        <w:t>used a tool called dyads to analyze every country’s international relations from 1960 until 2000</w:t>
      </w:r>
      <w:r w:rsidRPr="00086EF6">
        <w:t>. A dyad is the interaction between one country and another country: German and French relations would be one dyad, German and Russian relations would be a second, French and Australian relations would be a third. He further broke this down into dyad-years; the relations between Germany and France in 1965 would be one dyad-year, the relations between France and Australia in 1973 would be a second, and so on.</w:t>
      </w:r>
    </w:p>
    <w:p w14:paraId="280FAB1D" w14:textId="77777777" w:rsidR="00422AA1" w:rsidRPr="00086EF6" w:rsidRDefault="00422AA1" w:rsidP="00422AA1">
      <w:r w:rsidRPr="00086EF6">
        <w:t xml:space="preserve">Using these dyad-years, McDonald analyzed the behavior of every country in the world for the past 40 years. </w:t>
      </w:r>
      <w:r w:rsidRPr="00146F84">
        <w:rPr>
          <w:rStyle w:val="StyleUnderline"/>
        </w:rPr>
        <w:t xml:space="preserve">His </w:t>
      </w:r>
      <w:r w:rsidRPr="00013FE7">
        <w:rPr>
          <w:rStyle w:val="StyleUnderline"/>
          <w:highlight w:val="yellow"/>
        </w:rPr>
        <w:t xml:space="preserve">analysis showed a </w:t>
      </w:r>
      <w:r w:rsidRPr="00013FE7">
        <w:rPr>
          <w:rStyle w:val="Emphasis"/>
          <w:highlight w:val="yellow"/>
        </w:rPr>
        <w:t>negative correlation</w:t>
      </w:r>
      <w:r w:rsidRPr="00013FE7">
        <w:rPr>
          <w:rStyle w:val="StyleUnderline"/>
          <w:highlight w:val="yellow"/>
        </w:rPr>
        <w:t xml:space="preserve"> betw</w:t>
      </w:r>
      <w:r w:rsidRPr="00146F84">
        <w:rPr>
          <w:rStyle w:val="StyleUnderline"/>
        </w:rPr>
        <w:t xml:space="preserve">een </w:t>
      </w:r>
      <w:r w:rsidRPr="00013FE7">
        <w:rPr>
          <w:rStyle w:val="StyleUnderline"/>
          <w:highlight w:val="yellow"/>
        </w:rPr>
        <w:t>free trade and conflict:</w:t>
      </w:r>
      <w:r w:rsidRPr="00013FE7">
        <w:rPr>
          <w:highlight w:val="yellow"/>
        </w:rPr>
        <w:t xml:space="preserve"> </w:t>
      </w:r>
      <w:r w:rsidRPr="00013FE7">
        <w:rPr>
          <w:rStyle w:val="StyleUnderline"/>
          <w:highlight w:val="yellow"/>
        </w:rPr>
        <w:t>The more</w:t>
      </w:r>
      <w:r w:rsidRPr="00146F84">
        <w:rPr>
          <w:rStyle w:val="StyleUnderline"/>
        </w:rPr>
        <w:t xml:space="preserve"> freely a country </w:t>
      </w:r>
      <w:r w:rsidRPr="00013FE7">
        <w:rPr>
          <w:rStyle w:val="StyleUnderline"/>
          <w:highlight w:val="yellow"/>
        </w:rPr>
        <w:t>trades</w:t>
      </w:r>
      <w:r w:rsidRPr="00013FE7">
        <w:rPr>
          <w:highlight w:val="yellow"/>
        </w:rPr>
        <w:t xml:space="preserve">, </w:t>
      </w:r>
      <w:r w:rsidRPr="00013FE7">
        <w:rPr>
          <w:rStyle w:val="StyleUnderline"/>
          <w:highlight w:val="yellow"/>
        </w:rPr>
        <w:t xml:space="preserve">the </w:t>
      </w:r>
      <w:r w:rsidRPr="00013FE7">
        <w:rPr>
          <w:rStyle w:val="Emphasis"/>
          <w:highlight w:val="yellow"/>
        </w:rPr>
        <w:t>fewer wars</w:t>
      </w:r>
      <w:r w:rsidRPr="00146F84">
        <w:rPr>
          <w:rStyle w:val="StyleUnderline"/>
        </w:rPr>
        <w:t xml:space="preserve"> it engages in</w:t>
      </w:r>
      <w:r w:rsidRPr="00086EF6">
        <w:t xml:space="preserve">. </w:t>
      </w:r>
      <w:r w:rsidRPr="00146F84">
        <w:rPr>
          <w:rStyle w:val="StyleUnderline"/>
        </w:rPr>
        <w:t xml:space="preserve">Countries that engage in free trade are </w:t>
      </w:r>
      <w:r w:rsidRPr="00146F84">
        <w:rPr>
          <w:rStyle w:val="Emphasis"/>
        </w:rPr>
        <w:t>less likely</w:t>
      </w:r>
      <w:r w:rsidRPr="00146F84">
        <w:rPr>
          <w:rStyle w:val="StyleUnderline"/>
        </w:rPr>
        <w:t xml:space="preserve"> to </w:t>
      </w:r>
      <w:r w:rsidRPr="00146F84">
        <w:rPr>
          <w:rStyle w:val="Emphasis"/>
        </w:rPr>
        <w:t>invade</w:t>
      </w:r>
      <w:r w:rsidRPr="00146F84">
        <w:rPr>
          <w:rStyle w:val="StyleUnderline"/>
        </w:rPr>
        <w:t xml:space="preserve"> and </w:t>
      </w:r>
      <w:r w:rsidRPr="00146F84">
        <w:rPr>
          <w:rStyle w:val="Emphasis"/>
        </w:rPr>
        <w:t>less likely</w:t>
      </w:r>
      <w:r w:rsidRPr="00146F84">
        <w:rPr>
          <w:rStyle w:val="StyleUnderline"/>
        </w:rPr>
        <w:t xml:space="preserve"> to be </w:t>
      </w:r>
      <w:r w:rsidRPr="00146F84">
        <w:rPr>
          <w:rStyle w:val="Emphasis"/>
        </w:rPr>
        <w:t>invaded</w:t>
      </w:r>
      <w:r w:rsidRPr="00086EF6">
        <w:t>.</w:t>
      </w:r>
    </w:p>
    <w:p w14:paraId="7C244289" w14:textId="77777777" w:rsidR="00422AA1" w:rsidRPr="00086EF6" w:rsidRDefault="00422AA1" w:rsidP="00422AA1">
      <w:r w:rsidRPr="00086EF6">
        <w:t>The Causal Arrow</w:t>
      </w:r>
    </w:p>
    <w:p w14:paraId="16197B28" w14:textId="77777777" w:rsidR="00422AA1" w:rsidRPr="00086EF6" w:rsidRDefault="00422AA1" w:rsidP="00422AA1">
      <w:r w:rsidRPr="00086EF6">
        <w:t xml:space="preserve">Of course, this finding might be a matter of confusing correlation for causation. Maybe countries engaging in free trade fight less often for some other reason, like the fact that they tend also to be more democratic. </w:t>
      </w:r>
      <w:r w:rsidRPr="00013FE7">
        <w:rPr>
          <w:rStyle w:val="Emphasis"/>
        </w:rPr>
        <w:t>Democratic</w:t>
      </w:r>
      <w:r w:rsidRPr="00755EF4">
        <w:rPr>
          <w:rStyle w:val="StyleUnderline"/>
        </w:rPr>
        <w:t xml:space="preserve"> countries make war less often than empires</w:t>
      </w:r>
      <w:r w:rsidRPr="00086EF6">
        <w:t xml:space="preserve"> do. </w:t>
      </w:r>
      <w:r w:rsidRPr="00755EF4">
        <w:rPr>
          <w:rStyle w:val="StyleUnderline"/>
        </w:rPr>
        <w:t>But McDonald controls for these variables</w:t>
      </w:r>
      <w:r w:rsidRPr="00086EF6">
        <w:t>. Controlling for a state’s political structure is important, because democracies and republics tend to fight less than authoritarian regimes.</w:t>
      </w:r>
    </w:p>
    <w:p w14:paraId="6A966AE5" w14:textId="77777777" w:rsidR="00422AA1" w:rsidRPr="00086EF6" w:rsidRDefault="00422AA1" w:rsidP="00422AA1">
      <w:r w:rsidRPr="00013FE7">
        <w:rPr>
          <w:rStyle w:val="StyleUnderline"/>
          <w:highlight w:val="yellow"/>
        </w:rPr>
        <w:t>McDonald</w:t>
      </w:r>
      <w:r w:rsidRPr="00086EF6">
        <w:t xml:space="preserve"> also </w:t>
      </w:r>
      <w:r w:rsidRPr="00013FE7">
        <w:rPr>
          <w:rStyle w:val="StyleUnderline"/>
          <w:highlight w:val="yellow"/>
        </w:rPr>
        <w:t>controlled for</w:t>
      </w:r>
      <w:r w:rsidRPr="00755EF4">
        <w:rPr>
          <w:rStyle w:val="StyleUnderline"/>
        </w:rPr>
        <w:t xml:space="preserve"> a country’s economic </w:t>
      </w:r>
      <w:r w:rsidRPr="00013FE7">
        <w:rPr>
          <w:rStyle w:val="StyleUnderline"/>
          <w:highlight w:val="yellow"/>
        </w:rPr>
        <w:t>growth</w:t>
      </w:r>
      <w:r w:rsidRPr="00086EF6">
        <w:t xml:space="preserve">, because countries in a recession are more likely to go to war than those in a boom, often in order to distract their people from their economic woes. McDonald </w:t>
      </w:r>
      <w:r w:rsidRPr="00013FE7">
        <w:rPr>
          <w:rStyle w:val="StyleUnderline"/>
          <w:highlight w:val="yellow"/>
        </w:rPr>
        <w:t>even</w:t>
      </w:r>
      <w:r w:rsidRPr="00086EF6">
        <w:t xml:space="preserve"> controlled for </w:t>
      </w:r>
      <w:r w:rsidRPr="00755EF4">
        <w:rPr>
          <w:rStyle w:val="StyleUnderline"/>
        </w:rPr>
        <w:t xml:space="preserve">factors like </w:t>
      </w:r>
      <w:r w:rsidRPr="00013FE7">
        <w:rPr>
          <w:rStyle w:val="Emphasis"/>
          <w:highlight w:val="yellow"/>
        </w:rPr>
        <w:t>geographic proximity</w:t>
      </w:r>
      <w:r w:rsidRPr="00086EF6">
        <w:t>: It’s easier for Germany and France to fight each other than it is for the United States and China, because troops in the former group only have to cross a shared border.</w:t>
      </w:r>
    </w:p>
    <w:p w14:paraId="278FCA54" w14:textId="77777777" w:rsidR="00422AA1" w:rsidRPr="00086EF6" w:rsidRDefault="00422AA1" w:rsidP="00422AA1">
      <w:r w:rsidRPr="00755EF4">
        <w:rPr>
          <w:rStyle w:val="StyleUnderline"/>
        </w:rPr>
        <w:t>The takeaway</w:t>
      </w:r>
      <w:r w:rsidRPr="00086EF6">
        <w:t xml:space="preserve"> from McDonald’s analysis </w:t>
      </w:r>
      <w:r w:rsidRPr="00755EF4">
        <w:rPr>
          <w:rStyle w:val="StyleUnderline"/>
        </w:rPr>
        <w:t xml:space="preserve">is that protectionism can actually </w:t>
      </w:r>
      <w:r w:rsidRPr="00755EF4">
        <w:rPr>
          <w:rStyle w:val="Emphasis"/>
        </w:rPr>
        <w:t>lead</w:t>
      </w:r>
      <w:r w:rsidRPr="00755EF4">
        <w:rPr>
          <w:rStyle w:val="StyleUnderline"/>
        </w:rPr>
        <w:t xml:space="preserve"> to </w:t>
      </w:r>
      <w:r w:rsidRPr="00755EF4">
        <w:rPr>
          <w:rStyle w:val="Emphasis"/>
        </w:rPr>
        <w:t>conflict</w:t>
      </w:r>
      <w:r w:rsidRPr="00086EF6">
        <w:t>. McDonald found that a country in the bottom 10 percent for protectionism (meaning it is less protectionist than 90 percent of other countries) is 70 percent less likely to engage in a new conflict (either as invader or as target) than one in the top 10 percent for protectionism.</w:t>
      </w:r>
    </w:p>
    <w:p w14:paraId="5251CB03" w14:textId="77777777" w:rsidR="00422AA1" w:rsidRPr="00086EF6" w:rsidRDefault="00422AA1" w:rsidP="00422AA1">
      <w:r w:rsidRPr="00086EF6">
        <w:t>Protectionism and War</w:t>
      </w:r>
    </w:p>
    <w:p w14:paraId="26E60B68" w14:textId="77777777" w:rsidR="00422AA1" w:rsidRPr="00086EF6" w:rsidRDefault="00422AA1" w:rsidP="00422AA1">
      <w:r w:rsidRPr="00086EF6">
        <w:t>Why does protectionism lead to conflict, and why does free trade help to prevent it?  The answers, though well-known to classical liberals, are worth mentioning.</w:t>
      </w:r>
    </w:p>
    <w:p w14:paraId="62505C09" w14:textId="77777777" w:rsidR="00422AA1" w:rsidRPr="00086EF6" w:rsidRDefault="00422AA1" w:rsidP="00422AA1">
      <w:r w:rsidRPr="00086EF6">
        <w:t xml:space="preserve">First, </w:t>
      </w:r>
      <w:r w:rsidRPr="00013FE7">
        <w:rPr>
          <w:rStyle w:val="StyleUnderline"/>
          <w:highlight w:val="yellow"/>
        </w:rPr>
        <w:t xml:space="preserve">trade creates </w:t>
      </w:r>
      <w:r w:rsidRPr="00013FE7">
        <w:rPr>
          <w:rStyle w:val="Emphasis"/>
          <w:highlight w:val="yellow"/>
        </w:rPr>
        <w:t>international goodwill</w:t>
      </w:r>
      <w:r w:rsidRPr="00086EF6">
        <w:t xml:space="preserve">. If Chinese and American businessmen trade on a regular basis, both sides benefit. And mutual benefit disposes people to look for the good in each other. </w:t>
      </w:r>
      <w:r w:rsidRPr="00755EF4">
        <w:rPr>
          <w:rStyle w:val="StyleUnderline"/>
        </w:rPr>
        <w:t>Exchange of goods</w:t>
      </w:r>
      <w:r w:rsidRPr="00086EF6">
        <w:t xml:space="preserve"> also </w:t>
      </w:r>
      <w:r w:rsidRPr="00755EF4">
        <w:rPr>
          <w:rStyle w:val="StyleUnderline"/>
        </w:rPr>
        <w:t>promotes</w:t>
      </w:r>
      <w:r w:rsidRPr="00086EF6">
        <w:t xml:space="preserve"> an </w:t>
      </w:r>
      <w:r w:rsidRPr="00755EF4">
        <w:rPr>
          <w:rStyle w:val="StyleUnderline"/>
        </w:rPr>
        <w:t>exchange of cultures</w:t>
      </w:r>
      <w:r w:rsidRPr="00086EF6">
        <w:t>. For decades, Americans saw China as a mysterious country with strange, even hostile values. But in the 21st century, trade between our nations has increased markedly, and both countries know each other a little better now. iPod-wielding Chinese teenagers are like American teenagers, for example. They’re not terribly mysterious. Likewise, the Chinese understand democracy and American consumerism more than they once did. The countries may not find overlap in all of each other’s values, but trade has helped us to at least understand each other.</w:t>
      </w:r>
    </w:p>
    <w:p w14:paraId="3FE7BB82" w14:textId="77777777" w:rsidR="00422AA1" w:rsidRPr="00086EF6" w:rsidRDefault="00422AA1" w:rsidP="00422AA1">
      <w:r w:rsidRPr="00086EF6">
        <w:t>Trade helps to humanize the people that you trade with. And it’s tougher to want to go to war with your human trading partners than with a country you see only as lines on a map.</w:t>
      </w:r>
    </w:p>
    <w:p w14:paraId="381135D4" w14:textId="77777777" w:rsidR="00422AA1" w:rsidRPr="00086EF6" w:rsidRDefault="00422AA1" w:rsidP="00422AA1">
      <w:r w:rsidRPr="00086EF6">
        <w:t xml:space="preserve">Second, </w:t>
      </w:r>
      <w:r w:rsidRPr="00755EF4">
        <w:rPr>
          <w:rStyle w:val="StyleUnderline"/>
        </w:rPr>
        <w:t xml:space="preserve">trade </w:t>
      </w:r>
      <w:r w:rsidRPr="00013FE7">
        <w:rPr>
          <w:rStyle w:val="StyleUnderline"/>
          <w:highlight w:val="yellow"/>
        </w:rPr>
        <w:t xml:space="preserve">gives nations an </w:t>
      </w:r>
      <w:r w:rsidRPr="00013FE7">
        <w:rPr>
          <w:rStyle w:val="Emphasis"/>
          <w:highlight w:val="yellow"/>
        </w:rPr>
        <w:t>economic incentive</w:t>
      </w:r>
      <w:r w:rsidRPr="00013FE7">
        <w:rPr>
          <w:rStyle w:val="StyleUnderline"/>
          <w:highlight w:val="yellow"/>
        </w:rPr>
        <w:t xml:space="preserve"> to avoid war.</w:t>
      </w:r>
      <w:r w:rsidRPr="00086EF6">
        <w:t xml:space="preserve"> If Nation X sells its best steel to Nation Y, and its businessmen reap plenty of profits in exchange, then businessmen on both sides are going to oppose war. </w:t>
      </w:r>
      <w:r w:rsidRPr="00094E61">
        <w:rPr>
          <w:rStyle w:val="StyleUnderline"/>
          <w:highlight w:val="yellow"/>
        </w:rPr>
        <w:t>This was</w:t>
      </w:r>
      <w:r w:rsidRPr="00086EF6">
        <w:t xml:space="preserve"> actually </w:t>
      </w:r>
      <w:r w:rsidRPr="00094E61">
        <w:rPr>
          <w:rStyle w:val="StyleUnderline"/>
          <w:highlight w:val="yellow"/>
        </w:rPr>
        <w:t>the case with Germany and France</w:t>
      </w:r>
      <w:r w:rsidRPr="00755EF4">
        <w:rPr>
          <w:rStyle w:val="StyleUnderline"/>
        </w:rPr>
        <w:t xml:space="preserve"> right </w:t>
      </w:r>
      <w:r w:rsidRPr="00094E61">
        <w:rPr>
          <w:rStyle w:val="StyleUnderline"/>
          <w:highlight w:val="yellow"/>
        </w:rPr>
        <w:t>before World War I</w:t>
      </w:r>
      <w:r w:rsidRPr="00086EF6">
        <w:t xml:space="preserve">. </w:t>
      </w:r>
      <w:r w:rsidRPr="00755EF4">
        <w:rPr>
          <w:rStyle w:val="StyleUnderline"/>
        </w:rPr>
        <w:t>Germany sold steel to France</w:t>
      </w:r>
      <w:r w:rsidRPr="00086EF6">
        <w:t xml:space="preserve">, </w:t>
      </w:r>
      <w:r w:rsidRPr="00755EF4">
        <w:rPr>
          <w:rStyle w:val="StyleUnderline"/>
        </w:rPr>
        <w:t xml:space="preserve">and German businessmen were </w:t>
      </w:r>
      <w:r w:rsidRPr="00755EF4">
        <w:rPr>
          <w:rStyle w:val="Emphasis"/>
        </w:rPr>
        <w:t>firmly opposed</w:t>
      </w:r>
      <w:r w:rsidRPr="00755EF4">
        <w:rPr>
          <w:rStyle w:val="StyleUnderline"/>
        </w:rPr>
        <w:t xml:space="preserve"> to war</w:t>
      </w:r>
      <w:r w:rsidRPr="00086EF6">
        <w:t>. They only grudgingly came to support it when German ministers told them that the war would only last a few short months. German steel had a strong incentive to oppose war, and if the situation had progressed a little differently—or if the German government had been a little more realistic about the timeline of the war—that incentive might have kept Germany out of World War I.</w:t>
      </w:r>
    </w:p>
    <w:p w14:paraId="074AEA6C" w14:textId="77777777" w:rsidR="00422AA1" w:rsidRPr="00086EF6" w:rsidRDefault="00422AA1" w:rsidP="00422AA1">
      <w:r w:rsidRPr="00086EF6">
        <w:t xml:space="preserve">Third, </w:t>
      </w:r>
      <w:r w:rsidRPr="00013FE7">
        <w:rPr>
          <w:rStyle w:val="StyleUnderline"/>
          <w:highlight w:val="yellow"/>
        </w:rPr>
        <w:t xml:space="preserve">protectionism promotes </w:t>
      </w:r>
      <w:r w:rsidRPr="00013FE7">
        <w:rPr>
          <w:rStyle w:val="Emphasis"/>
          <w:highlight w:val="yellow"/>
        </w:rPr>
        <w:t>hostility</w:t>
      </w:r>
      <w:r w:rsidRPr="00086EF6">
        <w:t>. This is why free trade, not just aggregate trade (which could be accompanied by high tariffs and quotas), leads to peace. If the United States imposes a tariff on Japanese automobiles, that tariff hurts Japanese businesses. It creates hostility in Japan toward the United States. Japan might even retaliate with a tariff on U.S. steel, hurting U.S. steel makers and angering our government, which would retaliate with another tariff. Both countries now have an excuse to leverage nationalist feelings to gain support at home; that makes outright war with the other country an easier sell, should it come to that.</w:t>
      </w:r>
    </w:p>
    <w:p w14:paraId="600FF3FE" w14:textId="77777777" w:rsidR="00422AA1" w:rsidRPr="00086EF6" w:rsidRDefault="00422AA1" w:rsidP="00422AA1">
      <w:r w:rsidRPr="00755EF4">
        <w:rPr>
          <w:rStyle w:val="StyleUnderline"/>
        </w:rPr>
        <w:t>In socioeconomic academic circles</w:t>
      </w:r>
      <w:r w:rsidRPr="00086EF6">
        <w:t xml:space="preserve">, </w:t>
      </w:r>
      <w:r w:rsidRPr="00755EF4">
        <w:rPr>
          <w:rStyle w:val="StyleUnderline"/>
        </w:rPr>
        <w:t xml:space="preserve">this is </w:t>
      </w:r>
      <w:r w:rsidRPr="00094E61">
        <w:rPr>
          <w:rStyle w:val="StyleUnderline"/>
          <w:highlight w:val="yellow"/>
        </w:rPr>
        <w:t xml:space="preserve">called the </w:t>
      </w:r>
      <w:r w:rsidRPr="00094E61">
        <w:rPr>
          <w:rStyle w:val="Emphasis"/>
          <w:highlight w:val="yellow"/>
        </w:rPr>
        <w:t>Richardson process</w:t>
      </w:r>
      <w:r w:rsidRPr="00094E61">
        <w:rPr>
          <w:highlight w:val="yellow"/>
        </w:rPr>
        <w:t xml:space="preserve"> </w:t>
      </w:r>
      <w:r w:rsidRPr="00094E61">
        <w:rPr>
          <w:rStyle w:val="StyleUnderline"/>
          <w:highlight w:val="yellow"/>
        </w:rPr>
        <w:t>of</w:t>
      </w:r>
      <w:r w:rsidRPr="00755EF4">
        <w:rPr>
          <w:rStyle w:val="StyleUnderline"/>
        </w:rPr>
        <w:t xml:space="preserve"> reciprocal and </w:t>
      </w:r>
      <w:r w:rsidRPr="00094E61">
        <w:rPr>
          <w:rStyle w:val="StyleUnderline"/>
          <w:highlight w:val="yellow"/>
        </w:rPr>
        <w:t>increasing hostilities</w:t>
      </w:r>
      <w:r w:rsidRPr="00086EF6">
        <w:t>; the United States harms Japan, which retaliates, causing the United States to retaliate again. History shows that the Richardson process can easily be applied to protectionism. For instance, in the 1930s, industrialized nations raised tariffs and trade barriers; countries eschewed multilateralism and turned inward. These decisions led to rising hostilities, which helped set World War II in motion.</w:t>
      </w:r>
    </w:p>
    <w:p w14:paraId="5F105168" w14:textId="77777777" w:rsidR="00422AA1" w:rsidRPr="00086EF6" w:rsidRDefault="00422AA1" w:rsidP="00422AA1">
      <w:r w:rsidRPr="00086EF6">
        <w:t>These factors help explain why free trade leads to peace, and protectionism leads to more conflict.</w:t>
      </w:r>
    </w:p>
    <w:p w14:paraId="100FDF79" w14:textId="77777777" w:rsidR="00422AA1" w:rsidRPr="00086EF6" w:rsidRDefault="00422AA1" w:rsidP="00422AA1">
      <w:r w:rsidRPr="00086EF6">
        <w:t>Free Trade and Peace</w:t>
      </w:r>
    </w:p>
    <w:p w14:paraId="4BFCCC85" w14:textId="77777777" w:rsidR="00422AA1" w:rsidRDefault="00422AA1" w:rsidP="00422AA1">
      <w:r w:rsidRPr="00086EF6">
        <w:t xml:space="preserve">One final note: </w:t>
      </w:r>
      <w:r w:rsidRPr="00094E61">
        <w:rPr>
          <w:rStyle w:val="StyleUnderline"/>
        </w:rPr>
        <w:t>McDonald’s analysis shows</w:t>
      </w:r>
      <w:r w:rsidRPr="00094E61">
        <w:t xml:space="preserve"> that taking </w:t>
      </w:r>
      <w:r w:rsidRPr="00094E61">
        <w:rPr>
          <w:rStyle w:val="StyleUnderline"/>
        </w:rPr>
        <w:t>a country from</w:t>
      </w:r>
      <w:r w:rsidRPr="00755EF4">
        <w:rPr>
          <w:rStyle w:val="StyleUnderline"/>
        </w:rPr>
        <w:t xml:space="preserve"> the </w:t>
      </w:r>
      <w:r w:rsidRPr="00094E61">
        <w:rPr>
          <w:rStyle w:val="StyleUnderline"/>
        </w:rPr>
        <w:t>top 10 percent for protectionism to</w:t>
      </w:r>
      <w:r w:rsidRPr="00755EF4">
        <w:rPr>
          <w:rStyle w:val="StyleUnderline"/>
        </w:rPr>
        <w:t xml:space="preserve"> the bottom 10 percent will </w:t>
      </w:r>
      <w:r w:rsidRPr="00755EF4">
        <w:rPr>
          <w:rStyle w:val="Emphasis"/>
        </w:rPr>
        <w:t>reduce</w:t>
      </w:r>
      <w:r w:rsidRPr="00755EF4">
        <w:rPr>
          <w:rStyle w:val="StyleUnderline"/>
        </w:rPr>
        <w:t xml:space="preserve"> the </w:t>
      </w:r>
      <w:r w:rsidRPr="00755EF4">
        <w:rPr>
          <w:rStyle w:val="Emphasis"/>
        </w:rPr>
        <w:t>probability</w:t>
      </w:r>
      <w:r w:rsidRPr="00755EF4">
        <w:rPr>
          <w:rStyle w:val="StyleUnderline"/>
        </w:rPr>
        <w:t xml:space="preserve"> of </w:t>
      </w:r>
      <w:r w:rsidRPr="00755EF4">
        <w:rPr>
          <w:rStyle w:val="Emphasis"/>
        </w:rPr>
        <w:t>future conflict</w:t>
      </w:r>
      <w:r w:rsidRPr="00086EF6">
        <w:t xml:space="preserve"> </w:t>
      </w:r>
      <w:r w:rsidRPr="00755EF4">
        <w:rPr>
          <w:rStyle w:val="StyleUnderline"/>
        </w:rPr>
        <w:t>by 70 percent</w:t>
      </w:r>
      <w:r w:rsidRPr="00086EF6">
        <w:t>. He performed the same analysis for the democracy of a country and showed that taking a country from the top 10 percent (very democratic) to the bottom 10 percent (not democratic) would only reduce conflict by 30 percent.</w:t>
      </w:r>
    </w:p>
    <w:p w14:paraId="3C3EE08F" w14:textId="77777777" w:rsidR="00422AA1" w:rsidRDefault="00422AA1" w:rsidP="00422AA1">
      <w:r>
        <w:t>V</w:t>
      </w:r>
    </w:p>
    <w:p w14:paraId="5339AA69" w14:textId="77777777" w:rsidR="00422AA1" w:rsidRDefault="00422AA1" w:rsidP="00422AA1">
      <w:pPr>
        <w:pStyle w:val="Heading4"/>
      </w:pPr>
      <w:r>
        <w:t xml:space="preserve">Inequalities in global poverty, health, education, mortality and famine are declining </w:t>
      </w:r>
      <w:r w:rsidRPr="0005038E">
        <w:rPr>
          <w:u w:val="single"/>
        </w:rPr>
        <w:t>drastically</w:t>
      </w:r>
      <w:r>
        <w:t>---</w:t>
      </w:r>
      <w:r w:rsidRPr="00F7076A">
        <w:rPr>
          <w:u w:val="single"/>
        </w:rPr>
        <w:t>thank capitalism</w:t>
      </w:r>
      <w:r>
        <w:t xml:space="preserve">. </w:t>
      </w:r>
    </w:p>
    <w:p w14:paraId="664B5D87" w14:textId="77777777" w:rsidR="00422AA1" w:rsidRDefault="00422AA1" w:rsidP="00422AA1">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744FE6A5" w14:textId="77777777" w:rsidR="00422AA1" w:rsidRDefault="00422AA1" w:rsidP="00422AA1">
      <w:r>
        <w:t>The World’s War on Poverty</w:t>
      </w:r>
    </w:p>
    <w:p w14:paraId="385049A5" w14:textId="77777777" w:rsidR="00422AA1" w:rsidRDefault="00422AA1" w:rsidP="00422AA1">
      <w:r w:rsidRPr="00BE4FF0">
        <w:t xml:space="preserve">The </w:t>
      </w:r>
      <w:r w:rsidRPr="00E72547">
        <w:rPr>
          <w:rStyle w:val="StyleUnderline"/>
          <w:highlight w:val="yellow"/>
        </w:rPr>
        <w:t>total number of poor people</w:t>
      </w:r>
      <w:r w:rsidRPr="00BE4FF0">
        <w:t xml:space="preserve"> in the world </w:t>
      </w:r>
      <w:r w:rsidRPr="00E72547">
        <w:rPr>
          <w:rStyle w:val="StyleUnderline"/>
          <w:highlight w:val="yellow"/>
        </w:rPr>
        <w:t>peaked</w:t>
      </w:r>
      <w:r w:rsidRPr="00BE4FF0">
        <w:t xml:space="preserve"> right </w:t>
      </w:r>
      <w:r w:rsidRPr="00F7076A">
        <w:rPr>
          <w:rStyle w:val="StyleUnderline"/>
        </w:rPr>
        <w:t xml:space="preserve">at the time of the first Earth Day </w:t>
      </w:r>
      <w:r w:rsidRPr="00E72547">
        <w:rPr>
          <w:rStyle w:val="StyleUnderline"/>
          <w:highlight w:val="yellow"/>
        </w:rPr>
        <w:t>in 1970</w:t>
      </w:r>
      <w:r w:rsidRPr="00BE4FF0">
        <w:t xml:space="preserve">, </w:t>
      </w:r>
      <w:r w:rsidRPr="00F7076A">
        <w:rPr>
          <w:rStyle w:val="StyleUnderline"/>
        </w:rPr>
        <w:t>then started to slowly decrease</w:t>
      </w:r>
      <w:r w:rsidRPr="00BE4FF0">
        <w:t xml:space="preserve">. But </w:t>
      </w:r>
      <w:r w:rsidRPr="00F7076A">
        <w:rPr>
          <w:rStyle w:val="StyleUnderline"/>
        </w:rPr>
        <w:t>the real miracle came when this</w:t>
      </w:r>
      <w:r w:rsidRPr="00BE4FF0">
        <w:t xml:space="preserve"> happy </w:t>
      </w:r>
      <w:r w:rsidRPr="00F7076A">
        <w:rPr>
          <w:rStyle w:val="StyleUnderline"/>
        </w:rPr>
        <w:t xml:space="preserve">decline </w:t>
      </w:r>
      <w:r w:rsidRPr="00F7076A">
        <w:rPr>
          <w:rStyle w:val="Emphasis"/>
        </w:rPr>
        <w:t>accelerated</w:t>
      </w:r>
      <w:r w:rsidRPr="00F7076A">
        <w:rPr>
          <w:rStyle w:val="StyleUnderline"/>
        </w:rPr>
        <w:t xml:space="preserve"> during the twenty-first century</w:t>
      </w:r>
      <w:r w:rsidRPr="00BE4FF0">
        <w:t xml:space="preserve">. </w:t>
      </w:r>
      <w:r w:rsidRPr="00E72547">
        <w:rPr>
          <w:rStyle w:val="StyleUnderline"/>
          <w:highlight w:val="yellow"/>
        </w:rPr>
        <w:t>In 1999</w:t>
      </w:r>
      <w:r w:rsidRPr="00E72547">
        <w:rPr>
          <w:highlight w:val="yellow"/>
        </w:rPr>
        <w:t xml:space="preserve">, </w:t>
      </w:r>
      <w:r w:rsidRPr="00E72547">
        <w:rPr>
          <w:rStyle w:val="StyleUnderline"/>
          <w:highlight w:val="yellow"/>
        </w:rPr>
        <w:t>1.76 billion people were</w:t>
      </w:r>
      <w:r w:rsidRPr="00F7076A">
        <w:rPr>
          <w:rStyle w:val="StyleUnderline"/>
        </w:rPr>
        <w:t xml:space="preserve"> living </w:t>
      </w:r>
      <w:r w:rsidRPr="00E72547">
        <w:rPr>
          <w:rStyle w:val="StyleUnderline"/>
          <w:highlight w:val="yellow"/>
        </w:rPr>
        <w:t>in extreme poverty</w:t>
      </w:r>
      <w:r w:rsidRPr="00BE4FF0">
        <w:t xml:space="preserve">. Just </w:t>
      </w:r>
      <w:r w:rsidRPr="00E72547">
        <w:rPr>
          <w:rStyle w:val="StyleUnderline"/>
          <w:highlight w:val="yellow"/>
        </w:rPr>
        <w:t>sixteen years later</w:t>
      </w:r>
      <w:r w:rsidRPr="00E72547">
        <w:rPr>
          <w:highlight w:val="yellow"/>
        </w:rPr>
        <w:t xml:space="preserve">, </w:t>
      </w:r>
      <w:r w:rsidRPr="00E72547">
        <w:rPr>
          <w:rStyle w:val="StyleUnderline"/>
          <w:highlight w:val="yellow"/>
        </w:rPr>
        <w:t>this</w:t>
      </w:r>
      <w:r w:rsidRPr="00BE4FF0">
        <w:t xml:space="preserve"> number had </w:t>
      </w:r>
      <w:r w:rsidRPr="00E72547">
        <w:rPr>
          <w:rStyle w:val="StyleUnderline"/>
          <w:highlight w:val="yellow"/>
        </w:rPr>
        <w:t xml:space="preserve">declined by </w:t>
      </w:r>
      <w:r w:rsidRPr="00E72547">
        <w:rPr>
          <w:rStyle w:val="Emphasis"/>
          <w:highlight w:val="yellow"/>
        </w:rPr>
        <w:t>60 percent</w:t>
      </w:r>
      <w:r w:rsidRPr="00BE4FF0">
        <w:t xml:space="preserve">, </w:t>
      </w:r>
      <w:r w:rsidRPr="00F7076A">
        <w:rPr>
          <w:rStyle w:val="StyleUnderline"/>
        </w:rPr>
        <w:t>to 705 million</w:t>
      </w:r>
      <w:r w:rsidRPr="00BE4FF0">
        <w:t xml:space="preserve">. </w:t>
      </w:r>
      <w:r w:rsidRPr="00E72547">
        <w:rPr>
          <w:rStyle w:val="StyleUnderline"/>
          <w:highlight w:val="yellow"/>
        </w:rPr>
        <w:t xml:space="preserve">Hundreds of millions </w:t>
      </w:r>
      <w:r w:rsidRPr="00E72547">
        <w:rPr>
          <w:rStyle w:val="Emphasis"/>
          <w:highlight w:val="yellow"/>
        </w:rPr>
        <w:t>fewer people</w:t>
      </w:r>
      <w:r w:rsidRPr="00E72547">
        <w:rPr>
          <w:rStyle w:val="StyleUnderline"/>
          <w:highlight w:val="yellow"/>
        </w:rPr>
        <w:t xml:space="preserve"> are </w:t>
      </w:r>
      <w:r w:rsidRPr="0005038E">
        <w:rPr>
          <w:rStyle w:val="StyleUnderline"/>
        </w:rPr>
        <w:t>living</w:t>
      </w:r>
      <w:r w:rsidRPr="00F7076A">
        <w:rPr>
          <w:rStyle w:val="StyleUnderline"/>
        </w:rPr>
        <w:t xml:space="preserve"> </w:t>
      </w:r>
      <w:r w:rsidRPr="00E72547">
        <w:rPr>
          <w:rStyle w:val="StyleUnderline"/>
          <w:highlight w:val="yellow"/>
        </w:rPr>
        <w:t>in poverty</w:t>
      </w:r>
      <w:r w:rsidRPr="00F7076A">
        <w:rPr>
          <w:rStyle w:val="StyleUnderline"/>
        </w:rPr>
        <w:t xml:space="preserve"> now </w:t>
      </w:r>
      <w:r w:rsidRPr="00E72547">
        <w:rPr>
          <w:rStyle w:val="StyleUnderline"/>
          <w:highlight w:val="yellow"/>
        </w:rPr>
        <w:t>than</w:t>
      </w:r>
      <w:r w:rsidRPr="00F7076A">
        <w:rPr>
          <w:rStyle w:val="StyleUnderline"/>
        </w:rPr>
        <w:t xml:space="preserve"> in </w:t>
      </w:r>
      <w:r w:rsidRPr="00E72547">
        <w:rPr>
          <w:rStyle w:val="Emphasis"/>
          <w:highlight w:val="yellow"/>
        </w:rPr>
        <w:t>1820</w:t>
      </w:r>
      <w:r w:rsidRPr="00BE4FF0">
        <w:t xml:space="preserve">, </w:t>
      </w:r>
      <w:r w:rsidRPr="00F7076A">
        <w:rPr>
          <w:rStyle w:val="StyleUnderline"/>
        </w:rPr>
        <w:t>when the world’s</w:t>
      </w:r>
      <w:r w:rsidRPr="00BE4FF0">
        <w:t xml:space="preserve"> total </w:t>
      </w:r>
      <w:r w:rsidRPr="00F7076A">
        <w:rPr>
          <w:rStyle w:val="StyleUnderline"/>
        </w:rPr>
        <w:t xml:space="preserve">population was </w:t>
      </w:r>
      <w:r w:rsidRPr="00F7076A">
        <w:rPr>
          <w:rStyle w:val="Emphasis"/>
        </w:rPr>
        <w:t>seven times smaller</w:t>
      </w:r>
      <w:r w:rsidRPr="00F7076A">
        <w:rPr>
          <w:rStyle w:val="StyleUnderline"/>
        </w:rPr>
        <w:t xml:space="preserve"> than it is today</w:t>
      </w:r>
      <w:r w:rsidRPr="00BE4FF0">
        <w:t>.</w:t>
      </w:r>
    </w:p>
    <w:p w14:paraId="7B260299" w14:textId="77777777" w:rsidR="00422AA1" w:rsidRDefault="00422AA1" w:rsidP="00422AA1">
      <w:r>
        <w:t xml:space="preserve">Much of this decline is reflective of what occurred in China, which, as we saw in the previous chapter, threw off economic socialism beginning in 1978 and let capitalism work its poverty-reducing miracles. But </w:t>
      </w:r>
      <w:r w:rsidRPr="00F7076A">
        <w:rPr>
          <w:rStyle w:val="StyleUnderline"/>
        </w:rPr>
        <w:t>the story of global poverty reduction isn’t a purely Chinese one</w:t>
      </w:r>
      <w:r>
        <w:t xml:space="preserve">. As the graph below shows, </w:t>
      </w:r>
      <w:r w:rsidRPr="00E72547">
        <w:rPr>
          <w:rStyle w:val="Emphasis"/>
          <w:highlight w:val="yellow"/>
        </w:rPr>
        <w:t>every region</w:t>
      </w:r>
      <w:r w:rsidRPr="00F7076A">
        <w:rPr>
          <w:rStyle w:val="StyleUnderline"/>
        </w:rPr>
        <w:t xml:space="preserve"> around the world </w:t>
      </w:r>
      <w:r w:rsidRPr="00E72547">
        <w:rPr>
          <w:rStyle w:val="StyleUnderline"/>
          <w:highlight w:val="yellow"/>
        </w:rPr>
        <w:t xml:space="preserve">has seen </w:t>
      </w:r>
      <w:r w:rsidRPr="00E72547">
        <w:rPr>
          <w:rStyle w:val="Emphasis"/>
          <w:highlight w:val="yellow"/>
        </w:rPr>
        <w:t>large poverty reductions</w:t>
      </w:r>
      <w:r w:rsidRPr="00F7076A">
        <w:rPr>
          <w:rStyle w:val="StyleUnderline"/>
        </w:rPr>
        <w:t xml:space="preserve"> in recent years</w:t>
      </w:r>
      <w:r>
        <w:t xml:space="preserve">. The speed of the recent decline indicates that </w:t>
      </w:r>
      <w:r w:rsidRPr="00E72547">
        <w:rPr>
          <w:rStyle w:val="StyleUnderline"/>
          <w:highlight w:val="yellow"/>
        </w:rPr>
        <w:t xml:space="preserve">it’s </w:t>
      </w:r>
      <w:r w:rsidRPr="00E72547">
        <w:rPr>
          <w:rStyle w:val="Emphasis"/>
          <w:highlight w:val="yellow"/>
        </w:rPr>
        <w:t>no longer ridiculous</w:t>
      </w:r>
      <w:r w:rsidRPr="00E72547">
        <w:rPr>
          <w:rStyle w:val="StyleUnderline"/>
          <w:highlight w:val="yellow"/>
        </w:rPr>
        <w:t xml:space="preserve"> to talk about</w:t>
      </w:r>
      <w:r w:rsidRPr="00F7076A">
        <w:rPr>
          <w:rStyle w:val="StyleUnderline"/>
        </w:rPr>
        <w:t xml:space="preserve"> completely </w:t>
      </w:r>
      <w:r w:rsidRPr="00E72547">
        <w:rPr>
          <w:rStyle w:val="Emphasis"/>
          <w:highlight w:val="yellow"/>
        </w:rPr>
        <w:t>eliminating extreme poverty</w:t>
      </w:r>
      <w:r w:rsidRPr="00F7076A">
        <w:rPr>
          <w:rStyle w:val="StyleUnderline"/>
        </w:rPr>
        <w:t xml:space="preserve"> from the planet.</w:t>
      </w:r>
      <w:r>
        <w:t xml:space="preserve"> </w:t>
      </w:r>
      <w:r w:rsidRPr="00F7076A">
        <w:rPr>
          <w:rStyle w:val="StyleUnderline"/>
        </w:rPr>
        <w:t xml:space="preserve">The World Bank thinks this might be possible </w:t>
      </w:r>
      <w:r w:rsidRPr="00E72547">
        <w:rPr>
          <w:rStyle w:val="StyleUnderline"/>
          <w:highlight w:val="yellow"/>
        </w:rPr>
        <w:t xml:space="preserve">by </w:t>
      </w:r>
      <w:r w:rsidRPr="00E72547">
        <w:rPr>
          <w:rStyle w:val="Emphasis"/>
          <w:highlight w:val="yellow"/>
        </w:rPr>
        <w:t>2030</w:t>
      </w:r>
      <w:r>
        <w:t>.</w:t>
      </w:r>
    </w:p>
    <w:p w14:paraId="7C3EA89B" w14:textId="77777777" w:rsidR="00422AA1" w:rsidRPr="00F7076A" w:rsidRDefault="00422AA1" w:rsidP="00422AA1">
      <w:pPr>
        <w:rPr>
          <w:rStyle w:val="StyleUnderline"/>
        </w:rPr>
      </w:pPr>
      <w:r w:rsidRPr="00F7076A">
        <w:rPr>
          <w:rStyle w:val="StyleUnderline"/>
        </w:rPr>
        <w:t>It’s not just incomes that have improved</w:t>
      </w:r>
      <w:r w:rsidRPr="00BE4FF0">
        <w:t xml:space="preserve">. As I consult Our World in Data and other comprehensive sources of evidence, </w:t>
      </w:r>
      <w:r w:rsidRPr="00F7076A">
        <w:rPr>
          <w:rStyle w:val="StyleUnderline"/>
        </w:rPr>
        <w:t xml:space="preserve">I struggle to find even a </w:t>
      </w:r>
      <w:r w:rsidRPr="00F7076A">
        <w:rPr>
          <w:rStyle w:val="Emphasis"/>
        </w:rPr>
        <w:t>single</w:t>
      </w:r>
      <w:r w:rsidRPr="00F7076A">
        <w:rPr>
          <w:rStyle w:val="StyleUnderline"/>
        </w:rPr>
        <w:t xml:space="preserve"> important </w:t>
      </w:r>
      <w:r w:rsidRPr="00F7076A">
        <w:rPr>
          <w:rStyle w:val="Emphasis"/>
        </w:rPr>
        <w:t>measure</w:t>
      </w:r>
      <w:r w:rsidRPr="00F7076A">
        <w:rPr>
          <w:rStyle w:val="StyleUnderline"/>
        </w:rPr>
        <w:t xml:space="preserve"> of human material </w:t>
      </w:r>
      <w:r w:rsidRPr="00F7076A">
        <w:rPr>
          <w:rStyle w:val="Emphasis"/>
        </w:rPr>
        <w:t>well-being</w:t>
      </w:r>
      <w:r w:rsidRPr="00F7076A">
        <w:rPr>
          <w:rStyle w:val="StyleUnderline"/>
        </w:rPr>
        <w:t xml:space="preserve"> that’s </w:t>
      </w:r>
      <w:r w:rsidRPr="00F7076A">
        <w:rPr>
          <w:rStyle w:val="Emphasis"/>
        </w:rPr>
        <w:t>not getting better</w:t>
      </w:r>
      <w:r w:rsidRPr="00F7076A">
        <w:rPr>
          <w:rStyle w:val="StyleUnderline"/>
        </w:rPr>
        <w:t xml:space="preserve"> in most regions around the world.</w:t>
      </w:r>
    </w:p>
    <w:p w14:paraId="0AD73A6C" w14:textId="77777777" w:rsidR="00422AA1" w:rsidRDefault="00422AA1" w:rsidP="00422AA1">
      <w:r>
        <w:t xml:space="preserve">Here are recent trends in a few key areas. </w:t>
      </w:r>
    </w:p>
    <w:p w14:paraId="7DE8FB4D" w14:textId="77777777" w:rsidR="00422AA1" w:rsidRDefault="00422AA1" w:rsidP="00422AA1">
      <w:r>
        <w:t>Daily Bread</w:t>
      </w:r>
    </w:p>
    <w:p w14:paraId="6DFDB068" w14:textId="77777777" w:rsidR="00422AA1" w:rsidRDefault="00422AA1" w:rsidP="00422AA1">
      <w:r>
        <w:t xml:space="preserve">As recently as 1980, the global average number of available daily calories wasn’t enough to permit an active adult male to maintain his body weight. Less than thirty-five years later, however, </w:t>
      </w:r>
      <w:r w:rsidRPr="00E72547">
        <w:rPr>
          <w:rStyle w:val="StyleUnderline"/>
          <w:highlight w:val="yellow"/>
        </w:rPr>
        <w:t>every region</w:t>
      </w:r>
      <w:r w:rsidRPr="00F7076A">
        <w:rPr>
          <w:rStyle w:val="StyleUnderline"/>
        </w:rPr>
        <w:t xml:space="preserve"> in the world </w:t>
      </w:r>
      <w:r w:rsidRPr="00E72547">
        <w:rPr>
          <w:rStyle w:val="StyleUnderline"/>
          <w:highlight w:val="yellow"/>
        </w:rPr>
        <w:t>met</w:t>
      </w:r>
      <w:r>
        <w:t xml:space="preserve"> this standard of </w:t>
      </w:r>
      <w:r w:rsidRPr="00E72547">
        <w:rPr>
          <w:rStyle w:val="StyleUnderline"/>
          <w:highlight w:val="yellow"/>
        </w:rPr>
        <w:t xml:space="preserve">twenty-five hundred </w:t>
      </w:r>
      <w:r w:rsidRPr="00E72547">
        <w:rPr>
          <w:rStyle w:val="Emphasis"/>
          <w:highlight w:val="yellow"/>
        </w:rPr>
        <w:t>daily calories</w:t>
      </w:r>
      <w:r>
        <w:t>.</w:t>
      </w:r>
    </w:p>
    <w:p w14:paraId="3865744D" w14:textId="77777777" w:rsidR="00422AA1" w:rsidRDefault="00422AA1" w:rsidP="00422AA1">
      <w:r>
        <w:t>Clean Living</w:t>
      </w:r>
    </w:p>
    <w:p w14:paraId="272B84D1" w14:textId="77777777" w:rsidR="00422AA1" w:rsidRDefault="00422AA1" w:rsidP="00422AA1">
      <w:r w:rsidRPr="00F7076A">
        <w:rPr>
          <w:rStyle w:val="StyleUnderline"/>
        </w:rPr>
        <w:t xml:space="preserve">More than </w:t>
      </w:r>
      <w:r w:rsidRPr="00E72547">
        <w:rPr>
          <w:rStyle w:val="Emphasis"/>
          <w:highlight w:val="yellow"/>
        </w:rPr>
        <w:t>90 percent</w:t>
      </w:r>
      <w:r w:rsidRPr="00E72547">
        <w:rPr>
          <w:rStyle w:val="StyleUnderline"/>
          <w:highlight w:val="yellow"/>
        </w:rPr>
        <w:t xml:space="preserve"> of the world’s people</w:t>
      </w:r>
      <w:r w:rsidRPr="00F7076A">
        <w:rPr>
          <w:rStyle w:val="StyleUnderline"/>
        </w:rPr>
        <w:t xml:space="preserve"> now </w:t>
      </w:r>
      <w:r w:rsidRPr="00E72547">
        <w:rPr>
          <w:rStyle w:val="StyleUnderline"/>
          <w:highlight w:val="yellow"/>
        </w:rPr>
        <w:t xml:space="preserve">have access to </w:t>
      </w:r>
      <w:r w:rsidRPr="00E72547">
        <w:rPr>
          <w:rStyle w:val="Emphasis"/>
          <w:highlight w:val="yellow"/>
        </w:rPr>
        <w:t>improved water</w:t>
      </w:r>
      <w:r>
        <w:t>; VII in 1990 only a bit more than 75 percent did. The situation is similar for sanitation: in 1990 only a bit more than half of the world’s people had it; now, more than two-thirds do.</w:t>
      </w:r>
    </w:p>
    <w:p w14:paraId="4B930D68" w14:textId="77777777" w:rsidR="00422AA1" w:rsidRDefault="00422AA1" w:rsidP="00422AA1">
      <w:r>
        <w:t>Young Minds</w:t>
      </w:r>
    </w:p>
    <w:p w14:paraId="6376338F" w14:textId="77777777" w:rsidR="00422AA1" w:rsidRDefault="00422AA1" w:rsidP="00422AA1">
      <w:r w:rsidRPr="00F7076A">
        <w:rPr>
          <w:rStyle w:val="StyleUnderline"/>
        </w:rPr>
        <w:t xml:space="preserve">The trend in </w:t>
      </w:r>
      <w:r w:rsidRPr="00E72547">
        <w:rPr>
          <w:rStyle w:val="StyleUnderline"/>
          <w:highlight w:val="yellow"/>
        </w:rPr>
        <w:t>secondary education enrollment</w:t>
      </w:r>
      <w:r w:rsidRPr="00F7076A">
        <w:t xml:space="preserve"> around the world </w:t>
      </w:r>
      <w:r w:rsidRPr="00E72547">
        <w:rPr>
          <w:rStyle w:val="StyleUnderline"/>
          <w:highlight w:val="yellow"/>
        </w:rPr>
        <w:t>is</w:t>
      </w:r>
      <w:r w:rsidRPr="00F7076A">
        <w:t xml:space="preserve"> similar to the one for sanitation, but </w:t>
      </w:r>
      <w:r w:rsidRPr="00E72547">
        <w:rPr>
          <w:rStyle w:val="Emphasis"/>
          <w:highlight w:val="yellow"/>
        </w:rPr>
        <w:t>even sharper</w:t>
      </w:r>
      <w:r w:rsidRPr="00F7076A">
        <w:t>: in 1986 fewer than half of the world’s teenagers were in school; at present, more than 75 percent are.</w:t>
      </w:r>
    </w:p>
    <w:p w14:paraId="48A4DA8D" w14:textId="77777777" w:rsidR="00422AA1" w:rsidRDefault="00422AA1" w:rsidP="00422AA1">
      <w:r w:rsidRPr="00F7076A">
        <w:t>One Thing We Say to Death: Not Today</w:t>
      </w:r>
    </w:p>
    <w:p w14:paraId="776138BF" w14:textId="77777777" w:rsidR="00422AA1" w:rsidRDefault="00422AA1" w:rsidP="00422AA1">
      <w:r>
        <w:t xml:space="preserve">By now the pattern should be familiar: </w:t>
      </w:r>
      <w:r w:rsidRPr="00E72547">
        <w:rPr>
          <w:rStyle w:val="Emphasis"/>
          <w:highlight w:val="yellow"/>
        </w:rPr>
        <w:t>life expectancy</w:t>
      </w:r>
      <w:r w:rsidRPr="00F7076A">
        <w:rPr>
          <w:rStyle w:val="StyleUnderline"/>
        </w:rPr>
        <w:t xml:space="preserve"> at birth </w:t>
      </w:r>
      <w:r w:rsidRPr="00E72547">
        <w:rPr>
          <w:rStyle w:val="StyleUnderline"/>
          <w:highlight w:val="yellow"/>
        </w:rPr>
        <w:t xml:space="preserve">has </w:t>
      </w:r>
      <w:r w:rsidRPr="00E72547">
        <w:rPr>
          <w:rStyle w:val="Emphasis"/>
          <w:highlight w:val="yellow"/>
        </w:rPr>
        <w:t>gone up</w:t>
      </w:r>
      <w:r w:rsidRPr="00F7076A">
        <w:rPr>
          <w:rStyle w:val="StyleUnderline"/>
        </w:rPr>
        <w:t xml:space="preserve"> around the world in recent decades</w:t>
      </w:r>
      <w:r>
        <w:t>:</w:t>
      </w:r>
    </w:p>
    <w:p w14:paraId="67CAFC4F" w14:textId="77777777" w:rsidR="00422AA1" w:rsidRDefault="00422AA1" w:rsidP="00422AA1">
      <w:r w:rsidRPr="00F7076A">
        <w:t>As we saw in chapter 1, global life expectancy was about 28.5 years in 1800. Over the next 150 years, that number increased by 20 years. Then, in the</w:t>
      </w:r>
      <w:r>
        <w:t xml:space="preserve"> </w:t>
      </w:r>
      <w:r w:rsidRPr="00F7076A">
        <w:t xml:space="preserve">years between 1950 and 2015, it increased by 25 more. </w:t>
      </w:r>
      <w:r w:rsidRPr="00F7076A">
        <w:rPr>
          <w:rStyle w:val="StyleUnderline"/>
        </w:rPr>
        <w:t xml:space="preserve">These </w:t>
      </w:r>
      <w:r w:rsidRPr="00E72547">
        <w:rPr>
          <w:rStyle w:val="StyleUnderline"/>
          <w:highlight w:val="yellow"/>
        </w:rPr>
        <w:t>gains are</w:t>
      </w:r>
      <w:r w:rsidRPr="00F7076A">
        <w:rPr>
          <w:rStyle w:val="StyleUnderline"/>
        </w:rPr>
        <w:t xml:space="preserve"> now </w:t>
      </w:r>
      <w:r w:rsidRPr="00E72547">
        <w:rPr>
          <w:rStyle w:val="Emphasis"/>
          <w:highlight w:val="yellow"/>
        </w:rPr>
        <w:t>universal</w:t>
      </w:r>
      <w:r w:rsidRPr="00E72547">
        <w:rPr>
          <w:highlight w:val="yellow"/>
        </w:rPr>
        <w:t xml:space="preserve">; </w:t>
      </w:r>
      <w:r w:rsidRPr="00E72547">
        <w:rPr>
          <w:rStyle w:val="StyleUnderline"/>
          <w:highlight w:val="yellow"/>
        </w:rPr>
        <w:t>Southern Africa has regained</w:t>
      </w:r>
      <w:r w:rsidRPr="00F7076A">
        <w:rPr>
          <w:rStyle w:val="StyleUnderline"/>
        </w:rPr>
        <w:t xml:space="preserve"> the </w:t>
      </w:r>
      <w:r w:rsidRPr="00E72547">
        <w:rPr>
          <w:rStyle w:val="Emphasis"/>
          <w:highlight w:val="yellow"/>
        </w:rPr>
        <w:t>10 years</w:t>
      </w:r>
      <w:r w:rsidRPr="00E72547">
        <w:rPr>
          <w:highlight w:val="yellow"/>
        </w:rPr>
        <w:t xml:space="preserve"> </w:t>
      </w:r>
      <w:r w:rsidRPr="00E72547">
        <w:rPr>
          <w:rStyle w:val="StyleUnderline"/>
          <w:highlight w:val="yellow"/>
        </w:rPr>
        <w:t>of</w:t>
      </w:r>
      <w:r w:rsidRPr="00F7076A">
        <w:rPr>
          <w:rStyle w:val="StyleUnderline"/>
        </w:rPr>
        <w:t xml:space="preserve"> expected </w:t>
      </w:r>
      <w:r w:rsidRPr="00E72547">
        <w:rPr>
          <w:rStyle w:val="StyleUnderline"/>
          <w:highlight w:val="yellow"/>
        </w:rPr>
        <w:t>life lost</w:t>
      </w:r>
      <w:r w:rsidRPr="00F7076A">
        <w:t xml:space="preserve"> during its terrifying AIDS crisis.</w:t>
      </w:r>
    </w:p>
    <w:p w14:paraId="713E4587" w14:textId="77777777" w:rsidR="00422AA1" w:rsidRDefault="00422AA1" w:rsidP="00422AA1">
      <w:r w:rsidRPr="00F7076A">
        <w:rPr>
          <w:rStyle w:val="StyleUnderline"/>
        </w:rPr>
        <w:t xml:space="preserve">One of the reasons life expectancy has gone up so quickly is the </w:t>
      </w:r>
      <w:r w:rsidRPr="00F7076A">
        <w:rPr>
          <w:rStyle w:val="Emphasis"/>
        </w:rPr>
        <w:t>collapse</w:t>
      </w:r>
      <w:r w:rsidRPr="00F7076A">
        <w:rPr>
          <w:rStyle w:val="StyleUnderline"/>
        </w:rPr>
        <w:t xml:space="preserve"> in both </w:t>
      </w:r>
      <w:r w:rsidRPr="00F7076A">
        <w:rPr>
          <w:rStyle w:val="Emphasis"/>
        </w:rPr>
        <w:t>child</w:t>
      </w:r>
      <w:r w:rsidRPr="00F7076A">
        <w:rPr>
          <w:rStyle w:val="StyleUnderline"/>
        </w:rPr>
        <w:t xml:space="preserve"> and </w:t>
      </w:r>
      <w:r w:rsidRPr="00F7076A">
        <w:rPr>
          <w:rStyle w:val="Emphasis"/>
        </w:rPr>
        <w:t>maternal mortality</w:t>
      </w:r>
      <w:r w:rsidRPr="00F7076A">
        <w:t xml:space="preserve"> around the world:</w:t>
      </w:r>
      <w:r>
        <w:t xml:space="preserve"> </w:t>
      </w:r>
    </w:p>
    <w:p w14:paraId="7CFE3C48" w14:textId="77777777" w:rsidR="00422AA1" w:rsidRDefault="00422AA1" w:rsidP="00422AA1">
      <w:r w:rsidRPr="00F7076A">
        <w:rPr>
          <w:rStyle w:val="StyleUnderline"/>
        </w:rPr>
        <w:t>I find these mortality declines especially fast, large, and broad</w:t>
      </w:r>
      <w:r w:rsidRPr="00F7076A">
        <w:t>. Today, we still have desperately poor regions, failed states, and the decimations of war. But in no region today is the child mortality rate higher than the world’s average rate was in 1998.</w:t>
      </w:r>
    </w:p>
    <w:p w14:paraId="405B9A41" w14:textId="77777777" w:rsidR="00422AA1" w:rsidRDefault="00422AA1" w:rsidP="00422AA1">
      <w:r>
        <w:t>Convergent</w:t>
      </w:r>
    </w:p>
    <w:p w14:paraId="15399272" w14:textId="77777777" w:rsidR="00422AA1" w:rsidRDefault="00422AA1" w:rsidP="00422AA1">
      <w:r w:rsidRPr="00F7076A">
        <w:t xml:space="preserve">Trends in maternal and child mortality highlight a critical fact that’s often overlooked: around the world, </w:t>
      </w:r>
      <w:r w:rsidRPr="00E72547">
        <w:rPr>
          <w:rStyle w:val="Emphasis"/>
          <w:highlight w:val="yellow"/>
        </w:rPr>
        <w:t>inequality</w:t>
      </w:r>
      <w:r w:rsidRPr="00E72547">
        <w:rPr>
          <w:rStyle w:val="StyleUnderline"/>
          <w:highlight w:val="yellow"/>
        </w:rPr>
        <w:t xml:space="preserve"> in</w:t>
      </w:r>
      <w:r w:rsidRPr="00F7076A">
        <w:t xml:space="preserve"> most important measures of </w:t>
      </w:r>
      <w:r w:rsidRPr="00F7076A">
        <w:rPr>
          <w:rStyle w:val="StyleUnderline"/>
        </w:rPr>
        <w:t xml:space="preserve">human material </w:t>
      </w:r>
      <w:r w:rsidRPr="00E72547">
        <w:rPr>
          <w:rStyle w:val="Emphasis"/>
          <w:highlight w:val="yellow"/>
        </w:rPr>
        <w:t>well-being</w:t>
      </w:r>
      <w:r w:rsidRPr="00E72547">
        <w:rPr>
          <w:rStyle w:val="StyleUnderline"/>
          <w:highlight w:val="yellow"/>
        </w:rPr>
        <w:t xml:space="preserve"> is </w:t>
      </w:r>
      <w:r w:rsidRPr="00E72547">
        <w:rPr>
          <w:rStyle w:val="Emphasis"/>
          <w:highlight w:val="yellow"/>
        </w:rPr>
        <w:t>decreasing</w:t>
      </w:r>
      <w:r w:rsidRPr="00E72547">
        <w:rPr>
          <w:rStyle w:val="StyleUnderline"/>
          <w:highlight w:val="yellow"/>
        </w:rPr>
        <w:t>.</w:t>
      </w:r>
      <w:r w:rsidRPr="00E72547">
        <w:rPr>
          <w:highlight w:val="yellow"/>
        </w:rPr>
        <w:t xml:space="preserve"> </w:t>
      </w:r>
      <w:r w:rsidRPr="00E72547">
        <w:rPr>
          <w:rStyle w:val="StyleUnderline"/>
          <w:highlight w:val="yellow"/>
        </w:rPr>
        <w:t xml:space="preserve">Poor countries are </w:t>
      </w:r>
      <w:r w:rsidRPr="00E72547">
        <w:rPr>
          <w:rStyle w:val="Emphasis"/>
          <w:highlight w:val="yellow"/>
        </w:rPr>
        <w:t>catching up</w:t>
      </w:r>
      <w:r w:rsidRPr="00F7076A">
        <w:rPr>
          <w:rStyle w:val="StyleUnderline"/>
        </w:rPr>
        <w:t xml:space="preserve"> to rich ones</w:t>
      </w:r>
      <w:r w:rsidRPr="00F7076A">
        <w:t xml:space="preserve">, </w:t>
      </w:r>
      <w:r w:rsidRPr="00F7076A">
        <w:rPr>
          <w:rStyle w:val="StyleUnderline"/>
        </w:rPr>
        <w:t xml:space="preserve">and </w:t>
      </w:r>
      <w:r w:rsidRPr="00E72547">
        <w:rPr>
          <w:rStyle w:val="StyleUnderline"/>
          <w:highlight w:val="yellow"/>
        </w:rPr>
        <w:t>gaps</w:t>
      </w:r>
      <w:r w:rsidRPr="00F7076A">
        <w:rPr>
          <w:rStyle w:val="StyleUnderline"/>
        </w:rPr>
        <w:t xml:space="preserve"> that were once large </w:t>
      </w:r>
      <w:r w:rsidRPr="00E72547">
        <w:rPr>
          <w:rStyle w:val="StyleUnderline"/>
          <w:highlight w:val="yellow"/>
        </w:rPr>
        <w:t xml:space="preserve">are </w:t>
      </w:r>
      <w:r w:rsidRPr="00E72547">
        <w:rPr>
          <w:rStyle w:val="Emphasis"/>
          <w:highlight w:val="yellow"/>
        </w:rPr>
        <w:t>shrinking</w:t>
      </w:r>
      <w:r w:rsidRPr="00F7076A">
        <w:t>. Inequalities in income and wealth dominate the news, and in many places these gaps are large and growing. They’re</w:t>
      </w:r>
      <w:r>
        <w:t xml:space="preserve"> also important, so we’ll look at economic inequality in the next two chapters.</w:t>
      </w:r>
    </w:p>
    <w:p w14:paraId="5CB3E94B" w14:textId="77777777" w:rsidR="00422AA1" w:rsidRDefault="00422AA1" w:rsidP="00422AA1">
      <w:r w:rsidRPr="00F7076A">
        <w:t xml:space="preserve">But it’s true, too, </w:t>
      </w:r>
      <w:r w:rsidRPr="00F7076A">
        <w:rPr>
          <w:rStyle w:val="StyleUnderline"/>
        </w:rPr>
        <w:t>that there are other kinds of inequality that we should care about</w:t>
      </w:r>
      <w:r w:rsidRPr="00F7076A">
        <w:t xml:space="preserve"> as we examine the human condition: </w:t>
      </w:r>
      <w:r w:rsidRPr="00E72547">
        <w:rPr>
          <w:rStyle w:val="StyleUnderline"/>
          <w:highlight w:val="yellow"/>
        </w:rPr>
        <w:t>inequalities in health</w:t>
      </w:r>
      <w:r w:rsidRPr="00E72547">
        <w:rPr>
          <w:highlight w:val="yellow"/>
        </w:rPr>
        <w:t xml:space="preserve">, </w:t>
      </w:r>
      <w:r w:rsidRPr="00E72547">
        <w:rPr>
          <w:rStyle w:val="StyleUnderline"/>
          <w:highlight w:val="yellow"/>
        </w:rPr>
        <w:t>education</w:t>
      </w:r>
      <w:r w:rsidRPr="00E72547">
        <w:rPr>
          <w:highlight w:val="yellow"/>
        </w:rPr>
        <w:t xml:space="preserve">, </w:t>
      </w:r>
      <w:r w:rsidRPr="00E72547">
        <w:rPr>
          <w:rStyle w:val="StyleUnderline"/>
          <w:highlight w:val="yellow"/>
        </w:rPr>
        <w:t>diet</w:t>
      </w:r>
      <w:r w:rsidRPr="00E72547">
        <w:rPr>
          <w:highlight w:val="yellow"/>
        </w:rPr>
        <w:t xml:space="preserve">, </w:t>
      </w:r>
      <w:r w:rsidRPr="00E72547">
        <w:rPr>
          <w:rStyle w:val="StyleUnderline"/>
          <w:highlight w:val="yellow"/>
        </w:rPr>
        <w:t>sanitation</w:t>
      </w:r>
      <w:r w:rsidRPr="00F7076A">
        <w:t xml:space="preserve">, </w:t>
      </w:r>
      <w:r w:rsidRPr="00F7076A">
        <w:rPr>
          <w:rStyle w:val="StyleUnderline"/>
        </w:rPr>
        <w:t>and other things</w:t>
      </w:r>
      <w:r w:rsidRPr="00F7076A">
        <w:t xml:space="preserve"> that matter deeply for the quality of a person’s life. </w:t>
      </w:r>
      <w:r w:rsidRPr="00F7076A">
        <w:rPr>
          <w:rStyle w:val="StyleUnderline"/>
        </w:rPr>
        <w:t xml:space="preserve">Here the news is </w:t>
      </w:r>
      <w:r w:rsidRPr="00F7076A">
        <w:rPr>
          <w:rStyle w:val="Emphasis"/>
        </w:rPr>
        <w:t>profoundly good</w:t>
      </w:r>
      <w:r w:rsidRPr="00F7076A">
        <w:t xml:space="preserve">; </w:t>
      </w:r>
      <w:r w:rsidRPr="00F7076A">
        <w:rPr>
          <w:rStyle w:val="StyleUnderline"/>
        </w:rPr>
        <w:t xml:space="preserve">these inequalities </w:t>
      </w:r>
      <w:r w:rsidRPr="00E72547">
        <w:rPr>
          <w:rStyle w:val="StyleUnderline"/>
          <w:highlight w:val="yellow"/>
        </w:rPr>
        <w:t xml:space="preserve">are </w:t>
      </w:r>
      <w:r w:rsidRPr="00E72547">
        <w:rPr>
          <w:rStyle w:val="Emphasis"/>
          <w:highlight w:val="yellow"/>
        </w:rPr>
        <w:t>collapsing</w:t>
      </w:r>
      <w:r w:rsidRPr="00F7076A">
        <w:t xml:space="preserve">. As the four horsemen have galloped around the world in recent decades, </w:t>
      </w:r>
      <w:r w:rsidRPr="00F7076A">
        <w:rPr>
          <w:rStyle w:val="StyleUnderline"/>
        </w:rPr>
        <w:t xml:space="preserve">they’ve made life </w:t>
      </w:r>
      <w:r w:rsidRPr="00F7076A">
        <w:rPr>
          <w:rStyle w:val="Emphasis"/>
        </w:rPr>
        <w:t>better</w:t>
      </w:r>
      <w:r w:rsidRPr="00F7076A">
        <w:rPr>
          <w:rStyle w:val="StyleUnderline"/>
        </w:rPr>
        <w:t xml:space="preserve"> </w:t>
      </w:r>
      <w:r w:rsidRPr="00F7076A">
        <w:t xml:space="preserve">not only for those people and countries that were already rich but </w:t>
      </w:r>
      <w:r w:rsidRPr="00F7076A">
        <w:rPr>
          <w:rStyle w:val="StyleUnderline"/>
        </w:rPr>
        <w:t xml:space="preserve">for just about </w:t>
      </w:r>
      <w:r w:rsidRPr="00F7076A">
        <w:rPr>
          <w:rStyle w:val="Emphasis"/>
        </w:rPr>
        <w:t>everyone else</w:t>
      </w:r>
      <w:r w:rsidRPr="00F7076A">
        <w:t>. Everywhere, fewer mothers and babies are dying, more kids are getting an education, more people have adequate nutrition and sanitation.</w:t>
      </w:r>
    </w:p>
    <w:p w14:paraId="7D09BFD4" w14:textId="77777777" w:rsidR="00422AA1" w:rsidRDefault="00422AA1" w:rsidP="00422AA1">
      <w:r w:rsidRPr="00F7076A">
        <w:rPr>
          <w:rStyle w:val="StyleUnderline"/>
        </w:rPr>
        <w:t xml:space="preserve">It’s </w:t>
      </w:r>
      <w:r w:rsidRPr="00F7076A">
        <w:rPr>
          <w:rStyle w:val="Emphasis"/>
        </w:rPr>
        <w:t>essential</w:t>
      </w:r>
      <w:r w:rsidRPr="00F7076A">
        <w:rPr>
          <w:rStyle w:val="StyleUnderline"/>
        </w:rPr>
        <w:t xml:space="preserve"> to acknowledge these </w:t>
      </w:r>
      <w:r w:rsidRPr="00F7076A">
        <w:rPr>
          <w:rStyle w:val="Emphasis"/>
        </w:rPr>
        <w:t>global victories</w:t>
      </w:r>
      <w:r w:rsidRPr="00F7076A">
        <w:rPr>
          <w:rStyle w:val="StyleUnderline"/>
        </w:rPr>
        <w:t xml:space="preserve"> because they show us that what we’re doing is </w:t>
      </w:r>
      <w:r w:rsidRPr="00F7076A">
        <w:rPr>
          <w:rStyle w:val="Emphasis"/>
        </w:rPr>
        <w:t>working</w:t>
      </w:r>
      <w:r w:rsidRPr="00F7076A">
        <w:t xml:space="preserve">. </w:t>
      </w:r>
      <w:r w:rsidRPr="00F7076A">
        <w:rPr>
          <w:rStyle w:val="StyleUnderline"/>
        </w:rPr>
        <w:t>Tech progress</w:t>
      </w:r>
      <w:r w:rsidRPr="00F7076A">
        <w:t xml:space="preserve">, </w:t>
      </w:r>
      <w:r w:rsidRPr="00E72547">
        <w:rPr>
          <w:rStyle w:val="StyleUnderline"/>
          <w:highlight w:val="yellow"/>
        </w:rPr>
        <w:t>capitalism</w:t>
      </w:r>
      <w:r w:rsidRPr="00F7076A">
        <w:t xml:space="preserve">, public awareness, </w:t>
      </w:r>
      <w:r w:rsidRPr="00F7076A">
        <w:rPr>
          <w:rStyle w:val="StyleUnderline"/>
        </w:rPr>
        <w:t xml:space="preserve">and responsive government </w:t>
      </w:r>
      <w:r w:rsidRPr="00E72547">
        <w:rPr>
          <w:rStyle w:val="StyleUnderline"/>
          <w:highlight w:val="yellow"/>
        </w:rPr>
        <w:t xml:space="preserve">are </w:t>
      </w:r>
      <w:r w:rsidRPr="00E72547">
        <w:rPr>
          <w:rStyle w:val="Emphasis"/>
          <w:highlight w:val="yellow"/>
        </w:rPr>
        <w:t>spreading</w:t>
      </w:r>
      <w:r w:rsidRPr="00E72547">
        <w:rPr>
          <w:rStyle w:val="StyleUnderline"/>
          <w:highlight w:val="yellow"/>
        </w:rPr>
        <w:t xml:space="preserve"> around the </w:t>
      </w:r>
      <w:r w:rsidRPr="00E72547">
        <w:rPr>
          <w:rStyle w:val="Emphasis"/>
          <w:highlight w:val="yellow"/>
        </w:rPr>
        <w:t>world</w:t>
      </w:r>
      <w:r w:rsidRPr="00F7076A">
        <w:t xml:space="preserve">, and improving it. It’s often said that insanity is doing the same thing over and over but expecting different results. The corollary might be that </w:t>
      </w:r>
      <w:r w:rsidRPr="00E72547">
        <w:rPr>
          <w:rStyle w:val="StyleUnderline"/>
          <w:highlight w:val="yellow"/>
        </w:rPr>
        <w:t xml:space="preserve">ignorance is </w:t>
      </w:r>
      <w:r w:rsidRPr="00E72547">
        <w:rPr>
          <w:rStyle w:val="Emphasis"/>
          <w:highlight w:val="yellow"/>
        </w:rPr>
        <w:t>not examining</w:t>
      </w:r>
      <w:r w:rsidRPr="00E72547">
        <w:rPr>
          <w:rStyle w:val="StyleUnderline"/>
          <w:highlight w:val="yellow"/>
        </w:rPr>
        <w:t xml:space="preserve"> the results of what’s </w:t>
      </w:r>
      <w:r w:rsidRPr="00E72547">
        <w:rPr>
          <w:rStyle w:val="Emphasis"/>
          <w:highlight w:val="yellow"/>
        </w:rPr>
        <w:t>being done</w:t>
      </w:r>
      <w:r w:rsidRPr="00F7076A">
        <w:t>. Over and over, when we look at the evidence, we see that the four horsemen are improving our world.</w:t>
      </w:r>
    </w:p>
    <w:p w14:paraId="7A112332" w14:textId="77777777" w:rsidR="00422AA1" w:rsidRPr="00530D85" w:rsidRDefault="00422AA1" w:rsidP="00422AA1"/>
    <w:p w14:paraId="7E8026AD" w14:textId="77777777" w:rsidR="00422AA1" w:rsidRPr="003C06A3" w:rsidRDefault="00422AA1" w:rsidP="00422AA1"/>
    <w:p w14:paraId="1558C23F" w14:textId="77777777" w:rsidR="00422AA1" w:rsidRDefault="00422AA1" w:rsidP="00422AA1">
      <w:pPr>
        <w:pStyle w:val="Heading1"/>
      </w:pPr>
      <w:r>
        <w:t>2nc</w:t>
      </w:r>
    </w:p>
    <w:p w14:paraId="0920A70F" w14:textId="77777777" w:rsidR="00422AA1" w:rsidRDefault="00422AA1" w:rsidP="00422AA1">
      <w:pPr>
        <w:pStyle w:val="Heading2"/>
      </w:pPr>
      <w:r>
        <w:t>T</w:t>
      </w:r>
    </w:p>
    <w:p w14:paraId="44B59875" w14:textId="77777777" w:rsidR="00422AA1" w:rsidRDefault="00422AA1" w:rsidP="00422AA1">
      <w:pPr>
        <w:pStyle w:val="Heading3"/>
      </w:pPr>
      <w:r>
        <w:t>2nc – interp</w:t>
      </w:r>
    </w:p>
    <w:p w14:paraId="05A68837" w14:textId="77777777" w:rsidR="00422AA1" w:rsidRDefault="00422AA1" w:rsidP="00422AA1">
      <w:pPr>
        <w:pStyle w:val="Heading4"/>
      </w:pPr>
      <w:r>
        <w:t>The “core” antitrust laws are the Sherman Act, Clayton Act, and FTC Act—from the topic paper – can’t do anything outside of the three</w:t>
      </w:r>
    </w:p>
    <w:p w14:paraId="60C452F0" w14:textId="77777777" w:rsidR="00422AA1" w:rsidRDefault="00422AA1" w:rsidP="00422AA1">
      <w:r>
        <w:t xml:space="preserve">Lisa </w:t>
      </w:r>
      <w:r w:rsidRPr="004F1D57">
        <w:rPr>
          <w:rStyle w:val="Style13ptBold"/>
        </w:rPr>
        <w:t>Kimmel 20</w:t>
      </w:r>
      <w:r>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66AE9A6D" w14:textId="77777777" w:rsidR="00422AA1" w:rsidRDefault="00422AA1" w:rsidP="00422AA1">
      <w:pPr>
        <w:rPr>
          <w:sz w:val="16"/>
        </w:rPr>
      </w:pPr>
      <w:r w:rsidRPr="009858EF">
        <w:rPr>
          <w:rStyle w:val="StyleUnderline"/>
        </w:rPr>
        <w:t>U.S</w:t>
      </w:r>
      <w:r w:rsidRPr="00337E1B">
        <w:rPr>
          <w:rStyle w:val="StyleUnderline"/>
        </w:rPr>
        <w:t>. antitrust law is defined by federal and state statutes, as interpreted by the courts</w:t>
      </w:r>
      <w:r w:rsidRPr="00AB1733">
        <w:rPr>
          <w:sz w:val="16"/>
        </w:rPr>
        <w:t xml:space="preserve">. The </w:t>
      </w:r>
      <w:r w:rsidRPr="00680096">
        <w:rPr>
          <w:rStyle w:val="Emphasis"/>
          <w:highlight w:val="cyan"/>
        </w:rPr>
        <w:t>core</w:t>
      </w:r>
      <w:r w:rsidRPr="00B52DCE">
        <w:t xml:space="preserve"> </w:t>
      </w:r>
      <w:r w:rsidRPr="00C14EB0">
        <w:rPr>
          <w:rStyle w:val="StyleUnderline"/>
        </w:rPr>
        <w:t xml:space="preserve">federal </w:t>
      </w:r>
      <w:r w:rsidRPr="00680096">
        <w:rPr>
          <w:rStyle w:val="Emphasis"/>
          <w:highlight w:val="cyan"/>
        </w:rPr>
        <w:t>statutes</w:t>
      </w:r>
      <w:r w:rsidRPr="00680096">
        <w:rPr>
          <w:rStyle w:val="StyleUnderline"/>
          <w:highlight w:val="cyan"/>
        </w:rPr>
        <w:t xml:space="preserve"> are the Sherman Act</w:t>
      </w:r>
      <w:r w:rsidRPr="00AB1733">
        <w:rPr>
          <w:sz w:val="16"/>
        </w:rPr>
        <w:t xml:space="preserve">,1 passed by Congress in 1890, </w:t>
      </w:r>
      <w:r w:rsidRPr="00680096">
        <w:rPr>
          <w:rStyle w:val="StyleUnderline"/>
          <w:highlight w:val="cyan"/>
        </w:rPr>
        <w:t xml:space="preserve">and the </w:t>
      </w:r>
      <w:r w:rsidRPr="00680096">
        <w:rPr>
          <w:rStyle w:val="Emphasis"/>
          <w:highlight w:val="cyan"/>
        </w:rPr>
        <w:t>F</w:t>
      </w:r>
      <w:r w:rsidRPr="009858EF">
        <w:rPr>
          <w:rStyle w:val="StyleUnderline"/>
        </w:rPr>
        <w:t xml:space="preserve">ederal </w:t>
      </w:r>
      <w:r w:rsidRPr="00680096">
        <w:rPr>
          <w:rStyle w:val="Emphasis"/>
          <w:highlight w:val="cyan"/>
        </w:rPr>
        <w:t>T</w:t>
      </w:r>
      <w:r w:rsidRPr="009858EF">
        <w:rPr>
          <w:rStyle w:val="StyleUnderline"/>
        </w:rPr>
        <w:t xml:space="preserve">rade </w:t>
      </w:r>
      <w:r w:rsidRPr="00680096">
        <w:rPr>
          <w:rStyle w:val="Emphasis"/>
          <w:highlight w:val="cyan"/>
        </w:rPr>
        <w:t>C</w:t>
      </w:r>
      <w:r w:rsidRPr="009858EF">
        <w:rPr>
          <w:rStyle w:val="StyleUnderline"/>
        </w:rPr>
        <w:t>ommission</w:t>
      </w:r>
      <w:r w:rsidRPr="00AB1733">
        <w:rPr>
          <w:sz w:val="16"/>
        </w:rPr>
        <w:t xml:space="preserve">2 </w:t>
      </w:r>
      <w:r w:rsidRPr="00680096">
        <w:rPr>
          <w:rStyle w:val="StyleUnderline"/>
          <w:highlight w:val="cyan"/>
        </w:rPr>
        <w:t>and Clayton Acts</w:t>
      </w:r>
      <w:r w:rsidRPr="00AB1733">
        <w:rPr>
          <w:sz w:val="16"/>
        </w:rPr>
        <w:t xml:space="preserve">,3 both passed in 1914. The United </w:t>
      </w:r>
      <w:r w:rsidRPr="00680096">
        <w:rPr>
          <w:sz w:val="16"/>
        </w:rPr>
        <w:t>States Department of Justice (“</w:t>
      </w:r>
      <w:r w:rsidRPr="00680096">
        <w:rPr>
          <w:rStyle w:val="StyleUnderline"/>
        </w:rPr>
        <w:t>DOJ”) and</w:t>
      </w:r>
      <w:r w:rsidRPr="00680096">
        <w:rPr>
          <w:sz w:val="16"/>
        </w:rPr>
        <w:t xml:space="preserve"> the Federal Trade Commission (“</w:t>
      </w:r>
      <w:r w:rsidRPr="00680096">
        <w:rPr>
          <w:rStyle w:val="StyleUnderline"/>
        </w:rPr>
        <w:t>FTC</w:t>
      </w:r>
      <w:r w:rsidRPr="00680096">
        <w:rPr>
          <w:sz w:val="16"/>
        </w:rPr>
        <w:t xml:space="preserve">” or “Commission”) (together the “agencies”) </w:t>
      </w:r>
      <w:r w:rsidRPr="00680096">
        <w:rPr>
          <w:rStyle w:val="StyleUnderline"/>
        </w:rPr>
        <w:t>share enforcement of most areas of federal antitrust law but with some differences in the scope of their authority</w:t>
      </w:r>
      <w:r w:rsidRPr="00680096">
        <w:rPr>
          <w:sz w:val="16"/>
        </w:rPr>
        <w:t xml:space="preserve">. The </w:t>
      </w:r>
      <w:r w:rsidRPr="00680096">
        <w:rPr>
          <w:rStyle w:val="StyleUnderline"/>
        </w:rPr>
        <w:t>FTC has sole authority to enforce Section 5 of FTC Act, which prohibits</w:t>
      </w:r>
      <w:r w:rsidRPr="00680096">
        <w:rPr>
          <w:sz w:val="16"/>
        </w:rPr>
        <w:t xml:space="preserve"> (1) </w:t>
      </w:r>
      <w:r w:rsidRPr="00680096">
        <w:rPr>
          <w:rStyle w:val="StyleUnderline"/>
        </w:rPr>
        <w:t>unfair</w:t>
      </w:r>
      <w:r w:rsidRPr="00680096">
        <w:rPr>
          <w:sz w:val="16"/>
        </w:rPr>
        <w:t xml:space="preserve"> methods of </w:t>
      </w:r>
      <w:r w:rsidRPr="00680096">
        <w:rPr>
          <w:rStyle w:val="StyleUnderline"/>
        </w:rPr>
        <w:t>competition and</w:t>
      </w:r>
      <w:r w:rsidRPr="00680096">
        <w:rPr>
          <w:sz w:val="16"/>
        </w:rPr>
        <w:t xml:space="preserve"> (2) </w:t>
      </w:r>
      <w:r w:rsidRPr="00680096">
        <w:rPr>
          <w:rStyle w:val="StyleUnderline"/>
        </w:rPr>
        <w:t>unfair or deceptive acts or practices</w:t>
      </w:r>
      <w:r w:rsidRPr="00680096">
        <w:rPr>
          <w:sz w:val="16"/>
        </w:rPr>
        <w:t xml:space="preserve">. The </w:t>
      </w:r>
      <w:r w:rsidRPr="00680096">
        <w:rPr>
          <w:rStyle w:val="StyleUnderline"/>
        </w:rPr>
        <w:t>FTC almost always pursues claims for anticompetitive conduct as unfair methods of competition and reserves charges of unfair or deceptive acts or practices for consumer protection violations</w:t>
      </w:r>
      <w:r w:rsidRPr="00680096">
        <w:rPr>
          <w:sz w:val="16"/>
        </w:rPr>
        <w:t xml:space="preserve">. Though the FTC's authority to challenge unfair methods of competition goes beyond conduct prohibited by the Sherman and Clayton Acts, </w:t>
      </w:r>
      <w:r w:rsidRPr="00680096">
        <w:rPr>
          <w:rStyle w:val="StyleUnderline"/>
        </w:rPr>
        <w:t>in practice the FTC brings most unfair methods of competition cases under the same standards that courts apply to Sherman Act claims. The most prominent exception is the invitation to collude offense, which falls outside the scope of the Sherman Act</w:t>
      </w:r>
      <w:r w:rsidRPr="00680096">
        <w:rPr>
          <w:sz w:val="16"/>
        </w:rPr>
        <w:t xml:space="preserve"> (if the invitation is not accepted, there is no agreement). The FTC challenges invitations to collude as so-called “standalone” violations of Section 5.4 The </w:t>
      </w:r>
      <w:r w:rsidRPr="00680096">
        <w:rPr>
          <w:rStyle w:val="StyleUnderline"/>
        </w:rPr>
        <w:t xml:space="preserve">DOJ has sole authority to pursue </w:t>
      </w:r>
      <w:r w:rsidRPr="00680096">
        <w:rPr>
          <w:rStyle w:val="Emphasis"/>
        </w:rPr>
        <w:t>criminal violations</w:t>
      </w:r>
      <w:r w:rsidRPr="00680096">
        <w:rPr>
          <w:rStyle w:val="StyleUnderline"/>
        </w:rPr>
        <w:t xml:space="preserve"> of the antitrust laws. Most</w:t>
      </w:r>
      <w:r w:rsidRPr="009858EF">
        <w:rPr>
          <w:rStyle w:val="StyleUnderline"/>
        </w:rPr>
        <w:t xml:space="preserve"> states have their own state antitrust and unfair competition statutes. State law follows federal law to some extent, though</w:t>
      </w:r>
      <w:r w:rsidRPr="00AB1733">
        <w:rPr>
          <w:sz w:val="16"/>
        </w:rPr>
        <w:t xml:space="preserve"> as discussed below, </w:t>
      </w:r>
      <w:r w:rsidRPr="009858EF">
        <w:rPr>
          <w:rStyle w:val="StyleUnderline"/>
        </w:rPr>
        <w:t>may differ from federal law in meaningful ways</w:t>
      </w:r>
      <w:r w:rsidRPr="00AB1733">
        <w:rPr>
          <w:sz w:val="16"/>
        </w:rPr>
        <w:t xml:space="preserve"> that vary state to state. </w:t>
      </w:r>
      <w:r w:rsidRPr="009858EF">
        <w:rPr>
          <w:rStyle w:val="StyleUnderline"/>
        </w:rPr>
        <w:t>State attorneys general and private parties can also typically file suit to enforce both federal and state antitrust law</w:t>
      </w:r>
      <w:r w:rsidRPr="00AB1733">
        <w:rPr>
          <w:sz w:val="16"/>
        </w:rPr>
        <w:t>.</w:t>
      </w:r>
    </w:p>
    <w:p w14:paraId="53672E40" w14:textId="77777777" w:rsidR="00422AA1" w:rsidRPr="005C02EA" w:rsidRDefault="00422AA1" w:rsidP="00422AA1"/>
    <w:p w14:paraId="3866213F" w14:textId="77777777" w:rsidR="00422AA1" w:rsidRDefault="00422AA1" w:rsidP="00422AA1">
      <w:pPr>
        <w:pStyle w:val="Heading2"/>
      </w:pPr>
      <w:r>
        <w:t>cp</w:t>
      </w:r>
    </w:p>
    <w:p w14:paraId="4116391D" w14:textId="77777777" w:rsidR="00422AA1" w:rsidRDefault="00422AA1" w:rsidP="00422AA1">
      <w:pPr>
        <w:pStyle w:val="Heading3"/>
      </w:pPr>
      <w:r>
        <w:t>2NC---Overview</w:t>
      </w:r>
    </w:p>
    <w:p w14:paraId="0C99F577" w14:textId="77777777" w:rsidR="00422AA1" w:rsidRPr="00B120CA" w:rsidRDefault="00422AA1" w:rsidP="00422AA1">
      <w:pPr>
        <w:pStyle w:val="Heading4"/>
        <w:rPr>
          <w:rFonts w:asciiTheme="minorHAnsi" w:hAnsiTheme="minorHAnsi" w:cstheme="minorHAnsi"/>
        </w:rPr>
      </w:pPr>
      <w:r>
        <w:rPr>
          <w:rFonts w:asciiTheme="minorHAnsi" w:hAnsiTheme="minorHAnsi" w:cstheme="minorHAnsi"/>
        </w:rPr>
        <w:t>Incorporating comments</w:t>
      </w:r>
      <w:r w:rsidRPr="00B120CA">
        <w:rPr>
          <w:rFonts w:asciiTheme="minorHAnsi" w:hAnsiTheme="minorHAnsi" w:cstheme="minorHAnsi"/>
        </w:rPr>
        <w:t xml:space="preserve"> </w:t>
      </w:r>
      <w:r>
        <w:rPr>
          <w:rFonts w:asciiTheme="minorHAnsi" w:hAnsiTheme="minorHAnsi" w:cstheme="minorHAnsi"/>
        </w:rPr>
        <w:t>crafts</w:t>
      </w:r>
      <w:r w:rsidRPr="00B120CA">
        <w:rPr>
          <w:rFonts w:asciiTheme="minorHAnsi" w:hAnsiTheme="minorHAnsi" w:cstheme="minorHAnsi"/>
        </w:rPr>
        <w:t xml:space="preserve"> </w:t>
      </w:r>
      <w:r w:rsidRPr="00B120CA">
        <w:rPr>
          <w:rFonts w:asciiTheme="minorHAnsi" w:hAnsiTheme="minorHAnsi" w:cstheme="minorHAnsi"/>
          <w:u w:val="single"/>
        </w:rPr>
        <w:t>optimal policy</w:t>
      </w:r>
      <w:r w:rsidRPr="00B120CA">
        <w:rPr>
          <w:rFonts w:asciiTheme="minorHAnsi" w:hAnsiTheme="minorHAnsi" w:cstheme="minorHAnsi"/>
        </w:rPr>
        <w:t xml:space="preserve"> AND </w:t>
      </w:r>
      <w:r w:rsidRPr="00B120CA">
        <w:rPr>
          <w:rFonts w:asciiTheme="minorHAnsi" w:hAnsiTheme="minorHAnsi" w:cstheme="minorHAnsi"/>
          <w:u w:val="single"/>
        </w:rPr>
        <w:t>avoids capture</w:t>
      </w:r>
      <w:r w:rsidRPr="00B120CA">
        <w:rPr>
          <w:rFonts w:asciiTheme="minorHAnsi" w:hAnsiTheme="minorHAnsi" w:cstheme="minorHAnsi"/>
        </w:rPr>
        <w:t xml:space="preserve">. </w:t>
      </w:r>
    </w:p>
    <w:p w14:paraId="096A873D" w14:textId="77777777" w:rsidR="00422AA1" w:rsidRPr="00B120CA" w:rsidRDefault="00422AA1" w:rsidP="00422AA1">
      <w:pPr>
        <w:rPr>
          <w:rFonts w:asciiTheme="minorHAnsi" w:hAnsiTheme="minorHAnsi" w:cstheme="minorHAnsi"/>
        </w:rPr>
      </w:pPr>
      <w:r w:rsidRPr="00B120CA">
        <w:rPr>
          <w:rStyle w:val="Style13ptBold"/>
          <w:rFonts w:asciiTheme="minorHAnsi" w:hAnsiTheme="minorHAnsi" w:cstheme="minorHAnsi"/>
        </w:rPr>
        <w:t>Haw 11</w:t>
      </w:r>
      <w:r w:rsidRPr="00B120CA">
        <w:rPr>
          <w:rFonts w:asciiTheme="minorHAnsi" w:hAnsiTheme="minorHAnsi" w:cstheme="minorHAnsi"/>
        </w:rPr>
        <w:t xml:space="preserve">, JD, MPhil, Climenko Fellow and Lecturer on Law, Harvard Law School (Rebecca, May 2011, “Amicus Briefs and the Sherman Act: Why Antitrust Needs a New Deal”, </w:t>
      </w:r>
      <w:r w:rsidRPr="00B120CA">
        <w:rPr>
          <w:rFonts w:asciiTheme="minorHAnsi" w:hAnsiTheme="minorHAnsi" w:cstheme="minorHAnsi"/>
          <w:i/>
          <w:iCs/>
        </w:rPr>
        <w:t>Texas Law Review</w:t>
      </w:r>
      <w:r w:rsidRPr="00B120CA">
        <w:rPr>
          <w:rFonts w:asciiTheme="minorHAnsi" w:hAnsiTheme="minorHAnsi" w:cstheme="minorHAnsi"/>
        </w:rPr>
        <w:t xml:space="preserve"> 89, No. 6, pg. 1285-1287, https://heinonline.org/HOL/P?h=hein.journals/tlr89&amp;i=1261)</w:t>
      </w:r>
    </w:p>
    <w:p w14:paraId="56D2DAB1" w14:textId="77777777" w:rsidR="00422AA1" w:rsidRPr="00B120CA" w:rsidRDefault="00422AA1" w:rsidP="00422AA1">
      <w:pPr>
        <w:rPr>
          <w:rFonts w:asciiTheme="minorHAnsi" w:hAnsiTheme="minorHAnsi" w:cstheme="minorHAnsi"/>
        </w:rPr>
      </w:pPr>
    </w:p>
    <w:p w14:paraId="721CA698" w14:textId="77777777" w:rsidR="00422AA1" w:rsidRPr="00B120CA" w:rsidRDefault="00422AA1" w:rsidP="00422AA1">
      <w:pPr>
        <w:rPr>
          <w:rFonts w:asciiTheme="minorHAnsi" w:hAnsiTheme="minorHAnsi" w:cstheme="minorHAnsi"/>
        </w:rPr>
      </w:pPr>
      <w:r w:rsidRPr="00557A2B">
        <w:rPr>
          <w:rStyle w:val="StyleUnderline"/>
          <w:rFonts w:asciiTheme="minorHAnsi" w:hAnsiTheme="minorHAnsi" w:cstheme="minorHAnsi"/>
          <w:highlight w:val="cyan"/>
        </w:rPr>
        <w:t>Agencies could</w:t>
      </w:r>
      <w:r w:rsidRPr="00B120CA">
        <w:rPr>
          <w:rFonts w:asciiTheme="minorHAnsi" w:hAnsiTheme="minorHAnsi" w:cstheme="minorHAnsi"/>
        </w:rPr>
        <w:t xml:space="preserve"> take policy making a step further </w:t>
      </w:r>
      <w:r w:rsidRPr="00557A2B">
        <w:rPr>
          <w:rStyle w:val="StyleUnderline"/>
          <w:rFonts w:asciiTheme="minorHAnsi" w:hAnsiTheme="minorHAnsi" w:cstheme="minorHAnsi"/>
          <w:highlight w:val="cyan"/>
        </w:rPr>
        <w:t>us</w:t>
      </w:r>
      <w:r w:rsidRPr="00B120CA">
        <w:rPr>
          <w:rFonts w:asciiTheme="minorHAnsi" w:hAnsiTheme="minorHAnsi" w:cstheme="minorHAnsi"/>
        </w:rPr>
        <w:t xml:space="preserve">ing </w:t>
      </w:r>
      <w:r w:rsidRPr="00557A2B">
        <w:rPr>
          <w:rStyle w:val="Emphasis"/>
          <w:rFonts w:asciiTheme="minorHAnsi" w:hAnsiTheme="minorHAnsi" w:cstheme="minorHAnsi"/>
          <w:highlight w:val="cyan"/>
        </w:rPr>
        <w:t>notice-and-comment</w:t>
      </w:r>
      <w:r w:rsidRPr="00B120CA">
        <w:rPr>
          <w:rFonts w:asciiTheme="minorHAnsi" w:hAnsiTheme="minorHAnsi" w:cstheme="minorHAnsi"/>
        </w:rPr>
        <w:t xml:space="preserve"> rulemaking. Unlike in adjudication, </w:t>
      </w:r>
      <w:r w:rsidRPr="00B120CA">
        <w:rPr>
          <w:rStyle w:val="Emphasis"/>
          <w:rFonts w:asciiTheme="minorHAnsi" w:hAnsiTheme="minorHAnsi" w:cstheme="minorHAnsi"/>
        </w:rPr>
        <w:t>regulation by rulemaking</w:t>
      </w:r>
      <w:r w:rsidRPr="00B120CA">
        <w:rPr>
          <w:rStyle w:val="StyleUnderline"/>
          <w:rFonts w:asciiTheme="minorHAnsi" w:hAnsiTheme="minorHAnsi" w:cstheme="minorHAnsi"/>
        </w:rPr>
        <w:t xml:space="preserve"> can be initiated without the</w:t>
      </w:r>
      <w:r w:rsidRPr="00B120CA">
        <w:rPr>
          <w:rFonts w:asciiTheme="minorHAnsi" w:hAnsiTheme="minorHAnsi" w:cstheme="minorHAnsi"/>
        </w:rPr>
        <w:t xml:space="preserve"> formal </w:t>
      </w:r>
      <w:r w:rsidRPr="00B120CA">
        <w:rPr>
          <w:rStyle w:val="StyleUnderline"/>
          <w:rFonts w:asciiTheme="minorHAnsi" w:hAnsiTheme="minorHAnsi" w:cstheme="minorHAnsi"/>
        </w:rPr>
        <w:t>requirements of a case</w:t>
      </w:r>
      <w:r w:rsidRPr="00B120CA">
        <w:rPr>
          <w:rFonts w:asciiTheme="minorHAnsi" w:hAnsiTheme="minorHAnsi" w:cstheme="minorHAnsi"/>
        </w:rPr>
        <w:t xml:space="preserve"> or controversy and a proper appeal to the Supreme Court. Informal letters of complaint could spark an investigation. </w:t>
      </w:r>
      <w:r w:rsidRPr="00557A2B">
        <w:rPr>
          <w:rStyle w:val="StyleUnderline"/>
          <w:rFonts w:asciiTheme="minorHAnsi" w:hAnsiTheme="minorHAnsi" w:cstheme="minorHAnsi"/>
          <w:highlight w:val="cyan"/>
        </w:rPr>
        <w:t>A rule-making agency could</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announce its intention</w:t>
      </w:r>
      <w:r w:rsidRPr="00B120CA">
        <w:rPr>
          <w:rStyle w:val="StyleUnderline"/>
          <w:rFonts w:asciiTheme="minorHAnsi" w:hAnsiTheme="minorHAnsi" w:cstheme="minorHAnsi"/>
        </w:rPr>
        <w:t xml:space="preserve"> to regulate</w:t>
      </w:r>
      <w:r w:rsidRPr="00B120CA">
        <w:rPr>
          <w:rFonts w:asciiTheme="minorHAnsi" w:hAnsiTheme="minorHAnsi" w:cstheme="minorHAnsi"/>
        </w:rPr>
        <w:t xml:space="preserve"> publicly </w:t>
      </w:r>
      <w:r w:rsidRPr="00B120CA">
        <w:rPr>
          <w:rStyle w:val="StyleUnderline"/>
          <w:rFonts w:asciiTheme="minorHAnsi" w:hAnsiTheme="minorHAnsi" w:cstheme="minorHAnsi"/>
        </w:rPr>
        <w:t>and</w:t>
      </w:r>
      <w:r w:rsidRPr="00B120CA">
        <w:rPr>
          <w:rFonts w:asciiTheme="minorHAnsi" w:hAnsiTheme="minorHAnsi" w:cstheme="minorHAnsi"/>
        </w:rPr>
        <w:t xml:space="preserve"> provide a convenient venue for, or even </w:t>
      </w:r>
      <w:r w:rsidRPr="00557A2B">
        <w:rPr>
          <w:rStyle w:val="Emphasis"/>
          <w:rFonts w:asciiTheme="minorHAnsi" w:hAnsiTheme="minorHAnsi" w:cstheme="minorHAnsi"/>
          <w:highlight w:val="cyan"/>
        </w:rPr>
        <w:t>solicit</w:t>
      </w:r>
      <w:r w:rsidRPr="00B120CA">
        <w:rPr>
          <w:rFonts w:asciiTheme="minorHAnsi" w:hAnsiTheme="minorHAnsi" w:cstheme="minorHAnsi"/>
        </w:rPr>
        <w:t xml:space="preserve">, </w:t>
      </w:r>
      <w:r w:rsidRPr="00557A2B">
        <w:rPr>
          <w:rStyle w:val="Emphasis"/>
          <w:rFonts w:asciiTheme="minorHAnsi" w:hAnsiTheme="minorHAnsi" w:cstheme="minorHAnsi"/>
          <w:highlight w:val="cyan"/>
        </w:rPr>
        <w:t>expert opinions</w:t>
      </w:r>
      <w:r w:rsidRPr="00557A2B">
        <w:rPr>
          <w:rStyle w:val="StyleUnderline"/>
          <w:rFonts w:asciiTheme="minorHAnsi" w:hAnsiTheme="minorHAnsi" w:cstheme="minorHAnsi"/>
          <w:highlight w:val="cyan"/>
        </w:rPr>
        <w:t xml:space="preserve"> on</w:t>
      </w:r>
      <w:r w:rsidRPr="00B120CA">
        <w:rPr>
          <w:rStyle w:val="StyleUnderline"/>
          <w:rFonts w:asciiTheme="minorHAnsi" w:hAnsiTheme="minorHAnsi" w:cstheme="minorHAnsi"/>
        </w:rPr>
        <w:t xml:space="preserve"> the </w:t>
      </w:r>
      <w:r w:rsidRPr="00B120CA">
        <w:rPr>
          <w:rStyle w:val="Emphasis"/>
          <w:rFonts w:asciiTheme="minorHAnsi" w:hAnsiTheme="minorHAnsi" w:cstheme="minorHAnsi"/>
        </w:rPr>
        <w:t>economic impact</w:t>
      </w:r>
      <w:r w:rsidRPr="00B120CA">
        <w:rPr>
          <w:rStyle w:val="StyleUnderline"/>
          <w:rFonts w:asciiTheme="minorHAnsi" w:hAnsiTheme="minorHAnsi" w:cstheme="minorHAnsi"/>
        </w:rPr>
        <w:t xml:space="preserve"> of </w:t>
      </w:r>
      <w:r w:rsidRPr="00557A2B">
        <w:rPr>
          <w:rStyle w:val="StyleUnderline"/>
          <w:rFonts w:asciiTheme="minorHAnsi" w:hAnsiTheme="minorHAnsi" w:cstheme="minorHAnsi"/>
          <w:highlight w:val="cyan"/>
        </w:rPr>
        <w:t xml:space="preserve">the </w:t>
      </w:r>
      <w:r w:rsidRPr="00557A2B">
        <w:rPr>
          <w:rStyle w:val="Emphasis"/>
          <w:rFonts w:asciiTheme="minorHAnsi" w:hAnsiTheme="minorHAnsi" w:cstheme="minorHAnsi"/>
          <w:highlight w:val="cyan"/>
        </w:rPr>
        <w:t>proposed rule</w:t>
      </w:r>
      <w:r w:rsidRPr="00B120CA">
        <w:rPr>
          <w:rFonts w:asciiTheme="minorHAnsi" w:hAnsiTheme="minorHAnsi" w:cstheme="minorHAnsi"/>
        </w:rPr>
        <w:t xml:space="preserve">. Not only would it have the benefit of these </w:t>
      </w:r>
      <w:r w:rsidRPr="00557A2B">
        <w:rPr>
          <w:rStyle w:val="Emphasis"/>
          <w:rFonts w:asciiTheme="minorHAnsi" w:hAnsiTheme="minorHAnsi" w:cstheme="minorHAnsi"/>
          <w:highlight w:val="cyan"/>
        </w:rPr>
        <w:t>numerous perspectives</w:t>
      </w:r>
      <w:r w:rsidRPr="00B120CA">
        <w:rPr>
          <w:rStyle w:val="StyleUnderline"/>
          <w:rFonts w:asciiTheme="minorHAnsi" w:hAnsiTheme="minorHAnsi" w:cstheme="minorHAnsi"/>
        </w:rPr>
        <w:t>,</w:t>
      </w:r>
      <w:r w:rsidRPr="00B120CA">
        <w:rPr>
          <w:rFonts w:asciiTheme="minorHAnsi" w:hAnsiTheme="minorHAnsi" w:cstheme="minorHAnsi"/>
        </w:rPr>
        <w:t xml:space="preserve"> but it </w:t>
      </w:r>
      <w:r w:rsidRPr="00557A2B">
        <w:rPr>
          <w:rStyle w:val="StyleUnderline"/>
          <w:rFonts w:asciiTheme="minorHAnsi" w:hAnsiTheme="minorHAnsi" w:cstheme="minorHAnsi"/>
          <w:highlight w:val="cyan"/>
        </w:rPr>
        <w:t>would</w:t>
      </w:r>
      <w:r w:rsidRPr="00B120CA">
        <w:rPr>
          <w:rFonts w:asciiTheme="minorHAnsi" w:hAnsiTheme="minorHAnsi" w:cstheme="minorHAnsi"/>
        </w:rPr>
        <w:t xml:space="preserve"> also have the obligation to respond to them in a reasoned manner. Its rule would be subject to judicial review, affording an opportunity to </w:t>
      </w:r>
      <w:r w:rsidRPr="00557A2B">
        <w:rPr>
          <w:rStyle w:val="Emphasis"/>
          <w:rFonts w:asciiTheme="minorHAnsi" w:hAnsiTheme="minorHAnsi" w:cstheme="minorHAnsi"/>
          <w:highlight w:val="cyan"/>
        </w:rPr>
        <w:t>catch</w:t>
      </w:r>
      <w:r w:rsidRPr="00B120CA">
        <w:rPr>
          <w:rFonts w:asciiTheme="minorHAnsi" w:hAnsiTheme="minorHAnsi" w:cstheme="minorHAnsi"/>
        </w:rPr>
        <w:t xml:space="preserve"> </w:t>
      </w:r>
      <w:r w:rsidRPr="00557A2B">
        <w:rPr>
          <w:rStyle w:val="Emphasis"/>
          <w:rFonts w:asciiTheme="minorHAnsi" w:hAnsiTheme="minorHAnsi" w:cstheme="minorHAnsi"/>
          <w:highlight w:val="cyan"/>
        </w:rPr>
        <w:t>mistakes</w:t>
      </w:r>
      <w:r w:rsidRPr="00B120CA">
        <w:rPr>
          <w:rFonts w:asciiTheme="minorHAnsi" w:hAnsiTheme="minorHAnsi" w:cstheme="minorHAnsi"/>
        </w:rPr>
        <w:t xml:space="preserve"> 242 </w:t>
      </w:r>
      <w:r w:rsidRPr="00557A2B">
        <w:rPr>
          <w:rStyle w:val="StyleUnderline"/>
          <w:rFonts w:asciiTheme="minorHAnsi" w:hAnsiTheme="minorHAnsi" w:cstheme="minorHAnsi"/>
          <w:highlight w:val="cyan"/>
        </w:rPr>
        <w:t xml:space="preserve">or </w:t>
      </w:r>
      <w:r w:rsidRPr="00557A2B">
        <w:rPr>
          <w:rStyle w:val="Emphasis"/>
          <w:rFonts w:asciiTheme="minorHAnsi" w:hAnsiTheme="minorHAnsi" w:cstheme="minorHAnsi"/>
          <w:highlight w:val="cyan"/>
        </w:rPr>
        <w:t>invalidate</w:t>
      </w:r>
      <w:r w:rsidRPr="00B120CA">
        <w:rPr>
          <w:rStyle w:val="StyleUnderline"/>
          <w:rFonts w:asciiTheme="minorHAnsi" w:hAnsiTheme="minorHAnsi" w:cstheme="minorHAnsi"/>
        </w:rPr>
        <w:t xml:space="preserve"> rules that do nothing but </w:t>
      </w:r>
      <w:r w:rsidRPr="00B120CA">
        <w:rPr>
          <w:rStyle w:val="Emphasis"/>
          <w:rFonts w:asciiTheme="minorHAnsi" w:hAnsiTheme="minorHAnsi" w:cstheme="minorHAnsi"/>
        </w:rPr>
        <w:t xml:space="preserve">deliver rents to </w:t>
      </w:r>
      <w:r w:rsidRPr="00557A2B">
        <w:rPr>
          <w:rStyle w:val="Emphasis"/>
          <w:rFonts w:asciiTheme="minorHAnsi" w:hAnsiTheme="minorHAnsi" w:cstheme="minorHAnsi"/>
          <w:highlight w:val="cyan"/>
        </w:rPr>
        <w:t>special interests</w:t>
      </w:r>
      <w:r w:rsidRPr="00B120CA">
        <w:rPr>
          <w:rFonts w:asciiTheme="minorHAnsi" w:hAnsiTheme="minorHAnsi" w:cstheme="minorHAnsi"/>
        </w:rPr>
        <w:t>.</w:t>
      </w:r>
    </w:p>
    <w:p w14:paraId="502FFD71" w14:textId="77777777" w:rsidR="00422AA1" w:rsidRPr="00B120CA" w:rsidRDefault="00422AA1" w:rsidP="00422AA1">
      <w:pPr>
        <w:rPr>
          <w:rFonts w:asciiTheme="minorHAnsi" w:hAnsiTheme="minorHAnsi" w:cstheme="minorHAnsi"/>
        </w:rPr>
      </w:pPr>
      <w:r w:rsidRPr="00B120CA">
        <w:rPr>
          <w:rFonts w:asciiTheme="minorHAnsi" w:hAnsiTheme="minorHAnsi" w:cstheme="minorHAnsi"/>
        </w:rPr>
        <w:t xml:space="preserve">Another advantage of rulemaking, an option for agencies but not for the Court, since it only operates through adjudication, is that </w:t>
      </w:r>
      <w:r w:rsidRPr="00B120CA">
        <w:rPr>
          <w:rStyle w:val="StyleUnderline"/>
          <w:rFonts w:asciiTheme="minorHAnsi" w:hAnsiTheme="minorHAnsi" w:cstheme="minorHAnsi"/>
        </w:rPr>
        <w:t xml:space="preserve">rulemaking regulates behavior </w:t>
      </w:r>
      <w:r w:rsidRPr="00B120CA">
        <w:rPr>
          <w:rStyle w:val="Emphasis"/>
          <w:rFonts w:asciiTheme="minorHAnsi" w:hAnsiTheme="minorHAnsi" w:cstheme="minorHAnsi"/>
        </w:rPr>
        <w:t>ex ante</w:t>
      </w:r>
      <w:r w:rsidRPr="00B120CA">
        <w:rPr>
          <w:rFonts w:asciiTheme="minorHAnsi" w:hAnsiTheme="minorHAnsi" w:cstheme="minorHAnsi"/>
        </w:rPr>
        <w:t>, while resolution of economic policy through cases is necessarily ex post. Antitrust courts worry obsessively about "chill"-—deterring procompetitive behavior with overly broad rules for liability.2 43 In fact, the overruling of Dr. Miles in Leegin implies that the entire twentieth century was a period of inefficient business practices and stunted innovation in distribution because of an early misunderstanding of RPM. Only after a long and expensive period of litigation was Leegin redeemed for breaking the law by effecting a change in the law, and only after Leegin was issued were similar firms, perhaps walking the Colgate line better than Leegin,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Thus Supreme Court lawmaking in antitrust is a kind of one-way ratchet.246</w:t>
      </w:r>
    </w:p>
    <w:p w14:paraId="5C1ACB5D" w14:textId="77777777" w:rsidR="00422AA1" w:rsidRPr="00B120CA" w:rsidRDefault="00422AA1" w:rsidP="00422AA1">
      <w:pPr>
        <w:rPr>
          <w:rFonts w:asciiTheme="minorHAnsi" w:hAnsiTheme="minorHAnsi" w:cstheme="minorHAnsi"/>
        </w:rPr>
      </w:pPr>
      <w:r w:rsidRPr="00B120CA">
        <w:rPr>
          <w:rFonts w:asciiTheme="minorHAnsi" w:hAnsiTheme="minorHAnsi" w:cstheme="minorHAnsi"/>
        </w:rPr>
        <w:t xml:space="preserve">The result of the current ex post scheme is that "antitrust law leaves considerable gaps between what is permissible and what is optimal." 2 47 With judges making the rules one case at a time, this gap is justifiable. As discussed above, </w:t>
      </w:r>
      <w:r w:rsidRPr="00557A2B">
        <w:rPr>
          <w:rStyle w:val="StyleUnderline"/>
          <w:rFonts w:asciiTheme="minorHAnsi" w:hAnsiTheme="minorHAnsi" w:cstheme="minorHAnsi"/>
          <w:highlight w:val="cyan"/>
        </w:rPr>
        <w:t>when</w:t>
      </w:r>
      <w:r w:rsidRPr="00B120CA">
        <w:rPr>
          <w:rFonts w:asciiTheme="minorHAnsi" w:hAnsiTheme="minorHAnsi" w:cstheme="minorHAnsi"/>
        </w:rPr>
        <w:t xml:space="preserve">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w:t>
      </w:r>
      <w:r w:rsidRPr="00557A2B">
        <w:rPr>
          <w:rStyle w:val="StyleUnderline"/>
          <w:rFonts w:asciiTheme="minorHAnsi" w:hAnsiTheme="minorHAnsi" w:cstheme="minorHAnsi"/>
          <w:highlight w:val="cyan"/>
        </w:rPr>
        <w:t>making antitrust</w:t>
      </w:r>
      <w:r w:rsidRPr="00B120CA">
        <w:rPr>
          <w:rStyle w:val="StyleUnderline"/>
          <w:rFonts w:asciiTheme="minorHAnsi" w:hAnsiTheme="minorHAnsi" w:cstheme="minorHAnsi"/>
        </w:rPr>
        <w:t xml:space="preserve"> policy</w:t>
      </w:r>
      <w:r w:rsidRPr="00B120CA">
        <w:rPr>
          <w:rFonts w:asciiTheme="minorHAnsi" w:hAnsiTheme="minorHAnsi" w:cstheme="minorHAnsi"/>
        </w:rPr>
        <w:t xml:space="preserve">, laissez-faire may be the only sensible approach. But that is not to say that it is the most sensible approach. </w:t>
      </w:r>
      <w:r w:rsidRPr="00B120CA">
        <w:rPr>
          <w:rStyle w:val="StyleUnderline"/>
          <w:rFonts w:asciiTheme="minorHAnsi" w:hAnsiTheme="minorHAnsi" w:cstheme="minorHAnsi"/>
        </w:rPr>
        <w:t xml:space="preserve">An agency could </w:t>
      </w:r>
      <w:r w:rsidRPr="00B120CA">
        <w:rPr>
          <w:rStyle w:val="Emphasis"/>
          <w:rFonts w:asciiTheme="minorHAnsi" w:hAnsiTheme="minorHAnsi" w:cstheme="minorHAnsi"/>
        </w:rPr>
        <w:t>provide firms</w:t>
      </w:r>
      <w:r w:rsidRPr="00B120CA">
        <w:rPr>
          <w:rStyle w:val="StyleUnderline"/>
          <w:rFonts w:asciiTheme="minorHAnsi" w:hAnsiTheme="minorHAnsi" w:cstheme="minorHAnsi"/>
        </w:rPr>
        <w:t xml:space="preserve"> with the </w:t>
      </w:r>
      <w:r w:rsidRPr="00B120CA">
        <w:rPr>
          <w:rStyle w:val="Emphasis"/>
          <w:rFonts w:asciiTheme="minorHAnsi" w:hAnsiTheme="minorHAnsi" w:cstheme="minorHAnsi"/>
        </w:rPr>
        <w:t>necessary clarity</w:t>
      </w:r>
      <w:r w:rsidRPr="00B120CA">
        <w:rPr>
          <w:rFonts w:asciiTheme="minorHAnsi" w:hAnsiTheme="minorHAnsi" w:cstheme="minorHAnsi"/>
        </w:rPr>
        <w:t xml:space="preserve">—ex ante—that they need when conducting business in a world </w:t>
      </w:r>
      <w:r w:rsidRPr="00B120CA">
        <w:rPr>
          <w:rStyle w:val="StyleUnderline"/>
          <w:rFonts w:asciiTheme="minorHAnsi" w:hAnsiTheme="minorHAnsi" w:cstheme="minorHAnsi"/>
        </w:rPr>
        <w:t xml:space="preserve">where competitive behavior so </w:t>
      </w:r>
      <w:r w:rsidRPr="00B120CA">
        <w:rPr>
          <w:rStyle w:val="Emphasis"/>
          <w:rFonts w:asciiTheme="minorHAnsi" w:hAnsiTheme="minorHAnsi" w:cstheme="minorHAnsi"/>
        </w:rPr>
        <w:t>closely resembles anticompetitive conduct</w:t>
      </w:r>
      <w:r w:rsidRPr="00B120CA">
        <w:rPr>
          <w:rFonts w:asciiTheme="minorHAnsi" w:hAnsiTheme="minorHAnsi" w:cstheme="minorHAnsi"/>
        </w:rPr>
        <w:t>. The current state of affairs is that much more is illegal on the books than antitrust lawyers think is actually likely to be struck down in a court.24 9 Lawyers thrive in such a legally uncertain world, but firm efficiency suffers.</w:t>
      </w:r>
    </w:p>
    <w:p w14:paraId="0AF89D88" w14:textId="77777777" w:rsidR="00422AA1" w:rsidRPr="00B120CA" w:rsidRDefault="00422AA1" w:rsidP="00422AA1">
      <w:pPr>
        <w:rPr>
          <w:rStyle w:val="StyleUnderline"/>
          <w:rFonts w:asciiTheme="minorHAnsi" w:hAnsiTheme="minorHAnsi" w:cstheme="minorHAnsi"/>
        </w:rPr>
      </w:pPr>
      <w:r w:rsidRPr="00B120CA">
        <w:rPr>
          <w:rStyle w:val="StyleUnderline"/>
          <w:rFonts w:asciiTheme="minorHAnsi" w:hAnsiTheme="minorHAnsi" w:cstheme="minorHAnsi"/>
        </w:rPr>
        <w:t xml:space="preserve">To </w:t>
      </w:r>
      <w:r w:rsidRPr="00B120CA">
        <w:rPr>
          <w:rStyle w:val="Emphasis"/>
          <w:rFonts w:asciiTheme="minorHAnsi" w:hAnsiTheme="minorHAnsi" w:cstheme="minorHAnsi"/>
        </w:rPr>
        <w:t>inform</w:t>
      </w:r>
      <w:r w:rsidRPr="00B120CA">
        <w:rPr>
          <w:rFonts w:asciiTheme="minorHAnsi" w:hAnsiTheme="minorHAnsi" w:cstheme="minorHAnsi"/>
        </w:rPr>
        <w:t xml:space="preserve"> its </w:t>
      </w:r>
      <w:r w:rsidRPr="00B120CA">
        <w:rPr>
          <w:rStyle w:val="Emphasis"/>
          <w:rFonts w:asciiTheme="minorHAnsi" w:hAnsiTheme="minorHAnsi" w:cstheme="minorHAnsi"/>
        </w:rPr>
        <w:t>rulemaking</w:t>
      </w:r>
      <w:r w:rsidRPr="00B120CA">
        <w:rPr>
          <w:rFonts w:asciiTheme="minorHAnsi" w:hAnsiTheme="minorHAnsi" w:cstheme="minorHAnsi"/>
        </w:rPr>
        <w:t xml:space="preserve"> and adjudicative decisions, </w:t>
      </w:r>
      <w:r w:rsidRPr="00557A2B">
        <w:rPr>
          <w:rStyle w:val="StyleUnderline"/>
          <w:rFonts w:asciiTheme="minorHAnsi" w:hAnsiTheme="minorHAnsi" w:cstheme="minorHAnsi"/>
          <w:highlight w:val="cyan"/>
        </w:rPr>
        <w:t>an</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 xml:space="preserve">expert </w:t>
      </w:r>
      <w:r w:rsidRPr="00557A2B">
        <w:rPr>
          <w:rStyle w:val="Emphasis"/>
          <w:rFonts w:asciiTheme="minorHAnsi" w:hAnsiTheme="minorHAnsi" w:cstheme="minorHAnsi"/>
          <w:highlight w:val="cyan"/>
        </w:rPr>
        <w:t>agency</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would have </w:t>
      </w:r>
      <w:r w:rsidRPr="00557A2B">
        <w:rPr>
          <w:rStyle w:val="Emphasis"/>
          <w:rFonts w:asciiTheme="minorHAnsi" w:hAnsiTheme="minorHAnsi" w:cstheme="minorHAnsi"/>
          <w:highlight w:val="cyan"/>
        </w:rPr>
        <w:t>investigative abilities the Court lacks</w:t>
      </w:r>
      <w:r w:rsidRPr="00557A2B">
        <w:rPr>
          <w:rStyle w:val="StyleUnderline"/>
          <w:rFonts w:asciiTheme="minorHAnsi" w:hAnsiTheme="minorHAnsi" w:cstheme="minorHAnsi"/>
          <w:highlight w:val="cyan"/>
        </w:rPr>
        <w:t xml:space="preserve">. It could </w:t>
      </w:r>
      <w:r w:rsidRPr="00557A2B">
        <w:rPr>
          <w:rStyle w:val="Emphasis"/>
          <w:rFonts w:asciiTheme="minorHAnsi" w:hAnsiTheme="minorHAnsi" w:cstheme="minorHAnsi"/>
          <w:highlight w:val="cyan"/>
        </w:rPr>
        <w:t>gather data</w:t>
      </w:r>
      <w:r w:rsidRPr="00557A2B">
        <w:rPr>
          <w:rStyle w:val="StyleUnderline"/>
          <w:rFonts w:asciiTheme="minorHAnsi" w:hAnsiTheme="minorHAnsi" w:cstheme="minorHAnsi"/>
          <w:highlight w:val="cyan"/>
        </w:rPr>
        <w:t xml:space="preserve"> and </w:t>
      </w:r>
      <w:r w:rsidRPr="00557A2B">
        <w:rPr>
          <w:rStyle w:val="Emphasis"/>
          <w:rFonts w:asciiTheme="minorHAnsi" w:hAnsiTheme="minorHAnsi" w:cstheme="minorHAnsi"/>
          <w:highlight w:val="cyan"/>
        </w:rPr>
        <w:t>conduct studies</w:t>
      </w:r>
      <w:r w:rsidRPr="00B120CA">
        <w:rPr>
          <w:rStyle w:val="StyleUnderline"/>
          <w:rFonts w:asciiTheme="minorHAnsi" w:hAnsiTheme="minorHAnsi" w:cstheme="minorHAnsi"/>
        </w:rPr>
        <w:t xml:space="preserve"> when </w:t>
      </w:r>
      <w:r w:rsidRPr="00B120CA">
        <w:rPr>
          <w:rStyle w:val="Emphasis"/>
          <w:rFonts w:asciiTheme="minorHAnsi" w:hAnsiTheme="minorHAnsi" w:cstheme="minorHAnsi"/>
        </w:rPr>
        <w:t>good antitrust</w:t>
      </w:r>
      <w:r w:rsidRPr="00B120CA">
        <w:rPr>
          <w:rFonts w:asciiTheme="minorHAnsi" w:hAnsiTheme="minorHAnsi" w:cstheme="minorHAnsi"/>
        </w:rPr>
        <w:t xml:space="preserve"> policy </w:t>
      </w:r>
      <w:r w:rsidRPr="00B120CA">
        <w:rPr>
          <w:rStyle w:val="Emphasis"/>
          <w:rFonts w:asciiTheme="minorHAnsi" w:hAnsiTheme="minorHAnsi" w:cstheme="minorHAnsi"/>
        </w:rPr>
        <w:t>depends on hard facts</w:t>
      </w:r>
      <w:r w:rsidRPr="00B120CA">
        <w:rPr>
          <w:rFonts w:asciiTheme="minorHAnsi" w:hAnsiTheme="minorHAnsi" w:cstheme="minorHAnsi"/>
        </w:rPr>
        <w:t xml:space="preserve">, which, so the consensus holds, it usually does. 2 50 </w:t>
      </w:r>
      <w:r w:rsidRPr="00B120CA">
        <w:rPr>
          <w:rStyle w:val="StyleUnderline"/>
          <w:rFonts w:asciiTheme="minorHAnsi" w:hAnsiTheme="minorHAnsi" w:cstheme="minorHAnsi"/>
        </w:rPr>
        <w:t>Data collection would be much easier</w:t>
      </w:r>
      <w:r w:rsidRPr="00B120CA">
        <w:rPr>
          <w:rFonts w:asciiTheme="minorHAnsi" w:hAnsiTheme="minorHAnsi" w:cstheme="minorHAnsi"/>
        </w:rPr>
        <w:t xml:space="preserve"> for an agency than for the Court, since </w:t>
      </w:r>
      <w:r w:rsidRPr="00B120CA">
        <w:rPr>
          <w:rStyle w:val="StyleUnderline"/>
          <w:rFonts w:asciiTheme="minorHAnsi" w:hAnsiTheme="minorHAnsi" w:cstheme="minorHAnsi"/>
        </w:rPr>
        <w:t xml:space="preserve">an agency can be </w:t>
      </w:r>
      <w:r w:rsidRPr="00B120CA">
        <w:rPr>
          <w:rStyle w:val="Emphasis"/>
          <w:rFonts w:asciiTheme="minorHAnsi" w:hAnsiTheme="minorHAnsi" w:cstheme="minorHAnsi"/>
        </w:rPr>
        <w:t>endowed</w:t>
      </w:r>
      <w:r w:rsidRPr="00B120CA">
        <w:rPr>
          <w:rStyle w:val="StyleUnderline"/>
          <w:rFonts w:asciiTheme="minorHAnsi" w:hAnsiTheme="minorHAnsi" w:cstheme="minorHAnsi"/>
        </w:rPr>
        <w:t xml:space="preserve"> with </w:t>
      </w:r>
      <w:r w:rsidRPr="00B120CA">
        <w:rPr>
          <w:rStyle w:val="Emphasis"/>
          <w:rFonts w:asciiTheme="minorHAnsi" w:hAnsiTheme="minorHAnsi" w:cstheme="minorHAnsi"/>
        </w:rPr>
        <w:t>broad investigatory powers</w:t>
      </w:r>
      <w:r w:rsidRPr="00B120CA">
        <w:rPr>
          <w:rFonts w:asciiTheme="minorHAnsi" w:hAnsiTheme="minorHAnsi" w:cstheme="minorHAnsi"/>
        </w:rPr>
        <w:t xml:space="preserve"> and some, unlike the Supreme Court, can demand discovery and "require firms to supply annual and special reports." 25 1 </w:t>
      </w:r>
      <w:r w:rsidRPr="00557A2B">
        <w:rPr>
          <w:rStyle w:val="StyleUnderline"/>
          <w:rFonts w:asciiTheme="minorHAnsi" w:hAnsiTheme="minorHAnsi" w:cstheme="minorHAnsi"/>
          <w:highlight w:val="cyan"/>
        </w:rPr>
        <w:t xml:space="preserve">An agency might employ </w:t>
      </w:r>
      <w:r w:rsidRPr="00557A2B">
        <w:rPr>
          <w:rStyle w:val="Emphasis"/>
          <w:rFonts w:asciiTheme="minorHAnsi" w:hAnsiTheme="minorHAnsi" w:cstheme="minorHAnsi"/>
          <w:highlight w:val="cyan"/>
        </w:rPr>
        <w:t>hundreds of economists</w:t>
      </w:r>
      <w:r w:rsidRPr="00B120CA">
        <w:rPr>
          <w:rFonts w:asciiTheme="minorHAnsi" w:hAnsiTheme="minorHAnsi" w:cstheme="minorHAnsi"/>
        </w:rPr>
        <w:t xml:space="preserve"> and statisticians well-qualified </w:t>
      </w:r>
      <w:r w:rsidRPr="00557A2B">
        <w:rPr>
          <w:rStyle w:val="StyleUnderline"/>
          <w:rFonts w:asciiTheme="minorHAnsi" w:hAnsiTheme="minorHAnsi" w:cstheme="minorHAnsi"/>
          <w:highlight w:val="cyan"/>
        </w:rPr>
        <w:t>to design</w:t>
      </w:r>
      <w:r w:rsidRPr="00B120CA">
        <w:rPr>
          <w:rFonts w:asciiTheme="minorHAnsi" w:hAnsiTheme="minorHAnsi" w:cstheme="minorHAnsi"/>
        </w:rPr>
        <w:t xml:space="preserve"> such </w:t>
      </w:r>
      <w:r w:rsidRPr="00557A2B">
        <w:rPr>
          <w:rStyle w:val="StyleUnderline"/>
          <w:rFonts w:asciiTheme="minorHAnsi" w:hAnsiTheme="minorHAnsi" w:cstheme="minorHAnsi"/>
          <w:highlight w:val="cyan"/>
        </w:rPr>
        <w:t>a study and analyze it</w:t>
      </w:r>
      <w:r w:rsidRPr="00B120CA">
        <w:rPr>
          <w:rFonts w:asciiTheme="minorHAnsi" w:hAnsiTheme="minorHAnsi" w:cstheme="minorHAnsi"/>
        </w:rPr>
        <w:t xml:space="preserve">s results. Defendants would no longer be able to advocate against liability by saying that the theoretically efficient rule is so unwieldy in the hands of inexpert judges that laissez-faire is the only workable option. To be sure, </w:t>
      </w:r>
      <w:r w:rsidRPr="00772DF5">
        <w:rPr>
          <w:rFonts w:asciiTheme="minorHAnsi" w:hAnsiTheme="minorHAnsi" w:cstheme="minorHAnsi"/>
        </w:rPr>
        <w:t xml:space="preserve">they could still argue that the theoretically efficient rule is too indeterminate even for economists to pinpoint, or too abstract to be clearly articulated to regulated firms. But if we think economists have at least a marginally higher tolerance for economic complexity than do lay judges, the </w:t>
      </w:r>
      <w:r w:rsidRPr="00772DF5">
        <w:rPr>
          <w:rStyle w:val="StyleUnderline"/>
          <w:rFonts w:asciiTheme="minorHAnsi" w:hAnsiTheme="minorHAnsi" w:cstheme="minorHAnsi"/>
        </w:rPr>
        <w:t xml:space="preserve">economists </w:t>
      </w:r>
      <w:r w:rsidRPr="00772DF5">
        <w:rPr>
          <w:rStyle w:val="Emphasis"/>
          <w:rFonts w:asciiTheme="minorHAnsi" w:hAnsiTheme="minorHAnsi" w:cstheme="minorHAnsi"/>
        </w:rPr>
        <w:t>must be better</w:t>
      </w:r>
      <w:r w:rsidRPr="00772DF5">
        <w:rPr>
          <w:rStyle w:val="StyleUnderline"/>
          <w:rFonts w:asciiTheme="minorHAnsi" w:hAnsiTheme="minorHAnsi" w:cstheme="minorHAnsi"/>
        </w:rPr>
        <w:t xml:space="preserve"> at </w:t>
      </w:r>
      <w:r w:rsidRPr="00772DF5">
        <w:rPr>
          <w:rStyle w:val="Emphasis"/>
          <w:rFonts w:asciiTheme="minorHAnsi" w:hAnsiTheme="minorHAnsi" w:cstheme="minorHAnsi"/>
        </w:rPr>
        <w:t>fashioning</w:t>
      </w:r>
      <w:r w:rsidRPr="00772DF5">
        <w:rPr>
          <w:rStyle w:val="StyleUnderline"/>
          <w:rFonts w:asciiTheme="minorHAnsi" w:hAnsiTheme="minorHAnsi" w:cstheme="minorHAnsi"/>
        </w:rPr>
        <w:t xml:space="preserve"> and </w:t>
      </w:r>
      <w:r w:rsidRPr="00772DF5">
        <w:rPr>
          <w:rStyle w:val="Emphasis"/>
          <w:rFonts w:asciiTheme="minorHAnsi" w:hAnsiTheme="minorHAnsi" w:cstheme="minorHAnsi"/>
        </w:rPr>
        <w:t>enforcing rules</w:t>
      </w:r>
      <w:r w:rsidRPr="00772DF5">
        <w:rPr>
          <w:rStyle w:val="StyleUnderline"/>
          <w:rFonts w:asciiTheme="minorHAnsi" w:hAnsiTheme="minorHAnsi" w:cstheme="minorHAnsi"/>
        </w:rPr>
        <w:t xml:space="preserve"> that regulate </w:t>
      </w:r>
      <w:r w:rsidRPr="00772DF5">
        <w:rPr>
          <w:rStyle w:val="Emphasis"/>
          <w:rFonts w:asciiTheme="minorHAnsi" w:hAnsiTheme="minorHAnsi" w:cstheme="minorHAnsi"/>
        </w:rPr>
        <w:t>sensitive real-world economic systems</w:t>
      </w:r>
      <w:r w:rsidRPr="00772DF5">
        <w:rPr>
          <w:rStyle w:val="StyleUnderline"/>
          <w:rFonts w:asciiTheme="minorHAnsi" w:hAnsiTheme="minorHAnsi" w:cstheme="minorHAnsi"/>
        </w:rPr>
        <w:t>.</w:t>
      </w:r>
    </w:p>
    <w:p w14:paraId="7EC02FB6" w14:textId="77777777" w:rsidR="00422AA1" w:rsidRPr="00B120CA" w:rsidRDefault="00422AA1" w:rsidP="00422AA1">
      <w:pPr>
        <w:pStyle w:val="Heading4"/>
        <w:rPr>
          <w:rFonts w:asciiTheme="minorHAnsi" w:hAnsiTheme="minorHAnsi" w:cstheme="minorHAnsi"/>
        </w:rPr>
      </w:pPr>
      <w:r w:rsidRPr="00012C3B">
        <w:rPr>
          <w:rFonts w:asciiTheme="minorHAnsi" w:hAnsiTheme="minorHAnsi" w:cstheme="minorHAnsi"/>
          <w:u w:val="single"/>
        </w:rPr>
        <w:t>Input</w:t>
      </w:r>
      <w:r w:rsidRPr="00012C3B">
        <w:rPr>
          <w:rFonts w:asciiTheme="minorHAnsi" w:hAnsiTheme="minorHAnsi" w:cstheme="minorHAnsi"/>
        </w:rPr>
        <w:t xml:space="preserve"> </w:t>
      </w:r>
      <w:r>
        <w:rPr>
          <w:rFonts w:asciiTheme="minorHAnsi" w:hAnsiTheme="minorHAnsi" w:cstheme="minorHAnsi"/>
        </w:rPr>
        <w:t xml:space="preserve">and </w:t>
      </w:r>
      <w:r>
        <w:rPr>
          <w:rFonts w:asciiTheme="minorHAnsi" w:hAnsiTheme="minorHAnsi" w:cstheme="minorHAnsi"/>
          <w:u w:val="single"/>
        </w:rPr>
        <w:t>vetting</w:t>
      </w:r>
      <w:r>
        <w:rPr>
          <w:rFonts w:asciiTheme="minorHAnsi" w:hAnsiTheme="minorHAnsi" w:cstheme="minorHAnsi"/>
        </w:rPr>
        <w:t xml:space="preserve"> </w:t>
      </w:r>
      <w:r w:rsidRPr="00B120CA">
        <w:rPr>
          <w:rFonts w:asciiTheme="minorHAnsi" w:hAnsiTheme="minorHAnsi" w:cstheme="minorHAnsi"/>
        </w:rPr>
        <w:t xml:space="preserve">make the outcome </w:t>
      </w:r>
      <w:r w:rsidRPr="00B120CA">
        <w:rPr>
          <w:rFonts w:asciiTheme="minorHAnsi" w:hAnsiTheme="minorHAnsi" w:cstheme="minorHAnsi"/>
          <w:u w:val="single"/>
        </w:rPr>
        <w:t>superior to</w:t>
      </w:r>
      <w:r w:rsidRPr="00772DF5">
        <w:rPr>
          <w:rFonts w:asciiTheme="minorHAnsi" w:hAnsiTheme="minorHAnsi" w:cstheme="minorHAnsi"/>
          <w:u w:val="single"/>
        </w:rPr>
        <w:t xml:space="preserve"> </w:t>
      </w:r>
      <w:r w:rsidRPr="00B120CA">
        <w:rPr>
          <w:rFonts w:asciiTheme="minorHAnsi" w:hAnsiTheme="minorHAnsi" w:cstheme="minorHAnsi"/>
          <w:u w:val="single"/>
        </w:rPr>
        <w:t>the plan</w:t>
      </w:r>
      <w:r w:rsidRPr="00B120CA">
        <w:rPr>
          <w:rFonts w:asciiTheme="minorHAnsi" w:hAnsiTheme="minorHAnsi" w:cstheme="minorHAnsi"/>
        </w:rPr>
        <w:t>.</w:t>
      </w:r>
    </w:p>
    <w:p w14:paraId="2DF359FF" w14:textId="77777777" w:rsidR="00422AA1" w:rsidRPr="00B120CA" w:rsidRDefault="00422AA1" w:rsidP="00422AA1">
      <w:pPr>
        <w:rPr>
          <w:rFonts w:asciiTheme="minorHAnsi" w:hAnsiTheme="minorHAnsi" w:cstheme="minorHAnsi"/>
        </w:rPr>
      </w:pPr>
      <w:r w:rsidRPr="00B120CA">
        <w:rPr>
          <w:rStyle w:val="Style13ptBold"/>
          <w:rFonts w:asciiTheme="minorHAnsi" w:hAnsiTheme="minorHAnsi" w:cstheme="minorHAnsi"/>
        </w:rPr>
        <w:t>Hemphill 09</w:t>
      </w:r>
      <w:r w:rsidRPr="00B120CA">
        <w:rPr>
          <w:rFonts w:asciiTheme="minorHAnsi" w:hAnsiTheme="minorHAnsi" w:cstheme="minorHAnsi"/>
        </w:rPr>
        <w:t xml:space="preserve">, Associate Professor and Milton Handler Fellow, Columbia Law School. (C. Scott, May 2009, "An Aggregate Approach to Antitrust: Using New Data and Rulemaking to Preserve Drug Competition," </w:t>
      </w:r>
      <w:r w:rsidRPr="00B120CA">
        <w:rPr>
          <w:rFonts w:asciiTheme="minorHAnsi" w:hAnsiTheme="minorHAnsi" w:cstheme="minorHAnsi"/>
          <w:i/>
          <w:iCs/>
        </w:rPr>
        <w:t>Columbia Law Review</w:t>
      </w:r>
      <w:r w:rsidRPr="00B120CA">
        <w:rPr>
          <w:rFonts w:asciiTheme="minorHAnsi" w:hAnsiTheme="minorHAnsi" w:cstheme="minorHAnsi"/>
        </w:rPr>
        <w:t xml:space="preserve"> 109, no. 4, pg. 679-680)</w:t>
      </w:r>
    </w:p>
    <w:p w14:paraId="6BD04F4B" w14:textId="77777777" w:rsidR="00422AA1" w:rsidRPr="00B120CA" w:rsidRDefault="00422AA1" w:rsidP="00422AA1">
      <w:pPr>
        <w:rPr>
          <w:rFonts w:asciiTheme="minorHAnsi" w:hAnsiTheme="minorHAnsi" w:cstheme="minorHAnsi"/>
        </w:rPr>
      </w:pPr>
    </w:p>
    <w:p w14:paraId="317EF146" w14:textId="77777777" w:rsidR="00422AA1" w:rsidRPr="00B120CA" w:rsidRDefault="00422AA1" w:rsidP="00422AA1">
      <w:pPr>
        <w:rPr>
          <w:rFonts w:asciiTheme="minorHAnsi" w:hAnsiTheme="minorHAnsi" w:cstheme="minorHAnsi"/>
        </w:rPr>
      </w:pPr>
      <w:r w:rsidRPr="00B120CA">
        <w:rPr>
          <w:rStyle w:val="StyleUnderline"/>
          <w:rFonts w:asciiTheme="minorHAnsi" w:hAnsiTheme="minorHAnsi" w:cstheme="minorHAnsi"/>
        </w:rPr>
        <w:t xml:space="preserve">Rulemaking has </w:t>
      </w:r>
      <w:r w:rsidRPr="00B120CA">
        <w:rPr>
          <w:rStyle w:val="Emphasis"/>
          <w:rFonts w:asciiTheme="minorHAnsi" w:hAnsiTheme="minorHAnsi" w:cstheme="minorHAnsi"/>
        </w:rPr>
        <w:t>significant</w:t>
      </w:r>
      <w:r w:rsidRPr="00B120CA">
        <w:rPr>
          <w:rFonts w:asciiTheme="minorHAnsi" w:hAnsiTheme="minorHAnsi" w:cstheme="minorHAnsi"/>
        </w:rPr>
        <w:t xml:space="preserve">, familiar </w:t>
      </w:r>
      <w:r w:rsidRPr="00B120CA">
        <w:rPr>
          <w:rStyle w:val="Emphasis"/>
          <w:rFonts w:asciiTheme="minorHAnsi" w:hAnsiTheme="minorHAnsi" w:cstheme="minorHAnsi"/>
        </w:rPr>
        <w:t>advantages</w:t>
      </w:r>
      <w:r w:rsidRPr="00B120CA">
        <w:rPr>
          <w:rFonts w:asciiTheme="minorHAnsi" w:hAnsiTheme="minorHAnsi" w:cstheme="minorHAnsi"/>
        </w:rPr>
        <w:t xml:space="preserve"> over the adjudicatory route. </w:t>
      </w:r>
      <w:r w:rsidRPr="00557A2B">
        <w:rPr>
          <w:rStyle w:val="StyleUnderline"/>
          <w:rFonts w:asciiTheme="minorHAnsi" w:hAnsiTheme="minorHAnsi" w:cstheme="minorHAnsi"/>
          <w:highlight w:val="cyan"/>
        </w:rPr>
        <w:t>Rulemaking permits</w:t>
      </w:r>
      <w:r w:rsidRPr="00B120CA">
        <w:rPr>
          <w:rFonts w:asciiTheme="minorHAnsi" w:hAnsiTheme="minorHAnsi" w:cstheme="minorHAnsi"/>
        </w:rPr>
        <w:t xml:space="preserve"> affected </w:t>
      </w:r>
      <w:r w:rsidRPr="00557A2B">
        <w:rPr>
          <w:rStyle w:val="StyleUnderline"/>
          <w:rFonts w:asciiTheme="minorHAnsi" w:hAnsiTheme="minorHAnsi" w:cstheme="minorHAnsi"/>
          <w:highlight w:val="cyan"/>
        </w:rPr>
        <w:t xml:space="preserve">parties to </w:t>
      </w:r>
      <w:r w:rsidRPr="00557A2B">
        <w:rPr>
          <w:rStyle w:val="Emphasis"/>
          <w:rFonts w:asciiTheme="minorHAnsi" w:hAnsiTheme="minorHAnsi" w:cstheme="minorHAnsi"/>
          <w:highlight w:val="cyan"/>
        </w:rPr>
        <w:t>test</w:t>
      </w:r>
      <w:r w:rsidRPr="00B120CA">
        <w:rPr>
          <w:rStyle w:val="Emphasis"/>
          <w:rFonts w:asciiTheme="minorHAnsi" w:hAnsiTheme="minorHAnsi" w:cstheme="minorHAnsi"/>
        </w:rPr>
        <w:t xml:space="preserve"> aggregate </w:t>
      </w:r>
      <w:r w:rsidRPr="00557A2B">
        <w:rPr>
          <w:rStyle w:val="Emphasis"/>
          <w:rFonts w:asciiTheme="minorHAnsi" w:hAnsiTheme="minorHAnsi" w:cstheme="minorHAnsi"/>
          <w:highlight w:val="cyan"/>
        </w:rPr>
        <w:t>data</w:t>
      </w:r>
      <w:r w:rsidRPr="00557A2B">
        <w:rPr>
          <w:rStyle w:val="StyleUnderline"/>
          <w:rFonts w:asciiTheme="minorHAnsi" w:hAnsiTheme="minorHAnsi" w:cstheme="minorHAnsi"/>
          <w:highlight w:val="cyan"/>
        </w:rPr>
        <w:t xml:space="preserve"> in an </w:t>
      </w:r>
      <w:r w:rsidRPr="00557A2B">
        <w:rPr>
          <w:rStyle w:val="Emphasis"/>
          <w:rFonts w:asciiTheme="minorHAnsi" w:hAnsiTheme="minorHAnsi" w:cstheme="minorHAnsi"/>
          <w:highlight w:val="cyan"/>
        </w:rPr>
        <w:t>open way</w:t>
      </w:r>
      <w:r w:rsidRPr="00B120CA">
        <w:rPr>
          <w:rStyle w:val="StyleUnderline"/>
          <w:rFonts w:asciiTheme="minorHAnsi" w:hAnsiTheme="minorHAnsi" w:cstheme="minorHAnsi"/>
        </w:rPr>
        <w:t xml:space="preserve">, with </w:t>
      </w:r>
      <w:r w:rsidRPr="00B120CA">
        <w:rPr>
          <w:rStyle w:val="Emphasis"/>
          <w:rFonts w:asciiTheme="minorHAnsi" w:hAnsiTheme="minorHAnsi" w:cstheme="minorHAnsi"/>
        </w:rPr>
        <w:t>ample opportunity</w:t>
      </w:r>
      <w:r w:rsidRPr="00B120CA">
        <w:rPr>
          <w:rStyle w:val="StyleUnderline"/>
          <w:rFonts w:asciiTheme="minorHAnsi" w:hAnsiTheme="minorHAnsi" w:cstheme="minorHAnsi"/>
        </w:rPr>
        <w:t xml:space="preserve"> for rebuttal</w:t>
      </w:r>
      <w:r w:rsidRPr="00B120CA">
        <w:rPr>
          <w:rFonts w:asciiTheme="minorHAnsi" w:hAnsiTheme="minorHAnsi" w:cstheme="minorHAnsi"/>
        </w:rPr>
        <w:t xml:space="preserve">. 209 </w:t>
      </w:r>
      <w:r w:rsidRPr="00557A2B">
        <w:rPr>
          <w:rStyle w:val="StyleUnderline"/>
          <w:rFonts w:asciiTheme="minorHAnsi" w:hAnsiTheme="minorHAnsi" w:cstheme="minorHAnsi"/>
          <w:highlight w:val="cyan"/>
        </w:rPr>
        <w:t xml:space="preserve">The opportunity for </w:t>
      </w:r>
      <w:r w:rsidRPr="00557A2B">
        <w:rPr>
          <w:rStyle w:val="Emphasis"/>
          <w:rFonts w:asciiTheme="minorHAnsi" w:hAnsiTheme="minorHAnsi" w:cstheme="minorHAnsi"/>
          <w:highlight w:val="cyan"/>
        </w:rPr>
        <w:t>input</w:t>
      </w:r>
      <w:r w:rsidRPr="00557A2B">
        <w:rPr>
          <w:rStyle w:val="StyleUnderline"/>
          <w:rFonts w:asciiTheme="minorHAnsi" w:hAnsiTheme="minorHAnsi" w:cstheme="minorHAnsi"/>
          <w:highlight w:val="cyan"/>
        </w:rPr>
        <w:t xml:space="preserve"> and </w:t>
      </w:r>
      <w:r w:rsidRPr="00557A2B">
        <w:rPr>
          <w:rStyle w:val="Emphasis"/>
          <w:rFonts w:asciiTheme="minorHAnsi" w:hAnsiTheme="minorHAnsi" w:cstheme="minorHAnsi"/>
          <w:highlight w:val="cyan"/>
        </w:rPr>
        <w:t>testing</w:t>
      </w:r>
      <w:r w:rsidRPr="00B120CA">
        <w:rPr>
          <w:rStyle w:val="StyleUnderline"/>
          <w:rFonts w:asciiTheme="minorHAnsi" w:hAnsiTheme="minorHAnsi" w:cstheme="minorHAnsi"/>
        </w:rPr>
        <w:t xml:space="preserve"> tends to </w:t>
      </w:r>
      <w:r w:rsidRPr="00557A2B">
        <w:rPr>
          <w:rStyle w:val="StyleUnderline"/>
          <w:rFonts w:asciiTheme="minorHAnsi" w:hAnsiTheme="minorHAnsi" w:cstheme="minorHAnsi"/>
          <w:highlight w:val="cyan"/>
        </w:rPr>
        <w:t xml:space="preserve">produce </w:t>
      </w:r>
      <w:r w:rsidRPr="00557A2B">
        <w:rPr>
          <w:rStyle w:val="Emphasis"/>
          <w:rFonts w:asciiTheme="minorHAnsi" w:hAnsiTheme="minorHAnsi" w:cstheme="minorHAnsi"/>
          <w:highlight w:val="cyan"/>
        </w:rPr>
        <w:t>superior policy</w:t>
      </w:r>
      <w:r w:rsidRPr="00B120CA">
        <w:rPr>
          <w:rFonts w:asciiTheme="minorHAnsi" w:hAnsiTheme="minorHAnsi" w:cstheme="minorHAnsi"/>
        </w:rPr>
        <w:t xml:space="preserve">.2 10 </w:t>
      </w:r>
      <w:r w:rsidRPr="00557A2B">
        <w:rPr>
          <w:rStyle w:val="StyleUnderline"/>
          <w:rFonts w:asciiTheme="minorHAnsi" w:hAnsiTheme="minorHAnsi" w:cstheme="minorHAnsi"/>
          <w:highlight w:val="cyan"/>
        </w:rPr>
        <w:t xml:space="preserve">The </w:t>
      </w:r>
      <w:r w:rsidRPr="00557A2B">
        <w:rPr>
          <w:rStyle w:val="Emphasis"/>
          <w:rFonts w:asciiTheme="minorHAnsi" w:hAnsiTheme="minorHAnsi" w:cstheme="minorHAnsi"/>
          <w:highlight w:val="cyan"/>
        </w:rPr>
        <w:t>resulting rule</w:t>
      </w:r>
      <w:r w:rsidRPr="00B120CA">
        <w:rPr>
          <w:rStyle w:val="StyleUnderline"/>
          <w:rFonts w:asciiTheme="minorHAnsi" w:hAnsiTheme="minorHAnsi" w:cstheme="minorHAnsi"/>
        </w:rPr>
        <w:t xml:space="preserve"> thus has a </w:t>
      </w:r>
      <w:r w:rsidRPr="00B120CA">
        <w:rPr>
          <w:rStyle w:val="Emphasis"/>
          <w:rFonts w:asciiTheme="minorHAnsi" w:hAnsiTheme="minorHAnsi" w:cstheme="minorHAnsi"/>
        </w:rPr>
        <w:t>superior claim</w:t>
      </w:r>
      <w:r w:rsidRPr="00B120CA">
        <w:rPr>
          <w:rStyle w:val="StyleUnderline"/>
          <w:rFonts w:asciiTheme="minorHAnsi" w:hAnsiTheme="minorHAnsi" w:cstheme="minorHAnsi"/>
        </w:rPr>
        <w:t xml:space="preserve"> to </w:t>
      </w:r>
      <w:r w:rsidRPr="00B120CA">
        <w:rPr>
          <w:rStyle w:val="Emphasis"/>
          <w:rFonts w:asciiTheme="minorHAnsi" w:hAnsiTheme="minorHAnsi" w:cstheme="minorHAnsi"/>
        </w:rPr>
        <w:t>judicial deference</w:t>
      </w:r>
      <w:r w:rsidRPr="00B120CA">
        <w:rPr>
          <w:rFonts w:asciiTheme="minorHAnsi" w:hAnsiTheme="minorHAnsi" w:cstheme="minorHAnsi"/>
        </w:rPr>
        <w:t xml:space="preserve">, compared to judicial review of a single case: </w:t>
      </w:r>
      <w:r w:rsidRPr="00B120CA">
        <w:rPr>
          <w:rStyle w:val="StyleUnderline"/>
          <w:rFonts w:asciiTheme="minorHAnsi" w:hAnsiTheme="minorHAnsi" w:cstheme="minorHAnsi"/>
        </w:rPr>
        <w:t xml:space="preserve">The rule </w:t>
      </w:r>
      <w:r w:rsidRPr="00557A2B">
        <w:rPr>
          <w:rStyle w:val="StyleUnderline"/>
          <w:rFonts w:asciiTheme="minorHAnsi" w:hAnsiTheme="minorHAnsi" w:cstheme="minorHAnsi"/>
          <w:highlight w:val="cyan"/>
        </w:rPr>
        <w:t xml:space="preserve">has been </w:t>
      </w:r>
      <w:r w:rsidRPr="00557A2B">
        <w:rPr>
          <w:rStyle w:val="Emphasis"/>
          <w:rFonts w:asciiTheme="minorHAnsi" w:hAnsiTheme="minorHAnsi" w:cstheme="minorHAnsi"/>
          <w:highlight w:val="cyan"/>
        </w:rPr>
        <w:t>thoroughly vetted</w:t>
      </w:r>
      <w:r w:rsidRPr="00557A2B">
        <w:rPr>
          <w:rStyle w:val="StyleUnderline"/>
          <w:rFonts w:asciiTheme="minorHAnsi" w:hAnsiTheme="minorHAnsi" w:cstheme="minorHAnsi"/>
          <w:highlight w:val="cyan"/>
        </w:rPr>
        <w:t xml:space="preserve"> under</w:t>
      </w:r>
      <w:r w:rsidRPr="00B120CA">
        <w:rPr>
          <w:rStyle w:val="StyleUnderline"/>
          <w:rFonts w:asciiTheme="minorHAnsi" w:hAnsiTheme="minorHAnsi" w:cstheme="minorHAnsi"/>
        </w:rPr>
        <w:t xml:space="preserve"> </w:t>
      </w:r>
      <w:r w:rsidRPr="00557A2B">
        <w:rPr>
          <w:rStyle w:val="Emphasis"/>
          <w:rFonts w:asciiTheme="minorHAnsi" w:hAnsiTheme="minorHAnsi" w:cstheme="minorHAnsi"/>
          <w:highlight w:val="cyan"/>
        </w:rPr>
        <w:t>n</w:t>
      </w:r>
      <w:r w:rsidRPr="00B120CA">
        <w:rPr>
          <w:rStyle w:val="Emphasis"/>
          <w:rFonts w:asciiTheme="minorHAnsi" w:hAnsiTheme="minorHAnsi" w:cstheme="minorHAnsi"/>
        </w:rPr>
        <w:t>otice a</w:t>
      </w:r>
      <w:r w:rsidRPr="00557A2B">
        <w:rPr>
          <w:rStyle w:val="Emphasis"/>
          <w:rFonts w:asciiTheme="minorHAnsi" w:hAnsiTheme="minorHAnsi" w:cstheme="minorHAnsi"/>
          <w:highlight w:val="cyan"/>
        </w:rPr>
        <w:t>n</w:t>
      </w:r>
      <w:r w:rsidRPr="00B120CA">
        <w:rPr>
          <w:rStyle w:val="Emphasis"/>
          <w:rFonts w:asciiTheme="minorHAnsi" w:hAnsiTheme="minorHAnsi" w:cstheme="minorHAnsi"/>
        </w:rPr>
        <w:t xml:space="preserve">d </w:t>
      </w:r>
      <w:r w:rsidRPr="00557A2B">
        <w:rPr>
          <w:rStyle w:val="Emphasis"/>
          <w:rFonts w:asciiTheme="minorHAnsi" w:hAnsiTheme="minorHAnsi" w:cstheme="minorHAnsi"/>
          <w:highlight w:val="cyan"/>
        </w:rPr>
        <w:t>c</w:t>
      </w:r>
      <w:r w:rsidRPr="00B120CA">
        <w:rPr>
          <w:rStyle w:val="Emphasis"/>
          <w:rFonts w:asciiTheme="minorHAnsi" w:hAnsiTheme="minorHAnsi" w:cstheme="minorHAnsi"/>
        </w:rPr>
        <w:t>omment</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after a</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 xml:space="preserve">broad, </w:t>
      </w:r>
      <w:r w:rsidRPr="00557A2B">
        <w:rPr>
          <w:rStyle w:val="Emphasis"/>
          <w:rFonts w:asciiTheme="minorHAnsi" w:hAnsiTheme="minorHAnsi" w:cstheme="minorHAnsi"/>
          <w:highlight w:val="cyan"/>
        </w:rPr>
        <w:t>deep review</w:t>
      </w:r>
      <w:r w:rsidRPr="00B120CA">
        <w:rPr>
          <w:rStyle w:val="StyleUnderline"/>
          <w:rFonts w:asciiTheme="minorHAnsi" w:hAnsiTheme="minorHAnsi" w:cstheme="minorHAnsi"/>
        </w:rPr>
        <w:t xml:space="preserve"> of the </w:t>
      </w:r>
      <w:r w:rsidRPr="00B120CA">
        <w:rPr>
          <w:rStyle w:val="Emphasis"/>
          <w:rFonts w:asciiTheme="minorHAnsi" w:hAnsiTheme="minorHAnsi" w:cstheme="minorHAnsi"/>
        </w:rPr>
        <w:t>full terrain of behavior</w:t>
      </w:r>
      <w:r w:rsidRPr="00B120CA">
        <w:rPr>
          <w:rStyle w:val="StyleUnderline"/>
          <w:rFonts w:asciiTheme="minorHAnsi" w:hAnsiTheme="minorHAnsi" w:cstheme="minorHAnsi"/>
        </w:rPr>
        <w:t xml:space="preserve"> by regulated parties</w:t>
      </w:r>
      <w:r w:rsidRPr="00B120CA">
        <w:rPr>
          <w:rFonts w:asciiTheme="minorHAnsi" w:hAnsiTheme="minorHAnsi" w:cstheme="minorHAnsi"/>
        </w:rPr>
        <w:t xml:space="preserve">. It is </w:t>
      </w:r>
      <w:r w:rsidRPr="00B120CA">
        <w:rPr>
          <w:rStyle w:val="StyleUnderline"/>
          <w:rFonts w:asciiTheme="minorHAnsi" w:hAnsiTheme="minorHAnsi" w:cstheme="minorHAnsi"/>
        </w:rPr>
        <w:t xml:space="preserve">this </w:t>
      </w:r>
      <w:r w:rsidRPr="00557A2B">
        <w:rPr>
          <w:rStyle w:val="Emphasis"/>
          <w:rFonts w:asciiTheme="minorHAnsi" w:hAnsiTheme="minorHAnsi" w:cstheme="minorHAnsi"/>
          <w:highlight w:val="cyan"/>
        </w:rPr>
        <w:t>superior breadth</w:t>
      </w:r>
      <w:r w:rsidRPr="00557A2B">
        <w:rPr>
          <w:rStyle w:val="StyleUnderline"/>
          <w:rFonts w:asciiTheme="minorHAnsi" w:hAnsiTheme="minorHAnsi" w:cstheme="minorHAnsi"/>
          <w:highlight w:val="cyan"/>
        </w:rPr>
        <w:t xml:space="preserve"> and </w:t>
      </w:r>
      <w:r w:rsidRPr="00557A2B">
        <w:rPr>
          <w:rStyle w:val="Emphasis"/>
          <w:rFonts w:asciiTheme="minorHAnsi" w:hAnsiTheme="minorHAnsi" w:cstheme="minorHAnsi"/>
          <w:highlight w:val="cyan"/>
        </w:rPr>
        <w:t>greater vetting</w:t>
      </w:r>
      <w:r w:rsidRPr="00B120CA">
        <w:rPr>
          <w:rFonts w:asciiTheme="minorHAnsi" w:hAnsiTheme="minorHAnsi" w:cstheme="minorHAnsi"/>
        </w:rPr>
        <w:t xml:space="preserve">, rather than the doctrinal force of Chevron itself,211 that </w:t>
      </w:r>
      <w:r w:rsidRPr="00557A2B">
        <w:rPr>
          <w:rStyle w:val="StyleUnderline"/>
          <w:rFonts w:asciiTheme="minorHAnsi" w:hAnsiTheme="minorHAnsi" w:cstheme="minorHAnsi"/>
          <w:highlight w:val="cyan"/>
        </w:rPr>
        <w:t>presents</w:t>
      </w:r>
      <w:r w:rsidRPr="00B120CA">
        <w:rPr>
          <w:rFonts w:asciiTheme="minorHAnsi" w:hAnsiTheme="minorHAnsi" w:cstheme="minorHAnsi"/>
        </w:rPr>
        <w:t xml:space="preserve"> the strongest </w:t>
      </w:r>
      <w:r w:rsidRPr="00557A2B">
        <w:rPr>
          <w:rStyle w:val="StyleUnderline"/>
          <w:rFonts w:asciiTheme="minorHAnsi" w:hAnsiTheme="minorHAnsi" w:cstheme="minorHAnsi"/>
          <w:highlight w:val="cyan"/>
        </w:rPr>
        <w:t>reason</w:t>
      </w:r>
      <w:r w:rsidRPr="00B120CA">
        <w:rPr>
          <w:rStyle w:val="StyleUnderline"/>
          <w:rFonts w:asciiTheme="minorHAnsi" w:hAnsiTheme="minorHAnsi" w:cstheme="minorHAnsi"/>
        </w:rPr>
        <w:t xml:space="preserve"> to think that </w:t>
      </w:r>
      <w:r w:rsidRPr="00557A2B">
        <w:rPr>
          <w:rStyle w:val="StyleUnderline"/>
          <w:rFonts w:asciiTheme="minorHAnsi" w:hAnsiTheme="minorHAnsi" w:cstheme="minorHAnsi"/>
          <w:highlight w:val="cyan"/>
        </w:rPr>
        <w:t xml:space="preserve">a rule might </w:t>
      </w:r>
      <w:r w:rsidRPr="00557A2B">
        <w:rPr>
          <w:rStyle w:val="Emphasis"/>
          <w:rFonts w:asciiTheme="minorHAnsi" w:hAnsiTheme="minorHAnsi" w:cstheme="minorHAnsi"/>
          <w:highlight w:val="cyan"/>
        </w:rPr>
        <w:t>succeed</w:t>
      </w:r>
      <w:r w:rsidRPr="00557A2B">
        <w:rPr>
          <w:rStyle w:val="StyleUnderline"/>
          <w:rFonts w:asciiTheme="minorHAnsi" w:hAnsiTheme="minorHAnsi" w:cstheme="minorHAnsi"/>
          <w:highlight w:val="cyan"/>
        </w:rPr>
        <w:t xml:space="preserve"> where</w:t>
      </w:r>
      <w:r w:rsidRPr="00B120CA">
        <w:rPr>
          <w:rStyle w:val="StyleUnderline"/>
          <w:rFonts w:asciiTheme="minorHAnsi" w:hAnsiTheme="minorHAnsi" w:cstheme="minorHAnsi"/>
        </w:rPr>
        <w:t xml:space="preserve"> </w:t>
      </w:r>
      <w:r w:rsidRPr="00557A2B">
        <w:rPr>
          <w:rStyle w:val="Emphasis"/>
          <w:rFonts w:asciiTheme="minorHAnsi" w:hAnsiTheme="minorHAnsi" w:cstheme="minorHAnsi"/>
          <w:highlight w:val="cyan"/>
        </w:rPr>
        <w:t>adjudication</w:t>
      </w:r>
      <w:r w:rsidRPr="00B120CA">
        <w:rPr>
          <w:rStyle w:val="Emphasis"/>
          <w:rFonts w:asciiTheme="minorHAnsi" w:hAnsiTheme="minorHAnsi" w:cstheme="minorHAnsi"/>
        </w:rPr>
        <w:t xml:space="preserve"> has </w:t>
      </w:r>
      <w:r w:rsidRPr="00557A2B">
        <w:rPr>
          <w:rStyle w:val="Emphasis"/>
          <w:rFonts w:asciiTheme="minorHAnsi" w:hAnsiTheme="minorHAnsi" w:cstheme="minorHAnsi"/>
          <w:highlight w:val="cyan"/>
        </w:rPr>
        <w:t>failed</w:t>
      </w:r>
      <w:r w:rsidRPr="00B120CA">
        <w:rPr>
          <w:rFonts w:asciiTheme="minorHAnsi" w:hAnsiTheme="minorHAnsi" w:cstheme="minorHAnsi"/>
        </w:rPr>
        <w:t>.</w:t>
      </w:r>
    </w:p>
    <w:p w14:paraId="6DFADC2D" w14:textId="77777777" w:rsidR="00422AA1" w:rsidRPr="00B120CA" w:rsidRDefault="00422AA1" w:rsidP="00422AA1">
      <w:pPr>
        <w:rPr>
          <w:rFonts w:asciiTheme="minorHAnsi" w:hAnsiTheme="minorHAnsi" w:cstheme="minorHAnsi"/>
        </w:rPr>
      </w:pPr>
    </w:p>
    <w:p w14:paraId="4BDD8AB4" w14:textId="77777777" w:rsidR="00422AA1" w:rsidRPr="00B120CA" w:rsidRDefault="00422AA1" w:rsidP="00422AA1">
      <w:pPr>
        <w:pStyle w:val="Heading3"/>
        <w:rPr>
          <w:rFonts w:asciiTheme="minorHAnsi" w:hAnsiTheme="minorHAnsi" w:cstheme="minorHAnsi"/>
        </w:rPr>
      </w:pPr>
      <w:r>
        <w:rPr>
          <w:rFonts w:asciiTheme="minorHAnsi" w:hAnsiTheme="minorHAnsi" w:cstheme="minorHAnsi"/>
        </w:rPr>
        <w:t>2NC---</w:t>
      </w:r>
      <w:r w:rsidRPr="00B120CA">
        <w:rPr>
          <w:rFonts w:asciiTheme="minorHAnsi" w:hAnsiTheme="minorHAnsi" w:cstheme="minorHAnsi"/>
        </w:rPr>
        <w:t>Say Yes---General</w:t>
      </w:r>
    </w:p>
    <w:p w14:paraId="0D1F0C03" w14:textId="77777777" w:rsidR="00422AA1" w:rsidRPr="00B120CA" w:rsidRDefault="00422AA1" w:rsidP="00422AA1">
      <w:pPr>
        <w:pStyle w:val="Heading4"/>
        <w:rPr>
          <w:rFonts w:asciiTheme="minorHAnsi" w:hAnsiTheme="minorHAnsi" w:cstheme="minorHAnsi"/>
        </w:rPr>
      </w:pPr>
      <w:r w:rsidRPr="00B120CA">
        <w:rPr>
          <w:rFonts w:asciiTheme="minorHAnsi" w:hAnsiTheme="minorHAnsi" w:cstheme="minorHAnsi"/>
        </w:rPr>
        <w:t xml:space="preserve">Agencies can </w:t>
      </w:r>
      <w:r w:rsidRPr="00B120CA">
        <w:rPr>
          <w:rFonts w:asciiTheme="minorHAnsi" w:hAnsiTheme="minorHAnsi" w:cstheme="minorHAnsi"/>
          <w:u w:val="single"/>
        </w:rPr>
        <w:t>convince</w:t>
      </w:r>
      <w:r w:rsidRPr="00B120CA">
        <w:rPr>
          <w:rFonts w:asciiTheme="minorHAnsi" w:hAnsiTheme="minorHAnsi" w:cstheme="minorHAnsi"/>
        </w:rPr>
        <w:t xml:space="preserve"> the public to </w:t>
      </w:r>
      <w:r w:rsidRPr="00B120CA">
        <w:rPr>
          <w:rFonts w:asciiTheme="minorHAnsi" w:hAnsiTheme="minorHAnsi" w:cstheme="minorHAnsi"/>
          <w:u w:val="single"/>
        </w:rPr>
        <w:t>support the plan</w:t>
      </w:r>
      <w:r w:rsidRPr="00B120CA">
        <w:rPr>
          <w:rFonts w:asciiTheme="minorHAnsi" w:hAnsiTheme="minorHAnsi" w:cstheme="minorHAnsi"/>
        </w:rPr>
        <w:t xml:space="preserve">. </w:t>
      </w:r>
    </w:p>
    <w:p w14:paraId="7B1C82C9" w14:textId="77777777" w:rsidR="00422AA1" w:rsidRPr="00B120CA" w:rsidRDefault="00422AA1" w:rsidP="00422AA1">
      <w:pPr>
        <w:rPr>
          <w:rFonts w:asciiTheme="minorHAnsi" w:hAnsiTheme="minorHAnsi" w:cstheme="minorHAnsi"/>
        </w:rPr>
      </w:pPr>
      <w:r w:rsidRPr="00B120CA">
        <w:rPr>
          <w:rStyle w:val="Style13ptBold"/>
          <w:rFonts w:asciiTheme="minorHAnsi" w:hAnsiTheme="minorHAnsi" w:cstheme="minorHAnsi"/>
        </w:rPr>
        <w:t>Baer</w:t>
      </w:r>
      <w:r w:rsidRPr="00B120CA">
        <w:rPr>
          <w:rFonts w:asciiTheme="minorHAnsi" w:hAnsiTheme="minorHAnsi" w:cstheme="minorHAnsi"/>
        </w:rPr>
        <w:t xml:space="preserve"> et al. </w:t>
      </w:r>
      <w:r w:rsidRPr="00B120CA">
        <w:rPr>
          <w:rStyle w:val="Style13ptBold"/>
          <w:rFonts w:asciiTheme="minorHAnsi" w:hAnsiTheme="minorHAnsi" w:cstheme="minorHAnsi"/>
        </w:rPr>
        <w:t>20</w:t>
      </w:r>
      <w:r w:rsidRPr="00B120CA">
        <w:rPr>
          <w:rFonts w:asciiTheme="minorHAnsi" w:hAnsiTheme="minorHAnsi" w:cstheme="minorHAnsi"/>
        </w:rPr>
        <w:t xml:space="preserve">, *Bill, former assistant attorney general of the Antitrust Division and the acting associate attorney general of the DoJ, **Jonathan B. Baker, research professor of law at American University Washington College of Law, previously the chief economist of the FCC and the director of the Bureau of Economics at the FTC, ***Michael Kades, director for markets and competition policy at the Washington Center for Equitable Growth, previously antitrust counsel for Sen. Amy Klobuchar. </w:t>
      </w:r>
      <w:r w:rsidRPr="00B120CA">
        <w:rPr>
          <w:rFonts w:asciiTheme="minorHAnsi" w:hAnsiTheme="minorHAnsi" w:cstheme="minorHAnsi"/>
          <w:i/>
          <w:iCs/>
        </w:rPr>
        <w:t>et al</w:t>
      </w:r>
      <w:r w:rsidRPr="00B120CA">
        <w:rPr>
          <w:rFonts w:asciiTheme="minorHAnsi" w:hAnsiTheme="minorHAnsi" w:cstheme="minorHAnsi"/>
        </w:rPr>
        <w:t xml:space="preserve">. (November 2020, “Restoring competition in the United States: A vision for antitrust enforcement for the next administration and Congress”, </w:t>
      </w:r>
      <w:r w:rsidRPr="00B120CA">
        <w:rPr>
          <w:rFonts w:asciiTheme="minorHAnsi" w:hAnsiTheme="minorHAnsi" w:cstheme="minorHAnsi"/>
          <w:i/>
          <w:iCs/>
        </w:rPr>
        <w:t>Washington Center for Equitable Growth</w:t>
      </w:r>
      <w:r w:rsidRPr="00B120CA">
        <w:rPr>
          <w:rFonts w:asciiTheme="minorHAnsi" w:hAnsiTheme="minorHAnsi" w:cstheme="minorHAnsi"/>
        </w:rPr>
        <w:t xml:space="preserve">, pg. 21-22, Accessible at: </w:t>
      </w:r>
      <w:hyperlink r:id="rId20" w:history="1">
        <w:r w:rsidRPr="00B120CA">
          <w:rPr>
            <w:rStyle w:val="Hyperlink"/>
            <w:rFonts w:asciiTheme="minorHAnsi" w:hAnsiTheme="minorHAnsi" w:cstheme="minorHAnsi"/>
          </w:rPr>
          <w:t>https://equitablegrowth.org/research-paper/restoring-competition-in-the-united-states/?longform=true</w:t>
        </w:r>
      </w:hyperlink>
      <w:r w:rsidRPr="00B120CA">
        <w:rPr>
          <w:rFonts w:asciiTheme="minorHAnsi" w:hAnsiTheme="minorHAnsi" w:cstheme="minorHAnsi"/>
        </w:rPr>
        <w:t>)</w:t>
      </w:r>
    </w:p>
    <w:p w14:paraId="0FD265F7" w14:textId="77777777" w:rsidR="00422AA1" w:rsidRPr="00B120CA" w:rsidRDefault="00422AA1" w:rsidP="00422AA1">
      <w:pPr>
        <w:rPr>
          <w:rFonts w:asciiTheme="minorHAnsi" w:hAnsiTheme="minorHAnsi" w:cstheme="minorHAnsi"/>
        </w:rPr>
      </w:pPr>
    </w:p>
    <w:p w14:paraId="159E5B79" w14:textId="77777777" w:rsidR="00422AA1" w:rsidRPr="00B120CA" w:rsidRDefault="00422AA1" w:rsidP="00422AA1">
      <w:pPr>
        <w:rPr>
          <w:rFonts w:asciiTheme="minorHAnsi" w:hAnsiTheme="minorHAnsi" w:cstheme="minorHAnsi"/>
        </w:rPr>
      </w:pPr>
      <w:r w:rsidRPr="00B120CA">
        <w:rPr>
          <w:rFonts w:asciiTheme="minorHAnsi" w:hAnsiTheme="minorHAnsi" w:cstheme="minorHAnsi"/>
        </w:rPr>
        <w:t>Leadership experience and communications skills</w:t>
      </w:r>
    </w:p>
    <w:p w14:paraId="7727E0E8" w14:textId="77777777" w:rsidR="00422AA1" w:rsidRPr="00B120CA" w:rsidRDefault="00422AA1" w:rsidP="00422AA1">
      <w:pPr>
        <w:rPr>
          <w:rFonts w:asciiTheme="minorHAnsi" w:hAnsiTheme="minorHAnsi" w:cstheme="minorHAnsi"/>
        </w:rPr>
      </w:pPr>
      <w:r w:rsidRPr="00557A2B">
        <w:rPr>
          <w:rStyle w:val="StyleUnderline"/>
          <w:rFonts w:asciiTheme="minorHAnsi" w:hAnsiTheme="minorHAnsi" w:cstheme="minorHAnsi"/>
          <w:highlight w:val="cyan"/>
        </w:rPr>
        <w:t>The</w:t>
      </w:r>
      <w:r w:rsidRPr="00B120CA">
        <w:rPr>
          <w:rStyle w:val="StyleUnderline"/>
          <w:rFonts w:asciiTheme="minorHAnsi" w:hAnsiTheme="minorHAnsi" w:cstheme="minorHAnsi"/>
        </w:rPr>
        <w:t xml:space="preserve"> two new </w:t>
      </w:r>
      <w:r w:rsidRPr="00557A2B">
        <w:rPr>
          <w:rStyle w:val="StyleUnderline"/>
          <w:rFonts w:asciiTheme="minorHAnsi" w:hAnsiTheme="minorHAnsi" w:cstheme="minorHAnsi"/>
          <w:highlight w:val="cyan"/>
        </w:rPr>
        <w:t>leaders of</w:t>
      </w:r>
      <w:r w:rsidRPr="00B120CA">
        <w:rPr>
          <w:rStyle w:val="StyleUnderline"/>
          <w:rFonts w:asciiTheme="minorHAnsi" w:hAnsiTheme="minorHAnsi" w:cstheme="minorHAnsi"/>
        </w:rPr>
        <w:t xml:space="preserve"> the </w:t>
      </w:r>
      <w:r w:rsidRPr="00557A2B">
        <w:rPr>
          <w:rStyle w:val="StyleUnderline"/>
          <w:rFonts w:asciiTheme="minorHAnsi" w:hAnsiTheme="minorHAnsi" w:cstheme="minorHAnsi"/>
          <w:highlight w:val="cyan"/>
        </w:rPr>
        <w:t>antitrust agencies</w:t>
      </w:r>
      <w:r w:rsidRPr="00B120CA">
        <w:rPr>
          <w:rFonts w:asciiTheme="minorHAnsi" w:hAnsiTheme="minorHAnsi" w:cstheme="minorHAnsi"/>
        </w:rPr>
        <w:t xml:space="preserve"> should </w:t>
      </w:r>
      <w:r w:rsidRPr="00557A2B">
        <w:rPr>
          <w:rStyle w:val="StyleUnderline"/>
          <w:rFonts w:asciiTheme="minorHAnsi" w:hAnsiTheme="minorHAnsi" w:cstheme="minorHAnsi"/>
          <w:highlight w:val="cyan"/>
        </w:rPr>
        <w:t xml:space="preserve">have the </w:t>
      </w:r>
      <w:r w:rsidRPr="00557A2B">
        <w:rPr>
          <w:rStyle w:val="Emphasis"/>
          <w:rFonts w:asciiTheme="minorHAnsi" w:hAnsiTheme="minorHAnsi" w:cstheme="minorHAnsi"/>
          <w:highlight w:val="cyan"/>
        </w:rPr>
        <w:t>experience</w:t>
      </w:r>
      <w:r w:rsidRPr="00557A2B">
        <w:rPr>
          <w:rStyle w:val="StyleUnderline"/>
          <w:rFonts w:asciiTheme="minorHAnsi" w:hAnsiTheme="minorHAnsi" w:cstheme="minorHAnsi"/>
          <w:highlight w:val="cyan"/>
        </w:rPr>
        <w:t xml:space="preserve"> and </w:t>
      </w:r>
      <w:r w:rsidRPr="00557A2B">
        <w:rPr>
          <w:rStyle w:val="Emphasis"/>
          <w:rFonts w:asciiTheme="minorHAnsi" w:hAnsiTheme="minorHAnsi" w:cstheme="minorHAnsi"/>
          <w:highlight w:val="cyan"/>
        </w:rPr>
        <w:t>skills</w:t>
      </w:r>
      <w:r w:rsidRPr="00B120CA">
        <w:rPr>
          <w:rFonts w:asciiTheme="minorHAnsi" w:hAnsiTheme="minorHAnsi" w:cstheme="minorHAnsi"/>
        </w:rPr>
        <w:t xml:space="preserve"> necessary both to implement their enforcement vision and </w:t>
      </w:r>
      <w:r w:rsidRPr="00557A2B">
        <w:rPr>
          <w:rStyle w:val="StyleUnderline"/>
          <w:rFonts w:asciiTheme="minorHAnsi" w:hAnsiTheme="minorHAnsi" w:cstheme="minorHAnsi"/>
          <w:highlight w:val="cyan"/>
        </w:rPr>
        <w:t xml:space="preserve">to </w:t>
      </w:r>
      <w:r w:rsidRPr="00557A2B">
        <w:rPr>
          <w:rStyle w:val="Emphasis"/>
          <w:rFonts w:asciiTheme="minorHAnsi" w:hAnsiTheme="minorHAnsi" w:cstheme="minorHAnsi"/>
          <w:highlight w:val="cyan"/>
        </w:rPr>
        <w:t>educate the public</w:t>
      </w:r>
      <w:r w:rsidRPr="00557A2B">
        <w:rPr>
          <w:rStyle w:val="StyleUnderline"/>
          <w:rFonts w:asciiTheme="minorHAnsi" w:hAnsiTheme="minorHAnsi" w:cstheme="minorHAnsi"/>
          <w:highlight w:val="cyan"/>
        </w:rPr>
        <w:t xml:space="preserve"> about the </w:t>
      </w:r>
      <w:r w:rsidRPr="00557A2B">
        <w:rPr>
          <w:rStyle w:val="Emphasis"/>
          <w:rFonts w:asciiTheme="minorHAnsi" w:hAnsiTheme="minorHAnsi" w:cstheme="minorHAnsi"/>
          <w:highlight w:val="cyan"/>
        </w:rPr>
        <w:t>importance of competition</w:t>
      </w:r>
      <w:r w:rsidRPr="00B120CA">
        <w:rPr>
          <w:rFonts w:asciiTheme="minorHAnsi" w:hAnsiTheme="minorHAnsi" w:cstheme="minorHAnsi"/>
        </w:rPr>
        <w:t xml:space="preserve"> to economic growth and economic opportunity. The problems of growing market power and anticompetitive conduct create enforcement and communications challenges that antitrust agency leaders have not systematically confronted for decades. </w:t>
      </w:r>
    </w:p>
    <w:p w14:paraId="4FEC2E13" w14:textId="77777777" w:rsidR="00422AA1" w:rsidRPr="00B120CA" w:rsidRDefault="00422AA1" w:rsidP="00422AA1">
      <w:pPr>
        <w:rPr>
          <w:rFonts w:asciiTheme="minorHAnsi" w:hAnsiTheme="minorHAnsi" w:cstheme="minorHAnsi"/>
        </w:rPr>
      </w:pPr>
      <w:r w:rsidRPr="00B120CA">
        <w:rPr>
          <w:rStyle w:val="StyleUnderline"/>
          <w:rFonts w:asciiTheme="minorHAnsi" w:hAnsiTheme="minorHAnsi" w:cstheme="minorHAnsi"/>
        </w:rPr>
        <w:t>Enforcers</w:t>
      </w:r>
      <w:r w:rsidRPr="00B120CA">
        <w:rPr>
          <w:rFonts w:asciiTheme="minorHAnsi" w:hAnsiTheme="minorHAnsi" w:cstheme="minorHAnsi"/>
        </w:rPr>
        <w:t xml:space="preserve"> today need to go beyond fine-tuning the lines between legal and illegal conduct as found in the case law. They need to </w:t>
      </w:r>
      <w:r w:rsidRPr="00B120CA">
        <w:rPr>
          <w:rStyle w:val="Emphasis"/>
          <w:rFonts w:asciiTheme="minorHAnsi" w:hAnsiTheme="minorHAnsi" w:cstheme="minorHAnsi"/>
        </w:rPr>
        <w:t>communicate</w:t>
      </w:r>
      <w:r w:rsidRPr="00B120CA">
        <w:rPr>
          <w:rStyle w:val="StyleUnderline"/>
          <w:rFonts w:asciiTheme="minorHAnsi" w:hAnsiTheme="minorHAnsi" w:cstheme="minorHAnsi"/>
        </w:rPr>
        <w:t xml:space="preserve"> their </w:t>
      </w:r>
      <w:r w:rsidRPr="00B120CA">
        <w:rPr>
          <w:rStyle w:val="Emphasis"/>
          <w:rFonts w:asciiTheme="minorHAnsi" w:hAnsiTheme="minorHAnsi" w:cstheme="minorHAnsi"/>
        </w:rPr>
        <w:t>evidence-based enforcement standards</w:t>
      </w:r>
      <w:r w:rsidRPr="00B120CA">
        <w:rPr>
          <w:rFonts w:asciiTheme="minorHAnsi" w:hAnsiTheme="minorHAnsi" w:cstheme="minorHAnsi"/>
        </w:rPr>
        <w:t xml:space="preserve"> to policymakers throughout the federal government and </w:t>
      </w:r>
      <w:r w:rsidRPr="00B120CA">
        <w:rPr>
          <w:rStyle w:val="StyleUnderline"/>
          <w:rFonts w:asciiTheme="minorHAnsi" w:hAnsiTheme="minorHAnsi" w:cstheme="minorHAnsi"/>
        </w:rPr>
        <w:t>to the public at large</w:t>
      </w:r>
      <w:r w:rsidRPr="00B120CA">
        <w:rPr>
          <w:rFonts w:asciiTheme="minorHAnsi" w:hAnsiTheme="minorHAnsi" w:cstheme="minorHAnsi"/>
        </w:rPr>
        <w:t xml:space="preserve">. To strengthen deterrence of anticompetitive conduct and mergers in the absence of new antitrust legislation, agency leaders must direct strategies that will convince the courts to move the lines across many areas of legal doctrine. </w:t>
      </w:r>
    </w:p>
    <w:p w14:paraId="32B06A3E" w14:textId="77777777" w:rsidR="00422AA1" w:rsidRPr="00B120CA" w:rsidRDefault="00422AA1" w:rsidP="00422AA1">
      <w:pPr>
        <w:rPr>
          <w:rFonts w:asciiTheme="minorHAnsi" w:hAnsiTheme="minorHAnsi" w:cstheme="minorHAnsi"/>
        </w:rPr>
      </w:pPr>
      <w:r w:rsidRPr="00B120CA">
        <w:rPr>
          <w:rFonts w:asciiTheme="minorHAnsi" w:hAnsiTheme="minorHAnsi" w:cstheme="minorHAnsi"/>
        </w:rPr>
        <w:t xml:space="preserve">Enforcers operate within existing precedent, which requires a different approach and strategy than what might work in a free-wheeling public policy debate. They can seek to expand, modify, limit, or overturn precedent, but they cannot ignore it. Oftentimes, improving judicial rules will require a long-term strategy that relies on a series of incremental successes. Making progress calls for both an enforcement strategy and a communications strategy. This, in turn, requires </w:t>
      </w:r>
      <w:r w:rsidRPr="00557A2B">
        <w:rPr>
          <w:rStyle w:val="StyleUnderline"/>
          <w:rFonts w:asciiTheme="minorHAnsi" w:hAnsiTheme="minorHAnsi" w:cstheme="minorHAnsi"/>
          <w:highlight w:val="cyan"/>
        </w:rPr>
        <w:t>agency leaders</w:t>
      </w:r>
      <w:r w:rsidRPr="00B120CA">
        <w:rPr>
          <w:rFonts w:asciiTheme="minorHAnsi" w:hAnsiTheme="minorHAnsi" w:cstheme="minorHAnsi"/>
        </w:rPr>
        <w:t xml:space="preserve"> who</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are</w:t>
      </w:r>
      <w:r w:rsidRPr="00B120CA">
        <w:rPr>
          <w:rFonts w:asciiTheme="minorHAnsi" w:hAnsiTheme="minorHAnsi" w:cstheme="minorHAnsi"/>
        </w:rPr>
        <w:t xml:space="preserve"> experienced in litigation, </w:t>
      </w:r>
      <w:r w:rsidRPr="00B120CA">
        <w:rPr>
          <w:rStyle w:val="StyleUnderline"/>
          <w:rFonts w:asciiTheme="minorHAnsi" w:hAnsiTheme="minorHAnsi" w:cstheme="minorHAnsi"/>
        </w:rPr>
        <w:t>knowledgeable about antitrust</w:t>
      </w:r>
      <w:r w:rsidRPr="00B120CA">
        <w:rPr>
          <w:rFonts w:asciiTheme="minorHAnsi" w:hAnsiTheme="minorHAnsi" w:cstheme="minorHAnsi"/>
        </w:rPr>
        <w:t xml:space="preserve"> economics and legal doctrine, able to think strategically, </w:t>
      </w:r>
      <w:r w:rsidRPr="00B120CA">
        <w:rPr>
          <w:rStyle w:val="StyleUnderline"/>
          <w:rFonts w:asciiTheme="minorHAnsi" w:hAnsiTheme="minorHAnsi" w:cstheme="minorHAnsi"/>
        </w:rPr>
        <w:t xml:space="preserve">and </w:t>
      </w:r>
      <w:r w:rsidRPr="00557A2B">
        <w:rPr>
          <w:rStyle w:val="StyleUnderline"/>
          <w:rFonts w:asciiTheme="minorHAnsi" w:hAnsiTheme="minorHAnsi" w:cstheme="minorHAnsi"/>
          <w:highlight w:val="cyan"/>
        </w:rPr>
        <w:t>capable of</w:t>
      </w:r>
      <w:r w:rsidRPr="00557A2B">
        <w:rPr>
          <w:rFonts w:asciiTheme="minorHAnsi" w:hAnsiTheme="minorHAnsi" w:cstheme="minorHAnsi"/>
          <w:highlight w:val="cyan"/>
        </w:rPr>
        <w:t xml:space="preserve"> </w:t>
      </w:r>
      <w:r w:rsidRPr="00557A2B">
        <w:rPr>
          <w:rStyle w:val="Emphasis"/>
          <w:rFonts w:asciiTheme="minorHAnsi" w:hAnsiTheme="minorHAnsi" w:cstheme="minorHAnsi"/>
          <w:highlight w:val="cyan"/>
        </w:rPr>
        <w:t>making</w:t>
      </w:r>
      <w:r w:rsidRPr="00B120CA">
        <w:rPr>
          <w:rFonts w:asciiTheme="minorHAnsi" w:hAnsiTheme="minorHAnsi" w:cstheme="minorHAnsi"/>
        </w:rPr>
        <w:t xml:space="preserve"> legal and </w:t>
      </w:r>
      <w:r w:rsidRPr="00557A2B">
        <w:rPr>
          <w:rStyle w:val="Emphasis"/>
          <w:rFonts w:asciiTheme="minorHAnsi" w:hAnsiTheme="minorHAnsi" w:cstheme="minorHAnsi"/>
          <w:highlight w:val="cyan"/>
        </w:rPr>
        <w:t>economic concepts</w:t>
      </w:r>
      <w:r w:rsidRPr="00557A2B">
        <w:rPr>
          <w:rStyle w:val="StyleUnderline"/>
          <w:rFonts w:asciiTheme="minorHAnsi" w:hAnsiTheme="minorHAnsi" w:cstheme="minorHAnsi"/>
          <w:highlight w:val="cyan"/>
        </w:rPr>
        <w:t xml:space="preserve"> </w:t>
      </w:r>
      <w:r w:rsidRPr="00557A2B">
        <w:rPr>
          <w:rStyle w:val="Emphasis"/>
          <w:rFonts w:asciiTheme="minorHAnsi" w:hAnsiTheme="minorHAnsi" w:cstheme="minorHAnsi"/>
          <w:highlight w:val="cyan"/>
        </w:rPr>
        <w:t>understandable to the public</w:t>
      </w:r>
      <w:r w:rsidRPr="00B120CA">
        <w:rPr>
          <w:rFonts w:asciiTheme="minorHAnsi" w:hAnsiTheme="minorHAnsi" w:cstheme="minorHAnsi"/>
        </w:rPr>
        <w:t>, as well as to the antitrust community.</w:t>
      </w:r>
    </w:p>
    <w:p w14:paraId="34E8901C" w14:textId="77777777" w:rsidR="00422AA1" w:rsidRPr="00B120CA" w:rsidRDefault="00422AA1" w:rsidP="00422AA1">
      <w:pPr>
        <w:rPr>
          <w:rFonts w:asciiTheme="minorHAnsi" w:hAnsiTheme="minorHAnsi" w:cstheme="minorHAnsi"/>
        </w:rPr>
      </w:pPr>
      <w:r w:rsidRPr="00B120CA">
        <w:rPr>
          <w:rFonts w:asciiTheme="minorHAnsi" w:hAnsiTheme="minorHAnsi" w:cstheme="minorHAnsi"/>
        </w:rPr>
        <w:t xml:space="preserve">The new agency leadership must communicate the harm of a systematic market power problem across multiple industries or sectors of the economy, both when speaking in general terms and when bringing individual enforcement actions. </w:t>
      </w:r>
      <w:r w:rsidRPr="00557A2B">
        <w:rPr>
          <w:rStyle w:val="StyleUnderline"/>
          <w:rFonts w:asciiTheme="minorHAnsi" w:hAnsiTheme="minorHAnsi" w:cstheme="minorHAnsi"/>
          <w:highlight w:val="cyan"/>
        </w:rPr>
        <w:t xml:space="preserve">Doing so will </w:t>
      </w:r>
      <w:r w:rsidRPr="00557A2B">
        <w:rPr>
          <w:rStyle w:val="Emphasis"/>
          <w:rFonts w:asciiTheme="minorHAnsi" w:hAnsiTheme="minorHAnsi" w:cstheme="minorHAnsi"/>
          <w:highlight w:val="cyan"/>
        </w:rPr>
        <w:t>increase public recognition</w:t>
      </w:r>
      <w:r w:rsidRPr="00557A2B">
        <w:rPr>
          <w:rStyle w:val="StyleUnderline"/>
          <w:rFonts w:asciiTheme="minorHAnsi" w:hAnsiTheme="minorHAnsi" w:cstheme="minorHAnsi"/>
          <w:highlight w:val="cyan"/>
        </w:rPr>
        <w:t xml:space="preserve"> of the</w:t>
      </w:r>
      <w:r w:rsidRPr="00B120CA">
        <w:rPr>
          <w:rStyle w:val="StyleUnderline"/>
          <w:rFonts w:asciiTheme="minorHAnsi" w:hAnsiTheme="minorHAnsi" w:cstheme="minorHAnsi"/>
        </w:rPr>
        <w:t xml:space="preserve"> current </w:t>
      </w:r>
      <w:r w:rsidRPr="00557A2B">
        <w:rPr>
          <w:rStyle w:val="StyleUnderline"/>
          <w:rFonts w:asciiTheme="minorHAnsi" w:hAnsiTheme="minorHAnsi" w:cstheme="minorHAnsi"/>
          <w:highlight w:val="cyan"/>
        </w:rPr>
        <w:t>underdeterrence problem and</w:t>
      </w:r>
      <w:r w:rsidRPr="00B120CA">
        <w:rPr>
          <w:rFonts w:asciiTheme="minorHAnsi" w:hAnsiTheme="minorHAnsi" w:cstheme="minorHAnsi"/>
        </w:rPr>
        <w:t xml:space="preserve"> help </w:t>
      </w:r>
      <w:r w:rsidRPr="00557A2B">
        <w:rPr>
          <w:rStyle w:val="Emphasis"/>
          <w:rFonts w:asciiTheme="minorHAnsi" w:hAnsiTheme="minorHAnsi" w:cstheme="minorHAnsi"/>
          <w:highlight w:val="cyan"/>
        </w:rPr>
        <w:t>shape the general attitudes</w:t>
      </w:r>
      <w:r w:rsidRPr="00B120CA">
        <w:rPr>
          <w:rStyle w:val="StyleUnderline"/>
          <w:rFonts w:asciiTheme="minorHAnsi" w:hAnsiTheme="minorHAnsi" w:cstheme="minorHAnsi"/>
        </w:rPr>
        <w:t xml:space="preserve"> that </w:t>
      </w:r>
      <w:r w:rsidRPr="00557A2B">
        <w:rPr>
          <w:rStyle w:val="StyleUnderline"/>
          <w:rFonts w:asciiTheme="minorHAnsi" w:hAnsiTheme="minorHAnsi" w:cstheme="minorHAnsi"/>
          <w:highlight w:val="cyan"/>
        </w:rPr>
        <w:t>judges and legislators bring</w:t>
      </w:r>
      <w:r w:rsidRPr="00B120CA">
        <w:rPr>
          <w:rStyle w:val="StyleUnderline"/>
          <w:rFonts w:asciiTheme="minorHAnsi" w:hAnsiTheme="minorHAnsi" w:cstheme="minorHAnsi"/>
        </w:rPr>
        <w:t xml:space="preserve"> to their work.</w:t>
      </w:r>
    </w:p>
    <w:p w14:paraId="58ED55DE" w14:textId="77777777" w:rsidR="00422AA1" w:rsidRPr="00B120CA" w:rsidRDefault="00422AA1" w:rsidP="00422AA1">
      <w:pPr>
        <w:pStyle w:val="Heading3"/>
        <w:rPr>
          <w:rFonts w:asciiTheme="minorHAnsi" w:hAnsiTheme="minorHAnsi" w:cstheme="minorHAnsi"/>
        </w:rPr>
      </w:pPr>
      <w:r>
        <w:rPr>
          <w:rFonts w:asciiTheme="minorHAnsi" w:hAnsiTheme="minorHAnsi" w:cstheme="minorHAnsi"/>
        </w:rPr>
        <w:t>2NC---</w:t>
      </w:r>
      <w:r w:rsidRPr="00B120CA">
        <w:rPr>
          <w:rFonts w:asciiTheme="minorHAnsi" w:hAnsiTheme="minorHAnsi" w:cstheme="minorHAnsi"/>
        </w:rPr>
        <w:t>Perm</w:t>
      </w:r>
      <w:r>
        <w:rPr>
          <w:rFonts w:asciiTheme="minorHAnsi" w:hAnsiTheme="minorHAnsi" w:cstheme="minorHAnsi"/>
        </w:rPr>
        <w:t xml:space="preserve">---AT </w:t>
      </w:r>
      <w:r w:rsidRPr="00B120CA">
        <w:rPr>
          <w:rFonts w:asciiTheme="minorHAnsi" w:hAnsiTheme="minorHAnsi" w:cstheme="minorHAnsi"/>
        </w:rPr>
        <w:t>Do Both</w:t>
      </w:r>
    </w:p>
    <w:p w14:paraId="2403FB5E" w14:textId="77777777" w:rsidR="00422AA1" w:rsidRDefault="00422AA1" w:rsidP="00422AA1">
      <w:pPr>
        <w:pStyle w:val="Heading4"/>
      </w:pPr>
      <w:r>
        <w:t xml:space="preserve">Perm can’t solve the </w:t>
      </w:r>
      <w:r w:rsidRPr="00430D5F">
        <w:rPr>
          <w:u w:val="single"/>
        </w:rPr>
        <w:t>net benefit</w:t>
      </w:r>
      <w:r>
        <w:t xml:space="preserve">. </w:t>
      </w:r>
    </w:p>
    <w:p w14:paraId="47CF1732" w14:textId="77777777" w:rsidR="00422AA1" w:rsidRPr="002F6388" w:rsidRDefault="00422AA1" w:rsidP="00422AA1">
      <w:pPr>
        <w:pStyle w:val="Heading4"/>
      </w:pPr>
      <w:r>
        <w:t>1---b</w:t>
      </w:r>
      <w:r w:rsidRPr="00B120CA">
        <w:rPr>
          <w:rFonts w:asciiTheme="minorHAnsi" w:hAnsiTheme="minorHAnsi" w:cstheme="minorHAnsi"/>
        </w:rPr>
        <w:t xml:space="preserve">eginning N&amp;C after </w:t>
      </w:r>
      <w:r w:rsidRPr="00B120CA">
        <w:rPr>
          <w:rFonts w:asciiTheme="minorHAnsi" w:hAnsiTheme="minorHAnsi" w:cstheme="minorHAnsi"/>
          <w:u w:val="single"/>
        </w:rPr>
        <w:t>already settling</w:t>
      </w:r>
      <w:r w:rsidRPr="00B120CA">
        <w:rPr>
          <w:rFonts w:asciiTheme="minorHAnsi" w:hAnsiTheme="minorHAnsi" w:cstheme="minorHAnsi"/>
        </w:rPr>
        <w:t xml:space="preserve"> on a rule is </w:t>
      </w:r>
      <w:r w:rsidRPr="00B120CA">
        <w:rPr>
          <w:rFonts w:asciiTheme="minorHAnsi" w:hAnsiTheme="minorHAnsi" w:cstheme="minorHAnsi"/>
          <w:u w:val="single"/>
        </w:rPr>
        <w:t>fatal to the process</w:t>
      </w:r>
      <w:r w:rsidRPr="00B120CA">
        <w:rPr>
          <w:rFonts w:asciiTheme="minorHAnsi" w:hAnsiTheme="minorHAnsi" w:cstheme="minorHAnsi"/>
        </w:rPr>
        <w:t xml:space="preserve"> </w:t>
      </w:r>
    </w:p>
    <w:p w14:paraId="6EB9AF08" w14:textId="77777777" w:rsidR="00422AA1" w:rsidRPr="00B120CA" w:rsidRDefault="00422AA1" w:rsidP="00422AA1">
      <w:pPr>
        <w:rPr>
          <w:rFonts w:asciiTheme="minorHAnsi" w:hAnsiTheme="minorHAnsi" w:cstheme="minorHAnsi"/>
        </w:rPr>
      </w:pPr>
      <w:r w:rsidRPr="00B120CA">
        <w:rPr>
          <w:rStyle w:val="Style13ptBold"/>
          <w:rFonts w:asciiTheme="minorHAnsi" w:hAnsiTheme="minorHAnsi" w:cstheme="minorHAnsi"/>
        </w:rPr>
        <w:t>Yates 18</w:t>
      </w:r>
      <w:r w:rsidRPr="00B120CA">
        <w:rPr>
          <w:rFonts w:asciiTheme="minorHAnsi" w:hAnsiTheme="minorHAnsi" w:cstheme="minorHAnsi"/>
        </w:rPr>
        <w:t xml:space="preserve">, J.D. 2018, The George Washington University Law School. (James, September 2018, "Good Cause Is Cause for Concern," </w:t>
      </w:r>
      <w:r w:rsidRPr="00B120CA">
        <w:rPr>
          <w:rFonts w:asciiTheme="minorHAnsi" w:hAnsiTheme="minorHAnsi" w:cstheme="minorHAnsi"/>
          <w:i/>
          <w:iCs/>
        </w:rPr>
        <w:t>George Washington Law Review</w:t>
      </w:r>
      <w:r w:rsidRPr="00B120CA">
        <w:rPr>
          <w:rFonts w:asciiTheme="minorHAnsi" w:hAnsiTheme="minorHAnsi" w:cstheme="minorHAnsi"/>
        </w:rPr>
        <w:t xml:space="preserve"> 86, No. 5, pg. 1452-1454)</w:t>
      </w:r>
    </w:p>
    <w:p w14:paraId="647CA5E3" w14:textId="77777777" w:rsidR="00422AA1" w:rsidRPr="00B120CA" w:rsidRDefault="00422AA1" w:rsidP="00422AA1">
      <w:pPr>
        <w:rPr>
          <w:rFonts w:asciiTheme="minorHAnsi" w:hAnsiTheme="minorHAnsi" w:cstheme="minorHAnsi"/>
        </w:rPr>
      </w:pPr>
    </w:p>
    <w:p w14:paraId="1CF4E988" w14:textId="77777777" w:rsidR="00422AA1" w:rsidRPr="00B120CA" w:rsidRDefault="00422AA1" w:rsidP="00422AA1">
      <w:pPr>
        <w:rPr>
          <w:rFonts w:asciiTheme="minorHAnsi" w:hAnsiTheme="minorHAnsi" w:cstheme="minorHAnsi"/>
        </w:rPr>
      </w:pPr>
      <w:r w:rsidRPr="00B120CA">
        <w:rPr>
          <w:rFonts w:asciiTheme="minorHAnsi" w:hAnsiTheme="minorHAnsi" w:cstheme="minorHAnsi"/>
        </w:rPr>
        <w:t>B. Remedies to Address Good Cause Concerns</w:t>
      </w:r>
    </w:p>
    <w:p w14:paraId="7AAFC7BE" w14:textId="77777777" w:rsidR="00422AA1" w:rsidRPr="00B120CA" w:rsidRDefault="00422AA1" w:rsidP="00422AA1">
      <w:pPr>
        <w:rPr>
          <w:rFonts w:asciiTheme="minorHAnsi" w:hAnsiTheme="minorHAnsi" w:cstheme="minorHAnsi"/>
        </w:rPr>
      </w:pPr>
      <w:r w:rsidRPr="00B120CA">
        <w:rPr>
          <w:rFonts w:asciiTheme="minorHAnsi" w:hAnsiTheme="minorHAnsi" w:cstheme="minorHAnsi"/>
        </w:rPr>
        <w:t xml:space="preserve">A </w:t>
      </w:r>
      <w:r w:rsidRPr="00B120CA">
        <w:rPr>
          <w:rStyle w:val="StyleUnderline"/>
          <w:rFonts w:asciiTheme="minorHAnsi" w:hAnsiTheme="minorHAnsi" w:cstheme="minorHAnsi"/>
        </w:rPr>
        <w:t xml:space="preserve">failure to follow APA procedures presumptively warrants </w:t>
      </w:r>
      <w:r w:rsidRPr="00B120CA">
        <w:rPr>
          <w:rStyle w:val="Emphasis"/>
          <w:rFonts w:asciiTheme="minorHAnsi" w:hAnsiTheme="minorHAnsi" w:cstheme="minorHAnsi"/>
        </w:rPr>
        <w:t>vacation of the rule</w:t>
      </w:r>
      <w:r w:rsidRPr="00B120CA">
        <w:rPr>
          <w:rFonts w:asciiTheme="minorHAnsi" w:hAnsiTheme="minorHAnsi" w:cstheme="minorHAnsi"/>
        </w:rPr>
        <w:t>. The executive and judiciary branches, however, have employed and analyzed several remedies that serve to justify invocations of good cause. These remedies include postpromulgation N&amp;C, the harmless error doctrine, remand without vacatur, and a system of retrospective rulemaking.</w:t>
      </w:r>
    </w:p>
    <w:p w14:paraId="448EACD9" w14:textId="77777777" w:rsidR="00422AA1" w:rsidRPr="00B120CA" w:rsidRDefault="00422AA1" w:rsidP="00422AA1">
      <w:pPr>
        <w:rPr>
          <w:rStyle w:val="StyleUnderline"/>
          <w:rFonts w:asciiTheme="minorHAnsi" w:hAnsiTheme="minorHAnsi" w:cstheme="minorHAnsi"/>
        </w:rPr>
      </w:pPr>
      <w:r w:rsidRPr="00B120CA">
        <w:rPr>
          <w:rStyle w:val="StyleUnderline"/>
          <w:rFonts w:asciiTheme="minorHAnsi" w:hAnsiTheme="minorHAnsi" w:cstheme="minorHAnsi"/>
        </w:rPr>
        <w:t>Each of the</w:t>
      </w:r>
      <w:r w:rsidRPr="00B120CA">
        <w:rPr>
          <w:rFonts w:asciiTheme="minorHAnsi" w:hAnsiTheme="minorHAnsi" w:cstheme="minorHAnsi"/>
        </w:rPr>
        <w:t xml:space="preserve"> purported </w:t>
      </w:r>
      <w:r w:rsidRPr="00B120CA">
        <w:rPr>
          <w:rStyle w:val="StyleUnderline"/>
          <w:rFonts w:asciiTheme="minorHAnsi" w:hAnsiTheme="minorHAnsi" w:cstheme="minorHAnsi"/>
        </w:rPr>
        <w:t>remedies</w:t>
      </w:r>
      <w:r w:rsidRPr="00B120CA">
        <w:rPr>
          <w:rFonts w:asciiTheme="minorHAnsi" w:hAnsiTheme="minorHAnsi" w:cstheme="minorHAnsi"/>
        </w:rPr>
        <w:t xml:space="preserve"> described in this Essay </w:t>
      </w:r>
      <w:r w:rsidRPr="00B120CA">
        <w:rPr>
          <w:rStyle w:val="StyleUnderline"/>
          <w:rFonts w:asciiTheme="minorHAnsi" w:hAnsiTheme="minorHAnsi" w:cstheme="minorHAnsi"/>
        </w:rPr>
        <w:t>suffers from one common problem: they run the risk of triggering</w:t>
      </w:r>
      <w:r w:rsidRPr="00B120CA">
        <w:rPr>
          <w:rFonts w:asciiTheme="minorHAnsi" w:hAnsiTheme="minorHAnsi" w:cstheme="minorHAnsi"/>
        </w:rPr>
        <w:t xml:space="preserve"> or promoting </w:t>
      </w:r>
      <w:r w:rsidRPr="00B120CA">
        <w:rPr>
          <w:rStyle w:val="Emphasis"/>
          <w:rFonts w:asciiTheme="minorHAnsi" w:hAnsiTheme="minorHAnsi" w:cstheme="minorHAnsi"/>
        </w:rPr>
        <w:t>bias</w:t>
      </w:r>
      <w:r w:rsidRPr="00B120CA">
        <w:rPr>
          <w:rStyle w:val="StyleUnderline"/>
          <w:rFonts w:asciiTheme="minorHAnsi" w:hAnsiTheme="minorHAnsi" w:cstheme="minorHAnsi"/>
        </w:rPr>
        <w:t xml:space="preserve">. Once an agency has </w:t>
      </w:r>
      <w:r w:rsidRPr="00B120CA">
        <w:rPr>
          <w:rStyle w:val="Emphasis"/>
          <w:rFonts w:asciiTheme="minorHAnsi" w:hAnsiTheme="minorHAnsi" w:cstheme="minorHAnsi"/>
        </w:rPr>
        <w:t>promulgated</w:t>
      </w:r>
      <w:r w:rsidRPr="00B120CA">
        <w:rPr>
          <w:rStyle w:val="StyleUnderline"/>
          <w:rFonts w:asciiTheme="minorHAnsi" w:hAnsiTheme="minorHAnsi" w:cstheme="minorHAnsi"/>
        </w:rPr>
        <w:t xml:space="preserve"> a rule</w:t>
      </w:r>
      <w:r w:rsidRPr="00B120CA">
        <w:rPr>
          <w:rFonts w:asciiTheme="minorHAnsi" w:hAnsiTheme="minorHAnsi" w:cstheme="minorHAnsi"/>
        </w:rPr>
        <w:t xml:space="preserve">, with or </w:t>
      </w:r>
      <w:r w:rsidRPr="00B120CA">
        <w:rPr>
          <w:rStyle w:val="Emphasis"/>
          <w:rFonts w:asciiTheme="minorHAnsi" w:hAnsiTheme="minorHAnsi" w:cstheme="minorHAnsi"/>
        </w:rPr>
        <w:t>without N&amp;C</w:t>
      </w:r>
      <w:r w:rsidRPr="00B120CA">
        <w:rPr>
          <w:rStyle w:val="StyleUnderline"/>
          <w:rFonts w:asciiTheme="minorHAnsi" w:hAnsiTheme="minorHAnsi" w:cstheme="minorHAnsi"/>
        </w:rPr>
        <w:t xml:space="preserve">, both the agency and the regulated parties will be </w:t>
      </w:r>
      <w:r w:rsidRPr="00B120CA">
        <w:rPr>
          <w:rStyle w:val="Emphasis"/>
          <w:rFonts w:asciiTheme="minorHAnsi" w:hAnsiTheme="minorHAnsi" w:cstheme="minorHAnsi"/>
        </w:rPr>
        <w:t>discouraged from changing the</w:t>
      </w:r>
      <w:r w:rsidRPr="00B120CA">
        <w:rPr>
          <w:rStyle w:val="StyleUnderline"/>
          <w:rFonts w:asciiTheme="minorHAnsi" w:hAnsiTheme="minorHAnsi" w:cstheme="minorHAnsi"/>
        </w:rPr>
        <w:t xml:space="preserve"> rule.</w:t>
      </w:r>
      <w:r w:rsidRPr="00B120CA">
        <w:rPr>
          <w:rFonts w:asciiTheme="minorHAnsi" w:hAnsiTheme="minorHAnsi" w:cstheme="minorHAnsi"/>
        </w:rPr>
        <w:t xml:space="preserve"> Whether it be agency bias or industry bias, </w:t>
      </w:r>
      <w:r w:rsidRPr="00557A2B">
        <w:rPr>
          <w:rStyle w:val="StyleUnderline"/>
          <w:rFonts w:asciiTheme="minorHAnsi" w:hAnsiTheme="minorHAnsi" w:cstheme="minorHAnsi"/>
          <w:highlight w:val="cyan"/>
        </w:rPr>
        <w:t xml:space="preserve">there are </w:t>
      </w:r>
      <w:r w:rsidRPr="00557A2B">
        <w:rPr>
          <w:rStyle w:val="Emphasis"/>
          <w:rFonts w:asciiTheme="minorHAnsi" w:hAnsiTheme="minorHAnsi" w:cstheme="minorHAnsi"/>
          <w:sz w:val="28"/>
          <w:szCs w:val="28"/>
          <w:highlight w:val="cyan"/>
        </w:rPr>
        <w:t>significant risks to our democratic system</w:t>
      </w:r>
      <w:r w:rsidRPr="00B120CA">
        <w:rPr>
          <w:rStyle w:val="StyleUnderline"/>
          <w:rFonts w:asciiTheme="minorHAnsi" w:hAnsiTheme="minorHAnsi" w:cstheme="minorHAnsi"/>
          <w:sz w:val="28"/>
          <w:szCs w:val="28"/>
        </w:rPr>
        <w:t xml:space="preserve"> </w:t>
      </w:r>
      <w:r w:rsidRPr="00557A2B">
        <w:rPr>
          <w:rStyle w:val="StyleUnderline"/>
          <w:rFonts w:asciiTheme="minorHAnsi" w:hAnsiTheme="minorHAnsi" w:cstheme="minorHAnsi"/>
          <w:highlight w:val="cyan"/>
        </w:rPr>
        <w:t>where agencies</w:t>
      </w:r>
      <w:r w:rsidRPr="00B120CA">
        <w:rPr>
          <w:rFonts w:asciiTheme="minorHAnsi" w:hAnsiTheme="minorHAnsi" w:cstheme="minorHAnsi"/>
        </w:rPr>
        <w:t xml:space="preserve"> are given a second shot at </w:t>
      </w:r>
      <w:r w:rsidRPr="00557A2B">
        <w:rPr>
          <w:rStyle w:val="Emphasis"/>
          <w:rFonts w:asciiTheme="minorHAnsi" w:hAnsiTheme="minorHAnsi" w:cstheme="minorHAnsi"/>
          <w:highlight w:val="cyan"/>
        </w:rPr>
        <w:t>explain</w:t>
      </w:r>
      <w:r w:rsidRPr="00B120CA">
        <w:rPr>
          <w:rFonts w:asciiTheme="minorHAnsi" w:hAnsiTheme="minorHAnsi" w:cstheme="minorHAnsi"/>
        </w:rPr>
        <w:t xml:space="preserve">ing </w:t>
      </w:r>
      <w:r w:rsidRPr="00557A2B">
        <w:rPr>
          <w:rStyle w:val="Emphasis"/>
          <w:rFonts w:asciiTheme="minorHAnsi" w:hAnsiTheme="minorHAnsi" w:cstheme="minorHAnsi"/>
          <w:highlight w:val="cyan"/>
        </w:rPr>
        <w:t>away N&amp;C</w:t>
      </w:r>
      <w:r w:rsidRPr="00B120CA">
        <w:rPr>
          <w:rFonts w:asciiTheme="minorHAnsi" w:hAnsiTheme="minorHAnsi" w:cstheme="minorHAnsi"/>
        </w:rPr>
        <w:t xml:space="preserve"> or justifying an interim final rule postpromulgation. We may be willing to take this risk for rules with minimal societal impacts, but concern for bias is—or should be—enhanced when applied to major rules. Where rules have at least $100 million in consequences, </w:t>
      </w:r>
      <w:r w:rsidRPr="00557A2B">
        <w:rPr>
          <w:rStyle w:val="StyleUnderline"/>
          <w:rFonts w:asciiTheme="minorHAnsi" w:hAnsiTheme="minorHAnsi" w:cstheme="minorHAnsi"/>
          <w:highlight w:val="cyan"/>
        </w:rPr>
        <w:t xml:space="preserve">agencies should </w:t>
      </w:r>
      <w:r w:rsidRPr="00557A2B">
        <w:rPr>
          <w:rStyle w:val="Emphasis"/>
          <w:rFonts w:asciiTheme="minorHAnsi" w:hAnsiTheme="minorHAnsi" w:cstheme="minorHAnsi"/>
          <w:highlight w:val="cyan"/>
        </w:rPr>
        <w:t>not</w:t>
      </w:r>
      <w:r w:rsidRPr="00B120CA">
        <w:rPr>
          <w:rStyle w:val="Emphasis"/>
          <w:rFonts w:asciiTheme="minorHAnsi" w:hAnsiTheme="minorHAnsi" w:cstheme="minorHAnsi"/>
        </w:rPr>
        <w:t xml:space="preserve"> be free</w:t>
      </w:r>
      <w:r w:rsidRPr="00B120CA">
        <w:rPr>
          <w:rStyle w:val="StyleUnderline"/>
          <w:rFonts w:asciiTheme="minorHAnsi" w:hAnsiTheme="minorHAnsi" w:cstheme="minorHAnsi"/>
        </w:rPr>
        <w:t xml:space="preserve"> to </w:t>
      </w:r>
      <w:r w:rsidRPr="00557A2B">
        <w:rPr>
          <w:rStyle w:val="Emphasis"/>
          <w:rFonts w:asciiTheme="minorHAnsi" w:hAnsiTheme="minorHAnsi" w:cstheme="minorHAnsi"/>
          <w:highlight w:val="cyan"/>
        </w:rPr>
        <w:t>skirt</w:t>
      </w:r>
      <w:r w:rsidRPr="00B120CA">
        <w:rPr>
          <w:rStyle w:val="StyleUnderline"/>
          <w:rFonts w:asciiTheme="minorHAnsi" w:hAnsiTheme="minorHAnsi" w:cstheme="minorHAnsi"/>
        </w:rPr>
        <w:t xml:space="preserve"> the </w:t>
      </w:r>
      <w:r w:rsidRPr="00557A2B">
        <w:rPr>
          <w:rStyle w:val="Emphasis"/>
          <w:rFonts w:asciiTheme="minorHAnsi" w:hAnsiTheme="minorHAnsi" w:cstheme="minorHAnsi"/>
          <w:highlight w:val="cyan"/>
        </w:rPr>
        <w:t>democratizing procedures</w:t>
      </w:r>
      <w:r w:rsidRPr="00B120CA">
        <w:rPr>
          <w:rStyle w:val="StyleUnderline"/>
          <w:rFonts w:asciiTheme="minorHAnsi" w:hAnsiTheme="minorHAnsi" w:cstheme="minorHAnsi"/>
        </w:rPr>
        <w:t xml:space="preserve"> envisioned by the APA.</w:t>
      </w:r>
    </w:p>
    <w:p w14:paraId="3089DF2B" w14:textId="77777777" w:rsidR="00422AA1" w:rsidRPr="00B120CA" w:rsidRDefault="00422AA1" w:rsidP="00422AA1">
      <w:pPr>
        <w:rPr>
          <w:rFonts w:asciiTheme="minorHAnsi" w:hAnsiTheme="minorHAnsi" w:cstheme="minorHAnsi"/>
        </w:rPr>
      </w:pPr>
      <w:r w:rsidRPr="00B120CA">
        <w:rPr>
          <w:rFonts w:asciiTheme="minorHAnsi" w:hAnsiTheme="minorHAnsi" w:cstheme="minorHAnsi"/>
        </w:rPr>
        <w:t>1. Postpromulgation N&amp;C</w:t>
      </w:r>
    </w:p>
    <w:p w14:paraId="34434266" w14:textId="77777777" w:rsidR="00422AA1" w:rsidRPr="00B120CA" w:rsidRDefault="00422AA1" w:rsidP="00422AA1">
      <w:pPr>
        <w:rPr>
          <w:rFonts w:asciiTheme="minorHAnsi" w:hAnsiTheme="minorHAnsi" w:cstheme="minorHAnsi"/>
        </w:rPr>
      </w:pPr>
      <w:r w:rsidRPr="00B120CA">
        <w:rPr>
          <w:rFonts w:asciiTheme="minorHAnsi" w:hAnsiTheme="minorHAnsi" w:cstheme="minorHAnsi"/>
        </w:rPr>
        <w:t xml:space="preserve">The first of these remedies is postpromulgation N&amp;C, where </w:t>
      </w:r>
      <w:r w:rsidRPr="00557A2B">
        <w:rPr>
          <w:rStyle w:val="StyleUnderline"/>
          <w:rFonts w:asciiTheme="minorHAnsi" w:hAnsiTheme="minorHAnsi" w:cstheme="minorHAnsi"/>
          <w:highlight w:val="cyan"/>
        </w:rPr>
        <w:t>the agency provides</w:t>
      </w:r>
      <w:r w:rsidRPr="00B120CA">
        <w:rPr>
          <w:rStyle w:val="StyleUnderline"/>
          <w:rFonts w:asciiTheme="minorHAnsi" w:hAnsiTheme="minorHAnsi" w:cstheme="minorHAnsi"/>
        </w:rPr>
        <w:t xml:space="preserve"> an opportunity for public </w:t>
      </w:r>
      <w:r w:rsidRPr="00557A2B">
        <w:rPr>
          <w:rStyle w:val="StyleUnderline"/>
          <w:rFonts w:asciiTheme="minorHAnsi" w:hAnsiTheme="minorHAnsi" w:cstheme="minorHAnsi"/>
          <w:highlight w:val="cyan"/>
        </w:rPr>
        <w:t xml:space="preserve">comment only </w:t>
      </w:r>
      <w:r w:rsidRPr="00557A2B">
        <w:rPr>
          <w:rStyle w:val="Emphasis"/>
          <w:rFonts w:asciiTheme="minorHAnsi" w:hAnsiTheme="minorHAnsi" w:cstheme="minorHAnsi"/>
          <w:highlight w:val="cyan"/>
        </w:rPr>
        <w:t>after the rule is promulgated</w:t>
      </w:r>
      <w:r w:rsidRPr="00B120CA">
        <w:rPr>
          <w:rFonts w:asciiTheme="minorHAnsi" w:hAnsiTheme="minorHAnsi" w:cstheme="minorHAnsi"/>
        </w:rPr>
        <w:t>.9 1 Final rules justified on good cause grounds are often exempted from APA procedures. 92 Interim final rules, for example, are exempted from prepromulgation N&amp;C but subjected to postpromulgation N&amp;C. 93 Interim final rules have become popular for major rules, particularly during the Obama administration. 94</w:t>
      </w:r>
    </w:p>
    <w:p w14:paraId="13570B5D" w14:textId="77777777" w:rsidR="00422AA1" w:rsidRPr="00B120CA" w:rsidRDefault="00422AA1" w:rsidP="00422AA1">
      <w:pPr>
        <w:rPr>
          <w:rFonts w:asciiTheme="minorHAnsi" w:hAnsiTheme="minorHAnsi" w:cstheme="minorHAnsi"/>
        </w:rPr>
      </w:pPr>
      <w:r w:rsidRPr="00B120CA">
        <w:rPr>
          <w:rFonts w:asciiTheme="minorHAnsi" w:hAnsiTheme="minorHAnsi" w:cstheme="minorHAnsi"/>
        </w:rPr>
        <w:t>The major concern with interim final rules rests in bias. "</w:t>
      </w:r>
      <w:r w:rsidRPr="00B120CA">
        <w:rPr>
          <w:rStyle w:val="StyleUnderline"/>
          <w:rFonts w:asciiTheme="minorHAnsi" w:hAnsiTheme="minorHAnsi" w:cstheme="minorHAnsi"/>
        </w:rPr>
        <w:t xml:space="preserve">Once an agency has publicly </w:t>
      </w:r>
      <w:r w:rsidRPr="00B120CA">
        <w:rPr>
          <w:rStyle w:val="Emphasis"/>
          <w:rFonts w:asciiTheme="minorHAnsi" w:hAnsiTheme="minorHAnsi" w:cstheme="minorHAnsi"/>
        </w:rPr>
        <w:t>staked out a position</w:t>
      </w:r>
      <w:r w:rsidRPr="00B120CA">
        <w:rPr>
          <w:rStyle w:val="StyleUnderline"/>
          <w:rFonts w:asciiTheme="minorHAnsi" w:hAnsiTheme="minorHAnsi" w:cstheme="minorHAnsi"/>
        </w:rPr>
        <w:t xml:space="preserve"> and </w:t>
      </w:r>
      <w:r w:rsidRPr="00B120CA">
        <w:rPr>
          <w:rStyle w:val="Emphasis"/>
          <w:rFonts w:asciiTheme="minorHAnsi" w:hAnsiTheme="minorHAnsi" w:cstheme="minorHAnsi"/>
        </w:rPr>
        <w:t>given effect to that position</w:t>
      </w:r>
      <w:r w:rsidRPr="00B120CA">
        <w:rPr>
          <w:rFonts w:asciiTheme="minorHAnsi" w:hAnsiTheme="minorHAnsi" w:cstheme="minorHAnsi"/>
        </w:rPr>
        <w:t xml:space="preserve">, . . . </w:t>
      </w:r>
      <w:r w:rsidRPr="00B120CA">
        <w:rPr>
          <w:rStyle w:val="StyleUnderline"/>
          <w:rFonts w:asciiTheme="minorHAnsi" w:hAnsiTheme="minorHAnsi" w:cstheme="minorHAnsi"/>
        </w:rPr>
        <w:t xml:space="preserve">forces like </w:t>
      </w:r>
      <w:r w:rsidRPr="00B120CA">
        <w:rPr>
          <w:rStyle w:val="Emphasis"/>
          <w:rFonts w:asciiTheme="minorHAnsi" w:hAnsiTheme="minorHAnsi" w:cstheme="minorHAnsi"/>
        </w:rPr>
        <w:t xml:space="preserve">regulatory </w:t>
      </w:r>
      <w:r w:rsidRPr="00557A2B">
        <w:rPr>
          <w:rStyle w:val="Emphasis"/>
          <w:rFonts w:asciiTheme="minorHAnsi" w:hAnsiTheme="minorHAnsi" w:cstheme="minorHAnsi"/>
          <w:highlight w:val="cyan"/>
        </w:rPr>
        <w:t>inertia</w:t>
      </w:r>
      <w:r w:rsidRPr="00B120CA">
        <w:rPr>
          <w:rStyle w:val="StyleUnderline"/>
          <w:rFonts w:asciiTheme="minorHAnsi" w:hAnsiTheme="minorHAnsi" w:cstheme="minorHAnsi"/>
        </w:rPr>
        <w:t xml:space="preserve">, </w:t>
      </w:r>
      <w:r w:rsidRPr="00557A2B">
        <w:rPr>
          <w:rStyle w:val="Emphasis"/>
          <w:rFonts w:asciiTheme="minorHAnsi" w:hAnsiTheme="minorHAnsi" w:cstheme="minorHAnsi"/>
          <w:highlight w:val="cyan"/>
        </w:rPr>
        <w:t>s</w:t>
      </w:r>
      <w:r w:rsidRPr="00B120CA">
        <w:rPr>
          <w:rStyle w:val="StyleUnderline"/>
          <w:rFonts w:asciiTheme="minorHAnsi" w:hAnsiTheme="minorHAnsi" w:cstheme="minorHAnsi"/>
        </w:rPr>
        <w:t xml:space="preserve">tatus </w:t>
      </w:r>
      <w:r w:rsidRPr="00557A2B">
        <w:rPr>
          <w:rStyle w:val="Emphasis"/>
          <w:rFonts w:asciiTheme="minorHAnsi" w:hAnsiTheme="minorHAnsi" w:cstheme="minorHAnsi"/>
          <w:highlight w:val="cyan"/>
        </w:rPr>
        <w:t>quo bias</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confirmation bias</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and </w:t>
      </w:r>
      <w:r w:rsidRPr="00557A2B">
        <w:rPr>
          <w:rStyle w:val="Emphasis"/>
          <w:rFonts w:asciiTheme="minorHAnsi" w:hAnsiTheme="minorHAnsi" w:cstheme="minorHAnsi"/>
          <w:highlight w:val="cyan"/>
        </w:rPr>
        <w:t>commitment bias</w:t>
      </w:r>
      <w:r w:rsidRPr="00B120CA">
        <w:rPr>
          <w:rStyle w:val="StyleUnderline"/>
          <w:rFonts w:asciiTheme="minorHAnsi" w:hAnsiTheme="minorHAnsi" w:cstheme="minorHAnsi"/>
        </w:rPr>
        <w:t xml:space="preserve"> all </w:t>
      </w:r>
      <w:r w:rsidRPr="00557A2B">
        <w:rPr>
          <w:rStyle w:val="StyleUnderline"/>
          <w:rFonts w:asciiTheme="minorHAnsi" w:hAnsiTheme="minorHAnsi" w:cstheme="minorHAnsi"/>
          <w:highlight w:val="cyan"/>
        </w:rPr>
        <w:t xml:space="preserve">make it </w:t>
      </w:r>
      <w:r w:rsidRPr="00557A2B">
        <w:rPr>
          <w:rStyle w:val="Emphasis"/>
          <w:rFonts w:asciiTheme="minorHAnsi" w:hAnsiTheme="minorHAnsi" w:cstheme="minorHAnsi"/>
          <w:highlight w:val="cyan"/>
        </w:rPr>
        <w:t>less likely</w:t>
      </w:r>
      <w:r w:rsidRPr="00557A2B">
        <w:rPr>
          <w:rStyle w:val="StyleUnderline"/>
          <w:rFonts w:asciiTheme="minorHAnsi" w:hAnsiTheme="minorHAnsi" w:cstheme="minorHAnsi"/>
          <w:highlight w:val="cyan"/>
        </w:rPr>
        <w:t xml:space="preserve"> the agency will </w:t>
      </w:r>
      <w:r w:rsidRPr="00557A2B">
        <w:rPr>
          <w:rStyle w:val="Emphasis"/>
          <w:rFonts w:asciiTheme="minorHAnsi" w:hAnsiTheme="minorHAnsi" w:cstheme="minorHAnsi"/>
          <w:highlight w:val="cyan"/>
        </w:rPr>
        <w:t>deviate</w:t>
      </w:r>
      <w:r w:rsidRPr="00B120CA">
        <w:rPr>
          <w:rFonts w:asciiTheme="minorHAnsi" w:hAnsiTheme="minorHAnsi" w:cstheme="minorHAnsi"/>
        </w:rPr>
        <w:t xml:space="preserve"> from its position." 95 </w:t>
      </w:r>
      <w:r w:rsidRPr="00B120CA">
        <w:rPr>
          <w:rStyle w:val="StyleUnderline"/>
          <w:rFonts w:asciiTheme="minorHAnsi" w:hAnsiTheme="minorHAnsi" w:cstheme="minorHAnsi"/>
        </w:rPr>
        <w:t>This</w:t>
      </w:r>
      <w:r w:rsidRPr="00B120CA">
        <w:rPr>
          <w:rFonts w:asciiTheme="minorHAnsi" w:hAnsiTheme="minorHAnsi" w:cstheme="minorHAnsi"/>
        </w:rPr>
        <w:t xml:space="preserve"> proposition </w:t>
      </w:r>
      <w:r w:rsidRPr="00B120CA">
        <w:rPr>
          <w:rStyle w:val="StyleUnderline"/>
          <w:rFonts w:asciiTheme="minorHAnsi" w:hAnsiTheme="minorHAnsi" w:cstheme="minorHAnsi"/>
        </w:rPr>
        <w:t xml:space="preserve">survives even in the face of </w:t>
      </w:r>
      <w:r w:rsidRPr="00B120CA">
        <w:rPr>
          <w:rFonts w:asciiTheme="minorHAnsi" w:hAnsiTheme="minorHAnsi" w:cstheme="minorHAnsi"/>
        </w:rPr>
        <w:t xml:space="preserve">postpromulgation </w:t>
      </w:r>
      <w:r w:rsidRPr="00B120CA">
        <w:rPr>
          <w:rStyle w:val="StyleUnderline"/>
          <w:rFonts w:asciiTheme="minorHAnsi" w:hAnsiTheme="minorHAnsi" w:cstheme="minorHAnsi"/>
        </w:rPr>
        <w:t>comments that may call for change</w:t>
      </w:r>
      <w:r w:rsidRPr="00B120CA">
        <w:rPr>
          <w:rFonts w:asciiTheme="minorHAnsi" w:hAnsiTheme="minorHAnsi" w:cstheme="minorHAnsi"/>
        </w:rPr>
        <w:t>. Despite this concern, it is not clear whether postpromulgation N&amp;C renders a good cause regulation unlawful.</w:t>
      </w:r>
    </w:p>
    <w:p w14:paraId="0D5BAD21" w14:textId="77777777" w:rsidR="00422AA1" w:rsidRDefault="00422AA1" w:rsidP="00422AA1">
      <w:pPr>
        <w:rPr>
          <w:rFonts w:asciiTheme="minorHAnsi" w:hAnsiTheme="minorHAnsi" w:cstheme="minorHAnsi"/>
        </w:rPr>
      </w:pPr>
      <w:r w:rsidRPr="00B120CA">
        <w:rPr>
          <w:rFonts w:asciiTheme="minorHAnsi" w:hAnsiTheme="minorHAnsi" w:cstheme="minorHAnsi"/>
        </w:rPr>
        <w:t xml:space="preserve">Courts are divided on how to treat these rules.9 6 On the one hand, </w:t>
      </w:r>
      <w:r w:rsidRPr="00B120CA">
        <w:rPr>
          <w:rStyle w:val="StyleUnderline"/>
          <w:rFonts w:asciiTheme="minorHAnsi" w:hAnsiTheme="minorHAnsi" w:cstheme="minorHAnsi"/>
        </w:rPr>
        <w:t xml:space="preserve">the APA's procedures were </w:t>
      </w:r>
      <w:r w:rsidRPr="00B120CA">
        <w:rPr>
          <w:rStyle w:val="Emphasis"/>
          <w:rFonts w:asciiTheme="minorHAnsi" w:hAnsiTheme="minorHAnsi" w:cstheme="minorHAnsi"/>
        </w:rPr>
        <w:t>created</w:t>
      </w:r>
      <w:r w:rsidRPr="00B120CA">
        <w:rPr>
          <w:rStyle w:val="StyleUnderline"/>
          <w:rFonts w:asciiTheme="minorHAnsi" w:hAnsiTheme="minorHAnsi" w:cstheme="minorHAnsi"/>
        </w:rPr>
        <w:t xml:space="preserve"> to </w:t>
      </w:r>
      <w:r w:rsidRPr="00B120CA">
        <w:rPr>
          <w:rStyle w:val="Emphasis"/>
          <w:rFonts w:asciiTheme="minorHAnsi" w:hAnsiTheme="minorHAnsi" w:cstheme="minorHAnsi"/>
        </w:rPr>
        <w:t>involve the public early</w:t>
      </w:r>
      <w:r w:rsidRPr="00B120CA">
        <w:rPr>
          <w:rStyle w:val="StyleUnderline"/>
          <w:rFonts w:asciiTheme="minorHAnsi" w:hAnsiTheme="minorHAnsi" w:cstheme="minorHAnsi"/>
        </w:rPr>
        <w:t xml:space="preserve"> in the rulemaking process, and </w:t>
      </w:r>
      <w:r w:rsidRPr="00557A2B">
        <w:rPr>
          <w:rStyle w:val="Emphasis"/>
          <w:rFonts w:asciiTheme="minorHAnsi" w:hAnsiTheme="minorHAnsi" w:cstheme="minorHAnsi"/>
          <w:highlight w:val="cyan"/>
        </w:rPr>
        <w:t>failure to follow</w:t>
      </w:r>
      <w:r w:rsidRPr="00430D5F">
        <w:rPr>
          <w:rStyle w:val="Emphasis"/>
          <w:rFonts w:asciiTheme="minorHAnsi" w:hAnsiTheme="minorHAnsi" w:cstheme="minorHAnsi"/>
        </w:rPr>
        <w:t xml:space="preserve"> these</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procedures is </w:t>
      </w:r>
      <w:r w:rsidRPr="00557A2B">
        <w:rPr>
          <w:rStyle w:val="Emphasis"/>
          <w:rFonts w:asciiTheme="minorHAnsi" w:hAnsiTheme="minorHAnsi" w:cstheme="minorHAnsi"/>
          <w:sz w:val="36"/>
          <w:szCs w:val="36"/>
          <w:highlight w:val="cyan"/>
        </w:rPr>
        <w:t>fatal to the process</w:t>
      </w:r>
      <w:r w:rsidRPr="00B120CA">
        <w:rPr>
          <w:rFonts w:asciiTheme="minorHAnsi" w:hAnsiTheme="minorHAnsi" w:cstheme="minorHAnsi"/>
        </w:rPr>
        <w:t xml:space="preserve">.9 7 </w:t>
      </w:r>
      <w:r w:rsidRPr="00B120CA">
        <w:rPr>
          <w:rStyle w:val="StyleUnderline"/>
          <w:rFonts w:asciiTheme="minorHAnsi" w:hAnsiTheme="minorHAnsi" w:cstheme="minorHAnsi"/>
        </w:rPr>
        <w:t xml:space="preserve">Treating </w:t>
      </w:r>
      <w:r w:rsidRPr="00557A2B">
        <w:rPr>
          <w:rStyle w:val="Emphasis"/>
          <w:rFonts w:asciiTheme="minorHAnsi" w:hAnsiTheme="minorHAnsi" w:cstheme="minorHAnsi"/>
          <w:highlight w:val="cyan"/>
        </w:rPr>
        <w:t>postpromulgation N&amp;C</w:t>
      </w:r>
      <w:r w:rsidRPr="00B120CA">
        <w:rPr>
          <w:rStyle w:val="StyleUnderline"/>
          <w:rFonts w:asciiTheme="minorHAnsi" w:hAnsiTheme="minorHAnsi" w:cstheme="minorHAnsi"/>
        </w:rPr>
        <w:t xml:space="preserve"> as a presumptive cure </w:t>
      </w:r>
      <w:r w:rsidRPr="00557A2B">
        <w:rPr>
          <w:rStyle w:val="StyleUnderline"/>
          <w:rFonts w:asciiTheme="minorHAnsi" w:hAnsiTheme="minorHAnsi" w:cstheme="minorHAnsi"/>
          <w:highlight w:val="cyan"/>
        </w:rPr>
        <w:t>would</w:t>
      </w:r>
      <w:r w:rsidRPr="00B120CA">
        <w:rPr>
          <w:rFonts w:asciiTheme="minorHAnsi" w:hAnsiTheme="minorHAnsi" w:cstheme="minorHAnsi"/>
        </w:rPr>
        <w:t xml:space="preserve"> "</w:t>
      </w:r>
      <w:r w:rsidRPr="00557A2B">
        <w:rPr>
          <w:rStyle w:val="StyleUnderline"/>
          <w:rFonts w:asciiTheme="minorHAnsi" w:hAnsiTheme="minorHAnsi" w:cstheme="minorHAnsi"/>
          <w:highlight w:val="cyan"/>
        </w:rPr>
        <w:t>make the provisions</w:t>
      </w:r>
      <w:r w:rsidRPr="00B120CA">
        <w:rPr>
          <w:rFonts w:asciiTheme="minorHAnsi" w:hAnsiTheme="minorHAnsi" w:cstheme="minorHAnsi"/>
        </w:rPr>
        <w:t xml:space="preserve"> of [section] 553 </w:t>
      </w:r>
      <w:r w:rsidRPr="00B120CA">
        <w:rPr>
          <w:rStyle w:val="Emphasis"/>
          <w:rFonts w:asciiTheme="minorHAnsi" w:hAnsiTheme="minorHAnsi" w:cstheme="minorHAnsi"/>
        </w:rPr>
        <w:t xml:space="preserve">virtually </w:t>
      </w:r>
      <w:r w:rsidRPr="00557A2B">
        <w:rPr>
          <w:rStyle w:val="Emphasis"/>
          <w:rFonts w:asciiTheme="minorHAnsi" w:hAnsiTheme="minorHAnsi" w:cstheme="minorHAnsi"/>
          <w:sz w:val="28"/>
          <w:szCs w:val="28"/>
          <w:highlight w:val="cyan"/>
        </w:rPr>
        <w:t>unenforceable</w:t>
      </w:r>
      <w:r w:rsidRPr="00B120CA">
        <w:rPr>
          <w:rFonts w:asciiTheme="minorHAnsi" w:hAnsiTheme="minorHAnsi" w:cstheme="minorHAnsi"/>
        </w:rPr>
        <w:t xml:space="preserve">" </w:t>
      </w:r>
      <w:r w:rsidRPr="00B120CA">
        <w:rPr>
          <w:rStyle w:val="StyleUnderline"/>
          <w:rFonts w:asciiTheme="minorHAnsi" w:hAnsiTheme="minorHAnsi" w:cstheme="minorHAnsi"/>
        </w:rPr>
        <w:t xml:space="preserve">because agencies could simply </w:t>
      </w:r>
      <w:r w:rsidRPr="00B120CA">
        <w:rPr>
          <w:rStyle w:val="Emphasis"/>
          <w:rFonts w:asciiTheme="minorHAnsi" w:hAnsiTheme="minorHAnsi" w:cstheme="minorHAnsi"/>
        </w:rPr>
        <w:t>promulgate the rule</w:t>
      </w:r>
      <w:r w:rsidRPr="00B120CA">
        <w:rPr>
          <w:rStyle w:val="StyleUnderline"/>
          <w:rFonts w:asciiTheme="minorHAnsi" w:hAnsiTheme="minorHAnsi" w:cstheme="minorHAnsi"/>
        </w:rPr>
        <w:t xml:space="preserve"> and </w:t>
      </w:r>
      <w:r w:rsidRPr="00B120CA">
        <w:rPr>
          <w:rStyle w:val="Emphasis"/>
          <w:rFonts w:asciiTheme="minorHAnsi" w:hAnsiTheme="minorHAnsi" w:cstheme="minorHAnsi"/>
        </w:rPr>
        <w:t>rely on postpromulgation procedures</w:t>
      </w:r>
      <w:r w:rsidRPr="00B120CA">
        <w:rPr>
          <w:rStyle w:val="StyleUnderline"/>
          <w:rFonts w:asciiTheme="minorHAnsi" w:hAnsiTheme="minorHAnsi" w:cstheme="minorHAnsi"/>
        </w:rPr>
        <w:t>.</w:t>
      </w:r>
      <w:r w:rsidRPr="00B120CA">
        <w:rPr>
          <w:rFonts w:asciiTheme="minorHAnsi" w:hAnsiTheme="minorHAnsi" w:cstheme="minorHAnsi"/>
        </w:rPr>
        <w:t xml:space="preserve"> 98 Scholars have also argued that </w:t>
      </w:r>
      <w:r w:rsidRPr="00557A2B">
        <w:rPr>
          <w:rStyle w:val="StyleUnderline"/>
          <w:rFonts w:asciiTheme="minorHAnsi" w:hAnsiTheme="minorHAnsi" w:cstheme="minorHAnsi"/>
          <w:highlight w:val="cyan"/>
        </w:rPr>
        <w:t xml:space="preserve">regulated parties </w:t>
      </w:r>
      <w:r w:rsidRPr="00557A2B">
        <w:rPr>
          <w:rStyle w:val="Emphasis"/>
          <w:rFonts w:asciiTheme="minorHAnsi" w:hAnsiTheme="minorHAnsi" w:cstheme="minorHAnsi"/>
          <w:highlight w:val="cyan"/>
        </w:rPr>
        <w:t>may not take</w:t>
      </w:r>
      <w:r w:rsidRPr="00B120CA">
        <w:rPr>
          <w:rStyle w:val="StyleUnderline"/>
          <w:rFonts w:asciiTheme="minorHAnsi" w:hAnsiTheme="minorHAnsi" w:cstheme="minorHAnsi"/>
        </w:rPr>
        <w:t xml:space="preserve"> postpromulgation </w:t>
      </w:r>
      <w:r w:rsidRPr="00557A2B">
        <w:rPr>
          <w:rStyle w:val="Emphasis"/>
          <w:rFonts w:asciiTheme="minorHAnsi" w:hAnsiTheme="minorHAnsi" w:cstheme="minorHAnsi"/>
          <w:highlight w:val="cyan"/>
        </w:rPr>
        <w:t>N&amp;C seriously</w:t>
      </w:r>
      <w:r w:rsidRPr="00557A2B">
        <w:rPr>
          <w:rStyle w:val="StyleUnderline"/>
          <w:rFonts w:asciiTheme="minorHAnsi" w:hAnsiTheme="minorHAnsi" w:cstheme="minorHAnsi"/>
          <w:highlight w:val="cyan"/>
        </w:rPr>
        <w:t xml:space="preserve"> if the </w:t>
      </w:r>
      <w:r w:rsidRPr="00557A2B">
        <w:rPr>
          <w:rStyle w:val="Emphasis"/>
          <w:rFonts w:asciiTheme="minorHAnsi" w:hAnsiTheme="minorHAnsi" w:cstheme="minorHAnsi"/>
          <w:highlight w:val="cyan"/>
        </w:rPr>
        <w:t>rule is already in place</w:t>
      </w:r>
      <w:r w:rsidRPr="00B120CA">
        <w:rPr>
          <w:rFonts w:asciiTheme="minorHAnsi" w:hAnsiTheme="minorHAnsi" w:cstheme="minorHAnsi"/>
        </w:rPr>
        <w:t xml:space="preserve">. 99 </w:t>
      </w:r>
      <w:r w:rsidRPr="00557A2B">
        <w:rPr>
          <w:rStyle w:val="StyleUnderline"/>
          <w:rFonts w:asciiTheme="minorHAnsi" w:hAnsiTheme="minorHAnsi" w:cstheme="minorHAnsi"/>
          <w:highlight w:val="cyan"/>
        </w:rPr>
        <w:t xml:space="preserve">Failure to </w:t>
      </w:r>
      <w:r w:rsidRPr="00557A2B">
        <w:rPr>
          <w:rStyle w:val="Emphasis"/>
          <w:rFonts w:asciiTheme="minorHAnsi" w:hAnsiTheme="minorHAnsi" w:cstheme="minorHAnsi"/>
          <w:highlight w:val="cyan"/>
        </w:rPr>
        <w:t>include the public</w:t>
      </w:r>
      <w:r w:rsidRPr="00557A2B">
        <w:rPr>
          <w:rStyle w:val="StyleUnderline"/>
          <w:rFonts w:asciiTheme="minorHAnsi" w:hAnsiTheme="minorHAnsi" w:cstheme="minorHAnsi"/>
          <w:highlight w:val="cyan"/>
        </w:rPr>
        <w:t xml:space="preserve"> in </w:t>
      </w:r>
      <w:r w:rsidRPr="00557A2B">
        <w:rPr>
          <w:rStyle w:val="Emphasis"/>
          <w:rFonts w:asciiTheme="minorHAnsi" w:hAnsiTheme="minorHAnsi" w:cstheme="minorHAnsi"/>
          <w:highlight w:val="cyan"/>
        </w:rPr>
        <w:t>early stages of</w:t>
      </w:r>
      <w:r w:rsidRPr="00B120CA">
        <w:rPr>
          <w:rStyle w:val="Emphasis"/>
          <w:rFonts w:asciiTheme="minorHAnsi" w:hAnsiTheme="minorHAnsi" w:cstheme="minorHAnsi"/>
        </w:rPr>
        <w:t xml:space="preserve"> the </w:t>
      </w:r>
      <w:r w:rsidRPr="00557A2B">
        <w:rPr>
          <w:rStyle w:val="Emphasis"/>
          <w:rFonts w:asciiTheme="minorHAnsi" w:hAnsiTheme="minorHAnsi" w:cstheme="minorHAnsi"/>
          <w:highlight w:val="cyan"/>
        </w:rPr>
        <w:t>rulemaking</w:t>
      </w:r>
      <w:r w:rsidRPr="00B120CA">
        <w:rPr>
          <w:rStyle w:val="Emphasis"/>
          <w:rFonts w:asciiTheme="minorHAnsi" w:hAnsiTheme="minorHAnsi" w:cstheme="minorHAnsi"/>
        </w:rPr>
        <w:t xml:space="preserve"> process</w:t>
      </w:r>
      <w:r w:rsidRPr="00B120CA">
        <w:rPr>
          <w:rStyle w:val="StyleUnderline"/>
          <w:rFonts w:asciiTheme="minorHAnsi" w:hAnsiTheme="minorHAnsi" w:cstheme="minorHAnsi"/>
        </w:rPr>
        <w:t xml:space="preserve"> </w:t>
      </w:r>
      <w:r w:rsidRPr="00557A2B">
        <w:rPr>
          <w:rStyle w:val="Emphasis"/>
          <w:rFonts w:asciiTheme="minorHAnsi" w:hAnsiTheme="minorHAnsi" w:cstheme="minorHAnsi"/>
          <w:sz w:val="32"/>
          <w:szCs w:val="32"/>
          <w:highlight w:val="cyan"/>
        </w:rPr>
        <w:t>delegitimizes the rule itself</w:t>
      </w:r>
      <w:r w:rsidRPr="00B120CA">
        <w:rPr>
          <w:rFonts w:asciiTheme="minorHAnsi" w:hAnsiTheme="minorHAnsi" w:cstheme="minorHAnsi"/>
        </w:rPr>
        <w:t xml:space="preserve">. </w:t>
      </w:r>
    </w:p>
    <w:p w14:paraId="110D8343" w14:textId="77777777" w:rsidR="00422AA1" w:rsidRDefault="00422AA1" w:rsidP="00422AA1">
      <w:pPr>
        <w:rPr>
          <w:rFonts w:asciiTheme="minorHAnsi" w:hAnsiTheme="minorHAnsi" w:cstheme="minorHAnsi"/>
        </w:rPr>
      </w:pPr>
    </w:p>
    <w:p w14:paraId="4E7164A0" w14:textId="77777777" w:rsidR="00422AA1" w:rsidRPr="00B120CA" w:rsidRDefault="00422AA1" w:rsidP="00422AA1">
      <w:pPr>
        <w:pStyle w:val="Heading3"/>
        <w:rPr>
          <w:rFonts w:asciiTheme="minorHAnsi" w:hAnsiTheme="minorHAnsi" w:cstheme="minorHAnsi"/>
        </w:rPr>
      </w:pPr>
      <w:r>
        <w:rPr>
          <w:rFonts w:asciiTheme="minorHAnsi" w:hAnsiTheme="minorHAnsi" w:cstheme="minorHAnsi"/>
        </w:rPr>
        <w:t>2NC---!---Turns</w:t>
      </w:r>
      <w:r w:rsidRPr="00B120CA">
        <w:rPr>
          <w:rFonts w:asciiTheme="minorHAnsi" w:hAnsiTheme="minorHAnsi" w:cstheme="minorHAnsi"/>
        </w:rPr>
        <w:t xml:space="preserve"> HR</w:t>
      </w:r>
    </w:p>
    <w:p w14:paraId="6F2E2C4F" w14:textId="77777777" w:rsidR="00422AA1" w:rsidRPr="00B120CA" w:rsidRDefault="00422AA1" w:rsidP="00422AA1">
      <w:pPr>
        <w:pStyle w:val="Heading4"/>
        <w:rPr>
          <w:rFonts w:asciiTheme="minorHAnsi" w:hAnsiTheme="minorHAnsi" w:cstheme="minorHAnsi"/>
        </w:rPr>
      </w:pPr>
      <w:r w:rsidRPr="00B120CA">
        <w:rPr>
          <w:rFonts w:asciiTheme="minorHAnsi" w:hAnsiTheme="minorHAnsi" w:cstheme="minorHAnsi"/>
        </w:rPr>
        <w:t>Authoritarian spread collapses human rights</w:t>
      </w:r>
      <w:r>
        <w:rPr>
          <w:rFonts w:asciiTheme="minorHAnsi" w:hAnsiTheme="minorHAnsi" w:cstheme="minorHAnsi"/>
        </w:rPr>
        <w:t xml:space="preserve"> – solves the aff </w:t>
      </w:r>
    </w:p>
    <w:p w14:paraId="5966B8E6" w14:textId="77777777" w:rsidR="00422AA1" w:rsidRPr="00B120CA" w:rsidRDefault="00422AA1" w:rsidP="00422AA1">
      <w:pPr>
        <w:rPr>
          <w:rFonts w:asciiTheme="minorHAnsi" w:hAnsiTheme="minorHAnsi" w:cstheme="minorHAnsi"/>
        </w:rPr>
      </w:pPr>
      <w:r w:rsidRPr="00B120CA">
        <w:rPr>
          <w:rStyle w:val="Style13ptBold"/>
          <w:rFonts w:asciiTheme="minorHAnsi" w:hAnsiTheme="minorHAnsi" w:cstheme="minorHAnsi"/>
        </w:rPr>
        <w:t>Kagan 19</w:t>
      </w:r>
      <w:r w:rsidRPr="00B120CA">
        <w:rPr>
          <w:rFonts w:asciiTheme="minorHAnsi" w:hAnsiTheme="minorHAnsi" w:cstheme="minorHAnsi"/>
        </w:rPr>
        <w:t xml:space="preserve"> – MPP @ Harvard, PhD in American history @ American University (Robert, “The strongmen strike back,” Washington Post, Proquest)</w:t>
      </w:r>
    </w:p>
    <w:p w14:paraId="54D04677" w14:textId="77777777" w:rsidR="00422AA1" w:rsidRPr="00B120CA" w:rsidRDefault="00422AA1" w:rsidP="00422AA1">
      <w:pPr>
        <w:rPr>
          <w:rFonts w:asciiTheme="minorHAnsi" w:hAnsiTheme="minorHAnsi" w:cstheme="minorHAnsi"/>
          <w:sz w:val="16"/>
        </w:rPr>
      </w:pPr>
      <w:r w:rsidRPr="00B120CA">
        <w:rPr>
          <w:rStyle w:val="StyleUnderline"/>
          <w:rFonts w:asciiTheme="minorHAnsi" w:hAnsiTheme="minorHAnsi" w:cstheme="minorHAnsi"/>
        </w:rPr>
        <w:t xml:space="preserve">The </w:t>
      </w:r>
      <w:r w:rsidRPr="00557A2B">
        <w:rPr>
          <w:rStyle w:val="StyleUnderline"/>
          <w:rFonts w:asciiTheme="minorHAnsi" w:hAnsiTheme="minorHAnsi" w:cstheme="minorHAnsi"/>
          <w:highlight w:val="cyan"/>
        </w:rPr>
        <w:t>enormous progress of the past seven-plus decades</w:t>
      </w:r>
      <w:r w:rsidRPr="00B120CA">
        <w:rPr>
          <w:rStyle w:val="StyleUnderline"/>
          <w:rFonts w:asciiTheme="minorHAnsi" w:hAnsiTheme="minorHAnsi" w:cstheme="minorHAnsi"/>
        </w:rPr>
        <w:t xml:space="preserve"> was not some natural evolution of humanity</w:t>
      </w:r>
      <w:r w:rsidRPr="00B120CA">
        <w:rPr>
          <w:rFonts w:asciiTheme="minorHAnsi" w:hAnsiTheme="minorHAnsi" w:cstheme="minorHAnsi"/>
          <w:sz w:val="16"/>
        </w:rPr>
        <w:t xml:space="preserve">; </w:t>
      </w:r>
      <w:r w:rsidRPr="00B120CA">
        <w:rPr>
          <w:rStyle w:val="StyleUnderline"/>
          <w:rFonts w:asciiTheme="minorHAnsi" w:hAnsiTheme="minorHAnsi" w:cstheme="minorHAnsi"/>
        </w:rPr>
        <w:t xml:space="preserve">it </w:t>
      </w:r>
      <w:r w:rsidRPr="00557A2B">
        <w:rPr>
          <w:rStyle w:val="StyleUnderline"/>
          <w:rFonts w:asciiTheme="minorHAnsi" w:hAnsiTheme="minorHAnsi" w:cstheme="minorHAnsi"/>
          <w:highlight w:val="cyan"/>
        </w:rPr>
        <w:t>was the product of liberalism’s unprecedented power and influence</w:t>
      </w:r>
      <w:r w:rsidRPr="00B120CA">
        <w:rPr>
          <w:rStyle w:val="StyleUnderline"/>
          <w:rFonts w:asciiTheme="minorHAnsi" w:hAnsiTheme="minorHAnsi" w:cstheme="minorHAnsi"/>
        </w:rPr>
        <w:t xml:space="preserve"> in the international system</w:t>
      </w:r>
      <w:r w:rsidRPr="00B120CA">
        <w:rPr>
          <w:rFonts w:asciiTheme="minorHAnsi" w:hAnsiTheme="minorHAnsi" w:cstheme="minorHAnsi"/>
          <w:sz w:val="16"/>
        </w:rPr>
        <w:t xml:space="preserve">. </w:t>
      </w:r>
      <w:r w:rsidRPr="00B120CA">
        <w:rPr>
          <w:rStyle w:val="StyleUnderline"/>
          <w:rFonts w:asciiTheme="minorHAnsi" w:hAnsiTheme="minorHAnsi" w:cstheme="minorHAnsi"/>
        </w:rPr>
        <w:t>Until the second half of the 20th century, humanity was moving in the other direction</w:t>
      </w:r>
      <w:r w:rsidRPr="00B120CA">
        <w:rPr>
          <w:rFonts w:asciiTheme="minorHAnsi" w:hAnsiTheme="minorHAnsi" w:cstheme="minorHAnsi"/>
          <w:sz w:val="16"/>
        </w:rPr>
        <w:t xml:space="preserve">. </w:t>
      </w:r>
      <w:r w:rsidRPr="00B120CA">
        <w:rPr>
          <w:rStyle w:val="StyleUnderline"/>
          <w:rFonts w:asciiTheme="minorHAnsi" w:hAnsiTheme="minorHAnsi" w:cstheme="minorHAnsi"/>
        </w:rPr>
        <w:t>We err in thinking that the horrors perpetrated against Ukrainians and Chinese during the 1930s, and against Jews during the 1940s, were bizarre aberrations</w:t>
      </w:r>
      <w:r w:rsidRPr="00B120CA">
        <w:rPr>
          <w:rFonts w:asciiTheme="minorHAnsi" w:hAnsiTheme="minorHAnsi" w:cstheme="minorHAnsi"/>
          <w:sz w:val="16"/>
        </w:rPr>
        <w:t xml:space="preserve">. </w:t>
      </w:r>
      <w:r w:rsidRPr="00557A2B">
        <w:rPr>
          <w:rStyle w:val="StyleUnderline"/>
          <w:rFonts w:asciiTheme="minorHAnsi" w:hAnsiTheme="minorHAnsi" w:cstheme="minorHAnsi"/>
          <w:highlight w:val="cyan"/>
        </w:rPr>
        <w:t>Had World War II produced a different set of victors</w:t>
      </w:r>
      <w:r w:rsidRPr="00B120CA">
        <w:rPr>
          <w:rFonts w:asciiTheme="minorHAnsi" w:hAnsiTheme="minorHAnsi" w:cstheme="minorHAnsi"/>
          <w:sz w:val="16"/>
        </w:rPr>
        <w:t xml:space="preserve">, as it might have, </w:t>
      </w:r>
      <w:r w:rsidRPr="00B120CA">
        <w:rPr>
          <w:rStyle w:val="StyleUnderline"/>
          <w:rFonts w:asciiTheme="minorHAnsi" w:hAnsiTheme="minorHAnsi" w:cstheme="minorHAnsi"/>
        </w:rPr>
        <w:t xml:space="preserve">such </w:t>
      </w:r>
      <w:r w:rsidRPr="00557A2B">
        <w:rPr>
          <w:rStyle w:val="StyleUnderline"/>
          <w:rFonts w:asciiTheme="minorHAnsi" w:hAnsiTheme="minorHAnsi" w:cstheme="minorHAnsi"/>
          <w:highlight w:val="cyan"/>
        </w:rPr>
        <w:t>behavior would have persisted</w:t>
      </w:r>
      <w:r w:rsidRPr="00B120CA">
        <w:rPr>
          <w:rFonts w:asciiTheme="minorHAnsi" w:hAnsiTheme="minorHAnsi" w:cstheme="minorHAnsi"/>
          <w:sz w:val="16"/>
        </w:rPr>
        <w:t xml:space="preserve"> as a regular feature of existence. It certainly has persisted outside the liberal world in the postwar era — in Cambodia and Rwanda, in Sudan and the Balkans, in Syria and Myanmar. </w:t>
      </w:r>
      <w:r w:rsidRPr="00B120CA">
        <w:rPr>
          <w:rStyle w:val="StyleUnderline"/>
          <w:rFonts w:asciiTheme="minorHAnsi" w:hAnsiTheme="minorHAnsi" w:cstheme="minorHAnsi"/>
        </w:rPr>
        <w:t>Even liberal nations are capable of atrocities, though they recoil at them when discovered</w:t>
      </w:r>
      <w:r w:rsidRPr="00B120CA">
        <w:rPr>
          <w:rFonts w:asciiTheme="minorHAnsi" w:hAnsiTheme="minorHAnsi" w:cstheme="minorHAnsi"/>
          <w:sz w:val="16"/>
        </w:rPr>
        <w:t xml:space="preserve">. </w:t>
      </w:r>
      <w:r w:rsidRPr="00557A2B">
        <w:rPr>
          <w:rStyle w:val="StyleUnderline"/>
          <w:rFonts w:asciiTheme="minorHAnsi" w:hAnsiTheme="minorHAnsi" w:cstheme="minorHAnsi"/>
          <w:highlight w:val="cyan"/>
        </w:rPr>
        <w:t>Non-liberal nations do not recoil</w:t>
      </w:r>
      <w:r w:rsidRPr="00B120CA">
        <w:rPr>
          <w:rFonts w:asciiTheme="minorHAnsi" w:hAnsiTheme="minorHAnsi" w:cstheme="minorHAnsi"/>
          <w:sz w:val="16"/>
        </w:rPr>
        <w:t xml:space="preserve">. Today, we need only look to the concentration camps in China where more than 1 million Muslim Uighurs are being subjected to mental and physical torture and “re-education.” </w:t>
      </w:r>
      <w:r w:rsidRPr="00557A2B">
        <w:rPr>
          <w:rStyle w:val="StyleUnderline"/>
          <w:rFonts w:asciiTheme="minorHAnsi" w:hAnsiTheme="minorHAnsi" w:cstheme="minorHAnsi"/>
          <w:highlight w:val="cyan"/>
        </w:rPr>
        <w:t>As authoritarian nations</w:t>
      </w:r>
      <w:r w:rsidRPr="00B120CA">
        <w:rPr>
          <w:rFonts w:asciiTheme="minorHAnsi" w:hAnsiTheme="minorHAnsi" w:cstheme="minorHAnsi"/>
          <w:sz w:val="16"/>
        </w:rPr>
        <w:t xml:space="preserve"> and the authoritarian idea </w:t>
      </w:r>
      <w:r w:rsidRPr="00557A2B">
        <w:rPr>
          <w:rStyle w:val="StyleUnderline"/>
          <w:rFonts w:asciiTheme="minorHAnsi" w:hAnsiTheme="minorHAnsi" w:cstheme="minorHAnsi"/>
          <w:highlight w:val="cyan"/>
        </w:rPr>
        <w:t>gain strength</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there will be fewer</w:t>
      </w:r>
      <w:r w:rsidRPr="00B120CA">
        <w:rPr>
          <w:rStyle w:val="StyleUnderline"/>
          <w:rFonts w:asciiTheme="minorHAnsi" w:hAnsiTheme="minorHAnsi" w:cstheme="minorHAnsi"/>
        </w:rPr>
        <w:t xml:space="preserve"> </w:t>
      </w:r>
      <w:r w:rsidRPr="00B120CA">
        <w:rPr>
          <w:rFonts w:asciiTheme="minorHAnsi" w:hAnsiTheme="minorHAnsi" w:cstheme="minorHAnsi"/>
          <w:sz w:val="16"/>
        </w:rPr>
        <w:t xml:space="preserve">and fewer </w:t>
      </w:r>
      <w:r w:rsidRPr="00557A2B">
        <w:rPr>
          <w:rStyle w:val="StyleUnderline"/>
          <w:rFonts w:asciiTheme="minorHAnsi" w:hAnsiTheme="minorHAnsi" w:cstheme="minorHAnsi"/>
          <w:highlight w:val="cyan"/>
        </w:rPr>
        <w:t>barriers to what illiberal governments can do to their people</w:t>
      </w:r>
      <w:r w:rsidRPr="00B120CA">
        <w:rPr>
          <w:rStyle w:val="StyleUnderline"/>
          <w:rFonts w:asciiTheme="minorHAnsi" w:hAnsiTheme="minorHAnsi" w:cstheme="minorHAnsi"/>
        </w:rPr>
        <w:t>.</w:t>
      </w:r>
      <w:r w:rsidRPr="00B120CA">
        <w:rPr>
          <w:rFonts w:asciiTheme="minorHAnsi" w:hAnsiTheme="minorHAnsi" w:cstheme="minorHAnsi"/>
          <w:sz w:val="16"/>
        </w:rPr>
        <w:t xml:space="preserve"> We need to start imagining what it will be like to live in such a world, even if the United States does not fall prey to these forces itself. Just as during the 1930s, when realists such as Robert Taft assured Americans that their lives would be undisturbed by the collapse of democracy in Europe and the triumph of authoritarianism in Asia, so we have realists today insisting that we pull back from confronting the great authoritarian powers rising in Eurasia. President Franklin D. Roosevelt’s answer, that a world in which the United States was the “lone island” of democratic liberalism would be a “shabby and dangerous place to live in,” went largely unheeded then and no doubt will go largely unheeded again today. To many these days, liberalism is just some hazy amalgam of idealisms, to be saluted or scorned depending on whose ox is being gored. Those who have enjoyed the privileges of race and gender, who have been part of a comfortable majority in shaping cultural and religious norms, are turning away from liberalism as those privileges have become threatened — just as critics of liberal capitalism on the American left once turned away from liberalism in the name of equality and justice and may be doing so again. They do so, however, with an unspoken faith that liberalism will continue to survive, that their right to critique liberalism will be protected by the very liberalism they are critiquing. Today, that confidence is misplaced, and one wonders whether Americans would have the same attitude if they knew what it meant for them. We seem to have lost sight of a simple and very practical reality: that </w:t>
      </w:r>
      <w:r w:rsidRPr="00B120CA">
        <w:rPr>
          <w:rStyle w:val="StyleUnderline"/>
          <w:rFonts w:asciiTheme="minorHAnsi" w:hAnsiTheme="minorHAnsi" w:cstheme="minorHAnsi"/>
        </w:rPr>
        <w:t>whatever we may think about the persistent problems of our lives</w:t>
      </w:r>
      <w:r w:rsidRPr="00B120CA">
        <w:rPr>
          <w:rFonts w:asciiTheme="minorHAnsi" w:hAnsiTheme="minorHAnsi" w:cstheme="minorHAnsi"/>
          <w:sz w:val="16"/>
        </w:rPr>
        <w:t xml:space="preserve">, about the appropriate balance between rights and traditions, between prosperity and equality, between faith and reason, </w:t>
      </w:r>
      <w:r w:rsidRPr="00B120CA">
        <w:rPr>
          <w:rStyle w:val="StyleUnderline"/>
          <w:rFonts w:asciiTheme="minorHAnsi" w:hAnsiTheme="minorHAnsi" w:cstheme="minorHAnsi"/>
        </w:rPr>
        <w:t>only liberalism ensures our right to hold and express those thoughts and to battle over them in the public arena</w:t>
      </w:r>
      <w:r w:rsidRPr="00B120CA">
        <w:rPr>
          <w:rFonts w:asciiTheme="minorHAnsi" w:hAnsiTheme="minorHAnsi" w:cstheme="minorHAnsi"/>
          <w:sz w:val="16"/>
        </w:rPr>
        <w:t xml:space="preserve">. </w:t>
      </w:r>
      <w:r w:rsidRPr="00557A2B">
        <w:rPr>
          <w:rStyle w:val="StyleUnderline"/>
          <w:rFonts w:asciiTheme="minorHAnsi" w:hAnsiTheme="minorHAnsi" w:cstheme="minorHAnsi"/>
          <w:highlight w:val="cyan"/>
        </w:rPr>
        <w:t>Liberalism is all that keeps us</w:t>
      </w:r>
      <w:r w:rsidRPr="00B120CA">
        <w:rPr>
          <w:rStyle w:val="StyleUnderline"/>
          <w:rFonts w:asciiTheme="minorHAnsi" w:hAnsiTheme="minorHAnsi" w:cstheme="minorHAnsi"/>
        </w:rPr>
        <w:t xml:space="preserve">, and has ever kept us, </w:t>
      </w:r>
      <w:r w:rsidRPr="00557A2B">
        <w:rPr>
          <w:rStyle w:val="StyleUnderline"/>
          <w:rFonts w:asciiTheme="minorHAnsi" w:hAnsiTheme="minorHAnsi" w:cstheme="minorHAnsi"/>
          <w:highlight w:val="cyan"/>
        </w:rPr>
        <w:t xml:space="preserve">from being </w:t>
      </w:r>
      <w:r w:rsidRPr="00557A2B">
        <w:rPr>
          <w:rStyle w:val="Emphasis"/>
          <w:rFonts w:asciiTheme="minorHAnsi" w:hAnsiTheme="minorHAnsi" w:cstheme="minorHAnsi"/>
          <w:highlight w:val="cyan"/>
        </w:rPr>
        <w:t>burned at the stake for what we believe</w:t>
      </w:r>
      <w:r w:rsidRPr="00B120CA">
        <w:rPr>
          <w:rFonts w:asciiTheme="minorHAnsi" w:hAnsiTheme="minorHAnsi" w:cstheme="minorHAnsi"/>
          <w:sz w:val="16"/>
        </w:rPr>
        <w:t>.</w:t>
      </w:r>
    </w:p>
    <w:p w14:paraId="552C272F" w14:textId="77777777" w:rsidR="00422AA1" w:rsidRPr="00B24018" w:rsidRDefault="00422AA1" w:rsidP="00422AA1"/>
    <w:p w14:paraId="19E81BC1"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7DB68CB"/>
    <w:multiLevelType w:val="hybridMultilevel"/>
    <w:tmpl w:val="03A4E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22AA1"/>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22AA1"/>
    <w:rsid w:val="004605D6"/>
    <w:rsid w:val="004C60E8"/>
    <w:rsid w:val="004E3579"/>
    <w:rsid w:val="004E728B"/>
    <w:rsid w:val="004F39E0"/>
    <w:rsid w:val="00537BD5"/>
    <w:rsid w:val="0057268A"/>
    <w:rsid w:val="005D2912"/>
    <w:rsid w:val="006065BD"/>
    <w:rsid w:val="00645FA9"/>
    <w:rsid w:val="00647866"/>
    <w:rsid w:val="00665003"/>
    <w:rsid w:val="006A2AD0"/>
    <w:rsid w:val="006A2B36"/>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295D"/>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58731"/>
  <w15:chartTrackingRefBased/>
  <w15:docId w15:val="{44843A98-6F79-4BBF-8D94-6C1F82B65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22AA1"/>
    <w:rPr>
      <w:rFonts w:ascii="Calibri" w:hAnsi="Calibri" w:cs="Calibri"/>
    </w:rPr>
  </w:style>
  <w:style w:type="paragraph" w:styleId="Heading1">
    <w:name w:val="heading 1"/>
    <w:aliases w:val="Pocket"/>
    <w:basedOn w:val="Normal"/>
    <w:next w:val="Normal"/>
    <w:link w:val="Heading1Char"/>
    <w:qFormat/>
    <w:rsid w:val="00422AA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22AA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Char,Char Char Char Char Char Char Char Char,Char Char Char Char Char Char Char,Heading 3 Char Char,Char1,Heading 3 Char3,Heading 3 Char4 Char Char,Tag Char Char,Bold Cite, Char, Char Char Char Char Char Char Char Char,n"/>
    <w:basedOn w:val="Normal"/>
    <w:next w:val="Normal"/>
    <w:link w:val="Heading3Char"/>
    <w:uiPriority w:val="2"/>
    <w:unhideWhenUsed/>
    <w:qFormat/>
    <w:rsid w:val="00422AA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
    <w:basedOn w:val="Normal"/>
    <w:next w:val="Normal"/>
    <w:link w:val="Heading4Char"/>
    <w:uiPriority w:val="3"/>
    <w:unhideWhenUsed/>
    <w:qFormat/>
    <w:rsid w:val="00422AA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22A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2AA1"/>
  </w:style>
  <w:style w:type="character" w:customStyle="1" w:styleId="Heading1Char">
    <w:name w:val="Heading 1 Char"/>
    <w:aliases w:val="Pocket Char"/>
    <w:basedOn w:val="DefaultParagraphFont"/>
    <w:link w:val="Heading1"/>
    <w:rsid w:val="00422AA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22AA1"/>
    <w:rPr>
      <w:rFonts w:ascii="Calibri" w:eastAsiaTheme="majorEastAsia" w:hAnsi="Calibri" w:cstheme="majorBidi"/>
      <w:b/>
      <w:sz w:val="44"/>
      <w:szCs w:val="26"/>
      <w:u w:val="double"/>
    </w:rPr>
  </w:style>
  <w:style w:type="character" w:customStyle="1" w:styleId="Heading3Char">
    <w:name w:val="Heading 3 Char"/>
    <w:aliases w:val="Block Char,Citation Char,3: Cite Char,Char Char,Char Char Char Char Char Char Char Char Char,Char Char Char Char Char Char Char Char1,Heading 3 Char Char Char,Char1 Char,Heading 3 Char3 Char,Heading 3 Char4 Char Char Char,Bold Cite Char1"/>
    <w:basedOn w:val="DefaultParagraphFont"/>
    <w:link w:val="Heading3"/>
    <w:uiPriority w:val="2"/>
    <w:rsid w:val="00422AA1"/>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3"/>
    <w:rsid w:val="00422AA1"/>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B"/>
    <w:basedOn w:val="DefaultParagraphFont"/>
    <w:link w:val="textbold"/>
    <w:uiPriority w:val="7"/>
    <w:qFormat/>
    <w:rsid w:val="00422AA1"/>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422AA1"/>
    <w:rPr>
      <w:b/>
      <w:bCs/>
      <w:sz w:val="26"/>
      <w:u w:val="none"/>
    </w:rPr>
  </w:style>
  <w:style w:type="character" w:customStyle="1" w:styleId="StyleUnderline">
    <w:name w:val="Style Underline"/>
    <w:aliases w:val="Underline,Minimized Char,c,ci,Intense Emphasis1111,Style Bold Underline,Intense Emphasis1,Style,apple-style-span + 6 pt,Bold,Kern at 16 pt,Intense Emphasis11,Intense Emphasis111,8.,Intense Emphasis2,HHeading 3 + 12 pt,Bold Cite Char,Bo,8"/>
    <w:basedOn w:val="DefaultParagraphFont"/>
    <w:uiPriority w:val="6"/>
    <w:qFormat/>
    <w:rsid w:val="00422AA1"/>
    <w:rPr>
      <w:b w:val="0"/>
      <w:sz w:val="22"/>
      <w:u w:val="single"/>
    </w:rPr>
  </w:style>
  <w:style w:type="character" w:styleId="Hyperlink">
    <w:name w:val="Hyperlink"/>
    <w:aliases w:val="No Spacing Char,Small Text Char,Card Format Char,Note Level 2 Char,No Spacing111112 Char,Tags Char,No Spacing31 Char,No Spacing22 Char,No Spacing3 Char,No Spacing1 Char,Tag and Cite Char,Dont use Char,No Spacing41 Char,Tag and Ci Char"/>
    <w:basedOn w:val="DefaultParagraphFont"/>
    <w:link w:val="NoSpacing"/>
    <w:uiPriority w:val="99"/>
    <w:unhideWhenUsed/>
    <w:rsid w:val="00422AA1"/>
    <w:rPr>
      <w:color w:val="auto"/>
      <w:u w:val="none"/>
    </w:rPr>
  </w:style>
  <w:style w:type="character" w:styleId="FollowedHyperlink">
    <w:name w:val="FollowedHyperlink"/>
    <w:basedOn w:val="DefaultParagraphFont"/>
    <w:uiPriority w:val="99"/>
    <w:semiHidden/>
    <w:unhideWhenUsed/>
    <w:rsid w:val="00422AA1"/>
    <w:rPr>
      <w:color w:val="auto"/>
      <w:u w:val="none"/>
    </w:rPr>
  </w:style>
  <w:style w:type="paragraph" w:customStyle="1" w:styleId="textbold">
    <w:name w:val="text bold"/>
    <w:basedOn w:val="Normal"/>
    <w:link w:val="Emphasis"/>
    <w:uiPriority w:val="7"/>
    <w:qFormat/>
    <w:rsid w:val="00422AA1"/>
    <w:pPr>
      <w:ind w:left="720"/>
      <w:jc w:val="both"/>
    </w:pPr>
    <w:rPr>
      <w:b/>
      <w:iCs/>
      <w:u w:val="single"/>
    </w:rPr>
  </w:style>
  <w:style w:type="paragraph" w:styleId="NoSpacing">
    <w:name w:val="No Spacing"/>
    <w:aliases w:val="Small Text,Card Format,Note Level 2,No Spacing111112,Tags,No Spacing31,No Spacing22,No Spacing3,No Spacing1,Tag and Cite,Dont use,No Spacing41,Tag and Ci,DDI Tag,Tag Title,No Spacing6,No Spacing tnr,ClearFormatting,Hidden Block Title,Dont u"/>
    <w:basedOn w:val="Heading1"/>
    <w:link w:val="Hyperlink"/>
    <w:autoRedefine/>
    <w:uiPriority w:val="99"/>
    <w:qFormat/>
    <w:rsid w:val="00422AA1"/>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422AA1"/>
    <w:rPr>
      <w:u w:val="single"/>
      <w:lang w:val="en-US" w:eastAsia="en-US" w:bidi="ar-SA"/>
    </w:rPr>
  </w:style>
  <w:style w:type="character" w:customStyle="1" w:styleId="TitleChar">
    <w:name w:val="Title Char"/>
    <w:aliases w:val="title Char,UNDERLINE Char,Cites and Cards Char,Bold Underlined Char,Block Heading Char"/>
    <w:basedOn w:val="DefaultParagraphFont"/>
    <w:link w:val="Title"/>
    <w:uiPriority w:val="1"/>
    <w:qFormat/>
    <w:rsid w:val="00422AA1"/>
    <w:rPr>
      <w:sz w:val="20"/>
      <w:u w:val="single"/>
    </w:rPr>
  </w:style>
  <w:style w:type="paragraph" w:styleId="Title">
    <w:name w:val="Title"/>
    <w:aliases w:val="title,UNDERLINE,Cites and Cards,Bold Underlined,Block Heading"/>
    <w:basedOn w:val="Normal"/>
    <w:next w:val="Normal"/>
    <w:link w:val="TitleChar"/>
    <w:uiPriority w:val="1"/>
    <w:qFormat/>
    <w:rsid w:val="00422AA1"/>
    <w:pPr>
      <w:outlineLvl w:val="0"/>
    </w:pPr>
    <w:rPr>
      <w:rFonts w:asciiTheme="minorHAnsi" w:hAnsiTheme="minorHAnsi" w:cstheme="minorBidi"/>
      <w:sz w:val="20"/>
      <w:u w:val="single"/>
    </w:rPr>
  </w:style>
  <w:style w:type="character" w:customStyle="1" w:styleId="TitleChar1">
    <w:name w:val="Title Char1"/>
    <w:basedOn w:val="DefaultParagraphFont"/>
    <w:uiPriority w:val="99"/>
    <w:semiHidden/>
    <w:rsid w:val="00422AA1"/>
    <w:rPr>
      <w:rFonts w:asciiTheme="majorHAnsi" w:eastAsiaTheme="majorEastAsia" w:hAnsiTheme="majorHAnsi" w:cstheme="majorBidi"/>
      <w:spacing w:val="-10"/>
      <w:kern w:val="28"/>
      <w:sz w:val="56"/>
      <w:szCs w:val="56"/>
    </w:rPr>
  </w:style>
  <w:style w:type="character" w:customStyle="1" w:styleId="Style4Char">
    <w:name w:val="Style4 Char"/>
    <w:basedOn w:val="DefaultParagraphFont"/>
    <w:link w:val="Style4"/>
    <w:rsid w:val="00422AA1"/>
    <w:rPr>
      <w:rFonts w:ascii="Arial Narrow" w:hAnsi="Arial Narrow"/>
      <w:u w:val="single"/>
    </w:rPr>
  </w:style>
  <w:style w:type="paragraph" w:customStyle="1" w:styleId="Style4">
    <w:name w:val="Style4"/>
    <w:basedOn w:val="Normal"/>
    <w:link w:val="Style4Char"/>
    <w:rsid w:val="00422AA1"/>
    <w:rPr>
      <w:rFonts w:ascii="Arial Narrow" w:hAnsi="Arial Narrow" w:cstheme="minorBidi"/>
      <w:u w:val="single"/>
    </w:rPr>
  </w:style>
  <w:style w:type="paragraph" w:styleId="ListParagraph">
    <w:name w:val="List Paragraph"/>
    <w:aliases w:val="6 font"/>
    <w:basedOn w:val="Normal"/>
    <w:uiPriority w:val="34"/>
    <w:unhideWhenUsed/>
    <w:qFormat/>
    <w:rsid w:val="00422AA1"/>
    <w:pPr>
      <w:ind w:left="720"/>
      <w:contextualSpacing/>
    </w:pPr>
  </w:style>
  <w:style w:type="paragraph" w:customStyle="1" w:styleId="Emphasis1">
    <w:name w:val="Emphasis1"/>
    <w:basedOn w:val="Normal"/>
    <w:autoRedefine/>
    <w:uiPriority w:val="7"/>
    <w:qFormat/>
    <w:rsid w:val="00422AA1"/>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aud-magazine.com/article.aspx?id=4294967888" TargetMode="External"/><Relationship Id="rId13" Type="http://schemas.openxmlformats.org/officeDocument/2006/relationships/hyperlink" Target="https://regproject.org/wp-content/uploads/Paper-Aligning-Intellectual-Property-Antitrust-and-National-SecurityPolicy.pdf" TargetMode="External"/><Relationship Id="rId18" Type="http://schemas.openxmlformats.org/officeDocument/2006/relationships/hyperlink" Target="https://slack-redir.net/link?url=https%3A%2F%2Ftheempatheticlibertarian.com%2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promarket.org/2021/06/10/covid-pandemic-consolidation-pandemic-monopoly/" TargetMode="External"/><Relationship Id="rId12" Type="http://schemas.openxmlformats.org/officeDocument/2006/relationships/hyperlink" Target="https://thehill.com/opinion/campaign/575693-america-must-double-down-on-democracy" TargetMode="External"/><Relationship Id="rId17" Type="http://schemas.openxmlformats.org/officeDocument/2006/relationships/hyperlink" Target="https://www.atlanticcouncil.org/wp-content/uploads/2019/10/Present-at-the-Recreation.pdf" TargetMode="External"/><Relationship Id="rId2" Type="http://schemas.openxmlformats.org/officeDocument/2006/relationships/numbering" Target="numbering.xml"/><Relationship Id="rId16" Type="http://schemas.openxmlformats.org/officeDocument/2006/relationships/hyperlink" Target="https://warontherocks.com/2020/11/the-road-to-a-successful-china-policy-runs-through-europe/" TargetMode="External"/><Relationship Id="rId20" Type="http://schemas.openxmlformats.org/officeDocument/2006/relationships/hyperlink" Target="https://equitablegrowth.org/research-paper/restoring-competition-in-the-united-states/?longform=true" TargetMode="External"/><Relationship Id="rId1" Type="http://schemas.openxmlformats.org/officeDocument/2006/relationships/customXml" Target="../customXml/item1.xml"/><Relationship Id="rId6" Type="http://schemas.openxmlformats.org/officeDocument/2006/relationships/hyperlink" Target="https://energycommerce.house.gov/committee-activity/hearings/hearing-on-transforming-the-ftc-legislation-to-modernize-consumer" TargetMode="External"/><Relationship Id="rId11" Type="http://schemas.openxmlformats.org/officeDocument/2006/relationships/hyperlink" Target="https://chicagounbound.uchicago.edu/uclrev/vol87/iss2/4" TargetMode="External"/><Relationship Id="rId5" Type="http://schemas.openxmlformats.org/officeDocument/2006/relationships/webSettings" Target="webSettings.xml"/><Relationship Id="rId15" Type="http://schemas.openxmlformats.org/officeDocument/2006/relationships/hyperlink" Target="https://digitalcommons.law.umaryland.edu/jbtl/vol15/iss1/5" TargetMode="External"/><Relationship Id="rId10" Type="http://schemas.openxmlformats.org/officeDocument/2006/relationships/hyperlink" Target="https://chicagounbound.uchicago.edu/uclrev/vol87/iss2/4" TargetMode="External"/><Relationship Id="rId19" Type="http://schemas.openxmlformats.org/officeDocument/2006/relationships/hyperlink" Target="http://jcr.sagepub.com/content/48/4/547.abstract" TargetMode="External"/><Relationship Id="rId4" Type="http://schemas.openxmlformats.org/officeDocument/2006/relationships/settings" Target="settings.xml"/><Relationship Id="rId9" Type="http://schemas.openxmlformats.org/officeDocument/2006/relationships/hyperlink" Target="https://nautilus.org/napsnet/napsnet-special-reports/non-state-terrorism-and-inadvertent-nuclear-war/" TargetMode="External"/><Relationship Id="rId14" Type="http://schemas.openxmlformats.org/officeDocument/2006/relationships/hyperlink" Target="https://thebulletin.org/2018/11/will-disruptive-technology-cause-nuclear-war/"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u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92D4D-7415-4D78-9FEB-C7DF7492E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18800</Words>
  <Characters>107164</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5.1.1</cp:keywords>
  <dc:description/>
  <cp:lastModifiedBy>Marcus W.</cp:lastModifiedBy>
  <cp:revision>1</cp:revision>
  <dcterms:created xsi:type="dcterms:W3CDTF">2022-02-06T05:08:00Z</dcterms:created>
  <dcterms:modified xsi:type="dcterms:W3CDTF">2022-02-06T05:08:00Z</dcterms:modified>
</cp:coreProperties>
</file>