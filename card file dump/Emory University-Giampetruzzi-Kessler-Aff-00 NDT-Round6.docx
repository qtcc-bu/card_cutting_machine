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C162B" w14:textId="0F5C1214" w:rsidR="00EC2263" w:rsidRDefault="00EC2263" w:rsidP="00EC2263">
      <w:pPr>
        <w:pStyle w:val="Heading1"/>
      </w:pPr>
      <w:r>
        <w:t>1AC – NDT Round 6</w:t>
      </w:r>
    </w:p>
    <w:p w14:paraId="069935DA" w14:textId="73D13FDE" w:rsidR="00EC2263" w:rsidRDefault="00EC2263" w:rsidP="00EC2263">
      <w:pPr>
        <w:pStyle w:val="Heading2"/>
      </w:pPr>
      <w:r>
        <w:lastRenderedPageBreak/>
        <w:t>1AC</w:t>
      </w:r>
    </w:p>
    <w:p w14:paraId="3EB3A6F1" w14:textId="77777777" w:rsidR="00EC2263" w:rsidRPr="00BD483B" w:rsidRDefault="00EC2263" w:rsidP="00EC2263">
      <w:pPr>
        <w:pStyle w:val="Heading3"/>
      </w:pPr>
      <w:r w:rsidRPr="00BD483B">
        <w:lastRenderedPageBreak/>
        <w:t>Integration---1AC</w:t>
      </w:r>
    </w:p>
    <w:p w14:paraId="0D182E9D" w14:textId="77777777" w:rsidR="00EC2263" w:rsidRPr="00BD483B" w:rsidRDefault="00EC2263" w:rsidP="00EC2263">
      <w:pPr>
        <w:pStyle w:val="Heading4"/>
      </w:pPr>
      <w:r w:rsidRPr="00893F36">
        <w:t xml:space="preserve">Advantage 1 is </w:t>
      </w:r>
      <w:r w:rsidRPr="00BD483B">
        <w:rPr>
          <w:u w:val="single"/>
        </w:rPr>
        <w:t>Integration</w:t>
      </w:r>
      <w:r w:rsidRPr="00BD483B">
        <w:t>:</w:t>
      </w:r>
    </w:p>
    <w:p w14:paraId="73C10650" w14:textId="77777777" w:rsidR="00EC2263" w:rsidRPr="00893F36" w:rsidRDefault="00EC2263" w:rsidP="00EC2263">
      <w:pPr>
        <w:pStyle w:val="Heading4"/>
      </w:pPr>
      <w:r w:rsidRPr="00BD483B">
        <w:t xml:space="preserve">Big tech monopolies force </w:t>
      </w:r>
      <w:r w:rsidRPr="00BD483B">
        <w:rPr>
          <w:u w:val="single"/>
        </w:rPr>
        <w:t>integration</w:t>
      </w:r>
      <w:r w:rsidRPr="00893F36">
        <w:t xml:space="preserve"> between digital and financial systems---that creates </w:t>
      </w:r>
      <w:r w:rsidRPr="00BD483B">
        <w:rPr>
          <w:u w:val="single"/>
        </w:rPr>
        <w:t>systemic risk</w:t>
      </w:r>
      <w:r w:rsidRPr="00893F36">
        <w:t>.</w:t>
      </w:r>
    </w:p>
    <w:p w14:paraId="4F1C1DA1" w14:textId="77777777" w:rsidR="00EC2263" w:rsidRPr="00BD483B" w:rsidRDefault="00EC2263" w:rsidP="00EC2263">
      <w:r w:rsidRPr="00BD483B">
        <w:t xml:space="preserve">Dean </w:t>
      </w:r>
      <w:r w:rsidRPr="00BD483B">
        <w:rPr>
          <w:rStyle w:val="Style13ptBold"/>
        </w:rPr>
        <w:t>Curran 20</w:t>
      </w:r>
      <w:r w:rsidRPr="00BD483B">
        <w:t>. Assistant Professor in Sociology at the University of Calgary, PhD in Sociology. “Connecting risk: Systemic risk from finance to the digital.” Economy and Society 49(2), p. 239-264.</w:t>
      </w:r>
    </w:p>
    <w:p w14:paraId="04A978FE" w14:textId="77777777" w:rsidR="00EC2263" w:rsidRPr="00BD483B" w:rsidRDefault="00EC2263" w:rsidP="00EC2263">
      <w:r w:rsidRPr="00BD483B">
        <w:t xml:space="preserve">In addition to high interconnectedness, low redundancy and high interactive complexity, </w:t>
      </w:r>
      <w:r w:rsidRPr="00BD483B">
        <w:rPr>
          <w:rStyle w:val="StyleUnderline"/>
        </w:rPr>
        <w:t xml:space="preserve">pre-crisis </w:t>
      </w:r>
      <w:proofErr w:type="gramStart"/>
      <w:r w:rsidRPr="00BD483B">
        <w:rPr>
          <w:rStyle w:val="StyleUnderline"/>
        </w:rPr>
        <w:t>finance</w:t>
      </w:r>
      <w:proofErr w:type="gramEnd"/>
      <w:r w:rsidRPr="00BD483B">
        <w:rPr>
          <w:rStyle w:val="StyleUnderline"/>
        </w:rPr>
        <w:t xml:space="preserve"> also</w:t>
      </w:r>
      <w:r w:rsidRPr="00BD483B">
        <w:t xml:space="preserve"> exhibited a significant </w:t>
      </w:r>
      <w:r w:rsidRPr="00BD483B">
        <w:rPr>
          <w:rStyle w:val="Emphasis"/>
        </w:rPr>
        <w:t>mismatch</w:t>
      </w:r>
      <w:r w:rsidRPr="00BD483B">
        <w:t xml:space="preserve"> </w:t>
      </w:r>
      <w:r w:rsidRPr="00BD483B">
        <w:rPr>
          <w:rStyle w:val="StyleUnderline"/>
        </w:rPr>
        <w:t>between</w:t>
      </w:r>
      <w:r w:rsidRPr="00BD483B">
        <w:t xml:space="preserve"> the scope of </w:t>
      </w:r>
      <w:r w:rsidRPr="00BD483B">
        <w:rPr>
          <w:rStyle w:val="StyleUnderline"/>
        </w:rPr>
        <w:t>knowledge and activity</w:t>
      </w:r>
      <w:r w:rsidRPr="00BD483B">
        <w:t xml:space="preserve">. As </w:t>
      </w:r>
      <w:proofErr w:type="spellStart"/>
      <w:r w:rsidRPr="00BD483B">
        <w:t>Tett</w:t>
      </w:r>
      <w:proofErr w:type="spellEnd"/>
      <w:r w:rsidRPr="00BD483B">
        <w:t xml:space="preserve"> (2009, p. xiv) argues ‘</w:t>
      </w:r>
      <w:r w:rsidRPr="00BD483B">
        <w:rPr>
          <w:rStyle w:val="StyleUnderline"/>
        </w:rPr>
        <w:t xml:space="preserve">The modern </w:t>
      </w:r>
      <w:r w:rsidRPr="0073612B">
        <w:rPr>
          <w:rStyle w:val="StyleUnderline"/>
          <w:highlight w:val="cyan"/>
        </w:rPr>
        <w:t>world is littered with</w:t>
      </w:r>
      <w:r w:rsidRPr="00BD483B">
        <w:t xml:space="preserve"> these </w:t>
      </w:r>
      <w:r w:rsidRPr="0073612B">
        <w:rPr>
          <w:rStyle w:val="Emphasis"/>
          <w:highlight w:val="cyan"/>
        </w:rPr>
        <w:t>silos</w:t>
      </w:r>
      <w:r w:rsidRPr="00BD483B">
        <w:t xml:space="preserve"> – </w:t>
      </w:r>
      <w:r w:rsidRPr="00BD483B">
        <w:rPr>
          <w:rStyle w:val="StyleUnderline"/>
        </w:rPr>
        <w:t xml:space="preserve">pockets of </w:t>
      </w:r>
      <w:r w:rsidRPr="00BD483B">
        <w:rPr>
          <w:rStyle w:val="Emphasis"/>
        </w:rPr>
        <w:t>specialist knowledge</w:t>
      </w:r>
      <w:r w:rsidRPr="00BD483B">
        <w:t xml:space="preserve">, </w:t>
      </w:r>
      <w:r w:rsidRPr="00BD483B">
        <w:rPr>
          <w:rStyle w:val="StyleUnderline"/>
        </w:rPr>
        <w:t>where technical experts work in mental and structural silos</w:t>
      </w:r>
      <w:r w:rsidRPr="00BD483B">
        <w:t xml:space="preserve">. Indeed, </w:t>
      </w:r>
      <w:r w:rsidRPr="00BD483B">
        <w:rPr>
          <w:rStyle w:val="StyleUnderline"/>
        </w:rPr>
        <w:t xml:space="preserve">these silos are </w:t>
      </w:r>
      <w:r w:rsidRPr="00BD483B">
        <w:rPr>
          <w:rStyle w:val="Emphasis"/>
        </w:rPr>
        <w:t>proliferating</w:t>
      </w:r>
      <w:r w:rsidRPr="00BD483B">
        <w:t xml:space="preserve">, for as the pace of innovation speeds up, and spreads further and further around the globe, </w:t>
      </w:r>
      <w:r w:rsidRPr="00BD483B">
        <w:rPr>
          <w:rStyle w:val="StyleUnderline"/>
        </w:rPr>
        <w:t xml:space="preserve">our world is becoming more </w:t>
      </w:r>
      <w:r w:rsidRPr="00BD483B">
        <w:rPr>
          <w:rStyle w:val="Emphasis"/>
        </w:rPr>
        <w:t>technologically complex</w:t>
      </w:r>
      <w:r w:rsidRPr="00BD483B">
        <w:t xml:space="preserve"> </w:t>
      </w:r>
      <w:r w:rsidRPr="00BD483B">
        <w:rPr>
          <w:rStyle w:val="StyleUnderline"/>
        </w:rPr>
        <w:t>by the day’</w:t>
      </w:r>
      <w:r w:rsidRPr="00BD483B">
        <w:t xml:space="preserve">. As such, while </w:t>
      </w:r>
      <w:proofErr w:type="spellStart"/>
      <w:r w:rsidRPr="00BD483B">
        <w:t>Tett</w:t>
      </w:r>
      <w:proofErr w:type="spellEnd"/>
      <w:r w:rsidRPr="00BD483B">
        <w:t xml:space="preserve"> (2009, 2015) primarily focuses her critique on increasing silos of knowledge, as her quote suggests </w:t>
      </w:r>
      <w:r w:rsidRPr="00BD483B">
        <w:rPr>
          <w:rStyle w:val="StyleUnderline"/>
        </w:rPr>
        <w:t xml:space="preserve">we are witnessing an even more dangerous process in which we have a dual process of the </w:t>
      </w:r>
      <w:r w:rsidRPr="00BD483B">
        <w:rPr>
          <w:rStyle w:val="Emphasis"/>
        </w:rPr>
        <w:t>production</w:t>
      </w:r>
      <w:r w:rsidRPr="00BD483B">
        <w:t xml:space="preserve"> </w:t>
      </w:r>
      <w:r w:rsidRPr="00BD483B">
        <w:rPr>
          <w:rStyle w:val="StyleUnderline"/>
        </w:rPr>
        <w:t xml:space="preserve">of increasingly </w:t>
      </w:r>
      <w:r w:rsidRPr="0073612B">
        <w:rPr>
          <w:rStyle w:val="StyleUnderline"/>
          <w:highlight w:val="cyan"/>
        </w:rPr>
        <w:t>complex</w:t>
      </w:r>
      <w:r w:rsidRPr="00BD483B">
        <w:rPr>
          <w:rStyle w:val="StyleUnderline"/>
        </w:rPr>
        <w:t xml:space="preserve"> and interconnected </w:t>
      </w:r>
      <w:r w:rsidRPr="0073612B">
        <w:rPr>
          <w:rStyle w:val="StyleUnderline"/>
          <w:highlight w:val="cyan"/>
        </w:rPr>
        <w:t>systems, alongside</w:t>
      </w:r>
      <w:r w:rsidRPr="00BD483B">
        <w:t xml:space="preserve"> the </w:t>
      </w:r>
      <w:r w:rsidRPr="00BD483B">
        <w:rPr>
          <w:rStyle w:val="StyleUnderline"/>
        </w:rPr>
        <w:t xml:space="preserve">increasingly </w:t>
      </w:r>
      <w:r w:rsidRPr="0073612B">
        <w:rPr>
          <w:rStyle w:val="StyleUnderline"/>
          <w:highlight w:val="cyan"/>
        </w:rPr>
        <w:t>narrow</w:t>
      </w:r>
      <w:r w:rsidRPr="00BD483B">
        <w:rPr>
          <w:rStyle w:val="StyleUnderline"/>
        </w:rPr>
        <w:t xml:space="preserve">, cordoned bases of </w:t>
      </w:r>
      <w:r w:rsidRPr="0073612B">
        <w:rPr>
          <w:rStyle w:val="StyleUnderline"/>
          <w:highlight w:val="cyan"/>
        </w:rPr>
        <w:t>knowledge</w:t>
      </w:r>
      <w:r w:rsidRPr="00BD483B">
        <w:rPr>
          <w:rStyle w:val="StyleUnderline"/>
        </w:rPr>
        <w:t xml:space="preserve"> and responsibility for those who are cumulatively producing this </w:t>
      </w:r>
      <w:r w:rsidRPr="00BD483B">
        <w:rPr>
          <w:rStyle w:val="Emphasis"/>
        </w:rPr>
        <w:t>externalized complexity</w:t>
      </w:r>
      <w:r w:rsidRPr="00BD483B">
        <w:t xml:space="preserve">. </w:t>
      </w:r>
      <w:r w:rsidRPr="00BD483B">
        <w:rPr>
          <w:rStyle w:val="StyleUnderline"/>
        </w:rPr>
        <w:t xml:space="preserve">This process is clearly on display in the </w:t>
      </w:r>
      <w:r w:rsidRPr="0073612B">
        <w:rPr>
          <w:rStyle w:val="StyleUnderline"/>
          <w:highlight w:val="cyan"/>
        </w:rPr>
        <w:t>lead</w:t>
      </w:r>
      <w:r w:rsidRPr="00BD483B">
        <w:rPr>
          <w:rStyle w:val="StyleUnderline"/>
        </w:rPr>
        <w:t xml:space="preserve">-up </w:t>
      </w:r>
      <w:r w:rsidRPr="0073612B">
        <w:rPr>
          <w:rStyle w:val="StyleUnderline"/>
          <w:highlight w:val="cyan"/>
        </w:rPr>
        <w:t>to</w:t>
      </w:r>
      <w:r w:rsidRPr="00BD483B">
        <w:rPr>
          <w:rStyle w:val="StyleUnderline"/>
        </w:rPr>
        <w:t xml:space="preserve"> the </w:t>
      </w:r>
      <w:r w:rsidRPr="0073612B">
        <w:rPr>
          <w:rStyle w:val="Emphasis"/>
          <w:highlight w:val="cyan"/>
        </w:rPr>
        <w:t>financial crisis</w:t>
      </w:r>
      <w:r w:rsidRPr="00BD483B">
        <w:t xml:space="preserve">. While, as discussed above, the complexity of interconnections between </w:t>
      </w:r>
      <w:proofErr w:type="gramStart"/>
      <w:r w:rsidRPr="00BD483B">
        <w:t>Mortgage Backed</w:t>
      </w:r>
      <w:proofErr w:type="gramEnd"/>
      <w:r w:rsidRPr="00BD483B">
        <w:t xml:space="preserve"> Securities grew the scope of knowledge of its producers did not correspondingly grow – in fact, in many ways it constricted. Rather than carefully investigating the different potential risks, ‘Mortgage lending had become an assembly-line affair in which loans were made and then quickly reassembled into bonds immediately sold to investors’ (</w:t>
      </w:r>
      <w:proofErr w:type="spellStart"/>
      <w:r w:rsidRPr="00BD483B">
        <w:t>Tett</w:t>
      </w:r>
      <w:proofErr w:type="spellEnd"/>
      <w:r w:rsidRPr="00BD483B">
        <w:t xml:space="preserve">, 2009, p. 112). Even when key additional layers of complexity were added through the development of ABS CDOs, there was little additional knowledge or orientation to the additional connections that were being generated. Ultimately, the primary knowledge base and orientation of the producers and sellers of ABS CDOs was how to attain the desired credit rating on these investments – all other portions of complexity were externalized by the vast majority of those formulating these investments. Consequently, once the model of the Gaussian copula was identified </w:t>
      </w:r>
      <w:proofErr w:type="gramStart"/>
      <w:r w:rsidRPr="00BD483B">
        <w:t>as a way to</w:t>
      </w:r>
      <w:proofErr w:type="gramEnd"/>
      <w:r w:rsidRPr="00BD483B">
        <w:t xml:space="preserve"> solve the problem of estimating correlations, the complexities were neglected, with the Gaussian copula functioning as the ‘combustion engine of the CDO world’ (</w:t>
      </w:r>
      <w:proofErr w:type="spellStart"/>
      <w:r w:rsidRPr="00BD483B">
        <w:t>Tett</w:t>
      </w:r>
      <w:proofErr w:type="spellEnd"/>
      <w:r w:rsidRPr="00BD483B">
        <w:t xml:space="preserve"> 2009, p. 119–122). As </w:t>
      </w:r>
      <w:proofErr w:type="spellStart"/>
      <w:r w:rsidRPr="00BD483B">
        <w:t>MacKenzie’s</w:t>
      </w:r>
      <w:proofErr w:type="spellEnd"/>
      <w:r w:rsidRPr="00BD483B">
        <w:t xml:space="preserve"> (2011) discussion of different clusters of evaluation practices likewise shows, those who made and rated the ABS CDOs lacked a sufficient basis of knowledge to fully understand their actual activity – both in terms of the vulnerabilities of the investments they packaged and the vulnerability of the financial system to these extremely complex investment vehicles. As emphasized above, these mismatches between knowledge and activity not only left open the potential for creating extremely risky financial transactions, but also tended to shield those who created and benefitted from the risk from responsibility for the consequences of these risks. The </w:t>
      </w:r>
      <w:r w:rsidRPr="00BD483B">
        <w:rPr>
          <w:rStyle w:val="Emphasis"/>
        </w:rPr>
        <w:t>digital economy</w:t>
      </w:r>
      <w:r w:rsidRPr="00BD483B">
        <w:t xml:space="preserve"> likewise </w:t>
      </w:r>
      <w:r w:rsidRPr="00BD483B">
        <w:rPr>
          <w:rStyle w:val="StyleUnderline"/>
        </w:rPr>
        <w:t xml:space="preserve">manifests </w:t>
      </w:r>
      <w:r w:rsidRPr="00BD483B">
        <w:rPr>
          <w:rStyle w:val="Emphasis"/>
        </w:rPr>
        <w:t>extreme mismatches</w:t>
      </w:r>
      <w:r w:rsidRPr="00BD483B">
        <w:t xml:space="preserve"> </w:t>
      </w:r>
      <w:r w:rsidRPr="00BD483B">
        <w:rPr>
          <w:rStyle w:val="StyleUnderline"/>
        </w:rPr>
        <w:t>between the scope of knowledge of those developing computing programs and the</w:t>
      </w:r>
      <w:r w:rsidRPr="00BD483B">
        <w:t xml:space="preserve"> </w:t>
      </w:r>
      <w:r w:rsidRPr="00BD483B">
        <w:rPr>
          <w:rStyle w:val="Emphasis"/>
        </w:rPr>
        <w:lastRenderedPageBreak/>
        <w:t>interdependencies</w:t>
      </w:r>
      <w:r w:rsidRPr="00BD483B">
        <w:t xml:space="preserve"> </w:t>
      </w:r>
      <w:r w:rsidRPr="00BD483B">
        <w:rPr>
          <w:rStyle w:val="StyleUnderline"/>
        </w:rPr>
        <w:t>that emerge on top of them</w:t>
      </w:r>
      <w:r w:rsidRPr="00BD483B">
        <w:t xml:space="preserve">. As emphasized above, contemporary </w:t>
      </w:r>
      <w:r w:rsidRPr="00BD483B">
        <w:rPr>
          <w:rStyle w:val="StyleUnderline"/>
        </w:rPr>
        <w:t xml:space="preserve">computer </w:t>
      </w:r>
      <w:r w:rsidRPr="0073612B">
        <w:rPr>
          <w:rStyle w:val="StyleUnderline"/>
          <w:highlight w:val="cyan"/>
        </w:rPr>
        <w:t>programs exhibit</w:t>
      </w:r>
      <w:r w:rsidRPr="00BD483B">
        <w:rPr>
          <w:rStyle w:val="StyleUnderline"/>
        </w:rPr>
        <w:t xml:space="preserve"> a level of </w:t>
      </w:r>
      <w:r w:rsidRPr="0073612B">
        <w:rPr>
          <w:rStyle w:val="StyleUnderline"/>
          <w:highlight w:val="cyan"/>
        </w:rPr>
        <w:t>complexity</w:t>
      </w:r>
      <w:r w:rsidRPr="00BD483B">
        <w:rPr>
          <w:rStyle w:val="StyleUnderline"/>
        </w:rPr>
        <w:t xml:space="preserve"> </w:t>
      </w:r>
      <w:r w:rsidRPr="00BD483B">
        <w:rPr>
          <w:rStyle w:val="Emphasis"/>
        </w:rPr>
        <w:t xml:space="preserve">well </w:t>
      </w:r>
      <w:r w:rsidRPr="0073612B">
        <w:rPr>
          <w:rStyle w:val="Emphasis"/>
          <w:highlight w:val="cyan"/>
        </w:rPr>
        <w:t>beyond</w:t>
      </w:r>
      <w:r w:rsidRPr="00BD483B">
        <w:rPr>
          <w:rStyle w:val="StyleUnderline"/>
        </w:rPr>
        <w:t xml:space="preserve"> the </w:t>
      </w:r>
      <w:r w:rsidRPr="0073612B">
        <w:rPr>
          <w:rStyle w:val="StyleUnderline"/>
          <w:highlight w:val="cyan"/>
        </w:rPr>
        <w:t>comprehension</w:t>
      </w:r>
      <w:r w:rsidRPr="00BD483B">
        <w:rPr>
          <w:rStyle w:val="StyleUnderline"/>
        </w:rPr>
        <w:t xml:space="preserve"> of a </w:t>
      </w:r>
      <w:r w:rsidRPr="00BD483B">
        <w:rPr>
          <w:rStyle w:val="Emphasis"/>
        </w:rPr>
        <w:t>single person</w:t>
      </w:r>
      <w:r w:rsidRPr="00BD483B">
        <w:rPr>
          <w:rStyle w:val="StyleUnderline"/>
        </w:rPr>
        <w:t xml:space="preserve"> or </w:t>
      </w:r>
      <w:r w:rsidRPr="00BD483B">
        <w:rPr>
          <w:rStyle w:val="Emphasis"/>
        </w:rPr>
        <w:t>group of people</w:t>
      </w:r>
      <w:r w:rsidRPr="00BD483B">
        <w:t xml:space="preserve">. </w:t>
      </w:r>
      <w:r w:rsidRPr="00BD483B">
        <w:rPr>
          <w:rStyle w:val="StyleUnderline"/>
        </w:rPr>
        <w:t>Alongside</w:t>
      </w:r>
      <w:r w:rsidRPr="00BD483B">
        <w:t xml:space="preserve"> this complexity </w:t>
      </w:r>
      <w:r w:rsidRPr="00BD483B">
        <w:rPr>
          <w:rStyle w:val="StyleUnderline"/>
        </w:rPr>
        <w:t>then is a massive mismatch between the extremely small part</w:t>
      </w:r>
      <w:r w:rsidRPr="00BD483B">
        <w:t xml:space="preserve"> </w:t>
      </w:r>
      <w:r w:rsidRPr="00BD483B">
        <w:rPr>
          <w:rStyle w:val="StyleUnderline"/>
        </w:rPr>
        <w:t>of an overall program that any one set of programmers develop and understand</w:t>
      </w:r>
      <w:r w:rsidRPr="00BD483B">
        <w:t xml:space="preserve"> – </w:t>
      </w:r>
      <w:r w:rsidRPr="00BD483B">
        <w:rPr>
          <w:rStyle w:val="StyleUnderline"/>
        </w:rPr>
        <w:t xml:space="preserve">which even then can contain </w:t>
      </w:r>
      <w:proofErr w:type="gramStart"/>
      <w:r w:rsidRPr="00BD483B">
        <w:rPr>
          <w:rStyle w:val="StyleUnderline"/>
        </w:rPr>
        <w:t>flaws in itself</w:t>
      </w:r>
      <w:proofErr w:type="gramEnd"/>
      <w:r w:rsidRPr="00BD483B">
        <w:t xml:space="preserve"> (</w:t>
      </w:r>
      <w:proofErr w:type="spellStart"/>
      <w:r w:rsidRPr="00BD483B">
        <w:t>Schneier</w:t>
      </w:r>
      <w:proofErr w:type="spellEnd"/>
      <w:r w:rsidRPr="00BD483B">
        <w:t xml:space="preserve">, 2018) – </w:t>
      </w:r>
      <w:r w:rsidRPr="00BD483B">
        <w:rPr>
          <w:rStyle w:val="StyleUnderline"/>
        </w:rPr>
        <w:t>and</w:t>
      </w:r>
      <w:r w:rsidRPr="00BD483B">
        <w:t xml:space="preserve"> </w:t>
      </w:r>
      <w:r w:rsidRPr="00BD483B">
        <w:rPr>
          <w:rStyle w:val="StyleUnderline"/>
        </w:rPr>
        <w:t>the</w:t>
      </w:r>
      <w:r w:rsidRPr="00BD483B">
        <w:t xml:space="preserve"> emergent </w:t>
      </w:r>
      <w:r w:rsidRPr="00BD483B">
        <w:rPr>
          <w:rStyle w:val="StyleUnderline"/>
        </w:rPr>
        <w:t xml:space="preserve">intersections of these units into </w:t>
      </w:r>
      <w:r w:rsidRPr="00BD483B">
        <w:rPr>
          <w:rStyle w:val="Emphasis"/>
        </w:rPr>
        <w:t>larger systemic fragilities</w:t>
      </w:r>
      <w:r w:rsidRPr="00BD483B">
        <w:t xml:space="preserve"> </w:t>
      </w:r>
      <w:r w:rsidRPr="00BD483B">
        <w:rPr>
          <w:rStyle w:val="StyleUnderline"/>
        </w:rPr>
        <w:t>across the network</w:t>
      </w:r>
      <w:r w:rsidRPr="00BD483B">
        <w:t xml:space="preserve">. </w:t>
      </w:r>
      <w:r w:rsidRPr="0073612B">
        <w:rPr>
          <w:rStyle w:val="StyleUnderline"/>
          <w:highlight w:val="cyan"/>
        </w:rPr>
        <w:t>As</w:t>
      </w:r>
      <w:r w:rsidRPr="00BD483B">
        <w:rPr>
          <w:rStyle w:val="StyleUnderline"/>
        </w:rPr>
        <w:t xml:space="preserve"> </w:t>
      </w:r>
      <w:r w:rsidRPr="00BD483B">
        <w:rPr>
          <w:rStyle w:val="Emphasis"/>
        </w:rPr>
        <w:t xml:space="preserve">interactive </w:t>
      </w:r>
      <w:r w:rsidRPr="0073612B">
        <w:rPr>
          <w:rStyle w:val="Emphasis"/>
          <w:highlight w:val="cyan"/>
        </w:rPr>
        <w:t>complexities</w:t>
      </w:r>
      <w:r w:rsidRPr="0073612B">
        <w:rPr>
          <w:highlight w:val="cyan"/>
        </w:rPr>
        <w:t xml:space="preserve"> </w:t>
      </w:r>
      <w:r w:rsidRPr="0073612B">
        <w:rPr>
          <w:rStyle w:val="StyleUnderline"/>
          <w:highlight w:val="cyan"/>
        </w:rPr>
        <w:t>build on</w:t>
      </w:r>
      <w:r w:rsidRPr="00BD483B">
        <w:rPr>
          <w:rStyle w:val="StyleUnderline"/>
        </w:rPr>
        <w:t xml:space="preserve"> top of </w:t>
      </w:r>
      <w:r w:rsidRPr="0073612B">
        <w:rPr>
          <w:rStyle w:val="Emphasis"/>
          <w:highlight w:val="cyan"/>
        </w:rPr>
        <w:t>interconnected</w:t>
      </w:r>
      <w:r w:rsidRPr="00BD483B">
        <w:t xml:space="preserve"> </w:t>
      </w:r>
      <w:r w:rsidRPr="00BD483B">
        <w:rPr>
          <w:rStyle w:val="StyleUnderline"/>
        </w:rPr>
        <w:t>and</w:t>
      </w:r>
      <w:r w:rsidRPr="00BD483B">
        <w:t xml:space="preserve"> </w:t>
      </w:r>
      <w:r w:rsidRPr="0073612B">
        <w:rPr>
          <w:rStyle w:val="Emphasis"/>
          <w:highlight w:val="cyan"/>
        </w:rPr>
        <w:t>low redundancy</w:t>
      </w:r>
      <w:r w:rsidRPr="00BD483B">
        <w:rPr>
          <w:rStyle w:val="Emphasis"/>
        </w:rPr>
        <w:t xml:space="preserve"> systems</w:t>
      </w:r>
      <w:r w:rsidRPr="00BD483B">
        <w:t xml:space="preserve"> </w:t>
      </w:r>
      <w:r w:rsidRPr="00BD483B">
        <w:rPr>
          <w:rStyle w:val="StyleUnderline"/>
        </w:rPr>
        <w:t>and intensify the problems emerging from these features, this mismatch</w:t>
      </w:r>
      <w:r w:rsidRPr="00BD483B">
        <w:t xml:space="preserve"> between scope of knowledge and activity </w:t>
      </w:r>
      <w:r w:rsidRPr="00BD483B">
        <w:rPr>
          <w:rStyle w:val="StyleUnderline"/>
        </w:rPr>
        <w:t>intensifies</w:t>
      </w:r>
      <w:r w:rsidRPr="00BD483B">
        <w:t xml:space="preserve"> these </w:t>
      </w:r>
      <w:r w:rsidRPr="00BD483B">
        <w:rPr>
          <w:rStyle w:val="StyleUnderline"/>
        </w:rPr>
        <w:t xml:space="preserve">problems of </w:t>
      </w:r>
      <w:r w:rsidRPr="00BD483B">
        <w:rPr>
          <w:rStyle w:val="Emphasis"/>
        </w:rPr>
        <w:t>interactive complexity</w:t>
      </w:r>
      <w:r w:rsidRPr="00BD483B">
        <w:t xml:space="preserve">. Moreover, </w:t>
      </w:r>
      <w:r w:rsidRPr="00BD483B">
        <w:rPr>
          <w:rStyle w:val="StyleUnderline"/>
        </w:rPr>
        <w:t>problems of interactive complexity are amplified by how tightly-coupled computing systems can be</w:t>
      </w:r>
      <w:r w:rsidRPr="00BD483B">
        <w:t xml:space="preserve"> – </w:t>
      </w:r>
      <w:r w:rsidRPr="00BD483B">
        <w:rPr>
          <w:rStyle w:val="StyleUnderline"/>
        </w:rPr>
        <w:t>massive</w:t>
      </w:r>
      <w:r w:rsidRPr="00BD483B">
        <w:t xml:space="preserve"> </w:t>
      </w:r>
      <w:r w:rsidRPr="00BD483B">
        <w:rPr>
          <w:rStyle w:val="Emphasis"/>
        </w:rPr>
        <w:t xml:space="preserve">automated </w:t>
      </w:r>
      <w:r w:rsidRPr="0073612B">
        <w:rPr>
          <w:rStyle w:val="Emphasis"/>
          <w:highlight w:val="cyan"/>
        </w:rPr>
        <w:t>systems</w:t>
      </w:r>
      <w:r w:rsidRPr="0073612B">
        <w:rPr>
          <w:highlight w:val="cyan"/>
        </w:rPr>
        <w:t xml:space="preserve"> </w:t>
      </w:r>
      <w:r w:rsidRPr="0073612B">
        <w:rPr>
          <w:rStyle w:val="StyleUnderline"/>
          <w:highlight w:val="cyan"/>
        </w:rPr>
        <w:t>can be</w:t>
      </w:r>
      <w:r w:rsidRPr="00BD483B">
        <w:t xml:space="preserve"> </w:t>
      </w:r>
      <w:r w:rsidRPr="00BD483B">
        <w:rPr>
          <w:strike/>
          <w:szCs w:val="16"/>
        </w:rPr>
        <w:t>disabled</w:t>
      </w:r>
      <w:r w:rsidRPr="00BD483B">
        <w:t xml:space="preserve"> </w:t>
      </w:r>
      <w:r w:rsidRPr="00BD483B">
        <w:rPr>
          <w:rStyle w:val="StyleUnderline"/>
        </w:rPr>
        <w:t>[</w:t>
      </w:r>
      <w:r w:rsidRPr="0073612B">
        <w:rPr>
          <w:rStyle w:val="Emphasis"/>
          <w:highlight w:val="cyan"/>
        </w:rPr>
        <w:t>harmed</w:t>
      </w:r>
      <w:r w:rsidRPr="00BD483B">
        <w:rPr>
          <w:rStyle w:val="StyleUnderline"/>
        </w:rPr>
        <w:t xml:space="preserve">] by even a </w:t>
      </w:r>
      <w:r w:rsidRPr="00BD483B">
        <w:rPr>
          <w:rStyle w:val="Emphasis"/>
        </w:rPr>
        <w:t>single mistake</w:t>
      </w:r>
      <w:r w:rsidRPr="00BD483B">
        <w:t xml:space="preserve"> as computers do not possess the type of hermeneutic interpretability that living agents do (see Kernighan, 2017). Yet, it is not only the physical nature of computing that leads to the potential for a single mistake to cascade through a computing device; </w:t>
      </w:r>
      <w:r w:rsidRPr="00BD483B">
        <w:rPr>
          <w:rStyle w:val="StyleUnderline"/>
        </w:rPr>
        <w:t xml:space="preserve">the emerging </w:t>
      </w:r>
      <w:r w:rsidRPr="0073612B">
        <w:rPr>
          <w:rStyle w:val="Emphasis"/>
          <w:highlight w:val="cyan"/>
        </w:rPr>
        <w:t>monopolistic</w:t>
      </w:r>
      <w:r w:rsidRPr="00BD483B">
        <w:rPr>
          <w:rStyle w:val="Emphasis"/>
        </w:rPr>
        <w:t xml:space="preserve"> business </w:t>
      </w:r>
      <w:r w:rsidRPr="0073612B">
        <w:rPr>
          <w:rStyle w:val="Emphasis"/>
          <w:highlight w:val="cyan"/>
        </w:rPr>
        <w:t>model</w:t>
      </w:r>
      <w:r w:rsidRPr="00BD483B">
        <w:t xml:space="preserve"> </w:t>
      </w:r>
      <w:r w:rsidRPr="00BD483B">
        <w:rPr>
          <w:rStyle w:val="StyleUnderline"/>
        </w:rPr>
        <w:t xml:space="preserve">of the </w:t>
      </w:r>
      <w:r w:rsidRPr="00BD483B">
        <w:rPr>
          <w:rStyle w:val="Emphasis"/>
        </w:rPr>
        <w:t>digital economy</w:t>
      </w:r>
      <w:r w:rsidRPr="00BD483B">
        <w:t xml:space="preserve"> </w:t>
      </w:r>
      <w:r w:rsidRPr="0073612B">
        <w:rPr>
          <w:rStyle w:val="StyleUnderline"/>
          <w:highlight w:val="cyan"/>
        </w:rPr>
        <w:t>creates</w:t>
      </w:r>
      <w:r w:rsidRPr="00BD483B">
        <w:rPr>
          <w:rStyle w:val="StyleUnderline"/>
        </w:rPr>
        <w:t xml:space="preserve"> greater </w:t>
      </w:r>
      <w:r w:rsidRPr="0073612B">
        <w:rPr>
          <w:rStyle w:val="StyleUnderline"/>
          <w:highlight w:val="cyan"/>
        </w:rPr>
        <w:t>interdependencies as</w:t>
      </w:r>
      <w:r w:rsidRPr="00BD483B">
        <w:rPr>
          <w:rStyle w:val="StyleUnderline"/>
        </w:rPr>
        <w:t xml:space="preserve"> large digital </w:t>
      </w:r>
      <w:r w:rsidRPr="0073612B">
        <w:rPr>
          <w:rStyle w:val="StyleUnderline"/>
          <w:highlight w:val="cyan"/>
        </w:rPr>
        <w:t>companies</w:t>
      </w:r>
      <w:r w:rsidRPr="00BD483B">
        <w:rPr>
          <w:rStyle w:val="StyleUnderline"/>
        </w:rPr>
        <w:t xml:space="preserve"> seek to </w:t>
      </w:r>
      <w:r w:rsidRPr="0073612B">
        <w:rPr>
          <w:rStyle w:val="StyleUnderline"/>
          <w:highlight w:val="cyan"/>
        </w:rPr>
        <w:t>insert</w:t>
      </w:r>
      <w:r w:rsidRPr="00BD483B">
        <w:rPr>
          <w:rStyle w:val="StyleUnderline"/>
        </w:rPr>
        <w:t xml:space="preserve"> themselves </w:t>
      </w:r>
      <w:r w:rsidRPr="0073612B">
        <w:rPr>
          <w:rStyle w:val="StyleUnderline"/>
          <w:highlight w:val="cyan"/>
        </w:rPr>
        <w:t>as</w:t>
      </w:r>
      <w:r w:rsidRPr="00BD483B">
        <w:rPr>
          <w:rStyle w:val="StyleUnderline"/>
        </w:rPr>
        <w:t xml:space="preserve"> a </w:t>
      </w:r>
      <w:r w:rsidRPr="0073612B">
        <w:rPr>
          <w:rStyle w:val="Emphasis"/>
          <w:highlight w:val="cyan"/>
        </w:rPr>
        <w:t>universal</w:t>
      </w:r>
      <w:r w:rsidRPr="00BD483B">
        <w:rPr>
          <w:rStyle w:val="Emphasis"/>
        </w:rPr>
        <w:t>ly necessary</w:t>
      </w:r>
      <w:r w:rsidRPr="00BD483B">
        <w:t xml:space="preserve"> </w:t>
      </w:r>
      <w:r w:rsidRPr="00BD483B">
        <w:rPr>
          <w:rStyle w:val="StyleUnderline"/>
        </w:rPr>
        <w:t xml:space="preserve">part of the ‘stack’ of </w:t>
      </w:r>
      <w:r w:rsidRPr="00BD483B">
        <w:rPr>
          <w:rStyle w:val="Emphasis"/>
        </w:rPr>
        <w:t>digital computing services</w:t>
      </w:r>
      <w:r w:rsidRPr="00BD483B">
        <w:t xml:space="preserve"> (Nunan &amp; Di Domenico, 2017). An illustrative example, the </w:t>
      </w:r>
      <w:r w:rsidRPr="00BD483B">
        <w:rPr>
          <w:rStyle w:val="Emphasis"/>
        </w:rPr>
        <w:t>cascading failure</w:t>
      </w:r>
      <w:r w:rsidRPr="00BD483B">
        <w:t xml:space="preserve"> </w:t>
      </w:r>
      <w:r w:rsidRPr="00BD483B">
        <w:rPr>
          <w:rStyle w:val="StyleUnderline"/>
        </w:rPr>
        <w:t>of websites</w:t>
      </w:r>
      <w:r w:rsidRPr="00BD483B">
        <w:t xml:space="preserve"> in February 2017, </w:t>
      </w:r>
      <w:r w:rsidRPr="00BD483B">
        <w:rPr>
          <w:rStyle w:val="StyleUnderline"/>
        </w:rPr>
        <w:t>exemplifies</w:t>
      </w:r>
      <w:r w:rsidRPr="00BD483B">
        <w:t xml:space="preserve"> well </w:t>
      </w:r>
      <w:r w:rsidRPr="00BD483B">
        <w:rPr>
          <w:rStyle w:val="StyleUnderline"/>
        </w:rPr>
        <w:t>how</w:t>
      </w:r>
      <w:r w:rsidRPr="00BD483B">
        <w:t xml:space="preserve"> the </w:t>
      </w:r>
      <w:r w:rsidRPr="00BD483B">
        <w:rPr>
          <w:rStyle w:val="StyleUnderline"/>
        </w:rPr>
        <w:t>interconnectedness and complexity</w:t>
      </w:r>
      <w:r w:rsidRPr="00BD483B">
        <w:t xml:space="preserve"> of the web </w:t>
      </w:r>
      <w:r w:rsidRPr="00BD483B">
        <w:rPr>
          <w:rStyle w:val="StyleUnderline"/>
        </w:rPr>
        <w:t xml:space="preserve">interacts with </w:t>
      </w:r>
      <w:r w:rsidRPr="00BD483B">
        <w:rPr>
          <w:rStyle w:val="Emphasis"/>
        </w:rPr>
        <w:t>mismatches</w:t>
      </w:r>
      <w:r w:rsidRPr="00BD483B">
        <w:t xml:space="preserve"> between the knowledge of specific individuals </w:t>
      </w:r>
      <w:r w:rsidRPr="00BD483B">
        <w:rPr>
          <w:rStyle w:val="StyleUnderline"/>
        </w:rPr>
        <w:t xml:space="preserve">and the </w:t>
      </w:r>
      <w:r w:rsidRPr="00BD483B">
        <w:rPr>
          <w:rStyle w:val="Emphasis"/>
        </w:rPr>
        <w:t>massive ramifications</w:t>
      </w:r>
      <w:r w:rsidRPr="00BD483B">
        <w:t xml:space="preserve"> that their </w:t>
      </w:r>
      <w:r w:rsidRPr="00BD483B">
        <w:rPr>
          <w:rStyle w:val="StyleUnderline"/>
        </w:rPr>
        <w:t>actions can have</w:t>
      </w:r>
      <w:r w:rsidRPr="00BD483B">
        <w:t xml:space="preserve">. </w:t>
      </w:r>
      <w:r w:rsidRPr="00BD483B">
        <w:rPr>
          <w:rStyle w:val="StyleUnderline"/>
        </w:rPr>
        <w:t>In February 2017, several websites</w:t>
      </w:r>
      <w:r w:rsidRPr="00BD483B">
        <w:t xml:space="preserve"> on the East Coast of the United States </w:t>
      </w:r>
      <w:r w:rsidRPr="00BD483B">
        <w:rPr>
          <w:rStyle w:val="StyleUnderline"/>
        </w:rPr>
        <w:t xml:space="preserve">stopped </w:t>
      </w:r>
      <w:r w:rsidRPr="00BD483B">
        <w:rPr>
          <w:rStyle w:val="Emphasis"/>
        </w:rPr>
        <w:t>functioning</w:t>
      </w:r>
      <w:r w:rsidRPr="00BD483B">
        <w:t xml:space="preserve"> properly, including the websites of Slack, GitHub, GitLab, Quora, Medium, Expedia, Adobe Cloud, with reports of Xero, SiriusXM, and Nest internet-connected devices also ceasing to function properly (Nichols, 2017). In fact, outage monitoring sites </w:t>
      </w:r>
      <w:proofErr w:type="spellStart"/>
      <w:r w:rsidRPr="00BD483B">
        <w:t>DownDetector</w:t>
      </w:r>
      <w:proofErr w:type="spellEnd"/>
      <w:r w:rsidRPr="00BD483B">
        <w:t xml:space="preserve"> and isitdownrightnow.com were also not functioning properly due to the overloading of the sites because of a massive spike in internet users checking on the functionality of these other websites (Nichols, 2017). Ultimately, </w:t>
      </w:r>
      <w:r w:rsidRPr="00BD483B">
        <w:rPr>
          <w:rStyle w:val="StyleUnderline"/>
        </w:rPr>
        <w:t>this</w:t>
      </w:r>
      <w:r w:rsidRPr="00BD483B">
        <w:t xml:space="preserve"> five-hour </w:t>
      </w:r>
      <w:r w:rsidRPr="0073612B">
        <w:rPr>
          <w:rStyle w:val="Emphasis"/>
          <w:highlight w:val="cyan"/>
        </w:rPr>
        <w:t>breakdown</w:t>
      </w:r>
      <w:r w:rsidRPr="0073612B">
        <w:rPr>
          <w:highlight w:val="cyan"/>
        </w:rPr>
        <w:t xml:space="preserve"> </w:t>
      </w:r>
      <w:r w:rsidRPr="0073612B">
        <w:rPr>
          <w:rStyle w:val="StyleUnderline"/>
          <w:highlight w:val="cyan"/>
        </w:rPr>
        <w:t>in</w:t>
      </w:r>
      <w:r w:rsidRPr="00BD483B">
        <w:rPr>
          <w:rStyle w:val="StyleUnderline"/>
        </w:rPr>
        <w:t xml:space="preserve"> availability of these </w:t>
      </w:r>
      <w:r w:rsidRPr="0073612B">
        <w:rPr>
          <w:rStyle w:val="StyleUnderline"/>
          <w:highlight w:val="cyan"/>
        </w:rPr>
        <w:t>websites</w:t>
      </w:r>
      <w:r w:rsidRPr="00BD483B">
        <w:rPr>
          <w:rStyle w:val="StyleUnderline"/>
        </w:rPr>
        <w:t xml:space="preserve"> and services was </w:t>
      </w:r>
      <w:r w:rsidRPr="0073612B">
        <w:rPr>
          <w:rStyle w:val="StyleUnderline"/>
          <w:highlight w:val="cyan"/>
        </w:rPr>
        <w:t>traced back to</w:t>
      </w:r>
      <w:r w:rsidRPr="00BD483B">
        <w:rPr>
          <w:rStyle w:val="StyleUnderline"/>
        </w:rPr>
        <w:t xml:space="preserve"> the </w:t>
      </w:r>
      <w:r w:rsidRPr="0073612B">
        <w:rPr>
          <w:rStyle w:val="Emphasis"/>
          <w:highlight w:val="cyan"/>
        </w:rPr>
        <w:t>malfunctioning</w:t>
      </w:r>
      <w:r w:rsidRPr="0073612B">
        <w:rPr>
          <w:highlight w:val="cyan"/>
        </w:rPr>
        <w:t xml:space="preserve"> </w:t>
      </w:r>
      <w:r w:rsidRPr="0073612B">
        <w:rPr>
          <w:rStyle w:val="StyleUnderline"/>
          <w:highlight w:val="cyan"/>
        </w:rPr>
        <w:t>of</w:t>
      </w:r>
      <w:r w:rsidRPr="00BD483B">
        <w:t xml:space="preserve"> Amazon Web Services (</w:t>
      </w:r>
      <w:r w:rsidRPr="0073612B">
        <w:rPr>
          <w:rStyle w:val="Emphasis"/>
          <w:highlight w:val="cyan"/>
        </w:rPr>
        <w:t>AWS</w:t>
      </w:r>
      <w:r w:rsidRPr="00BD483B">
        <w:t xml:space="preserve">), a core cloud computing provider. </w:t>
      </w:r>
      <w:r w:rsidRPr="00BD483B">
        <w:rPr>
          <w:rStyle w:val="StyleUnderline"/>
        </w:rPr>
        <w:t>The malfunctioning</w:t>
      </w:r>
      <w:r w:rsidRPr="00BD483B">
        <w:t xml:space="preserve"> had </w:t>
      </w:r>
      <w:r w:rsidRPr="00BD483B">
        <w:rPr>
          <w:rStyle w:val="StyleUnderline"/>
        </w:rPr>
        <w:t xml:space="preserve">occurred </w:t>
      </w:r>
      <w:r w:rsidRPr="0073612B">
        <w:rPr>
          <w:rStyle w:val="StyleUnderline"/>
          <w:highlight w:val="cyan"/>
        </w:rPr>
        <w:t>due to a</w:t>
      </w:r>
      <w:r w:rsidRPr="00BD483B">
        <w:rPr>
          <w:rStyle w:val="StyleUnderline"/>
        </w:rPr>
        <w:t xml:space="preserve"> </w:t>
      </w:r>
      <w:r w:rsidRPr="00BD483B">
        <w:rPr>
          <w:rStyle w:val="Emphasis"/>
        </w:rPr>
        <w:t xml:space="preserve">single </w:t>
      </w:r>
      <w:r w:rsidRPr="0073612B">
        <w:rPr>
          <w:rStyle w:val="Emphasis"/>
          <w:highlight w:val="cyan"/>
        </w:rPr>
        <w:t>typo</w:t>
      </w:r>
      <w:r w:rsidRPr="00BD483B">
        <w:t xml:space="preserve"> </w:t>
      </w:r>
      <w:r w:rsidRPr="00BD483B">
        <w:rPr>
          <w:rStyle w:val="StyleUnderline"/>
        </w:rPr>
        <w:t xml:space="preserve">by an </w:t>
      </w:r>
      <w:r w:rsidRPr="00BD483B">
        <w:rPr>
          <w:rStyle w:val="Emphasis"/>
        </w:rPr>
        <w:t>Amazon employee</w:t>
      </w:r>
      <w:r w:rsidRPr="00BD483B">
        <w:t xml:space="preserve">. The </w:t>
      </w:r>
      <w:r w:rsidRPr="00BD483B">
        <w:rPr>
          <w:rStyle w:val="StyleUnderline"/>
        </w:rPr>
        <w:t xml:space="preserve">employee was debugging a </w:t>
      </w:r>
      <w:r w:rsidRPr="00BD483B">
        <w:rPr>
          <w:rStyle w:val="Emphasis"/>
        </w:rPr>
        <w:t>billing system</w:t>
      </w:r>
      <w:r w:rsidRPr="00BD483B">
        <w:t xml:space="preserve"> </w:t>
      </w:r>
      <w:r w:rsidRPr="00BD483B">
        <w:rPr>
          <w:rStyle w:val="StyleUnderline"/>
        </w:rPr>
        <w:t>and ended up taking offline more servers than were intended</w:t>
      </w:r>
      <w:r w:rsidRPr="00BD483B">
        <w:t xml:space="preserve">. </w:t>
      </w:r>
      <w:r w:rsidRPr="00BD483B">
        <w:rPr>
          <w:rStyle w:val="StyleUnderline"/>
        </w:rPr>
        <w:t>This ‘</w:t>
      </w:r>
      <w:r w:rsidRPr="0073612B">
        <w:rPr>
          <w:rStyle w:val="StyleUnderline"/>
          <w:highlight w:val="cyan"/>
        </w:rPr>
        <w:t xml:space="preserve">error started a </w:t>
      </w:r>
      <w:r w:rsidRPr="0073612B">
        <w:rPr>
          <w:rStyle w:val="Emphasis"/>
          <w:highlight w:val="cyan"/>
        </w:rPr>
        <w:t>domino effect</w:t>
      </w:r>
      <w:r w:rsidRPr="00BD483B">
        <w:t xml:space="preserve"> </w:t>
      </w:r>
      <w:r w:rsidRPr="00BD483B">
        <w:rPr>
          <w:rStyle w:val="StyleUnderline"/>
        </w:rPr>
        <w:t>that took down</w:t>
      </w:r>
      <w:r w:rsidRPr="00BD483B">
        <w:t xml:space="preserve"> </w:t>
      </w:r>
      <w:r w:rsidRPr="00BD483B">
        <w:rPr>
          <w:rStyle w:val="StyleUnderline"/>
        </w:rPr>
        <w:t>two other server subsystems and so on</w:t>
      </w:r>
      <w:r w:rsidRPr="00BD483B">
        <w:t xml:space="preserve"> </w:t>
      </w:r>
      <w:proofErr w:type="gramStart"/>
      <w:r w:rsidRPr="00BD483B">
        <w:t>… ’</w:t>
      </w:r>
      <w:proofErr w:type="gramEnd"/>
      <w:r w:rsidRPr="00BD483B">
        <w:t xml:space="preserve"> (Del Rey, 2017). </w:t>
      </w:r>
      <w:r w:rsidRPr="00BD483B">
        <w:rPr>
          <w:rStyle w:val="Emphasis"/>
        </w:rPr>
        <w:t>AWS</w:t>
      </w:r>
      <w:r w:rsidRPr="00BD483B">
        <w:t xml:space="preserve"> had </w:t>
      </w:r>
      <w:r w:rsidRPr="00BD483B">
        <w:rPr>
          <w:rStyle w:val="StyleUnderline"/>
        </w:rPr>
        <w:t xml:space="preserve">also suffered a significant </w:t>
      </w:r>
      <w:r w:rsidRPr="00BD483B">
        <w:rPr>
          <w:rStyle w:val="Emphasis"/>
        </w:rPr>
        <w:t>outage</w:t>
      </w:r>
      <w:r w:rsidRPr="00BD483B">
        <w:t xml:space="preserve"> </w:t>
      </w:r>
      <w:r w:rsidRPr="00BD483B">
        <w:rPr>
          <w:rStyle w:val="StyleUnderline"/>
        </w:rPr>
        <w:t>due to human error</w:t>
      </w:r>
      <w:r w:rsidRPr="00BD483B">
        <w:t xml:space="preserve"> years earlier </w:t>
      </w:r>
      <w:r w:rsidRPr="00BD483B">
        <w:rPr>
          <w:rStyle w:val="StyleUnderline"/>
        </w:rPr>
        <w:t>in 2011</w:t>
      </w:r>
      <w:r w:rsidRPr="00BD483B">
        <w:t xml:space="preserve">. In </w:t>
      </w:r>
      <w:r w:rsidRPr="00BD483B">
        <w:rPr>
          <w:rStyle w:val="StyleUnderline"/>
        </w:rPr>
        <w:t>upgrading its</w:t>
      </w:r>
      <w:r w:rsidRPr="00BD483B">
        <w:t xml:space="preserve"> </w:t>
      </w:r>
      <w:r w:rsidRPr="00BD483B">
        <w:rPr>
          <w:rStyle w:val="Emphasis"/>
        </w:rPr>
        <w:t>primary servers</w:t>
      </w:r>
      <w:r w:rsidRPr="00BD483B">
        <w:t xml:space="preserve">, the </w:t>
      </w:r>
      <w:r w:rsidRPr="00BD483B">
        <w:rPr>
          <w:rStyle w:val="StyleUnderline"/>
        </w:rPr>
        <w:t>traffic that the</w:t>
      </w:r>
      <w:r w:rsidRPr="00BD483B">
        <w:t xml:space="preserve"> </w:t>
      </w:r>
      <w:r w:rsidRPr="00BD483B">
        <w:rPr>
          <w:rStyle w:val="StyleUnderline"/>
        </w:rPr>
        <w:t>server</w:t>
      </w:r>
      <w:r w:rsidRPr="00BD483B">
        <w:t xml:space="preserve"> usually </w:t>
      </w:r>
      <w:r w:rsidRPr="00BD483B">
        <w:rPr>
          <w:rStyle w:val="StyleUnderline"/>
        </w:rPr>
        <w:t xml:space="preserve">manages was sent to a </w:t>
      </w:r>
      <w:r w:rsidRPr="00BD483B">
        <w:rPr>
          <w:rStyle w:val="Emphasis"/>
        </w:rPr>
        <w:t>back-up server</w:t>
      </w:r>
      <w:r w:rsidRPr="00BD483B">
        <w:t xml:space="preserve"> </w:t>
      </w:r>
      <w:r w:rsidRPr="00BD483B">
        <w:rPr>
          <w:rStyle w:val="StyleUnderline"/>
        </w:rPr>
        <w:t>rather than</w:t>
      </w:r>
      <w:r w:rsidRPr="00BD483B">
        <w:t xml:space="preserve"> being sent to </w:t>
      </w:r>
      <w:r w:rsidRPr="00BD483B">
        <w:rPr>
          <w:rStyle w:val="StyleUnderline"/>
        </w:rPr>
        <w:t>the rest of the network. This back-up</w:t>
      </w:r>
      <w:r w:rsidRPr="00BD483B">
        <w:t xml:space="preserve"> </w:t>
      </w:r>
      <w:r w:rsidRPr="00BD483B">
        <w:rPr>
          <w:rStyle w:val="StyleUnderline"/>
        </w:rPr>
        <w:t xml:space="preserve">server was not intended to handle this much higher level of </w:t>
      </w:r>
      <w:r w:rsidRPr="00BD483B">
        <w:rPr>
          <w:rStyle w:val="Emphasis"/>
        </w:rPr>
        <w:t>traffic</w:t>
      </w:r>
      <w:r w:rsidRPr="00BD483B">
        <w:rPr>
          <w:rStyle w:val="StyleUnderline"/>
        </w:rPr>
        <w:t>, thus causing</w:t>
      </w:r>
      <w:r w:rsidRPr="00BD483B">
        <w:t xml:space="preserve"> a significant amount of the </w:t>
      </w:r>
      <w:r w:rsidRPr="00BD483B">
        <w:rPr>
          <w:rStyle w:val="StyleUnderline"/>
        </w:rPr>
        <w:t>traffic to get ‘</w:t>
      </w:r>
      <w:r w:rsidRPr="00BD483B">
        <w:rPr>
          <w:rStyle w:val="Emphasis"/>
        </w:rPr>
        <w:t>stuck’</w:t>
      </w:r>
      <w:r w:rsidRPr="00BD483B">
        <w:t xml:space="preserve">. Despite this single mistake of redirection to the back-up server, if the system had functioned properly, the problem would not have cascaded in this way, but this mistake interacted with other </w:t>
      </w:r>
      <w:proofErr w:type="gramStart"/>
      <w:r w:rsidRPr="00BD483B">
        <w:t xml:space="preserve">as </w:t>
      </w:r>
      <w:r w:rsidRPr="00BD483B">
        <w:lastRenderedPageBreak/>
        <w:t>of yet</w:t>
      </w:r>
      <w:proofErr w:type="gramEnd"/>
      <w:r w:rsidRPr="00BD483B">
        <w:t xml:space="preserve"> previously unidentified bugs, thus amplifying the breakdown in service (Goldman, 2011). The </w:t>
      </w:r>
      <w:r w:rsidRPr="00BD483B">
        <w:rPr>
          <w:rStyle w:val="Emphasis"/>
        </w:rPr>
        <w:t xml:space="preserve">massive </w:t>
      </w:r>
      <w:r w:rsidRPr="0073612B">
        <w:rPr>
          <w:rStyle w:val="Emphasis"/>
          <w:highlight w:val="cyan"/>
        </w:rPr>
        <w:t>outage</w:t>
      </w:r>
      <w:r w:rsidRPr="00BD483B">
        <w:t xml:space="preserve"> in February 2017 </w:t>
      </w:r>
      <w:r w:rsidRPr="00BD483B">
        <w:rPr>
          <w:rStyle w:val="StyleUnderline"/>
        </w:rPr>
        <w:t xml:space="preserve">is estimated to have </w:t>
      </w:r>
      <w:r w:rsidRPr="0073612B">
        <w:rPr>
          <w:rStyle w:val="StyleUnderline"/>
          <w:highlight w:val="cyan"/>
        </w:rPr>
        <w:t>damaged</w:t>
      </w:r>
      <w:r w:rsidRPr="00BD483B">
        <w:t xml:space="preserve"> the </w:t>
      </w:r>
      <w:r w:rsidRPr="00BD483B">
        <w:rPr>
          <w:rStyle w:val="StyleUnderline"/>
        </w:rPr>
        <w:t xml:space="preserve">business of </w:t>
      </w:r>
      <w:r w:rsidRPr="0073612B">
        <w:rPr>
          <w:rStyle w:val="Emphasis"/>
          <w:highlight w:val="cyan"/>
        </w:rPr>
        <w:t xml:space="preserve">54 </w:t>
      </w:r>
      <w:r w:rsidRPr="00BD483B">
        <w:rPr>
          <w:rStyle w:val="Emphasis"/>
        </w:rPr>
        <w:t>of the top 100</w:t>
      </w:r>
      <w:r w:rsidRPr="00BD483B">
        <w:t xml:space="preserve"> </w:t>
      </w:r>
      <w:r w:rsidRPr="00BD483B">
        <w:rPr>
          <w:rStyle w:val="StyleUnderline"/>
        </w:rPr>
        <w:t xml:space="preserve">internet </w:t>
      </w:r>
      <w:r w:rsidRPr="0073612B">
        <w:rPr>
          <w:rStyle w:val="StyleUnderline"/>
          <w:highlight w:val="cyan"/>
        </w:rPr>
        <w:t>retailers</w:t>
      </w:r>
      <w:r w:rsidRPr="00BD483B">
        <w:rPr>
          <w:rStyle w:val="StyleUnderline"/>
        </w:rPr>
        <w:t xml:space="preserve">, with an estimated total economic impact of </w:t>
      </w:r>
      <w:r w:rsidRPr="00BD483B">
        <w:rPr>
          <w:rStyle w:val="Emphasis"/>
        </w:rPr>
        <w:t>$150 million</w:t>
      </w:r>
      <w:r w:rsidRPr="00BD483B">
        <w:t xml:space="preserve"> (Bort, 2017). This has led to the incident being described as ‘Amazon and the $150 million typo’ (</w:t>
      </w:r>
      <w:proofErr w:type="spellStart"/>
      <w:r w:rsidRPr="00BD483B">
        <w:t>Hersher</w:t>
      </w:r>
      <w:proofErr w:type="spellEnd"/>
      <w:r w:rsidRPr="00BD483B">
        <w:t xml:space="preserve">, 2017). </w:t>
      </w:r>
      <w:proofErr w:type="gramStart"/>
      <w:r w:rsidRPr="00BD483B">
        <w:rPr>
          <w:rStyle w:val="StyleUnderline"/>
        </w:rPr>
        <w:t xml:space="preserve">Reflecting on the </w:t>
      </w:r>
      <w:r w:rsidRPr="00BD483B">
        <w:rPr>
          <w:rStyle w:val="Emphasis"/>
        </w:rPr>
        <w:t>systemic importance</w:t>
      </w:r>
      <w:r w:rsidRPr="00BD483B">
        <w:t xml:space="preserve"> </w:t>
      </w:r>
      <w:r w:rsidRPr="00BD483B">
        <w:rPr>
          <w:rStyle w:val="StyleUnderline"/>
        </w:rPr>
        <w:t>of a single cloud computing company, it</w:t>
      </w:r>
      <w:proofErr w:type="gramEnd"/>
      <w:r w:rsidRPr="00BD483B">
        <w:rPr>
          <w:rStyle w:val="StyleUnderline"/>
        </w:rPr>
        <w:t xml:space="preserve"> was noted that </w:t>
      </w:r>
      <w:r w:rsidRPr="0073612B">
        <w:rPr>
          <w:rStyle w:val="StyleUnderline"/>
          <w:highlight w:val="cyan"/>
        </w:rPr>
        <w:t>AWS has</w:t>
      </w:r>
      <w:r w:rsidRPr="00BD483B">
        <w:t xml:space="preserve"> ‘quietly </w:t>
      </w:r>
      <w:r w:rsidRPr="0073612B">
        <w:rPr>
          <w:rStyle w:val="Emphasis"/>
          <w:highlight w:val="cyan"/>
        </w:rPr>
        <w:t>become responsible for</w:t>
      </w:r>
      <w:r w:rsidRPr="00BD483B">
        <w:rPr>
          <w:rStyle w:val="Emphasis"/>
        </w:rPr>
        <w:t xml:space="preserve"> keeping much of </w:t>
      </w:r>
      <w:r w:rsidRPr="0073612B">
        <w:rPr>
          <w:rStyle w:val="Emphasis"/>
          <w:highlight w:val="cyan"/>
        </w:rPr>
        <w:t xml:space="preserve">the internet </w:t>
      </w:r>
      <w:r w:rsidRPr="00BD483B">
        <w:rPr>
          <w:rStyle w:val="Emphasis"/>
        </w:rPr>
        <w:t>running’</w:t>
      </w:r>
      <w:r w:rsidRPr="00BD483B">
        <w:t xml:space="preserve"> </w:t>
      </w:r>
      <w:r w:rsidRPr="00BD483B">
        <w:rPr>
          <w:rStyle w:val="StyleUnderline"/>
        </w:rPr>
        <w:t xml:space="preserve">and that ‘AWS has come to </w:t>
      </w:r>
      <w:r w:rsidRPr="0073612B">
        <w:rPr>
          <w:rStyle w:val="StyleUnderline"/>
          <w:highlight w:val="cyan"/>
        </w:rPr>
        <w:t>underpin</w:t>
      </w:r>
      <w:r w:rsidRPr="00BD483B">
        <w:t xml:space="preserve"> </w:t>
      </w:r>
      <w:r w:rsidRPr="00BD483B">
        <w:rPr>
          <w:rStyle w:val="Emphasis"/>
        </w:rPr>
        <w:t xml:space="preserve">so much of </w:t>
      </w:r>
      <w:r w:rsidRPr="0073612B">
        <w:rPr>
          <w:rStyle w:val="Emphasis"/>
          <w:highlight w:val="cyan"/>
        </w:rPr>
        <w:t>our</w:t>
      </w:r>
      <w:r w:rsidRPr="00BD483B">
        <w:rPr>
          <w:rStyle w:val="Emphasis"/>
        </w:rPr>
        <w:t xml:space="preserve"> daily </w:t>
      </w:r>
      <w:r w:rsidRPr="0073612B">
        <w:rPr>
          <w:rStyle w:val="Emphasis"/>
          <w:highlight w:val="cyan"/>
        </w:rPr>
        <w:t>life</w:t>
      </w:r>
      <w:r w:rsidRPr="00BD483B">
        <w:t xml:space="preserve"> th</w:t>
      </w:r>
      <w:r w:rsidRPr="00BD483B">
        <w:rPr>
          <w:rStyle w:val="StyleUnderline"/>
        </w:rPr>
        <w:t>at we hardly even notice how important it’s become — until it stops working’</w:t>
      </w:r>
      <w:r w:rsidRPr="00BD483B">
        <w:t xml:space="preserve"> (Swearingen, 2018). Yet, different parts of AWS malfunctioned again in September 2017 and then in March 2018, hitting Alexa, Slack and Capital One. While Amazon apologized and promised changes, </w:t>
      </w:r>
      <w:r w:rsidRPr="00BD483B">
        <w:rPr>
          <w:rStyle w:val="StyleUnderline"/>
        </w:rPr>
        <w:t xml:space="preserve">the </w:t>
      </w:r>
      <w:r w:rsidRPr="00BD483B">
        <w:rPr>
          <w:rStyle w:val="Emphasis"/>
        </w:rPr>
        <w:t>cascading impacts</w:t>
      </w:r>
      <w:r w:rsidRPr="00BD483B">
        <w:t xml:space="preserve"> </w:t>
      </w:r>
      <w:r w:rsidRPr="00BD483B">
        <w:rPr>
          <w:rStyle w:val="StyleUnderline"/>
        </w:rPr>
        <w:t>of AWS outages continue to be felt. As with interconnectedness and low redundancy</w:t>
      </w:r>
      <w:r w:rsidRPr="00BD483B">
        <w:t xml:space="preserve">, the </w:t>
      </w:r>
      <w:r w:rsidRPr="0073612B">
        <w:rPr>
          <w:rStyle w:val="Emphasis"/>
          <w:highlight w:val="cyan"/>
        </w:rPr>
        <w:t>growing complexity</w:t>
      </w:r>
      <w:r w:rsidRPr="00BD483B">
        <w:t xml:space="preserve"> </w:t>
      </w:r>
      <w:r w:rsidRPr="00BD483B">
        <w:rPr>
          <w:rStyle w:val="StyleUnderline"/>
        </w:rPr>
        <w:t xml:space="preserve">and mismatch between knowledge and impacts in the digital economy, though </w:t>
      </w:r>
      <w:r w:rsidRPr="0073612B">
        <w:rPr>
          <w:rStyle w:val="StyleUnderline"/>
          <w:highlight w:val="cyan"/>
        </w:rPr>
        <w:t xml:space="preserve">shaped by the </w:t>
      </w:r>
      <w:r w:rsidRPr="0073612B">
        <w:rPr>
          <w:rStyle w:val="Emphasis"/>
          <w:highlight w:val="cyan"/>
        </w:rPr>
        <w:t>technology</w:t>
      </w:r>
      <w:r w:rsidRPr="00BD483B">
        <w:t xml:space="preserve">, </w:t>
      </w:r>
      <w:r w:rsidRPr="00BD483B">
        <w:rPr>
          <w:rStyle w:val="StyleUnderline"/>
        </w:rPr>
        <w:t xml:space="preserve">is </w:t>
      </w:r>
      <w:r w:rsidRPr="00BD483B">
        <w:rPr>
          <w:rStyle w:val="Emphasis"/>
        </w:rPr>
        <w:t>not an inevitable dimension</w:t>
      </w:r>
      <w:r w:rsidRPr="00BD483B">
        <w:t xml:space="preserve"> </w:t>
      </w:r>
      <w:r w:rsidRPr="00BD483B">
        <w:rPr>
          <w:rStyle w:val="StyleUnderline"/>
        </w:rPr>
        <w:t xml:space="preserve">of the technology, but </w:t>
      </w:r>
      <w:r w:rsidRPr="00BD483B">
        <w:t xml:space="preserve">rather </w:t>
      </w:r>
      <w:r w:rsidRPr="0073612B">
        <w:rPr>
          <w:rStyle w:val="Emphasis"/>
          <w:highlight w:val="cyan"/>
        </w:rPr>
        <w:t>massively intensified</w:t>
      </w:r>
      <w:r w:rsidRPr="0073612B">
        <w:rPr>
          <w:highlight w:val="cyan"/>
        </w:rPr>
        <w:t xml:space="preserve"> </w:t>
      </w:r>
      <w:r w:rsidRPr="0073612B">
        <w:rPr>
          <w:rStyle w:val="StyleUnderline"/>
          <w:highlight w:val="cyan"/>
        </w:rPr>
        <w:t>by</w:t>
      </w:r>
      <w:r w:rsidRPr="00BD483B">
        <w:t xml:space="preserve"> the </w:t>
      </w:r>
      <w:r w:rsidRPr="0073612B">
        <w:rPr>
          <w:rStyle w:val="Emphasis"/>
          <w:highlight w:val="cyan"/>
        </w:rPr>
        <w:t>monopolistic characteristics</w:t>
      </w:r>
      <w:r w:rsidRPr="0073612B">
        <w:rPr>
          <w:highlight w:val="cyan"/>
        </w:rPr>
        <w:t xml:space="preserve"> </w:t>
      </w:r>
      <w:r w:rsidRPr="0073612B">
        <w:rPr>
          <w:rStyle w:val="StyleUnderline"/>
          <w:highlight w:val="cyan"/>
        </w:rPr>
        <w:t>of</w:t>
      </w:r>
      <w:r w:rsidRPr="0073612B">
        <w:rPr>
          <w:highlight w:val="cyan"/>
        </w:rPr>
        <w:t xml:space="preserve"> </w:t>
      </w:r>
      <w:r w:rsidRPr="0073612B">
        <w:rPr>
          <w:rStyle w:val="StyleUnderline"/>
          <w:highlight w:val="cyan"/>
        </w:rPr>
        <w:t xml:space="preserve">the </w:t>
      </w:r>
      <w:r w:rsidRPr="0073612B">
        <w:rPr>
          <w:rStyle w:val="Emphasis"/>
          <w:highlight w:val="cyan"/>
        </w:rPr>
        <w:t>digital economy</w:t>
      </w:r>
      <w:r w:rsidRPr="0073612B">
        <w:rPr>
          <w:highlight w:val="cyan"/>
        </w:rPr>
        <w:t xml:space="preserve"> </w:t>
      </w:r>
      <w:r w:rsidRPr="0073612B">
        <w:rPr>
          <w:rStyle w:val="StyleUnderline"/>
          <w:highlight w:val="cyan"/>
        </w:rPr>
        <w:t xml:space="preserve">and the goal of digital giants to grow </w:t>
      </w:r>
      <w:r w:rsidRPr="0073612B">
        <w:rPr>
          <w:rStyle w:val="Emphasis"/>
          <w:highlight w:val="cyan"/>
        </w:rPr>
        <w:t>as large</w:t>
      </w:r>
      <w:r w:rsidRPr="0073612B">
        <w:rPr>
          <w:rStyle w:val="StyleUnderline"/>
          <w:highlight w:val="cyan"/>
        </w:rPr>
        <w:t xml:space="preserve"> as </w:t>
      </w:r>
      <w:r w:rsidRPr="0073612B">
        <w:rPr>
          <w:rStyle w:val="Emphasis"/>
          <w:highlight w:val="cyan"/>
        </w:rPr>
        <w:t>quickly as possible</w:t>
      </w:r>
      <w:r w:rsidRPr="00BD483B">
        <w:rPr>
          <w:rStyle w:val="StyleUnderline"/>
        </w:rPr>
        <w:t xml:space="preserve"> (</w:t>
      </w:r>
      <w:r w:rsidRPr="00BD483B">
        <w:t>see Hindman, 2018).</w:t>
      </w:r>
    </w:p>
    <w:p w14:paraId="74935108" w14:textId="77777777" w:rsidR="00EC2263" w:rsidRPr="00BD483B" w:rsidRDefault="00EC2263" w:rsidP="00EC2263">
      <w:pPr>
        <w:pStyle w:val="Heading4"/>
      </w:pPr>
      <w:r w:rsidRPr="00893F36">
        <w:t xml:space="preserve">Scenario 1 is </w:t>
      </w:r>
      <w:r w:rsidRPr="00BD483B">
        <w:rPr>
          <w:u w:val="single"/>
        </w:rPr>
        <w:t>Cyber</w:t>
      </w:r>
      <w:r w:rsidRPr="00BD483B">
        <w:t>:</w:t>
      </w:r>
    </w:p>
    <w:p w14:paraId="529898EA" w14:textId="77777777" w:rsidR="00EC2263" w:rsidRPr="00893F36" w:rsidRDefault="00EC2263" w:rsidP="00EC2263">
      <w:pPr>
        <w:pStyle w:val="Heading4"/>
      </w:pPr>
      <w:r w:rsidRPr="00BD483B">
        <w:t xml:space="preserve">Monopolization makes cyber risks </w:t>
      </w:r>
      <w:r w:rsidRPr="00BD483B">
        <w:rPr>
          <w:u w:val="single"/>
        </w:rPr>
        <w:t>inevitable</w:t>
      </w:r>
      <w:r w:rsidRPr="00893F36">
        <w:t xml:space="preserve">---dominant digital platforms intensify it by stifling </w:t>
      </w:r>
      <w:r w:rsidRPr="00BD483B">
        <w:rPr>
          <w:u w:val="single"/>
        </w:rPr>
        <w:t>competition</w:t>
      </w:r>
      <w:r w:rsidRPr="00893F36">
        <w:t>.</w:t>
      </w:r>
    </w:p>
    <w:p w14:paraId="432F3056" w14:textId="77777777" w:rsidR="00EC2263" w:rsidRPr="00BD483B" w:rsidRDefault="00EC2263" w:rsidP="00EC2263">
      <w:r w:rsidRPr="00BD483B">
        <w:t xml:space="preserve">Dean </w:t>
      </w:r>
      <w:r w:rsidRPr="00BD483B">
        <w:rPr>
          <w:rStyle w:val="Style13ptBold"/>
        </w:rPr>
        <w:t>Curran 20</w:t>
      </w:r>
      <w:r w:rsidRPr="00BD483B">
        <w:t>. Assistant Professor in Sociology at the University of Calgary, PhD in Sociology. “Connecting risk: Systemic risk from finance to the digital.” Economy and Society 49(2), p. 239-264.</w:t>
      </w:r>
    </w:p>
    <w:p w14:paraId="045E193B" w14:textId="77777777" w:rsidR="00EC2263" w:rsidRPr="00BD483B" w:rsidRDefault="00EC2263" w:rsidP="00EC2263">
      <w:r w:rsidRPr="00BD483B">
        <w:rPr>
          <w:rStyle w:val="StyleUnderline"/>
        </w:rPr>
        <w:t>This is likewise where the ‘</w:t>
      </w:r>
      <w:r w:rsidRPr="00BD483B">
        <w:rPr>
          <w:rStyle w:val="Emphasis"/>
        </w:rPr>
        <w:t xml:space="preserve">networked </w:t>
      </w:r>
      <w:proofErr w:type="spellStart"/>
      <w:r w:rsidRPr="0073612B">
        <w:rPr>
          <w:rStyle w:val="Emphasis"/>
          <w:highlight w:val="cyan"/>
        </w:rPr>
        <w:t>digitalisation</w:t>
      </w:r>
      <w:proofErr w:type="spellEnd"/>
      <w:r w:rsidRPr="00BD483B">
        <w:t xml:space="preserve"> </w:t>
      </w:r>
      <w:r w:rsidRPr="00BD483B">
        <w:rPr>
          <w:rStyle w:val="StyleUnderline"/>
        </w:rPr>
        <w:t>of</w:t>
      </w:r>
      <w:r w:rsidRPr="00BD483B">
        <w:t xml:space="preserve"> daily </w:t>
      </w:r>
      <w:r w:rsidRPr="00BD483B">
        <w:rPr>
          <w:rStyle w:val="StyleUnderline"/>
        </w:rPr>
        <w:t xml:space="preserve">life’, </w:t>
      </w:r>
      <w:r w:rsidRPr="0073612B">
        <w:rPr>
          <w:rStyle w:val="StyleUnderline"/>
          <w:highlight w:val="cyan"/>
        </w:rPr>
        <w:t>akin to</w:t>
      </w:r>
      <w:r w:rsidRPr="00BD483B">
        <w:t xml:space="preserve"> the </w:t>
      </w:r>
      <w:proofErr w:type="spellStart"/>
      <w:r w:rsidRPr="0073612B">
        <w:rPr>
          <w:rStyle w:val="Emphasis"/>
          <w:highlight w:val="cyan"/>
        </w:rPr>
        <w:t>financialisation</w:t>
      </w:r>
      <w:proofErr w:type="spellEnd"/>
      <w:r w:rsidRPr="00BD483B">
        <w:t xml:space="preserve"> of daily life, </w:t>
      </w:r>
      <w:r w:rsidRPr="0073612B">
        <w:rPr>
          <w:rStyle w:val="StyleUnderline"/>
          <w:highlight w:val="cyan"/>
        </w:rPr>
        <w:t>is</w:t>
      </w:r>
      <w:r w:rsidRPr="00BD483B">
        <w:t xml:space="preserve"> increasingly </w:t>
      </w:r>
      <w:r w:rsidRPr="0073612B">
        <w:rPr>
          <w:rStyle w:val="StyleUnderline"/>
          <w:highlight w:val="cyan"/>
        </w:rPr>
        <w:t>important</w:t>
      </w:r>
      <w:r w:rsidRPr="00BD483B">
        <w:t xml:space="preserve">. As with the role of finance as an intermediary, </w:t>
      </w:r>
      <w:r w:rsidRPr="00BD483B">
        <w:rPr>
          <w:rStyle w:val="Emphasis"/>
        </w:rPr>
        <w:t>digital giants</w:t>
      </w:r>
      <w:r w:rsidRPr="00BD483B">
        <w:t xml:space="preserve"> </w:t>
      </w:r>
      <w:r w:rsidRPr="00BD483B">
        <w:rPr>
          <w:rStyle w:val="StyleUnderline"/>
        </w:rPr>
        <w:t>are developing</w:t>
      </w:r>
      <w:r w:rsidRPr="00BD483B">
        <w:t xml:space="preserve"> massive </w:t>
      </w:r>
      <w:r w:rsidRPr="0073612B">
        <w:rPr>
          <w:rStyle w:val="Emphasis"/>
          <w:highlight w:val="cyan"/>
        </w:rPr>
        <w:t>platforms</w:t>
      </w:r>
      <w:r w:rsidRPr="00BD483B">
        <w:t xml:space="preserve"> </w:t>
      </w:r>
      <w:r w:rsidRPr="00BD483B">
        <w:rPr>
          <w:rStyle w:val="StyleUnderline"/>
        </w:rPr>
        <w:t>that</w:t>
      </w:r>
      <w:r w:rsidRPr="00BD483B">
        <w:t xml:space="preserve"> increasingly </w:t>
      </w:r>
      <w:r w:rsidRPr="0073612B">
        <w:rPr>
          <w:rStyle w:val="StyleUnderline"/>
          <w:highlight w:val="cyan"/>
        </w:rPr>
        <w:t>mediate</w:t>
      </w:r>
      <w:r w:rsidRPr="00BD483B">
        <w:rPr>
          <w:rStyle w:val="StyleUnderline"/>
        </w:rPr>
        <w:t xml:space="preserve"> almost </w:t>
      </w:r>
      <w:r w:rsidRPr="0073612B">
        <w:rPr>
          <w:rStyle w:val="StyleUnderline"/>
          <w:highlight w:val="cyan"/>
        </w:rPr>
        <w:t>all</w:t>
      </w:r>
      <w:r w:rsidRPr="00BD483B">
        <w:rPr>
          <w:rStyle w:val="StyleUnderline"/>
        </w:rPr>
        <w:t xml:space="preserve"> the </w:t>
      </w:r>
      <w:r w:rsidRPr="00BD483B">
        <w:rPr>
          <w:rStyle w:val="Emphasis"/>
        </w:rPr>
        <w:t xml:space="preserve">basic </w:t>
      </w:r>
      <w:proofErr w:type="spellStart"/>
      <w:r w:rsidRPr="0073612B">
        <w:rPr>
          <w:rStyle w:val="Emphasis"/>
          <w:highlight w:val="cyan"/>
        </w:rPr>
        <w:t>functionings</w:t>
      </w:r>
      <w:proofErr w:type="spellEnd"/>
      <w:r w:rsidRPr="00BD483B">
        <w:t xml:space="preserve"> </w:t>
      </w:r>
      <w:r w:rsidRPr="00BD483B">
        <w:rPr>
          <w:rStyle w:val="StyleUnderline"/>
        </w:rPr>
        <w:t>that human beings seek to achieve</w:t>
      </w:r>
      <w:r w:rsidRPr="00BD483B">
        <w:t xml:space="preserve"> (Mansell, 2012; Srnicek, 2017).14 </w:t>
      </w:r>
      <w:r w:rsidRPr="00BD483B">
        <w:rPr>
          <w:rStyle w:val="StyleUnderline"/>
        </w:rPr>
        <w:t>With the status of</w:t>
      </w:r>
      <w:r w:rsidRPr="00BD483B">
        <w:t xml:space="preserve"> increasingly </w:t>
      </w:r>
      <w:r w:rsidRPr="00BD483B">
        <w:rPr>
          <w:rStyle w:val="StyleUnderline"/>
        </w:rPr>
        <w:t>a</w:t>
      </w:r>
      <w:r w:rsidRPr="00BD483B">
        <w:t xml:space="preserve"> </w:t>
      </w:r>
      <w:r w:rsidRPr="00BD483B">
        <w:rPr>
          <w:rStyle w:val="Emphasis"/>
        </w:rPr>
        <w:t>universal intermediary</w:t>
      </w:r>
      <w:r w:rsidRPr="00BD483B">
        <w:t xml:space="preserve"> </w:t>
      </w:r>
      <w:r w:rsidRPr="00BD483B">
        <w:rPr>
          <w:rStyle w:val="StyleUnderline"/>
        </w:rPr>
        <w:t xml:space="preserve">for different social functions, </w:t>
      </w:r>
      <w:r w:rsidRPr="0073612B">
        <w:rPr>
          <w:rStyle w:val="StyleUnderline"/>
          <w:highlight w:val="cyan"/>
        </w:rPr>
        <w:t xml:space="preserve">if </w:t>
      </w:r>
      <w:r w:rsidRPr="0073612B">
        <w:rPr>
          <w:rStyle w:val="Emphasis"/>
          <w:highlight w:val="cyan"/>
        </w:rPr>
        <w:t>any</w:t>
      </w:r>
      <w:r w:rsidRPr="00BD483B">
        <w:rPr>
          <w:rStyle w:val="StyleUnderline"/>
        </w:rPr>
        <w:t xml:space="preserve"> of these </w:t>
      </w:r>
      <w:r w:rsidRPr="0073612B">
        <w:rPr>
          <w:rStyle w:val="Emphasis"/>
          <w:highlight w:val="cyan"/>
        </w:rPr>
        <w:t>platforms</w:t>
      </w:r>
      <w:r w:rsidRPr="00BD483B">
        <w:rPr>
          <w:rStyle w:val="StyleUnderline"/>
        </w:rPr>
        <w:t xml:space="preserve"> were to </w:t>
      </w:r>
      <w:r w:rsidRPr="0073612B">
        <w:rPr>
          <w:rStyle w:val="StyleUnderline"/>
          <w:highlight w:val="cyan"/>
        </w:rPr>
        <w:t>fail</w:t>
      </w:r>
      <w:r w:rsidRPr="00BD483B">
        <w:rPr>
          <w:rStyle w:val="StyleUnderline"/>
        </w:rPr>
        <w:t xml:space="preserve">, </w:t>
      </w:r>
      <w:proofErr w:type="gramStart"/>
      <w:r w:rsidRPr="0073612B">
        <w:rPr>
          <w:rStyle w:val="StyleUnderline"/>
          <w:highlight w:val="cyan"/>
        </w:rPr>
        <w:t>all</w:t>
      </w:r>
      <w:r w:rsidRPr="00BD483B">
        <w:rPr>
          <w:rStyle w:val="StyleUnderline"/>
        </w:rPr>
        <w:t xml:space="preserve"> of</w:t>
      </w:r>
      <w:proofErr w:type="gramEnd"/>
      <w:r w:rsidRPr="00BD483B">
        <w:rPr>
          <w:rStyle w:val="StyleUnderline"/>
        </w:rPr>
        <w:t xml:space="preserve"> the </w:t>
      </w:r>
      <w:r w:rsidRPr="00BD483B">
        <w:rPr>
          <w:rStyle w:val="Emphasis"/>
        </w:rPr>
        <w:t>networks of dependence</w:t>
      </w:r>
      <w:r w:rsidRPr="00BD483B">
        <w:t xml:space="preserve"> </w:t>
      </w:r>
      <w:r w:rsidRPr="00BD483B">
        <w:rPr>
          <w:rStyle w:val="StyleUnderline"/>
        </w:rPr>
        <w:t xml:space="preserve">that rely on that platform </w:t>
      </w:r>
      <w:r w:rsidRPr="00BD483B">
        <w:rPr>
          <w:rStyle w:val="Emphasis"/>
        </w:rPr>
        <w:t xml:space="preserve">would in turn </w:t>
      </w:r>
      <w:r w:rsidRPr="0073612B">
        <w:rPr>
          <w:rStyle w:val="Emphasis"/>
          <w:highlight w:val="cyan"/>
        </w:rPr>
        <w:t>fail</w:t>
      </w:r>
      <w:r w:rsidRPr="00BD483B">
        <w:t xml:space="preserve">. As banks enjoyed intermediary power as a means of enjoying market power, </w:t>
      </w:r>
      <w:r w:rsidRPr="00BD483B">
        <w:rPr>
          <w:rStyle w:val="StyleUnderline"/>
        </w:rPr>
        <w:t xml:space="preserve">the major </w:t>
      </w:r>
      <w:r w:rsidRPr="00BD483B">
        <w:rPr>
          <w:rStyle w:val="Emphasis"/>
        </w:rPr>
        <w:t>digital companies</w:t>
      </w:r>
      <w:r w:rsidRPr="00BD483B">
        <w:t xml:space="preserve">, </w:t>
      </w:r>
      <w:r w:rsidRPr="00BD483B">
        <w:rPr>
          <w:rStyle w:val="StyleUnderline"/>
        </w:rPr>
        <w:t>including</w:t>
      </w:r>
      <w:r w:rsidRPr="00BD483B">
        <w:t xml:space="preserve"> </w:t>
      </w:r>
      <w:r w:rsidRPr="00BD483B">
        <w:rPr>
          <w:rStyle w:val="StyleUnderline"/>
        </w:rPr>
        <w:t xml:space="preserve">Apple, Alphabet, Amazon, </w:t>
      </w:r>
      <w:proofErr w:type="gramStart"/>
      <w:r w:rsidRPr="00BD483B">
        <w:rPr>
          <w:rStyle w:val="StyleUnderline"/>
        </w:rPr>
        <w:t>Facebook</w:t>
      </w:r>
      <w:proofErr w:type="gramEnd"/>
      <w:r w:rsidRPr="00BD483B">
        <w:rPr>
          <w:rStyle w:val="StyleUnderline"/>
        </w:rPr>
        <w:t xml:space="preserve"> and Microsoft are doing all they can to </w:t>
      </w:r>
      <w:r w:rsidRPr="00BD483B">
        <w:rPr>
          <w:rStyle w:val="Emphasis"/>
        </w:rPr>
        <w:t>heighten</w:t>
      </w:r>
      <w:r w:rsidRPr="00BD483B">
        <w:rPr>
          <w:rStyle w:val="StyleUnderline"/>
        </w:rPr>
        <w:t xml:space="preserve"> their </w:t>
      </w:r>
      <w:r w:rsidRPr="00BD483B">
        <w:rPr>
          <w:rStyle w:val="Emphasis"/>
        </w:rPr>
        <w:t>intermediary power</w:t>
      </w:r>
      <w:r w:rsidRPr="00BD483B">
        <w:t xml:space="preserve"> </w:t>
      </w:r>
      <w:r w:rsidRPr="00BD483B">
        <w:rPr>
          <w:rStyle w:val="StyleUnderline"/>
        </w:rPr>
        <w:t>by making themselves</w:t>
      </w:r>
      <w:r w:rsidRPr="00BD483B">
        <w:t xml:space="preserve"> increasingly </w:t>
      </w:r>
      <w:r w:rsidRPr="00BD483B">
        <w:rPr>
          <w:rStyle w:val="Emphasis"/>
        </w:rPr>
        <w:t>indispensable</w:t>
      </w:r>
      <w:r w:rsidRPr="00BD483B">
        <w:t xml:space="preserve"> </w:t>
      </w:r>
      <w:r w:rsidRPr="00BD483B">
        <w:rPr>
          <w:rStyle w:val="StyleUnderline"/>
        </w:rPr>
        <w:t>to</w:t>
      </w:r>
      <w:r w:rsidRPr="00BD483B">
        <w:t xml:space="preserve"> more and more </w:t>
      </w:r>
      <w:r w:rsidRPr="00BD483B">
        <w:rPr>
          <w:rStyle w:val="Emphasis"/>
        </w:rPr>
        <w:t>social</w:t>
      </w:r>
      <w:r w:rsidRPr="00BD483B">
        <w:t xml:space="preserve"> </w:t>
      </w:r>
      <w:r w:rsidRPr="00BD483B">
        <w:rPr>
          <w:rStyle w:val="StyleUnderline"/>
        </w:rPr>
        <w:t>and</w:t>
      </w:r>
      <w:r w:rsidRPr="00BD483B">
        <w:t xml:space="preserve"> </w:t>
      </w:r>
      <w:r w:rsidRPr="00BD483B">
        <w:rPr>
          <w:rStyle w:val="Emphasis"/>
        </w:rPr>
        <w:t>economic functions</w:t>
      </w:r>
      <w:r w:rsidRPr="00BD483B">
        <w:t xml:space="preserve">. As with finance, </w:t>
      </w:r>
      <w:r w:rsidRPr="00BD483B">
        <w:rPr>
          <w:rStyle w:val="StyleUnderline"/>
        </w:rPr>
        <w:t xml:space="preserve">this growing </w:t>
      </w:r>
      <w:r w:rsidRPr="0073612B">
        <w:rPr>
          <w:rStyle w:val="StyleUnderline"/>
          <w:highlight w:val="cyan"/>
        </w:rPr>
        <w:t>systemic risk</w:t>
      </w:r>
      <w:r w:rsidRPr="00BD483B">
        <w:rPr>
          <w:rStyle w:val="StyleUnderline"/>
        </w:rPr>
        <w:t xml:space="preserve"> should</w:t>
      </w:r>
      <w:r w:rsidRPr="00BD483B">
        <w:t xml:space="preserve"> </w:t>
      </w:r>
      <w:r w:rsidRPr="00BD483B">
        <w:rPr>
          <w:rStyle w:val="Emphasis"/>
        </w:rPr>
        <w:t>not be viewed</w:t>
      </w:r>
      <w:r w:rsidRPr="00BD483B">
        <w:t xml:space="preserve"> simply </w:t>
      </w:r>
      <w:r w:rsidRPr="00BD483B">
        <w:rPr>
          <w:rStyle w:val="StyleUnderline"/>
        </w:rPr>
        <w:t>as</w:t>
      </w:r>
      <w:r w:rsidRPr="00BD483B">
        <w:t xml:space="preserve"> a relatively exogenous process of growing </w:t>
      </w:r>
      <w:r w:rsidRPr="00BD483B">
        <w:rPr>
          <w:rStyle w:val="StyleUnderline"/>
        </w:rPr>
        <w:t>interdependencies due</w:t>
      </w:r>
      <w:r w:rsidRPr="00BD483B">
        <w:t xml:space="preserve"> to </w:t>
      </w:r>
      <w:r w:rsidRPr="00BD483B">
        <w:rPr>
          <w:rStyle w:val="StyleUnderline"/>
        </w:rPr>
        <w:t>globalization and technological development</w:t>
      </w:r>
      <w:r w:rsidRPr="00BD483B">
        <w:t xml:space="preserve"> (cf. Centeno et al., 2015; Goldin &amp; </w:t>
      </w:r>
      <w:proofErr w:type="spellStart"/>
      <w:r w:rsidRPr="00BD483B">
        <w:t>Mariathasan</w:t>
      </w:r>
      <w:proofErr w:type="spellEnd"/>
      <w:r w:rsidRPr="00BD483B">
        <w:t xml:space="preserve">, 2014; World Economic Forum, 2015), </w:t>
      </w:r>
      <w:r w:rsidRPr="00BD483B">
        <w:rPr>
          <w:rStyle w:val="StyleUnderline"/>
        </w:rPr>
        <w:t xml:space="preserve">but rather as </w:t>
      </w:r>
      <w:r w:rsidRPr="00BD483B">
        <w:rPr>
          <w:rStyle w:val="Emphasis"/>
        </w:rPr>
        <w:t xml:space="preserve">fundamentally </w:t>
      </w:r>
      <w:r w:rsidRPr="0073612B">
        <w:rPr>
          <w:rStyle w:val="Emphasis"/>
          <w:highlight w:val="cyan"/>
        </w:rPr>
        <w:t>intensified</w:t>
      </w:r>
      <w:r w:rsidRPr="0073612B">
        <w:rPr>
          <w:highlight w:val="cyan"/>
        </w:rPr>
        <w:t xml:space="preserve"> </w:t>
      </w:r>
      <w:r w:rsidRPr="0073612B">
        <w:rPr>
          <w:rStyle w:val="StyleUnderline"/>
          <w:highlight w:val="cyan"/>
        </w:rPr>
        <w:t>by</w:t>
      </w:r>
      <w:r w:rsidRPr="00BD483B">
        <w:t xml:space="preserve"> the </w:t>
      </w:r>
      <w:r w:rsidRPr="00BD483B">
        <w:rPr>
          <w:rStyle w:val="StyleUnderline"/>
        </w:rPr>
        <w:t xml:space="preserve">pursuit of </w:t>
      </w:r>
      <w:r w:rsidRPr="00BD483B">
        <w:rPr>
          <w:rStyle w:val="Emphasis"/>
        </w:rPr>
        <w:t xml:space="preserve">private </w:t>
      </w:r>
      <w:r w:rsidRPr="00BD483B">
        <w:rPr>
          <w:rStyle w:val="Emphasis"/>
        </w:rPr>
        <w:lastRenderedPageBreak/>
        <w:t>efficiencies</w:t>
      </w:r>
      <w:r w:rsidRPr="00BD483B">
        <w:t xml:space="preserve"> </w:t>
      </w:r>
      <w:r w:rsidRPr="00BD483B">
        <w:rPr>
          <w:rStyle w:val="StyleUnderline"/>
        </w:rPr>
        <w:t>and</w:t>
      </w:r>
      <w:r w:rsidRPr="00BD483B">
        <w:t xml:space="preserve"> </w:t>
      </w:r>
      <w:r w:rsidRPr="0073612B">
        <w:rPr>
          <w:rStyle w:val="Emphasis"/>
          <w:highlight w:val="cyan"/>
        </w:rPr>
        <w:t>monopoly power</w:t>
      </w:r>
      <w:r w:rsidRPr="00BD483B">
        <w:t xml:space="preserve"> </w:t>
      </w:r>
      <w:proofErr w:type="gramStart"/>
      <w:r w:rsidRPr="00BD483B">
        <w:t xml:space="preserve">so as </w:t>
      </w:r>
      <w:r w:rsidRPr="00BD483B">
        <w:rPr>
          <w:rStyle w:val="StyleUnderline"/>
        </w:rPr>
        <w:t>to</w:t>
      </w:r>
      <w:proofErr w:type="gramEnd"/>
      <w:r w:rsidRPr="00BD483B">
        <w:rPr>
          <w:rStyle w:val="StyleUnderline"/>
        </w:rPr>
        <w:t xml:space="preserve"> realize profit and value maximization</w:t>
      </w:r>
      <w:r w:rsidRPr="00BD483B">
        <w:t xml:space="preserve">. Exemplified in the Silicon Valley ideology of ‘Unless you are breaking stuff … you are not moving fast enough’ (Zuckerberg in Anthony, 2017), the </w:t>
      </w:r>
      <w:r w:rsidRPr="0073612B">
        <w:rPr>
          <w:rStyle w:val="StyleUnderline"/>
          <w:highlight w:val="cyan"/>
        </w:rPr>
        <w:t>dependence</w:t>
      </w:r>
      <w:r w:rsidRPr="00BD483B">
        <w:rPr>
          <w:rStyle w:val="StyleUnderline"/>
        </w:rPr>
        <w:t xml:space="preserve"> of society </w:t>
      </w:r>
      <w:r w:rsidRPr="0073612B">
        <w:rPr>
          <w:rStyle w:val="StyleUnderline"/>
          <w:highlight w:val="cyan"/>
        </w:rPr>
        <w:t>on</w:t>
      </w:r>
      <w:r w:rsidRPr="00BD483B">
        <w:rPr>
          <w:rStyle w:val="StyleUnderline"/>
        </w:rPr>
        <w:t xml:space="preserve"> specific </w:t>
      </w:r>
      <w:r w:rsidRPr="00BD483B">
        <w:rPr>
          <w:rStyle w:val="Emphasis"/>
        </w:rPr>
        <w:t xml:space="preserve">digital </w:t>
      </w:r>
      <w:r w:rsidRPr="0073612B">
        <w:rPr>
          <w:rStyle w:val="Emphasis"/>
          <w:highlight w:val="cyan"/>
        </w:rPr>
        <w:t>platforms</w:t>
      </w:r>
      <w:r w:rsidRPr="00BD483B">
        <w:t xml:space="preserve"> </w:t>
      </w:r>
      <w:r w:rsidRPr="00BD483B">
        <w:rPr>
          <w:rStyle w:val="StyleUnderline"/>
        </w:rPr>
        <w:t xml:space="preserve">continues to </w:t>
      </w:r>
      <w:r w:rsidRPr="0073612B">
        <w:rPr>
          <w:rStyle w:val="StyleUnderline"/>
          <w:highlight w:val="cyan"/>
        </w:rPr>
        <w:t>grow</w:t>
      </w:r>
      <w:r w:rsidRPr="00BD483B">
        <w:t xml:space="preserve">. The </w:t>
      </w:r>
      <w:r w:rsidRPr="00BD483B">
        <w:rPr>
          <w:rStyle w:val="StyleUnderline"/>
        </w:rPr>
        <w:t xml:space="preserve">potential for ‘Schumpeterian profits’ from </w:t>
      </w:r>
      <w:r w:rsidRPr="0073612B">
        <w:rPr>
          <w:rStyle w:val="Emphasis"/>
          <w:highlight w:val="cyan"/>
        </w:rPr>
        <w:t>impeding competition</w:t>
      </w:r>
      <w:r w:rsidRPr="00BD483B">
        <w:t xml:space="preserve"> </w:t>
      </w:r>
      <w:r w:rsidRPr="00BD483B">
        <w:rPr>
          <w:rStyle w:val="StyleUnderline"/>
        </w:rPr>
        <w:t>by occupying the role of essential intermediaries for different social functions</w:t>
      </w:r>
      <w:r w:rsidRPr="00BD483B">
        <w:t xml:space="preserve"> thus likewise </w:t>
      </w:r>
      <w:r w:rsidRPr="0073612B">
        <w:rPr>
          <w:rStyle w:val="Emphasis"/>
          <w:highlight w:val="cyan"/>
        </w:rPr>
        <w:t>intensifies</w:t>
      </w:r>
      <w:r w:rsidRPr="00BD483B">
        <w:t xml:space="preserve"> the </w:t>
      </w:r>
      <w:r w:rsidRPr="00BD483B">
        <w:rPr>
          <w:rStyle w:val="StyleUnderline"/>
        </w:rPr>
        <w:t xml:space="preserve">systemic </w:t>
      </w:r>
      <w:r w:rsidRPr="0073612B">
        <w:rPr>
          <w:rStyle w:val="StyleUnderline"/>
          <w:highlight w:val="cyan"/>
        </w:rPr>
        <w:t>risk</w:t>
      </w:r>
      <w:r w:rsidRPr="00BD483B">
        <w:t xml:space="preserve"> associated with the failure of any of these digital giants. As with contemporary finance, </w:t>
      </w:r>
      <w:r w:rsidRPr="00BD483B">
        <w:rPr>
          <w:rStyle w:val="StyleUnderline"/>
        </w:rPr>
        <w:t>these</w:t>
      </w:r>
      <w:r w:rsidRPr="00BD483B">
        <w:t xml:space="preserve"> </w:t>
      </w:r>
      <w:r w:rsidRPr="00BD483B">
        <w:rPr>
          <w:rStyle w:val="Emphasis"/>
        </w:rPr>
        <w:t>digital giants</w:t>
      </w:r>
      <w:r w:rsidRPr="00BD483B">
        <w:t xml:space="preserve"> </w:t>
      </w:r>
      <w:r w:rsidRPr="00BD483B">
        <w:rPr>
          <w:rStyle w:val="StyleUnderline"/>
        </w:rPr>
        <w:t>seek to exhibit</w:t>
      </w:r>
      <w:r w:rsidRPr="00BD483B">
        <w:t xml:space="preserve"> </w:t>
      </w:r>
      <w:r w:rsidRPr="00BD483B">
        <w:rPr>
          <w:rStyle w:val="Emphasis"/>
        </w:rPr>
        <w:t>universal intermediary power</w:t>
      </w:r>
      <w:r w:rsidRPr="00BD483B">
        <w:t xml:space="preserve">. Insofar as they are necessary conditions to key </w:t>
      </w:r>
      <w:proofErr w:type="spellStart"/>
      <w:r w:rsidRPr="00BD483B">
        <w:t>functionings</w:t>
      </w:r>
      <w:proofErr w:type="spellEnd"/>
      <w:r w:rsidRPr="00BD483B">
        <w:t xml:space="preserve"> of our life, </w:t>
      </w:r>
      <w:r w:rsidRPr="00BD483B">
        <w:rPr>
          <w:rStyle w:val="StyleUnderline"/>
        </w:rPr>
        <w:t>they exhibit</w:t>
      </w:r>
      <w:r w:rsidRPr="00BD483B">
        <w:t xml:space="preserve"> a kind of </w:t>
      </w:r>
      <w:r w:rsidRPr="00BD483B">
        <w:rPr>
          <w:rStyle w:val="Emphasis"/>
        </w:rPr>
        <w:t>dual power</w:t>
      </w:r>
      <w:r w:rsidRPr="00BD483B">
        <w:t xml:space="preserve">, </w:t>
      </w:r>
      <w:r w:rsidRPr="00BD483B">
        <w:rPr>
          <w:rStyle w:val="StyleUnderline"/>
        </w:rPr>
        <w:t>that enables them to appropriate</w:t>
      </w:r>
      <w:r w:rsidRPr="00BD483B">
        <w:t xml:space="preserve"> </w:t>
      </w:r>
      <w:r w:rsidRPr="00BD483B">
        <w:rPr>
          <w:rStyle w:val="Emphasis"/>
        </w:rPr>
        <w:t>massive levels</w:t>
      </w:r>
      <w:r w:rsidRPr="00BD483B">
        <w:t xml:space="preserve"> </w:t>
      </w:r>
      <w:r w:rsidRPr="00BD483B">
        <w:rPr>
          <w:rStyle w:val="StyleUnderline"/>
        </w:rPr>
        <w:t>of economic rents due to their monopolistic position</w:t>
      </w:r>
      <w:r w:rsidRPr="00BD483B">
        <w:t xml:space="preserve"> (</w:t>
      </w:r>
      <w:proofErr w:type="spellStart"/>
      <w:r w:rsidRPr="00BD483B">
        <w:t>Mazzucato</w:t>
      </w:r>
      <w:proofErr w:type="spellEnd"/>
      <w:r w:rsidRPr="00BD483B">
        <w:t xml:space="preserve">, 2018), </w:t>
      </w:r>
      <w:r w:rsidRPr="00BD483B">
        <w:rPr>
          <w:rStyle w:val="StyleUnderline"/>
        </w:rPr>
        <w:t>while also creating</w:t>
      </w:r>
      <w:r w:rsidRPr="00BD483B">
        <w:t xml:space="preserve"> </w:t>
      </w:r>
      <w:r w:rsidRPr="00BD483B">
        <w:rPr>
          <w:rStyle w:val="Emphasis"/>
        </w:rPr>
        <w:t>immense risks</w:t>
      </w:r>
      <w:r w:rsidRPr="00BD483B">
        <w:t xml:space="preserve"> </w:t>
      </w:r>
      <w:r w:rsidRPr="00BD483B">
        <w:rPr>
          <w:rStyle w:val="StyleUnderline"/>
        </w:rPr>
        <w:t>for society when they fail to</w:t>
      </w:r>
      <w:r w:rsidRPr="00BD483B">
        <w:t xml:space="preserve"> successfully </w:t>
      </w:r>
      <w:r w:rsidRPr="00BD483B">
        <w:rPr>
          <w:rStyle w:val="StyleUnderline"/>
        </w:rPr>
        <w:t>fulfil their roles</w:t>
      </w:r>
      <w:r w:rsidRPr="00BD483B">
        <w:t xml:space="preserve"> – thus </w:t>
      </w:r>
      <w:r w:rsidRPr="00BD483B">
        <w:rPr>
          <w:rStyle w:val="StyleUnderline"/>
        </w:rPr>
        <w:t>making it a core social</w:t>
      </w:r>
      <w:r w:rsidRPr="00BD483B">
        <w:t xml:space="preserve"> </w:t>
      </w:r>
      <w:r w:rsidRPr="00BD483B">
        <w:rPr>
          <w:rStyle w:val="StyleUnderline"/>
        </w:rPr>
        <w:t>interest</w:t>
      </w:r>
      <w:r w:rsidRPr="00BD483B">
        <w:t xml:space="preserve"> that </w:t>
      </w:r>
      <w:r w:rsidRPr="00BD483B">
        <w:rPr>
          <w:rStyle w:val="StyleUnderline"/>
        </w:rPr>
        <w:t xml:space="preserve">they </w:t>
      </w:r>
      <w:r w:rsidRPr="00BD483B">
        <w:rPr>
          <w:rStyle w:val="Emphasis"/>
        </w:rPr>
        <w:t>not fail</w:t>
      </w:r>
      <w:r w:rsidRPr="00BD483B">
        <w:t xml:space="preserve"> in their function. In these cases, </w:t>
      </w:r>
      <w:r w:rsidRPr="00BD483B">
        <w:rPr>
          <w:rStyle w:val="StyleUnderline"/>
        </w:rPr>
        <w:t>companies, through</w:t>
      </w:r>
      <w:r w:rsidRPr="00BD483B">
        <w:t xml:space="preserve"> what has been called ‘</w:t>
      </w:r>
      <w:r w:rsidRPr="00BD483B">
        <w:rPr>
          <w:rStyle w:val="Emphasis"/>
        </w:rPr>
        <w:t>infrastructural imperialism’</w:t>
      </w:r>
      <w:r w:rsidRPr="00BD483B">
        <w:t xml:space="preserve"> (</w:t>
      </w:r>
      <w:proofErr w:type="spellStart"/>
      <w:r w:rsidRPr="00BD483B">
        <w:t>Vaidhyanathan</w:t>
      </w:r>
      <w:proofErr w:type="spellEnd"/>
      <w:r w:rsidRPr="00BD483B">
        <w:t xml:space="preserve">, 2011) </w:t>
      </w:r>
      <w:r w:rsidRPr="00BD483B">
        <w:rPr>
          <w:rStyle w:val="StyleUnderline"/>
        </w:rPr>
        <w:t xml:space="preserve">have sought to insert themselves as a </w:t>
      </w:r>
      <w:r w:rsidRPr="00BD483B">
        <w:rPr>
          <w:rStyle w:val="Emphasis"/>
        </w:rPr>
        <w:t>universal means</w:t>
      </w:r>
      <w:r w:rsidRPr="00BD483B">
        <w:t xml:space="preserve"> </w:t>
      </w:r>
      <w:r w:rsidRPr="00BD483B">
        <w:rPr>
          <w:rStyle w:val="StyleUnderline"/>
        </w:rPr>
        <w:t>to</w:t>
      </w:r>
      <w:r w:rsidRPr="00BD483B">
        <w:t xml:space="preserve"> the </w:t>
      </w:r>
      <w:r w:rsidRPr="00BD483B">
        <w:rPr>
          <w:rStyle w:val="StyleUnderline"/>
        </w:rPr>
        <w:t>goods of our lives</w:t>
      </w:r>
      <w:r w:rsidRPr="00BD483B">
        <w:t xml:space="preserve">. More recently, </w:t>
      </w:r>
      <w:r w:rsidRPr="00BD483B">
        <w:rPr>
          <w:rStyle w:val="StyleUnderline"/>
        </w:rPr>
        <w:t>cities</w:t>
      </w:r>
      <w:r w:rsidRPr="00BD483B">
        <w:t xml:space="preserve"> themselves </w:t>
      </w:r>
      <w:r w:rsidRPr="00BD483B">
        <w:rPr>
          <w:rStyle w:val="StyleUnderline"/>
        </w:rPr>
        <w:t>have been</w:t>
      </w:r>
      <w:r w:rsidRPr="00BD483B">
        <w:t xml:space="preserve"> increasingly </w:t>
      </w:r>
      <w:r w:rsidRPr="00BD483B">
        <w:rPr>
          <w:rStyle w:val="StyleUnderline"/>
        </w:rPr>
        <w:t xml:space="preserve">targeted by </w:t>
      </w:r>
      <w:r w:rsidRPr="00BD483B">
        <w:rPr>
          <w:rStyle w:val="Emphasis"/>
        </w:rPr>
        <w:t>ransomware</w:t>
      </w:r>
      <w:r w:rsidRPr="00BD483B">
        <w:t xml:space="preserve">, </w:t>
      </w:r>
      <w:r w:rsidRPr="00BD483B">
        <w:rPr>
          <w:rStyle w:val="StyleUnderline"/>
        </w:rPr>
        <w:t>which</w:t>
      </w:r>
      <w:r w:rsidRPr="00BD483B">
        <w:t xml:space="preserve"> have </w:t>
      </w:r>
      <w:r w:rsidRPr="00BD483B">
        <w:rPr>
          <w:rStyle w:val="StyleUnderline"/>
        </w:rPr>
        <w:t>threatened to</w:t>
      </w:r>
      <w:r w:rsidRPr="00BD483B">
        <w:t xml:space="preserve"> bring </w:t>
      </w:r>
      <w:r w:rsidRPr="00BD483B">
        <w:rPr>
          <w:rStyle w:val="StyleUnderline"/>
        </w:rPr>
        <w:t>urban governance</w:t>
      </w:r>
      <w:r w:rsidRPr="00BD483B">
        <w:t xml:space="preserve"> to a halt. </w:t>
      </w:r>
      <w:r w:rsidRPr="00BD483B">
        <w:rPr>
          <w:rStyle w:val="StyleUnderline"/>
        </w:rPr>
        <w:t xml:space="preserve">After a </w:t>
      </w:r>
      <w:proofErr w:type="spellStart"/>
      <w:r w:rsidRPr="00BD483B">
        <w:rPr>
          <w:rStyle w:val="Emphasis"/>
        </w:rPr>
        <w:t>cyber attack</w:t>
      </w:r>
      <w:proofErr w:type="spellEnd"/>
      <w:r w:rsidRPr="00BD483B">
        <w:t xml:space="preserve"> </w:t>
      </w:r>
      <w:r w:rsidRPr="00BD483B">
        <w:rPr>
          <w:rStyle w:val="StyleUnderline"/>
        </w:rPr>
        <w:t>hobbled Atlanta</w:t>
      </w:r>
      <w:r w:rsidRPr="00BD483B">
        <w:t xml:space="preserve"> in 2018, which cost millions of dollars to recover from, in 2019 </w:t>
      </w:r>
      <w:r w:rsidRPr="00BD483B">
        <w:rPr>
          <w:rStyle w:val="StyleUnderline"/>
        </w:rPr>
        <w:t xml:space="preserve">more than </w:t>
      </w:r>
      <w:r w:rsidRPr="00BD483B">
        <w:rPr>
          <w:rStyle w:val="Emphasis"/>
        </w:rPr>
        <w:t>40 municipalities</w:t>
      </w:r>
      <w:r w:rsidRPr="00BD483B">
        <w:t xml:space="preserve"> in the United States </w:t>
      </w:r>
      <w:r w:rsidRPr="00BD483B">
        <w:rPr>
          <w:rStyle w:val="StyleUnderline"/>
        </w:rPr>
        <w:t>have been hacked</w:t>
      </w:r>
      <w:r w:rsidRPr="00BD483B">
        <w:t xml:space="preserve">. These include major cities such as Albany and Baltimore, several smaller cities in Florida, along with 22 towns across Texas, which have been simultaneously afflicted (Fernandez &amp; Sanger, 2019). As Wu (2010), has shown, insofar as digital companies appropriate these public ‘common carrier’ positions – including providing the infrastructure through which cities function – </w:t>
      </w:r>
      <w:r w:rsidRPr="0073612B">
        <w:rPr>
          <w:rStyle w:val="StyleUnderline"/>
          <w:highlight w:val="cyan"/>
        </w:rPr>
        <w:t>they become part of</w:t>
      </w:r>
      <w:r w:rsidRPr="00BD483B">
        <w:rPr>
          <w:rStyle w:val="StyleUnderline"/>
        </w:rPr>
        <w:t xml:space="preserve"> the </w:t>
      </w:r>
      <w:r w:rsidRPr="0073612B">
        <w:rPr>
          <w:rStyle w:val="Emphasis"/>
          <w:highlight w:val="cyan"/>
        </w:rPr>
        <w:t>critical infrastructure</w:t>
      </w:r>
      <w:r w:rsidRPr="00BD483B">
        <w:t xml:space="preserve"> of social life. Yet, </w:t>
      </w:r>
      <w:r w:rsidRPr="0073612B">
        <w:rPr>
          <w:rStyle w:val="StyleUnderline"/>
          <w:highlight w:val="cyan"/>
        </w:rPr>
        <w:t xml:space="preserve">by enabling such </w:t>
      </w:r>
      <w:r w:rsidRPr="00BD483B">
        <w:rPr>
          <w:rStyle w:val="StyleUnderline"/>
        </w:rPr>
        <w:t xml:space="preserve">a </w:t>
      </w:r>
      <w:r w:rsidRPr="00BD483B">
        <w:rPr>
          <w:rStyle w:val="Emphasis"/>
        </w:rPr>
        <w:t xml:space="preserve">systemically </w:t>
      </w:r>
      <w:r w:rsidRPr="0073612B">
        <w:rPr>
          <w:rStyle w:val="Emphasis"/>
          <w:highlight w:val="cyan"/>
        </w:rPr>
        <w:t>risk</w:t>
      </w:r>
      <w:r w:rsidRPr="00BD483B">
        <w:rPr>
          <w:rStyle w:val="Emphasis"/>
        </w:rPr>
        <w:t>y system</w:t>
      </w:r>
      <w:r w:rsidRPr="00BD483B">
        <w:t xml:space="preserve"> as the contemporary digital economy to develop in a manner that both amplifies the risk of the system itself and the social dependence on this system, </w:t>
      </w:r>
      <w:r w:rsidRPr="0073612B">
        <w:rPr>
          <w:rStyle w:val="StyleUnderline"/>
          <w:highlight w:val="cyan"/>
        </w:rPr>
        <w:t xml:space="preserve">we </w:t>
      </w:r>
      <w:r w:rsidRPr="0073612B">
        <w:rPr>
          <w:rStyle w:val="Emphasis"/>
          <w:highlight w:val="cyan"/>
        </w:rPr>
        <w:t>repeat</w:t>
      </w:r>
      <w:r w:rsidRPr="00BD483B">
        <w:rPr>
          <w:rStyle w:val="Emphasis"/>
        </w:rPr>
        <w:t xml:space="preserve"> the mistakes</w:t>
      </w:r>
      <w:r w:rsidRPr="00BD483B">
        <w:t xml:space="preserve"> that were </w:t>
      </w:r>
      <w:r w:rsidRPr="00BD483B">
        <w:rPr>
          <w:rStyle w:val="StyleUnderline"/>
        </w:rPr>
        <w:t>made in</w:t>
      </w:r>
      <w:r w:rsidRPr="00BD483B">
        <w:t xml:space="preserve"> the lead-up to the </w:t>
      </w:r>
      <w:r w:rsidRPr="0073612B">
        <w:rPr>
          <w:rStyle w:val="Emphasis"/>
          <w:highlight w:val="cyan"/>
        </w:rPr>
        <w:t>2008</w:t>
      </w:r>
      <w:r w:rsidRPr="00BD483B">
        <w:rPr>
          <w:rStyle w:val="Emphasis"/>
        </w:rPr>
        <w:t xml:space="preserve"> financial crisis</w:t>
      </w:r>
      <w:r w:rsidRPr="00BD483B">
        <w:t xml:space="preserve">. While at this point these cyber-attacks may be considered a considerable harm rather than a crisis, the </w:t>
      </w:r>
      <w:r w:rsidRPr="00BD483B">
        <w:rPr>
          <w:rStyle w:val="Emphasis"/>
        </w:rPr>
        <w:t xml:space="preserve">growing </w:t>
      </w:r>
      <w:r w:rsidRPr="0073612B">
        <w:rPr>
          <w:rStyle w:val="Emphasis"/>
          <w:highlight w:val="cyan"/>
        </w:rPr>
        <w:t>infiltration</w:t>
      </w:r>
      <w:r w:rsidRPr="0073612B">
        <w:rPr>
          <w:highlight w:val="cyan"/>
        </w:rPr>
        <w:t xml:space="preserve"> </w:t>
      </w:r>
      <w:r w:rsidRPr="0073612B">
        <w:rPr>
          <w:rStyle w:val="StyleUnderline"/>
          <w:highlight w:val="cyan"/>
        </w:rPr>
        <w:t>of</w:t>
      </w:r>
      <w:r w:rsidRPr="00BD483B">
        <w:rPr>
          <w:rStyle w:val="StyleUnderline"/>
        </w:rPr>
        <w:t xml:space="preserve"> networked devices throughout our basic infrastructure associated with</w:t>
      </w:r>
      <w:r w:rsidRPr="00BD483B">
        <w:t xml:space="preserve"> the revolution in </w:t>
      </w:r>
      <w:r w:rsidRPr="0073612B">
        <w:rPr>
          <w:rStyle w:val="Emphasis"/>
          <w:highlight w:val="cyan"/>
        </w:rPr>
        <w:t>IoT</w:t>
      </w:r>
      <w:r w:rsidRPr="00BD483B">
        <w:t xml:space="preserve"> 15 </w:t>
      </w:r>
      <w:r w:rsidRPr="00BD483B">
        <w:rPr>
          <w:rStyle w:val="StyleUnderline"/>
        </w:rPr>
        <w:t>and</w:t>
      </w:r>
      <w:r w:rsidRPr="00BD483B">
        <w:t xml:space="preserve"> the </w:t>
      </w:r>
      <w:r w:rsidRPr="00BD483B">
        <w:rPr>
          <w:rStyle w:val="StyleUnderline"/>
        </w:rPr>
        <w:t xml:space="preserve">potential for an entire networked </w:t>
      </w:r>
      <w:r w:rsidRPr="00BD483B">
        <w:rPr>
          <w:rStyle w:val="Emphasis"/>
        </w:rPr>
        <w:t>smart city</w:t>
      </w:r>
      <w:r w:rsidRPr="00BD483B">
        <w:t xml:space="preserve"> </w:t>
      </w:r>
      <w:r w:rsidRPr="00BD483B">
        <w:rPr>
          <w:rStyle w:val="StyleUnderline"/>
        </w:rPr>
        <w:t>means</w:t>
      </w:r>
      <w:r w:rsidRPr="00BD483B">
        <w:t xml:space="preserve"> that a level of </w:t>
      </w:r>
      <w:r w:rsidRPr="00BD483B">
        <w:rPr>
          <w:rStyle w:val="StyleUnderline"/>
        </w:rPr>
        <w:t>interconnectedness</w:t>
      </w:r>
      <w:r w:rsidRPr="00BD483B">
        <w:t xml:space="preserve"> implicit in current dynamics of innovation </w:t>
      </w:r>
      <w:r w:rsidRPr="00BD483B">
        <w:rPr>
          <w:rStyle w:val="StyleUnderline"/>
        </w:rPr>
        <w:t xml:space="preserve">would </w:t>
      </w:r>
      <w:r w:rsidRPr="0073612B">
        <w:rPr>
          <w:rStyle w:val="StyleUnderline"/>
          <w:highlight w:val="cyan"/>
        </w:rPr>
        <w:t>turn</w:t>
      </w:r>
      <w:r w:rsidRPr="00BD483B">
        <w:rPr>
          <w:rStyle w:val="StyleUnderline"/>
        </w:rPr>
        <w:t xml:space="preserve"> a </w:t>
      </w:r>
      <w:r w:rsidRPr="0073612B">
        <w:rPr>
          <w:rStyle w:val="StyleUnderline"/>
          <w:highlight w:val="cyan"/>
        </w:rPr>
        <w:t>penetration</w:t>
      </w:r>
      <w:r w:rsidRPr="00BD483B">
        <w:rPr>
          <w:rStyle w:val="StyleUnderline"/>
        </w:rPr>
        <w:t xml:space="preserve"> at the scale of WannaCry or </w:t>
      </w:r>
      <w:proofErr w:type="spellStart"/>
      <w:r w:rsidRPr="00BD483B">
        <w:rPr>
          <w:rStyle w:val="StyleUnderline"/>
        </w:rPr>
        <w:t>NotPetya</w:t>
      </w:r>
      <w:proofErr w:type="spellEnd"/>
      <w:r w:rsidRPr="00BD483B">
        <w:t xml:space="preserve">, or the cyber-security and safety failures of AWS or </w:t>
      </w:r>
      <w:proofErr w:type="spellStart"/>
      <w:r w:rsidRPr="00BD483B">
        <w:t>Mirai</w:t>
      </w:r>
      <w:proofErr w:type="spellEnd"/>
      <w:r w:rsidRPr="00BD483B">
        <w:t xml:space="preserve">, </w:t>
      </w:r>
      <w:r w:rsidRPr="0073612B">
        <w:rPr>
          <w:rStyle w:val="StyleUnderline"/>
          <w:highlight w:val="cyan"/>
        </w:rPr>
        <w:t>into a</w:t>
      </w:r>
      <w:r w:rsidRPr="00BD483B">
        <w:rPr>
          <w:rStyle w:val="StyleUnderline"/>
        </w:rPr>
        <w:t xml:space="preserve"> </w:t>
      </w:r>
      <w:r w:rsidRPr="00BD483B">
        <w:rPr>
          <w:rStyle w:val="Emphasis"/>
        </w:rPr>
        <w:t xml:space="preserve">social </w:t>
      </w:r>
      <w:r w:rsidRPr="0073612B">
        <w:rPr>
          <w:rStyle w:val="Emphasis"/>
          <w:highlight w:val="cyan"/>
        </w:rPr>
        <w:t>catastrophe</w:t>
      </w:r>
      <w:r w:rsidRPr="0073612B">
        <w:rPr>
          <w:highlight w:val="cyan"/>
        </w:rPr>
        <w:t xml:space="preserve">, </w:t>
      </w:r>
      <w:r w:rsidRPr="00BD483B">
        <w:rPr>
          <w:rStyle w:val="StyleUnderline"/>
        </w:rPr>
        <w:t>in which</w:t>
      </w:r>
      <w:r w:rsidRPr="00BD483B">
        <w:t xml:space="preserve"> the basic </w:t>
      </w:r>
      <w:r w:rsidRPr="0073612B">
        <w:rPr>
          <w:rStyle w:val="Emphasis"/>
          <w:highlight w:val="cyan"/>
        </w:rPr>
        <w:t>infrastructure</w:t>
      </w:r>
      <w:r w:rsidRPr="0073612B">
        <w:rPr>
          <w:highlight w:val="cyan"/>
        </w:rPr>
        <w:t xml:space="preserve"> </w:t>
      </w:r>
      <w:r w:rsidRPr="00BD483B">
        <w:rPr>
          <w:rStyle w:val="StyleUnderline"/>
        </w:rPr>
        <w:t>of</w:t>
      </w:r>
      <w:r w:rsidRPr="00BD483B">
        <w:t xml:space="preserve"> the city or </w:t>
      </w:r>
      <w:r w:rsidRPr="00BD483B">
        <w:rPr>
          <w:rStyle w:val="StyleUnderline"/>
        </w:rPr>
        <w:t xml:space="preserve">an </w:t>
      </w:r>
      <w:r w:rsidRPr="00BD483B">
        <w:rPr>
          <w:rStyle w:val="Emphasis"/>
        </w:rPr>
        <w:t>entire region</w:t>
      </w:r>
      <w:r w:rsidRPr="00BD483B">
        <w:t xml:space="preserve"> </w:t>
      </w:r>
      <w:r w:rsidRPr="00BD483B">
        <w:rPr>
          <w:rStyle w:val="StyleUnderline"/>
        </w:rPr>
        <w:t xml:space="preserve">could be </w:t>
      </w:r>
      <w:r w:rsidRPr="0073612B">
        <w:rPr>
          <w:rStyle w:val="StyleUnderline"/>
          <w:highlight w:val="cyan"/>
        </w:rPr>
        <w:t xml:space="preserve">disabled, </w:t>
      </w:r>
      <w:r w:rsidRPr="00BD483B">
        <w:rPr>
          <w:rStyle w:val="StyleUnderline"/>
        </w:rPr>
        <w:t>or used</w:t>
      </w:r>
      <w:r w:rsidRPr="00BD483B">
        <w:t xml:space="preserve"> </w:t>
      </w:r>
      <w:r w:rsidRPr="00BD483B">
        <w:rPr>
          <w:rStyle w:val="StyleUnderline"/>
        </w:rPr>
        <w:t xml:space="preserve">as a tool for </w:t>
      </w:r>
      <w:r w:rsidRPr="00BD483B">
        <w:rPr>
          <w:rStyle w:val="Emphasis"/>
        </w:rPr>
        <w:t xml:space="preserve">even </w:t>
      </w:r>
      <w:r w:rsidRPr="0073612B">
        <w:rPr>
          <w:rStyle w:val="Emphasis"/>
          <w:highlight w:val="cyan"/>
        </w:rPr>
        <w:t>more damaging</w:t>
      </w:r>
      <w:r w:rsidRPr="00BD483B">
        <w:t xml:space="preserve"> </w:t>
      </w:r>
      <w:r w:rsidRPr="00BD483B">
        <w:rPr>
          <w:rStyle w:val="StyleUnderline"/>
        </w:rPr>
        <w:t xml:space="preserve">cyber or infrastructural </w:t>
      </w:r>
      <w:r w:rsidRPr="0073612B">
        <w:rPr>
          <w:rStyle w:val="StyleUnderline"/>
          <w:highlight w:val="cyan"/>
        </w:rPr>
        <w:t>attacks</w:t>
      </w:r>
      <w:r w:rsidRPr="00BD483B">
        <w:t xml:space="preserve">. While </w:t>
      </w:r>
      <w:r w:rsidRPr="0073612B">
        <w:rPr>
          <w:rStyle w:val="StyleUnderline"/>
          <w:highlight w:val="cyan"/>
        </w:rPr>
        <w:t>cybersecurity is</w:t>
      </w:r>
      <w:r w:rsidRPr="00BD483B">
        <w:t xml:space="preserve"> sophisticated and more can be done on this front, it </w:t>
      </w:r>
      <w:r w:rsidRPr="00BD483B">
        <w:rPr>
          <w:rStyle w:val="StyleUnderline"/>
        </w:rPr>
        <w:t>is</w:t>
      </w:r>
      <w:r w:rsidRPr="00BD483B">
        <w:t xml:space="preserve"> in many ways </w:t>
      </w:r>
      <w:r w:rsidRPr="00BD483B">
        <w:rPr>
          <w:rStyle w:val="StyleUnderline"/>
        </w:rPr>
        <w:t xml:space="preserve">fighting </w:t>
      </w:r>
      <w:r w:rsidRPr="0073612B">
        <w:rPr>
          <w:rStyle w:val="StyleUnderline"/>
          <w:highlight w:val="cyan"/>
        </w:rPr>
        <w:t xml:space="preserve">a </w:t>
      </w:r>
      <w:r w:rsidRPr="0073612B">
        <w:rPr>
          <w:rStyle w:val="Emphasis"/>
          <w:highlight w:val="cyan"/>
        </w:rPr>
        <w:t>losing battle</w:t>
      </w:r>
      <w:r w:rsidRPr="00BD483B">
        <w:rPr>
          <w:rStyle w:val="StyleUnderline"/>
        </w:rPr>
        <w:t xml:space="preserve"> of trying </w:t>
      </w:r>
      <w:r w:rsidRPr="0073612B">
        <w:rPr>
          <w:rStyle w:val="StyleUnderline"/>
          <w:highlight w:val="cyan"/>
        </w:rPr>
        <w:t>to patch over</w:t>
      </w:r>
      <w:r w:rsidRPr="00BD483B">
        <w:rPr>
          <w:rStyle w:val="StyleUnderline"/>
        </w:rPr>
        <w:t xml:space="preserve"> an</w:t>
      </w:r>
      <w:r w:rsidRPr="00BD483B">
        <w:t xml:space="preserve"> </w:t>
      </w:r>
      <w:r w:rsidRPr="00BD483B">
        <w:rPr>
          <w:rStyle w:val="Emphasis"/>
        </w:rPr>
        <w:t xml:space="preserve">excessively </w:t>
      </w:r>
      <w:r w:rsidRPr="0073612B">
        <w:rPr>
          <w:rStyle w:val="Emphasis"/>
          <w:highlight w:val="cyan"/>
        </w:rPr>
        <w:t>interconnected</w:t>
      </w:r>
      <w:r w:rsidRPr="00BD483B">
        <w:t xml:space="preserve"> </w:t>
      </w:r>
      <w:r w:rsidRPr="00BD483B">
        <w:rPr>
          <w:rStyle w:val="StyleUnderline"/>
        </w:rPr>
        <w:t xml:space="preserve">and </w:t>
      </w:r>
      <w:r w:rsidRPr="00BD483B">
        <w:rPr>
          <w:rStyle w:val="Emphasis"/>
        </w:rPr>
        <w:t>fragile</w:t>
      </w:r>
      <w:r w:rsidRPr="00BD483B">
        <w:rPr>
          <w:rStyle w:val="StyleUnderline"/>
        </w:rPr>
        <w:t xml:space="preserve"> </w:t>
      </w:r>
      <w:r w:rsidRPr="0073612B">
        <w:rPr>
          <w:rStyle w:val="StyleUnderline"/>
          <w:highlight w:val="cyan"/>
        </w:rPr>
        <w:t>system</w:t>
      </w:r>
      <w:r w:rsidRPr="00BD483B">
        <w:rPr>
          <w:rStyle w:val="StyleUnderline"/>
        </w:rPr>
        <w:t>, on which we are</w:t>
      </w:r>
      <w:r w:rsidRPr="00BD483B">
        <w:t xml:space="preserve"> increasingly </w:t>
      </w:r>
      <w:r w:rsidRPr="00BD483B">
        <w:rPr>
          <w:rStyle w:val="Emphasis"/>
        </w:rPr>
        <w:t>intensely dependent</w:t>
      </w:r>
      <w:r w:rsidRPr="00BD483B">
        <w:t xml:space="preserve">. As </w:t>
      </w:r>
      <w:proofErr w:type="spellStart"/>
      <w:r w:rsidRPr="00BD483B">
        <w:t>Hypponen</w:t>
      </w:r>
      <w:proofErr w:type="spellEnd"/>
      <w:r w:rsidRPr="00BD483B">
        <w:t xml:space="preserve"> declares, summarizing the security status of digitally interconnected devices, ‘Whenever an appliance </w:t>
      </w:r>
      <w:proofErr w:type="gramStart"/>
      <w:r w:rsidRPr="00BD483B">
        <w:t>is described as being</w:t>
      </w:r>
      <w:proofErr w:type="gramEnd"/>
      <w:r w:rsidRPr="00BD483B">
        <w:t xml:space="preserve"> ‘smart’, it’s vulnerable’ (</w:t>
      </w:r>
      <w:proofErr w:type="spellStart"/>
      <w:r w:rsidRPr="00BD483B">
        <w:t>Hypponen</w:t>
      </w:r>
      <w:proofErr w:type="spellEnd"/>
      <w:r w:rsidRPr="00BD483B">
        <w:t xml:space="preserve"> &amp; Nyman, 2017, p. 5). And yet </w:t>
      </w:r>
      <w:r w:rsidRPr="00BD483B">
        <w:rPr>
          <w:rStyle w:val="StyleUnderline"/>
        </w:rPr>
        <w:t xml:space="preserve">the </w:t>
      </w:r>
      <w:r w:rsidRPr="0073612B">
        <w:rPr>
          <w:rStyle w:val="StyleUnderline"/>
          <w:highlight w:val="cyan"/>
        </w:rPr>
        <w:lastRenderedPageBreak/>
        <w:t xml:space="preserve">current trajectory is </w:t>
      </w:r>
      <w:r w:rsidRPr="00BD483B">
        <w:rPr>
          <w:rStyle w:val="Emphasis"/>
        </w:rPr>
        <w:t>ever-</w:t>
      </w:r>
      <w:r w:rsidRPr="0073612B">
        <w:rPr>
          <w:rStyle w:val="Emphasis"/>
          <w:highlight w:val="cyan"/>
        </w:rPr>
        <w:t>greater damages</w:t>
      </w:r>
      <w:r w:rsidRPr="00BD483B">
        <w:t xml:space="preserve"> </w:t>
      </w:r>
      <w:r w:rsidRPr="00BD483B">
        <w:rPr>
          <w:rStyle w:val="StyleUnderline"/>
        </w:rPr>
        <w:t>as companies</w:t>
      </w:r>
      <w:r w:rsidRPr="00BD483B">
        <w:t xml:space="preserve"> continue to </w:t>
      </w:r>
      <w:r w:rsidRPr="00BD483B">
        <w:rPr>
          <w:rStyle w:val="StyleUnderline"/>
        </w:rPr>
        <w:t>work towards</w:t>
      </w:r>
      <w:r w:rsidRPr="00BD483B">
        <w:t xml:space="preserve"> their </w:t>
      </w:r>
      <w:r w:rsidRPr="00BD483B">
        <w:rPr>
          <w:rStyle w:val="StyleUnderline"/>
        </w:rPr>
        <w:t>goals of</w:t>
      </w:r>
      <w:r w:rsidRPr="00BD483B">
        <w:t xml:space="preserve"> ever-greater </w:t>
      </w:r>
      <w:r w:rsidRPr="00BD483B">
        <w:rPr>
          <w:rStyle w:val="Emphasis"/>
        </w:rPr>
        <w:t>network integration</w:t>
      </w:r>
      <w:r w:rsidRPr="00BD483B">
        <w:t xml:space="preserve"> </w:t>
      </w:r>
      <w:r w:rsidRPr="00BD483B">
        <w:rPr>
          <w:rStyle w:val="StyleUnderline"/>
        </w:rPr>
        <w:t xml:space="preserve">of social, </w:t>
      </w:r>
      <w:proofErr w:type="gramStart"/>
      <w:r w:rsidRPr="00BD483B">
        <w:rPr>
          <w:rStyle w:val="StyleUnderline"/>
        </w:rPr>
        <w:t>material</w:t>
      </w:r>
      <w:proofErr w:type="gramEnd"/>
      <w:r w:rsidRPr="00BD483B">
        <w:rPr>
          <w:rStyle w:val="StyleUnderline"/>
        </w:rPr>
        <w:t xml:space="preserve"> and political life with the </w:t>
      </w:r>
      <w:r w:rsidRPr="00BD483B">
        <w:rPr>
          <w:rStyle w:val="Emphasis"/>
        </w:rPr>
        <w:t>digital economy</w:t>
      </w:r>
      <w:r w:rsidRPr="00BD483B">
        <w:t xml:space="preserve">. </w:t>
      </w:r>
      <w:r w:rsidRPr="00BD483B">
        <w:rPr>
          <w:rStyle w:val="StyleUnderline"/>
        </w:rPr>
        <w:t>With</w:t>
      </w:r>
      <w:r w:rsidRPr="00BD483B">
        <w:t xml:space="preserve"> the </w:t>
      </w:r>
      <w:r w:rsidRPr="00BD483B">
        <w:rPr>
          <w:rStyle w:val="StyleUnderline"/>
        </w:rPr>
        <w:t>growing</w:t>
      </w:r>
      <w:r w:rsidRPr="00BD483B">
        <w:t xml:space="preserve"> </w:t>
      </w:r>
      <w:r w:rsidRPr="00BD483B">
        <w:rPr>
          <w:rStyle w:val="Emphasis"/>
        </w:rPr>
        <w:t>complexity</w:t>
      </w:r>
      <w:r w:rsidRPr="00BD483B">
        <w:t xml:space="preserve"> of digital interconnections – both within the digital system and at the human-digital interface (see Greenfield, 2017) – </w:t>
      </w:r>
      <w:r w:rsidRPr="00BD483B">
        <w:rPr>
          <w:rStyle w:val="StyleUnderline"/>
        </w:rPr>
        <w:t>mismatches between</w:t>
      </w:r>
      <w:r w:rsidRPr="00BD483B">
        <w:t xml:space="preserve"> the </w:t>
      </w:r>
      <w:r w:rsidRPr="00BD483B">
        <w:rPr>
          <w:rStyle w:val="StyleUnderline"/>
        </w:rPr>
        <w:t>knowledge of programmers who create the code</w:t>
      </w:r>
      <w:r w:rsidRPr="00BD483B">
        <w:t xml:space="preserve"> for software </w:t>
      </w:r>
      <w:r w:rsidRPr="00BD483B">
        <w:rPr>
          <w:rStyle w:val="StyleUnderline"/>
        </w:rPr>
        <w:t xml:space="preserve">and the </w:t>
      </w:r>
      <w:r w:rsidRPr="00BD483B">
        <w:rPr>
          <w:rStyle w:val="Emphasis"/>
        </w:rPr>
        <w:t>impacts</w:t>
      </w:r>
      <w:r w:rsidRPr="00BD483B">
        <w:t xml:space="preserve"> </w:t>
      </w:r>
      <w:r w:rsidRPr="00BD483B">
        <w:rPr>
          <w:rStyle w:val="StyleUnderline"/>
        </w:rPr>
        <w:t>that software’s vulnerabilities have continue to grow</w:t>
      </w:r>
      <w:r w:rsidRPr="00BD483B">
        <w:t xml:space="preserve">. </w:t>
      </w:r>
      <w:r w:rsidRPr="00BD483B">
        <w:rPr>
          <w:rStyle w:val="StyleUnderline"/>
        </w:rPr>
        <w:t>This mismatch</w:t>
      </w:r>
      <w:r w:rsidRPr="00BD483B">
        <w:t xml:space="preserve"> thus further </w:t>
      </w:r>
      <w:r w:rsidRPr="00BD483B">
        <w:rPr>
          <w:rStyle w:val="Emphasis"/>
        </w:rPr>
        <w:t>intensifies</w:t>
      </w:r>
      <w:r w:rsidRPr="00BD483B">
        <w:t xml:space="preserve"> the </w:t>
      </w:r>
      <w:r w:rsidRPr="00BD483B">
        <w:rPr>
          <w:rStyle w:val="StyleUnderline"/>
        </w:rPr>
        <w:t>space for avoiding</w:t>
      </w:r>
      <w:r w:rsidRPr="00BD483B">
        <w:t xml:space="preserve"> </w:t>
      </w:r>
      <w:r w:rsidRPr="00BD483B">
        <w:rPr>
          <w:rStyle w:val="StyleUnderline"/>
        </w:rPr>
        <w:t>responsibility for</w:t>
      </w:r>
      <w:r w:rsidRPr="00BD483B">
        <w:t xml:space="preserve"> the </w:t>
      </w:r>
      <w:r w:rsidRPr="00BD483B">
        <w:rPr>
          <w:rStyle w:val="StyleUnderline"/>
        </w:rPr>
        <w:t>damages promulgated</w:t>
      </w:r>
      <w:r w:rsidRPr="00BD483B">
        <w:t xml:space="preserve"> </w:t>
      </w:r>
      <w:r w:rsidRPr="00BD483B">
        <w:rPr>
          <w:rStyle w:val="Emphasis"/>
        </w:rPr>
        <w:t>across these systems</w:t>
      </w:r>
      <w:r w:rsidRPr="00BD483B">
        <w:t xml:space="preserve">. As Naughton (2017) has highlighted, legal </w:t>
      </w:r>
      <w:r w:rsidRPr="00BD483B">
        <w:rPr>
          <w:rStyle w:val="StyleUnderline"/>
        </w:rPr>
        <w:t>responsibility in the digital economy is</w:t>
      </w:r>
      <w:r w:rsidRPr="00BD483B">
        <w:t xml:space="preserve"> </w:t>
      </w:r>
      <w:r w:rsidRPr="00BD483B">
        <w:rPr>
          <w:rStyle w:val="Emphasis"/>
        </w:rPr>
        <w:t>rarely</w:t>
      </w:r>
      <w:r w:rsidRPr="00BD483B">
        <w:t xml:space="preserve"> even close to </w:t>
      </w:r>
      <w:r w:rsidRPr="00BD483B">
        <w:rPr>
          <w:rStyle w:val="StyleUnderline"/>
        </w:rPr>
        <w:t>commensurate to</w:t>
      </w:r>
      <w:r w:rsidRPr="00BD483B">
        <w:t xml:space="preserve"> the </w:t>
      </w:r>
      <w:r w:rsidRPr="00BD483B">
        <w:rPr>
          <w:rStyle w:val="StyleUnderline"/>
        </w:rPr>
        <w:t>damages wreaked through the failures of their created products</w:t>
      </w:r>
      <w:r w:rsidRPr="00BD483B">
        <w:t xml:space="preserve">. </w:t>
      </w:r>
      <w:r w:rsidRPr="00BD483B">
        <w:rPr>
          <w:rStyle w:val="StyleUnderline"/>
        </w:rPr>
        <w:t xml:space="preserve">That it has not been seriously broached that any of the companies above be held even partially legally culpable for the collateral damages due to the breaches of their software exemplifies the extent to which the digital economy is </w:t>
      </w:r>
      <w:r w:rsidRPr="00BD483B">
        <w:rPr>
          <w:rStyle w:val="Emphasis"/>
        </w:rPr>
        <w:t>dominated</w:t>
      </w:r>
      <w:r w:rsidRPr="00BD483B">
        <w:t xml:space="preserve"> </w:t>
      </w:r>
      <w:r w:rsidRPr="00BD483B">
        <w:rPr>
          <w:rStyle w:val="StyleUnderline"/>
        </w:rPr>
        <w:t xml:space="preserve">by intermediaries that are always seeking to </w:t>
      </w:r>
      <w:r w:rsidRPr="00BD483B">
        <w:rPr>
          <w:rStyle w:val="Emphasis"/>
        </w:rPr>
        <w:t>further install</w:t>
      </w:r>
      <w:r w:rsidRPr="00BD483B">
        <w:t xml:space="preserve"> </w:t>
      </w:r>
      <w:r w:rsidRPr="00BD483B">
        <w:rPr>
          <w:rStyle w:val="StyleUnderline"/>
        </w:rPr>
        <w:t xml:space="preserve">themselves in people’s basic </w:t>
      </w:r>
      <w:proofErr w:type="spellStart"/>
      <w:r w:rsidRPr="00BD483B">
        <w:rPr>
          <w:rStyle w:val="StyleUnderline"/>
        </w:rPr>
        <w:t>functionings</w:t>
      </w:r>
      <w:proofErr w:type="spellEnd"/>
      <w:r w:rsidRPr="00BD483B">
        <w:t xml:space="preserve"> and general capabilities, </w:t>
      </w:r>
      <w:r w:rsidRPr="00BD483B">
        <w:rPr>
          <w:rStyle w:val="StyleUnderline"/>
        </w:rPr>
        <w:t xml:space="preserve">but are </w:t>
      </w:r>
      <w:r w:rsidRPr="00BD483B">
        <w:rPr>
          <w:rStyle w:val="Emphasis"/>
        </w:rPr>
        <w:t>not held responsible</w:t>
      </w:r>
      <w:r w:rsidRPr="00BD483B">
        <w:t xml:space="preserve"> </w:t>
      </w:r>
      <w:r w:rsidRPr="00BD483B">
        <w:rPr>
          <w:rStyle w:val="StyleUnderline"/>
        </w:rPr>
        <w:t>when their intermediary roles are suspended</w:t>
      </w:r>
      <w:r w:rsidRPr="00BD483B">
        <w:t xml:space="preserve"> – even when there are enormous path-dependent negative side-effects from breaches and breakdowns. </w:t>
      </w:r>
      <w:r w:rsidRPr="00BD483B">
        <w:rPr>
          <w:rStyle w:val="StyleUnderline"/>
        </w:rPr>
        <w:t>The</w:t>
      </w:r>
      <w:r w:rsidRPr="00BD483B">
        <w:t xml:space="preserve"> massive </w:t>
      </w:r>
      <w:r w:rsidRPr="0073612B">
        <w:rPr>
          <w:rStyle w:val="StyleUnderline"/>
          <w:highlight w:val="cyan"/>
        </w:rPr>
        <w:t xml:space="preserve">complexity </w:t>
      </w:r>
      <w:r w:rsidRPr="00BD483B">
        <w:rPr>
          <w:rStyle w:val="StyleUnderline"/>
        </w:rPr>
        <w:t>of the networks</w:t>
      </w:r>
      <w:r w:rsidRPr="00BD483B">
        <w:t xml:space="preserve"> of information they have contributed to creating and the inchoate nature of the damages they enable, which interact with many other causes – that is, they are not solely responsible for Russian political influence or the damaging of political discourse, but their business models play a definite, but indeterminate role in these processes – </w:t>
      </w:r>
      <w:r w:rsidRPr="0073612B">
        <w:rPr>
          <w:rStyle w:val="Emphasis"/>
          <w:highlight w:val="cyan"/>
        </w:rPr>
        <w:t>institutionalizes</w:t>
      </w:r>
      <w:r w:rsidRPr="00BD483B">
        <w:t xml:space="preserve"> a kind of </w:t>
      </w:r>
      <w:r w:rsidRPr="00BD483B">
        <w:rPr>
          <w:rStyle w:val="Emphasis"/>
        </w:rPr>
        <w:t xml:space="preserve">structural </w:t>
      </w:r>
      <w:r w:rsidRPr="0073612B">
        <w:rPr>
          <w:rStyle w:val="Emphasis"/>
          <w:highlight w:val="cyan"/>
        </w:rPr>
        <w:t>recklessness</w:t>
      </w:r>
      <w:r w:rsidRPr="00BD483B">
        <w:t xml:space="preserve"> and irresponsibility </w:t>
      </w:r>
      <w:r w:rsidRPr="00BD483B">
        <w:rPr>
          <w:rStyle w:val="StyleUnderline"/>
        </w:rPr>
        <w:t xml:space="preserve">at the </w:t>
      </w:r>
      <w:proofErr w:type="spellStart"/>
      <w:r w:rsidRPr="00BD483B">
        <w:rPr>
          <w:rStyle w:val="StyleUnderline"/>
        </w:rPr>
        <w:t>centre</w:t>
      </w:r>
      <w:proofErr w:type="spellEnd"/>
      <w:r w:rsidRPr="00BD483B">
        <w:rPr>
          <w:rStyle w:val="StyleUnderline"/>
        </w:rPr>
        <w:t xml:space="preserve"> of </w:t>
      </w:r>
      <w:r w:rsidRPr="00BD483B">
        <w:rPr>
          <w:rStyle w:val="Emphasis"/>
        </w:rPr>
        <w:t>digital innovation</w:t>
      </w:r>
      <w:r w:rsidRPr="00BD483B">
        <w:t xml:space="preserve">. While a critical, reflexive systemic risk analysis cannot be used to predict the future, it can aid in identifying important vulnerabilities that create the potential for system-wide risks. </w:t>
      </w:r>
      <w:r w:rsidRPr="00BD483B">
        <w:rPr>
          <w:rStyle w:val="StyleUnderline"/>
        </w:rPr>
        <w:t xml:space="preserve">High levels of </w:t>
      </w:r>
      <w:r w:rsidRPr="0073612B">
        <w:rPr>
          <w:rStyle w:val="Emphasis"/>
          <w:highlight w:val="cyan"/>
        </w:rPr>
        <w:t>interconnectedness</w:t>
      </w:r>
      <w:r w:rsidRPr="00BD483B">
        <w:t xml:space="preserve">, </w:t>
      </w:r>
      <w:r w:rsidRPr="00BD483B">
        <w:rPr>
          <w:rStyle w:val="Emphasis"/>
        </w:rPr>
        <w:t>complexity</w:t>
      </w:r>
      <w:r w:rsidRPr="00BD483B">
        <w:t xml:space="preserve">, </w:t>
      </w:r>
      <w:r w:rsidRPr="00BD483B">
        <w:rPr>
          <w:rStyle w:val="Emphasis"/>
        </w:rPr>
        <w:t xml:space="preserve">low </w:t>
      </w:r>
      <w:proofErr w:type="gramStart"/>
      <w:r w:rsidRPr="00BD483B">
        <w:rPr>
          <w:rStyle w:val="Emphasis"/>
        </w:rPr>
        <w:t>redundancy</w:t>
      </w:r>
      <w:proofErr w:type="gramEnd"/>
      <w:r w:rsidRPr="00BD483B">
        <w:t xml:space="preserve"> </w:t>
      </w:r>
      <w:r w:rsidRPr="00BD483B">
        <w:rPr>
          <w:rStyle w:val="StyleUnderline"/>
        </w:rPr>
        <w:t>and</w:t>
      </w:r>
      <w:r w:rsidRPr="00BD483B">
        <w:t xml:space="preserve"> high levels of </w:t>
      </w:r>
      <w:r w:rsidRPr="00BD483B">
        <w:rPr>
          <w:rStyle w:val="Emphasis"/>
        </w:rPr>
        <w:t>mismatch</w:t>
      </w:r>
      <w:r w:rsidRPr="00BD483B">
        <w:t xml:space="preserve"> between activity and knowledge, </w:t>
      </w:r>
      <w:r w:rsidRPr="00BD483B">
        <w:rPr>
          <w:rStyle w:val="StyleUnderline"/>
        </w:rPr>
        <w:t>alongside</w:t>
      </w:r>
      <w:r w:rsidRPr="00BD483B">
        <w:t xml:space="preserve"> </w:t>
      </w:r>
      <w:r w:rsidRPr="00BD483B">
        <w:rPr>
          <w:rStyle w:val="Emphasis"/>
        </w:rPr>
        <w:t>low culpability</w:t>
      </w:r>
      <w:r w:rsidRPr="00BD483B">
        <w:t xml:space="preserve"> </w:t>
      </w:r>
      <w:r w:rsidRPr="00BD483B">
        <w:rPr>
          <w:rStyle w:val="StyleUnderline"/>
        </w:rPr>
        <w:t xml:space="preserve">is a </w:t>
      </w:r>
      <w:r w:rsidRPr="00BD483B">
        <w:rPr>
          <w:rStyle w:val="Emphasis"/>
        </w:rPr>
        <w:t>toxic combination</w:t>
      </w:r>
      <w:r w:rsidRPr="00BD483B">
        <w:t xml:space="preserve"> </w:t>
      </w:r>
      <w:r w:rsidRPr="00BD483B">
        <w:rPr>
          <w:rStyle w:val="StyleUnderline"/>
        </w:rPr>
        <w:t>that created the conditions for</w:t>
      </w:r>
      <w:r w:rsidRPr="00BD483B">
        <w:t xml:space="preserve"> a social crisis in </w:t>
      </w:r>
      <w:r w:rsidRPr="00BD483B">
        <w:rPr>
          <w:rStyle w:val="Emphasis"/>
        </w:rPr>
        <w:t>2008</w:t>
      </w:r>
      <w:r w:rsidRPr="00BD483B">
        <w:t xml:space="preserve">. </w:t>
      </w:r>
      <w:proofErr w:type="gramStart"/>
      <w:r w:rsidRPr="00BD483B">
        <w:t>Likewise</w:t>
      </w:r>
      <w:proofErr w:type="gramEnd"/>
      <w:r w:rsidRPr="00BD483B">
        <w:t xml:space="preserve"> </w:t>
      </w:r>
      <w:r w:rsidRPr="00BD483B">
        <w:rPr>
          <w:rStyle w:val="StyleUnderline"/>
        </w:rPr>
        <w:t>this toxic combination is</w:t>
      </w:r>
      <w:r w:rsidRPr="00BD483B">
        <w:t xml:space="preserve"> increasingly </w:t>
      </w:r>
      <w:r w:rsidRPr="00BD483B">
        <w:rPr>
          <w:rStyle w:val="StyleUnderline"/>
        </w:rPr>
        <w:t>being manifested in the</w:t>
      </w:r>
      <w:r w:rsidRPr="00BD483B">
        <w:t xml:space="preserve"> contemporary </w:t>
      </w:r>
      <w:r w:rsidRPr="00BD483B">
        <w:rPr>
          <w:rStyle w:val="StyleUnderline"/>
        </w:rPr>
        <w:t>networked</w:t>
      </w:r>
      <w:r w:rsidRPr="00BD483B">
        <w:t xml:space="preserve"> </w:t>
      </w:r>
      <w:r w:rsidRPr="00BD483B">
        <w:rPr>
          <w:rStyle w:val="Emphasis"/>
        </w:rPr>
        <w:t>digital economy</w:t>
      </w:r>
      <w:r w:rsidRPr="00BD483B">
        <w:t xml:space="preserve">, </w:t>
      </w:r>
      <w:r w:rsidRPr="00BD483B">
        <w:rPr>
          <w:rStyle w:val="StyleUnderline"/>
        </w:rPr>
        <w:t xml:space="preserve">which could </w:t>
      </w:r>
      <w:r w:rsidRPr="0073612B">
        <w:rPr>
          <w:rStyle w:val="StyleUnderline"/>
          <w:highlight w:val="cyan"/>
        </w:rPr>
        <w:t>generate</w:t>
      </w:r>
      <w:r w:rsidRPr="00BD483B">
        <w:rPr>
          <w:rStyle w:val="StyleUnderline"/>
        </w:rPr>
        <w:t xml:space="preserve"> another </w:t>
      </w:r>
      <w:r w:rsidRPr="00BD483B">
        <w:rPr>
          <w:rStyle w:val="Emphasis"/>
        </w:rPr>
        <w:t xml:space="preserve">systemic social </w:t>
      </w:r>
      <w:r w:rsidRPr="0073612B">
        <w:rPr>
          <w:rStyle w:val="Emphasis"/>
          <w:highlight w:val="cyan"/>
        </w:rPr>
        <w:t>crisis</w:t>
      </w:r>
      <w:r w:rsidRPr="00BD483B">
        <w:t xml:space="preserve"> </w:t>
      </w:r>
      <w:r w:rsidRPr="00BD483B">
        <w:rPr>
          <w:rStyle w:val="StyleUnderline"/>
        </w:rPr>
        <w:t xml:space="preserve">that, given the existing scope and granularity of dependence of social life on </w:t>
      </w:r>
      <w:r w:rsidRPr="00BD483B">
        <w:rPr>
          <w:rStyle w:val="Emphasis"/>
        </w:rPr>
        <w:t>digitally networked devices</w:t>
      </w:r>
      <w:r w:rsidRPr="00BD483B">
        <w:t xml:space="preserve">, potentially could </w:t>
      </w:r>
      <w:r w:rsidRPr="00BD483B">
        <w:rPr>
          <w:rStyle w:val="StyleUnderline"/>
        </w:rPr>
        <w:t xml:space="preserve">be </w:t>
      </w:r>
      <w:r w:rsidRPr="0073612B">
        <w:rPr>
          <w:rStyle w:val="StyleUnderline"/>
          <w:highlight w:val="cyan"/>
        </w:rPr>
        <w:t>of</w:t>
      </w:r>
      <w:r w:rsidRPr="00BD483B">
        <w:t xml:space="preserve"> even </w:t>
      </w:r>
      <w:r w:rsidRPr="0073612B">
        <w:rPr>
          <w:rStyle w:val="Emphasis"/>
          <w:highlight w:val="cyan"/>
        </w:rPr>
        <w:t>great</w:t>
      </w:r>
      <w:r w:rsidRPr="00BD483B">
        <w:rPr>
          <w:rStyle w:val="Emphasis"/>
        </w:rPr>
        <w:t xml:space="preserve">er </w:t>
      </w:r>
      <w:r w:rsidRPr="0073612B">
        <w:rPr>
          <w:rStyle w:val="Emphasis"/>
          <w:highlight w:val="cyan"/>
        </w:rPr>
        <w:t>proportions</w:t>
      </w:r>
      <w:r w:rsidRPr="00BD483B">
        <w:t>.</w:t>
      </w:r>
    </w:p>
    <w:p w14:paraId="28FA9293" w14:textId="77777777" w:rsidR="00EC2263" w:rsidRPr="00893F36" w:rsidRDefault="00EC2263" w:rsidP="00EC2263">
      <w:pPr>
        <w:pStyle w:val="Heading4"/>
      </w:pPr>
      <w:r w:rsidRPr="00893F36">
        <w:t xml:space="preserve">Specifically, big tech has become </w:t>
      </w:r>
      <w:r w:rsidRPr="00893F36">
        <w:rPr>
          <w:u w:val="single"/>
        </w:rPr>
        <w:t>too big to fail</w:t>
      </w:r>
      <w:r w:rsidRPr="00893F36">
        <w:t xml:space="preserve">. The combination of </w:t>
      </w:r>
      <w:r w:rsidRPr="00893F36">
        <w:rPr>
          <w:u w:val="single"/>
        </w:rPr>
        <w:t>network effects and financial services</w:t>
      </w:r>
      <w:r w:rsidRPr="00893F36">
        <w:t xml:space="preserve"> makes cyber-attacks </w:t>
      </w:r>
      <w:r w:rsidRPr="00893F36">
        <w:rPr>
          <w:u w:val="single"/>
        </w:rPr>
        <w:t>inevitable</w:t>
      </w:r>
      <w:r w:rsidRPr="00893F36">
        <w:t>.</w:t>
      </w:r>
    </w:p>
    <w:p w14:paraId="2FD5D656" w14:textId="77777777" w:rsidR="00EC2263" w:rsidRPr="00BD483B" w:rsidRDefault="00EC2263" w:rsidP="00EC2263">
      <w:proofErr w:type="spellStart"/>
      <w:r w:rsidRPr="00BD483B">
        <w:t>Agustín</w:t>
      </w:r>
      <w:proofErr w:type="spellEnd"/>
      <w:r w:rsidRPr="00BD483B">
        <w:t xml:space="preserve"> </w:t>
      </w:r>
      <w:r w:rsidRPr="00BD483B">
        <w:rPr>
          <w:rStyle w:val="Style13ptBold"/>
        </w:rPr>
        <w:t>Carstens 22</w:t>
      </w:r>
      <w:r w:rsidRPr="00BD483B">
        <w:t xml:space="preserve">. He holds an MA and a PhD in economics from the University of Chicago. General Manager of the BIS on 1 December 2017. </w:t>
      </w:r>
      <w:proofErr w:type="spellStart"/>
      <w:r w:rsidRPr="00BD483B">
        <w:t>Mr</w:t>
      </w:r>
      <w:proofErr w:type="spellEnd"/>
      <w:r w:rsidRPr="00BD483B">
        <w:t xml:space="preserve"> Carstens was Governor of the Bank of Mexico from 2010 to 2017. A member of the BIS Board from 2011 to 2017, he was chair of the Global Economy Meeting and the Economic Consultative Committee from 2013 until 2017. He also chaired the International Monetary and Financial Committee, the IMF's policy advisory committee from 2015 to 2017. “The </w:t>
      </w:r>
      <w:r w:rsidRPr="00BD483B">
        <w:lastRenderedPageBreak/>
        <w:t xml:space="preserve">ascent of big tech.” </w:t>
      </w:r>
      <w:hyperlink r:id="rId9" w:history="1">
        <w:r w:rsidRPr="00BD483B">
          <w:rPr>
            <w:rStyle w:val="Hyperlink"/>
          </w:rPr>
          <w:t>https://www.suerf.org/suer-policy-brief/40473/regulating-big-tech-in-the-public-interest</w:t>
        </w:r>
      </w:hyperlink>
      <w:r w:rsidRPr="00BD483B">
        <w:t xml:space="preserve">. </w:t>
      </w:r>
    </w:p>
    <w:p w14:paraId="398C7F47" w14:textId="77777777" w:rsidR="00EC2263" w:rsidRPr="00BD483B" w:rsidRDefault="00EC2263" w:rsidP="00EC2263">
      <w:r w:rsidRPr="00BD483B">
        <w:rPr>
          <w:rStyle w:val="StyleUnderline"/>
        </w:rPr>
        <w:t>One of the most striking features of the digital economy is the rise of large digital platform companies – or big techs</w:t>
      </w:r>
      <w:r w:rsidRPr="00BD483B">
        <w:t xml:space="preserve">.2 Big techs are increasingly a part of our daily lives. Just look at the billions of people affected earlier this week by a temporary outage of some of these platforms. Many of us here have used a big tech service today, perhaps by checking our email or sending a message on social media. At other times, we might be ordering a product on an e-commerce platform. </w:t>
      </w:r>
      <w:r w:rsidRPr="0073612B">
        <w:rPr>
          <w:rStyle w:val="StyleUnderline"/>
          <w:highlight w:val="cyan"/>
        </w:rPr>
        <w:t>Big techs are</w:t>
      </w:r>
      <w:r w:rsidRPr="00BD483B">
        <w:rPr>
          <w:rStyle w:val="StyleUnderline"/>
        </w:rPr>
        <w:t xml:space="preserve"> also </w:t>
      </w:r>
      <w:r w:rsidRPr="0073612B">
        <w:rPr>
          <w:rStyle w:val="StyleUnderline"/>
          <w:highlight w:val="cyan"/>
        </w:rPr>
        <w:t>entering financial services</w:t>
      </w:r>
      <w:r w:rsidRPr="00BD483B">
        <w:t xml:space="preserve">. We at the BIS have been following closely how </w:t>
      </w:r>
      <w:r w:rsidRPr="00BD483B">
        <w:rPr>
          <w:rStyle w:val="StyleUnderline"/>
        </w:rPr>
        <w:t>big techs offer payments, credit, insurance, wealth management and more in every major region of the world.</w:t>
      </w:r>
      <w:r w:rsidRPr="00BD483B">
        <w:t xml:space="preserve">3 These trends are </w:t>
      </w:r>
      <w:proofErr w:type="gramStart"/>
      <w:r w:rsidRPr="00BD483B">
        <w:t>all the more</w:t>
      </w:r>
      <w:proofErr w:type="gramEnd"/>
      <w:r w:rsidRPr="00BD483B">
        <w:t xml:space="preserve"> remarkable as big techs were virtually non-existent in financial services only a decade ago. But thanks to network effects, where users attract more users, </w:t>
      </w:r>
      <w:r w:rsidRPr="00BD483B">
        <w:rPr>
          <w:rStyle w:val="StyleUnderline"/>
        </w:rPr>
        <w:t xml:space="preserve">big techs have </w:t>
      </w:r>
      <w:r w:rsidRPr="0073612B">
        <w:rPr>
          <w:rStyle w:val="StyleUnderline"/>
          <w:highlight w:val="cyan"/>
        </w:rPr>
        <w:t>achieved scale rapidly</w:t>
      </w:r>
      <w:r w:rsidRPr="0073612B">
        <w:rPr>
          <w:highlight w:val="cyan"/>
        </w:rPr>
        <w:t>.</w:t>
      </w:r>
      <w:r w:rsidRPr="00BD483B">
        <w:t xml:space="preserve"> For example, big techs have come to account for 94% of mobile payments in China in the space of just a few years.4 </w:t>
      </w:r>
      <w:r w:rsidRPr="00BD483B">
        <w:rPr>
          <w:rStyle w:val="StyleUnderline"/>
        </w:rPr>
        <w:t>Big tech credit grew by 40% in 2020 alone, to a global total of over $700 billion.</w:t>
      </w:r>
      <w:r w:rsidRPr="00BD483B">
        <w:t xml:space="preserve">5 </w:t>
      </w:r>
      <w:r w:rsidRPr="0073612B">
        <w:rPr>
          <w:rStyle w:val="Emphasis"/>
          <w:highlight w:val="cyan"/>
        </w:rPr>
        <w:t xml:space="preserve">Beyond credit, big tech </w:t>
      </w:r>
      <w:proofErr w:type="spellStart"/>
      <w:r w:rsidRPr="0073612B">
        <w:rPr>
          <w:rStyle w:val="Emphasis"/>
          <w:highlight w:val="cyan"/>
        </w:rPr>
        <w:t>stablecoin</w:t>
      </w:r>
      <w:proofErr w:type="spellEnd"/>
      <w:r w:rsidRPr="0073612B">
        <w:rPr>
          <w:rStyle w:val="Emphasis"/>
          <w:highlight w:val="cyan"/>
        </w:rPr>
        <w:t xml:space="preserve"> proposals</w:t>
      </w:r>
      <w:r w:rsidRPr="00BD483B">
        <w:rPr>
          <w:rStyle w:val="Emphasis"/>
        </w:rPr>
        <w:t xml:space="preserve"> like Facebook’s Diem may soon </w:t>
      </w:r>
      <w:r w:rsidRPr="0073612B">
        <w:rPr>
          <w:rStyle w:val="Emphasis"/>
          <w:highlight w:val="cyan"/>
        </w:rPr>
        <w:t>go live</w:t>
      </w:r>
      <w:r w:rsidRPr="00BD483B">
        <w:rPr>
          <w:rStyle w:val="Emphasis"/>
        </w:rPr>
        <w:t xml:space="preserve">, likely </w:t>
      </w:r>
      <w:r w:rsidRPr="0073612B">
        <w:rPr>
          <w:rStyle w:val="Emphasis"/>
          <w:highlight w:val="cyan"/>
        </w:rPr>
        <w:t>with rapid adoption around the world.</w:t>
      </w:r>
      <w:r w:rsidRPr="00BD483B">
        <w:rPr>
          <w:rStyle w:val="Emphasis"/>
        </w:rPr>
        <w:t xml:space="preserve"> </w:t>
      </w:r>
      <w:r w:rsidRPr="00BD483B">
        <w:t xml:space="preserve">Certainly, big tech services in general, but also in finance, have brought numerous benefits.6 BIS research has studied how big tech lenders can use new data and machine learning to efficiently allocate and price credit to small businesses, reducing the need for collateral.7 They have lowered the cost of onboarding new clients, and have helped to overcome geographic barriers to reach previously underserved customers. In this way, big techs have lowered costs and enhanced financial inclusion around the world.8 Yet </w:t>
      </w:r>
      <w:r w:rsidRPr="0073612B">
        <w:rPr>
          <w:rStyle w:val="StyleUnderline"/>
          <w:highlight w:val="cyan"/>
        </w:rPr>
        <w:t>big techs in finance raise</w:t>
      </w:r>
      <w:r w:rsidRPr="00BD483B">
        <w:rPr>
          <w:rStyle w:val="StyleUnderline"/>
        </w:rPr>
        <w:t xml:space="preserve"> at least </w:t>
      </w:r>
      <w:r w:rsidRPr="0073612B">
        <w:rPr>
          <w:rStyle w:val="StyleUnderline"/>
          <w:highlight w:val="cyan"/>
        </w:rPr>
        <w:t>three</w:t>
      </w:r>
      <w:r w:rsidRPr="00BD483B">
        <w:rPr>
          <w:rStyle w:val="StyleUnderline"/>
        </w:rPr>
        <w:t xml:space="preserve"> new </w:t>
      </w:r>
      <w:r w:rsidRPr="0073612B">
        <w:rPr>
          <w:rStyle w:val="StyleUnderline"/>
          <w:highlight w:val="cyan"/>
        </w:rPr>
        <w:t>challenges</w:t>
      </w:r>
      <w:r w:rsidRPr="00BD483B">
        <w:t xml:space="preserve">. Some of these are familiar to financial regulators, and some are decidedly not. Challenges of big tech in finance </w:t>
      </w:r>
      <w:proofErr w:type="gramStart"/>
      <w:r w:rsidRPr="0073612B">
        <w:rPr>
          <w:rStyle w:val="StyleUnderline"/>
          <w:highlight w:val="cyan"/>
        </w:rPr>
        <w:t>For</w:t>
      </w:r>
      <w:proofErr w:type="gramEnd"/>
      <w:r w:rsidRPr="0073612B">
        <w:rPr>
          <w:rStyle w:val="StyleUnderline"/>
          <w:highlight w:val="cyan"/>
        </w:rPr>
        <w:t xml:space="preserve"> central banks and</w:t>
      </w:r>
      <w:r w:rsidRPr="00BD483B">
        <w:rPr>
          <w:rStyle w:val="StyleUnderline"/>
        </w:rPr>
        <w:t xml:space="preserve"> financial </w:t>
      </w:r>
      <w:r w:rsidRPr="0073612B">
        <w:rPr>
          <w:rStyle w:val="StyleUnderline"/>
          <w:highlight w:val="cyan"/>
        </w:rPr>
        <w:t>regulators</w:t>
      </w:r>
      <w:r w:rsidRPr="00BD483B">
        <w:t xml:space="preserve">, </w:t>
      </w:r>
      <w:r w:rsidRPr="0073612B">
        <w:rPr>
          <w:rStyle w:val="Emphasis"/>
          <w:highlight w:val="cyan"/>
        </w:rPr>
        <w:t xml:space="preserve">the first and most direct set of challenges from big tech </w:t>
      </w:r>
      <w:proofErr w:type="spellStart"/>
      <w:r w:rsidRPr="0073612B">
        <w:rPr>
          <w:rStyle w:val="Emphasis"/>
          <w:highlight w:val="cyan"/>
        </w:rPr>
        <w:t>centres</w:t>
      </w:r>
      <w:proofErr w:type="spellEnd"/>
      <w:r w:rsidRPr="0073612B">
        <w:rPr>
          <w:rStyle w:val="Emphasis"/>
          <w:highlight w:val="cyan"/>
        </w:rPr>
        <w:t xml:space="preserve"> on financial stability.</w:t>
      </w:r>
      <w:r w:rsidRPr="00BD483B">
        <w:rPr>
          <w:rStyle w:val="Emphasis"/>
        </w:rPr>
        <w:t xml:space="preserve"> </w:t>
      </w:r>
      <w:r w:rsidRPr="00BD483B">
        <w:rPr>
          <w:rStyle w:val="StyleUnderline"/>
        </w:rPr>
        <w:t xml:space="preserve">Big techs have </w:t>
      </w:r>
      <w:r w:rsidRPr="0073612B">
        <w:rPr>
          <w:rStyle w:val="StyleUnderline"/>
          <w:highlight w:val="cyan"/>
        </w:rPr>
        <w:t>advantages stemming from</w:t>
      </w:r>
      <w:r w:rsidRPr="00BD483B">
        <w:rPr>
          <w:rStyle w:val="StyleUnderline"/>
        </w:rPr>
        <w:t xml:space="preserve"> their </w:t>
      </w:r>
      <w:r w:rsidRPr="0073612B">
        <w:rPr>
          <w:rStyle w:val="StyleUnderline"/>
          <w:highlight w:val="cyan"/>
        </w:rPr>
        <w:t>user data</w:t>
      </w:r>
      <w:r w:rsidRPr="00BD483B">
        <w:t xml:space="preserve">, leading to vast networks and a huge range of activities. </w:t>
      </w:r>
      <w:r w:rsidRPr="00BD483B">
        <w:rPr>
          <w:rStyle w:val="StyleUnderline"/>
        </w:rPr>
        <w:t xml:space="preserve">This advantage flowing from data </w:t>
      </w:r>
      <w:r w:rsidRPr="0073612B">
        <w:rPr>
          <w:rStyle w:val="StyleUnderline"/>
          <w:highlight w:val="cyan"/>
        </w:rPr>
        <w:t>gives rise to the</w:t>
      </w:r>
      <w:r w:rsidRPr="00BD483B">
        <w:rPr>
          <w:rStyle w:val="StyleUnderline"/>
        </w:rPr>
        <w:t xml:space="preserve"> so-called data-network-activities, or </w:t>
      </w:r>
      <w:r w:rsidRPr="0073612B">
        <w:rPr>
          <w:rStyle w:val="StyleUnderline"/>
          <w:highlight w:val="cyan"/>
        </w:rPr>
        <w:t>DNA, feedback loop</w:t>
      </w:r>
      <w:r w:rsidRPr="00BD483B">
        <w:t xml:space="preserve">. With this, big </w:t>
      </w:r>
      <w:r w:rsidRPr="0073612B">
        <w:rPr>
          <w:rStyle w:val="Emphasis"/>
          <w:highlight w:val="cyan"/>
        </w:rPr>
        <w:t>techs can move</w:t>
      </w:r>
      <w:r w:rsidRPr="00BD483B">
        <w:rPr>
          <w:rStyle w:val="Emphasis"/>
        </w:rPr>
        <w:t xml:space="preserve"> very </w:t>
      </w:r>
      <w:r w:rsidRPr="0073612B">
        <w:rPr>
          <w:rStyle w:val="Emphasis"/>
          <w:highlight w:val="cyan"/>
        </w:rPr>
        <w:t>quickly</w:t>
      </w:r>
      <w:r w:rsidRPr="00BD483B">
        <w:rPr>
          <w:rStyle w:val="Emphasis"/>
        </w:rPr>
        <w:t xml:space="preserve"> from "too small to care", </w:t>
      </w:r>
      <w:r w:rsidRPr="0073612B">
        <w:rPr>
          <w:rStyle w:val="Emphasis"/>
          <w:highlight w:val="cyan"/>
        </w:rPr>
        <w:t>to</w:t>
      </w:r>
      <w:r w:rsidRPr="00BD483B">
        <w:rPr>
          <w:rStyle w:val="Emphasis"/>
        </w:rPr>
        <w:t xml:space="preserve"> "too big to ignore" to </w:t>
      </w:r>
      <w:r w:rsidRPr="0073612B">
        <w:rPr>
          <w:rStyle w:val="Emphasis"/>
          <w:highlight w:val="cyan"/>
        </w:rPr>
        <w:t>"too big to fail"</w:t>
      </w:r>
      <w:r w:rsidRPr="0073612B">
        <w:rPr>
          <w:highlight w:val="cyan"/>
        </w:rPr>
        <w:t>.</w:t>
      </w:r>
      <w:r w:rsidRPr="00BD483B">
        <w:t xml:space="preserve">9 </w:t>
      </w:r>
      <w:r w:rsidRPr="00BD483B">
        <w:rPr>
          <w:rStyle w:val="StyleUnderline"/>
        </w:rPr>
        <w:t xml:space="preserve">Just </w:t>
      </w:r>
      <w:r w:rsidRPr="0073612B">
        <w:rPr>
          <w:rStyle w:val="StyleUnderline"/>
          <w:highlight w:val="cyan"/>
        </w:rPr>
        <w:t>four big techs provide</w:t>
      </w:r>
      <w:r w:rsidRPr="00BD483B">
        <w:rPr>
          <w:rStyle w:val="StyleUnderline"/>
        </w:rPr>
        <w:t xml:space="preserve"> nearly </w:t>
      </w:r>
      <w:r w:rsidRPr="0073612B">
        <w:rPr>
          <w:rStyle w:val="StyleUnderline"/>
          <w:highlight w:val="cyan"/>
        </w:rPr>
        <w:t>two thirds of global cloud services</w:t>
      </w:r>
      <w:r w:rsidRPr="00BD483B">
        <w:rPr>
          <w:rStyle w:val="StyleUnderline"/>
        </w:rPr>
        <w:t xml:space="preserve">, which are becoming a </w:t>
      </w:r>
      <w:r w:rsidRPr="0073612B">
        <w:rPr>
          <w:rStyle w:val="StyleUnderline"/>
          <w:highlight w:val="cyan"/>
        </w:rPr>
        <w:t>critical</w:t>
      </w:r>
      <w:r w:rsidRPr="00BD483B">
        <w:rPr>
          <w:rStyle w:val="StyleUnderline"/>
        </w:rPr>
        <w:t xml:space="preserve"> service </w:t>
      </w:r>
      <w:r w:rsidRPr="0073612B">
        <w:rPr>
          <w:rStyle w:val="StyleUnderline"/>
          <w:highlight w:val="cyan"/>
        </w:rPr>
        <w:t>for the financial sector</w:t>
      </w:r>
      <w:r w:rsidRPr="00BD483B">
        <w:rPr>
          <w:rStyle w:val="StyleUnderline"/>
        </w:rPr>
        <w:t>.</w:t>
      </w:r>
      <w:r w:rsidRPr="00BD483B">
        <w:t xml:space="preserve">10 Cloud services certainly bring advantages in terms of efficiency for individual institutions, but the </w:t>
      </w:r>
      <w:r w:rsidRPr="0073612B">
        <w:rPr>
          <w:rStyle w:val="StyleUnderline"/>
          <w:highlight w:val="cyan"/>
        </w:rPr>
        <w:t>dependence</w:t>
      </w:r>
      <w:r w:rsidRPr="00BD483B">
        <w:rPr>
          <w:rStyle w:val="StyleUnderline"/>
        </w:rPr>
        <w:t xml:space="preserve"> of the entire financial sector on just a few players </w:t>
      </w:r>
      <w:r w:rsidRPr="0073612B">
        <w:rPr>
          <w:rStyle w:val="StyleUnderline"/>
          <w:highlight w:val="cyan"/>
        </w:rPr>
        <w:t>makes the system</w:t>
      </w:r>
      <w:r w:rsidRPr="00BD483B">
        <w:t xml:space="preserve"> more </w:t>
      </w:r>
      <w:r w:rsidRPr="0073612B">
        <w:rPr>
          <w:rStyle w:val="Emphasis"/>
          <w:highlight w:val="cyan"/>
        </w:rPr>
        <w:t xml:space="preserve">vulnerable to large-scale operational failures, insolvency or </w:t>
      </w:r>
      <w:proofErr w:type="spellStart"/>
      <w:r w:rsidRPr="0073612B">
        <w:rPr>
          <w:rStyle w:val="Emphasis"/>
          <w:highlight w:val="cyan"/>
        </w:rPr>
        <w:t>cyber attacks</w:t>
      </w:r>
      <w:proofErr w:type="spellEnd"/>
      <w:r w:rsidRPr="0073612B">
        <w:rPr>
          <w:rStyle w:val="Emphasis"/>
          <w:highlight w:val="cyan"/>
        </w:rPr>
        <w:t>.</w:t>
      </w:r>
      <w:r w:rsidRPr="00BD483B">
        <w:t>11</w:t>
      </w:r>
    </w:p>
    <w:p w14:paraId="5DFB9F0F" w14:textId="77777777" w:rsidR="00EC2263" w:rsidRPr="00893F36" w:rsidRDefault="00EC2263" w:rsidP="00EC2263">
      <w:pPr>
        <w:pStyle w:val="Heading4"/>
      </w:pPr>
      <w:r w:rsidRPr="00893F36">
        <w:t xml:space="preserve">Monopolization undermines any </w:t>
      </w:r>
      <w:r w:rsidRPr="00893F36">
        <w:rPr>
          <w:u w:val="single"/>
        </w:rPr>
        <w:t>defense</w:t>
      </w:r>
      <w:r w:rsidRPr="00893F36">
        <w:t xml:space="preserve">---even small vulnerabilities multiply in scale due to </w:t>
      </w:r>
      <w:r w:rsidRPr="00893F36">
        <w:rPr>
          <w:u w:val="single"/>
        </w:rPr>
        <w:t>network effects</w:t>
      </w:r>
      <w:r w:rsidRPr="00893F36">
        <w:t>.</w:t>
      </w:r>
    </w:p>
    <w:p w14:paraId="1911DB3E" w14:textId="77777777" w:rsidR="00EC2263" w:rsidRPr="00BD483B" w:rsidRDefault="00EC2263" w:rsidP="00EC2263">
      <w:r w:rsidRPr="00BD483B">
        <w:t xml:space="preserve">Dean </w:t>
      </w:r>
      <w:r w:rsidRPr="00BD483B">
        <w:rPr>
          <w:rStyle w:val="Style13ptBold"/>
        </w:rPr>
        <w:t>Curran 20</w:t>
      </w:r>
      <w:r w:rsidRPr="00BD483B">
        <w:t>. Assistant Professor in Sociology at the University of Calgary, PhD in Sociology. “Connecting risk: Systemic risk from finance to the digital.” Economy and Society 49(2), p. 239-264.</w:t>
      </w:r>
    </w:p>
    <w:p w14:paraId="5D14965D" w14:textId="77777777" w:rsidR="00EC2263" w:rsidRPr="00BD483B" w:rsidRDefault="00EC2263" w:rsidP="00EC2263">
      <w:r w:rsidRPr="00BD483B">
        <w:t xml:space="preserve">In addition to the risks emerging from being a highly interconnected and low redundancy network, </w:t>
      </w:r>
      <w:r w:rsidRPr="00BD483B">
        <w:rPr>
          <w:rStyle w:val="StyleUnderline"/>
        </w:rPr>
        <w:t xml:space="preserve">high levels of </w:t>
      </w:r>
      <w:r w:rsidRPr="00BD483B">
        <w:rPr>
          <w:rStyle w:val="Emphasis"/>
        </w:rPr>
        <w:t>complexity</w:t>
      </w:r>
      <w:r w:rsidRPr="00BD483B">
        <w:t xml:space="preserve"> </w:t>
      </w:r>
      <w:r w:rsidRPr="00BD483B">
        <w:rPr>
          <w:rStyle w:val="StyleUnderline"/>
        </w:rPr>
        <w:t>in finance played a key role in</w:t>
      </w:r>
      <w:r w:rsidRPr="00BD483B">
        <w:t xml:space="preserve"> the lead-up to the </w:t>
      </w:r>
      <w:r w:rsidRPr="00BD483B">
        <w:lastRenderedPageBreak/>
        <w:t xml:space="preserve">financial crisis of </w:t>
      </w:r>
      <w:r w:rsidRPr="00BD483B">
        <w:rPr>
          <w:rStyle w:val="Emphasis"/>
        </w:rPr>
        <w:t>2008</w:t>
      </w:r>
      <w:r w:rsidRPr="00BD483B">
        <w:t xml:space="preserve">. </w:t>
      </w:r>
      <w:proofErr w:type="spellStart"/>
      <w:r w:rsidRPr="00BD483B">
        <w:t>Perrow</w:t>
      </w:r>
      <w:proofErr w:type="spellEnd"/>
      <w:r w:rsidRPr="00BD483B">
        <w:t xml:space="preserve"> (1984) provides a basis for distinguishing between the risk properties of different types of complexity through his differentiation between linear complexity and interactive complexity. Linear complexity involves a system with many parts, but the interactions between these parts are linear, </w:t>
      </w:r>
      <w:proofErr w:type="gramStart"/>
      <w:r w:rsidRPr="00BD483B">
        <w:t>visible</w:t>
      </w:r>
      <w:proofErr w:type="gramEnd"/>
      <w:r w:rsidRPr="00BD483B">
        <w:t xml:space="preserve"> and generally predictable. Interactive complexity involves relations between parts that are not linear, such that there is a much greater chance of one component of the system interacting with and impacting components in many different parts of the system.9 This distinction is akin to Haldane’s (2009) distinction between more modular complexities, where there are relatively separable sub-structures, and interactively complex systems, where any part of the system exhibits a higher likelihood of dependence on any other part of the system in highly unpredictable, irregular ways. </w:t>
      </w:r>
      <w:proofErr w:type="gramStart"/>
      <w:r w:rsidRPr="00BD483B">
        <w:t>For the purpose of</w:t>
      </w:r>
      <w:proofErr w:type="gramEnd"/>
      <w:r w:rsidRPr="00BD483B">
        <w:t xml:space="preserve"> exposition, these two types of complexity will be called separable complexity and interactive complexity. The </w:t>
      </w:r>
      <w:r w:rsidRPr="00BD483B">
        <w:rPr>
          <w:rStyle w:val="StyleUnderline"/>
        </w:rPr>
        <w:t>lead-up to the financial crisis is</w:t>
      </w:r>
      <w:r w:rsidRPr="00BD483B">
        <w:t xml:space="preserve"> widely </w:t>
      </w:r>
      <w:r w:rsidRPr="00BD483B">
        <w:rPr>
          <w:rStyle w:val="StyleUnderline"/>
        </w:rPr>
        <w:t xml:space="preserve">acknowledged as having experienced a </w:t>
      </w:r>
      <w:r w:rsidRPr="00BD483B">
        <w:rPr>
          <w:rStyle w:val="Emphasis"/>
        </w:rPr>
        <w:t>massive increase</w:t>
      </w:r>
      <w:r w:rsidRPr="00BD483B">
        <w:t xml:space="preserve"> </w:t>
      </w:r>
      <w:r w:rsidRPr="00BD483B">
        <w:rPr>
          <w:rStyle w:val="StyleUnderline"/>
        </w:rPr>
        <w:t xml:space="preserve">in the </w:t>
      </w:r>
      <w:r w:rsidRPr="00BD483B">
        <w:rPr>
          <w:rStyle w:val="Emphasis"/>
        </w:rPr>
        <w:t>complexity</w:t>
      </w:r>
      <w:r w:rsidRPr="00BD483B">
        <w:rPr>
          <w:rStyle w:val="StyleUnderline"/>
        </w:rPr>
        <w:t xml:space="preserve"> of the </w:t>
      </w:r>
      <w:r w:rsidRPr="00BD483B">
        <w:rPr>
          <w:rStyle w:val="Emphasis"/>
        </w:rPr>
        <w:t>financial system</w:t>
      </w:r>
      <w:r w:rsidRPr="00BD483B">
        <w:t>. Simple, short-chain securitization is consistent with risk reduction strategies (</w:t>
      </w:r>
      <w:proofErr w:type="spellStart"/>
      <w:r w:rsidRPr="00BD483B">
        <w:t>Engelen</w:t>
      </w:r>
      <w:proofErr w:type="spellEnd"/>
      <w:r w:rsidRPr="00BD483B">
        <w:t xml:space="preserve"> et al., 2011); however, complex forms of securitization led to such a level of opacity and unpredictable interactions between different financial transactions, and ultimately financial institutions, that a ‘modest increase of seriously delinquent subprime mortgages’ of 3 per cent ($34 billion) led to the fundamental disruption of the $57 trillion US financial system (Dodd, 2007). In terms of the level of complexity that was reached in the years leading up to the 2008 crisis, ABS CDOs (Collateralized Debt Obligations in which the underlying assets are Asset-Backed Securities), can provide a useful illustrative case. ABS CDOs were a particularly complex security, in which the underlying components were bundles of different tranches of a series of ABSs. The tranches of these ABSs were built out of thousands of mortgages, with the different tranches classified based on the probability of default of their underlying mortgages, with the AAA tranches offering lower rates of return due to greater security, while the lower tranches (including BBB and BB) offering higher rates of return in compensation for a higher probability of default (see Financial Crisis Inquiry Commission, 2011, p. 73). ABS CDOs (which the Financial Crisis Inquiry Commission just calls ‘CDOs’) were then </w:t>
      </w:r>
      <w:proofErr w:type="gramStart"/>
      <w:r w:rsidRPr="00BD483B">
        <w:t>made out of</w:t>
      </w:r>
      <w:proofErr w:type="gramEnd"/>
      <w:r w:rsidRPr="00BD483B">
        <w:t xml:space="preserve"> the ‘mezzanine tranches’ of ABSs, in particular the AA, A, BBB and BB tranches, which were more difficult to sell because of the higher risk attached to them. Through constructing a new security by pooling together these different tranches, the sellers of these investments were able to claim that the process of creating ABS CDOs reduced correlation between assets through diversification and hence these mezzanine tranches were then sold as securities in which the majority of the ABS CDO was rated AAA (80 per cent), despite being made almost solely of higher probability of default securities (see Financial Crisis Inquiry Commission, 2011, pp. 127–129). The repackaging of these securities provided important arbitrage opportunities, especially because of the symbolic value attached to AAA rated investments. The resulting losses from these complex forms of securitization though played a key role in the lead-up to the 2008 financial crisis (</w:t>
      </w:r>
      <w:proofErr w:type="spellStart"/>
      <w:r w:rsidRPr="00BD483B">
        <w:t>MacKenzie</w:t>
      </w:r>
      <w:proofErr w:type="spellEnd"/>
      <w:r w:rsidRPr="00BD483B">
        <w:t xml:space="preserve">, 2011, pp. 1779, 1782–1786). In addition to high levels of interconnectedness and low redundancy, </w:t>
      </w:r>
      <w:r w:rsidRPr="00BD483B">
        <w:rPr>
          <w:rStyle w:val="StyleUnderline"/>
        </w:rPr>
        <w:t xml:space="preserve">high levels of </w:t>
      </w:r>
      <w:r w:rsidRPr="0073612B">
        <w:rPr>
          <w:rStyle w:val="StyleUnderline"/>
          <w:highlight w:val="cyan"/>
        </w:rPr>
        <w:t>complexity are a</w:t>
      </w:r>
      <w:r w:rsidRPr="00BD483B">
        <w:rPr>
          <w:rStyle w:val="StyleUnderline"/>
        </w:rPr>
        <w:t xml:space="preserve">nother key </w:t>
      </w:r>
      <w:r w:rsidRPr="0073612B">
        <w:rPr>
          <w:rStyle w:val="StyleUnderline"/>
          <w:highlight w:val="cyan"/>
        </w:rPr>
        <w:t xml:space="preserve">feature of the </w:t>
      </w:r>
      <w:r w:rsidRPr="00BD483B">
        <w:rPr>
          <w:rStyle w:val="Emphasis"/>
        </w:rPr>
        <w:t xml:space="preserve">digital </w:t>
      </w:r>
      <w:r w:rsidRPr="0073612B">
        <w:rPr>
          <w:rStyle w:val="Emphasis"/>
          <w:highlight w:val="cyan"/>
        </w:rPr>
        <w:t>economy</w:t>
      </w:r>
      <w:r w:rsidRPr="00BD483B">
        <w:t xml:space="preserve">. In particular, </w:t>
      </w:r>
      <w:r w:rsidRPr="00BD483B">
        <w:rPr>
          <w:rStyle w:val="StyleUnderline"/>
        </w:rPr>
        <w:t>the</w:t>
      </w:r>
      <w:r w:rsidRPr="00BD483B">
        <w:t xml:space="preserve"> </w:t>
      </w:r>
      <w:r w:rsidRPr="00BD483B">
        <w:rPr>
          <w:rStyle w:val="Emphasis"/>
        </w:rPr>
        <w:t>digital economy</w:t>
      </w:r>
      <w:r w:rsidRPr="00BD483B">
        <w:t xml:space="preserve"> </w:t>
      </w:r>
      <w:r w:rsidRPr="00BD483B">
        <w:rPr>
          <w:rStyle w:val="StyleUnderline"/>
        </w:rPr>
        <w:t>manifests not just a high level of complexity, but</w:t>
      </w:r>
      <w:r w:rsidRPr="00BD483B">
        <w:t xml:space="preserve"> </w:t>
      </w:r>
      <w:proofErr w:type="gramStart"/>
      <w:r w:rsidRPr="00BD483B">
        <w:t>in particular a</w:t>
      </w:r>
      <w:proofErr w:type="gramEnd"/>
      <w:r w:rsidRPr="00BD483B">
        <w:t xml:space="preserve"> high level </w:t>
      </w:r>
      <w:r w:rsidRPr="00BD483B">
        <w:rPr>
          <w:rStyle w:val="StyleUnderline"/>
        </w:rPr>
        <w:t>of</w:t>
      </w:r>
      <w:r w:rsidRPr="00BD483B">
        <w:t xml:space="preserve"> </w:t>
      </w:r>
      <w:r w:rsidRPr="00BD483B">
        <w:rPr>
          <w:rStyle w:val="Emphasis"/>
        </w:rPr>
        <w:t>interactive complexity</w:t>
      </w:r>
      <w:r w:rsidRPr="00BD483B">
        <w:t xml:space="preserve">, </w:t>
      </w:r>
      <w:r w:rsidRPr="00BD483B">
        <w:rPr>
          <w:rStyle w:val="StyleUnderline"/>
        </w:rPr>
        <w:t xml:space="preserve">in which wide-ranging and </w:t>
      </w:r>
      <w:r w:rsidRPr="00BD483B">
        <w:rPr>
          <w:rStyle w:val="Emphasis"/>
        </w:rPr>
        <w:lastRenderedPageBreak/>
        <w:t>unpredictable</w:t>
      </w:r>
      <w:r w:rsidRPr="00BD483B">
        <w:t xml:space="preserve"> </w:t>
      </w:r>
      <w:r w:rsidRPr="00BD483B">
        <w:rPr>
          <w:rStyle w:val="StyleUnderline"/>
        </w:rPr>
        <w:t>interconnections between different parts of a system are</w:t>
      </w:r>
      <w:r w:rsidRPr="00BD483B">
        <w:t xml:space="preserve"> </w:t>
      </w:r>
      <w:r w:rsidRPr="00BD483B">
        <w:rPr>
          <w:rStyle w:val="Emphasis"/>
        </w:rPr>
        <w:t>possible</w:t>
      </w:r>
      <w:r w:rsidRPr="00BD483B">
        <w:t xml:space="preserve">. Many of the </w:t>
      </w:r>
      <w:r w:rsidRPr="00BD483B">
        <w:rPr>
          <w:rStyle w:val="StyleUnderline"/>
        </w:rPr>
        <w:t>software programs</w:t>
      </w:r>
      <w:r w:rsidRPr="00BD483B">
        <w:t xml:space="preserve"> that are </w:t>
      </w:r>
      <w:r w:rsidRPr="00BD483B">
        <w:rPr>
          <w:rStyle w:val="StyleUnderline"/>
        </w:rPr>
        <w:t xml:space="preserve">necessary to the web are </w:t>
      </w:r>
      <w:r w:rsidRPr="00BD483B">
        <w:rPr>
          <w:rStyle w:val="Emphasis"/>
        </w:rPr>
        <w:t>immensely complex</w:t>
      </w:r>
      <w:r w:rsidRPr="00BD483B">
        <w:t xml:space="preserve"> – much too complex for even the most sophisticated programmers in the world to adequately understand. </w:t>
      </w:r>
      <w:r w:rsidRPr="0073612B">
        <w:rPr>
          <w:rStyle w:val="StyleUnderline"/>
          <w:highlight w:val="cyan"/>
        </w:rPr>
        <w:t>Windows</w:t>
      </w:r>
      <w:r w:rsidRPr="00BD483B">
        <w:t xml:space="preserve">, for example, </w:t>
      </w:r>
      <w:r w:rsidRPr="0073612B">
        <w:rPr>
          <w:rStyle w:val="StyleUnderline"/>
          <w:highlight w:val="cyan"/>
        </w:rPr>
        <w:t>has</w:t>
      </w:r>
      <w:r w:rsidRPr="00BD483B">
        <w:rPr>
          <w:rStyle w:val="StyleUnderline"/>
        </w:rPr>
        <w:t xml:space="preserve"> over </w:t>
      </w:r>
      <w:r w:rsidRPr="0073612B">
        <w:rPr>
          <w:rStyle w:val="Emphasis"/>
          <w:highlight w:val="cyan"/>
        </w:rPr>
        <w:t>60 million</w:t>
      </w:r>
      <w:r w:rsidRPr="0073612B">
        <w:rPr>
          <w:highlight w:val="cyan"/>
        </w:rPr>
        <w:t xml:space="preserve"> </w:t>
      </w:r>
      <w:r w:rsidRPr="0073612B">
        <w:rPr>
          <w:rStyle w:val="StyleUnderline"/>
          <w:highlight w:val="cyan"/>
        </w:rPr>
        <w:t>lines of code</w:t>
      </w:r>
      <w:r w:rsidRPr="00BD483B">
        <w:t xml:space="preserve"> (</w:t>
      </w:r>
      <w:proofErr w:type="spellStart"/>
      <w:r w:rsidRPr="00BD483B">
        <w:t>Gisel</w:t>
      </w:r>
      <w:proofErr w:type="spellEnd"/>
      <w:r w:rsidRPr="00BD483B">
        <w:t xml:space="preserve"> &amp; Olejnik, 2018). Pasquale (2015) highlights an important element of contemporary power dynamics in that </w:t>
      </w:r>
      <w:r w:rsidRPr="00BD483B">
        <w:rPr>
          <w:rStyle w:val="Emphasis"/>
        </w:rPr>
        <w:t>digital companies</w:t>
      </w:r>
      <w:r w:rsidRPr="00BD483B">
        <w:t xml:space="preserve"> </w:t>
      </w:r>
      <w:r w:rsidRPr="00BD483B">
        <w:rPr>
          <w:rStyle w:val="StyleUnderline"/>
        </w:rPr>
        <w:t>implement a two-sided mirror</w:t>
      </w:r>
      <w:r w:rsidRPr="00BD483B">
        <w:t xml:space="preserve">. </w:t>
      </w:r>
      <w:r w:rsidRPr="00BD483B">
        <w:rPr>
          <w:rStyle w:val="StyleUnderline"/>
        </w:rPr>
        <w:t>They seek</w:t>
      </w:r>
      <w:r w:rsidRPr="00BD483B">
        <w:t xml:space="preserve"> </w:t>
      </w:r>
      <w:r w:rsidRPr="00BD483B">
        <w:rPr>
          <w:rStyle w:val="StyleUnderline"/>
        </w:rPr>
        <w:t>to know everything about</w:t>
      </w:r>
      <w:r w:rsidRPr="00BD483B">
        <w:t xml:space="preserve"> their </w:t>
      </w:r>
      <w:r w:rsidRPr="00BD483B">
        <w:rPr>
          <w:rStyle w:val="Emphasis"/>
        </w:rPr>
        <w:t>users</w:t>
      </w:r>
      <w:r w:rsidRPr="00BD483B">
        <w:t xml:space="preserve">, </w:t>
      </w:r>
      <w:r w:rsidRPr="00BD483B">
        <w:rPr>
          <w:rStyle w:val="StyleUnderline"/>
        </w:rPr>
        <w:t xml:space="preserve">while their users </w:t>
      </w:r>
      <w:r w:rsidRPr="00BD483B">
        <w:rPr>
          <w:rStyle w:val="Emphasis"/>
        </w:rPr>
        <w:t>know nothing</w:t>
      </w:r>
      <w:r w:rsidRPr="00BD483B">
        <w:t xml:space="preserve"> </w:t>
      </w:r>
      <w:r w:rsidRPr="00BD483B">
        <w:rPr>
          <w:rStyle w:val="StyleUnderline"/>
        </w:rPr>
        <w:t>about how they function</w:t>
      </w:r>
      <w:r w:rsidRPr="00BD483B">
        <w:t xml:space="preserve">. Yet, </w:t>
      </w:r>
      <w:r w:rsidRPr="00BD483B">
        <w:rPr>
          <w:rStyle w:val="StyleUnderline"/>
        </w:rPr>
        <w:t xml:space="preserve">from a </w:t>
      </w:r>
      <w:r w:rsidRPr="00BD483B">
        <w:rPr>
          <w:rStyle w:val="Emphasis"/>
        </w:rPr>
        <w:t>risk perspective</w:t>
      </w:r>
      <w:r w:rsidRPr="00BD483B">
        <w:t xml:space="preserve"> </w:t>
      </w:r>
      <w:r w:rsidRPr="00BD483B">
        <w:rPr>
          <w:rStyle w:val="StyleUnderline"/>
        </w:rPr>
        <w:t>there is</w:t>
      </w:r>
      <w:r w:rsidRPr="00BD483B">
        <w:t xml:space="preserve"> also the </w:t>
      </w:r>
      <w:r w:rsidRPr="00BD483B">
        <w:rPr>
          <w:rStyle w:val="StyleUnderline"/>
        </w:rPr>
        <w:t>larger point that given this</w:t>
      </w:r>
      <w:r w:rsidRPr="00BD483B">
        <w:t xml:space="preserve"> level of </w:t>
      </w:r>
      <w:r w:rsidRPr="00BD483B">
        <w:rPr>
          <w:rStyle w:val="StyleUnderline"/>
        </w:rPr>
        <w:t>complexity</w:t>
      </w:r>
      <w:r w:rsidRPr="00BD483B">
        <w:t xml:space="preserve"> of these programs, </w:t>
      </w:r>
      <w:r w:rsidRPr="0073612B">
        <w:rPr>
          <w:rStyle w:val="Emphasis"/>
          <w:highlight w:val="cyan"/>
        </w:rPr>
        <w:t>no one</w:t>
      </w:r>
      <w:r w:rsidRPr="00BD483B">
        <w:t xml:space="preserve">, whether inside the company or outside, </w:t>
      </w:r>
      <w:r w:rsidRPr="0073612B">
        <w:rPr>
          <w:rStyle w:val="StyleUnderline"/>
          <w:highlight w:val="cyan"/>
        </w:rPr>
        <w:t>can</w:t>
      </w:r>
      <w:r w:rsidRPr="00BD483B">
        <w:rPr>
          <w:rStyle w:val="StyleUnderline"/>
        </w:rPr>
        <w:t xml:space="preserve"> hope to </w:t>
      </w:r>
      <w:r w:rsidRPr="0073612B">
        <w:rPr>
          <w:rStyle w:val="StyleUnderline"/>
          <w:highlight w:val="cyan"/>
        </w:rPr>
        <w:t>have a</w:t>
      </w:r>
      <w:r w:rsidRPr="00BD483B">
        <w:rPr>
          <w:rStyle w:val="StyleUnderline"/>
        </w:rPr>
        <w:t xml:space="preserve"> </w:t>
      </w:r>
      <w:r w:rsidRPr="00BD483B">
        <w:rPr>
          <w:rStyle w:val="Emphasis"/>
        </w:rPr>
        <w:t xml:space="preserve">comprehensive </w:t>
      </w:r>
      <w:r w:rsidRPr="0073612B">
        <w:rPr>
          <w:rStyle w:val="Emphasis"/>
          <w:highlight w:val="cyan"/>
        </w:rPr>
        <w:t>picture</w:t>
      </w:r>
      <w:r w:rsidRPr="0073612B">
        <w:rPr>
          <w:highlight w:val="cyan"/>
        </w:rPr>
        <w:t xml:space="preserve"> </w:t>
      </w:r>
      <w:r w:rsidRPr="0073612B">
        <w:rPr>
          <w:rStyle w:val="StyleUnderline"/>
          <w:highlight w:val="cyan"/>
        </w:rPr>
        <w:t>of</w:t>
      </w:r>
      <w:r w:rsidRPr="0073612B">
        <w:rPr>
          <w:highlight w:val="cyan"/>
        </w:rPr>
        <w:t xml:space="preserve"> </w:t>
      </w:r>
      <w:r w:rsidRPr="00BD483B">
        <w:t xml:space="preserve">the </w:t>
      </w:r>
      <w:r w:rsidRPr="00BD483B">
        <w:rPr>
          <w:rStyle w:val="StyleUnderline"/>
        </w:rPr>
        <w:t xml:space="preserve">interactions between these different lines of </w:t>
      </w:r>
      <w:r w:rsidRPr="00BD483B">
        <w:rPr>
          <w:rStyle w:val="Emphasis"/>
        </w:rPr>
        <w:t>code</w:t>
      </w:r>
      <w:r w:rsidRPr="00BD483B">
        <w:t xml:space="preserve"> – </w:t>
      </w:r>
      <w:r w:rsidRPr="00BD483B">
        <w:rPr>
          <w:rStyle w:val="StyleUnderline"/>
        </w:rPr>
        <w:t xml:space="preserve">much less, </w:t>
      </w:r>
      <w:r w:rsidRPr="0073612B">
        <w:rPr>
          <w:rStyle w:val="StyleUnderline"/>
          <w:highlight w:val="cyan"/>
        </w:rPr>
        <w:t>how this</w:t>
      </w:r>
      <w:r w:rsidRPr="00BD483B">
        <w:rPr>
          <w:rStyle w:val="StyleUnderline"/>
        </w:rPr>
        <w:t xml:space="preserve"> software </w:t>
      </w:r>
      <w:r w:rsidRPr="0073612B">
        <w:rPr>
          <w:rStyle w:val="StyleUnderline"/>
          <w:highlight w:val="cyan"/>
        </w:rPr>
        <w:t xml:space="preserve">interacts with the </w:t>
      </w:r>
      <w:r w:rsidRPr="0073612B">
        <w:rPr>
          <w:rStyle w:val="Emphasis"/>
          <w:highlight w:val="cyan"/>
        </w:rPr>
        <w:t>external</w:t>
      </w:r>
      <w:r w:rsidRPr="00BD483B">
        <w:t xml:space="preserve">, social </w:t>
      </w:r>
      <w:r w:rsidRPr="0073612B">
        <w:rPr>
          <w:rStyle w:val="Emphasis"/>
          <w:highlight w:val="cyan"/>
        </w:rPr>
        <w:t>world</w:t>
      </w:r>
      <w:r w:rsidRPr="00BD483B">
        <w:t xml:space="preserve">. Even with the best programmers in the world, the </w:t>
      </w:r>
      <w:r w:rsidRPr="0073612B">
        <w:rPr>
          <w:rStyle w:val="StyleUnderline"/>
          <w:highlight w:val="cyan"/>
        </w:rPr>
        <w:t>complexity</w:t>
      </w:r>
      <w:r w:rsidRPr="00BD483B">
        <w:rPr>
          <w:rStyle w:val="StyleUnderline"/>
        </w:rPr>
        <w:t xml:space="preserve"> of these software systems </w:t>
      </w:r>
      <w:r w:rsidRPr="00BD483B">
        <w:rPr>
          <w:rStyle w:val="Emphasis"/>
        </w:rPr>
        <w:t xml:space="preserve">regularly </w:t>
      </w:r>
      <w:r w:rsidRPr="0073612B">
        <w:rPr>
          <w:rStyle w:val="Emphasis"/>
          <w:highlight w:val="cyan"/>
        </w:rPr>
        <w:t>creates</w:t>
      </w:r>
      <w:r w:rsidRPr="00BD483B">
        <w:t xml:space="preserve"> </w:t>
      </w:r>
      <w:r w:rsidRPr="00BD483B">
        <w:rPr>
          <w:rStyle w:val="StyleUnderline"/>
        </w:rPr>
        <w:t xml:space="preserve">unanticipated </w:t>
      </w:r>
      <w:r w:rsidRPr="0073612B">
        <w:rPr>
          <w:rStyle w:val="StyleUnderline"/>
          <w:highlight w:val="cyan"/>
        </w:rPr>
        <w:t>mistakes</w:t>
      </w:r>
      <w:r w:rsidRPr="00BD483B">
        <w:rPr>
          <w:rStyle w:val="StyleUnderline"/>
        </w:rPr>
        <w:t xml:space="preserve"> in </w:t>
      </w:r>
      <w:r w:rsidRPr="00BD483B">
        <w:rPr>
          <w:rStyle w:val="Emphasis"/>
        </w:rPr>
        <w:t>coding</w:t>
      </w:r>
      <w:r w:rsidRPr="00BD483B">
        <w:t xml:space="preserve">.10 </w:t>
      </w:r>
      <w:r w:rsidRPr="00BD483B">
        <w:rPr>
          <w:rStyle w:val="StyleUnderline"/>
        </w:rPr>
        <w:t>When this level</w:t>
      </w:r>
      <w:r w:rsidRPr="00BD483B">
        <w:t xml:space="preserve"> of </w:t>
      </w:r>
      <w:r w:rsidRPr="00BD483B">
        <w:rPr>
          <w:rStyle w:val="StyleUnderline"/>
        </w:rPr>
        <w:t xml:space="preserve">complexity intersects with </w:t>
      </w:r>
      <w:r w:rsidRPr="00BD483B">
        <w:rPr>
          <w:rStyle w:val="Emphasis"/>
        </w:rPr>
        <w:t>how tightly-coupled</w:t>
      </w:r>
      <w:r w:rsidRPr="00BD483B">
        <w:t xml:space="preserve"> many </w:t>
      </w:r>
      <w:r w:rsidRPr="00BD483B">
        <w:rPr>
          <w:rStyle w:val="StyleUnderline"/>
        </w:rPr>
        <w:t>software systems are</w:t>
      </w:r>
      <w:r w:rsidRPr="00BD483B">
        <w:t xml:space="preserve">, the </w:t>
      </w:r>
      <w:r w:rsidRPr="0073612B">
        <w:rPr>
          <w:rStyle w:val="StyleUnderline"/>
          <w:highlight w:val="cyan"/>
        </w:rPr>
        <w:t>exploitation of</w:t>
      </w:r>
      <w:r w:rsidRPr="00BD483B">
        <w:rPr>
          <w:rStyle w:val="StyleUnderline"/>
        </w:rPr>
        <w:t xml:space="preserve"> a </w:t>
      </w:r>
      <w:r w:rsidRPr="0073612B">
        <w:rPr>
          <w:rStyle w:val="Emphasis"/>
          <w:highlight w:val="cyan"/>
        </w:rPr>
        <w:t>single</w:t>
      </w:r>
      <w:r w:rsidRPr="00BD483B">
        <w:rPr>
          <w:rStyle w:val="Emphasis"/>
        </w:rPr>
        <w:t xml:space="preserve"> key </w:t>
      </w:r>
      <w:r w:rsidRPr="0073612B">
        <w:rPr>
          <w:rStyle w:val="Emphasis"/>
          <w:highlight w:val="cyan"/>
        </w:rPr>
        <w:t>vulnerability</w:t>
      </w:r>
      <w:r w:rsidRPr="0073612B">
        <w:rPr>
          <w:highlight w:val="cyan"/>
        </w:rPr>
        <w:t xml:space="preserve"> </w:t>
      </w:r>
      <w:r w:rsidRPr="0073612B">
        <w:rPr>
          <w:rStyle w:val="StyleUnderline"/>
          <w:highlight w:val="cyan"/>
        </w:rPr>
        <w:t>can lead to</w:t>
      </w:r>
      <w:r w:rsidRPr="00BD483B">
        <w:rPr>
          <w:rStyle w:val="StyleUnderline"/>
        </w:rPr>
        <w:t xml:space="preserve"> the </w:t>
      </w:r>
      <w:r w:rsidRPr="00BD483B">
        <w:rPr>
          <w:rStyle w:val="Emphasis"/>
        </w:rPr>
        <w:t xml:space="preserve">complete </w:t>
      </w:r>
      <w:r w:rsidRPr="0073612B">
        <w:rPr>
          <w:rStyle w:val="Emphasis"/>
          <w:highlight w:val="cyan"/>
        </w:rPr>
        <w:t>breakdown</w:t>
      </w:r>
      <w:r w:rsidRPr="0073612B">
        <w:rPr>
          <w:highlight w:val="cyan"/>
        </w:rPr>
        <w:t xml:space="preserve"> </w:t>
      </w:r>
      <w:r w:rsidRPr="0073612B">
        <w:rPr>
          <w:rStyle w:val="StyleUnderline"/>
          <w:highlight w:val="cyan"/>
        </w:rPr>
        <w:t>of</w:t>
      </w:r>
      <w:r w:rsidRPr="00BD483B">
        <w:rPr>
          <w:rStyle w:val="StyleUnderline"/>
        </w:rPr>
        <w:t xml:space="preserve"> a computer or </w:t>
      </w:r>
      <w:r w:rsidRPr="0073612B">
        <w:rPr>
          <w:rStyle w:val="Emphasis"/>
          <w:highlight w:val="cyan"/>
        </w:rPr>
        <w:t>network</w:t>
      </w:r>
      <w:r w:rsidRPr="00BD483B">
        <w:rPr>
          <w:rStyle w:val="Emphasis"/>
        </w:rPr>
        <w:t xml:space="preserve"> of computers</w:t>
      </w:r>
      <w:r w:rsidRPr="00BD483B">
        <w:t xml:space="preserve">, as occurred with WannaCry and </w:t>
      </w:r>
      <w:proofErr w:type="spellStart"/>
      <w:r w:rsidRPr="00BD483B">
        <w:t>NotPetya</w:t>
      </w:r>
      <w:proofErr w:type="spellEnd"/>
      <w:r w:rsidRPr="00BD483B">
        <w:t xml:space="preserve">. </w:t>
      </w:r>
      <w:r w:rsidRPr="00BD483B">
        <w:rPr>
          <w:rStyle w:val="StyleUnderline"/>
        </w:rPr>
        <w:t>This complexity is so much more problematic in the context of</w:t>
      </w:r>
      <w:r w:rsidRPr="00BD483B">
        <w:t xml:space="preserve"> the particularities of </w:t>
      </w:r>
      <w:r w:rsidRPr="00BD483B">
        <w:rPr>
          <w:rStyle w:val="Emphasis"/>
        </w:rPr>
        <w:t>cyber-security</w:t>
      </w:r>
      <w:r w:rsidRPr="00BD483B">
        <w:t xml:space="preserve">. That is, </w:t>
      </w:r>
      <w:r w:rsidRPr="00BD483B">
        <w:rPr>
          <w:rStyle w:val="StyleUnderline"/>
        </w:rPr>
        <w:t xml:space="preserve">it does not matter how many attacks are repelled because a </w:t>
      </w:r>
      <w:r w:rsidRPr="00BD483B">
        <w:rPr>
          <w:rStyle w:val="Emphasis"/>
        </w:rPr>
        <w:t>single breach</w:t>
      </w:r>
      <w:r w:rsidRPr="00BD483B">
        <w:t xml:space="preserve"> </w:t>
      </w:r>
      <w:r w:rsidRPr="00BD483B">
        <w:rPr>
          <w:rStyle w:val="StyleUnderline"/>
        </w:rPr>
        <w:t>is enough to potentially generate a ‘</w:t>
      </w:r>
      <w:r w:rsidRPr="00BD483B">
        <w:rPr>
          <w:rStyle w:val="Emphasis"/>
        </w:rPr>
        <w:t>class break’</w:t>
      </w:r>
      <w:r w:rsidRPr="00BD483B">
        <w:t xml:space="preserve">, </w:t>
      </w:r>
      <w:r w:rsidRPr="00BD483B">
        <w:rPr>
          <w:rStyle w:val="StyleUnderline"/>
        </w:rPr>
        <w:t xml:space="preserve">in which </w:t>
      </w:r>
      <w:proofErr w:type="gramStart"/>
      <w:r w:rsidRPr="00BD483B">
        <w:rPr>
          <w:rStyle w:val="StyleUnderline"/>
        </w:rPr>
        <w:t>a number of</w:t>
      </w:r>
      <w:proofErr w:type="gramEnd"/>
      <w:r w:rsidRPr="00BD483B">
        <w:rPr>
          <w:rStyle w:val="StyleUnderline"/>
        </w:rPr>
        <w:t xml:space="preserve"> devices with similar software vulnerabilities can have their</w:t>
      </w:r>
      <w:r w:rsidRPr="00BD483B">
        <w:t xml:space="preserve"> confidentiality, availability, or </w:t>
      </w:r>
      <w:r w:rsidRPr="00BD483B">
        <w:rPr>
          <w:rStyle w:val="StyleUnderline"/>
        </w:rPr>
        <w:t xml:space="preserve">integrity </w:t>
      </w:r>
      <w:r w:rsidRPr="00BD483B">
        <w:rPr>
          <w:rStyle w:val="Emphasis"/>
        </w:rPr>
        <w:t>breached</w:t>
      </w:r>
      <w:r w:rsidRPr="00BD483B">
        <w:t xml:space="preserve"> (</w:t>
      </w:r>
      <w:proofErr w:type="spellStart"/>
      <w:r w:rsidRPr="00BD483B">
        <w:t>Schneier</w:t>
      </w:r>
      <w:proofErr w:type="spellEnd"/>
      <w:r w:rsidRPr="00BD483B">
        <w:t xml:space="preserve">, 2018). Yet, </w:t>
      </w:r>
      <w:r w:rsidRPr="00BD483B">
        <w:rPr>
          <w:rStyle w:val="StyleUnderline"/>
        </w:rPr>
        <w:t>despite</w:t>
      </w:r>
      <w:r w:rsidRPr="00BD483B">
        <w:t xml:space="preserve"> the </w:t>
      </w:r>
      <w:r w:rsidRPr="00BD483B">
        <w:rPr>
          <w:rStyle w:val="Emphasis"/>
        </w:rPr>
        <w:t>continuing failures</w:t>
      </w:r>
      <w:r w:rsidRPr="00BD483B">
        <w:t xml:space="preserve"> </w:t>
      </w:r>
      <w:r w:rsidRPr="00BD483B">
        <w:rPr>
          <w:rStyle w:val="StyleUnderline"/>
        </w:rPr>
        <w:t>of cyber-security and the fragility of the system</w:t>
      </w:r>
      <w:r w:rsidRPr="00BD483B">
        <w:t xml:space="preserve">, </w:t>
      </w:r>
      <w:r w:rsidRPr="00BD483B">
        <w:rPr>
          <w:rStyle w:val="StyleUnderline"/>
        </w:rPr>
        <w:t>the</w:t>
      </w:r>
      <w:r w:rsidRPr="00BD483B">
        <w:t xml:space="preserve"> </w:t>
      </w:r>
      <w:r w:rsidRPr="00BD483B">
        <w:rPr>
          <w:rStyle w:val="Emphasis"/>
        </w:rPr>
        <w:t>current trajectory</w:t>
      </w:r>
      <w:r w:rsidRPr="00BD483B">
        <w:t xml:space="preserve"> </w:t>
      </w:r>
      <w:r w:rsidRPr="00BD483B">
        <w:rPr>
          <w:rStyle w:val="StyleUnderline"/>
        </w:rPr>
        <w:t>of the</w:t>
      </w:r>
      <w:r w:rsidRPr="00BD483B">
        <w:t xml:space="preserve"> business model of the </w:t>
      </w:r>
      <w:r w:rsidRPr="00BD483B">
        <w:rPr>
          <w:rStyle w:val="Emphasis"/>
        </w:rPr>
        <w:t>digital economy</w:t>
      </w:r>
      <w:r w:rsidRPr="00BD483B">
        <w:t xml:space="preserve">, </w:t>
      </w:r>
      <w:r w:rsidRPr="00BD483B">
        <w:rPr>
          <w:rStyle w:val="StyleUnderline"/>
        </w:rPr>
        <w:t xml:space="preserve">of seeking </w:t>
      </w:r>
      <w:r w:rsidRPr="0073612B">
        <w:rPr>
          <w:rStyle w:val="Emphasis"/>
          <w:highlight w:val="cyan"/>
        </w:rPr>
        <w:t>monopolistic network effects</w:t>
      </w:r>
      <w:r w:rsidRPr="00BD483B">
        <w:t xml:space="preserve"> </w:t>
      </w:r>
      <w:r w:rsidRPr="00BD483B">
        <w:rPr>
          <w:rStyle w:val="StyleUnderline"/>
        </w:rPr>
        <w:t>and</w:t>
      </w:r>
      <w:r w:rsidRPr="00BD483B">
        <w:t xml:space="preserve"> of </w:t>
      </w:r>
      <w:r w:rsidRPr="00BD483B">
        <w:rPr>
          <w:rStyle w:val="StyleUnderline"/>
        </w:rPr>
        <w:t>collecting as much data as possible</w:t>
      </w:r>
      <w:r w:rsidRPr="00BD483B">
        <w:t xml:space="preserve">, </w:t>
      </w:r>
      <w:r w:rsidRPr="00BD483B">
        <w:rPr>
          <w:rStyle w:val="StyleUnderline"/>
        </w:rPr>
        <w:t xml:space="preserve">incessantly </w:t>
      </w:r>
      <w:r w:rsidRPr="0073612B">
        <w:rPr>
          <w:rStyle w:val="StyleUnderline"/>
          <w:highlight w:val="cyan"/>
        </w:rPr>
        <w:t>drives</w:t>
      </w:r>
      <w:r w:rsidRPr="00BD483B">
        <w:rPr>
          <w:rStyle w:val="StyleUnderline"/>
        </w:rPr>
        <w:t xml:space="preserve"> </w:t>
      </w:r>
      <w:r w:rsidRPr="00BD483B">
        <w:rPr>
          <w:rStyle w:val="Emphasis"/>
        </w:rPr>
        <w:t xml:space="preserve">further </w:t>
      </w:r>
      <w:r w:rsidRPr="0073612B">
        <w:rPr>
          <w:rStyle w:val="Emphasis"/>
          <w:highlight w:val="cyan"/>
        </w:rPr>
        <w:t>growth</w:t>
      </w:r>
      <w:r w:rsidRPr="0073612B">
        <w:rPr>
          <w:highlight w:val="cyan"/>
        </w:rPr>
        <w:t xml:space="preserve"> </w:t>
      </w:r>
      <w:r w:rsidRPr="0073612B">
        <w:rPr>
          <w:rStyle w:val="StyleUnderline"/>
          <w:highlight w:val="cyan"/>
        </w:rPr>
        <w:t>in</w:t>
      </w:r>
      <w:r w:rsidRPr="00BD483B">
        <w:rPr>
          <w:rStyle w:val="StyleUnderline"/>
        </w:rPr>
        <w:t xml:space="preserve"> the size and</w:t>
      </w:r>
      <w:r w:rsidRPr="00BD483B">
        <w:t xml:space="preserve"> </w:t>
      </w:r>
      <w:r w:rsidRPr="0073612B">
        <w:rPr>
          <w:rStyle w:val="StyleUnderline"/>
          <w:highlight w:val="cyan"/>
        </w:rPr>
        <w:t>complexity of</w:t>
      </w:r>
      <w:r w:rsidRPr="00BD483B">
        <w:rPr>
          <w:rStyle w:val="StyleUnderline"/>
        </w:rPr>
        <w:t xml:space="preserve"> the network</w:t>
      </w:r>
      <w:r w:rsidRPr="00BD483B">
        <w:t xml:space="preserve"> (Hindman, 2018; Srnicek, 2017; </w:t>
      </w:r>
      <w:proofErr w:type="spellStart"/>
      <w:r w:rsidRPr="00BD483B">
        <w:t>Zuboff</w:t>
      </w:r>
      <w:proofErr w:type="spellEnd"/>
      <w:r w:rsidRPr="00BD483B">
        <w:t xml:space="preserve">, 2019). While this is manifested by many trends, </w:t>
      </w:r>
      <w:r w:rsidRPr="00BD483B">
        <w:rPr>
          <w:rStyle w:val="StyleUnderline"/>
        </w:rPr>
        <w:t>the pivot towards the</w:t>
      </w:r>
      <w:r w:rsidRPr="00BD483B">
        <w:t xml:space="preserve"> Internet of Things (</w:t>
      </w:r>
      <w:r w:rsidRPr="0073612B">
        <w:rPr>
          <w:rStyle w:val="Emphasis"/>
          <w:highlight w:val="cyan"/>
        </w:rPr>
        <w:t>IoT</w:t>
      </w:r>
      <w:r w:rsidRPr="00BD483B">
        <w:t>) – as associated with projects such as the ‘smart home’ of surveillance capitalism (</w:t>
      </w:r>
      <w:proofErr w:type="spellStart"/>
      <w:r w:rsidRPr="00BD483B">
        <w:t>Zuboff</w:t>
      </w:r>
      <w:proofErr w:type="spellEnd"/>
      <w:r w:rsidRPr="00BD483B">
        <w:t>, 2019) and ‘smart cities’ (</w:t>
      </w:r>
      <w:proofErr w:type="spellStart"/>
      <w:r w:rsidRPr="00BD483B">
        <w:t>Kitchin</w:t>
      </w:r>
      <w:proofErr w:type="spellEnd"/>
      <w:r w:rsidRPr="00BD483B">
        <w:t xml:space="preserve"> &amp; Dodge, 2019) – </w:t>
      </w:r>
      <w:r w:rsidRPr="00BD483B">
        <w:rPr>
          <w:rStyle w:val="StyleUnderline"/>
        </w:rPr>
        <w:t>exemplifies this in</w:t>
      </w:r>
      <w:r w:rsidRPr="00BD483B">
        <w:t xml:space="preserve"> particularly </w:t>
      </w:r>
      <w:r w:rsidRPr="00BD483B">
        <w:rPr>
          <w:rStyle w:val="Emphasis"/>
        </w:rPr>
        <w:t>stark terms</w:t>
      </w:r>
      <w:r w:rsidRPr="00BD483B">
        <w:t xml:space="preserve">. The </w:t>
      </w:r>
      <w:r w:rsidRPr="00BD483B">
        <w:rPr>
          <w:rStyle w:val="StyleUnderline"/>
        </w:rPr>
        <w:t xml:space="preserve">addition of </w:t>
      </w:r>
      <w:r w:rsidRPr="00BD483B">
        <w:rPr>
          <w:rStyle w:val="Emphasis"/>
        </w:rPr>
        <w:t>billions</w:t>
      </w:r>
      <w:r w:rsidRPr="00BD483B">
        <w:rPr>
          <w:rStyle w:val="StyleUnderline"/>
        </w:rPr>
        <w:t xml:space="preserve"> of</w:t>
      </w:r>
      <w:r w:rsidRPr="00BD483B">
        <w:t xml:space="preserve"> further </w:t>
      </w:r>
      <w:r w:rsidRPr="00BD483B">
        <w:rPr>
          <w:rStyle w:val="StyleUnderline"/>
        </w:rPr>
        <w:t>devices</w:t>
      </w:r>
      <w:r w:rsidRPr="00BD483B">
        <w:t xml:space="preserve"> to the internet </w:t>
      </w:r>
      <w:r w:rsidRPr="0073612B">
        <w:rPr>
          <w:rStyle w:val="StyleUnderline"/>
          <w:highlight w:val="cyan"/>
        </w:rPr>
        <w:t>has</w:t>
      </w:r>
      <w:r w:rsidRPr="00BD483B">
        <w:rPr>
          <w:rStyle w:val="StyleUnderline"/>
        </w:rPr>
        <w:t xml:space="preserve"> not only</w:t>
      </w:r>
      <w:r w:rsidRPr="00BD483B">
        <w:t xml:space="preserve"> </w:t>
      </w:r>
      <w:r w:rsidRPr="00BD483B">
        <w:rPr>
          <w:rStyle w:val="Emphasis"/>
        </w:rPr>
        <w:t xml:space="preserve">immensely </w:t>
      </w:r>
      <w:r w:rsidRPr="0073612B">
        <w:rPr>
          <w:rStyle w:val="Emphasis"/>
          <w:highlight w:val="cyan"/>
        </w:rPr>
        <w:t>increased</w:t>
      </w:r>
      <w:r w:rsidRPr="00BD483B">
        <w:t xml:space="preserve"> </w:t>
      </w:r>
      <w:r w:rsidRPr="00BD483B">
        <w:rPr>
          <w:rStyle w:val="StyleUnderline"/>
        </w:rPr>
        <w:t>the ‘</w:t>
      </w:r>
      <w:r w:rsidRPr="0073612B">
        <w:rPr>
          <w:rStyle w:val="StyleUnderline"/>
          <w:highlight w:val="cyan"/>
        </w:rPr>
        <w:t>attack surface’</w:t>
      </w:r>
      <w:r w:rsidRPr="00BD483B">
        <w:rPr>
          <w:rStyle w:val="StyleUnderline"/>
        </w:rPr>
        <w:t xml:space="preserve"> of interconnected devices on which </w:t>
      </w:r>
      <w:r w:rsidRPr="00BD483B">
        <w:rPr>
          <w:rStyle w:val="Emphasis"/>
        </w:rPr>
        <w:t>cyber-security</w:t>
      </w:r>
      <w:r w:rsidRPr="00BD483B">
        <w:t xml:space="preserve"> </w:t>
      </w:r>
      <w:r w:rsidRPr="00BD483B">
        <w:rPr>
          <w:rStyle w:val="StyleUnderline"/>
        </w:rPr>
        <w:t>depends; it has also amplified</w:t>
      </w:r>
      <w:r w:rsidRPr="00BD483B">
        <w:t xml:space="preserve"> the </w:t>
      </w:r>
      <w:r w:rsidRPr="00BD483B">
        <w:rPr>
          <w:rStyle w:val="Emphasis"/>
        </w:rPr>
        <w:t>complexity</w:t>
      </w:r>
      <w:r w:rsidRPr="00BD483B">
        <w:t xml:space="preserve"> </w:t>
      </w:r>
      <w:r w:rsidRPr="00BD483B">
        <w:rPr>
          <w:rStyle w:val="StyleUnderline"/>
        </w:rPr>
        <w:t>of potential interactions between internet connected devices</w:t>
      </w:r>
      <w:r w:rsidRPr="00BD483B">
        <w:t xml:space="preserve"> (see </w:t>
      </w:r>
      <w:proofErr w:type="spellStart"/>
      <w:r w:rsidRPr="00BD483B">
        <w:t>Schneier</w:t>
      </w:r>
      <w:proofErr w:type="spellEnd"/>
      <w:r w:rsidRPr="00BD483B">
        <w:t xml:space="preserve">, 2018). The </w:t>
      </w:r>
      <w:proofErr w:type="spellStart"/>
      <w:r w:rsidRPr="0073612B">
        <w:rPr>
          <w:rStyle w:val="Emphasis"/>
          <w:highlight w:val="cyan"/>
        </w:rPr>
        <w:t>Mirai</w:t>
      </w:r>
      <w:proofErr w:type="spellEnd"/>
      <w:r w:rsidRPr="0073612B">
        <w:rPr>
          <w:rStyle w:val="Emphasis"/>
          <w:highlight w:val="cyan"/>
        </w:rPr>
        <w:t xml:space="preserve"> botnet11</w:t>
      </w:r>
      <w:r w:rsidRPr="00BD483B">
        <w:t xml:space="preserve"> </w:t>
      </w:r>
      <w:r w:rsidRPr="00BD483B">
        <w:rPr>
          <w:rStyle w:val="StyleUnderline"/>
        </w:rPr>
        <w:t>exemplifies</w:t>
      </w:r>
      <w:r w:rsidRPr="00BD483B">
        <w:t xml:space="preserve"> well the potential </w:t>
      </w:r>
      <w:r w:rsidRPr="00BD483B">
        <w:rPr>
          <w:rStyle w:val="StyleUnderline"/>
        </w:rPr>
        <w:t>risks of</w:t>
      </w:r>
      <w:r w:rsidRPr="00BD483B">
        <w:t xml:space="preserve"> the </w:t>
      </w:r>
      <w:r w:rsidRPr="00BD483B">
        <w:rPr>
          <w:rStyle w:val="Emphasis"/>
        </w:rPr>
        <w:t>interactive complexity</w:t>
      </w:r>
      <w:r w:rsidRPr="00BD483B">
        <w:t xml:space="preserve"> of the contemporary networked digital economy, </w:t>
      </w:r>
      <w:r w:rsidRPr="00BD483B">
        <w:rPr>
          <w:rStyle w:val="StyleUnderline"/>
        </w:rPr>
        <w:t>as well as</w:t>
      </w:r>
      <w:r w:rsidRPr="00BD483B">
        <w:t xml:space="preserve"> some of the </w:t>
      </w:r>
      <w:proofErr w:type="gramStart"/>
      <w:r w:rsidRPr="00BD483B">
        <w:t xml:space="preserve">particular </w:t>
      </w:r>
      <w:r w:rsidRPr="00BD483B">
        <w:rPr>
          <w:rStyle w:val="StyleUnderline"/>
        </w:rPr>
        <w:t>risks</w:t>
      </w:r>
      <w:proofErr w:type="gramEnd"/>
      <w:r w:rsidRPr="00BD483B">
        <w:rPr>
          <w:rStyle w:val="StyleUnderline"/>
        </w:rPr>
        <w:t xml:space="preserve"> involved in shifting</w:t>
      </w:r>
      <w:r w:rsidRPr="00BD483B">
        <w:t xml:space="preserve"> from a </w:t>
      </w:r>
      <w:r w:rsidRPr="00BD483B">
        <w:rPr>
          <w:rStyle w:val="Emphasis"/>
        </w:rPr>
        <w:t>modular infrastructure</w:t>
      </w:r>
      <w:r w:rsidRPr="00BD483B">
        <w:t xml:space="preserve"> </w:t>
      </w:r>
      <w:r w:rsidRPr="00BD483B">
        <w:rPr>
          <w:rStyle w:val="StyleUnderline"/>
        </w:rPr>
        <w:t xml:space="preserve">to an </w:t>
      </w:r>
      <w:r w:rsidRPr="00BD483B">
        <w:rPr>
          <w:rStyle w:val="Emphasis"/>
        </w:rPr>
        <w:t>interconnected infrastructure</w:t>
      </w:r>
      <w:r w:rsidRPr="00BD483B">
        <w:t xml:space="preserve"> that is </w:t>
      </w:r>
      <w:r w:rsidRPr="00BD483B">
        <w:rPr>
          <w:rStyle w:val="StyleUnderline"/>
        </w:rPr>
        <w:t>exposed to weaknesses anywhere across the</w:t>
      </w:r>
      <w:r w:rsidRPr="00BD483B">
        <w:t xml:space="preserve"> </w:t>
      </w:r>
      <w:r w:rsidRPr="00BD483B">
        <w:rPr>
          <w:rStyle w:val="Emphasis"/>
        </w:rPr>
        <w:t>global digital network</w:t>
      </w:r>
      <w:r w:rsidRPr="00BD483B">
        <w:t xml:space="preserve">. Unlike WannaCry and </w:t>
      </w:r>
      <w:proofErr w:type="spellStart"/>
      <w:r w:rsidRPr="00BD483B">
        <w:t>NotPetya</w:t>
      </w:r>
      <w:proofErr w:type="spellEnd"/>
      <w:r w:rsidRPr="00BD483B">
        <w:t xml:space="preserve">, which involved sophisticated teams of computer hackers, the original source code for </w:t>
      </w:r>
      <w:proofErr w:type="spellStart"/>
      <w:r w:rsidRPr="00BD483B">
        <w:t>Mirai</w:t>
      </w:r>
      <w:proofErr w:type="spellEnd"/>
      <w:r w:rsidRPr="00BD483B">
        <w:t xml:space="preserve"> was developed by three </w:t>
      </w:r>
      <w:proofErr w:type="gramStart"/>
      <w:r w:rsidRPr="00BD483B">
        <w:t xml:space="preserve">21 year </w:t>
      </w:r>
      <w:proofErr w:type="spellStart"/>
      <w:r w:rsidRPr="00BD483B">
        <w:t>olds</w:t>
      </w:r>
      <w:proofErr w:type="spellEnd"/>
      <w:proofErr w:type="gramEnd"/>
      <w:r w:rsidRPr="00BD483B">
        <w:t xml:space="preserve"> in the United States. The botnet in turn was built out of this source code – which the original hackers had released onto the web (as an attempt to hide their identities from the FBI). Other, </w:t>
      </w:r>
      <w:proofErr w:type="gramStart"/>
      <w:r w:rsidRPr="00BD483B">
        <w:t>as of yet</w:t>
      </w:r>
      <w:proofErr w:type="gramEnd"/>
      <w:r w:rsidRPr="00BD483B">
        <w:t xml:space="preserve"> unidentified hackers, using the </w:t>
      </w:r>
      <w:proofErr w:type="spellStart"/>
      <w:r w:rsidRPr="00BD483B">
        <w:t>Mirai</w:t>
      </w:r>
      <w:proofErr w:type="spellEnd"/>
      <w:r w:rsidRPr="00BD483B">
        <w:t xml:space="preserve"> botnet to </w:t>
      </w:r>
      <w:r w:rsidRPr="00BD483B">
        <w:lastRenderedPageBreak/>
        <w:t xml:space="preserve">take control of IoT devices that had default passwords (security cameras, DVRs, routers (Graff, 2017)) used them to pursue a Distributed Denial of Service (DDoS) against the company </w:t>
      </w:r>
      <w:proofErr w:type="spellStart"/>
      <w:r w:rsidRPr="00BD483B">
        <w:t>Dyn</w:t>
      </w:r>
      <w:proofErr w:type="spellEnd"/>
      <w:r w:rsidRPr="00BD483B">
        <w:t xml:space="preserve">. </w:t>
      </w:r>
      <w:r w:rsidRPr="00BD483B">
        <w:rPr>
          <w:rStyle w:val="StyleUnderline"/>
        </w:rPr>
        <w:t>This attack caused</w:t>
      </w:r>
      <w:r w:rsidRPr="00BD483B">
        <w:t xml:space="preserve"> </w:t>
      </w:r>
      <w:r w:rsidRPr="00BD483B">
        <w:rPr>
          <w:rStyle w:val="Emphasis"/>
        </w:rPr>
        <w:t>widespread problems</w:t>
      </w:r>
      <w:r w:rsidRPr="00BD483B">
        <w:t xml:space="preserve"> </w:t>
      </w:r>
      <w:r w:rsidRPr="00BD483B">
        <w:rPr>
          <w:rStyle w:val="StyleUnderline"/>
        </w:rPr>
        <w:t xml:space="preserve">across the web because of </w:t>
      </w:r>
      <w:proofErr w:type="spellStart"/>
      <w:r w:rsidRPr="00BD483B">
        <w:rPr>
          <w:rStyle w:val="StyleUnderline"/>
        </w:rPr>
        <w:t>Dyn’s</w:t>
      </w:r>
      <w:proofErr w:type="spellEnd"/>
      <w:r w:rsidRPr="00BD483B">
        <w:t xml:space="preserve"> </w:t>
      </w:r>
      <w:r w:rsidRPr="00BD483B">
        <w:rPr>
          <w:rStyle w:val="Emphasis"/>
        </w:rPr>
        <w:t>core infrastructural</w:t>
      </w:r>
      <w:r w:rsidRPr="00BD483B">
        <w:t xml:space="preserve"> </w:t>
      </w:r>
      <w:r w:rsidRPr="00BD483B">
        <w:rPr>
          <w:rStyle w:val="StyleUnderline"/>
        </w:rPr>
        <w:t xml:space="preserve">role </w:t>
      </w:r>
      <w:proofErr w:type="gramStart"/>
      <w:r w:rsidRPr="00BD483B">
        <w:rPr>
          <w:rStyle w:val="StyleUnderline"/>
        </w:rPr>
        <w:t>in</w:t>
      </w:r>
      <w:proofErr w:type="gramEnd"/>
      <w:r w:rsidRPr="00BD483B">
        <w:rPr>
          <w:rStyle w:val="StyleUnderline"/>
        </w:rPr>
        <w:t xml:space="preserve"> the internet</w:t>
      </w:r>
      <w:r w:rsidRPr="00BD483B">
        <w:t xml:space="preserve"> through its role as a Domain Name System (DNS) for other websites. </w:t>
      </w:r>
      <w:r w:rsidRPr="00BD483B">
        <w:rPr>
          <w:rStyle w:val="StyleUnderline"/>
        </w:rPr>
        <w:t xml:space="preserve">This attack </w:t>
      </w:r>
      <w:r w:rsidRPr="0073612B">
        <w:rPr>
          <w:rStyle w:val="StyleUnderline"/>
          <w:highlight w:val="cyan"/>
        </w:rPr>
        <w:t>led to</w:t>
      </w:r>
      <w:r w:rsidRPr="00BD483B">
        <w:t xml:space="preserve"> </w:t>
      </w:r>
      <w:r w:rsidRPr="00BD483B">
        <w:rPr>
          <w:rStyle w:val="Emphasis"/>
        </w:rPr>
        <w:t>large parts</w:t>
      </w:r>
      <w:r w:rsidRPr="00BD483B">
        <w:t xml:space="preserve"> </w:t>
      </w:r>
      <w:r w:rsidRPr="00BD483B">
        <w:rPr>
          <w:rStyle w:val="StyleUnderline"/>
        </w:rPr>
        <w:t xml:space="preserve">of the </w:t>
      </w:r>
      <w:r w:rsidRPr="0073612B">
        <w:rPr>
          <w:rStyle w:val="StyleUnderline"/>
          <w:highlight w:val="cyan"/>
        </w:rPr>
        <w:t>internet</w:t>
      </w:r>
      <w:r w:rsidRPr="00BD483B">
        <w:t xml:space="preserve"> on the Eastern Coast of the United States </w:t>
      </w:r>
      <w:r w:rsidRPr="0073612B">
        <w:rPr>
          <w:rStyle w:val="Emphasis"/>
          <w:highlight w:val="cyan"/>
        </w:rPr>
        <w:t>not working</w:t>
      </w:r>
      <w:r w:rsidRPr="00BD483B">
        <w:t xml:space="preserve">, </w:t>
      </w:r>
      <w:r w:rsidRPr="00BD483B">
        <w:rPr>
          <w:rStyle w:val="StyleUnderline"/>
        </w:rPr>
        <w:t>causing disruptions to Twitter, Amazon, Spotify</w:t>
      </w:r>
      <w:r w:rsidRPr="00BD483B">
        <w:t xml:space="preserve">, PayPal, </w:t>
      </w:r>
      <w:proofErr w:type="gramStart"/>
      <w:r w:rsidRPr="00BD483B">
        <w:t>Reddit</w:t>
      </w:r>
      <w:proofErr w:type="gramEnd"/>
      <w:r w:rsidRPr="00BD483B">
        <w:t xml:space="preserve"> and Airbnb amongst others, </w:t>
      </w:r>
      <w:r w:rsidRPr="00BD483B">
        <w:rPr>
          <w:rStyle w:val="StyleUnderline"/>
        </w:rPr>
        <w:t>while also disrupting parts of the internet in the rest of North America and in Europe</w:t>
      </w:r>
      <w:r w:rsidRPr="00BD483B">
        <w:t xml:space="preserve"> (Graff, 2017). As a DNS, </w:t>
      </w:r>
      <w:proofErr w:type="spellStart"/>
      <w:r w:rsidRPr="00BD483B">
        <w:t>Dyn</w:t>
      </w:r>
      <w:proofErr w:type="spellEnd"/>
      <w:r w:rsidRPr="00BD483B">
        <w:t xml:space="preserve"> helps web browsers translate written addresses into numbered IP addresses and vice versa and thus is a core part of the functionality of the web. </w:t>
      </w:r>
      <w:r w:rsidRPr="00BD483B">
        <w:rPr>
          <w:rStyle w:val="StyleUnderline"/>
        </w:rPr>
        <w:t>At the height of the attack, hackers were able to use over 600,000 infected devices</w:t>
      </w:r>
      <w:r w:rsidRPr="00BD483B">
        <w:t xml:space="preserve"> through the </w:t>
      </w:r>
      <w:proofErr w:type="spellStart"/>
      <w:r w:rsidRPr="00BD483B">
        <w:t>Mirai</w:t>
      </w:r>
      <w:proofErr w:type="spellEnd"/>
      <w:r w:rsidRPr="00BD483B">
        <w:t xml:space="preserve"> botnet </w:t>
      </w:r>
      <w:r w:rsidRPr="00BD483B">
        <w:rPr>
          <w:rStyle w:val="StyleUnderline"/>
        </w:rPr>
        <w:t xml:space="preserve">to launch an </w:t>
      </w:r>
      <w:r w:rsidRPr="00BD483B">
        <w:rPr>
          <w:rStyle w:val="Emphasis"/>
        </w:rPr>
        <w:t>unprecedented record attack</w:t>
      </w:r>
      <w:r w:rsidRPr="00BD483B">
        <w:t xml:space="preserve"> </w:t>
      </w:r>
      <w:r w:rsidRPr="00BD483B">
        <w:rPr>
          <w:rStyle w:val="StyleUnderline"/>
        </w:rPr>
        <w:t xml:space="preserve">of 1.2 </w:t>
      </w:r>
      <w:proofErr w:type="spellStart"/>
      <w:r w:rsidRPr="00BD483B">
        <w:rPr>
          <w:rStyle w:val="StyleUnderline"/>
        </w:rPr>
        <w:t>terrabits</w:t>
      </w:r>
      <w:proofErr w:type="spellEnd"/>
      <w:r w:rsidRPr="00BD483B">
        <w:rPr>
          <w:rStyle w:val="StyleUnderline"/>
        </w:rPr>
        <w:t xml:space="preserve"> of network-clogging traffic</w:t>
      </w:r>
      <w:r w:rsidRPr="00BD483B">
        <w:t xml:space="preserve"> to </w:t>
      </w:r>
      <w:proofErr w:type="spellStart"/>
      <w:r w:rsidRPr="00BD483B">
        <w:t>Dyn’s</w:t>
      </w:r>
      <w:proofErr w:type="spellEnd"/>
      <w:r w:rsidRPr="00BD483B">
        <w:t xml:space="preserve"> servers, </w:t>
      </w:r>
      <w:r w:rsidRPr="00BD483B">
        <w:rPr>
          <w:rStyle w:val="StyleUnderline"/>
        </w:rPr>
        <w:t xml:space="preserve">which </w:t>
      </w:r>
      <w:r w:rsidRPr="00BD483B">
        <w:rPr>
          <w:rStyle w:val="Emphasis"/>
        </w:rPr>
        <w:t>overloaded their servers</w:t>
      </w:r>
      <w:r w:rsidRPr="00BD483B">
        <w:t xml:space="preserve">, </w:t>
      </w:r>
      <w:r w:rsidRPr="00BD483B">
        <w:rPr>
          <w:rStyle w:val="StyleUnderline"/>
        </w:rPr>
        <w:t>thus disrupting</w:t>
      </w:r>
      <w:r w:rsidRPr="00BD483B">
        <w:t xml:space="preserve"> their </w:t>
      </w:r>
      <w:r w:rsidRPr="00BD483B">
        <w:rPr>
          <w:rStyle w:val="StyleUnderline"/>
        </w:rPr>
        <w:t>ability to fulfil their normal functions</w:t>
      </w:r>
      <w:r w:rsidRPr="00BD483B">
        <w:t xml:space="preserve"> (Graff, 2017). While the disruption from this attack was felt in the United States and Europe, the insecure, infected devices did not come from these areas. </w:t>
      </w:r>
      <w:r w:rsidRPr="0073612B">
        <w:rPr>
          <w:rStyle w:val="StyleUnderline"/>
          <w:highlight w:val="cyan"/>
        </w:rPr>
        <w:t>Highlighting</w:t>
      </w:r>
      <w:r w:rsidRPr="00BD483B">
        <w:t xml:space="preserve"> the </w:t>
      </w:r>
      <w:r w:rsidRPr="00BD483B">
        <w:rPr>
          <w:rStyle w:val="Emphasis"/>
        </w:rPr>
        <w:t xml:space="preserve">complex </w:t>
      </w:r>
      <w:r w:rsidRPr="0073612B">
        <w:rPr>
          <w:rStyle w:val="Emphasis"/>
          <w:highlight w:val="cyan"/>
        </w:rPr>
        <w:t>interdependencies</w:t>
      </w:r>
      <w:r w:rsidRPr="0073612B">
        <w:rPr>
          <w:highlight w:val="cyan"/>
        </w:rPr>
        <w:t xml:space="preserve"> </w:t>
      </w:r>
      <w:r w:rsidRPr="0073612B">
        <w:rPr>
          <w:rStyle w:val="StyleUnderline"/>
          <w:highlight w:val="cyan"/>
        </w:rPr>
        <w:t>of the global</w:t>
      </w:r>
      <w:r w:rsidRPr="00BD483B">
        <w:rPr>
          <w:rStyle w:val="StyleUnderline"/>
        </w:rPr>
        <w:t xml:space="preserve"> nature of the </w:t>
      </w:r>
      <w:r w:rsidRPr="0073612B">
        <w:rPr>
          <w:rStyle w:val="Emphasis"/>
          <w:highlight w:val="cyan"/>
        </w:rPr>
        <w:t>internet</w:t>
      </w:r>
      <w:r w:rsidRPr="00BD483B">
        <w:t xml:space="preserve"> </w:t>
      </w:r>
      <w:r w:rsidRPr="00BD483B">
        <w:rPr>
          <w:rStyle w:val="StyleUnderline"/>
        </w:rPr>
        <w:t>and how any two devices with an IP address can be directly and instantaneously connected</w:t>
      </w:r>
      <w:r w:rsidRPr="00BD483B">
        <w:t xml:space="preserve">, </w:t>
      </w:r>
      <w:r w:rsidRPr="00BD483B">
        <w:rPr>
          <w:rStyle w:val="StyleUnderline"/>
        </w:rPr>
        <w:t>this was ‘</w:t>
      </w:r>
      <w:r w:rsidRPr="00BD483B">
        <w:rPr>
          <w:rStyle w:val="Emphasis"/>
        </w:rPr>
        <w:t>harm at a distance’</w:t>
      </w:r>
      <w:r w:rsidRPr="00BD483B">
        <w:t xml:space="preserve"> </w:t>
      </w:r>
      <w:r w:rsidRPr="00BD483B">
        <w:rPr>
          <w:rStyle w:val="StyleUnderline"/>
        </w:rPr>
        <w:t xml:space="preserve">at its best, as the infected devices were primarily from Brazil, </w:t>
      </w:r>
      <w:proofErr w:type="gramStart"/>
      <w:r w:rsidRPr="00BD483B">
        <w:rPr>
          <w:rStyle w:val="StyleUnderline"/>
        </w:rPr>
        <w:t>Columbia</w:t>
      </w:r>
      <w:proofErr w:type="gramEnd"/>
      <w:r w:rsidRPr="00BD483B">
        <w:rPr>
          <w:rStyle w:val="StyleUnderline"/>
        </w:rPr>
        <w:t xml:space="preserve"> and Vietnam</w:t>
      </w:r>
      <w:r w:rsidRPr="00BD483B">
        <w:t>, while China, South Korea, Russia, Turkey and India also exhibited significant levels of infection (listed in descending order (</w:t>
      </w:r>
      <w:proofErr w:type="spellStart"/>
      <w:r w:rsidRPr="00BD483B">
        <w:t>Bursztein</w:t>
      </w:r>
      <w:proofErr w:type="spellEnd"/>
      <w:r w:rsidRPr="00BD483B">
        <w:t xml:space="preserve">, 2017)). </w:t>
      </w:r>
      <w:r w:rsidRPr="00BD483B">
        <w:rPr>
          <w:rStyle w:val="StyleUnderline"/>
        </w:rPr>
        <w:t xml:space="preserve">Contrary to </w:t>
      </w:r>
      <w:r w:rsidRPr="00BD483B">
        <w:rPr>
          <w:rStyle w:val="Emphasis"/>
        </w:rPr>
        <w:t>separable complexity</w:t>
      </w:r>
      <w:r w:rsidRPr="00BD483B">
        <w:t xml:space="preserve">, </w:t>
      </w:r>
      <w:r w:rsidRPr="00BD483B">
        <w:rPr>
          <w:rStyle w:val="StyleUnderline"/>
        </w:rPr>
        <w:t>interactive complexity functioned across the system as devices of different types</w:t>
      </w:r>
      <w:r w:rsidRPr="00BD483B">
        <w:t xml:space="preserve"> (DVRs versus core infrastructure DNS) and </w:t>
      </w:r>
      <w:r w:rsidRPr="00BD483B">
        <w:rPr>
          <w:rStyle w:val="Emphasis"/>
        </w:rPr>
        <w:t>geographical locations</w:t>
      </w:r>
      <w:r w:rsidRPr="00BD483B">
        <w:t xml:space="preserve"> (Asia and South American versus the United States and Europe) </w:t>
      </w:r>
      <w:r w:rsidRPr="00BD483B">
        <w:rPr>
          <w:rStyle w:val="StyleUnderline"/>
        </w:rPr>
        <w:t>became</w:t>
      </w:r>
      <w:r w:rsidRPr="00BD483B">
        <w:t xml:space="preserve"> </w:t>
      </w:r>
      <w:r w:rsidRPr="00BD483B">
        <w:rPr>
          <w:rStyle w:val="Emphasis"/>
        </w:rPr>
        <w:t>intricately interconnected</w:t>
      </w:r>
      <w:r w:rsidRPr="00BD483B">
        <w:t xml:space="preserve"> </w:t>
      </w:r>
      <w:r w:rsidRPr="00BD483B">
        <w:rPr>
          <w:rStyle w:val="StyleUnderline"/>
        </w:rPr>
        <w:t>because of a breach of a seemingly distant</w:t>
      </w:r>
      <w:r w:rsidRPr="00BD483B">
        <w:t xml:space="preserve"> and disparate </w:t>
      </w:r>
      <w:r w:rsidRPr="00BD483B">
        <w:rPr>
          <w:rStyle w:val="StyleUnderline"/>
        </w:rPr>
        <w:t>part of the system</w:t>
      </w:r>
      <w:r w:rsidRPr="00BD483B">
        <w:t>.</w:t>
      </w:r>
    </w:p>
    <w:p w14:paraId="79D95A81" w14:textId="77777777" w:rsidR="00EC2263" w:rsidRPr="00893F36" w:rsidRDefault="00EC2263" w:rsidP="00EC2263">
      <w:pPr>
        <w:pStyle w:val="Heading4"/>
      </w:pPr>
      <w:r w:rsidRPr="00893F36">
        <w:t xml:space="preserve">Cyber risks are </w:t>
      </w:r>
      <w:r w:rsidRPr="00893F36">
        <w:rPr>
          <w:u w:val="single"/>
        </w:rPr>
        <w:t>increasing</w:t>
      </w:r>
      <w:r w:rsidRPr="00893F36">
        <w:t xml:space="preserve">---Russia will target the </w:t>
      </w:r>
      <w:r w:rsidRPr="00893F36">
        <w:rPr>
          <w:u w:val="single"/>
        </w:rPr>
        <w:t>financial system</w:t>
      </w:r>
      <w:r w:rsidRPr="00893F36">
        <w:t xml:space="preserve"> in response to sanctions. Dominant digital platforms create </w:t>
      </w:r>
      <w:r w:rsidRPr="00893F36">
        <w:rPr>
          <w:u w:val="single"/>
        </w:rPr>
        <w:t>points of entry</w:t>
      </w:r>
      <w:r w:rsidRPr="00893F36">
        <w:t>.</w:t>
      </w:r>
    </w:p>
    <w:p w14:paraId="2271F635" w14:textId="77777777" w:rsidR="00EC2263" w:rsidRPr="00BD483B" w:rsidRDefault="00EC2263" w:rsidP="00EC2263">
      <w:r w:rsidRPr="00BD483B">
        <w:t xml:space="preserve">Andrew </w:t>
      </w:r>
      <w:r w:rsidRPr="00BD483B">
        <w:rPr>
          <w:rStyle w:val="Style13ptBold"/>
        </w:rPr>
        <w:t>Martin 22</w:t>
      </w:r>
      <w:r w:rsidRPr="00BD483B">
        <w:t xml:space="preserve">. Cyber Security Editor at Bloomberg News, Nieman Fellow at Harvard University. “Financial Firms Poised for Worse Cyber Threats After Trying Year.” </w:t>
      </w:r>
      <w:hyperlink r:id="rId10" w:history="1">
        <w:r w:rsidRPr="00BD483B">
          <w:rPr>
            <w:rStyle w:val="Hyperlink"/>
          </w:rPr>
          <w:t>https://news.bloomberglaw.com/tech-and-telecom-law/financial-firms-poised-for-worse-cyber-threats-after-trying-year</w:t>
        </w:r>
      </w:hyperlink>
      <w:r w:rsidRPr="00BD483B">
        <w:t xml:space="preserve">. </w:t>
      </w:r>
    </w:p>
    <w:p w14:paraId="08FF2619" w14:textId="77777777" w:rsidR="00EC2263" w:rsidRPr="00BD483B" w:rsidRDefault="00EC2263" w:rsidP="00EC2263">
      <w:pPr>
        <w:rPr>
          <w:rStyle w:val="StyleUnderline"/>
        </w:rPr>
      </w:pPr>
      <w:r w:rsidRPr="00BD483B">
        <w:t xml:space="preserve">After an unrelenting year of fighting off cyber threats, </w:t>
      </w:r>
      <w:r w:rsidRPr="00BD483B">
        <w:rPr>
          <w:rStyle w:val="StyleUnderline"/>
        </w:rPr>
        <w:t xml:space="preserve">the </w:t>
      </w:r>
      <w:r w:rsidRPr="0073612B">
        <w:rPr>
          <w:rStyle w:val="StyleUnderline"/>
          <w:highlight w:val="cyan"/>
        </w:rPr>
        <w:t>financial services</w:t>
      </w:r>
      <w:r w:rsidRPr="00BD483B">
        <w:rPr>
          <w:rStyle w:val="StyleUnderline"/>
        </w:rPr>
        <w:t xml:space="preserve"> sector </w:t>
      </w:r>
      <w:r w:rsidRPr="0073612B">
        <w:rPr>
          <w:rStyle w:val="StyleUnderline"/>
          <w:highlight w:val="cyan"/>
        </w:rPr>
        <w:t>should expect</w:t>
      </w:r>
      <w:r w:rsidRPr="00BD483B">
        <w:t xml:space="preserve"> more of the same or </w:t>
      </w:r>
      <w:r w:rsidRPr="00BD483B">
        <w:rPr>
          <w:rStyle w:val="StyleUnderline"/>
        </w:rPr>
        <w:t>even worse</w:t>
      </w:r>
      <w:r w:rsidRPr="00BD483B">
        <w:t xml:space="preserve">, as </w:t>
      </w:r>
      <w:r w:rsidRPr="00BD483B">
        <w:rPr>
          <w:rStyle w:val="Emphasis"/>
        </w:rPr>
        <w:t xml:space="preserve">nation-state </w:t>
      </w:r>
      <w:r w:rsidRPr="0073612B">
        <w:rPr>
          <w:rStyle w:val="Emphasis"/>
          <w:highlight w:val="cyan"/>
        </w:rPr>
        <w:t>hacking campaigns</w:t>
      </w:r>
      <w:r w:rsidRPr="00BD483B">
        <w:rPr>
          <w:rStyle w:val="Emphasis"/>
        </w:rPr>
        <w:t xml:space="preserve"> are expected to </w:t>
      </w:r>
      <w:r w:rsidRPr="0073612B">
        <w:rPr>
          <w:rStyle w:val="Emphasis"/>
          <w:highlight w:val="cyan"/>
        </w:rPr>
        <w:t>mirror geopolitical tensions</w:t>
      </w:r>
      <w:r w:rsidRPr="00BD483B">
        <w:t xml:space="preserve"> and ransomware gangs retool to dodge increased scrutiny, according to an industry group report. The Financial Services Information Sharing and Analysis Center, known as </w:t>
      </w:r>
      <w:r w:rsidRPr="00BD483B">
        <w:rPr>
          <w:rStyle w:val="StyleUnderline"/>
        </w:rPr>
        <w:t>FS-ISAC</w:t>
      </w:r>
      <w:r w:rsidRPr="00BD483B">
        <w:t xml:space="preserve">, </w:t>
      </w:r>
      <w:r w:rsidRPr="00BD483B">
        <w:rPr>
          <w:rStyle w:val="StyleUnderline"/>
        </w:rPr>
        <w:t xml:space="preserve">said in its annual report on cyber threats that </w:t>
      </w:r>
      <w:r w:rsidRPr="0073612B">
        <w:rPr>
          <w:rStyle w:val="StyleUnderline"/>
          <w:highlight w:val="cyan"/>
        </w:rPr>
        <w:t>global tensions</w:t>
      </w:r>
      <w:r w:rsidRPr="00BD483B">
        <w:rPr>
          <w:rStyle w:val="StyleUnderline"/>
        </w:rPr>
        <w:t xml:space="preserve"> could </w:t>
      </w:r>
      <w:r w:rsidRPr="0073612B">
        <w:rPr>
          <w:rStyle w:val="StyleUnderline"/>
          <w:highlight w:val="cyan"/>
        </w:rPr>
        <w:t>fuel further attacks by state-backed hackers</w:t>
      </w:r>
      <w:r w:rsidRPr="00BD483B">
        <w:t xml:space="preserve"> and patriotic hacktivists. In addition, after a series of devastating breaches on the software supply chain, the group warned that its members need to be wary of potential nation-state meddling in products and services being used. “We expect </w:t>
      </w:r>
      <w:r w:rsidRPr="00BD483B">
        <w:rPr>
          <w:rStyle w:val="StyleUnderline"/>
        </w:rPr>
        <w:t>current trends to continue and possibly worsen over the next year</w:t>
      </w:r>
      <w:r w:rsidRPr="00BD483B">
        <w:t xml:space="preserve">,” </w:t>
      </w:r>
      <w:proofErr w:type="gramStart"/>
      <w:r w:rsidRPr="00BD483B">
        <w:t>according</w:t>
      </w:r>
      <w:proofErr w:type="gramEnd"/>
      <w:r w:rsidRPr="00BD483B">
        <w:t xml:space="preserve"> the report, which was </w:t>
      </w:r>
      <w:r w:rsidRPr="00BD483B">
        <w:lastRenderedPageBreak/>
        <w:t xml:space="preserve">released on Thursday. Saying that cybersecurity is “no longer just a back-office cost,” </w:t>
      </w:r>
      <w:r w:rsidRPr="00BD483B">
        <w:rPr>
          <w:rStyle w:val="StyleUnderline"/>
        </w:rPr>
        <w:t xml:space="preserve">the group warned that </w:t>
      </w:r>
      <w:r w:rsidRPr="0073612B">
        <w:rPr>
          <w:rStyle w:val="StyleUnderline"/>
          <w:highlight w:val="cyan"/>
        </w:rPr>
        <w:t>cyber threats pose critical business risks</w:t>
      </w:r>
      <w:r w:rsidRPr="00BD483B">
        <w:t xml:space="preserve">, including operational disruption, </w:t>
      </w:r>
      <w:proofErr w:type="gramStart"/>
      <w:r w:rsidRPr="00BD483B">
        <w:t>lawsuits</w:t>
      </w:r>
      <w:proofErr w:type="gramEnd"/>
      <w:r w:rsidRPr="00BD483B">
        <w:t xml:space="preserve"> and credit downgrades. FS-ISAC, which shares cyber intelligence among financial institutions around the world, published the report at a time when </w:t>
      </w:r>
      <w:r w:rsidRPr="0073612B">
        <w:rPr>
          <w:rStyle w:val="StyleUnderline"/>
          <w:highlight w:val="cyan"/>
        </w:rPr>
        <w:t>Russia’s invasion of Ukraine</w:t>
      </w:r>
      <w:r w:rsidRPr="00BD483B">
        <w:rPr>
          <w:rStyle w:val="StyleUnderline"/>
        </w:rPr>
        <w:t xml:space="preserve"> has </w:t>
      </w:r>
      <w:r w:rsidRPr="0073612B">
        <w:rPr>
          <w:rStyle w:val="StyleUnderline"/>
          <w:highlight w:val="cyan"/>
        </w:rPr>
        <w:t>kept organizations</w:t>
      </w:r>
      <w:r w:rsidRPr="00BD483B">
        <w:rPr>
          <w:rStyle w:val="StyleUnderline"/>
        </w:rPr>
        <w:t xml:space="preserve"> in the U.S. and elsewhere </w:t>
      </w:r>
      <w:r w:rsidRPr="0073612B">
        <w:rPr>
          <w:rStyle w:val="StyleUnderline"/>
          <w:highlight w:val="cyan"/>
        </w:rPr>
        <w:t>on alert</w:t>
      </w:r>
      <w:r w:rsidRPr="00BD483B">
        <w:rPr>
          <w:rStyle w:val="StyleUnderline"/>
        </w:rPr>
        <w:t xml:space="preserve"> for possible retaliatory attacks</w:t>
      </w:r>
      <w:r w:rsidRPr="00BD483B">
        <w:t xml:space="preserve">. So far, those fears appear largely unrealized, and cyberattacks have played a smaller role in the conflict than many predicted. The report represents a relatively rare example of an industry publicly acknowledging cyber risks and encouraging its members to prepare for them. In an interview about the report’s findings, </w:t>
      </w:r>
      <w:r w:rsidRPr="00BD483B">
        <w:rPr>
          <w:rStyle w:val="StyleUnderline"/>
        </w:rPr>
        <w:t>Teresa Walsh</w:t>
      </w:r>
      <w:r w:rsidRPr="00BD483B">
        <w:t xml:space="preserve">, who leads FS-ISAC’s global intelligence office, </w:t>
      </w:r>
      <w:r w:rsidRPr="00BD483B">
        <w:rPr>
          <w:rStyle w:val="StyleUnderline"/>
        </w:rPr>
        <w:t>said the biggest worry remains a cyberattack that disrupts members’ ability to conduct business. Industry leaders</w:t>
      </w:r>
      <w:r w:rsidRPr="00BD483B">
        <w:t xml:space="preserve">, meanwhile, </w:t>
      </w:r>
      <w:r w:rsidRPr="00BD483B">
        <w:rPr>
          <w:rStyle w:val="Emphasis"/>
        </w:rPr>
        <w:t xml:space="preserve">have previously sounded the alarm about </w:t>
      </w:r>
      <w:r w:rsidRPr="0073612B">
        <w:rPr>
          <w:rStyle w:val="Emphasis"/>
          <w:highlight w:val="cyan"/>
        </w:rPr>
        <w:t>the possibility for global conflicts to erupt into digital attacks capable of destabilizing the financial system</w:t>
      </w:r>
      <w:r w:rsidRPr="00BD483B">
        <w:rPr>
          <w:rStyle w:val="Emphasis"/>
        </w:rPr>
        <w:t xml:space="preserve">. </w:t>
      </w:r>
      <w:r w:rsidRPr="00BD483B">
        <w:t xml:space="preserve">At a January event, Goldman Sachs Group Inc. President John Waldron said the potential for a </w:t>
      </w:r>
      <w:r w:rsidRPr="0073612B">
        <w:rPr>
          <w:rStyle w:val="StyleUnderline"/>
          <w:highlight w:val="cyan"/>
        </w:rPr>
        <w:t>cyberattack that “hits at the core of the financial markets” poses</w:t>
      </w:r>
      <w:r w:rsidRPr="00BD483B">
        <w:rPr>
          <w:rStyle w:val="StyleUnderline"/>
        </w:rPr>
        <w:t xml:space="preserve"> a </w:t>
      </w:r>
      <w:r w:rsidRPr="0073612B">
        <w:rPr>
          <w:rStyle w:val="StyleUnderline"/>
          <w:highlight w:val="cyan"/>
        </w:rPr>
        <w:t>significant danger</w:t>
      </w:r>
      <w:r w:rsidRPr="00BD483B">
        <w:rPr>
          <w:rStyle w:val="StyleUnderline"/>
        </w:rPr>
        <w:t xml:space="preserve">. </w:t>
      </w:r>
      <w:r w:rsidRPr="00BD483B">
        <w:t xml:space="preserve">“It doesn’t get enough attention,” Waldron said. “When </w:t>
      </w:r>
      <w:r w:rsidRPr="00BD483B">
        <w:rPr>
          <w:rStyle w:val="StyleUnderline"/>
        </w:rPr>
        <w:t xml:space="preserve">you sort of </w:t>
      </w:r>
      <w:r w:rsidRPr="0073612B">
        <w:rPr>
          <w:rStyle w:val="StyleUnderline"/>
          <w:highlight w:val="cyan"/>
        </w:rPr>
        <w:t>marry what’s going on with Russia and Ukraine</w:t>
      </w:r>
      <w:r w:rsidRPr="00BD483B">
        <w:rPr>
          <w:rStyle w:val="StyleUnderline"/>
        </w:rPr>
        <w:t xml:space="preserve"> and China and other actors around the world geopolitically, you have to come back and think that </w:t>
      </w:r>
      <w:r w:rsidRPr="0073612B">
        <w:rPr>
          <w:rStyle w:val="Emphasis"/>
          <w:highlight w:val="cyan"/>
        </w:rPr>
        <w:t>one of their major weapons is cyber.”</w:t>
      </w:r>
      <w:r w:rsidRPr="00BD483B">
        <w:rPr>
          <w:rStyle w:val="Emphasis"/>
        </w:rPr>
        <w:t xml:space="preserve"> </w:t>
      </w:r>
      <w:r w:rsidRPr="00BD483B">
        <w:t xml:space="preserve">The FS-ISAC report details a year of relentless cyberattacks globally in which </w:t>
      </w:r>
      <w:r w:rsidRPr="00BD483B">
        <w:rPr>
          <w:rStyle w:val="StyleUnderline"/>
        </w:rPr>
        <w:t>the group raised its threat level from guarded to elevated three times</w:t>
      </w:r>
      <w:r w:rsidRPr="00BD483B">
        <w:t xml:space="preserve">. It typically does so once a year. The threat level system follows a color scheme, with green denoting a guarded status and yellow meaning elevated. However, the threat level wasn’t raised to high (orange) or severe (red) last year, according to the group. The organization also hosted five member-wide webinars last year to address a security incident with the potential to impact the financial services sector, Walsh said. Typically, FS-ISAC hosts one such “spotlight” session annually. </w:t>
      </w:r>
      <w:r w:rsidRPr="0073612B">
        <w:rPr>
          <w:rStyle w:val="StyleUnderline"/>
          <w:highlight w:val="cyan"/>
        </w:rPr>
        <w:t>The increases were due to</w:t>
      </w:r>
      <w:r w:rsidRPr="00BD483B">
        <w:t xml:space="preserve"> several factors, including </w:t>
      </w:r>
      <w:r w:rsidRPr="0073612B">
        <w:rPr>
          <w:rStyle w:val="Emphasis"/>
          <w:highlight w:val="cyan"/>
        </w:rPr>
        <w:t>the “rapid digitization of financial services</w:t>
      </w:r>
      <w:r w:rsidRPr="00BD483B">
        <w:rPr>
          <w:rStyle w:val="Emphasis"/>
        </w:rPr>
        <w:t xml:space="preserve">, which accelerated during the pandemic” and </w:t>
      </w:r>
      <w:r w:rsidRPr="0073612B">
        <w:rPr>
          <w:rStyle w:val="Emphasis"/>
          <w:highlight w:val="cyan"/>
        </w:rPr>
        <w:t>increased entry points for hackers to</w:t>
      </w:r>
      <w:r w:rsidRPr="00BD483B">
        <w:rPr>
          <w:rStyle w:val="Emphasis"/>
        </w:rPr>
        <w:t xml:space="preserve"> possibly </w:t>
      </w:r>
      <w:r w:rsidRPr="0073612B">
        <w:rPr>
          <w:rStyle w:val="Emphasis"/>
          <w:highlight w:val="cyan"/>
        </w:rPr>
        <w:t>exploit</w:t>
      </w:r>
      <w:r w:rsidRPr="00BD483B">
        <w:t xml:space="preserve">, as well as a sharp rise in “zero-day” vulnerabilities being identified. Zero days are flaws in software and hardware that developers and cybersecurity professionals don’t know about, meaning that </w:t>
      </w:r>
      <w:r w:rsidRPr="00BD483B">
        <w:rPr>
          <w:rStyle w:val="StyleUnderline"/>
        </w:rPr>
        <w:t>once a hacker exploits one of them, they have zero days to fix it.</w:t>
      </w:r>
    </w:p>
    <w:p w14:paraId="3F655490" w14:textId="77777777" w:rsidR="00EC2263" w:rsidRPr="00893F36" w:rsidRDefault="00EC2263" w:rsidP="00EC2263">
      <w:pPr>
        <w:pStyle w:val="Heading4"/>
      </w:pPr>
      <w:r w:rsidRPr="00893F36">
        <w:t xml:space="preserve">Russian cyberattacks </w:t>
      </w:r>
      <w:r w:rsidRPr="00893F36">
        <w:rPr>
          <w:u w:val="single"/>
        </w:rPr>
        <w:t>escalate</w:t>
      </w:r>
      <w:r w:rsidRPr="00893F36">
        <w:t xml:space="preserve">---they </w:t>
      </w:r>
      <w:r w:rsidRPr="00893F36">
        <w:rPr>
          <w:u w:val="single"/>
        </w:rPr>
        <w:t>circumvent</w:t>
      </w:r>
      <w:r w:rsidRPr="00893F36">
        <w:t xml:space="preserve"> traditional deterrence and trigger escalation to </w:t>
      </w:r>
      <w:r w:rsidRPr="00893F36">
        <w:rPr>
          <w:u w:val="single"/>
        </w:rPr>
        <w:t>nuclear war</w:t>
      </w:r>
      <w:r w:rsidRPr="00893F36">
        <w:t>.</w:t>
      </w:r>
    </w:p>
    <w:p w14:paraId="2D69FD18" w14:textId="77777777" w:rsidR="00EC2263" w:rsidRPr="00BD483B" w:rsidRDefault="00EC2263" w:rsidP="00EC2263">
      <w:r w:rsidRPr="00BD483B">
        <w:t xml:space="preserve">Peter Vincent </w:t>
      </w:r>
      <w:r w:rsidRPr="00BD483B">
        <w:rPr>
          <w:rStyle w:val="Style13ptBold"/>
        </w:rPr>
        <w:t>Pry 22</w:t>
      </w:r>
      <w:r w:rsidRPr="00BD483B">
        <w:t>. Executive director of the EMP Task Force on National and Homeland Security, served as chief of staff of the Congressional EMP Commission, as director of the U.S. Nuclear Strategy Forum and on the staffs of the House Armed Services Committee and the CIA. “</w:t>
      </w:r>
      <w:r w:rsidRPr="0073612B">
        <w:rPr>
          <w:rStyle w:val="Emphasis"/>
          <w:highlight w:val="cyan"/>
        </w:rPr>
        <w:t>U.S. risking cybergeddon with Russia</w:t>
      </w:r>
      <w:r w:rsidRPr="00BD483B">
        <w:t xml:space="preserve">.” </w:t>
      </w:r>
      <w:hyperlink r:id="rId11" w:history="1">
        <w:r w:rsidRPr="00BD483B">
          <w:rPr>
            <w:rStyle w:val="Hyperlink"/>
          </w:rPr>
          <w:t>https://www.washingtontimes.com/news/2022/jan/18/us-risking-cybergeddon-with-russia/</w:t>
        </w:r>
      </w:hyperlink>
      <w:r w:rsidRPr="00BD483B">
        <w:t xml:space="preserve">. </w:t>
      </w:r>
    </w:p>
    <w:p w14:paraId="561F40F5" w14:textId="77777777" w:rsidR="00EC2263" w:rsidRPr="00BD483B" w:rsidRDefault="00EC2263" w:rsidP="00EC2263">
      <w:pPr>
        <w:rPr>
          <w:rStyle w:val="Emphasis"/>
        </w:rPr>
      </w:pPr>
      <w:r w:rsidRPr="00BD483B">
        <w:t xml:space="preserve">Washington and the West still do not understand that </w:t>
      </w:r>
      <w:r w:rsidRPr="0073612B">
        <w:rPr>
          <w:rStyle w:val="Emphasis"/>
          <w:highlight w:val="cyan"/>
        </w:rPr>
        <w:t>cyber warfare is an existential threat</w:t>
      </w:r>
      <w:r w:rsidRPr="00BD483B">
        <w:rPr>
          <w:rStyle w:val="Emphasis"/>
        </w:rPr>
        <w:t xml:space="preserve"> that could </w:t>
      </w:r>
      <w:r w:rsidRPr="0073612B">
        <w:rPr>
          <w:rStyle w:val="Emphasis"/>
          <w:highlight w:val="cyan"/>
        </w:rPr>
        <w:t>explode the world powder keg</w:t>
      </w:r>
      <w:r w:rsidRPr="00BD483B">
        <w:t xml:space="preserve">, with catastrophic consequences. In April 2021, Russia massed troops on Ukraine’s border, threatening invasion, raising alarms in the U.S. and NATO. Ventriloquizing for the Kremlin, Putin intimate and director </w:t>
      </w:r>
      <w:r w:rsidRPr="00BD483B">
        <w:lastRenderedPageBreak/>
        <w:t xml:space="preserve">of Russia’s state-run international media giants, RT and Sputnik, Margarita </w:t>
      </w:r>
      <w:proofErr w:type="spellStart"/>
      <w:r w:rsidRPr="00BD483B">
        <w:t>Simonyan</w:t>
      </w:r>
      <w:proofErr w:type="spellEnd"/>
      <w:r w:rsidRPr="00BD483B">
        <w:t>, declared on TV: “</w:t>
      </w:r>
      <w:r w:rsidRPr="0073612B">
        <w:rPr>
          <w:rStyle w:val="StyleUnderline"/>
          <w:highlight w:val="cyan"/>
        </w:rPr>
        <w:t>Russia will invade</w:t>
      </w:r>
      <w:r w:rsidRPr="00BD483B">
        <w:rPr>
          <w:rStyle w:val="StyleUnderline"/>
        </w:rPr>
        <w:t xml:space="preserve"> Ukraine, </w:t>
      </w:r>
      <w:r w:rsidRPr="0073612B">
        <w:rPr>
          <w:rStyle w:val="StyleUnderline"/>
          <w:highlight w:val="cyan"/>
        </w:rPr>
        <w:t>sparking a conflict with the U.S. that will force</w:t>
      </w:r>
      <w:r w:rsidRPr="00BD483B">
        <w:rPr>
          <w:rStyle w:val="StyleUnderline"/>
        </w:rPr>
        <w:t xml:space="preserve"> entire cities into blackout. … </w:t>
      </w:r>
      <w:r w:rsidRPr="0073612B">
        <w:rPr>
          <w:rStyle w:val="StyleUnderline"/>
          <w:highlight w:val="cyan"/>
        </w:rPr>
        <w:t>All-out cyber warfare</w:t>
      </w:r>
      <w:r w:rsidRPr="00BD483B">
        <w:rPr>
          <w:rStyle w:val="StyleUnderline"/>
        </w:rPr>
        <w:t>, nationwide forced blackouts</w:t>
      </w:r>
      <w:r w:rsidRPr="00BD483B">
        <w:t>.” “</w:t>
      </w:r>
      <w:r w:rsidRPr="00BD483B">
        <w:rPr>
          <w:rStyle w:val="StyleUnderline"/>
        </w:rPr>
        <w:t>War is inevitable</w:t>
      </w:r>
      <w:r w:rsidRPr="00BD483B">
        <w:t xml:space="preserve">,” according to Russia’s Ms. </w:t>
      </w:r>
      <w:proofErr w:type="spellStart"/>
      <w:r w:rsidRPr="00BD483B">
        <w:t>Simonyan</w:t>
      </w:r>
      <w:proofErr w:type="spellEnd"/>
      <w:r w:rsidRPr="00BD483B">
        <w:t xml:space="preserve">, “I do not believe that this will be a large-scale hot war, like World War II, and I do not believe there will be a long Cold War. </w:t>
      </w:r>
      <w:r w:rsidRPr="00BD483B">
        <w:rPr>
          <w:rStyle w:val="Emphasis"/>
        </w:rPr>
        <w:t>It will be a war of the third type: the Cyber War</w:t>
      </w:r>
      <w:r w:rsidRPr="00BD483B">
        <w:t xml:space="preserve">.” Russia’s Ms. </w:t>
      </w:r>
      <w:proofErr w:type="spellStart"/>
      <w:r w:rsidRPr="00BD483B">
        <w:t>Simonyan</w:t>
      </w:r>
      <w:proofErr w:type="spellEnd"/>
      <w:r w:rsidRPr="00BD483B">
        <w:t xml:space="preserve">: “In conventional war, we could defeat Ukraine in two days. But it will be another kind of war. We’ll do it, and then [the U.S.] will respond by turning off power to [a major Russian city like] Voronezh.” She also stated: “Russia needs to be ready for this war, which is unavoidable, and of course, it will start in Ukraine.” Continuing, “Russia is “invincible where conventional war is </w:t>
      </w:r>
      <w:proofErr w:type="gramStart"/>
      <w:r w:rsidRPr="00BD483B">
        <w:t>concerned, but</w:t>
      </w:r>
      <w:proofErr w:type="gramEnd"/>
      <w:r w:rsidRPr="00BD483B">
        <w:t xml:space="preserve"> forget about conventional war … it will be a war of infrastructures.” Adding: “I’ve been agitating and even demanding that we take Donbas [eastern Ukraine]. We need to patch up our vulnerabilities as fast as we can, and then we can do whatever we want.” “We only lose if we do nothing,” agreed Russian TV interviewer Vladimir Soloviev. He argued that “by absorbing parts of Ukraine — or the entire country — Russia would be able to remove the zone of American influence further from its borders.” </w:t>
      </w:r>
      <w:r w:rsidRPr="0073612B">
        <w:rPr>
          <w:rStyle w:val="StyleUnderline"/>
          <w:highlight w:val="cyan"/>
        </w:rPr>
        <w:t>Cyber</w:t>
      </w:r>
      <w:r w:rsidRPr="00BD483B">
        <w:rPr>
          <w:rStyle w:val="StyleUnderline"/>
        </w:rPr>
        <w:t xml:space="preserve"> warfare </w:t>
      </w:r>
      <w:r w:rsidRPr="0073612B">
        <w:rPr>
          <w:rStyle w:val="StyleUnderline"/>
          <w:highlight w:val="cyan"/>
        </w:rPr>
        <w:t>expert</w:t>
      </w:r>
      <w:r w:rsidRPr="00BD483B">
        <w:rPr>
          <w:rStyle w:val="StyleUnderline"/>
        </w:rPr>
        <w:t xml:space="preserve"> Edward M. </w:t>
      </w:r>
      <w:r w:rsidRPr="0073612B">
        <w:rPr>
          <w:rStyle w:val="StyleUnderline"/>
          <w:highlight w:val="cyan"/>
        </w:rPr>
        <w:t>Roche</w:t>
      </w:r>
      <w:r w:rsidRPr="00BD483B">
        <w:t xml:space="preserve">, in “Cyber-Attacking Electric Power Grids: A New Strategic Weapon” (“Blackout Warfare: Attacking the U.S. Electric Power Grid A Revolution in Military Affairs,” 2021), </w:t>
      </w:r>
      <w:r w:rsidRPr="0073612B">
        <w:rPr>
          <w:rStyle w:val="Emphasis"/>
          <w:highlight w:val="cyan"/>
        </w:rPr>
        <w:t>warns that America is</w:t>
      </w:r>
      <w:r w:rsidRPr="00BD483B">
        <w:rPr>
          <w:rStyle w:val="Emphasis"/>
        </w:rPr>
        <w:t xml:space="preserve"> far </w:t>
      </w:r>
      <w:r w:rsidRPr="0073612B">
        <w:rPr>
          <w:rStyle w:val="Emphasis"/>
          <w:highlight w:val="cyan"/>
        </w:rPr>
        <w:t>more vulnerable</w:t>
      </w:r>
      <w:r w:rsidRPr="00BD483B">
        <w:rPr>
          <w:rStyle w:val="Emphasis"/>
        </w:rPr>
        <w:t xml:space="preserve"> and less prepared </w:t>
      </w:r>
      <w:r w:rsidRPr="0073612B">
        <w:rPr>
          <w:rStyle w:val="Emphasis"/>
          <w:highlight w:val="cyan"/>
        </w:rPr>
        <w:t>than Russia</w:t>
      </w:r>
      <w:r w:rsidRPr="00BD483B">
        <w:rPr>
          <w:rStyle w:val="Emphasis"/>
        </w:rPr>
        <w:t xml:space="preserve"> and China: </w:t>
      </w:r>
      <w:r w:rsidRPr="00BD483B">
        <w:t>• “</w:t>
      </w:r>
      <w:r w:rsidRPr="0073612B">
        <w:rPr>
          <w:rStyle w:val="StyleUnderline"/>
          <w:highlight w:val="cyan"/>
        </w:rPr>
        <w:t>Russia is capable of launching a</w:t>
      </w:r>
      <w:r w:rsidRPr="00BD483B">
        <w:rPr>
          <w:rStyle w:val="StyleUnderline"/>
        </w:rPr>
        <w:t xml:space="preserve"> major </w:t>
      </w:r>
      <w:r w:rsidRPr="0073612B">
        <w:rPr>
          <w:rStyle w:val="StyleUnderline"/>
          <w:highlight w:val="cyan"/>
        </w:rPr>
        <w:t>attack that would shut down</w:t>
      </w:r>
      <w:r w:rsidRPr="00BD483B">
        <w:t xml:space="preserve"> in one coordinated attack </w:t>
      </w:r>
      <w:r w:rsidRPr="00BD483B">
        <w:rPr>
          <w:rStyle w:val="StyleUnderline"/>
        </w:rPr>
        <w:t xml:space="preserve">at least </w:t>
      </w:r>
      <w:r w:rsidRPr="0073612B">
        <w:rPr>
          <w:rStyle w:val="StyleUnderline"/>
          <w:highlight w:val="cyan"/>
        </w:rPr>
        <w:t>80% of America’s</w:t>
      </w:r>
      <w:r w:rsidRPr="00BD483B">
        <w:rPr>
          <w:rStyle w:val="StyleUnderline"/>
        </w:rPr>
        <w:t xml:space="preserve"> electrical </w:t>
      </w:r>
      <w:r w:rsidRPr="0073612B">
        <w:rPr>
          <w:rStyle w:val="StyleUnderline"/>
          <w:highlight w:val="cyan"/>
        </w:rPr>
        <w:t>grid</w:t>
      </w:r>
      <w:r w:rsidRPr="00BD483B">
        <w:rPr>
          <w:rStyle w:val="StyleUnderline"/>
        </w:rPr>
        <w:t xml:space="preserve">”; </w:t>
      </w:r>
      <w:r w:rsidRPr="00BD483B">
        <w:t>• “</w:t>
      </w:r>
      <w:r w:rsidRPr="00BD483B">
        <w:rPr>
          <w:rStyle w:val="StyleUnderline"/>
        </w:rPr>
        <w:t>Russia has likely experimented with placement of cyber logic-bombs</w:t>
      </w:r>
      <w:r w:rsidRPr="00BD483B">
        <w:t xml:space="preserve"> in portions of America’s electrical grid”; • “Russia is more capable than other countries in placement of assets (human agents) into critical parts of the management structure of the American electrical grid”; • “</w:t>
      </w:r>
      <w:r w:rsidRPr="0073612B">
        <w:rPr>
          <w:rStyle w:val="Emphasis"/>
          <w:highlight w:val="cyan"/>
        </w:rPr>
        <w:t>During a</w:t>
      </w:r>
      <w:r w:rsidRPr="00BD483B">
        <w:rPr>
          <w:rStyle w:val="Emphasis"/>
        </w:rPr>
        <w:t xml:space="preserve">n extreme international </w:t>
      </w:r>
      <w:r w:rsidRPr="0073612B">
        <w:rPr>
          <w:rStyle w:val="Emphasis"/>
          <w:highlight w:val="cyan"/>
        </w:rPr>
        <w:t>crisis</w:t>
      </w:r>
      <w:r w:rsidRPr="00BD483B">
        <w:t xml:space="preserve">, </w:t>
      </w:r>
      <w:r w:rsidRPr="00BD483B">
        <w:rPr>
          <w:rStyle w:val="StyleUnderline"/>
        </w:rPr>
        <w:t xml:space="preserve">a </w:t>
      </w:r>
      <w:r w:rsidRPr="0073612B">
        <w:rPr>
          <w:rStyle w:val="StyleUnderline"/>
          <w:highlight w:val="cyan"/>
        </w:rPr>
        <w:t>massive Russian cyber-attack</w:t>
      </w:r>
      <w:r w:rsidRPr="00BD483B">
        <w:rPr>
          <w:rStyle w:val="StyleUnderline"/>
        </w:rPr>
        <w:t xml:space="preserve"> against the entire U.S. electric grid </w:t>
      </w:r>
      <w:r w:rsidRPr="0073612B">
        <w:rPr>
          <w:rStyle w:val="StyleUnderline"/>
          <w:highlight w:val="cyan"/>
        </w:rPr>
        <w:t>prior to the outbreak of</w:t>
      </w:r>
      <w:r w:rsidRPr="00BD483B">
        <w:rPr>
          <w:rStyle w:val="StyleUnderline"/>
        </w:rPr>
        <w:t xml:space="preserve"> conventional or </w:t>
      </w:r>
      <w:r w:rsidRPr="0073612B">
        <w:rPr>
          <w:rStyle w:val="StyleUnderline"/>
          <w:highlight w:val="cyan"/>
        </w:rPr>
        <w:t>nuclear war is likely</w:t>
      </w:r>
      <w:r w:rsidRPr="0073612B">
        <w:rPr>
          <w:highlight w:val="cyan"/>
        </w:rPr>
        <w:t>,</w:t>
      </w:r>
      <w:r w:rsidRPr="00BD483B">
        <w:t xml:space="preserve"> </w:t>
      </w:r>
      <w:r w:rsidRPr="0073612B">
        <w:rPr>
          <w:rStyle w:val="StyleUnderline"/>
          <w:highlight w:val="cyan"/>
        </w:rPr>
        <w:t>to</w:t>
      </w:r>
      <w:r w:rsidRPr="00BD483B">
        <w:rPr>
          <w:rStyle w:val="StyleUnderline"/>
        </w:rPr>
        <w:t xml:space="preserve"> deter or </w:t>
      </w:r>
      <w:r w:rsidRPr="0073612B">
        <w:rPr>
          <w:rStyle w:val="StyleUnderline"/>
          <w:highlight w:val="cyan"/>
        </w:rPr>
        <w:t>defeat the U.S.</w:t>
      </w:r>
      <w:r w:rsidRPr="00BD483B">
        <w:rPr>
          <w:rStyle w:val="StyleUnderline"/>
        </w:rPr>
        <w:t xml:space="preserve"> with ‘gray-zone aggression’</w:t>
      </w:r>
      <w:r w:rsidRPr="00BD483B">
        <w:t xml:space="preserve"> instead of or prior to outbreak of a ‘real shooting war’ consistent with Russian military doctrine that Cyber Warfare is an unprecedented and decisive Revolution in Military Affairs”; • “Russia’s response to a major cyber-attack made by the United States is likely to be at least proportional but more likely disproportional and massive, possibly even resulting in Russian nuclear retaliation as threatened in their military doctrine.” Mr. Roche also warns that “In cyber, China Is </w:t>
      </w:r>
      <w:proofErr w:type="gramStart"/>
      <w:r w:rsidRPr="00BD483B">
        <w:t>A</w:t>
      </w:r>
      <w:proofErr w:type="gramEnd"/>
      <w:r w:rsidRPr="00BD483B">
        <w:t xml:space="preserve"> Mortal Threat To The United States … China has the capability to disable all or at least very large parts of the electrical grid (Eastern, Western, Texas Grid Interconnects) as well as target specific areas, such as power in a single metropolitan area.” “</w:t>
      </w:r>
      <w:r w:rsidRPr="00BD483B">
        <w:rPr>
          <w:rStyle w:val="StyleUnderline"/>
        </w:rPr>
        <w:t xml:space="preserve">For U.S. relations with both nations, </w:t>
      </w:r>
      <w:r w:rsidRPr="0073612B">
        <w:rPr>
          <w:rStyle w:val="StyleUnderline"/>
          <w:highlight w:val="cyan"/>
        </w:rPr>
        <w:t>Russia</w:t>
      </w:r>
      <w:r w:rsidRPr="00BD483B">
        <w:rPr>
          <w:rStyle w:val="StyleUnderline"/>
        </w:rPr>
        <w:t xml:space="preserve"> and China</w:t>
      </w:r>
      <w:r w:rsidRPr="00BD483B">
        <w:t xml:space="preserve">, the </w:t>
      </w:r>
      <w:r w:rsidRPr="0073612B">
        <w:rPr>
          <w:rStyle w:val="StyleUnderline"/>
          <w:highlight w:val="cyan"/>
        </w:rPr>
        <w:t>emergence of viable paths to cyber-attacks</w:t>
      </w:r>
      <w:r w:rsidRPr="00BD483B">
        <w:rPr>
          <w:rStyle w:val="StyleUnderline"/>
        </w:rPr>
        <w:t xml:space="preserve"> against critical infrastructure as a new strategic weapon </w:t>
      </w:r>
      <w:r w:rsidRPr="0073612B">
        <w:rPr>
          <w:rStyle w:val="StyleUnderline"/>
          <w:highlight w:val="cyan"/>
        </w:rPr>
        <w:t>has lowered the barriers to conflict</w:t>
      </w:r>
      <w:r w:rsidRPr="00BD483B">
        <w:rPr>
          <w:rStyle w:val="StyleUnderline"/>
        </w:rPr>
        <w:t xml:space="preserve"> </w:t>
      </w:r>
      <w:r w:rsidRPr="00BD483B">
        <w:t xml:space="preserve">and </w:t>
      </w:r>
      <w:r w:rsidRPr="0073612B">
        <w:rPr>
          <w:rStyle w:val="Emphasis"/>
          <w:highlight w:val="cyan"/>
        </w:rPr>
        <w:t>presents a heightened danger with</w:t>
      </w:r>
      <w:r w:rsidRPr="00BD483B">
        <w:rPr>
          <w:rStyle w:val="Emphasis"/>
        </w:rPr>
        <w:t xml:space="preserve"> the </w:t>
      </w:r>
      <w:r w:rsidRPr="0073612B">
        <w:rPr>
          <w:rStyle w:val="Emphasis"/>
          <w:highlight w:val="cyan"/>
        </w:rPr>
        <w:t>potential to disrupt the</w:t>
      </w:r>
      <w:r w:rsidRPr="00BD483B">
        <w:rPr>
          <w:rStyle w:val="Emphasis"/>
        </w:rPr>
        <w:t xml:space="preserve"> long-standing </w:t>
      </w:r>
      <w:r w:rsidRPr="0073612B">
        <w:rPr>
          <w:rStyle w:val="Emphasis"/>
          <w:highlight w:val="cyan"/>
        </w:rPr>
        <w:t>balancing calculus dependent upon nuclear deterrence</w:t>
      </w:r>
      <w:r w:rsidRPr="00BD483B">
        <w:t xml:space="preserve">.” Proving Mr. Roche prophetic, a member of the Russian Duma, equivalent to the U.S. Congress, proposes launching a hypersonic nuclear warhead to detonate in the Nevada desert nuclear test area, to demonstrate Ukraine entering NATO would start a nuclear war. </w:t>
      </w:r>
      <w:r w:rsidRPr="0073612B">
        <w:rPr>
          <w:rStyle w:val="Emphasis"/>
          <w:highlight w:val="cyan"/>
        </w:rPr>
        <w:t>The U.S. is</w:t>
      </w:r>
      <w:r w:rsidRPr="00BD483B">
        <w:rPr>
          <w:rStyle w:val="Emphasis"/>
        </w:rPr>
        <w:t xml:space="preserve"> fast </w:t>
      </w:r>
      <w:r w:rsidRPr="0073612B">
        <w:rPr>
          <w:rStyle w:val="Emphasis"/>
          <w:highlight w:val="cyan"/>
        </w:rPr>
        <w:t>running out of time to harden</w:t>
      </w:r>
      <w:r w:rsidRPr="00BD483B">
        <w:rPr>
          <w:rStyle w:val="Emphasis"/>
        </w:rPr>
        <w:t xml:space="preserve"> its electric grid </w:t>
      </w:r>
      <w:r w:rsidRPr="0073612B">
        <w:rPr>
          <w:rStyle w:val="Emphasis"/>
          <w:highlight w:val="cyan"/>
        </w:rPr>
        <w:t>against cyber warfare</w:t>
      </w:r>
      <w:r w:rsidRPr="00BD483B">
        <w:rPr>
          <w:rStyle w:val="Emphasis"/>
        </w:rPr>
        <w:t xml:space="preserve"> and EMP.</w:t>
      </w:r>
    </w:p>
    <w:p w14:paraId="080BDC89" w14:textId="77777777" w:rsidR="00EC2263" w:rsidRPr="00893F36" w:rsidRDefault="00EC2263" w:rsidP="00EC2263">
      <w:pPr>
        <w:pStyle w:val="Heading4"/>
      </w:pPr>
      <w:r w:rsidRPr="00893F36">
        <w:lastRenderedPageBreak/>
        <w:t xml:space="preserve">Even if Russian attacks don’t cause nuclear war, US cyber retaliation </w:t>
      </w:r>
      <w:r w:rsidRPr="00893F36">
        <w:rPr>
          <w:u w:val="single"/>
        </w:rPr>
        <w:t>will</w:t>
      </w:r>
      <w:r w:rsidRPr="00893F36">
        <w:t>.</w:t>
      </w:r>
    </w:p>
    <w:p w14:paraId="4A182BF7" w14:textId="77777777" w:rsidR="00EC2263" w:rsidRPr="00BD483B" w:rsidRDefault="00EC2263" w:rsidP="00EC2263">
      <w:r w:rsidRPr="00BD483B">
        <w:t xml:space="preserve">Brian </w:t>
      </w:r>
      <w:r w:rsidRPr="00BD483B">
        <w:rPr>
          <w:rStyle w:val="Style13ptBold"/>
        </w:rPr>
        <w:t>Krebs</w:t>
      </w:r>
      <w:r w:rsidRPr="00BD483B">
        <w:t xml:space="preserve"> </w:t>
      </w:r>
      <w:r w:rsidRPr="00BD483B">
        <w:rPr>
          <w:rStyle w:val="Style13ptBold"/>
        </w:rPr>
        <w:t>quoting</w:t>
      </w:r>
      <w:r w:rsidRPr="00BD483B">
        <w:t xml:space="preserve"> Dmitri </w:t>
      </w:r>
      <w:proofErr w:type="spellStart"/>
      <w:r w:rsidRPr="00BD483B">
        <w:rPr>
          <w:rStyle w:val="Style13ptBold"/>
        </w:rPr>
        <w:t>Alperovitch</w:t>
      </w:r>
      <w:proofErr w:type="spellEnd"/>
      <w:r w:rsidRPr="00BD483B">
        <w:rPr>
          <w:rStyle w:val="Style13ptBold"/>
        </w:rPr>
        <w:t xml:space="preserve"> 22</w:t>
      </w:r>
      <w:r w:rsidRPr="00BD483B">
        <w:t xml:space="preserve">. Journalist and Investigative Reporter, winner of the Carnegie Mellon </w:t>
      </w:r>
      <w:proofErr w:type="spellStart"/>
      <w:r w:rsidRPr="00BD483B">
        <w:t>CyLab</w:t>
      </w:r>
      <w:proofErr w:type="spellEnd"/>
      <w:r w:rsidRPr="00BD483B">
        <w:t xml:space="preserve"> Cybersecurity Journalism Award of Merit &amp; National Press Foundation, “Chairman's Citation Award”. </w:t>
      </w:r>
      <w:proofErr w:type="spellStart"/>
      <w:r w:rsidRPr="00BD483B">
        <w:t>Alperovitch</w:t>
      </w:r>
      <w:proofErr w:type="spellEnd"/>
      <w:r w:rsidRPr="00BD483B">
        <w:t xml:space="preserve"> is a Senior Fellow at the Atlantic Council and VP in Threat Research at McAfee, Inc, M.S. in Information Security from Georgia Tech. “Russia Sanctions May Spark Escalating Cyber Conflict.” </w:t>
      </w:r>
      <w:hyperlink r:id="rId12" w:history="1">
        <w:r w:rsidRPr="00BD483B">
          <w:rPr>
            <w:rStyle w:val="Hyperlink"/>
          </w:rPr>
          <w:t>https://krebsonsecurity.com/2022/02/russia-sanctions-may-spark-escalating-cyber-conflict/</w:t>
        </w:r>
      </w:hyperlink>
      <w:r w:rsidRPr="00BD483B">
        <w:t xml:space="preserve">. </w:t>
      </w:r>
    </w:p>
    <w:p w14:paraId="1C5B856A" w14:textId="77777777" w:rsidR="00EC2263" w:rsidRPr="00BD483B" w:rsidRDefault="00EC2263" w:rsidP="00EC2263">
      <w:pPr>
        <w:rPr>
          <w:rStyle w:val="StyleUnderline"/>
        </w:rPr>
      </w:pPr>
      <w:r w:rsidRPr="00BD483B">
        <w:t xml:space="preserve">“The proposed combination of sanctions on top Russian banks and implementation of export controls on semiconductors would be likely to severely debilitate the Russian economy,” </w:t>
      </w:r>
      <w:proofErr w:type="spellStart"/>
      <w:r w:rsidRPr="00BD483B">
        <w:t>Alperovitch</w:t>
      </w:r>
      <w:proofErr w:type="spellEnd"/>
      <w:r w:rsidRPr="00BD483B">
        <w:t xml:space="preserve"> wrote. “And although many in the West may initially cheer this outcome as righteous punishment for Russia’s blatant violation of Ukrainian sovereignty, </w:t>
      </w:r>
      <w:r w:rsidRPr="0073612B">
        <w:rPr>
          <w:rStyle w:val="StyleUnderline"/>
          <w:highlight w:val="cyan"/>
        </w:rPr>
        <w:t>these measures will</w:t>
      </w:r>
      <w:r w:rsidRPr="00BD483B">
        <w:rPr>
          <w:rStyle w:val="StyleUnderline"/>
        </w:rPr>
        <w:t xml:space="preserve"> probably </w:t>
      </w:r>
      <w:r w:rsidRPr="0073612B">
        <w:rPr>
          <w:rStyle w:val="StyleUnderline"/>
          <w:highlight w:val="cyan"/>
        </w:rPr>
        <w:t>trigger</w:t>
      </w:r>
      <w:r w:rsidRPr="00BD483B">
        <w:rPr>
          <w:rStyle w:val="StyleUnderline"/>
        </w:rPr>
        <w:t xml:space="preserve"> significant </w:t>
      </w:r>
      <w:r w:rsidRPr="0073612B">
        <w:rPr>
          <w:rStyle w:val="StyleUnderline"/>
          <w:highlight w:val="cyan"/>
        </w:rPr>
        <w:t>Russian retaliation</w:t>
      </w:r>
      <w:r w:rsidRPr="00BD483B">
        <w:rPr>
          <w:rStyle w:val="StyleUnderline"/>
        </w:rPr>
        <w:t xml:space="preserve"> against America.</w:t>
      </w:r>
      <w:r w:rsidRPr="00BD483B">
        <w:t xml:space="preserve"> That prospect all but guarantees that the </w:t>
      </w:r>
      <w:r w:rsidRPr="0073612B">
        <w:rPr>
          <w:rStyle w:val="Emphasis"/>
          <w:highlight w:val="cyan"/>
        </w:rPr>
        <w:t>conflict will not come to an end</w:t>
      </w:r>
      <w:r w:rsidRPr="00BD483B">
        <w:rPr>
          <w:rStyle w:val="Emphasis"/>
        </w:rPr>
        <w:t xml:space="preserve"> with an invasion of Ukraine.” </w:t>
      </w:r>
      <w:r w:rsidRPr="00BD483B">
        <w:t xml:space="preserve">Faced with a potentially existential threat to its economic well-being — and seeing itself as having nothing more to lose — </w:t>
      </w:r>
      <w:r w:rsidRPr="0073612B">
        <w:rPr>
          <w:rStyle w:val="StyleUnderline"/>
          <w:highlight w:val="cyan"/>
        </w:rPr>
        <w:t>Russia will have several tools</w:t>
      </w:r>
      <w:r w:rsidRPr="00BD483B">
        <w:rPr>
          <w:rStyle w:val="StyleUnderline"/>
        </w:rPr>
        <w:t xml:space="preserve"> at its disposal with which to respond</w:t>
      </w:r>
      <w:r w:rsidRPr="00BD483B">
        <w:t xml:space="preserve">, he said: </w:t>
      </w:r>
      <w:r w:rsidRPr="0073612B">
        <w:rPr>
          <w:rStyle w:val="Emphasis"/>
          <w:highlight w:val="cyan"/>
        </w:rPr>
        <w:t>One of those will be carrying out cyber-attacks against American</w:t>
      </w:r>
      <w:r w:rsidRPr="00BD483B">
        <w:rPr>
          <w:rStyle w:val="Emphasis"/>
        </w:rPr>
        <w:t xml:space="preserve"> and European </w:t>
      </w:r>
      <w:r w:rsidRPr="0073612B">
        <w:rPr>
          <w:rStyle w:val="Emphasis"/>
          <w:highlight w:val="cyan"/>
        </w:rPr>
        <w:t>financial institutions</w:t>
      </w:r>
      <w:r w:rsidRPr="00BD483B">
        <w:t xml:space="preserve"> and energy infrastructure. “Having already exhausted the power of economic sanctions, </w:t>
      </w:r>
      <w:r w:rsidRPr="0073612B">
        <w:rPr>
          <w:rStyle w:val="StyleUnderline"/>
          <w:highlight w:val="cyan"/>
        </w:rPr>
        <w:t>America</w:t>
      </w:r>
      <w:r w:rsidRPr="00BD483B">
        <w:rPr>
          <w:rStyle w:val="StyleUnderline"/>
        </w:rPr>
        <w:t xml:space="preserve"> and its European allies </w:t>
      </w:r>
      <w:r w:rsidRPr="0073612B">
        <w:rPr>
          <w:rStyle w:val="StyleUnderline"/>
          <w:highlight w:val="cyan"/>
        </w:rPr>
        <w:t>would have few choices other than to respond</w:t>
      </w:r>
      <w:r w:rsidRPr="00BD483B">
        <w:rPr>
          <w:rStyle w:val="StyleUnderline"/>
        </w:rPr>
        <w:t xml:space="preserve"> to these attacks </w:t>
      </w:r>
      <w:r w:rsidRPr="0073612B">
        <w:rPr>
          <w:rStyle w:val="StyleUnderline"/>
          <w:highlight w:val="cyan"/>
        </w:rPr>
        <w:t>with offensive cyber-strikes</w:t>
      </w:r>
      <w:r w:rsidRPr="00BD483B">
        <w:rPr>
          <w:rStyle w:val="StyleUnderline"/>
        </w:rPr>
        <w:t xml:space="preserve"> of their own</w:t>
      </w:r>
      <w:r w:rsidRPr="00BD483B">
        <w:t xml:space="preserve">,” </w:t>
      </w:r>
      <w:proofErr w:type="spellStart"/>
      <w:r w:rsidRPr="00BD483B">
        <w:t>Alperovitch</w:t>
      </w:r>
      <w:proofErr w:type="spellEnd"/>
      <w:r w:rsidRPr="00BD483B">
        <w:t xml:space="preserve"> wrote. “</w:t>
      </w:r>
      <w:r w:rsidRPr="0073612B">
        <w:rPr>
          <w:rStyle w:val="StyleUnderline"/>
          <w:highlight w:val="cyan"/>
        </w:rPr>
        <w:t>This</w:t>
      </w:r>
      <w:r w:rsidRPr="00BD483B">
        <w:rPr>
          <w:rStyle w:val="StyleUnderline"/>
        </w:rPr>
        <w:t xml:space="preserve"> pattern of </w:t>
      </w:r>
      <w:r w:rsidRPr="0073612B">
        <w:rPr>
          <w:rStyle w:val="StyleUnderline"/>
          <w:highlight w:val="cyan"/>
        </w:rPr>
        <w:t>tit-for-tat</w:t>
      </w:r>
      <w:r w:rsidRPr="00BD483B">
        <w:rPr>
          <w:rStyle w:val="StyleUnderline"/>
        </w:rPr>
        <w:t xml:space="preserve"> cyber </w:t>
      </w:r>
      <w:r w:rsidRPr="0073612B">
        <w:rPr>
          <w:rStyle w:val="StyleUnderline"/>
          <w:highlight w:val="cyan"/>
        </w:rPr>
        <w:t>retaliation</w:t>
      </w:r>
      <w:r w:rsidRPr="00BD483B">
        <w:rPr>
          <w:rStyle w:val="StyleUnderline"/>
        </w:rPr>
        <w:t xml:space="preserve"> could </w:t>
      </w:r>
      <w:r w:rsidRPr="0073612B">
        <w:rPr>
          <w:rStyle w:val="StyleUnderline"/>
          <w:highlight w:val="cyan"/>
        </w:rPr>
        <w:t>place Russia and the West on a</w:t>
      </w:r>
      <w:r w:rsidRPr="00BD483B">
        <w:rPr>
          <w:rStyle w:val="StyleUnderline"/>
        </w:rPr>
        <w:t xml:space="preserve"> worrying </w:t>
      </w:r>
      <w:r w:rsidRPr="0073612B">
        <w:rPr>
          <w:rStyle w:val="StyleUnderline"/>
          <w:highlight w:val="cyan"/>
        </w:rPr>
        <w:t>path</w:t>
      </w:r>
      <w:r w:rsidRPr="00BD483B">
        <w:t xml:space="preserve">. It could </w:t>
      </w:r>
      <w:r w:rsidRPr="00BD483B">
        <w:rPr>
          <w:rStyle w:val="Emphasis"/>
        </w:rPr>
        <w:t xml:space="preserve">end with the </w:t>
      </w:r>
      <w:r w:rsidRPr="0073612B">
        <w:rPr>
          <w:rStyle w:val="Emphasis"/>
          <w:highlight w:val="cyan"/>
        </w:rPr>
        <w:t>conflict spilling out of cyberspace</w:t>
      </w:r>
      <w:r w:rsidRPr="00BD483B">
        <w:rPr>
          <w:rStyle w:val="Emphasis"/>
        </w:rPr>
        <w:t xml:space="preserve"> and </w:t>
      </w:r>
      <w:r w:rsidRPr="0073612B">
        <w:rPr>
          <w:rStyle w:val="Emphasis"/>
          <w:highlight w:val="cyan"/>
        </w:rPr>
        <w:t>into</w:t>
      </w:r>
      <w:r w:rsidRPr="00BD483B">
        <w:rPr>
          <w:rStyle w:val="Emphasis"/>
        </w:rPr>
        <w:t xml:space="preserve"> the realm of a </w:t>
      </w:r>
      <w:r w:rsidRPr="0073612B">
        <w:rPr>
          <w:rStyle w:val="Emphasis"/>
          <w:highlight w:val="cyan"/>
        </w:rPr>
        <w:t>hot conflict</w:t>
      </w:r>
      <w:r w:rsidRPr="00BD483B">
        <w:t xml:space="preserve">. This outcome—a hot conflict </w:t>
      </w:r>
      <w:r w:rsidRPr="0073612B">
        <w:rPr>
          <w:rStyle w:val="Emphasis"/>
          <w:highlight w:val="cyan"/>
        </w:rPr>
        <w:t>between</w:t>
      </w:r>
      <w:r w:rsidRPr="00BD483B">
        <w:rPr>
          <w:rStyle w:val="Emphasis"/>
        </w:rPr>
        <w:t xml:space="preserve"> two </w:t>
      </w:r>
      <w:r w:rsidRPr="0073612B">
        <w:rPr>
          <w:rStyle w:val="Emphasis"/>
          <w:highlight w:val="cyan"/>
        </w:rPr>
        <w:t>nuclear powers with extensive cyber capabilities</w:t>
      </w:r>
      <w:r w:rsidRPr="00BD483B">
        <w:t xml:space="preserve">—is one that everyone in the world should be anxious to avoid.” In May 2021, Russian cybercriminals unleashed a ransomware attack against Colonial Pipeline, a major fuel distributor in the United States. The resulting outage caused fuel shortages and price spikes across the nation. </w:t>
      </w:r>
      <w:proofErr w:type="spellStart"/>
      <w:r w:rsidRPr="00BD483B">
        <w:t>Alperovitch</w:t>
      </w:r>
      <w:proofErr w:type="spellEnd"/>
      <w:r w:rsidRPr="00BD483B">
        <w:t xml:space="preserve"> says </w:t>
      </w:r>
      <w:r w:rsidRPr="00BD483B">
        <w:rPr>
          <w:rStyle w:val="StyleUnderline"/>
        </w:rPr>
        <w:t>a retaliation from Russia in response to sanctions could make the Colonial Pipeline attack seem paltry by comparison.</w:t>
      </w:r>
    </w:p>
    <w:p w14:paraId="7E19EF72" w14:textId="77777777" w:rsidR="00EC2263" w:rsidRPr="00893F36" w:rsidRDefault="00EC2263" w:rsidP="00EC2263">
      <w:pPr>
        <w:pStyle w:val="Heading4"/>
      </w:pPr>
      <w:r w:rsidRPr="00893F36">
        <w:t xml:space="preserve">US-Russia war causes </w:t>
      </w:r>
      <w:r w:rsidRPr="00893F36">
        <w:rPr>
          <w:u w:val="single"/>
        </w:rPr>
        <w:t>nuclear winter</w:t>
      </w:r>
      <w:r w:rsidRPr="00893F36">
        <w:t xml:space="preserve">. </w:t>
      </w:r>
    </w:p>
    <w:p w14:paraId="4403F49B" w14:textId="77777777" w:rsidR="00EC2263" w:rsidRPr="00BD483B" w:rsidRDefault="00EC2263" w:rsidP="00EC2263">
      <w:r w:rsidRPr="00BD483B">
        <w:t xml:space="preserve">Mark </w:t>
      </w:r>
      <w:proofErr w:type="spellStart"/>
      <w:r w:rsidRPr="00BD483B">
        <w:rPr>
          <w:rStyle w:val="Style13ptBold"/>
        </w:rPr>
        <w:t>Lynas</w:t>
      </w:r>
      <w:proofErr w:type="spellEnd"/>
      <w:r w:rsidRPr="00BD483B">
        <w:rPr>
          <w:rStyle w:val="Style13ptBold"/>
        </w:rPr>
        <w:t xml:space="preserve"> 22</w:t>
      </w:r>
      <w:r w:rsidRPr="00BD483B">
        <w:t xml:space="preserve">. Visiting fellow with the Cornell Alliance for Science at Cornell University. Analyzing results from the 2019 and 2008 </w:t>
      </w:r>
      <w:proofErr w:type="spellStart"/>
      <w:r w:rsidRPr="00BD483B">
        <w:t>Robock</w:t>
      </w:r>
      <w:proofErr w:type="spellEnd"/>
      <w:r w:rsidRPr="00BD483B">
        <w:t xml:space="preserve"> &amp; Toon study, Brian Toon is chair of the department of atmospheric and oceanic sciences and a member of the laboratory for atmospheric and space physics at the University of Colorado at Boulder. Alan </w:t>
      </w:r>
      <w:proofErr w:type="spellStart"/>
      <w:r w:rsidRPr="00BD483B">
        <w:t>Robock</w:t>
      </w:r>
      <w:proofErr w:type="spellEnd"/>
      <w:r w:rsidRPr="00BD483B">
        <w:t xml:space="preserve"> is a professor of atmospheric science at Rutgers University in New Brunswick, New Jersey. “What the science says: Could humans survive a nuclear war between NATO and Russia?” </w:t>
      </w:r>
      <w:hyperlink r:id="rId13" w:history="1">
        <w:r w:rsidRPr="00BD483B">
          <w:rPr>
            <w:rStyle w:val="Hyperlink"/>
          </w:rPr>
          <w:t>https://allianceforscience.cornell.edu/blog/2022/03/what-the-science-says-could-humans-survive-a-nuclear-war-between-nato-and-russia/</w:t>
        </w:r>
      </w:hyperlink>
      <w:r w:rsidRPr="00BD483B">
        <w:t xml:space="preserve">. </w:t>
      </w:r>
    </w:p>
    <w:p w14:paraId="66CBB273" w14:textId="77777777" w:rsidR="00EC2263" w:rsidRPr="00BD483B" w:rsidRDefault="00EC2263" w:rsidP="00EC2263">
      <w:pPr>
        <w:rPr>
          <w:rStyle w:val="Emphasis"/>
        </w:rPr>
      </w:pPr>
      <w:r w:rsidRPr="0073612B">
        <w:rPr>
          <w:rStyle w:val="Emphasis"/>
          <w:highlight w:val="cyan"/>
        </w:rPr>
        <w:t>Full-scale nuclear exchange</w:t>
      </w:r>
      <w:r w:rsidRPr="00CE6CDD">
        <w:t xml:space="preserve"> </w:t>
      </w:r>
      <w:r w:rsidRPr="00BD483B">
        <w:t xml:space="preserve">If global nuclear famine could result from just 100 nuclear detonations, what might be the result of a </w:t>
      </w:r>
      <w:r w:rsidRPr="00BD483B">
        <w:rPr>
          <w:rStyle w:val="StyleUnderline"/>
        </w:rPr>
        <w:t xml:space="preserve">fuller exchange of the several thousand </w:t>
      </w:r>
      <w:r w:rsidRPr="00BD483B">
        <w:rPr>
          <w:rStyle w:val="StyleUnderline"/>
        </w:rPr>
        <w:lastRenderedPageBreak/>
        <w:t xml:space="preserve">warheads held in current inventories </w:t>
      </w:r>
      <w:r w:rsidRPr="0073612B">
        <w:rPr>
          <w:rStyle w:val="StyleUnderline"/>
          <w:highlight w:val="cyan"/>
        </w:rPr>
        <w:t>by the US and Russia</w:t>
      </w:r>
      <w:r w:rsidRPr="00BD483B">
        <w:t xml:space="preserve">? One 2008 study looked at a Russia-US nuclear war scenario, where Russia would target 2,200 weapons on Western countries and the US would target 1,100 weapons each on China and Russia. In total, therefore, 4,400 warheads detonate, equivalent to roughly half the current inventories held each by Russia and the US. Nuclear weapons held by other states were not used in this scenario, which has a 440-Mt explosive yield, equivalent to about 150 times all the bombs detonated in World War II. </w:t>
      </w:r>
      <w:r w:rsidRPr="00BD483B">
        <w:rPr>
          <w:rStyle w:val="StyleUnderline"/>
        </w:rPr>
        <w:t xml:space="preserve">This full-scale nuclear war was estimated to </w:t>
      </w:r>
      <w:r w:rsidRPr="0073612B">
        <w:rPr>
          <w:rStyle w:val="StyleUnderline"/>
          <w:highlight w:val="cyan"/>
        </w:rPr>
        <w:t>cause 770 million direct deaths</w:t>
      </w:r>
      <w:r w:rsidRPr="00BD483B">
        <w:rPr>
          <w:rStyle w:val="StyleUnderline"/>
        </w:rPr>
        <w:t xml:space="preserve"> and </w:t>
      </w:r>
      <w:r w:rsidRPr="0073612B">
        <w:rPr>
          <w:rStyle w:val="StyleUnderline"/>
          <w:highlight w:val="cyan"/>
        </w:rPr>
        <w:t>generate</w:t>
      </w:r>
      <w:r w:rsidRPr="00BD483B">
        <w:rPr>
          <w:rStyle w:val="StyleUnderline"/>
        </w:rPr>
        <w:t xml:space="preserve"> 180 </w:t>
      </w:r>
      <w:proofErr w:type="spellStart"/>
      <w:r w:rsidRPr="00BD483B">
        <w:rPr>
          <w:rStyle w:val="StyleUnderline"/>
        </w:rPr>
        <w:t>Tg</w:t>
      </w:r>
      <w:proofErr w:type="spellEnd"/>
      <w:r w:rsidRPr="00BD483B">
        <w:rPr>
          <w:rStyle w:val="StyleUnderline"/>
        </w:rPr>
        <w:t xml:space="preserve"> of </w:t>
      </w:r>
      <w:r w:rsidRPr="0073612B">
        <w:rPr>
          <w:rStyle w:val="StyleUnderline"/>
          <w:highlight w:val="cyan"/>
        </w:rPr>
        <w:t>soot</w:t>
      </w:r>
      <w:r w:rsidRPr="00BD483B">
        <w:rPr>
          <w:rStyle w:val="StyleUnderline"/>
        </w:rPr>
        <w:t xml:space="preserve"> from burning cities and forests.</w:t>
      </w:r>
      <w:r w:rsidRPr="00BD483B">
        <w:t xml:space="preserve"> In the US, about half the population would be within 5km of a ground zero, and a fifth of the country’s citizens would be killed outright. A subsequent study, published in 2019, looked at a comparable but slightly lower 150 </w:t>
      </w:r>
      <w:proofErr w:type="spellStart"/>
      <w:r w:rsidRPr="00BD483B">
        <w:t>Tg</w:t>
      </w:r>
      <w:proofErr w:type="spellEnd"/>
      <w:r w:rsidRPr="00BD483B">
        <w:t xml:space="preserve"> atmospheric soot injection following an equivalent scale nuclear war. The </w:t>
      </w:r>
      <w:r w:rsidRPr="00BD483B">
        <w:rPr>
          <w:rStyle w:val="StyleUnderline"/>
        </w:rPr>
        <w:t xml:space="preserve">devastation </w:t>
      </w:r>
      <w:r w:rsidRPr="0073612B">
        <w:rPr>
          <w:rStyle w:val="StyleUnderline"/>
          <w:highlight w:val="cyan"/>
        </w:rPr>
        <w:t>causes so much smoke</w:t>
      </w:r>
      <w:r w:rsidRPr="00BD483B">
        <w:rPr>
          <w:rStyle w:val="StyleUnderline"/>
        </w:rPr>
        <w:t xml:space="preserve"> that only </w:t>
      </w:r>
      <w:r w:rsidRPr="0073612B">
        <w:rPr>
          <w:rStyle w:val="StyleUnderline"/>
          <w:highlight w:val="cyan"/>
        </w:rPr>
        <w:t>30-40 percent of sunlight</w:t>
      </w:r>
      <w:r w:rsidRPr="00BD483B">
        <w:rPr>
          <w:rStyle w:val="StyleUnderline"/>
        </w:rPr>
        <w:t xml:space="preserve"> </w:t>
      </w:r>
      <w:r w:rsidRPr="0073612B">
        <w:rPr>
          <w:rStyle w:val="StyleUnderline"/>
          <w:highlight w:val="cyan"/>
        </w:rPr>
        <w:t>reaches</w:t>
      </w:r>
      <w:r w:rsidRPr="00BD483B">
        <w:rPr>
          <w:rStyle w:val="StyleUnderline"/>
        </w:rPr>
        <w:t xml:space="preserve"> the </w:t>
      </w:r>
      <w:r w:rsidRPr="0073612B">
        <w:rPr>
          <w:rStyle w:val="StyleUnderline"/>
          <w:highlight w:val="cyan"/>
        </w:rPr>
        <w:t>Earth</w:t>
      </w:r>
      <w:r w:rsidRPr="00BD483B">
        <w:rPr>
          <w:rStyle w:val="StyleUnderline"/>
        </w:rPr>
        <w:t xml:space="preserve">’s surface for the subsequent six months. A </w:t>
      </w:r>
      <w:r w:rsidRPr="0073612B">
        <w:rPr>
          <w:rStyle w:val="StyleUnderline"/>
          <w:highlight w:val="cyan"/>
        </w:rPr>
        <w:t>massive drop in temperature</w:t>
      </w:r>
      <w:r w:rsidRPr="00BD483B">
        <w:rPr>
          <w:rStyle w:val="StyleUnderline"/>
        </w:rPr>
        <w:t xml:space="preserve"> follows</w:t>
      </w:r>
      <w:r w:rsidRPr="00BD483B">
        <w:t xml:space="preserve">, </w:t>
      </w:r>
      <w:r w:rsidRPr="00BD483B">
        <w:rPr>
          <w:rStyle w:val="StyleUnderline"/>
        </w:rPr>
        <w:t xml:space="preserve">with the </w:t>
      </w:r>
      <w:r w:rsidRPr="0073612B">
        <w:rPr>
          <w:rStyle w:val="StyleUnderline"/>
          <w:highlight w:val="cyan"/>
        </w:rPr>
        <w:t>weather staying below freezing</w:t>
      </w:r>
      <w:r w:rsidRPr="00BD483B">
        <w:rPr>
          <w:rStyle w:val="StyleUnderline"/>
        </w:rPr>
        <w:t xml:space="preserve"> throughout the subsequent Northern Hemisphere summer</w:t>
      </w:r>
      <w:r w:rsidRPr="00BD483B">
        <w:t xml:space="preserve">. In Iowa, for example, the model shows temperatures staying below 0°C for 730 days straight. </w:t>
      </w:r>
      <w:r w:rsidRPr="0073612B">
        <w:rPr>
          <w:rStyle w:val="Emphasis"/>
          <w:highlight w:val="cyan"/>
        </w:rPr>
        <w:t>There is no growing season. This is a true nuclear winter</w:t>
      </w:r>
      <w:r w:rsidRPr="00BD483B">
        <w:rPr>
          <w:rStyle w:val="Emphasis"/>
        </w:rPr>
        <w:t xml:space="preserve">. </w:t>
      </w:r>
      <w:r w:rsidRPr="00BD483B">
        <w:t xml:space="preserve">Nor is it just a short blip. </w:t>
      </w:r>
      <w:r w:rsidRPr="00BD483B">
        <w:rPr>
          <w:rStyle w:val="StyleUnderline"/>
        </w:rPr>
        <w:t>Temperatures still drop below freezing in summer for several years thereafter</w:t>
      </w:r>
      <w:r w:rsidRPr="00BD483B">
        <w:t xml:space="preserve">, and </w:t>
      </w:r>
      <w:r w:rsidRPr="00BD483B">
        <w:rPr>
          <w:rStyle w:val="StyleUnderline"/>
        </w:rPr>
        <w:t>global precipitation falls by half by years three and four</w:t>
      </w:r>
      <w:r w:rsidRPr="00BD483B">
        <w:t xml:space="preserve">. It takes over a decade for anything like climatic normality to return to the planet. By this time, </w:t>
      </w:r>
      <w:r w:rsidRPr="0073612B">
        <w:rPr>
          <w:rStyle w:val="Emphasis"/>
          <w:highlight w:val="cyan"/>
        </w:rPr>
        <w:t>most of Earth’s human population will be long dead</w:t>
      </w:r>
      <w:r w:rsidRPr="00BD483B">
        <w:t xml:space="preserve">. The </w:t>
      </w:r>
      <w:r w:rsidRPr="00BD483B">
        <w:rPr>
          <w:rStyle w:val="StyleUnderline"/>
        </w:rPr>
        <w:t xml:space="preserve">world’s </w:t>
      </w:r>
      <w:r w:rsidRPr="0073612B">
        <w:rPr>
          <w:rStyle w:val="StyleUnderline"/>
          <w:highlight w:val="cyan"/>
        </w:rPr>
        <w:t>food production would crash by more than 90 percent</w:t>
      </w:r>
      <w:r w:rsidRPr="00BD483B">
        <w:t xml:space="preserve">, </w:t>
      </w:r>
      <w:r w:rsidRPr="0073612B">
        <w:rPr>
          <w:rStyle w:val="Emphasis"/>
          <w:highlight w:val="cyan"/>
        </w:rPr>
        <w:t>causing global famine that would kill billions by starvation</w:t>
      </w:r>
      <w:r w:rsidRPr="00BD483B">
        <w:t xml:space="preserve">. In most countries less than a quarter of the population survives by the end of year two in this scenario. </w:t>
      </w:r>
      <w:r w:rsidRPr="00BD483B">
        <w:rPr>
          <w:rStyle w:val="StyleUnderline"/>
        </w:rPr>
        <w:t xml:space="preserve">Global </w:t>
      </w:r>
      <w:r w:rsidRPr="0073612B">
        <w:rPr>
          <w:rStyle w:val="StyleUnderline"/>
          <w:highlight w:val="cyan"/>
        </w:rPr>
        <w:t xml:space="preserve">fish stocks are </w:t>
      </w:r>
      <w:proofErr w:type="gramStart"/>
      <w:r w:rsidRPr="0073612B">
        <w:rPr>
          <w:rStyle w:val="StyleUnderline"/>
          <w:highlight w:val="cyan"/>
        </w:rPr>
        <w:t>decimated</w:t>
      </w:r>
      <w:proofErr w:type="gramEnd"/>
      <w:r w:rsidRPr="00BD483B">
        <w:rPr>
          <w:rStyle w:val="StyleUnderline"/>
        </w:rPr>
        <w:t xml:space="preserve"> and the </w:t>
      </w:r>
      <w:r w:rsidRPr="0073612B">
        <w:rPr>
          <w:rStyle w:val="StyleUnderline"/>
          <w:highlight w:val="cyan"/>
        </w:rPr>
        <w:t>ozone layer collapses</w:t>
      </w:r>
      <w:r w:rsidRPr="00BD483B">
        <w:rPr>
          <w:rStyle w:val="StyleUnderline"/>
        </w:rPr>
        <w:t xml:space="preserve">. </w:t>
      </w:r>
      <w:r w:rsidRPr="00BD483B">
        <w:t xml:space="preserve">The models are eerily specific. In the 4,400 warhead/150 </w:t>
      </w:r>
      <w:proofErr w:type="spellStart"/>
      <w:r w:rsidRPr="00BD483B">
        <w:t>Tg</w:t>
      </w:r>
      <w:proofErr w:type="spellEnd"/>
      <w:r w:rsidRPr="00BD483B">
        <w:t xml:space="preserve"> soot nuclear war scenario, averaged over the subsequent five years, </w:t>
      </w:r>
      <w:r w:rsidRPr="00BD483B">
        <w:rPr>
          <w:rStyle w:val="StyleUnderline"/>
        </w:rPr>
        <w:t xml:space="preserve">China </w:t>
      </w:r>
      <w:r w:rsidRPr="0073612B">
        <w:rPr>
          <w:rStyle w:val="StyleUnderline"/>
          <w:highlight w:val="cyan"/>
        </w:rPr>
        <w:t>sees a reduction in food calories of</w:t>
      </w:r>
      <w:r w:rsidRPr="00BD483B">
        <w:rPr>
          <w:rStyle w:val="StyleUnderline"/>
        </w:rPr>
        <w:t xml:space="preserve"> 97.2 percent, France by 97.5 percent, Russia by </w:t>
      </w:r>
      <w:r w:rsidRPr="0073612B">
        <w:rPr>
          <w:rStyle w:val="StyleUnderline"/>
          <w:highlight w:val="cyan"/>
        </w:rPr>
        <w:t>99.7 percent</w:t>
      </w:r>
      <w:r w:rsidRPr="00BD483B">
        <w:rPr>
          <w:rStyle w:val="StyleUnderline"/>
        </w:rPr>
        <w:t>, the UK by 99.5 percent and the US by 98.9 percent.</w:t>
      </w:r>
      <w:r w:rsidRPr="00BD483B">
        <w:t xml:space="preserve"> In all these countries, </w:t>
      </w:r>
      <w:r w:rsidRPr="00BD483B">
        <w:rPr>
          <w:rStyle w:val="Emphasis"/>
        </w:rPr>
        <w:t xml:space="preserve">virtually </w:t>
      </w:r>
      <w:r w:rsidRPr="0073612B">
        <w:rPr>
          <w:rStyle w:val="Emphasis"/>
          <w:highlight w:val="cyan"/>
        </w:rPr>
        <w:t>everyone who survived the initial blasts would</w:t>
      </w:r>
      <w:r w:rsidRPr="00BD483B">
        <w:rPr>
          <w:rStyle w:val="Emphasis"/>
        </w:rPr>
        <w:t xml:space="preserve"> subsequently </w:t>
      </w:r>
      <w:r w:rsidRPr="0073612B">
        <w:rPr>
          <w:rStyle w:val="Emphasis"/>
          <w:highlight w:val="cyan"/>
        </w:rPr>
        <w:t>starve.</w:t>
      </w:r>
    </w:p>
    <w:p w14:paraId="2F89E54E" w14:textId="77777777" w:rsidR="00EC2263" w:rsidRPr="00893F36" w:rsidRDefault="00EC2263" w:rsidP="00EC2263">
      <w:pPr>
        <w:pStyle w:val="Heading4"/>
      </w:pPr>
      <w:r w:rsidRPr="00893F36">
        <w:t xml:space="preserve">Scenario 2 is </w:t>
      </w:r>
      <w:r w:rsidRPr="00893F36">
        <w:rPr>
          <w:u w:val="single"/>
        </w:rPr>
        <w:t>Growth</w:t>
      </w:r>
      <w:r w:rsidRPr="00893F36">
        <w:t>:</w:t>
      </w:r>
    </w:p>
    <w:p w14:paraId="582EC105" w14:textId="77777777" w:rsidR="00EC2263" w:rsidRPr="00BD483B" w:rsidRDefault="00EC2263" w:rsidP="00EC2263">
      <w:pPr>
        <w:pStyle w:val="Heading4"/>
      </w:pPr>
      <w:r w:rsidRPr="00BD483B">
        <w:t xml:space="preserve">Dominant digital platforms create a </w:t>
      </w:r>
      <w:r w:rsidRPr="00BD483B">
        <w:rPr>
          <w:u w:val="single"/>
        </w:rPr>
        <w:t>chokepoint</w:t>
      </w:r>
      <w:r w:rsidRPr="00BD483B">
        <w:t xml:space="preserve">---small failures erode </w:t>
      </w:r>
      <w:r w:rsidRPr="00BD483B">
        <w:rPr>
          <w:u w:val="single"/>
        </w:rPr>
        <w:t>global financial stability</w:t>
      </w:r>
      <w:r w:rsidRPr="00BD483B">
        <w:t>.</w:t>
      </w:r>
    </w:p>
    <w:p w14:paraId="14AFB4EF" w14:textId="77777777" w:rsidR="00EC2263" w:rsidRPr="00BD483B" w:rsidRDefault="00EC2263" w:rsidP="00EC2263">
      <w:r w:rsidRPr="00BD483B">
        <w:t xml:space="preserve">Dean </w:t>
      </w:r>
      <w:r w:rsidRPr="00BD483B">
        <w:rPr>
          <w:rStyle w:val="Style13ptBold"/>
        </w:rPr>
        <w:t>Curran 20</w:t>
      </w:r>
      <w:r w:rsidRPr="00BD483B">
        <w:t>. Assistant Professor in Sociology at the University of Calgary, PhD in Sociology. “Connecting risk: Systemic risk from finance to the digital.” Economy and Society 49(2), p. 239-264.</w:t>
      </w:r>
    </w:p>
    <w:p w14:paraId="33BCFFAE" w14:textId="77777777" w:rsidR="00EC2263" w:rsidRPr="00BD483B" w:rsidRDefault="00EC2263" w:rsidP="00EC2263">
      <w:r w:rsidRPr="00BD483B">
        <w:t>Systemic financial and digital risk</w:t>
      </w:r>
    </w:p>
    <w:p w14:paraId="74A97B4B" w14:textId="77777777" w:rsidR="00EC2263" w:rsidRPr="00BD483B" w:rsidRDefault="00EC2263" w:rsidP="00EC2263">
      <w:r w:rsidRPr="00BD483B">
        <w:t xml:space="preserve">The </w:t>
      </w:r>
      <w:r w:rsidRPr="0073612B">
        <w:rPr>
          <w:rStyle w:val="Emphasis"/>
          <w:highlight w:val="cyan"/>
        </w:rPr>
        <w:t>digital economy</w:t>
      </w:r>
      <w:r w:rsidRPr="00BD483B">
        <w:t xml:space="preserve">, which comprises ‘those businesses that increasingly rely upon information technology, data, and the internet for their business models’ (Srnicek, 2017, p. 4), </w:t>
      </w:r>
      <w:r w:rsidRPr="0073612B">
        <w:rPr>
          <w:rStyle w:val="StyleUnderline"/>
          <w:highlight w:val="cyan"/>
        </w:rPr>
        <w:t>is</w:t>
      </w:r>
      <w:r w:rsidRPr="00BD483B">
        <w:t xml:space="preserve"> increasingly </w:t>
      </w:r>
      <w:r w:rsidRPr="00BD483B">
        <w:rPr>
          <w:rStyle w:val="StyleUnderline"/>
        </w:rPr>
        <w:t xml:space="preserve">presenting itself as a </w:t>
      </w:r>
      <w:r w:rsidRPr="0073612B">
        <w:rPr>
          <w:rStyle w:val="Emphasis"/>
          <w:highlight w:val="cyan"/>
        </w:rPr>
        <w:t>hegemonic</w:t>
      </w:r>
      <w:r w:rsidRPr="00BD483B">
        <w:t xml:space="preserve"> </w:t>
      </w:r>
      <w:r w:rsidRPr="00BD483B">
        <w:rPr>
          <w:rStyle w:val="StyleUnderline"/>
        </w:rPr>
        <w:t>business model</w:t>
      </w:r>
      <w:r w:rsidRPr="00BD483B">
        <w:t xml:space="preserve">, which requires its own analytical treatment (Srnicek, 2017; see also Bauer &amp; </w:t>
      </w:r>
      <w:proofErr w:type="spellStart"/>
      <w:r w:rsidRPr="00BD483B">
        <w:t>Latzer</w:t>
      </w:r>
      <w:proofErr w:type="spellEnd"/>
      <w:r w:rsidRPr="00BD483B">
        <w:t xml:space="preserve">, 2016; Elder-Vass, 2016). </w:t>
      </w:r>
      <w:r w:rsidRPr="00BD483B">
        <w:rPr>
          <w:rStyle w:val="StyleUnderline"/>
        </w:rPr>
        <w:t xml:space="preserve">Issues of </w:t>
      </w:r>
      <w:r w:rsidRPr="00BD483B">
        <w:rPr>
          <w:rStyle w:val="Emphasis"/>
        </w:rPr>
        <w:t>risk</w:t>
      </w:r>
      <w:r w:rsidRPr="00BD483B">
        <w:rPr>
          <w:rStyle w:val="StyleUnderline"/>
        </w:rPr>
        <w:t xml:space="preserve"> and</w:t>
      </w:r>
      <w:r w:rsidRPr="00BD483B">
        <w:t xml:space="preserve"> </w:t>
      </w:r>
      <w:r w:rsidRPr="00BD483B">
        <w:rPr>
          <w:rStyle w:val="Emphasis"/>
        </w:rPr>
        <w:t>crisis</w:t>
      </w:r>
      <w:r w:rsidRPr="00BD483B">
        <w:t xml:space="preserve"> </w:t>
      </w:r>
      <w:r w:rsidRPr="00BD483B">
        <w:rPr>
          <w:rStyle w:val="StyleUnderline"/>
        </w:rPr>
        <w:t xml:space="preserve">raised by the </w:t>
      </w:r>
      <w:r w:rsidRPr="00BD483B">
        <w:rPr>
          <w:rStyle w:val="Emphasis"/>
        </w:rPr>
        <w:t>financial crisis</w:t>
      </w:r>
      <w:r w:rsidRPr="00BD483B">
        <w:t xml:space="preserve"> </w:t>
      </w:r>
      <w:r w:rsidRPr="00BD483B">
        <w:rPr>
          <w:rStyle w:val="StyleUnderline"/>
        </w:rPr>
        <w:t>are</w:t>
      </w:r>
      <w:r w:rsidRPr="00BD483B">
        <w:t xml:space="preserve"> particularly </w:t>
      </w:r>
      <w:r w:rsidRPr="00BD483B">
        <w:rPr>
          <w:rStyle w:val="StyleUnderline"/>
        </w:rPr>
        <w:t>relevant to the</w:t>
      </w:r>
      <w:r w:rsidRPr="00BD483B">
        <w:t xml:space="preserve"> emerging study of the </w:t>
      </w:r>
      <w:r w:rsidRPr="00BD483B">
        <w:rPr>
          <w:rStyle w:val="Emphasis"/>
        </w:rPr>
        <w:t>digital economy</w:t>
      </w:r>
      <w:r w:rsidRPr="00BD483B">
        <w:t xml:space="preserve"> </w:t>
      </w:r>
      <w:r w:rsidRPr="00BD483B">
        <w:rPr>
          <w:rStyle w:val="StyleUnderline"/>
        </w:rPr>
        <w:t>in the face of</w:t>
      </w:r>
      <w:r w:rsidRPr="00BD483B">
        <w:t xml:space="preserve"> the significant </w:t>
      </w:r>
      <w:r w:rsidRPr="00BD483B">
        <w:rPr>
          <w:rStyle w:val="StyleUnderline"/>
        </w:rPr>
        <w:t>impacts from</w:t>
      </w:r>
      <w:r w:rsidRPr="00BD483B">
        <w:t xml:space="preserve"> </w:t>
      </w:r>
      <w:r w:rsidRPr="00BD483B">
        <w:lastRenderedPageBreak/>
        <w:t xml:space="preserve">recent </w:t>
      </w:r>
      <w:r w:rsidRPr="00BD483B">
        <w:rPr>
          <w:rStyle w:val="Emphasis"/>
        </w:rPr>
        <w:t>cyberattacks</w:t>
      </w:r>
      <w:r w:rsidRPr="00BD483B">
        <w:t xml:space="preserve"> WannaCry and </w:t>
      </w:r>
      <w:proofErr w:type="spellStart"/>
      <w:r w:rsidRPr="00BD483B">
        <w:t>NotPetya</w:t>
      </w:r>
      <w:proofErr w:type="spellEnd"/>
      <w:r w:rsidRPr="00BD483B">
        <w:t xml:space="preserve"> </w:t>
      </w:r>
      <w:r w:rsidRPr="00BD483B">
        <w:rPr>
          <w:rStyle w:val="StyleUnderline"/>
        </w:rPr>
        <w:t>and</w:t>
      </w:r>
      <w:r w:rsidRPr="00BD483B">
        <w:t xml:space="preserve"> several </w:t>
      </w:r>
      <w:r w:rsidRPr="00BD483B">
        <w:rPr>
          <w:rStyle w:val="StyleUnderline"/>
        </w:rPr>
        <w:t>breaches</w:t>
      </w:r>
      <w:r w:rsidRPr="00BD483B">
        <w:t xml:space="preserve"> </w:t>
      </w:r>
      <w:r w:rsidRPr="00BD483B">
        <w:rPr>
          <w:rStyle w:val="StyleUnderline"/>
        </w:rPr>
        <w:t>of</w:t>
      </w:r>
      <w:r w:rsidRPr="00BD483B">
        <w:t xml:space="preserve"> confidential </w:t>
      </w:r>
      <w:r w:rsidRPr="00BD483B">
        <w:rPr>
          <w:rStyle w:val="Emphasis"/>
        </w:rPr>
        <w:t>data</w:t>
      </w:r>
      <w:r w:rsidRPr="00BD483B">
        <w:t xml:space="preserve">, including 145 million people’s data held by Equifax and over 100 million held by Capital One. While the shorthand of ‘digital economy’ is often and usefully used (Bauer &amp; </w:t>
      </w:r>
      <w:proofErr w:type="spellStart"/>
      <w:r w:rsidRPr="00BD483B">
        <w:t>Latzer</w:t>
      </w:r>
      <w:proofErr w:type="spellEnd"/>
      <w:r w:rsidRPr="00BD483B">
        <w:t xml:space="preserve">, 2016; Elder-Vass, 2016), core to this revolution is not simply the shift from analogue to digital, </w:t>
      </w:r>
      <w:proofErr w:type="gramStart"/>
      <w:r w:rsidRPr="00BD483B">
        <w:t>but in particular, the</w:t>
      </w:r>
      <w:proofErr w:type="gramEnd"/>
      <w:r w:rsidRPr="00BD483B">
        <w:t xml:space="preserve"> shift towards the use of computing devices that are networked. 4 As such ‘</w:t>
      </w:r>
      <w:r w:rsidRPr="00BD483B">
        <w:rPr>
          <w:rStyle w:val="StyleUnderline"/>
        </w:rPr>
        <w:t>digital economy’ is</w:t>
      </w:r>
      <w:r w:rsidRPr="00BD483B">
        <w:t xml:space="preserve"> </w:t>
      </w:r>
      <w:r w:rsidRPr="00BD483B">
        <w:rPr>
          <w:rStyle w:val="StyleUnderline"/>
        </w:rPr>
        <w:t>employed as shorthand for</w:t>
      </w:r>
      <w:r w:rsidRPr="00BD483B">
        <w:t xml:space="preserve"> the ‘</w:t>
      </w:r>
      <w:r w:rsidRPr="00BD483B">
        <w:rPr>
          <w:rStyle w:val="Emphasis"/>
        </w:rPr>
        <w:t>networked</w:t>
      </w:r>
      <w:r w:rsidRPr="00BD483B">
        <w:t xml:space="preserve"> </w:t>
      </w:r>
      <w:r w:rsidRPr="00BD483B">
        <w:rPr>
          <w:rStyle w:val="StyleUnderline"/>
        </w:rPr>
        <w:t>digital economy’</w:t>
      </w:r>
      <w:r w:rsidRPr="00BD483B">
        <w:t xml:space="preserve">. This section further develops the framework for investigating emerging systemic risk proposed above, while also advancing evidence for the claim that </w:t>
      </w:r>
      <w:r w:rsidRPr="00BD483B">
        <w:rPr>
          <w:rStyle w:val="StyleUnderline"/>
        </w:rPr>
        <w:t>the contemporary digital economy is manifesting</w:t>
      </w:r>
      <w:r w:rsidRPr="00BD483B">
        <w:t xml:space="preserve"> </w:t>
      </w:r>
      <w:r w:rsidRPr="00BD483B">
        <w:rPr>
          <w:rStyle w:val="Emphasis"/>
        </w:rPr>
        <w:t>systemic risk</w:t>
      </w:r>
      <w:r w:rsidRPr="00BD483B">
        <w:t xml:space="preserve"> </w:t>
      </w:r>
      <w:r w:rsidRPr="00BD483B">
        <w:rPr>
          <w:rStyle w:val="StyleUnderline"/>
        </w:rPr>
        <w:t>characteristics that</w:t>
      </w:r>
      <w:r w:rsidRPr="00BD483B">
        <w:t xml:space="preserve"> </w:t>
      </w:r>
      <w:r w:rsidRPr="00BD483B">
        <w:rPr>
          <w:rStyle w:val="StyleUnderline"/>
        </w:rPr>
        <w:t>have</w:t>
      </w:r>
      <w:r w:rsidRPr="00BD483B">
        <w:t xml:space="preserve"> important </w:t>
      </w:r>
      <w:r w:rsidRPr="00BD483B">
        <w:rPr>
          <w:rStyle w:val="StyleUnderline"/>
        </w:rPr>
        <w:t>similarities to the</w:t>
      </w:r>
      <w:r w:rsidRPr="00BD483B">
        <w:t xml:space="preserve"> systemic risk characteristics of </w:t>
      </w:r>
      <w:r w:rsidRPr="00BD483B">
        <w:rPr>
          <w:rStyle w:val="Emphasis"/>
        </w:rPr>
        <w:t>pre-2008 crisis</w:t>
      </w:r>
      <w:r w:rsidRPr="00BD483B">
        <w:t xml:space="preserve"> finance. To pursue this dual task, I briefly develop a comparative systemic risk analysis of pre-crisis finance and the digital economy with respect to the following characteristics: interconnectedness and redundancy; interactive complexity, and mismatches between scope of knowledge and activity. Each of these subsections introduces brief illustrative cases to both clarify how to use this framework, or ‘toolbox’ of the political economy of systemic risk, and to provide prima facie evidence that </w:t>
      </w:r>
      <w:r w:rsidRPr="00BD483B">
        <w:rPr>
          <w:rStyle w:val="StyleUnderline"/>
        </w:rPr>
        <w:t>significant digital systemic risk</w:t>
      </w:r>
      <w:r w:rsidRPr="00BD483B">
        <w:t xml:space="preserve">, and as is subsequently shown below, significant social systemic risk, </w:t>
      </w:r>
      <w:r w:rsidRPr="00BD483B">
        <w:rPr>
          <w:rStyle w:val="StyleUnderline"/>
        </w:rPr>
        <w:t xml:space="preserve">is emerging from the current trajectory of the </w:t>
      </w:r>
      <w:r w:rsidRPr="00BD483B">
        <w:rPr>
          <w:rStyle w:val="Emphasis"/>
        </w:rPr>
        <w:t>digital economy</w:t>
      </w:r>
      <w:r w:rsidRPr="00BD483B">
        <w:t xml:space="preserve">. Problems of interconnectedness and redundancy in finance and the digital economy As has been widely discussed in the literature on the 2008 financial crisis, </w:t>
      </w:r>
      <w:r w:rsidRPr="00BD483B">
        <w:rPr>
          <w:rStyle w:val="StyleUnderline"/>
        </w:rPr>
        <w:t>in the lead-up to the crisis</w:t>
      </w:r>
      <w:r w:rsidRPr="00BD483B">
        <w:t xml:space="preserve">, the </w:t>
      </w:r>
      <w:r w:rsidRPr="00BD483B">
        <w:rPr>
          <w:rStyle w:val="Emphasis"/>
        </w:rPr>
        <w:t>financial institutions</w:t>
      </w:r>
      <w:r w:rsidRPr="00BD483B">
        <w:t xml:space="preserve"> that comprised the financial network </w:t>
      </w:r>
      <w:r w:rsidRPr="00BD483B">
        <w:rPr>
          <w:rStyle w:val="StyleUnderline"/>
        </w:rPr>
        <w:t>became</w:t>
      </w:r>
      <w:r w:rsidRPr="00BD483B">
        <w:t xml:space="preserve"> much more </w:t>
      </w:r>
      <w:r w:rsidRPr="00BD483B">
        <w:rPr>
          <w:rStyle w:val="StyleUnderline"/>
        </w:rPr>
        <w:t>interconnected</w:t>
      </w:r>
      <w:r w:rsidRPr="00BD483B">
        <w:t xml:space="preserve"> to the rest of the network, </w:t>
      </w:r>
      <w:r w:rsidRPr="00BD483B">
        <w:rPr>
          <w:rStyle w:val="StyleUnderline"/>
        </w:rPr>
        <w:t>which increased</w:t>
      </w:r>
      <w:r w:rsidRPr="00BD483B">
        <w:t xml:space="preserve"> the </w:t>
      </w:r>
      <w:r w:rsidRPr="00BD483B">
        <w:rPr>
          <w:rStyle w:val="StyleUnderline"/>
        </w:rPr>
        <w:t>likelihood</w:t>
      </w:r>
      <w:r w:rsidRPr="00BD483B">
        <w:t xml:space="preserve"> that </w:t>
      </w:r>
      <w:r w:rsidRPr="00BD483B">
        <w:rPr>
          <w:rStyle w:val="Emphasis"/>
        </w:rPr>
        <w:t>solvency problems</w:t>
      </w:r>
      <w:r w:rsidRPr="00BD483B">
        <w:t xml:space="preserve"> </w:t>
      </w:r>
      <w:r w:rsidRPr="00BD483B">
        <w:rPr>
          <w:rStyle w:val="StyleUnderline"/>
        </w:rPr>
        <w:t>of one</w:t>
      </w:r>
      <w:r w:rsidRPr="00BD483B">
        <w:t xml:space="preserve"> financial institution </w:t>
      </w:r>
      <w:r w:rsidRPr="00BD483B">
        <w:rPr>
          <w:rStyle w:val="StyleUnderline"/>
        </w:rPr>
        <w:t>could threaten many other</w:t>
      </w:r>
      <w:r w:rsidRPr="00BD483B">
        <w:t xml:space="preserve"> institution</w:t>
      </w:r>
      <w:r w:rsidRPr="00BD483B">
        <w:rPr>
          <w:rStyle w:val="StyleUnderline"/>
        </w:rPr>
        <w:t>s</w:t>
      </w:r>
      <w:r w:rsidRPr="00BD483B">
        <w:t xml:space="preserve"> in the network (Goldin &amp; </w:t>
      </w:r>
      <w:proofErr w:type="spellStart"/>
      <w:r w:rsidRPr="00BD483B">
        <w:t>Mariathasan</w:t>
      </w:r>
      <w:proofErr w:type="spellEnd"/>
      <w:r w:rsidRPr="00BD483B">
        <w:t xml:space="preserve">, 2014; Haldane, 2009; May et al., 2008). </w:t>
      </w:r>
      <w:r w:rsidRPr="00BD483B">
        <w:rPr>
          <w:rStyle w:val="StyleUnderline"/>
        </w:rPr>
        <w:t>Alongside</w:t>
      </w:r>
      <w:r w:rsidRPr="00BD483B">
        <w:t xml:space="preserve"> the growing </w:t>
      </w:r>
      <w:r w:rsidRPr="00BD483B">
        <w:rPr>
          <w:rStyle w:val="StyleUnderline"/>
        </w:rPr>
        <w:t>interconnectedness</w:t>
      </w:r>
      <w:r w:rsidRPr="00BD483B">
        <w:t xml:space="preserve"> of the financial network </w:t>
      </w:r>
      <w:r w:rsidRPr="00BD483B">
        <w:rPr>
          <w:rStyle w:val="StyleUnderline"/>
        </w:rPr>
        <w:t>was</w:t>
      </w:r>
      <w:r w:rsidRPr="00BD483B">
        <w:t xml:space="preserve"> a trend towards reduced </w:t>
      </w:r>
      <w:r w:rsidRPr="00BD483B">
        <w:rPr>
          <w:rStyle w:val="Emphasis"/>
        </w:rPr>
        <w:t>redundancy</w:t>
      </w:r>
      <w:r w:rsidRPr="00BD483B">
        <w:t xml:space="preserve">, </w:t>
      </w:r>
      <w:r w:rsidRPr="00BD483B">
        <w:rPr>
          <w:rStyle w:val="StyleUnderline"/>
        </w:rPr>
        <w:t>as banks</w:t>
      </w:r>
      <w:r w:rsidRPr="00BD483B">
        <w:t xml:space="preserve"> significantly </w:t>
      </w:r>
      <w:r w:rsidRPr="00BD483B">
        <w:rPr>
          <w:rStyle w:val="StyleUnderline"/>
        </w:rPr>
        <w:t>increased their leverage levels</w:t>
      </w:r>
      <w:r w:rsidRPr="00BD483B">
        <w:t xml:space="preserve"> (Haldane et al., 2010). </w:t>
      </w:r>
      <w:r w:rsidRPr="00BD483B">
        <w:rPr>
          <w:rStyle w:val="StyleUnderline"/>
        </w:rPr>
        <w:t>With increasing</w:t>
      </w:r>
      <w:r w:rsidRPr="00BD483B">
        <w:t xml:space="preserve"> levels of </w:t>
      </w:r>
      <w:r w:rsidRPr="00BD483B">
        <w:rPr>
          <w:rStyle w:val="StyleUnderline"/>
        </w:rPr>
        <w:t>leverage</w:t>
      </w:r>
      <w:r w:rsidRPr="00BD483B">
        <w:t xml:space="preserve"> (the ratio of assets to equity), </w:t>
      </w:r>
      <w:r w:rsidRPr="00BD483B">
        <w:rPr>
          <w:rStyle w:val="StyleUnderline"/>
        </w:rPr>
        <w:t>each</w:t>
      </w:r>
      <w:r w:rsidRPr="00BD483B">
        <w:t xml:space="preserve"> financial </w:t>
      </w:r>
      <w:r w:rsidRPr="00BD483B">
        <w:rPr>
          <w:rStyle w:val="StyleUnderline"/>
        </w:rPr>
        <w:t>institution had less</w:t>
      </w:r>
      <w:r w:rsidRPr="00BD483B">
        <w:t xml:space="preserve"> </w:t>
      </w:r>
      <w:r w:rsidRPr="00BD483B">
        <w:rPr>
          <w:rStyle w:val="StyleUnderline"/>
        </w:rPr>
        <w:t>back-up equity to employ</w:t>
      </w:r>
      <w:r w:rsidRPr="00BD483B">
        <w:t xml:space="preserve"> </w:t>
      </w:r>
      <w:r w:rsidRPr="00BD483B">
        <w:rPr>
          <w:rStyle w:val="StyleUnderline"/>
        </w:rPr>
        <w:t>when</w:t>
      </w:r>
      <w:r w:rsidRPr="00BD483B">
        <w:t xml:space="preserve"> one of </w:t>
      </w:r>
      <w:r w:rsidRPr="00BD483B">
        <w:rPr>
          <w:rStyle w:val="StyleUnderline"/>
        </w:rPr>
        <w:t>its investments failed</w:t>
      </w:r>
      <w:r w:rsidRPr="00BD483B">
        <w:t xml:space="preserve"> to provide its anticipated return. In the context of high interconnectedness and low redundancy, the </w:t>
      </w:r>
      <w:r w:rsidRPr="00BD483B">
        <w:rPr>
          <w:rStyle w:val="StyleUnderline"/>
        </w:rPr>
        <w:t>failure of a small number of investments</w:t>
      </w:r>
      <w:r w:rsidRPr="00BD483B">
        <w:t xml:space="preserve"> (such as when two of Bear Stearns’ hedge funds collapsed in July 2007) or, alternatively failure by an institution’s counterparty to meet their obligations (as occurred with Lehman Brothers in September 2008) </w:t>
      </w:r>
      <w:r w:rsidRPr="00BD483B">
        <w:rPr>
          <w:rStyle w:val="StyleUnderline"/>
        </w:rPr>
        <w:t>could propagate risk</w:t>
      </w:r>
      <w:r w:rsidRPr="00BD483B">
        <w:t xml:space="preserve"> </w:t>
      </w:r>
      <w:r w:rsidRPr="00BD483B">
        <w:rPr>
          <w:rStyle w:val="Emphasis"/>
        </w:rPr>
        <w:t>across the network</w:t>
      </w:r>
      <w:r w:rsidRPr="00BD483B">
        <w:t xml:space="preserve"> </w:t>
      </w:r>
      <w:r w:rsidRPr="00BD483B">
        <w:rPr>
          <w:rStyle w:val="StyleUnderline"/>
        </w:rPr>
        <w:t>as these losses in turn created problems of liquidity and solvency for other counterparties</w:t>
      </w:r>
      <w:r w:rsidRPr="00BD483B">
        <w:t xml:space="preserve"> and so on </w:t>
      </w:r>
      <w:r w:rsidRPr="00BD483B">
        <w:rPr>
          <w:rStyle w:val="StyleUnderline"/>
        </w:rPr>
        <w:t xml:space="preserve">throughout the </w:t>
      </w:r>
      <w:r w:rsidRPr="00BD483B">
        <w:rPr>
          <w:rStyle w:val="Emphasis"/>
        </w:rPr>
        <w:t>entire network</w:t>
      </w:r>
      <w:r w:rsidRPr="00BD483B">
        <w:t xml:space="preserve"> (see Haldane, 2009). As the literature has previously discussed, with many investment banks having leverage ratios of 30 to one, </w:t>
      </w:r>
      <w:r w:rsidRPr="00BD483B">
        <w:rPr>
          <w:rStyle w:val="StyleUnderline"/>
        </w:rPr>
        <w:t>losses of little more than 3 per cent could cause a bank to be</w:t>
      </w:r>
      <w:r w:rsidRPr="00BD483B">
        <w:t xml:space="preserve"> </w:t>
      </w:r>
      <w:r w:rsidRPr="00BD483B">
        <w:rPr>
          <w:rStyle w:val="Emphasis"/>
        </w:rPr>
        <w:t>insolvent</w:t>
      </w:r>
      <w:r w:rsidRPr="00BD483B">
        <w:t xml:space="preserve"> (Curran, 2015; Haldane et al., 2010). </w:t>
      </w:r>
      <w:r w:rsidRPr="00BD483B">
        <w:rPr>
          <w:rStyle w:val="StyleUnderline"/>
        </w:rPr>
        <w:t xml:space="preserve">With such a tightly connected network of firms and such </w:t>
      </w:r>
      <w:r w:rsidRPr="00BD483B">
        <w:rPr>
          <w:rStyle w:val="Emphasis"/>
        </w:rPr>
        <w:t>little redundancy</w:t>
      </w:r>
      <w:r w:rsidRPr="00BD483B">
        <w:t xml:space="preserve">, </w:t>
      </w:r>
      <w:r w:rsidRPr="00BD483B">
        <w:rPr>
          <w:rStyle w:val="StyleUnderline"/>
        </w:rPr>
        <w:t xml:space="preserve">the network was primed to have losses </w:t>
      </w:r>
      <w:r w:rsidRPr="00BD483B">
        <w:rPr>
          <w:rStyle w:val="Emphasis"/>
        </w:rPr>
        <w:t>cascade</w:t>
      </w:r>
      <w:r w:rsidRPr="00BD483B">
        <w:t xml:space="preserve"> throughout the network, until an institution with much greater levels of redundancy, the state, stepped in and ended the cascading losses through bailouts and stimulus packages. </w:t>
      </w:r>
      <w:r w:rsidRPr="00BD483B">
        <w:rPr>
          <w:rStyle w:val="StyleUnderline"/>
        </w:rPr>
        <w:t>In</w:t>
      </w:r>
      <w:r w:rsidRPr="00BD483B">
        <w:t xml:space="preserve"> terms of </w:t>
      </w:r>
      <w:proofErr w:type="spellStart"/>
      <w:r w:rsidRPr="00BD483B">
        <w:rPr>
          <w:rStyle w:val="StyleUnderline"/>
        </w:rPr>
        <w:t>analysing</w:t>
      </w:r>
      <w:proofErr w:type="spellEnd"/>
      <w:r w:rsidRPr="00BD483B">
        <w:t xml:space="preserve"> </w:t>
      </w:r>
      <w:r w:rsidRPr="00BD483B">
        <w:rPr>
          <w:rStyle w:val="Emphasis"/>
        </w:rPr>
        <w:t>interconnectedness</w:t>
      </w:r>
      <w:r w:rsidRPr="00BD483B">
        <w:t xml:space="preserve"> </w:t>
      </w:r>
      <w:r w:rsidRPr="00BD483B">
        <w:rPr>
          <w:rStyle w:val="StyleUnderline"/>
        </w:rPr>
        <w:t>in the digitally networked economy, it is one of</w:t>
      </w:r>
      <w:r w:rsidRPr="00BD483B">
        <w:t xml:space="preserve"> those </w:t>
      </w:r>
      <w:r w:rsidRPr="00BD483B">
        <w:rPr>
          <w:rStyle w:val="StyleUnderline"/>
        </w:rPr>
        <w:t>few sectors</w:t>
      </w:r>
      <w:r w:rsidRPr="00BD483B">
        <w:t xml:space="preserve"> that </w:t>
      </w:r>
      <w:proofErr w:type="gramStart"/>
      <w:r w:rsidRPr="00BD483B">
        <w:t>is considered to be</w:t>
      </w:r>
      <w:proofErr w:type="gramEnd"/>
      <w:r w:rsidRPr="00BD483B">
        <w:t xml:space="preserve"> </w:t>
      </w:r>
      <w:r w:rsidRPr="00BD483B">
        <w:rPr>
          <w:rStyle w:val="Emphasis"/>
        </w:rPr>
        <w:t>even more connected</w:t>
      </w:r>
      <w:r w:rsidRPr="00BD483B">
        <w:t xml:space="preserve"> </w:t>
      </w:r>
      <w:r w:rsidRPr="00BD483B">
        <w:rPr>
          <w:rStyle w:val="StyleUnderline"/>
        </w:rPr>
        <w:t>than</w:t>
      </w:r>
      <w:r w:rsidRPr="00BD483B">
        <w:t xml:space="preserve"> global </w:t>
      </w:r>
      <w:r w:rsidRPr="00BD483B">
        <w:rPr>
          <w:rStyle w:val="StyleUnderline"/>
        </w:rPr>
        <w:t>finance</w:t>
      </w:r>
      <w:r w:rsidRPr="00BD483B">
        <w:t xml:space="preserve">. The </w:t>
      </w:r>
      <w:r w:rsidRPr="00BD483B">
        <w:rPr>
          <w:rStyle w:val="StyleUnderline"/>
        </w:rPr>
        <w:t xml:space="preserve">growing scale of </w:t>
      </w:r>
      <w:r w:rsidRPr="00BD483B">
        <w:rPr>
          <w:rStyle w:val="Emphasis"/>
        </w:rPr>
        <w:t>computing devices</w:t>
      </w:r>
      <w:r w:rsidRPr="00BD483B">
        <w:t xml:space="preserve"> </w:t>
      </w:r>
      <w:r w:rsidRPr="00BD483B">
        <w:rPr>
          <w:rStyle w:val="StyleUnderline"/>
        </w:rPr>
        <w:lastRenderedPageBreak/>
        <w:t xml:space="preserve">and their connection via the </w:t>
      </w:r>
      <w:r w:rsidRPr="00BD483B">
        <w:rPr>
          <w:rStyle w:val="Emphasis"/>
        </w:rPr>
        <w:t>internet</w:t>
      </w:r>
      <w:r w:rsidRPr="00BD483B">
        <w:t xml:space="preserve"> </w:t>
      </w:r>
      <w:r w:rsidRPr="00BD483B">
        <w:rPr>
          <w:rStyle w:val="StyleUnderline"/>
        </w:rPr>
        <w:t>is</w:t>
      </w:r>
      <w:r w:rsidRPr="00BD483B">
        <w:t xml:space="preserve"> a </w:t>
      </w:r>
      <w:r w:rsidRPr="00BD483B">
        <w:rPr>
          <w:rStyle w:val="StyleUnderline"/>
        </w:rPr>
        <w:t>widely noted</w:t>
      </w:r>
      <w:r w:rsidRPr="00BD483B">
        <w:t xml:space="preserve"> phenomenon (see Goldin &amp; </w:t>
      </w:r>
      <w:proofErr w:type="spellStart"/>
      <w:r w:rsidRPr="00BD483B">
        <w:t>Mariathasan</w:t>
      </w:r>
      <w:proofErr w:type="spellEnd"/>
      <w:r w:rsidRPr="00BD483B">
        <w:t xml:space="preserve">, 2014), </w:t>
      </w:r>
      <w:r w:rsidRPr="00BD483B">
        <w:rPr>
          <w:rStyle w:val="StyleUnderline"/>
        </w:rPr>
        <w:t>with the internet being</w:t>
      </w:r>
      <w:r w:rsidRPr="00BD483B">
        <w:t xml:space="preserve"> described as the world’s largest network (</w:t>
      </w:r>
      <w:proofErr w:type="spellStart"/>
      <w:r w:rsidRPr="00BD483B">
        <w:t>Perrow</w:t>
      </w:r>
      <w:proofErr w:type="spellEnd"/>
      <w:r w:rsidRPr="00BD483B">
        <w:t xml:space="preserve"> 2007, p. 249), and </w:t>
      </w:r>
      <w:r w:rsidRPr="00BD483B">
        <w:rPr>
          <w:rStyle w:val="StyleUnderline"/>
        </w:rPr>
        <w:t>as a ‘world-spanning living organism</w:t>
      </w:r>
      <w:r w:rsidRPr="00BD483B">
        <w:t xml:space="preserve">’ (Pentland 2009, in </w:t>
      </w:r>
      <w:proofErr w:type="spellStart"/>
      <w:r w:rsidRPr="00BD483B">
        <w:t>Zuboff</w:t>
      </w:r>
      <w:proofErr w:type="spellEnd"/>
      <w:r w:rsidRPr="00BD483B">
        <w:t xml:space="preserve">, 2015, p. 85). Moreover, this </w:t>
      </w:r>
      <w:r w:rsidRPr="00BD483B">
        <w:rPr>
          <w:rStyle w:val="StyleUnderline"/>
        </w:rPr>
        <w:t xml:space="preserve">growth of </w:t>
      </w:r>
      <w:r w:rsidRPr="00BD483B">
        <w:rPr>
          <w:rStyle w:val="Emphasis"/>
        </w:rPr>
        <w:t>connectivity</w:t>
      </w:r>
      <w:r w:rsidRPr="00BD483B">
        <w:t xml:space="preserve"> </w:t>
      </w:r>
      <w:r w:rsidRPr="00BD483B">
        <w:rPr>
          <w:rStyle w:val="StyleUnderline"/>
        </w:rPr>
        <w:t>has been</w:t>
      </w:r>
      <w:r w:rsidRPr="00BD483B">
        <w:t xml:space="preserve"> extremely </w:t>
      </w:r>
      <w:r w:rsidRPr="00BD483B">
        <w:rPr>
          <w:rStyle w:val="Emphasis"/>
        </w:rPr>
        <w:t>rapid</w:t>
      </w:r>
      <w:r w:rsidRPr="00BD483B">
        <w:t xml:space="preserve">, </w:t>
      </w:r>
      <w:r w:rsidRPr="00BD483B">
        <w:rPr>
          <w:rStyle w:val="StyleUnderline"/>
        </w:rPr>
        <w:t>with</w:t>
      </w:r>
      <w:r w:rsidRPr="00BD483B">
        <w:t xml:space="preserve"> not only massive increases in the number of digitally interconnected </w:t>
      </w:r>
      <w:r w:rsidRPr="00BD483B">
        <w:rPr>
          <w:rStyle w:val="StyleUnderline"/>
        </w:rPr>
        <w:t xml:space="preserve">devices, but also the </w:t>
      </w:r>
      <w:r w:rsidRPr="00BD483B">
        <w:rPr>
          <w:rStyle w:val="Emphasis"/>
        </w:rPr>
        <w:t>types of devices</w:t>
      </w:r>
      <w:r w:rsidRPr="00BD483B">
        <w:t xml:space="preserve"> that are being connected continuing to proliferate (</w:t>
      </w:r>
      <w:proofErr w:type="spellStart"/>
      <w:r w:rsidRPr="00BD483B">
        <w:t>Schneier</w:t>
      </w:r>
      <w:proofErr w:type="spellEnd"/>
      <w:r w:rsidRPr="00BD483B">
        <w:t>, 2018). In terms of redundancy, while the internet is a massive network – which enables potential connection between any two devices that have IP addresses – it has been noted that the physical infrastructure of the internet exhibits a reasonably high level of redundancy. Even if one of the root-level servers was to be disabled, the system would be able to adjust, thus enabling continued availability of internet services (</w:t>
      </w:r>
      <w:proofErr w:type="spellStart"/>
      <w:r w:rsidRPr="00BD483B">
        <w:t>Perrow</w:t>
      </w:r>
      <w:proofErr w:type="spellEnd"/>
      <w:r w:rsidRPr="00BD483B">
        <w:t xml:space="preserve">, 2007). Nevertheless, on top of this physical infrastructure of </w:t>
      </w:r>
      <w:r w:rsidRPr="00BD483B">
        <w:rPr>
          <w:rStyle w:val="StyleUnderline"/>
        </w:rPr>
        <w:t>the internet has developed</w:t>
      </w:r>
      <w:r w:rsidRPr="00BD483B">
        <w:t xml:space="preserve"> a series of oligopolistic or </w:t>
      </w:r>
      <w:r w:rsidRPr="00BD483B">
        <w:rPr>
          <w:rStyle w:val="Emphasis"/>
        </w:rPr>
        <w:t>monopolistic providers</w:t>
      </w:r>
      <w:r w:rsidRPr="00BD483B">
        <w:t xml:space="preserve"> of key services on the web </w:t>
      </w:r>
      <w:r w:rsidRPr="00BD483B">
        <w:rPr>
          <w:rStyle w:val="StyleUnderline"/>
        </w:rPr>
        <w:t>such as</w:t>
      </w:r>
      <w:r w:rsidRPr="00BD483B">
        <w:t xml:space="preserve"> </w:t>
      </w:r>
      <w:r w:rsidRPr="00BD483B">
        <w:rPr>
          <w:rStyle w:val="Emphasis"/>
        </w:rPr>
        <w:t>Amazon</w:t>
      </w:r>
      <w:r w:rsidRPr="00BD483B">
        <w:t xml:space="preserve">, </w:t>
      </w:r>
      <w:r w:rsidRPr="00BD483B">
        <w:rPr>
          <w:rStyle w:val="Emphasis"/>
        </w:rPr>
        <w:t>Apple</w:t>
      </w:r>
      <w:r w:rsidRPr="00BD483B">
        <w:t xml:space="preserve">, </w:t>
      </w:r>
      <w:r w:rsidRPr="00BD483B">
        <w:rPr>
          <w:rStyle w:val="Emphasis"/>
        </w:rPr>
        <w:t>Google</w:t>
      </w:r>
      <w:r w:rsidRPr="00BD483B">
        <w:t xml:space="preserve">, </w:t>
      </w:r>
      <w:proofErr w:type="gramStart"/>
      <w:r w:rsidRPr="00BD483B">
        <w:rPr>
          <w:rStyle w:val="Emphasis"/>
        </w:rPr>
        <w:t>Facebook</w:t>
      </w:r>
      <w:proofErr w:type="gramEnd"/>
      <w:r w:rsidRPr="00BD483B">
        <w:t xml:space="preserve"> </w:t>
      </w:r>
      <w:r w:rsidRPr="00BD483B">
        <w:rPr>
          <w:rStyle w:val="StyleUnderline"/>
        </w:rPr>
        <w:t>and</w:t>
      </w:r>
      <w:r w:rsidRPr="00BD483B">
        <w:t xml:space="preserve"> </w:t>
      </w:r>
      <w:r w:rsidRPr="00BD483B">
        <w:rPr>
          <w:rStyle w:val="Emphasis"/>
        </w:rPr>
        <w:t>Microsoft</w:t>
      </w:r>
      <w:r w:rsidRPr="00BD483B">
        <w:t xml:space="preserve">, while Alibaba, Baidu and Tencent, occupy similar levels of market dominance in China (Webb, 2019). While monopolistic market structures are primarily viewed from a pricing perspective, </w:t>
      </w:r>
      <w:r w:rsidRPr="00BD483B">
        <w:rPr>
          <w:rStyle w:val="StyleUnderline"/>
        </w:rPr>
        <w:t>market dominance</w:t>
      </w:r>
      <w:r w:rsidRPr="00BD483B">
        <w:t xml:space="preserve"> also </w:t>
      </w:r>
      <w:r w:rsidRPr="00BD483B">
        <w:rPr>
          <w:rStyle w:val="StyleUnderline"/>
        </w:rPr>
        <w:t>raises</w:t>
      </w:r>
      <w:r w:rsidRPr="00BD483B">
        <w:t xml:space="preserve"> important </w:t>
      </w:r>
      <w:r w:rsidRPr="00BD483B">
        <w:rPr>
          <w:rStyle w:val="StyleUnderline"/>
        </w:rPr>
        <w:t>questions from</w:t>
      </w:r>
      <w:r w:rsidRPr="00BD483B">
        <w:t xml:space="preserve"> a </w:t>
      </w:r>
      <w:r w:rsidRPr="00BD483B">
        <w:rPr>
          <w:rStyle w:val="Emphasis"/>
        </w:rPr>
        <w:t>systemic risk</w:t>
      </w:r>
      <w:r w:rsidRPr="00BD483B">
        <w:t xml:space="preserve"> </w:t>
      </w:r>
      <w:r w:rsidRPr="00BD483B">
        <w:rPr>
          <w:rStyle w:val="StyleUnderline"/>
        </w:rPr>
        <w:t>perspective</w:t>
      </w:r>
      <w:r w:rsidRPr="00BD483B">
        <w:t xml:space="preserve"> that have only been addressed within the sector of finance. As such, while there is some recognition of the importance of ‘systematically important financial institutions’ (FSB, 2011), there has not yet been a corresponding regulatory recognition of the systemic risk associated with ‘systematically important digital </w:t>
      </w:r>
      <w:proofErr w:type="gramStart"/>
      <w:r w:rsidRPr="00BD483B">
        <w:t>institutions’</w:t>
      </w:r>
      <w:proofErr w:type="gramEnd"/>
      <w:r w:rsidRPr="00BD483B">
        <w:t xml:space="preserve">. </w:t>
      </w:r>
      <w:r w:rsidRPr="00BD483B">
        <w:rPr>
          <w:rStyle w:val="StyleUnderline"/>
        </w:rPr>
        <w:t xml:space="preserve">These </w:t>
      </w:r>
      <w:r w:rsidRPr="00BD483B">
        <w:rPr>
          <w:rStyle w:val="Emphasis"/>
        </w:rPr>
        <w:t xml:space="preserve">dominant </w:t>
      </w:r>
      <w:r w:rsidRPr="0073612B">
        <w:rPr>
          <w:rStyle w:val="Emphasis"/>
          <w:highlight w:val="cyan"/>
        </w:rPr>
        <w:t>firms</w:t>
      </w:r>
      <w:r w:rsidRPr="00BD483B">
        <w:t xml:space="preserve"> </w:t>
      </w:r>
      <w:r w:rsidRPr="00BD483B">
        <w:rPr>
          <w:rStyle w:val="StyleUnderline"/>
        </w:rPr>
        <w:t xml:space="preserve">have </w:t>
      </w:r>
      <w:r w:rsidRPr="0073612B">
        <w:rPr>
          <w:rStyle w:val="StyleUnderline"/>
          <w:highlight w:val="cyan"/>
        </w:rPr>
        <w:t>become</w:t>
      </w:r>
      <w:r w:rsidRPr="00BD483B">
        <w:rPr>
          <w:rStyle w:val="StyleUnderline"/>
        </w:rPr>
        <w:t xml:space="preserve"> key </w:t>
      </w:r>
      <w:r w:rsidRPr="0073612B">
        <w:rPr>
          <w:rStyle w:val="StyleUnderline"/>
          <w:highlight w:val="cyan"/>
        </w:rPr>
        <w:t>nodes that support</w:t>
      </w:r>
      <w:r w:rsidRPr="00BD483B">
        <w:rPr>
          <w:rStyle w:val="StyleUnderline"/>
        </w:rPr>
        <w:t xml:space="preserve"> a </w:t>
      </w:r>
      <w:r w:rsidRPr="00BD483B">
        <w:rPr>
          <w:rStyle w:val="Emphasis"/>
        </w:rPr>
        <w:t>vast array</w:t>
      </w:r>
      <w:r w:rsidRPr="00BD483B">
        <w:t xml:space="preserve"> </w:t>
      </w:r>
      <w:r w:rsidRPr="00BD483B">
        <w:rPr>
          <w:rStyle w:val="StyleUnderline"/>
        </w:rPr>
        <w:t xml:space="preserve">of web </w:t>
      </w:r>
      <w:r w:rsidRPr="0073612B">
        <w:rPr>
          <w:rStyle w:val="StyleUnderline"/>
          <w:highlight w:val="cyan"/>
        </w:rPr>
        <w:t>services</w:t>
      </w:r>
      <w:r w:rsidRPr="00BD483B">
        <w:rPr>
          <w:rStyle w:val="StyleUnderline"/>
        </w:rPr>
        <w:t xml:space="preserve">, which in turn support a multitude of </w:t>
      </w:r>
      <w:r w:rsidRPr="00BD483B">
        <w:rPr>
          <w:rStyle w:val="Emphasis"/>
        </w:rPr>
        <w:t>social practices</w:t>
      </w:r>
      <w:r w:rsidRPr="00BD483B">
        <w:t xml:space="preserve">. </w:t>
      </w:r>
      <w:r w:rsidRPr="0073612B">
        <w:rPr>
          <w:rStyle w:val="StyleUnderline"/>
          <w:highlight w:val="cyan"/>
        </w:rPr>
        <w:t>Google</w:t>
      </w:r>
      <w:r w:rsidRPr="00BD483B">
        <w:rPr>
          <w:rStyle w:val="StyleUnderline"/>
        </w:rPr>
        <w:t xml:space="preserve"> has eight products that </w:t>
      </w:r>
      <w:r w:rsidRPr="0073612B">
        <w:rPr>
          <w:rStyle w:val="StyleUnderline"/>
          <w:highlight w:val="cyan"/>
        </w:rPr>
        <w:t>have</w:t>
      </w:r>
      <w:r w:rsidRPr="00BD483B">
        <w:rPr>
          <w:rStyle w:val="StyleUnderline"/>
        </w:rPr>
        <w:t xml:space="preserve"> over </w:t>
      </w:r>
      <w:r w:rsidRPr="0073612B">
        <w:rPr>
          <w:rStyle w:val="Emphasis"/>
          <w:highlight w:val="cyan"/>
        </w:rPr>
        <w:t>one billion users</w:t>
      </w:r>
      <w:r w:rsidRPr="00BD483B">
        <w:t xml:space="preserve">, </w:t>
      </w:r>
      <w:r w:rsidRPr="00BD483B">
        <w:rPr>
          <w:rStyle w:val="StyleUnderline"/>
        </w:rPr>
        <w:t xml:space="preserve">while Amazon, Microsoft, and Facebook exhibit </w:t>
      </w:r>
      <w:r w:rsidRPr="00BD483B">
        <w:rPr>
          <w:rStyle w:val="Emphasis"/>
        </w:rPr>
        <w:t>similar levels</w:t>
      </w:r>
      <w:r w:rsidRPr="00BD483B">
        <w:t xml:space="preserve"> </w:t>
      </w:r>
      <w:r w:rsidRPr="00BD483B">
        <w:rPr>
          <w:rStyle w:val="StyleUnderline"/>
        </w:rPr>
        <w:t>of market dominance in their respective markets</w:t>
      </w:r>
      <w:r w:rsidRPr="00BD483B">
        <w:t xml:space="preserve"> (</w:t>
      </w:r>
      <w:proofErr w:type="spellStart"/>
      <w:r w:rsidRPr="00BD483B">
        <w:t>Lardinois</w:t>
      </w:r>
      <w:proofErr w:type="spellEnd"/>
      <w:r w:rsidRPr="00BD483B">
        <w:t xml:space="preserve">, 2018; </w:t>
      </w:r>
      <w:proofErr w:type="spellStart"/>
      <w:r w:rsidRPr="00BD483B">
        <w:t>Mazzucato</w:t>
      </w:r>
      <w:proofErr w:type="spellEnd"/>
      <w:r w:rsidRPr="00BD483B">
        <w:t xml:space="preserve"> 2018). </w:t>
      </w:r>
      <w:r w:rsidRPr="0073612B">
        <w:rPr>
          <w:rStyle w:val="StyleUnderline"/>
          <w:highlight w:val="cyan"/>
        </w:rPr>
        <w:t>This</w:t>
      </w:r>
      <w:r w:rsidRPr="00BD483B">
        <w:rPr>
          <w:rStyle w:val="StyleUnderline"/>
        </w:rPr>
        <w:t xml:space="preserve"> political economic </w:t>
      </w:r>
      <w:r w:rsidRPr="0073612B">
        <w:rPr>
          <w:rStyle w:val="Emphasis"/>
          <w:highlight w:val="cyan"/>
        </w:rPr>
        <w:t>structure</w:t>
      </w:r>
      <w:r w:rsidRPr="00BD483B">
        <w:rPr>
          <w:rStyle w:val="StyleUnderline"/>
        </w:rPr>
        <w:t xml:space="preserve"> of the </w:t>
      </w:r>
      <w:r w:rsidRPr="00BD483B">
        <w:rPr>
          <w:rStyle w:val="Emphasis"/>
        </w:rPr>
        <w:t>digital economy</w:t>
      </w:r>
      <w:r w:rsidRPr="00BD483B">
        <w:t xml:space="preserve">, </w:t>
      </w:r>
      <w:r w:rsidRPr="00BD483B">
        <w:rPr>
          <w:rStyle w:val="StyleUnderline"/>
        </w:rPr>
        <w:t xml:space="preserve">which benefits from the </w:t>
      </w:r>
      <w:r w:rsidRPr="00BD483B">
        <w:rPr>
          <w:rStyle w:val="Emphasis"/>
        </w:rPr>
        <w:t>network effects</w:t>
      </w:r>
      <w:r w:rsidRPr="00BD483B">
        <w:t xml:space="preserve"> </w:t>
      </w:r>
      <w:r w:rsidRPr="00BD483B">
        <w:rPr>
          <w:rStyle w:val="StyleUnderline"/>
        </w:rPr>
        <w:t>of digital information markets</w:t>
      </w:r>
      <w:r w:rsidRPr="00BD483B">
        <w:t xml:space="preserve"> (Hindman, 2018; Srnicek, 2017), alongside light-touch regulation (Curran, 2018), consequently </w:t>
      </w:r>
      <w:r w:rsidRPr="00BD483B">
        <w:rPr>
          <w:rStyle w:val="StyleUnderline"/>
        </w:rPr>
        <w:t xml:space="preserve">has </w:t>
      </w:r>
      <w:r w:rsidRPr="0073612B">
        <w:rPr>
          <w:rStyle w:val="StyleUnderline"/>
          <w:highlight w:val="cyan"/>
        </w:rPr>
        <w:t>built</w:t>
      </w:r>
      <w:r w:rsidRPr="00BD483B">
        <w:rPr>
          <w:rStyle w:val="StyleUnderline"/>
        </w:rPr>
        <w:t xml:space="preserve"> a much more </w:t>
      </w:r>
      <w:r w:rsidRPr="0073612B">
        <w:rPr>
          <w:rStyle w:val="Emphasis"/>
          <w:highlight w:val="cyan"/>
        </w:rPr>
        <w:t>centralized</w:t>
      </w:r>
      <w:r w:rsidRPr="00BD483B">
        <w:rPr>
          <w:rStyle w:val="Emphasis"/>
        </w:rPr>
        <w:t xml:space="preserve"> functional </w:t>
      </w:r>
      <w:r w:rsidRPr="0073612B">
        <w:rPr>
          <w:rStyle w:val="Emphasis"/>
          <w:highlight w:val="cyan"/>
        </w:rPr>
        <w:t>web</w:t>
      </w:r>
      <w:r w:rsidRPr="00BD483B">
        <w:t xml:space="preserve"> </w:t>
      </w:r>
      <w:r w:rsidRPr="00BD483B">
        <w:rPr>
          <w:rStyle w:val="StyleUnderline"/>
        </w:rPr>
        <w:t>onto of the distributed technology of the internet</w:t>
      </w:r>
      <w:r w:rsidRPr="00BD483B">
        <w:t xml:space="preserve">. </w:t>
      </w:r>
      <w:r w:rsidRPr="00BD483B">
        <w:rPr>
          <w:rStyle w:val="StyleUnderline"/>
        </w:rPr>
        <w:t>Given</w:t>
      </w:r>
      <w:r w:rsidRPr="00BD483B">
        <w:t xml:space="preserve"> the </w:t>
      </w:r>
      <w:r w:rsidRPr="00BD483B">
        <w:rPr>
          <w:rStyle w:val="StyleUnderline"/>
        </w:rPr>
        <w:t>interoperability and interdependencies within these companies</w:t>
      </w:r>
      <w:r w:rsidRPr="00BD483B">
        <w:t xml:space="preserve">, </w:t>
      </w:r>
      <w:r w:rsidRPr="00BD483B">
        <w:rPr>
          <w:rStyle w:val="StyleUnderline"/>
        </w:rPr>
        <w:t xml:space="preserve">the </w:t>
      </w:r>
      <w:r w:rsidRPr="0073612B">
        <w:rPr>
          <w:rStyle w:val="Emphasis"/>
          <w:highlight w:val="cyan"/>
        </w:rPr>
        <w:t>monopolistic</w:t>
      </w:r>
      <w:r w:rsidRPr="00BD483B">
        <w:t xml:space="preserve">, centralized </w:t>
      </w:r>
      <w:r w:rsidRPr="0073612B">
        <w:rPr>
          <w:rStyle w:val="StyleUnderline"/>
          <w:highlight w:val="cyan"/>
        </w:rPr>
        <w:t>nature</w:t>
      </w:r>
      <w:r w:rsidRPr="00BD483B">
        <w:rPr>
          <w:rStyle w:val="StyleUnderline"/>
        </w:rPr>
        <w:t xml:space="preserve"> of the web</w:t>
      </w:r>
      <w:r w:rsidRPr="00BD483B">
        <w:t xml:space="preserve"> provision </w:t>
      </w:r>
      <w:r w:rsidRPr="0073612B">
        <w:rPr>
          <w:rStyle w:val="StyleUnderline"/>
          <w:highlight w:val="cyan"/>
        </w:rPr>
        <w:t>creates</w:t>
      </w:r>
      <w:r w:rsidRPr="00BD483B">
        <w:t xml:space="preserve"> the </w:t>
      </w:r>
      <w:r w:rsidRPr="00BD483B">
        <w:rPr>
          <w:rStyle w:val="StyleUnderline"/>
        </w:rPr>
        <w:t xml:space="preserve">potential for </w:t>
      </w:r>
      <w:r w:rsidRPr="0073612B">
        <w:rPr>
          <w:rStyle w:val="StyleUnderline"/>
          <w:highlight w:val="cyan"/>
        </w:rPr>
        <w:t xml:space="preserve">vulnerabilities to </w:t>
      </w:r>
      <w:r w:rsidRPr="0073612B">
        <w:rPr>
          <w:rStyle w:val="Emphasis"/>
          <w:highlight w:val="cyan"/>
        </w:rPr>
        <w:t>cascade</w:t>
      </w:r>
      <w:r w:rsidRPr="00BD483B">
        <w:t xml:space="preserve"> widely </w:t>
      </w:r>
      <w:r w:rsidRPr="00BD483B">
        <w:rPr>
          <w:rStyle w:val="StyleUnderline"/>
        </w:rPr>
        <w:t>through the web</w:t>
      </w:r>
      <w:r w:rsidRPr="00BD483B">
        <w:t xml:space="preserve">, even if the physical infrastructure is distributed. As </w:t>
      </w:r>
      <w:proofErr w:type="spellStart"/>
      <w:r w:rsidRPr="00BD483B">
        <w:t>Perrow</w:t>
      </w:r>
      <w:proofErr w:type="spellEnd"/>
      <w:r w:rsidRPr="00BD483B">
        <w:t xml:space="preserve"> (2007) has emphasized, </w:t>
      </w:r>
      <w:r w:rsidRPr="00BD483B">
        <w:rPr>
          <w:rStyle w:val="StyleUnderline"/>
        </w:rPr>
        <w:t xml:space="preserve">having many systems that utilize the </w:t>
      </w:r>
      <w:r w:rsidRPr="00BD483B">
        <w:rPr>
          <w:rStyle w:val="Emphasis"/>
        </w:rPr>
        <w:t>same software</w:t>
      </w:r>
      <w:r w:rsidRPr="00BD483B">
        <w:t xml:space="preserve"> systems </w:t>
      </w:r>
      <w:r w:rsidRPr="00BD483B">
        <w:rPr>
          <w:rStyle w:val="StyleUnderline"/>
        </w:rPr>
        <w:t>leaves them open to ‘</w:t>
      </w:r>
      <w:proofErr w:type="spellStart"/>
      <w:r w:rsidRPr="00BD483B">
        <w:rPr>
          <w:rStyle w:val="Emphasis"/>
        </w:rPr>
        <w:t>commonmode</w:t>
      </w:r>
      <w:proofErr w:type="spellEnd"/>
      <w:r w:rsidRPr="00BD483B">
        <w:rPr>
          <w:rStyle w:val="Emphasis"/>
        </w:rPr>
        <w:t>’</w:t>
      </w:r>
      <w:r w:rsidRPr="00BD483B">
        <w:t xml:space="preserve"> </w:t>
      </w:r>
      <w:r w:rsidRPr="00BD483B">
        <w:rPr>
          <w:rStyle w:val="StyleUnderline"/>
        </w:rPr>
        <w:t>failures, where a potential failure</w:t>
      </w:r>
      <w:r w:rsidRPr="00BD483B">
        <w:t xml:space="preserve"> or breach anywhere in the network </w:t>
      </w:r>
      <w:r w:rsidRPr="00BD483B">
        <w:rPr>
          <w:rStyle w:val="StyleUnderline"/>
        </w:rPr>
        <w:t xml:space="preserve">can lead to </w:t>
      </w:r>
      <w:r w:rsidRPr="00BD483B">
        <w:rPr>
          <w:rStyle w:val="Emphasis"/>
        </w:rPr>
        <w:t>multiple</w:t>
      </w:r>
      <w:r w:rsidRPr="00BD483B">
        <w:t xml:space="preserve">, potentially </w:t>
      </w:r>
      <w:r w:rsidRPr="00BD483B">
        <w:rPr>
          <w:rStyle w:val="Emphasis"/>
        </w:rPr>
        <w:t>cascading failures</w:t>
      </w:r>
      <w:r w:rsidRPr="00BD483B">
        <w:t xml:space="preserve"> </w:t>
      </w:r>
      <w:r w:rsidRPr="00BD483B">
        <w:rPr>
          <w:rStyle w:val="StyleUnderline"/>
        </w:rPr>
        <w:t xml:space="preserve">due to the systems being vulnerable to the </w:t>
      </w:r>
      <w:r w:rsidRPr="00BD483B">
        <w:rPr>
          <w:rStyle w:val="Emphasis"/>
        </w:rPr>
        <w:t>same failure</w:t>
      </w:r>
      <w:r w:rsidRPr="00BD483B">
        <w:t xml:space="preserve">. The </w:t>
      </w:r>
      <w:r w:rsidRPr="00BD483B">
        <w:rPr>
          <w:rStyle w:val="StyleUnderline"/>
        </w:rPr>
        <w:t>economic centralization of the infrastructure of the web</w:t>
      </w:r>
      <w:r w:rsidRPr="00BD483B">
        <w:t xml:space="preserve"> thus </w:t>
      </w:r>
      <w:r w:rsidRPr="00BD483B">
        <w:rPr>
          <w:rStyle w:val="StyleUnderline"/>
        </w:rPr>
        <w:t xml:space="preserve">leads to the potential for the </w:t>
      </w:r>
      <w:r w:rsidRPr="00BD483B">
        <w:rPr>
          <w:rStyle w:val="Emphasis"/>
        </w:rPr>
        <w:t>identification</w:t>
      </w:r>
      <w:r w:rsidRPr="00BD483B">
        <w:t xml:space="preserve"> </w:t>
      </w:r>
      <w:r w:rsidRPr="00BD483B">
        <w:rPr>
          <w:rStyle w:val="StyleUnderline"/>
        </w:rPr>
        <w:t>and</w:t>
      </w:r>
      <w:r w:rsidRPr="00BD483B">
        <w:t xml:space="preserve"> </w:t>
      </w:r>
      <w:r w:rsidRPr="00BD483B">
        <w:rPr>
          <w:rStyle w:val="Emphasis"/>
        </w:rPr>
        <w:t>exploitation</w:t>
      </w:r>
      <w:r w:rsidRPr="00BD483B">
        <w:t xml:space="preserve"> </w:t>
      </w:r>
      <w:r w:rsidRPr="00BD483B">
        <w:rPr>
          <w:rStyle w:val="StyleUnderline"/>
        </w:rPr>
        <w:t xml:space="preserve">of a </w:t>
      </w:r>
      <w:r w:rsidRPr="00BD483B">
        <w:rPr>
          <w:rStyle w:val="Emphasis"/>
        </w:rPr>
        <w:t>single vulnerability</w:t>
      </w:r>
      <w:r w:rsidRPr="00BD483B">
        <w:t xml:space="preserve"> </w:t>
      </w:r>
      <w:r w:rsidRPr="00BD483B">
        <w:rPr>
          <w:rStyle w:val="StyleUnderline"/>
        </w:rPr>
        <w:t xml:space="preserve">leading to the </w:t>
      </w:r>
      <w:r w:rsidRPr="0073612B">
        <w:rPr>
          <w:rStyle w:val="StyleUnderline"/>
          <w:highlight w:val="cyan"/>
        </w:rPr>
        <w:t>failure of</w:t>
      </w:r>
      <w:r w:rsidRPr="00BD483B">
        <w:t xml:space="preserve"> thousands or even potentially </w:t>
      </w:r>
      <w:r w:rsidRPr="0073612B">
        <w:rPr>
          <w:rStyle w:val="Emphasis"/>
          <w:highlight w:val="cyan"/>
        </w:rPr>
        <w:t>millions</w:t>
      </w:r>
      <w:r w:rsidRPr="0073612B">
        <w:rPr>
          <w:highlight w:val="cyan"/>
        </w:rPr>
        <w:t xml:space="preserve"> </w:t>
      </w:r>
      <w:r w:rsidRPr="0073612B">
        <w:rPr>
          <w:rStyle w:val="StyleUnderline"/>
          <w:highlight w:val="cyan"/>
        </w:rPr>
        <w:t>of</w:t>
      </w:r>
      <w:r w:rsidRPr="00BD483B">
        <w:rPr>
          <w:rStyle w:val="StyleUnderline"/>
        </w:rPr>
        <w:t xml:space="preserve"> computing </w:t>
      </w:r>
      <w:r w:rsidRPr="0073612B">
        <w:rPr>
          <w:rStyle w:val="StyleUnderline"/>
          <w:highlight w:val="cyan"/>
        </w:rPr>
        <w:t>devices</w:t>
      </w:r>
      <w:r w:rsidRPr="00BD483B">
        <w:t xml:space="preserve">, which are vulnerable to the same weakness.5 </w:t>
      </w:r>
      <w:r w:rsidRPr="00BD483B">
        <w:rPr>
          <w:rStyle w:val="StyleUnderline"/>
        </w:rPr>
        <w:t xml:space="preserve">The </w:t>
      </w:r>
      <w:r w:rsidRPr="0073612B">
        <w:rPr>
          <w:rStyle w:val="Emphasis"/>
          <w:highlight w:val="cyan"/>
        </w:rPr>
        <w:t>WannaCry cyberattack</w:t>
      </w:r>
      <w:r w:rsidRPr="00BD483B">
        <w:rPr>
          <w:rStyle w:val="StyleUnderline"/>
        </w:rPr>
        <w:t xml:space="preserve"> exemplifies</w:t>
      </w:r>
      <w:r w:rsidRPr="00BD483B">
        <w:t xml:space="preserve"> the growing </w:t>
      </w:r>
      <w:r w:rsidRPr="00BD483B">
        <w:rPr>
          <w:rStyle w:val="StyleUnderline"/>
        </w:rPr>
        <w:t xml:space="preserve">importance of the </w:t>
      </w:r>
      <w:r w:rsidRPr="00BD483B">
        <w:rPr>
          <w:rStyle w:val="Emphasis"/>
        </w:rPr>
        <w:t>systemic fragilities</w:t>
      </w:r>
      <w:r w:rsidRPr="00BD483B">
        <w:t xml:space="preserve"> </w:t>
      </w:r>
      <w:r w:rsidRPr="00BD483B">
        <w:rPr>
          <w:rStyle w:val="StyleUnderline"/>
        </w:rPr>
        <w:t>involved with cyber risk</w:t>
      </w:r>
      <w:r w:rsidRPr="00BD483B">
        <w:t xml:space="preserve">, and </w:t>
      </w:r>
      <w:r w:rsidRPr="00BD483B">
        <w:rPr>
          <w:rStyle w:val="StyleUnderline"/>
        </w:rPr>
        <w:t>on a</w:t>
      </w:r>
      <w:r w:rsidRPr="00BD483B">
        <w:t xml:space="preserve"> truly </w:t>
      </w:r>
      <w:r w:rsidRPr="00BD483B">
        <w:rPr>
          <w:rStyle w:val="Emphasis"/>
        </w:rPr>
        <w:t>global scale</w:t>
      </w:r>
      <w:r w:rsidRPr="00BD483B">
        <w:t xml:space="preserve"> – </w:t>
      </w:r>
      <w:r w:rsidRPr="00BD483B">
        <w:rPr>
          <w:rStyle w:val="StyleUnderline"/>
        </w:rPr>
        <w:t>affecting</w:t>
      </w:r>
      <w:r w:rsidRPr="00BD483B">
        <w:t xml:space="preserve"> over </w:t>
      </w:r>
      <w:r w:rsidRPr="00BD483B">
        <w:rPr>
          <w:rStyle w:val="Emphasis"/>
        </w:rPr>
        <w:t>100 countries</w:t>
      </w:r>
      <w:r w:rsidRPr="00BD483B">
        <w:t xml:space="preserve"> worldwide – </w:t>
      </w:r>
      <w:r w:rsidRPr="00BD483B">
        <w:rPr>
          <w:rStyle w:val="StyleUnderline"/>
        </w:rPr>
        <w:lastRenderedPageBreak/>
        <w:t>based on</w:t>
      </w:r>
      <w:r w:rsidRPr="00BD483B">
        <w:t xml:space="preserve"> the identification and </w:t>
      </w:r>
      <w:r w:rsidRPr="00BD483B">
        <w:rPr>
          <w:rStyle w:val="StyleUnderline"/>
        </w:rPr>
        <w:t xml:space="preserve">exploitation of a single key vulnerability in </w:t>
      </w:r>
      <w:r w:rsidRPr="00BD483B">
        <w:rPr>
          <w:rStyle w:val="Emphasis"/>
        </w:rPr>
        <w:t>Microsoft software</w:t>
      </w:r>
      <w:r w:rsidRPr="00BD483B">
        <w:t xml:space="preserve"> (Larson, 2017). </w:t>
      </w:r>
      <w:r w:rsidRPr="00BD483B">
        <w:rPr>
          <w:rStyle w:val="StyleUnderline"/>
        </w:rPr>
        <w:t>In terms of its</w:t>
      </w:r>
      <w:r w:rsidRPr="00BD483B">
        <w:t xml:space="preserve"> </w:t>
      </w:r>
      <w:r w:rsidRPr="00BD483B">
        <w:rPr>
          <w:rStyle w:val="Emphasis"/>
        </w:rPr>
        <w:t>impacts</w:t>
      </w:r>
      <w:r w:rsidRPr="00BD483B">
        <w:t>, one-third of the UK’s National Health Service (</w:t>
      </w:r>
      <w:r w:rsidRPr="0073612B">
        <w:rPr>
          <w:rStyle w:val="Emphasis"/>
          <w:highlight w:val="cyan"/>
        </w:rPr>
        <w:t>NHS</w:t>
      </w:r>
      <w:r w:rsidRPr="0073612B">
        <w:rPr>
          <w:highlight w:val="cyan"/>
        </w:rPr>
        <w:t xml:space="preserve">) </w:t>
      </w:r>
      <w:r w:rsidRPr="0073612B">
        <w:rPr>
          <w:rStyle w:val="StyleUnderline"/>
          <w:highlight w:val="cyan"/>
        </w:rPr>
        <w:t>was</w:t>
      </w:r>
      <w:r w:rsidRPr="00BD483B">
        <w:rPr>
          <w:rStyle w:val="StyleUnderline"/>
        </w:rPr>
        <w:t xml:space="preserve"> rendered </w:t>
      </w:r>
      <w:r w:rsidRPr="0073612B">
        <w:rPr>
          <w:rStyle w:val="Emphasis"/>
          <w:highlight w:val="cyan"/>
        </w:rPr>
        <w:t>inoperative</w:t>
      </w:r>
      <w:r w:rsidRPr="00BD483B">
        <w:t xml:space="preserve">, </w:t>
      </w:r>
      <w:r w:rsidRPr="0073612B">
        <w:rPr>
          <w:rStyle w:val="StyleUnderline"/>
          <w:highlight w:val="cyan"/>
        </w:rPr>
        <w:t>Chinese students</w:t>
      </w:r>
      <w:r w:rsidRPr="00BD483B">
        <w:rPr>
          <w:rStyle w:val="StyleUnderline"/>
        </w:rPr>
        <w:t xml:space="preserve"> were </w:t>
      </w:r>
      <w:r w:rsidRPr="0073612B">
        <w:rPr>
          <w:rStyle w:val="StyleUnderline"/>
          <w:highlight w:val="cyan"/>
        </w:rPr>
        <w:t>locked out of</w:t>
      </w:r>
      <w:r w:rsidRPr="00BD483B">
        <w:rPr>
          <w:rStyle w:val="StyleUnderline"/>
        </w:rPr>
        <w:t xml:space="preserve"> their</w:t>
      </w:r>
      <w:r w:rsidRPr="00BD483B">
        <w:t xml:space="preserve"> </w:t>
      </w:r>
      <w:r w:rsidRPr="00BD483B">
        <w:rPr>
          <w:rStyle w:val="Emphasis"/>
        </w:rPr>
        <w:t xml:space="preserve">university </w:t>
      </w:r>
      <w:r w:rsidRPr="0073612B">
        <w:rPr>
          <w:rStyle w:val="Emphasis"/>
          <w:highlight w:val="cyan"/>
        </w:rPr>
        <w:t>files</w:t>
      </w:r>
      <w:r w:rsidRPr="00BD483B">
        <w:t xml:space="preserve">, over </w:t>
      </w:r>
      <w:r w:rsidRPr="00BD483B">
        <w:rPr>
          <w:rStyle w:val="Emphasis"/>
        </w:rPr>
        <w:t xml:space="preserve">1,000 </w:t>
      </w:r>
      <w:r w:rsidRPr="0073612B">
        <w:rPr>
          <w:rStyle w:val="Emphasis"/>
          <w:highlight w:val="cyan"/>
        </w:rPr>
        <w:t>computers</w:t>
      </w:r>
      <w:r w:rsidRPr="0073612B">
        <w:rPr>
          <w:highlight w:val="cyan"/>
        </w:rPr>
        <w:t xml:space="preserve"> </w:t>
      </w:r>
      <w:r w:rsidRPr="0073612B">
        <w:rPr>
          <w:rStyle w:val="StyleUnderline"/>
          <w:highlight w:val="cyan"/>
        </w:rPr>
        <w:t>at Russia’s</w:t>
      </w:r>
      <w:r w:rsidRPr="00BD483B">
        <w:t xml:space="preserve"> interior </w:t>
      </w:r>
      <w:r w:rsidRPr="0073612B">
        <w:rPr>
          <w:rStyle w:val="StyleUnderline"/>
          <w:highlight w:val="cyan"/>
        </w:rPr>
        <w:t>ministry</w:t>
      </w:r>
      <w:r w:rsidRPr="00BD483B">
        <w:rPr>
          <w:rStyle w:val="StyleUnderline"/>
        </w:rPr>
        <w:t xml:space="preserve"> were </w:t>
      </w:r>
      <w:r w:rsidRPr="0073612B">
        <w:rPr>
          <w:rStyle w:val="Emphasis"/>
          <w:highlight w:val="cyan"/>
        </w:rPr>
        <w:t>disrupted</w:t>
      </w:r>
      <w:r w:rsidRPr="00BD483B">
        <w:t xml:space="preserve">, </w:t>
      </w:r>
      <w:r w:rsidRPr="00BD483B">
        <w:rPr>
          <w:rStyle w:val="StyleUnderline"/>
        </w:rPr>
        <w:t xml:space="preserve">as were </w:t>
      </w:r>
      <w:proofErr w:type="gramStart"/>
      <w:r w:rsidRPr="00BD483B">
        <w:rPr>
          <w:rStyle w:val="Emphasis"/>
        </w:rPr>
        <w:t>billion dollar</w:t>
      </w:r>
      <w:proofErr w:type="gramEnd"/>
      <w:r w:rsidRPr="00BD483B">
        <w:rPr>
          <w:rStyle w:val="Emphasis"/>
        </w:rPr>
        <w:t xml:space="preserve"> businesses</w:t>
      </w:r>
      <w:r w:rsidRPr="00BD483B">
        <w:t xml:space="preserve">, such as FedEx and Telefónica. In total it is estimated that over 230,000 computers were infected by WannaCry (Thomas, 2019) and the </w:t>
      </w:r>
      <w:r w:rsidRPr="00BD483B">
        <w:rPr>
          <w:rStyle w:val="StyleUnderline"/>
        </w:rPr>
        <w:t>costs of the attack are estimated at</w:t>
      </w:r>
      <w:r w:rsidRPr="00BD483B">
        <w:t xml:space="preserve"> somewhere between </w:t>
      </w:r>
      <w:r w:rsidRPr="00BD483B">
        <w:rPr>
          <w:rStyle w:val="Emphasis"/>
        </w:rPr>
        <w:t>$4–8 billion</w:t>
      </w:r>
      <w:r w:rsidRPr="00BD483B">
        <w:t xml:space="preserve"> (Greenberg, 2018). For WannaCry, the </w:t>
      </w:r>
      <w:r w:rsidRPr="00BD483B">
        <w:rPr>
          <w:rStyle w:val="StyleUnderline"/>
        </w:rPr>
        <w:t xml:space="preserve">malware took advantage of a vulnerability in </w:t>
      </w:r>
      <w:r w:rsidRPr="00BD483B">
        <w:rPr>
          <w:rStyle w:val="Emphasis"/>
        </w:rPr>
        <w:t>Windows</w:t>
      </w:r>
      <w:r w:rsidRPr="00BD483B">
        <w:t xml:space="preserve">, which had been previously developed by the US-based NSA into an attack tool for its own hacking operations. This penetration tool, </w:t>
      </w:r>
      <w:proofErr w:type="spellStart"/>
      <w:r w:rsidRPr="00BD483B">
        <w:t>EternalBlue</w:t>
      </w:r>
      <w:proofErr w:type="spellEnd"/>
      <w:r w:rsidRPr="00BD483B">
        <w:t xml:space="preserve"> – based on a key ‘zero-day vulnerability’ for Windows operating systems – was stolen from the NSA and subsequently leaked on the internet in 2017 so that others could use it for cyber-attacks. In evaluating cyber-threats there are three commonly discussed criteria for computer security: confidentiality, </w:t>
      </w:r>
      <w:proofErr w:type="gramStart"/>
      <w:r w:rsidRPr="00BD483B">
        <w:t>availability</w:t>
      </w:r>
      <w:proofErr w:type="gramEnd"/>
      <w:r w:rsidRPr="00BD483B">
        <w:t xml:space="preserve"> and integrity (</w:t>
      </w:r>
      <w:proofErr w:type="spellStart"/>
      <w:r w:rsidRPr="00BD483B">
        <w:t>Schneier</w:t>
      </w:r>
      <w:proofErr w:type="spellEnd"/>
      <w:r w:rsidRPr="00BD483B">
        <w:t xml:space="preserve">, 2018). Confidentiality is that only parties that are authorized gain access to the information held on a system. Availability involves the continued access and functionality of computing services to authorized parties. Integrity involves only authorized parties making changes in a computer system.6 In the lead-up to WannaCry, one of, if not the most, sophisticated hacking groups in the world, the NSA, were unable to keep their own hacking tools confidential. The </w:t>
      </w:r>
      <w:proofErr w:type="spellStart"/>
      <w:r w:rsidRPr="00BD483B">
        <w:t>EternalBlue</w:t>
      </w:r>
      <w:proofErr w:type="spellEnd"/>
      <w:r w:rsidRPr="00BD483B">
        <w:t xml:space="preserve"> vulnerability was again used the following year in the </w:t>
      </w:r>
      <w:proofErr w:type="spellStart"/>
      <w:r w:rsidRPr="00BD483B">
        <w:t>NotPetya</w:t>
      </w:r>
      <w:proofErr w:type="spellEnd"/>
      <w:r w:rsidRPr="00BD483B">
        <w:t xml:space="preserve"> malware. </w:t>
      </w:r>
      <w:r w:rsidRPr="00BD483B">
        <w:rPr>
          <w:rStyle w:val="StyleUnderline"/>
        </w:rPr>
        <w:t xml:space="preserve">The </w:t>
      </w:r>
      <w:proofErr w:type="spellStart"/>
      <w:r w:rsidRPr="0073612B">
        <w:rPr>
          <w:rStyle w:val="StyleUnderline"/>
          <w:highlight w:val="cyan"/>
        </w:rPr>
        <w:t>NotPetya</w:t>
      </w:r>
      <w:proofErr w:type="spellEnd"/>
      <w:r w:rsidRPr="00BD483B">
        <w:rPr>
          <w:rStyle w:val="StyleUnderline"/>
        </w:rPr>
        <w:t xml:space="preserve"> ransomware </w:t>
      </w:r>
      <w:r w:rsidRPr="0073612B">
        <w:rPr>
          <w:rStyle w:val="StyleUnderline"/>
          <w:highlight w:val="cyan"/>
        </w:rPr>
        <w:t>attack</w:t>
      </w:r>
      <w:r w:rsidRPr="00BD483B">
        <w:rPr>
          <w:rStyle w:val="StyleUnderline"/>
        </w:rPr>
        <w:t xml:space="preserve"> is</w:t>
      </w:r>
      <w:r w:rsidRPr="00BD483B">
        <w:t xml:space="preserve"> considered the </w:t>
      </w:r>
      <w:proofErr w:type="gramStart"/>
      <w:r w:rsidRPr="00BD483B">
        <w:t xml:space="preserve">most </w:t>
      </w:r>
      <w:r w:rsidRPr="00BD483B">
        <w:rPr>
          <w:rStyle w:val="Emphasis"/>
        </w:rPr>
        <w:t>costly</w:t>
      </w:r>
      <w:proofErr w:type="gramEnd"/>
      <w:r w:rsidRPr="00BD483B">
        <w:t xml:space="preserve"> attack yet, </w:t>
      </w:r>
      <w:r w:rsidRPr="00BD483B">
        <w:rPr>
          <w:rStyle w:val="StyleUnderline"/>
        </w:rPr>
        <w:t>with estimates</w:t>
      </w:r>
      <w:r w:rsidRPr="00BD483B">
        <w:t xml:space="preserve"> that </w:t>
      </w:r>
      <w:r w:rsidRPr="00BD483B">
        <w:rPr>
          <w:rStyle w:val="StyleUnderline"/>
        </w:rPr>
        <w:t xml:space="preserve">it </w:t>
      </w:r>
      <w:r w:rsidRPr="0073612B">
        <w:rPr>
          <w:rStyle w:val="StyleUnderline"/>
          <w:highlight w:val="cyan"/>
        </w:rPr>
        <w:t>cost</w:t>
      </w:r>
      <w:r w:rsidRPr="00BD483B">
        <w:rPr>
          <w:rStyle w:val="StyleUnderline"/>
        </w:rPr>
        <w:t xml:space="preserve"> companies</w:t>
      </w:r>
      <w:r w:rsidRPr="00BD483B">
        <w:t xml:space="preserve"> over </w:t>
      </w:r>
      <w:r w:rsidRPr="00BD483B">
        <w:rPr>
          <w:rStyle w:val="Emphasis"/>
        </w:rPr>
        <w:t>$</w:t>
      </w:r>
      <w:r w:rsidRPr="0073612B">
        <w:rPr>
          <w:rStyle w:val="Emphasis"/>
          <w:highlight w:val="cyan"/>
        </w:rPr>
        <w:t>20 billion</w:t>
      </w:r>
      <w:r w:rsidRPr="00BD483B">
        <w:t xml:space="preserve">, </w:t>
      </w:r>
      <w:r w:rsidRPr="00BD483B">
        <w:rPr>
          <w:rStyle w:val="StyleUnderline"/>
        </w:rPr>
        <w:t xml:space="preserve">while also </w:t>
      </w:r>
      <w:r w:rsidRPr="0073612B">
        <w:rPr>
          <w:rStyle w:val="StyleUnderline"/>
          <w:highlight w:val="cyan"/>
        </w:rPr>
        <w:t>shut</w:t>
      </w:r>
      <w:r w:rsidRPr="00BD483B">
        <w:rPr>
          <w:rStyle w:val="StyleUnderline"/>
        </w:rPr>
        <w:t xml:space="preserve">ting </w:t>
      </w:r>
      <w:r w:rsidRPr="0073612B">
        <w:rPr>
          <w:rStyle w:val="StyleUnderline"/>
          <w:highlight w:val="cyan"/>
        </w:rPr>
        <w:t>down</w:t>
      </w:r>
      <w:r w:rsidRPr="00BD483B">
        <w:rPr>
          <w:rStyle w:val="StyleUnderline"/>
        </w:rPr>
        <w:t xml:space="preserve"> </w:t>
      </w:r>
      <w:r w:rsidRPr="00BD483B">
        <w:rPr>
          <w:rStyle w:val="Emphasis"/>
        </w:rPr>
        <w:t xml:space="preserve">key </w:t>
      </w:r>
      <w:r w:rsidRPr="0073612B">
        <w:rPr>
          <w:rStyle w:val="Emphasis"/>
          <w:highlight w:val="cyan"/>
        </w:rPr>
        <w:t>infrastructure</w:t>
      </w:r>
      <w:r w:rsidRPr="00BD483B">
        <w:t xml:space="preserve"> (Clarke &amp; </w:t>
      </w:r>
      <w:proofErr w:type="spellStart"/>
      <w:r w:rsidRPr="00BD483B">
        <w:t>Knake</w:t>
      </w:r>
      <w:proofErr w:type="spellEnd"/>
      <w:r w:rsidRPr="00BD483B">
        <w:t xml:space="preserve">, 2019, p. 18). In this case, it was vulnerabilities in the update servers of a Ukrainian software company, </w:t>
      </w:r>
      <w:proofErr w:type="spellStart"/>
      <w:r w:rsidRPr="00BD483B">
        <w:t>Linkos</w:t>
      </w:r>
      <w:proofErr w:type="spellEnd"/>
      <w:r w:rsidRPr="00BD483B">
        <w:t xml:space="preserve">, that provided a back door to thousands of computers in Ukraine, which enabled the hackers to release the </w:t>
      </w:r>
      <w:proofErr w:type="spellStart"/>
      <w:r w:rsidRPr="00BD483B">
        <w:t>NotPetya</w:t>
      </w:r>
      <w:proofErr w:type="spellEnd"/>
      <w:r w:rsidRPr="00BD483B">
        <w:t xml:space="preserve"> malware (Greenberg, 2018). </w:t>
      </w:r>
      <w:proofErr w:type="spellStart"/>
      <w:r w:rsidRPr="00BD483B">
        <w:rPr>
          <w:rStyle w:val="StyleUnderline"/>
        </w:rPr>
        <w:t>NotPetya</w:t>
      </w:r>
      <w:proofErr w:type="spellEnd"/>
      <w:r w:rsidRPr="00BD483B">
        <w:rPr>
          <w:rStyle w:val="StyleUnderline"/>
        </w:rPr>
        <w:t xml:space="preserve"> ‘crippled </w:t>
      </w:r>
      <w:r w:rsidRPr="00BD483B">
        <w:rPr>
          <w:rStyle w:val="Emphasis"/>
        </w:rPr>
        <w:t>multinational companies</w:t>
      </w:r>
      <w:r w:rsidRPr="00BD483B">
        <w:t xml:space="preserve"> including Maersk, pharmaceutical giant Merck, FedEx’s European subsidiary TNT Express, French construction company Saint-Gobain, food producer </w:t>
      </w:r>
      <w:proofErr w:type="spellStart"/>
      <w:r w:rsidRPr="00BD483B">
        <w:t>Mondele¯z</w:t>
      </w:r>
      <w:proofErr w:type="spellEnd"/>
      <w:r w:rsidRPr="00BD483B">
        <w:t xml:space="preserve">, and manufacturer Reckitt Benckiser. In each case, it </w:t>
      </w:r>
      <w:r w:rsidRPr="00BD483B">
        <w:rPr>
          <w:rStyle w:val="StyleUnderline"/>
        </w:rPr>
        <w:t>inflicted</w:t>
      </w:r>
      <w:r w:rsidRPr="00BD483B">
        <w:t xml:space="preserve"> </w:t>
      </w:r>
      <w:r w:rsidRPr="00BD483B">
        <w:rPr>
          <w:rStyle w:val="Emphasis"/>
        </w:rPr>
        <w:t>nine-figure costs</w:t>
      </w:r>
      <w:r w:rsidRPr="00BD483B">
        <w:t xml:space="preserve">’ (Greenberg, 2018). Again, as with WannaCry, </w:t>
      </w:r>
      <w:r w:rsidRPr="00BD483B">
        <w:rPr>
          <w:rStyle w:val="StyleUnderline"/>
        </w:rPr>
        <w:t xml:space="preserve">there were </w:t>
      </w:r>
      <w:r w:rsidRPr="00BD483B">
        <w:rPr>
          <w:rStyle w:val="Emphasis"/>
        </w:rPr>
        <w:t>cascading effects</w:t>
      </w:r>
      <w:r w:rsidRPr="00BD483B">
        <w:t xml:space="preserve"> </w:t>
      </w:r>
      <w:r w:rsidRPr="00BD483B">
        <w:rPr>
          <w:rStyle w:val="StyleUnderline"/>
        </w:rPr>
        <w:t>on economic and material life</w:t>
      </w:r>
      <w:r w:rsidRPr="00BD483B">
        <w:t xml:space="preserve">. One example of </w:t>
      </w:r>
      <w:r w:rsidRPr="00BD483B">
        <w:rPr>
          <w:rStyle w:val="StyleUnderline"/>
        </w:rPr>
        <w:t>its impacts is instructive</w:t>
      </w:r>
      <w:r w:rsidRPr="00BD483B">
        <w:t xml:space="preserve">, especially </w:t>
      </w:r>
      <w:r w:rsidRPr="00BD483B">
        <w:rPr>
          <w:rStyle w:val="StyleUnderline"/>
        </w:rPr>
        <w:t>given the</w:t>
      </w:r>
      <w:r w:rsidRPr="00BD483B">
        <w:t xml:space="preserve"> primary </w:t>
      </w:r>
      <w:r w:rsidRPr="00BD483B">
        <w:rPr>
          <w:rStyle w:val="StyleUnderline"/>
        </w:rPr>
        <w:t xml:space="preserve">business model of the internet of </w:t>
      </w:r>
      <w:r w:rsidRPr="00BD483B">
        <w:rPr>
          <w:rStyle w:val="Emphasis"/>
        </w:rPr>
        <w:t>maximizing connectivity</w:t>
      </w:r>
      <w:r w:rsidRPr="00BD483B">
        <w:t xml:space="preserve"> </w:t>
      </w:r>
      <w:r w:rsidRPr="00BD483B">
        <w:rPr>
          <w:rStyle w:val="StyleUnderline"/>
        </w:rPr>
        <w:t>and</w:t>
      </w:r>
      <w:r w:rsidRPr="00BD483B">
        <w:t xml:space="preserve"> </w:t>
      </w:r>
      <w:r w:rsidRPr="00BD483B">
        <w:rPr>
          <w:rStyle w:val="Emphasis"/>
        </w:rPr>
        <w:t>data collection</w:t>
      </w:r>
      <w:r w:rsidRPr="00BD483B">
        <w:t xml:space="preserve"> and analysis.7 The Danish logistics company, Maersk, was hobbled by the attack. While Ukraine was the original target, </w:t>
      </w:r>
      <w:r w:rsidRPr="00BD483B">
        <w:rPr>
          <w:rStyle w:val="StyleUnderline"/>
        </w:rPr>
        <w:t>given</w:t>
      </w:r>
      <w:r w:rsidRPr="00BD483B">
        <w:t xml:space="preserve"> Maersk’s </w:t>
      </w:r>
      <w:r w:rsidRPr="00BD483B">
        <w:rPr>
          <w:rStyle w:val="StyleUnderline"/>
        </w:rPr>
        <w:t xml:space="preserve">role in the </w:t>
      </w:r>
      <w:r w:rsidRPr="00BD483B">
        <w:rPr>
          <w:rStyle w:val="Emphasis"/>
        </w:rPr>
        <w:t>global supply chain</w:t>
      </w:r>
      <w:r w:rsidRPr="00BD483B">
        <w:t>, ‘</w:t>
      </w:r>
      <w:r w:rsidRPr="00BD483B">
        <w:rPr>
          <w:rStyle w:val="StyleUnderline"/>
        </w:rPr>
        <w:t>an attack</w:t>
      </w:r>
      <w:r w:rsidRPr="00BD483B">
        <w:t xml:space="preserve"> on Maersk </w:t>
      </w:r>
      <w:r w:rsidRPr="00BD483B">
        <w:rPr>
          <w:rStyle w:val="StyleUnderline"/>
        </w:rPr>
        <w:t xml:space="preserve">strikes </w:t>
      </w:r>
      <w:r w:rsidRPr="00BD483B">
        <w:rPr>
          <w:rStyle w:val="Emphasis"/>
        </w:rPr>
        <w:t>everywhere at once’</w:t>
      </w:r>
      <w:r w:rsidRPr="00BD483B">
        <w:t xml:space="preserve"> (Greenberg, 2018). With a single breach of Maersk’s systems due to the installation of the unknowingly infected software in Odessa, this led to problems around the globe, as the </w:t>
      </w:r>
      <w:r w:rsidRPr="0073612B">
        <w:rPr>
          <w:rStyle w:val="StyleUnderline"/>
          <w:highlight w:val="cyan"/>
        </w:rPr>
        <w:t>malware caused</w:t>
      </w:r>
      <w:r w:rsidRPr="00BD483B">
        <w:rPr>
          <w:rStyle w:val="StyleUnderline"/>
        </w:rPr>
        <w:t xml:space="preserve"> the </w:t>
      </w:r>
      <w:r w:rsidRPr="0073612B">
        <w:rPr>
          <w:rStyle w:val="StyleUnderline"/>
          <w:highlight w:val="cyan"/>
        </w:rPr>
        <w:t>failure of a</w:t>
      </w:r>
      <w:r w:rsidRPr="00BD483B">
        <w:rPr>
          <w:rStyle w:val="StyleUnderline"/>
        </w:rPr>
        <w:t xml:space="preserve"> key ‘</w:t>
      </w:r>
      <w:r w:rsidRPr="0073612B">
        <w:rPr>
          <w:rStyle w:val="Emphasis"/>
          <w:highlight w:val="cyan"/>
        </w:rPr>
        <w:t>choke point’</w:t>
      </w:r>
      <w:r w:rsidRPr="00BD483B">
        <w:t xml:space="preserve"> </w:t>
      </w:r>
      <w:r w:rsidRPr="00BD483B">
        <w:rPr>
          <w:rStyle w:val="StyleUnderline"/>
        </w:rPr>
        <w:t>in its shipping terminal system</w:t>
      </w:r>
      <w:r w:rsidRPr="00BD483B">
        <w:t xml:space="preserve">. </w:t>
      </w:r>
      <w:r w:rsidRPr="00BD483B">
        <w:rPr>
          <w:rStyle w:val="StyleUnderline"/>
        </w:rPr>
        <w:t>This led to the</w:t>
      </w:r>
      <w:r w:rsidRPr="00BD483B">
        <w:t xml:space="preserve"> </w:t>
      </w:r>
      <w:r w:rsidRPr="00BD483B">
        <w:rPr>
          <w:rStyle w:val="StyleUnderline"/>
        </w:rPr>
        <w:t>closure for</w:t>
      </w:r>
      <w:r w:rsidRPr="00BD483B">
        <w:t xml:space="preserve"> the day of </w:t>
      </w:r>
      <w:r w:rsidRPr="00BD483B">
        <w:rPr>
          <w:rStyle w:val="StyleUnderline"/>
        </w:rPr>
        <w:t>17 of its 76</w:t>
      </w:r>
      <w:r w:rsidRPr="00BD483B">
        <w:t xml:space="preserve"> </w:t>
      </w:r>
      <w:r w:rsidRPr="00BD483B">
        <w:rPr>
          <w:rStyle w:val="Emphasis"/>
        </w:rPr>
        <w:t>terminals</w:t>
      </w:r>
      <w:r w:rsidRPr="00BD483B">
        <w:t xml:space="preserve">, including New Jersey, Los Angeles, </w:t>
      </w:r>
      <w:proofErr w:type="spellStart"/>
      <w:r w:rsidRPr="00BD483B">
        <w:t>Algericas</w:t>
      </w:r>
      <w:proofErr w:type="spellEnd"/>
      <w:r w:rsidRPr="00BD483B">
        <w:t xml:space="preserve"> (Spain), Rotterdam, and Mumbai, </w:t>
      </w:r>
      <w:r w:rsidRPr="00BD483B">
        <w:rPr>
          <w:rStyle w:val="StyleUnderline"/>
        </w:rPr>
        <w:t>leading to massive delays and further problems given</w:t>
      </w:r>
      <w:r w:rsidRPr="00BD483B">
        <w:t xml:space="preserve"> the </w:t>
      </w:r>
      <w:r w:rsidRPr="00BD483B">
        <w:rPr>
          <w:rStyle w:val="StyleUnderline"/>
        </w:rPr>
        <w:t>focus on efficiencies</w:t>
      </w:r>
      <w:r w:rsidRPr="00BD483B">
        <w:t xml:space="preserve"> and just-in-time deliveries </w:t>
      </w:r>
      <w:r w:rsidRPr="0073612B">
        <w:rPr>
          <w:rStyle w:val="StyleUnderline"/>
          <w:highlight w:val="cyan"/>
        </w:rPr>
        <w:t xml:space="preserve">in </w:t>
      </w:r>
      <w:r w:rsidRPr="00BD483B">
        <w:rPr>
          <w:rStyle w:val="StyleUnderline"/>
        </w:rPr>
        <w:t xml:space="preserve">the </w:t>
      </w:r>
      <w:r w:rsidRPr="00BD483B">
        <w:rPr>
          <w:rStyle w:val="Emphasis"/>
        </w:rPr>
        <w:t xml:space="preserve">global </w:t>
      </w:r>
      <w:r w:rsidRPr="0073612B">
        <w:rPr>
          <w:rStyle w:val="Emphasis"/>
          <w:highlight w:val="cyan"/>
        </w:rPr>
        <w:t>supply chain</w:t>
      </w:r>
      <w:r w:rsidRPr="00BD483B">
        <w:t xml:space="preserve"> (Greenberg, 2018; see also Goldin &amp; </w:t>
      </w:r>
      <w:proofErr w:type="spellStart"/>
      <w:r w:rsidRPr="00BD483B">
        <w:t>Mariathasan</w:t>
      </w:r>
      <w:proofErr w:type="spellEnd"/>
      <w:r w:rsidRPr="00BD483B">
        <w:t xml:space="preserve">, 2014). While the software on Maersk’s ships were not </w:t>
      </w:r>
      <w:r w:rsidRPr="00BD483B">
        <w:lastRenderedPageBreak/>
        <w:t xml:space="preserve">infected, the terminals’ software had been wiped away, such that for ‘days to come, one of the world’s </w:t>
      </w:r>
      <w:r w:rsidRPr="00BD483B">
        <w:rPr>
          <w:rStyle w:val="StyleUnderline"/>
        </w:rPr>
        <w:t xml:space="preserve">most complex and interconnected distributed machines, underpinning the circulatory system of the </w:t>
      </w:r>
      <w:r w:rsidRPr="0073612B">
        <w:rPr>
          <w:rStyle w:val="Emphasis"/>
          <w:highlight w:val="cyan"/>
        </w:rPr>
        <w:t>global economy</w:t>
      </w:r>
      <w:r w:rsidRPr="00BD483B">
        <w:rPr>
          <w:rStyle w:val="Emphasis"/>
        </w:rPr>
        <w:t xml:space="preserve"> itself</w:t>
      </w:r>
      <w:r w:rsidRPr="00BD483B">
        <w:t xml:space="preserve">, </w:t>
      </w:r>
      <w:r w:rsidRPr="0073612B">
        <w:rPr>
          <w:rStyle w:val="StyleUnderline"/>
          <w:highlight w:val="cyan"/>
        </w:rPr>
        <w:t xml:space="preserve">would remain </w:t>
      </w:r>
      <w:r w:rsidRPr="0073612B">
        <w:rPr>
          <w:rStyle w:val="Emphasis"/>
          <w:highlight w:val="cyan"/>
        </w:rPr>
        <w:t>broken</w:t>
      </w:r>
      <w:r w:rsidRPr="00BD483B">
        <w:rPr>
          <w:rStyle w:val="Emphasis"/>
        </w:rPr>
        <w:t>’</w:t>
      </w:r>
      <w:r w:rsidRPr="00BD483B">
        <w:t xml:space="preserve"> (Greenberg, 2018). The </w:t>
      </w:r>
      <w:proofErr w:type="spellStart"/>
      <w:r w:rsidRPr="00BD483B">
        <w:t>NotPetya</w:t>
      </w:r>
      <w:proofErr w:type="spellEnd"/>
      <w:r w:rsidRPr="00BD483B">
        <w:t xml:space="preserve"> attack is estimated to have cost Maersk $300 million; however, luckily the fundamental principle of the digital economy – connect (and collect) everything – was unintentionally violated in this case. In seeking to rebuild the logistics systems that plan how to sort and arrange their shipping process, a copy of the ‘domain controllers’, which serve as a map to the network, needed to be found. Maersk though had been syncing together all 150 domain controllers, and hence, in a clear case of the risks of the ethos of growing, almost reckless interconnectivity, all were wiped out by the </w:t>
      </w:r>
      <w:proofErr w:type="spellStart"/>
      <w:r w:rsidRPr="00BD483B">
        <w:t>NotPetya</w:t>
      </w:r>
      <w:proofErr w:type="spellEnd"/>
      <w:r w:rsidRPr="00BD483B">
        <w:t xml:space="preserve"> malware, except one, which remained exempt from the syncing process because a blackout in the Ghanaian office prior to the </w:t>
      </w:r>
      <w:proofErr w:type="spellStart"/>
      <w:r w:rsidRPr="00BD483B">
        <w:t>NotPetya</w:t>
      </w:r>
      <w:proofErr w:type="spellEnd"/>
      <w:r w:rsidRPr="00BD483B">
        <w:t xml:space="preserve"> infection had rendered the machine offline and disconnected from the network when </w:t>
      </w:r>
      <w:proofErr w:type="spellStart"/>
      <w:r w:rsidRPr="00BD483B">
        <w:t>NotPetya</w:t>
      </w:r>
      <w:proofErr w:type="spellEnd"/>
      <w:r w:rsidRPr="00BD483B">
        <w:t xml:space="preserve"> struck.8 As this case illustrates, </w:t>
      </w:r>
      <w:r w:rsidRPr="00BD483B">
        <w:rPr>
          <w:rStyle w:val="StyleUnderline"/>
        </w:rPr>
        <w:t xml:space="preserve">a </w:t>
      </w:r>
      <w:r w:rsidRPr="0073612B">
        <w:rPr>
          <w:rStyle w:val="StyleUnderline"/>
          <w:highlight w:val="cyan"/>
        </w:rPr>
        <w:t xml:space="preserve">component can </w:t>
      </w:r>
      <w:r w:rsidRPr="00BD483B">
        <w:rPr>
          <w:rStyle w:val="StyleUnderline"/>
        </w:rPr>
        <w:t xml:space="preserve">only </w:t>
      </w:r>
      <w:r w:rsidRPr="0073612B">
        <w:rPr>
          <w:rStyle w:val="StyleUnderline"/>
          <w:highlight w:val="cyan"/>
        </w:rPr>
        <w:t>serve</w:t>
      </w:r>
      <w:r w:rsidRPr="00BD483B">
        <w:rPr>
          <w:rStyle w:val="StyleUnderline"/>
        </w:rPr>
        <w:t xml:space="preserve"> effectively </w:t>
      </w:r>
      <w:r w:rsidRPr="0073612B">
        <w:rPr>
          <w:rStyle w:val="StyleUnderline"/>
          <w:highlight w:val="cyan"/>
        </w:rPr>
        <w:t>as redundancy if</w:t>
      </w:r>
      <w:r w:rsidRPr="00BD483B">
        <w:rPr>
          <w:rStyle w:val="StyleUnderline"/>
        </w:rPr>
        <w:t xml:space="preserve"> it is </w:t>
      </w:r>
      <w:r w:rsidRPr="0073612B">
        <w:rPr>
          <w:rStyle w:val="StyleUnderline"/>
          <w:highlight w:val="cyan"/>
        </w:rPr>
        <w:t>not</w:t>
      </w:r>
      <w:r w:rsidRPr="00BD483B">
        <w:rPr>
          <w:rStyle w:val="StyleUnderline"/>
        </w:rPr>
        <w:t xml:space="preserve"> too </w:t>
      </w:r>
      <w:r w:rsidRPr="00BD483B">
        <w:rPr>
          <w:rStyle w:val="Emphasis"/>
        </w:rPr>
        <w:t>tightly</w:t>
      </w:r>
      <w:r w:rsidRPr="0073612B">
        <w:rPr>
          <w:rStyle w:val="Emphasis"/>
          <w:highlight w:val="cyan"/>
        </w:rPr>
        <w:t>-coupled</w:t>
      </w:r>
      <w:r w:rsidRPr="00BD483B">
        <w:t xml:space="preserve"> </w:t>
      </w:r>
      <w:r w:rsidRPr="00BD483B">
        <w:rPr>
          <w:rStyle w:val="StyleUnderline"/>
        </w:rPr>
        <w:t>to the network. If there is a high correlation between</w:t>
      </w:r>
      <w:r w:rsidRPr="00BD483B">
        <w:t xml:space="preserve"> the </w:t>
      </w:r>
      <w:r w:rsidRPr="00BD483B">
        <w:rPr>
          <w:rStyle w:val="StyleUnderline"/>
        </w:rPr>
        <w:t>failure of the part and its ‘</w:t>
      </w:r>
      <w:r w:rsidRPr="00BD483B">
        <w:rPr>
          <w:rStyle w:val="Emphasis"/>
        </w:rPr>
        <w:t>back-up’</w:t>
      </w:r>
      <w:r w:rsidRPr="00BD483B">
        <w:t xml:space="preserve"> </w:t>
      </w:r>
      <w:r w:rsidRPr="00BD483B">
        <w:rPr>
          <w:rStyle w:val="StyleUnderline"/>
        </w:rPr>
        <w:t xml:space="preserve">then there is not effective redundancy; </w:t>
      </w:r>
      <w:r w:rsidRPr="0073612B">
        <w:rPr>
          <w:rStyle w:val="StyleUnderline"/>
          <w:highlight w:val="cyan"/>
        </w:rPr>
        <w:t>yet</w:t>
      </w:r>
      <w:r w:rsidRPr="00BD483B">
        <w:rPr>
          <w:rStyle w:val="StyleUnderline"/>
        </w:rPr>
        <w:t xml:space="preserve"> the </w:t>
      </w:r>
      <w:r w:rsidRPr="00BD483B">
        <w:rPr>
          <w:rStyle w:val="Emphasis"/>
        </w:rPr>
        <w:t xml:space="preserve">push to </w:t>
      </w:r>
      <w:r w:rsidRPr="0073612B">
        <w:rPr>
          <w:rStyle w:val="Emphasis"/>
          <w:highlight w:val="cyan"/>
        </w:rPr>
        <w:t>connectivity</w:t>
      </w:r>
      <w:r w:rsidRPr="0073612B">
        <w:rPr>
          <w:rStyle w:val="StyleUnderline"/>
          <w:highlight w:val="cyan"/>
        </w:rPr>
        <w:t xml:space="preserve"> </w:t>
      </w:r>
      <w:r w:rsidRPr="00BD483B">
        <w:rPr>
          <w:rStyle w:val="StyleUnderline"/>
        </w:rPr>
        <w:t xml:space="preserve">tends to </w:t>
      </w:r>
      <w:r w:rsidRPr="0073612B">
        <w:rPr>
          <w:rStyle w:val="StyleUnderline"/>
          <w:highlight w:val="cyan"/>
        </w:rPr>
        <w:t>infect</w:t>
      </w:r>
      <w:r w:rsidRPr="00BD483B">
        <w:rPr>
          <w:rStyle w:val="StyleUnderline"/>
        </w:rPr>
        <w:t xml:space="preserve"> </w:t>
      </w:r>
      <w:r w:rsidRPr="0073612B">
        <w:rPr>
          <w:rStyle w:val="StyleUnderline"/>
          <w:highlight w:val="cyan"/>
        </w:rPr>
        <w:t>all</w:t>
      </w:r>
      <w:r w:rsidRPr="00BD483B">
        <w:rPr>
          <w:rStyle w:val="StyleUnderline"/>
        </w:rPr>
        <w:t xml:space="preserve"> the </w:t>
      </w:r>
      <w:r w:rsidRPr="0073612B">
        <w:rPr>
          <w:rStyle w:val="StyleUnderline"/>
          <w:highlight w:val="cyan"/>
        </w:rPr>
        <w:t>parts</w:t>
      </w:r>
      <w:r w:rsidRPr="00BD483B">
        <w:rPr>
          <w:rStyle w:val="StyleUnderline"/>
        </w:rPr>
        <w:t xml:space="preserve"> in the case of an infection</w:t>
      </w:r>
      <w:r w:rsidRPr="00BD483B">
        <w:t xml:space="preserve">. In this case, redundancy was achieved, through a core principle of systemic risk minimization (modularity) unintentionally trumping the business model of the digital economy, of maximizing connectivity and interdependence. </w:t>
      </w:r>
      <w:r w:rsidRPr="0073612B">
        <w:rPr>
          <w:rStyle w:val="StyleUnderline"/>
          <w:highlight w:val="cyan"/>
        </w:rPr>
        <w:t>Software</w:t>
      </w:r>
      <w:r w:rsidRPr="00BD483B">
        <w:rPr>
          <w:rStyle w:val="StyleUnderline"/>
        </w:rPr>
        <w:t xml:space="preserve"> increasingly functions as a </w:t>
      </w:r>
      <w:r w:rsidRPr="00BD483B">
        <w:rPr>
          <w:rStyle w:val="Emphasis"/>
        </w:rPr>
        <w:t>core part</w:t>
      </w:r>
      <w:r w:rsidRPr="00BD483B">
        <w:t xml:space="preserve"> </w:t>
      </w:r>
      <w:r w:rsidRPr="00BD483B">
        <w:rPr>
          <w:rStyle w:val="StyleUnderline"/>
        </w:rPr>
        <w:t xml:space="preserve">of the infrastructure of our </w:t>
      </w:r>
      <w:r w:rsidRPr="00BD483B">
        <w:rPr>
          <w:rStyle w:val="Emphasis"/>
        </w:rPr>
        <w:t>economic</w:t>
      </w:r>
      <w:r w:rsidRPr="00BD483B">
        <w:rPr>
          <w:rStyle w:val="StyleUnderline"/>
        </w:rPr>
        <w:t xml:space="preserve">, </w:t>
      </w:r>
      <w:proofErr w:type="gramStart"/>
      <w:r w:rsidRPr="00BD483B">
        <w:rPr>
          <w:rStyle w:val="Emphasis"/>
        </w:rPr>
        <w:t>social</w:t>
      </w:r>
      <w:proofErr w:type="gramEnd"/>
      <w:r w:rsidRPr="00BD483B">
        <w:rPr>
          <w:rStyle w:val="StyleUnderline"/>
        </w:rPr>
        <w:t xml:space="preserve"> and </w:t>
      </w:r>
      <w:r w:rsidRPr="00BD483B">
        <w:rPr>
          <w:rStyle w:val="Emphasis"/>
        </w:rPr>
        <w:t>political</w:t>
      </w:r>
      <w:r w:rsidRPr="00BD483B">
        <w:rPr>
          <w:rStyle w:val="StyleUnderline"/>
        </w:rPr>
        <w:t xml:space="preserve"> world</w:t>
      </w:r>
      <w:r w:rsidRPr="00BD483B">
        <w:t xml:space="preserve">. Yet, unlike the modularity of conventional infrastructure, </w:t>
      </w:r>
      <w:r w:rsidRPr="00BD483B">
        <w:rPr>
          <w:rStyle w:val="Emphasis"/>
        </w:rPr>
        <w:t>networked software</w:t>
      </w:r>
      <w:r w:rsidRPr="00BD483B">
        <w:t xml:space="preserve"> </w:t>
      </w:r>
      <w:r w:rsidRPr="00BD483B">
        <w:rPr>
          <w:rStyle w:val="StyleUnderline"/>
        </w:rPr>
        <w:t xml:space="preserve">exhibits a series of </w:t>
      </w:r>
      <w:r w:rsidRPr="00BD483B">
        <w:rPr>
          <w:rStyle w:val="Emphasis"/>
        </w:rPr>
        <w:t>interdependencies</w:t>
      </w:r>
      <w:r w:rsidRPr="00BD483B">
        <w:t xml:space="preserve"> and potentialities </w:t>
      </w:r>
      <w:r w:rsidRPr="00BD483B">
        <w:rPr>
          <w:rStyle w:val="StyleUnderline"/>
        </w:rPr>
        <w:t xml:space="preserve">for ‘common-mode’ </w:t>
      </w:r>
      <w:r w:rsidRPr="0073612B">
        <w:rPr>
          <w:rStyle w:val="StyleUnderline"/>
          <w:highlight w:val="cyan"/>
        </w:rPr>
        <w:t>failures</w:t>
      </w:r>
      <w:r w:rsidRPr="00BD483B">
        <w:rPr>
          <w:rStyle w:val="StyleUnderline"/>
        </w:rPr>
        <w:t xml:space="preserve"> that provides scope for an initial, single infection somewhere in the globe to </w:t>
      </w:r>
      <w:r w:rsidRPr="0073612B">
        <w:rPr>
          <w:rStyle w:val="Emphasis"/>
          <w:highlight w:val="cyan"/>
        </w:rPr>
        <w:t>cascade across the globe</w:t>
      </w:r>
      <w:r w:rsidRPr="00BD483B">
        <w:t xml:space="preserve">. Yet, </w:t>
      </w:r>
      <w:r w:rsidRPr="00BD483B">
        <w:rPr>
          <w:rStyle w:val="StyleUnderline"/>
        </w:rPr>
        <w:t>despite the growing accumulation of costly ‘</w:t>
      </w:r>
      <w:r w:rsidRPr="00BD483B">
        <w:rPr>
          <w:rStyle w:val="Emphasis"/>
        </w:rPr>
        <w:t>near-misses’</w:t>
      </w:r>
      <w:r w:rsidRPr="00BD483B">
        <w:t xml:space="preserve"> (see </w:t>
      </w:r>
      <w:proofErr w:type="spellStart"/>
      <w:r w:rsidRPr="00BD483B">
        <w:t>Perrow</w:t>
      </w:r>
      <w:proofErr w:type="spellEnd"/>
      <w:r w:rsidRPr="00BD483B">
        <w:t xml:space="preserve">, 1984) </w:t>
      </w:r>
      <w:r w:rsidRPr="00BD483B">
        <w:rPr>
          <w:rStyle w:val="StyleUnderline"/>
        </w:rPr>
        <w:t xml:space="preserve">little has changed in the fundamental business model of the </w:t>
      </w:r>
      <w:r w:rsidRPr="00BD483B">
        <w:rPr>
          <w:rStyle w:val="Emphasis"/>
        </w:rPr>
        <w:t>digital economy</w:t>
      </w:r>
      <w:r w:rsidRPr="00BD483B">
        <w:t xml:space="preserve">, or of governments’ refusal to regulate for the systemic risk that is emerging from this massive growth in interconnectedness. In </w:t>
      </w:r>
      <w:proofErr w:type="gramStart"/>
      <w:r w:rsidRPr="00BD483B">
        <w:t>fact</w:t>
      </w:r>
      <w:proofErr w:type="gramEnd"/>
      <w:r w:rsidRPr="00BD483B">
        <w:t xml:space="preserve"> the digital economy aims to ever further increase the connectedness of life through the Internet of Things (IoT) (</w:t>
      </w:r>
      <w:proofErr w:type="spellStart"/>
      <w:r w:rsidRPr="00BD483B">
        <w:t>Schneier</w:t>
      </w:r>
      <w:proofErr w:type="spellEnd"/>
      <w:r w:rsidRPr="00BD483B">
        <w:t>, 2018).</w:t>
      </w:r>
    </w:p>
    <w:p w14:paraId="24EBD838" w14:textId="77777777" w:rsidR="00EC2263" w:rsidRPr="00BD483B" w:rsidRDefault="00EC2263" w:rsidP="00EC2263">
      <w:pPr>
        <w:pStyle w:val="Heading4"/>
      </w:pPr>
      <w:r w:rsidRPr="00BD483B">
        <w:t xml:space="preserve">Big tech is this decades </w:t>
      </w:r>
      <w:r w:rsidRPr="00BD483B">
        <w:rPr>
          <w:u w:val="single"/>
        </w:rPr>
        <w:t>CDOs</w:t>
      </w:r>
      <w:r w:rsidRPr="00BD483B">
        <w:t xml:space="preserve">---monopolization increases </w:t>
      </w:r>
      <w:r w:rsidRPr="00BD483B">
        <w:rPr>
          <w:u w:val="single"/>
        </w:rPr>
        <w:t>systemic risks</w:t>
      </w:r>
      <w:r w:rsidRPr="00BD483B">
        <w:t xml:space="preserve"> that makes financial crisis inevitable. </w:t>
      </w:r>
    </w:p>
    <w:p w14:paraId="06D2AC72" w14:textId="77777777" w:rsidR="00EC2263" w:rsidRPr="00BD483B" w:rsidRDefault="00EC2263" w:rsidP="00EC2263">
      <w:r w:rsidRPr="00BD483B">
        <w:t xml:space="preserve">Kurt </w:t>
      </w:r>
      <w:r w:rsidRPr="00BD483B">
        <w:rPr>
          <w:rStyle w:val="Style13ptBold"/>
        </w:rPr>
        <w:t>Marko 20</w:t>
      </w:r>
      <w:r w:rsidRPr="00BD483B">
        <w:t xml:space="preserve">. IT analyst, </w:t>
      </w:r>
      <w:proofErr w:type="gramStart"/>
      <w:r w:rsidRPr="00BD483B">
        <w:t>consultant</w:t>
      </w:r>
      <w:proofErr w:type="gramEnd"/>
      <w:r w:rsidRPr="00BD483B">
        <w:t xml:space="preserve"> and regular contributor to a number of technology publications. “Too big to fail as </w:t>
      </w:r>
      <w:proofErr w:type="gramStart"/>
      <w:r w:rsidRPr="00BD483B">
        <w:t>well?</w:t>
      </w:r>
      <w:proofErr w:type="gramEnd"/>
      <w:r w:rsidRPr="00BD483B">
        <w:t xml:space="preserve"> Systemic risks of cloud dependency and an existential enterprise threat.” </w:t>
      </w:r>
      <w:hyperlink r:id="rId14" w:history="1">
        <w:r w:rsidRPr="00BD483B">
          <w:rPr>
            <w:rStyle w:val="Hyperlink"/>
          </w:rPr>
          <w:t>https://diginomica.com/too-big-fail-well-systemic-risks-cloud-dependency-and-existential-enterprise-threat</w:t>
        </w:r>
      </w:hyperlink>
      <w:r w:rsidRPr="00BD483B">
        <w:t xml:space="preserve">. </w:t>
      </w:r>
    </w:p>
    <w:p w14:paraId="5B2E4B8F" w14:textId="77777777" w:rsidR="00EC2263" w:rsidRPr="00BD483B" w:rsidRDefault="00EC2263" w:rsidP="00EC2263">
      <w:r w:rsidRPr="00BD483B">
        <w:rPr>
          <w:rStyle w:val="StyleUnderline"/>
        </w:rPr>
        <w:t>The financial crisis</w:t>
      </w:r>
      <w:r w:rsidRPr="00BD483B">
        <w:t xml:space="preserve"> of 2007-2008 </w:t>
      </w:r>
      <w:r w:rsidRPr="00BD483B">
        <w:rPr>
          <w:rStyle w:val="StyleUnderline"/>
        </w:rPr>
        <w:t xml:space="preserve">was a teachable moment </w:t>
      </w:r>
      <w:proofErr w:type="gramStart"/>
      <w:r w:rsidRPr="00BD483B">
        <w:rPr>
          <w:rStyle w:val="StyleUnderline"/>
        </w:rPr>
        <w:t>about</w:t>
      </w:r>
      <w:proofErr w:type="gramEnd"/>
      <w:r w:rsidRPr="00BD483B">
        <w:rPr>
          <w:rStyle w:val="StyleUnderline"/>
        </w:rPr>
        <w:t xml:space="preserve"> the obscure, under-appreciated risks of highly interconnected and interdependent systems.</w:t>
      </w:r>
      <w:r w:rsidRPr="00BD483B">
        <w:t xml:space="preserve"> Prior to the almost complete freeze of the world’s financial system, few outside of the rarified environs of bond traders and financial speculators had heard of loan tranches, CDSs and synthetic CDOs. However, once home prices began to fall, they toppled hedge funds that made </w:t>
      </w:r>
      <w:proofErr w:type="gramStart"/>
      <w:r w:rsidRPr="00BD483B">
        <w:t>highly-leveraged</w:t>
      </w:r>
      <w:proofErr w:type="gramEnd"/>
      <w:r w:rsidRPr="00BD483B">
        <w:t xml:space="preserve"> bets on the booming market in mortgage-backed securities. Once the house of cards started falling, the damage cascaded to huge </w:t>
      </w:r>
      <w:r w:rsidRPr="00BD483B">
        <w:lastRenderedPageBreak/>
        <w:t xml:space="preserve">brokerages and insurers like Bear Stearns, Lehman Brothers and AIG, which threatened the entire financial system and gave everyone a lesson in how interconnected the financial system truly was. </w:t>
      </w:r>
      <w:r w:rsidRPr="00BD483B">
        <w:rPr>
          <w:rStyle w:val="Emphasis"/>
        </w:rPr>
        <w:t xml:space="preserve">The </w:t>
      </w:r>
      <w:r w:rsidRPr="0073612B">
        <w:rPr>
          <w:rStyle w:val="Emphasis"/>
          <w:highlight w:val="cyan"/>
        </w:rPr>
        <w:t>tech world has provided similar lessons in systemic risks when highly interconnected systems</w:t>
      </w:r>
      <w:r w:rsidRPr="00BD483B">
        <w:rPr>
          <w:rStyle w:val="Emphasis"/>
        </w:rPr>
        <w:t xml:space="preserve"> like DNS, cloud infrastructure or online marketplaces </w:t>
      </w:r>
      <w:r w:rsidRPr="0073612B">
        <w:rPr>
          <w:rStyle w:val="Emphasis"/>
          <w:highlight w:val="cyan"/>
        </w:rPr>
        <w:t>fail</w:t>
      </w:r>
      <w:r w:rsidRPr="00BD483B">
        <w:t xml:space="preserve">. For example, the 2016 bonnet attack on </w:t>
      </w:r>
      <w:proofErr w:type="spellStart"/>
      <w:r w:rsidRPr="00BD483B">
        <w:t>Dyn</w:t>
      </w:r>
      <w:proofErr w:type="spellEnd"/>
      <w:r w:rsidRPr="00BD483B">
        <w:t xml:space="preserve"> DNS blocked or hampered name resolutions for dozens of websites including mega sites like Amazon, Netflix, </w:t>
      </w:r>
      <w:proofErr w:type="spellStart"/>
      <w:r w:rsidRPr="00BD483B">
        <w:t>Paypal</w:t>
      </w:r>
      <w:proofErr w:type="spellEnd"/>
      <w:r w:rsidRPr="00BD483B">
        <w:t xml:space="preserve"> and Twitter. While some of these restored service by switching to backup providers, the scope and ramifications of the attacker were, in the words of one security researcher, “really ominous.” Last year, I wrote about another incident with a wide blast radius when a Google Cloud outage disrupted its Gmail, G </w:t>
      </w:r>
      <w:proofErr w:type="gramStart"/>
      <w:r w:rsidRPr="00BD483B">
        <w:t>Suite</w:t>
      </w:r>
      <w:proofErr w:type="gramEnd"/>
      <w:r w:rsidRPr="00BD483B">
        <w:t xml:space="preserve"> and YouTube products, along with services from Apple iCloud, Snapchat and others. I noted that many of these disruptions could have been averted via designs that used available cloud redundancy features, however, what if the outage had been more extensive? </w:t>
      </w:r>
      <w:r w:rsidRPr="00BD483B">
        <w:rPr>
          <w:rStyle w:val="StyleUnderline"/>
        </w:rPr>
        <w:t xml:space="preserve">What if a </w:t>
      </w:r>
      <w:r w:rsidRPr="0073612B">
        <w:rPr>
          <w:rStyle w:val="StyleUnderline"/>
          <w:highlight w:val="cyan"/>
        </w:rPr>
        <w:t>system-wide outage</w:t>
      </w:r>
      <w:r w:rsidRPr="00BD483B">
        <w:rPr>
          <w:rStyle w:val="StyleUnderline"/>
        </w:rPr>
        <w:t xml:space="preserve"> at one cloud or network provider </w:t>
      </w:r>
      <w:r w:rsidRPr="0073612B">
        <w:rPr>
          <w:rStyle w:val="StyleUnderline"/>
          <w:highlight w:val="cyan"/>
        </w:rPr>
        <w:t>set off a</w:t>
      </w:r>
      <w:r w:rsidRPr="00BD483B">
        <w:rPr>
          <w:rStyle w:val="StyleUnderline"/>
        </w:rPr>
        <w:t xml:space="preserve"> chain reaction of failures like the 2007 </w:t>
      </w:r>
      <w:r w:rsidRPr="0073612B">
        <w:rPr>
          <w:rStyle w:val="Emphasis"/>
          <w:highlight w:val="cyan"/>
        </w:rPr>
        <w:t>financial crisis</w:t>
      </w:r>
      <w:r w:rsidRPr="00BD483B">
        <w:t xml:space="preserve">? Is such a systemic shock possible or are such services so interconnected that we don’t understand the dependencies and linkages? Earlier this year, two researchers at RAND decided to find out via some innovative research into systemic risks from inter-firm networks and supplier-customer ties. The Gordian knot of cloud services </w:t>
      </w:r>
      <w:r w:rsidRPr="00BD483B">
        <w:rPr>
          <w:rStyle w:val="StyleUnderline"/>
        </w:rPr>
        <w:t>Economists often use the term “too big to fail” when describing financial firms whose failure would have such catastrophic implications for the broader economy</w:t>
      </w:r>
      <w:r w:rsidRPr="00BD483B">
        <w:t xml:space="preserve"> that it would be irresponsible to allow them to become insolvent. The term came into common use during the 2007 financial crisis to justify huge loans and grants to firms like AIG, </w:t>
      </w:r>
      <w:proofErr w:type="gramStart"/>
      <w:r w:rsidRPr="00BD483B">
        <w:t>Citibank</w:t>
      </w:r>
      <w:proofErr w:type="gramEnd"/>
      <w:r w:rsidRPr="00BD483B">
        <w:t xml:space="preserve"> and Fannie Mae. RAND researchers Jonathan </w:t>
      </w:r>
      <w:proofErr w:type="spellStart"/>
      <w:r w:rsidRPr="00BD483B">
        <w:t>Welburn</w:t>
      </w:r>
      <w:proofErr w:type="spellEnd"/>
      <w:r w:rsidRPr="00BD483B">
        <w:t xml:space="preserve"> and Aaron Strong used the financial crisis as a cautionary example when summarizing their research findings in a recent column that questions whether </w:t>
      </w:r>
      <w:r w:rsidRPr="00BD483B">
        <w:rPr>
          <w:rStyle w:val="Emphasis"/>
        </w:rPr>
        <w:t xml:space="preserve">some </w:t>
      </w:r>
      <w:r w:rsidRPr="0073612B">
        <w:rPr>
          <w:rStyle w:val="Emphasis"/>
          <w:highlight w:val="cyan"/>
        </w:rPr>
        <w:t>technology firms have become “Too interconnected to fail.”</w:t>
      </w:r>
      <w:r w:rsidRPr="00BD483B">
        <w:rPr>
          <w:rStyle w:val="Emphasis"/>
        </w:rPr>
        <w:t xml:space="preserve"> </w:t>
      </w:r>
      <w:r w:rsidRPr="00BD483B">
        <w:t xml:space="preserve">The parallels of today’s online economy to the 2007 financial one run deeper than most realize since that crisis extended to manufacturing firms. For example, automobile manufacturers received bailouts for fear the collapse of one could take out an entire network of parts suppliers. As </w:t>
      </w:r>
      <w:proofErr w:type="spellStart"/>
      <w:r w:rsidRPr="00BD483B">
        <w:t>Welburn</w:t>
      </w:r>
      <w:proofErr w:type="spellEnd"/>
      <w:r w:rsidRPr="00BD483B">
        <w:t xml:space="preserve"> and Strong note in their report (emphasis added), “If one looks more closely at the 2008 crisis, the broader economy has already been a driver of systemic risk. </w:t>
      </w:r>
      <w:proofErr w:type="gramStart"/>
      <w:r w:rsidRPr="00BD483B">
        <w:t>In an effort to</w:t>
      </w:r>
      <w:proofErr w:type="gramEnd"/>
      <w:r w:rsidRPr="00BD483B">
        <w:t xml:space="preserve"> prevent a deeper crisis, Chrysler, Ford, and General Motors— the so-called “Big Three” American automakers—each received emergency loans to abate a larger crisis (</w:t>
      </w:r>
      <w:proofErr w:type="spellStart"/>
      <w:r w:rsidRPr="00BD483B">
        <w:t>Goolsbee</w:t>
      </w:r>
      <w:proofErr w:type="spellEnd"/>
      <w:r w:rsidRPr="00BD483B">
        <w:t xml:space="preserve"> and Krueger, 2015). Although the need for rescuing Ford and General Motors was apparent—both were under pressure from sharply decreased auto demand and had the potential to drive significant job losses and aggregate losses if they failed—the need for rescuing Chrysler was, above all, about systemic risk. Leading up to the crisis, it had been estimated that of Chrysler’s suppliers, 54% and 66% were also suppliers to Ford and General Motors, respectively (</w:t>
      </w:r>
      <w:proofErr w:type="spellStart"/>
      <w:r w:rsidRPr="00BD483B">
        <w:t>Goolsbee</w:t>
      </w:r>
      <w:proofErr w:type="spellEnd"/>
      <w:r w:rsidRPr="00BD483B">
        <w:t xml:space="preserve"> and Krueger, 2015). As a result, the risk of a Chrysler failure was the risk that it could pull down Ford, General Motors, or both, by first toppling shared suppliers. Unlike 2008, no one today is worried about Amazon, Apple or Google going out of </w:t>
      </w:r>
      <w:proofErr w:type="spellStart"/>
      <w:r w:rsidRPr="00BD483B">
        <w:t>buinesss</w:t>
      </w:r>
      <w:proofErr w:type="spellEnd"/>
      <w:r w:rsidRPr="00BD483B">
        <w:t xml:space="preserve">. Instead, </w:t>
      </w:r>
      <w:r w:rsidRPr="0073612B">
        <w:rPr>
          <w:rStyle w:val="StyleUnderline"/>
          <w:highlight w:val="cyan"/>
        </w:rPr>
        <w:t>the risk</w:t>
      </w:r>
      <w:r w:rsidRPr="00BD483B">
        <w:rPr>
          <w:rStyle w:val="StyleUnderline"/>
        </w:rPr>
        <w:t xml:space="preserve"> in the online, cloud-based economy </w:t>
      </w:r>
      <w:r w:rsidRPr="0073612B">
        <w:rPr>
          <w:rStyle w:val="StyleUnderline"/>
          <w:highlight w:val="cyan"/>
        </w:rPr>
        <w:t>is that sustained</w:t>
      </w:r>
      <w:r w:rsidRPr="00BD483B">
        <w:rPr>
          <w:rStyle w:val="StyleUnderline"/>
        </w:rPr>
        <w:t xml:space="preserve">, wide-scale </w:t>
      </w:r>
      <w:r w:rsidRPr="0073612B">
        <w:rPr>
          <w:rStyle w:val="StyleUnderline"/>
          <w:highlight w:val="cyan"/>
        </w:rPr>
        <w:t>outages at one</w:t>
      </w:r>
      <w:r w:rsidRPr="00BD483B">
        <w:rPr>
          <w:rStyle w:val="StyleUnderline"/>
        </w:rPr>
        <w:t xml:space="preserve"> could quickly </w:t>
      </w:r>
      <w:r w:rsidRPr="0073612B">
        <w:rPr>
          <w:rStyle w:val="StyleUnderline"/>
          <w:highlight w:val="cyan"/>
        </w:rPr>
        <w:t>disturb</w:t>
      </w:r>
      <w:r w:rsidRPr="00BD483B">
        <w:rPr>
          <w:rStyle w:val="StyleUnderline"/>
        </w:rPr>
        <w:t xml:space="preserve"> business throughout </w:t>
      </w:r>
      <w:r w:rsidRPr="0073612B">
        <w:rPr>
          <w:rStyle w:val="StyleUnderline"/>
          <w:highlight w:val="cyan"/>
        </w:rPr>
        <w:t>the economy</w:t>
      </w:r>
      <w:r w:rsidRPr="00BD483B">
        <w:t xml:space="preserve">. As </w:t>
      </w:r>
      <w:proofErr w:type="spellStart"/>
      <w:r w:rsidRPr="00BD483B">
        <w:t>Welburn</w:t>
      </w:r>
      <w:proofErr w:type="spellEnd"/>
      <w:r w:rsidRPr="00BD483B">
        <w:t xml:space="preserve"> and Strong put it in their column (emphasis added): </w:t>
      </w:r>
      <w:r w:rsidRPr="0073612B">
        <w:rPr>
          <w:rStyle w:val="Emphasis"/>
          <w:highlight w:val="cyan"/>
        </w:rPr>
        <w:t>Just like CDOs</w:t>
      </w:r>
      <w:r w:rsidRPr="00BD483B">
        <w:t xml:space="preserve">, however, </w:t>
      </w:r>
      <w:r w:rsidRPr="00BD483B">
        <w:rPr>
          <w:rStyle w:val="Emphasis"/>
        </w:rPr>
        <w:t xml:space="preserve">the </w:t>
      </w:r>
      <w:r w:rsidRPr="0073612B">
        <w:rPr>
          <w:rStyle w:val="Emphasis"/>
          <w:highlight w:val="cyan"/>
        </w:rPr>
        <w:t>cascading network effects present a</w:t>
      </w:r>
      <w:r w:rsidRPr="00BD483B">
        <w:rPr>
          <w:rStyle w:val="Emphasis"/>
        </w:rPr>
        <w:t xml:space="preserve"> much </w:t>
      </w:r>
      <w:r w:rsidRPr="0073612B">
        <w:rPr>
          <w:rStyle w:val="Emphasis"/>
          <w:highlight w:val="cyan"/>
        </w:rPr>
        <w:lastRenderedPageBreak/>
        <w:t>larger risk to the whole economy</w:t>
      </w:r>
      <w:r w:rsidRPr="00BD483B">
        <w:t xml:space="preserve">. A single disruption to AWS, perhaps due to </w:t>
      </w:r>
      <w:r w:rsidRPr="00BD483B">
        <w:rPr>
          <w:rStyle w:val="StyleUnderline"/>
        </w:rPr>
        <w:t>a large-scale cyberattack, would instantly be a cross-sector problem, potentially shutting down swaths of the economy.</w:t>
      </w:r>
      <w:r w:rsidRPr="00BD483B">
        <w:t xml:space="preserve"> And </w:t>
      </w:r>
      <w:r w:rsidRPr="00BD483B">
        <w:rPr>
          <w:rStyle w:val="StyleUnderline"/>
        </w:rPr>
        <w:t>private enterprises wouldn’t be the only ones affected:</w:t>
      </w:r>
      <w:r w:rsidRPr="00BD483B">
        <w:t xml:space="preserve"> </w:t>
      </w:r>
      <w:r w:rsidRPr="00BD483B">
        <w:rPr>
          <w:rStyle w:val="StyleUnderline"/>
        </w:rPr>
        <w:t xml:space="preserve">GovCloud, a tailor-made version of AWS, provides cloud services for the Defense and Justice departments and the Internal Revenue Service. </w:t>
      </w:r>
      <w:r w:rsidRPr="00BD483B">
        <w:t xml:space="preserve">Measuring enterprise </w:t>
      </w:r>
      <w:proofErr w:type="gramStart"/>
      <w:r w:rsidRPr="00BD483B">
        <w:t>connectedness</w:t>
      </w:r>
      <w:proofErr w:type="gramEnd"/>
      <w:r w:rsidRPr="00BD483B">
        <w:t xml:space="preserve"> The RAND paper describes a mathematical model to estimate the connectedness of enterprise production networks, aka supply chains, using both publicly available data and statistical inference. As the authors note, “Production networks provide a channel for economic contagion,” adding that (emphasis added): </w:t>
      </w:r>
      <w:r w:rsidRPr="00BD483B">
        <w:rPr>
          <w:rStyle w:val="StyleUnderline"/>
        </w:rPr>
        <w:t>This mix of traditional economics and data science let us see how firms are connected within a network across sectors—and thus which ones represent central hubs of the economy</w:t>
      </w:r>
      <w:r w:rsidRPr="00BD483B">
        <w:t xml:space="preserve">. </w:t>
      </w:r>
      <w:r w:rsidRPr="0073612B">
        <w:rPr>
          <w:rStyle w:val="StyleUnderline"/>
          <w:highlight w:val="cyan"/>
        </w:rPr>
        <w:t>The most-connected companies</w:t>
      </w:r>
      <w:r w:rsidRPr="00BD483B">
        <w:rPr>
          <w:rStyle w:val="StyleUnderline"/>
        </w:rPr>
        <w:t xml:space="preserve">, if hit with a seemingly isolated revenue shock, </w:t>
      </w:r>
      <w:r w:rsidRPr="0073612B">
        <w:rPr>
          <w:rStyle w:val="StyleUnderline"/>
          <w:highlight w:val="cyan"/>
        </w:rPr>
        <w:t>could cause outsize losses to the whole US economy.</w:t>
      </w:r>
      <w:r w:rsidRPr="00BD483B">
        <w:rPr>
          <w:rStyle w:val="StyleUnderline"/>
        </w:rPr>
        <w:t xml:space="preserve"> </w:t>
      </w:r>
      <w:r w:rsidRPr="00BD483B">
        <w:t xml:space="preserve">I won’t bore you with the </w:t>
      </w:r>
      <w:proofErr w:type="gramStart"/>
      <w:r w:rsidRPr="00BD483B">
        <w:t>details, but</w:t>
      </w:r>
      <w:proofErr w:type="gramEnd"/>
      <w:r w:rsidRPr="00BD483B">
        <w:t xml:space="preserve"> know that the paper has the requisite number of Greek-infused equations. As they describe it, the report’s methodology extends inter-firm risk analysis from: The general study of systemic risk and aggregate shocks and into the study of specific events. For example, firm-level analysis could heighten the understand- </w:t>
      </w:r>
      <w:proofErr w:type="spellStart"/>
      <w:r w:rsidRPr="00BD483B">
        <w:t>ing</w:t>
      </w:r>
      <w:proofErr w:type="spellEnd"/>
      <w:r w:rsidRPr="00BD483B">
        <w:t xml:space="preserve"> of the potential aggregate impact of localized events, such as natural disasters. The estimation of interfirm production networks in this report are a first step to true firm-level analysis. What’s the potential damage? The result of all the statistical inference and graph theory is a model that estimates </w:t>
      </w:r>
      <w:r w:rsidRPr="00BD483B">
        <w:rPr>
          <w:rStyle w:val="StyleUnderline"/>
        </w:rPr>
        <w:t>the distribution of total losses for a one percent shock to an individual firm’s output</w:t>
      </w:r>
      <w:r w:rsidRPr="00BD483B">
        <w:t xml:space="preserve"> (revenue). Thus, </w:t>
      </w:r>
      <w:r w:rsidRPr="00BD483B">
        <w:rPr>
          <w:rStyle w:val="Emphasis"/>
        </w:rPr>
        <w:t>the report estimates that if Amazon were offline for one percent of the year, or about 4 days, the total lost revenue to both it and its customers would be $77 billion</w:t>
      </w:r>
      <w:r w:rsidRPr="00BD483B">
        <w:t xml:space="preserve"> - or 54% of Amazon’s total revenue. In contrast, a one percent distribution at GoDaddy, a domain registrar and Web hosting company, would create disproportionately large aggregate losses of 18-times its total revenue. Charting the data for hundreds of firms shows a highly skewed distribution with a very long tail demonstrating, in the words of the report, “many firms are relatively unimportant when considering systemic outages, but there are a small number of firms of critical importance.” The following table summarizes the companies posing the largest absolute and relative systemic risk based on a one percent disruption of their operations. Note that </w:t>
      </w:r>
      <w:r w:rsidRPr="0073612B">
        <w:rPr>
          <w:rStyle w:val="StyleUnderline"/>
          <w:highlight w:val="cyan"/>
        </w:rPr>
        <w:t>even a loss ratio less than one indicates a sizeable economic multiplier</w:t>
      </w:r>
      <w:r w:rsidRPr="0073612B">
        <w:rPr>
          <w:highlight w:val="cyan"/>
        </w:rPr>
        <w:t xml:space="preserve"> </w:t>
      </w:r>
      <w:r w:rsidRPr="0073612B">
        <w:rPr>
          <w:rStyle w:val="Emphasis"/>
          <w:highlight w:val="cyan"/>
        </w:rPr>
        <w:t>(54-times in the case of Amazon).</w:t>
      </w:r>
      <w:r w:rsidRPr="00BD483B">
        <w:rPr>
          <w:rStyle w:val="Emphasis"/>
        </w:rPr>
        <w:t xml:space="preserve"> </w:t>
      </w:r>
      <w:r w:rsidRPr="00BD483B">
        <w:t xml:space="preserve">Counter to perceptions honed during the financial crisis, the most interconnected companies are often in retail, communications, </w:t>
      </w:r>
      <w:proofErr w:type="gramStart"/>
      <w:r w:rsidRPr="00BD483B">
        <w:t>electronics</w:t>
      </w:r>
      <w:proofErr w:type="gramEnd"/>
      <w:r w:rsidRPr="00BD483B">
        <w:t xml:space="preserve"> and insurance, while those with the largest loss multiplier typically provide business, engineering or production services. As the authors conclude (emphasis added): Firms posing systemic risk have more heterogeneity than the focus on financial firms has led many to believe. Instead, our estimations demonstrate that many of the most central firms—and thereby firms posing the risk of largest aggregate losses following an idiosyncratic shock—are of varying sizes and in varying industries. Furthermore, focusing on those aggregate losses as a ratio of firm revenue revealed how some firms have a disproportionate impact on the economy through a multiplier effect borne out of network ties. … Of those heavily interconnected firms, we observed that many represent top financial firms (e.g., Bank of America, J.P. Morgan) while others represent top technology (e.g., Alphabet, Amazon, Apple, Cisco), </w:t>
      </w:r>
      <w:proofErr w:type="spellStart"/>
      <w:r w:rsidRPr="00BD483B">
        <w:t>telecommunica</w:t>
      </w:r>
      <w:proofErr w:type="spellEnd"/>
      <w:r w:rsidRPr="00BD483B">
        <w:t xml:space="preserve">- </w:t>
      </w:r>
      <w:proofErr w:type="spellStart"/>
      <w:r w:rsidRPr="00BD483B">
        <w:t>tions</w:t>
      </w:r>
      <w:proofErr w:type="spellEnd"/>
      <w:r w:rsidRPr="00BD483B">
        <w:t xml:space="preserve"> (e.g., AT&amp;T), and health care (e.g., UnitedHealth Group, CVS Health) firms. My take </w:t>
      </w:r>
      <w:r w:rsidRPr="00BD483B">
        <w:rPr>
          <w:rStyle w:val="StyleUnderline"/>
        </w:rPr>
        <w:lastRenderedPageBreak/>
        <w:t xml:space="preserve">Cloud and communications services have proven indispensable for enterprises and employees seeking to maintain a semblance of normalcy and functioning business operations during the </w:t>
      </w:r>
      <w:proofErr w:type="spellStart"/>
      <w:r w:rsidRPr="00BD483B">
        <w:rPr>
          <w:rStyle w:val="StyleUnderline"/>
        </w:rPr>
        <w:t>coronacrisis</w:t>
      </w:r>
      <w:proofErr w:type="spellEnd"/>
      <w:r w:rsidRPr="00BD483B">
        <w:t xml:space="preserve">. Unfortunately, as the RAND research and various outage incidents demonstrate, </w:t>
      </w:r>
      <w:r w:rsidRPr="0073612B">
        <w:rPr>
          <w:rStyle w:val="StyleUnderline"/>
          <w:highlight w:val="cyan"/>
        </w:rPr>
        <w:t>tying one’s business to the fortunes of another creates</w:t>
      </w:r>
      <w:r w:rsidRPr="00BD483B">
        <w:rPr>
          <w:rStyle w:val="StyleUnderline"/>
        </w:rPr>
        <w:t xml:space="preserve"> new revenue and </w:t>
      </w:r>
      <w:r w:rsidRPr="0073612B">
        <w:rPr>
          <w:rStyle w:val="StyleUnderline"/>
          <w:highlight w:val="cyan"/>
        </w:rPr>
        <w:t>operational risks that are beyond one’s control</w:t>
      </w:r>
      <w:r w:rsidRPr="00BD483B">
        <w:t xml:space="preserve">. </w:t>
      </w:r>
      <w:r w:rsidRPr="0073612B">
        <w:rPr>
          <w:rStyle w:val="Emphasis"/>
          <w:highlight w:val="cyan"/>
        </w:rPr>
        <w:t>The RAND work marks the first effort at exposing sources of systemic risk outside the financial sector</w:t>
      </w:r>
      <w:r w:rsidRPr="00BD483B">
        <w:rPr>
          <w:rStyle w:val="Emphasis"/>
        </w:rPr>
        <w:t xml:space="preserve"> and quantifying those risks across the entire economy. </w:t>
      </w:r>
      <w:r w:rsidRPr="00BD483B">
        <w:rPr>
          <w:rStyle w:val="StyleUnderline"/>
        </w:rPr>
        <w:t>If the financial engineering before the 2007 crisis taught us anything,</w:t>
      </w:r>
      <w:r w:rsidRPr="00BD483B">
        <w:rPr>
          <w:rStyle w:val="Emphasis"/>
        </w:rPr>
        <w:t xml:space="preserve"> it’s that any </w:t>
      </w:r>
      <w:r w:rsidRPr="0073612B">
        <w:rPr>
          <w:rStyle w:val="Emphasis"/>
          <w:highlight w:val="cyan"/>
        </w:rPr>
        <w:t>highly interconnected system designed to eliminate</w:t>
      </w:r>
      <w:r w:rsidRPr="00BD483B">
        <w:rPr>
          <w:rStyle w:val="Emphasis"/>
        </w:rPr>
        <w:t xml:space="preserve"> </w:t>
      </w:r>
      <w:r w:rsidRPr="0073612B">
        <w:rPr>
          <w:rStyle w:val="Emphasis"/>
          <w:highlight w:val="cyan"/>
        </w:rPr>
        <w:t>risks contains obscure, unperceived threats that only manifest themselves after the damage is done</w:t>
      </w:r>
      <w:r w:rsidRPr="00BD483B">
        <w:t xml:space="preserve">. </w:t>
      </w:r>
      <w:r w:rsidRPr="0073612B">
        <w:rPr>
          <w:rStyle w:val="StyleUnderline"/>
          <w:highlight w:val="cyan"/>
        </w:rPr>
        <w:t>Online marketplaces</w:t>
      </w:r>
      <w:r w:rsidRPr="00BD483B">
        <w:t xml:space="preserve">, app stores, cloud, </w:t>
      </w:r>
      <w:proofErr w:type="gramStart"/>
      <w:r w:rsidRPr="00BD483B">
        <w:t>communication</w:t>
      </w:r>
      <w:proofErr w:type="gramEnd"/>
      <w:r w:rsidRPr="00BD483B">
        <w:t xml:space="preserve"> and application services </w:t>
      </w:r>
      <w:r w:rsidRPr="0073612B">
        <w:rPr>
          <w:rStyle w:val="Emphasis"/>
          <w:highlight w:val="cyan"/>
        </w:rPr>
        <w:t>could be this decade’s version of CDOs</w:t>
      </w:r>
      <w:r w:rsidRPr="00BD483B">
        <w:rPr>
          <w:rStyle w:val="Emphasis"/>
        </w:rPr>
        <w:t xml:space="preserve"> and CDSs, but </w:t>
      </w:r>
      <w:r w:rsidRPr="0073612B">
        <w:rPr>
          <w:rStyle w:val="Emphasis"/>
          <w:highlight w:val="cyan"/>
        </w:rPr>
        <w:t>with ramifications across a broader swath of the economy</w:t>
      </w:r>
      <w:r w:rsidRPr="0073612B">
        <w:rPr>
          <w:highlight w:val="cyan"/>
        </w:rPr>
        <w:t>.</w:t>
      </w:r>
      <w:r w:rsidRPr="00BD483B">
        <w:t xml:space="preserve"> The RAND authors provide a valuable early warning of potential disruption and the need for long-term mitigation planning when they write (emphasis added): </w:t>
      </w:r>
      <w:r w:rsidRPr="0073612B">
        <w:rPr>
          <w:rStyle w:val="Emphasis"/>
          <w:highlight w:val="cyan"/>
        </w:rPr>
        <w:t>The highly networked nature of the economy</w:t>
      </w:r>
      <w:r w:rsidRPr="00BD483B">
        <w:rPr>
          <w:rStyle w:val="Emphasis"/>
        </w:rPr>
        <w:t xml:space="preserve"> has the potential to </w:t>
      </w:r>
      <w:r w:rsidRPr="0073612B">
        <w:rPr>
          <w:rStyle w:val="Emphasis"/>
          <w:highlight w:val="cyan"/>
        </w:rPr>
        <w:t>amplify</w:t>
      </w:r>
      <w:r w:rsidRPr="00BD483B">
        <w:rPr>
          <w:rStyle w:val="Emphasis"/>
        </w:rPr>
        <w:t xml:space="preserve"> known sources of </w:t>
      </w:r>
      <w:r w:rsidRPr="0073612B">
        <w:rPr>
          <w:rStyle w:val="Emphasis"/>
          <w:highlight w:val="cyan"/>
        </w:rPr>
        <w:t>systemic risks and add new ones</w:t>
      </w:r>
      <w:r w:rsidRPr="00BD483B">
        <w:t>. … Advanced economic modeling can locate the central nodes in the network—those that, if disrupted, will lead to significant economic damage. After the Covid-19 pandemic, which is accelerating the transition to a virtual economy, policy makers need to broaden their definition of systemic risk.</w:t>
      </w:r>
    </w:p>
    <w:p w14:paraId="1A1584FE" w14:textId="77777777" w:rsidR="00EC2263" w:rsidRPr="0068558D" w:rsidRDefault="00EC2263" w:rsidP="00EC2263">
      <w:pPr>
        <w:pStyle w:val="Heading4"/>
      </w:pPr>
      <w:r>
        <w:t xml:space="preserve">Crisis causes war---data proves. </w:t>
      </w:r>
    </w:p>
    <w:p w14:paraId="469BC829" w14:textId="77777777" w:rsidR="00EC2263" w:rsidRPr="002B0194" w:rsidRDefault="00EC2263" w:rsidP="00EC2263">
      <w:r w:rsidRPr="002B0194">
        <w:t xml:space="preserve">Tania </w:t>
      </w:r>
      <w:proofErr w:type="spellStart"/>
      <w:r w:rsidRPr="002B0194">
        <w:rPr>
          <w:rStyle w:val="Style13ptBold"/>
        </w:rPr>
        <w:t>Lațici</w:t>
      </w:r>
      <w:proofErr w:type="spellEnd"/>
      <w:r w:rsidRPr="002B0194">
        <w:rPr>
          <w:rStyle w:val="Style13ptBold"/>
        </w:rPr>
        <w:t xml:space="preserve"> </w:t>
      </w:r>
      <w:r>
        <w:rPr>
          <w:rStyle w:val="Style13ptBold"/>
        </w:rPr>
        <w:t>&amp;</w:t>
      </w:r>
      <w:r w:rsidRPr="002B0194">
        <w:t xml:space="preserve"> Elena </w:t>
      </w:r>
      <w:proofErr w:type="spellStart"/>
      <w:r w:rsidRPr="002B0194">
        <w:rPr>
          <w:rStyle w:val="Style13ptBold"/>
        </w:rPr>
        <w:t>Lazarou</w:t>
      </w:r>
      <w:proofErr w:type="spellEnd"/>
      <w:r w:rsidRPr="002B0194">
        <w:rPr>
          <w:rStyle w:val="Style13ptBold"/>
        </w:rPr>
        <w:t xml:space="preserve"> 21</w:t>
      </w:r>
      <w:r w:rsidRPr="002B0194">
        <w:t xml:space="preserve">. Tania </w:t>
      </w:r>
      <w:proofErr w:type="spellStart"/>
      <w:r w:rsidRPr="002B0194">
        <w:t>Lațici</w:t>
      </w:r>
      <w:proofErr w:type="spellEnd"/>
      <w:r w:rsidRPr="002B0194">
        <w:t xml:space="preserve"> is a Non-resident Fellow with the Transatlantic Leadership Program at the Center for European Policy Analysis. Elena </w:t>
      </w:r>
      <w:proofErr w:type="spellStart"/>
      <w:r w:rsidRPr="002B0194">
        <w:t>Lazarou</w:t>
      </w:r>
      <w:proofErr w:type="spellEnd"/>
      <w:r w:rsidRPr="002B0194">
        <w:t xml:space="preserve"> is the Head of the External Policies Unit of the European Parliamentary Research Service. “Peace and Security in 2021”. https://www.europarl.europa.eu/RegData/etudes/STUD/2021/690669/EPRS_STU(2021)690669_EN.pdf</w:t>
      </w:r>
    </w:p>
    <w:p w14:paraId="615A9619" w14:textId="77777777" w:rsidR="00EC2263" w:rsidRPr="0068558D" w:rsidRDefault="00EC2263" w:rsidP="00EC2263">
      <w:r w:rsidRPr="0073612B">
        <w:rPr>
          <w:rStyle w:val="StyleUnderline"/>
          <w:highlight w:val="cyan"/>
        </w:rPr>
        <w:t xml:space="preserve">The link between </w:t>
      </w:r>
      <w:r w:rsidRPr="0073612B">
        <w:rPr>
          <w:rStyle w:val="Emphasis"/>
          <w:highlight w:val="cyan"/>
        </w:rPr>
        <w:t>financial crises</w:t>
      </w:r>
      <w:r w:rsidRPr="0073612B">
        <w:rPr>
          <w:rStyle w:val="StyleUnderline"/>
          <w:highlight w:val="cyan"/>
        </w:rPr>
        <w:t xml:space="preserve"> and </w:t>
      </w:r>
      <w:r w:rsidRPr="00F376AE">
        <w:rPr>
          <w:rStyle w:val="StyleUnderline"/>
        </w:rPr>
        <w:t xml:space="preserve">a </w:t>
      </w:r>
      <w:r w:rsidRPr="0073612B">
        <w:rPr>
          <w:rStyle w:val="Emphasis"/>
          <w:highlight w:val="cyan"/>
        </w:rPr>
        <w:t>deterioration in</w:t>
      </w:r>
      <w:r w:rsidRPr="0073612B">
        <w:rPr>
          <w:highlight w:val="cyan"/>
        </w:rPr>
        <w:t xml:space="preserve"> </w:t>
      </w:r>
      <w:r w:rsidRPr="0068558D">
        <w:t xml:space="preserve">democracy, </w:t>
      </w:r>
      <w:r w:rsidRPr="0073612B">
        <w:rPr>
          <w:rStyle w:val="Emphasis"/>
          <w:highlight w:val="cyan"/>
        </w:rPr>
        <w:t xml:space="preserve">peace </w:t>
      </w:r>
      <w:r w:rsidRPr="00F376AE">
        <w:rPr>
          <w:rStyle w:val="Emphasis"/>
        </w:rPr>
        <w:t>and security</w:t>
      </w:r>
      <w:r w:rsidRPr="00F376AE">
        <w:rPr>
          <w:rStyle w:val="StyleUnderline"/>
        </w:rPr>
        <w:t xml:space="preserve"> </w:t>
      </w:r>
      <w:r w:rsidRPr="0073612B">
        <w:rPr>
          <w:rStyle w:val="StyleUnderline"/>
          <w:highlight w:val="cyan"/>
        </w:rPr>
        <w:t xml:space="preserve">has been highlighted by </w:t>
      </w:r>
      <w:r w:rsidRPr="0073612B">
        <w:rPr>
          <w:rStyle w:val="Emphasis"/>
          <w:highlight w:val="cyan"/>
        </w:rPr>
        <w:t>several studies</w:t>
      </w:r>
      <w:r w:rsidRPr="0068558D">
        <w:t xml:space="preserve">. As noted by Matthias </w:t>
      </w:r>
      <w:proofErr w:type="spellStart"/>
      <w:r w:rsidRPr="0068558D">
        <w:t>Goldmann</w:t>
      </w:r>
      <w:proofErr w:type="spellEnd"/>
      <w:r w:rsidRPr="0068558D">
        <w:t xml:space="preserve">, 'in recent years, </w:t>
      </w:r>
      <w:r w:rsidRPr="0073612B">
        <w:rPr>
          <w:rStyle w:val="Emphasis"/>
          <w:highlight w:val="cyan"/>
        </w:rPr>
        <w:t>more and more data</w:t>
      </w:r>
      <w:r w:rsidRPr="00F376AE">
        <w:rPr>
          <w:rStyle w:val="StyleUnderline"/>
        </w:rPr>
        <w:t xml:space="preserve"> has become available which </w:t>
      </w:r>
      <w:r w:rsidRPr="0073612B">
        <w:rPr>
          <w:rStyle w:val="StyleUnderline"/>
          <w:highlight w:val="cyan"/>
        </w:rPr>
        <w:t xml:space="preserve">reveals </w:t>
      </w:r>
      <w:r w:rsidRPr="00F376AE">
        <w:rPr>
          <w:rStyle w:val="StyleUnderline"/>
        </w:rPr>
        <w:t xml:space="preserve">a </w:t>
      </w:r>
      <w:r w:rsidRPr="0073612B">
        <w:rPr>
          <w:rStyle w:val="StyleUnderline"/>
          <w:highlight w:val="cyan"/>
        </w:rPr>
        <w:t>correlation between</w:t>
      </w:r>
      <w:r w:rsidRPr="0073612B">
        <w:rPr>
          <w:highlight w:val="cyan"/>
        </w:rPr>
        <w:t xml:space="preserve"> </w:t>
      </w:r>
      <w:r w:rsidRPr="0068558D">
        <w:t xml:space="preserve">sovereign </w:t>
      </w:r>
      <w:r w:rsidRPr="00F376AE">
        <w:rPr>
          <w:rStyle w:val="Emphasis"/>
        </w:rPr>
        <w:t xml:space="preserve">debt </w:t>
      </w:r>
      <w:r w:rsidRPr="0073612B">
        <w:rPr>
          <w:rStyle w:val="Emphasis"/>
          <w:highlight w:val="cyan"/>
        </w:rPr>
        <w:t>crises and</w:t>
      </w:r>
      <w:r w:rsidRPr="0073612B">
        <w:rPr>
          <w:highlight w:val="cyan"/>
        </w:rPr>
        <w:t xml:space="preserve"> </w:t>
      </w:r>
      <w:r w:rsidRPr="0068558D">
        <w:t xml:space="preserve">the outbreak of </w:t>
      </w:r>
      <w:r w:rsidRPr="00F376AE">
        <w:rPr>
          <w:rStyle w:val="Emphasis"/>
        </w:rPr>
        <w:t xml:space="preserve">civil </w:t>
      </w:r>
      <w:r w:rsidRPr="0073612B">
        <w:rPr>
          <w:rStyle w:val="Emphasis"/>
          <w:highlight w:val="cyan"/>
        </w:rPr>
        <w:t>wars</w:t>
      </w:r>
      <w:r w:rsidRPr="0068558D">
        <w:t xml:space="preserve">. 225 Thomas </w:t>
      </w:r>
      <w:r w:rsidRPr="00F376AE">
        <w:rPr>
          <w:rStyle w:val="StyleUnderline"/>
        </w:rPr>
        <w:t>Piketty and</w:t>
      </w:r>
      <w:r w:rsidRPr="0068558D">
        <w:t xml:space="preserve"> </w:t>
      </w:r>
      <w:proofErr w:type="spellStart"/>
      <w:r w:rsidRPr="0068558D">
        <w:t>Branko</w:t>
      </w:r>
      <w:proofErr w:type="spellEnd"/>
      <w:r w:rsidRPr="0068558D">
        <w:t xml:space="preserve"> </w:t>
      </w:r>
      <w:proofErr w:type="spellStart"/>
      <w:r w:rsidRPr="0073612B">
        <w:rPr>
          <w:rStyle w:val="StyleUnderline"/>
          <w:highlight w:val="cyan"/>
        </w:rPr>
        <w:t>Milanović</w:t>
      </w:r>
      <w:proofErr w:type="spellEnd"/>
      <w:r w:rsidRPr="0073612B">
        <w:rPr>
          <w:highlight w:val="cyan"/>
        </w:rPr>
        <w:t xml:space="preserve"> </w:t>
      </w:r>
      <w:r w:rsidRPr="0068558D">
        <w:t xml:space="preserve">have </w:t>
      </w:r>
      <w:r w:rsidRPr="0073612B">
        <w:rPr>
          <w:rStyle w:val="StyleUnderline"/>
          <w:highlight w:val="cyan"/>
        </w:rPr>
        <w:t xml:space="preserve">stressed </w:t>
      </w:r>
      <w:r w:rsidRPr="00F376AE">
        <w:rPr>
          <w:rStyle w:val="StyleUnderline"/>
        </w:rPr>
        <w:t xml:space="preserve">the </w:t>
      </w:r>
      <w:r w:rsidRPr="0073612B">
        <w:rPr>
          <w:rStyle w:val="StyleUnderline"/>
          <w:highlight w:val="cyan"/>
        </w:rPr>
        <w:t xml:space="preserve">link between </w:t>
      </w:r>
      <w:r w:rsidRPr="0073612B">
        <w:rPr>
          <w:rStyle w:val="Emphasis"/>
          <w:highlight w:val="cyan"/>
        </w:rPr>
        <w:t>financial crisis</w:t>
      </w:r>
      <w:r w:rsidRPr="00F376AE">
        <w:rPr>
          <w:rStyle w:val="Emphasis"/>
        </w:rPr>
        <w:t xml:space="preserve">, </w:t>
      </w:r>
      <w:proofErr w:type="gramStart"/>
      <w:r w:rsidRPr="00F376AE">
        <w:rPr>
          <w:rStyle w:val="Emphasis"/>
        </w:rPr>
        <w:t>inequality</w:t>
      </w:r>
      <w:proofErr w:type="gramEnd"/>
      <w:r w:rsidRPr="00F376AE">
        <w:rPr>
          <w:rStyle w:val="Emphasis"/>
        </w:rPr>
        <w:t xml:space="preserve"> </w:t>
      </w:r>
      <w:r w:rsidRPr="0073612B">
        <w:rPr>
          <w:rStyle w:val="Emphasis"/>
          <w:highlight w:val="cyan"/>
        </w:rPr>
        <w:t xml:space="preserve">and </w:t>
      </w:r>
      <w:r w:rsidRPr="00F376AE">
        <w:rPr>
          <w:rStyle w:val="Emphasis"/>
        </w:rPr>
        <w:t xml:space="preserve">social </w:t>
      </w:r>
      <w:r w:rsidRPr="0073612B">
        <w:rPr>
          <w:rStyle w:val="Emphasis"/>
          <w:highlight w:val="cyan"/>
        </w:rPr>
        <w:t>collapse</w:t>
      </w:r>
      <w:r w:rsidRPr="0068558D">
        <w:t xml:space="preserve">. 226 In addition to economic recession and falling trade volumes, global economies are strongly affected by chronic deflation. Historically, there is a correlation between inflation-deflation cycles and the debt cycles: deflationary pressure increases during peace years, and inflationary, during war years. 227 Writing for The Economist, Qian </w:t>
      </w:r>
      <w:r w:rsidRPr="0073612B">
        <w:rPr>
          <w:rStyle w:val="StyleUnderline"/>
          <w:highlight w:val="cyan"/>
        </w:rPr>
        <w:t xml:space="preserve">Liu </w:t>
      </w:r>
      <w:r w:rsidRPr="00F376AE">
        <w:rPr>
          <w:rStyle w:val="StyleUnderline"/>
        </w:rPr>
        <w:t xml:space="preserve">has </w:t>
      </w:r>
      <w:r w:rsidRPr="0073612B">
        <w:rPr>
          <w:rStyle w:val="StyleUnderline"/>
          <w:highlight w:val="cyan"/>
        </w:rPr>
        <w:t xml:space="preserve">warned </w:t>
      </w:r>
      <w:r w:rsidRPr="00F376AE">
        <w:rPr>
          <w:rStyle w:val="StyleUnderline"/>
        </w:rPr>
        <w:t xml:space="preserve">that the next </w:t>
      </w:r>
      <w:r w:rsidRPr="0073612B">
        <w:rPr>
          <w:rStyle w:val="Emphasis"/>
          <w:highlight w:val="cyan"/>
        </w:rPr>
        <w:t>economic crisis</w:t>
      </w:r>
      <w:r w:rsidRPr="0073612B">
        <w:rPr>
          <w:rStyle w:val="StyleUnderline"/>
          <w:highlight w:val="cyan"/>
        </w:rPr>
        <w:t xml:space="preserve"> could </w:t>
      </w:r>
      <w:r w:rsidRPr="0073612B">
        <w:rPr>
          <w:rStyle w:val="Emphasis"/>
          <w:highlight w:val="cyan"/>
        </w:rPr>
        <w:t>cause a 'global conflict'</w:t>
      </w:r>
      <w:r w:rsidRPr="0068558D">
        <w:t xml:space="preserve">.228 </w:t>
      </w:r>
      <w:r w:rsidRPr="00F376AE">
        <w:rPr>
          <w:rStyle w:val="StyleUnderline"/>
        </w:rPr>
        <w:t>This is concerning</w:t>
      </w:r>
      <w:r w:rsidRPr="0068558D">
        <w:t xml:space="preserve">, particularly </w:t>
      </w:r>
      <w:r w:rsidRPr="00F376AE">
        <w:rPr>
          <w:rStyle w:val="StyleUnderline"/>
        </w:rPr>
        <w:t>in the context of</w:t>
      </w:r>
      <w:r w:rsidRPr="0068558D">
        <w:t xml:space="preserve"> the current debate on </w:t>
      </w:r>
      <w:r w:rsidRPr="00F376AE">
        <w:rPr>
          <w:rStyle w:val="StyleUnderline"/>
        </w:rPr>
        <w:t>a new 'cold war' brewing between the US and China</w:t>
      </w:r>
      <w:r w:rsidRPr="0068558D">
        <w:t>, in the paradigm of a '</w:t>
      </w:r>
      <w:proofErr w:type="spellStart"/>
      <w:r w:rsidRPr="0068558D">
        <w:t>Thucydides's</w:t>
      </w:r>
      <w:proofErr w:type="spellEnd"/>
      <w:r w:rsidRPr="0068558D">
        <w:t xml:space="preserve"> trap'.229</w:t>
      </w:r>
    </w:p>
    <w:p w14:paraId="6B3D28AD" w14:textId="77777777" w:rsidR="00EC2263" w:rsidRDefault="00EC2263" w:rsidP="00EC2263">
      <w:r w:rsidRPr="0068558D">
        <w:lastRenderedPageBreak/>
        <w:t xml:space="preserve">The combination of </w:t>
      </w:r>
      <w:r w:rsidRPr="00F376AE">
        <w:rPr>
          <w:rStyle w:val="StyleUnderline"/>
        </w:rPr>
        <w:t>global social risks, increased</w:t>
      </w:r>
      <w:r w:rsidRPr="0068558D">
        <w:t xml:space="preserve"> international </w:t>
      </w:r>
      <w:r w:rsidRPr="0073612B">
        <w:rPr>
          <w:rStyle w:val="StyleUnderline"/>
          <w:highlight w:val="cyan"/>
        </w:rPr>
        <w:t>tensions</w:t>
      </w:r>
      <w:r w:rsidRPr="0068558D">
        <w:t xml:space="preserve"> due to rising protectionism and the Covid-19 pandemic, has </w:t>
      </w:r>
      <w:r w:rsidRPr="0073612B">
        <w:rPr>
          <w:rStyle w:val="StyleUnderline"/>
          <w:highlight w:val="cyan"/>
        </w:rPr>
        <w:t>raised</w:t>
      </w:r>
      <w:r w:rsidRPr="0073612B">
        <w:rPr>
          <w:highlight w:val="cyan"/>
        </w:rPr>
        <w:t xml:space="preserve"> </w:t>
      </w:r>
      <w:r w:rsidRPr="0068558D">
        <w:t xml:space="preserve">some </w:t>
      </w:r>
      <w:r w:rsidRPr="0073612B">
        <w:rPr>
          <w:rStyle w:val="StyleUnderline"/>
          <w:highlight w:val="cyan"/>
        </w:rPr>
        <w:t xml:space="preserve">concerns regarding </w:t>
      </w:r>
      <w:r w:rsidRPr="00F376AE">
        <w:rPr>
          <w:rStyle w:val="StyleUnderline"/>
        </w:rPr>
        <w:t xml:space="preserve">the risk of </w:t>
      </w:r>
      <w:r w:rsidRPr="0073612B">
        <w:rPr>
          <w:rStyle w:val="StyleUnderline"/>
          <w:highlight w:val="cyan"/>
        </w:rPr>
        <w:t xml:space="preserve">a </w:t>
      </w:r>
      <w:r w:rsidRPr="0073612B">
        <w:rPr>
          <w:rStyle w:val="Emphasis"/>
          <w:highlight w:val="cyan"/>
        </w:rPr>
        <w:t xml:space="preserve">repetition of the 1930s </w:t>
      </w:r>
      <w:r w:rsidRPr="00F376AE">
        <w:rPr>
          <w:rStyle w:val="Emphasis"/>
        </w:rPr>
        <w:t>scenario</w:t>
      </w:r>
      <w:r w:rsidRPr="0068558D">
        <w:t xml:space="preserve">, </w:t>
      </w:r>
      <w:r w:rsidRPr="0073612B">
        <w:rPr>
          <w:rStyle w:val="StyleUnderline"/>
          <w:highlight w:val="cyan"/>
        </w:rPr>
        <w:t>which</w:t>
      </w:r>
      <w:r w:rsidRPr="0073612B">
        <w:rPr>
          <w:highlight w:val="cyan"/>
        </w:rPr>
        <w:t xml:space="preserve"> </w:t>
      </w:r>
      <w:r w:rsidRPr="0068558D">
        <w:t xml:space="preserve">eventually </w:t>
      </w:r>
      <w:r w:rsidRPr="0073612B">
        <w:rPr>
          <w:rStyle w:val="StyleUnderline"/>
          <w:highlight w:val="cyan"/>
        </w:rPr>
        <w:t>led to World War II</w:t>
      </w:r>
      <w:r w:rsidRPr="00F376AE">
        <w:rPr>
          <w:rStyle w:val="StyleUnderline"/>
        </w:rPr>
        <w:t>.</w:t>
      </w:r>
      <w:r w:rsidRPr="0068558D">
        <w:t xml:space="preserve"> 230 The US 'America first' protectionist trade policy developed under former president Donald Trump could reignite under Joe Biden's stimulus package. Under the Biden administration, protectionism may be more targeted and subtle, but it is not going to disappear. Furthermore, </w:t>
      </w:r>
      <w:r w:rsidRPr="00F376AE">
        <w:rPr>
          <w:rStyle w:val="StyleUnderline"/>
        </w:rPr>
        <w:t>high rates of unemployment</w:t>
      </w:r>
      <w:r w:rsidRPr="0068558D">
        <w:t>, and unconventional monetary policy measures, including possible '</w:t>
      </w:r>
      <w:proofErr w:type="spellStart"/>
      <w:r w:rsidRPr="0068558D">
        <w:t>modernisation</w:t>
      </w:r>
      <w:proofErr w:type="spellEnd"/>
      <w:r w:rsidRPr="0068558D">
        <w:t xml:space="preserve">' of the main central banks' legal mandates and their impact on debt cycles and inequality, </w:t>
      </w:r>
      <w:r w:rsidRPr="00F376AE">
        <w:rPr>
          <w:rStyle w:val="StyleUnderline"/>
        </w:rPr>
        <w:t>have</w:t>
      </w:r>
      <w:r w:rsidRPr="0068558D">
        <w:t xml:space="preserve"> all </w:t>
      </w:r>
      <w:r w:rsidRPr="00F376AE">
        <w:rPr>
          <w:rStyle w:val="StyleUnderline"/>
        </w:rPr>
        <w:t>been cited as causes for concern</w:t>
      </w:r>
      <w:r w:rsidRPr="0068558D">
        <w:t xml:space="preserve">. 231 </w:t>
      </w:r>
      <w:r w:rsidRPr="0073612B">
        <w:rPr>
          <w:rStyle w:val="Emphasis"/>
          <w:highlight w:val="cyan"/>
        </w:rPr>
        <w:t>The dangerous link</w:t>
      </w:r>
      <w:r w:rsidRPr="0073612B">
        <w:rPr>
          <w:rStyle w:val="StyleUnderline"/>
          <w:highlight w:val="cyan"/>
        </w:rPr>
        <w:t xml:space="preserve"> between </w:t>
      </w:r>
      <w:r w:rsidRPr="00F376AE">
        <w:rPr>
          <w:rStyle w:val="StyleUnderline"/>
        </w:rPr>
        <w:t xml:space="preserve">the </w:t>
      </w:r>
      <w:r w:rsidRPr="00F376AE">
        <w:rPr>
          <w:rStyle w:val="Emphasis"/>
        </w:rPr>
        <w:t xml:space="preserve">state of </w:t>
      </w:r>
      <w:r w:rsidRPr="0073612B">
        <w:rPr>
          <w:rStyle w:val="Emphasis"/>
          <w:highlight w:val="cyan"/>
        </w:rPr>
        <w:t xml:space="preserve">the </w:t>
      </w:r>
      <w:r w:rsidRPr="00F376AE">
        <w:rPr>
          <w:rStyle w:val="Emphasis"/>
        </w:rPr>
        <w:t xml:space="preserve">global </w:t>
      </w:r>
      <w:r w:rsidRPr="0073612B">
        <w:rPr>
          <w:rStyle w:val="Emphasis"/>
          <w:highlight w:val="cyan"/>
        </w:rPr>
        <w:t>economy and peace</w:t>
      </w:r>
      <w:r w:rsidRPr="0073612B">
        <w:rPr>
          <w:rStyle w:val="StyleUnderline"/>
          <w:highlight w:val="cyan"/>
        </w:rPr>
        <w:t xml:space="preserve"> has</w:t>
      </w:r>
      <w:r w:rsidRPr="0068558D">
        <w:t xml:space="preserve">, once more, </w:t>
      </w:r>
      <w:r w:rsidRPr="0073612B">
        <w:rPr>
          <w:rStyle w:val="StyleUnderline"/>
          <w:highlight w:val="cyan"/>
        </w:rPr>
        <w:t>come to the fore</w:t>
      </w:r>
      <w:r w:rsidRPr="0073612B">
        <w:rPr>
          <w:highlight w:val="cyan"/>
        </w:rPr>
        <w:t xml:space="preserve"> </w:t>
      </w:r>
      <w:r w:rsidRPr="0068558D">
        <w:t xml:space="preserve">– this time </w:t>
      </w:r>
      <w:proofErr w:type="gramStart"/>
      <w:r w:rsidRPr="0068558D">
        <w:t>as a result of</w:t>
      </w:r>
      <w:proofErr w:type="gramEnd"/>
      <w:r w:rsidRPr="0068558D">
        <w:t xml:space="preserve"> the 21st century's gravest health crisis. Massive stimuli by central banks and governments, such as US$120billion in monthly bond purchases by the US Federal Reserve, or the $1.9 trillion stimulus bill adopted by US Congress (American Rescue Plan Act of 2021) awoke, in January 2021, not only hope of economic growth but also fears of rising inflation. The US Treasury yield curve has steepened to four-year high and, as noted by Standard &amp; Poor's Global Market Intelligence Unit, 'A steep yield curve – when there is a large spread in interest rates between shorter-term Treasury bonds to longer-term bonds – often precedes a period of economic expansion, as investors bet that a central bank will be forced to raise rates in the future to tamp down higher inflation'. </w:t>
      </w:r>
    </w:p>
    <w:p w14:paraId="244E6EC2" w14:textId="77777777" w:rsidR="00EC2263" w:rsidRPr="00A94B7D" w:rsidRDefault="00EC2263" w:rsidP="00EC2263">
      <w:pPr>
        <w:pStyle w:val="Heading4"/>
      </w:pPr>
      <w:r>
        <w:t xml:space="preserve">Scenario 3 is </w:t>
      </w:r>
      <w:r w:rsidRPr="002B0194">
        <w:rPr>
          <w:u w:val="single"/>
        </w:rPr>
        <w:t>Innovation</w:t>
      </w:r>
      <w:r>
        <w:t>:</w:t>
      </w:r>
    </w:p>
    <w:p w14:paraId="6FFBD055" w14:textId="77777777" w:rsidR="00EC2263" w:rsidRPr="00893F36" w:rsidRDefault="00EC2263" w:rsidP="00EC2263">
      <w:pPr>
        <w:pStyle w:val="Heading4"/>
      </w:pPr>
      <w:r w:rsidRPr="00893F36">
        <w:t xml:space="preserve">Antitrust is key to innovation---anything short is </w:t>
      </w:r>
      <w:r w:rsidRPr="00893F36">
        <w:rPr>
          <w:u w:val="single"/>
        </w:rPr>
        <w:t>ineffective</w:t>
      </w:r>
      <w:r w:rsidRPr="00893F36">
        <w:t xml:space="preserve"> because it operates within </w:t>
      </w:r>
      <w:r w:rsidRPr="00893F36">
        <w:rPr>
          <w:u w:val="single"/>
        </w:rPr>
        <w:t>monopolistic markets</w:t>
      </w:r>
      <w:r w:rsidRPr="00893F36">
        <w:t xml:space="preserve">.  </w:t>
      </w:r>
    </w:p>
    <w:p w14:paraId="2A742E23" w14:textId="77777777" w:rsidR="00EC2263" w:rsidRPr="00BD483B" w:rsidRDefault="00EC2263" w:rsidP="00EC2263">
      <w:r w:rsidRPr="00BD483B">
        <w:t xml:space="preserve">Sandeep </w:t>
      </w:r>
      <w:proofErr w:type="spellStart"/>
      <w:r w:rsidRPr="00BD483B">
        <w:rPr>
          <w:rStyle w:val="Style13ptBold"/>
        </w:rPr>
        <w:t>Vaheesan</w:t>
      </w:r>
      <w:proofErr w:type="spellEnd"/>
      <w:r w:rsidRPr="00BD483B">
        <w:rPr>
          <w:rStyle w:val="Style13ptBold"/>
        </w:rPr>
        <w:t xml:space="preserve"> 22</w:t>
      </w:r>
      <w:r w:rsidRPr="00BD483B">
        <w:t xml:space="preserve">. Legal director at the Open Markets Institute. He leads Open Markets’ legal advocacy and research work, including its amicus program. From 2015 to 2018, he served as a regulations counsel at the Consumer Financial Protection Bureau, where he helped develop rules on payday and title lending and debt collection practices. “On Antitrust, Don’t Take Big Tech’s Word for It.” </w:t>
      </w:r>
      <w:hyperlink r:id="rId15" w:history="1">
        <w:r w:rsidRPr="00BD483B">
          <w:rPr>
            <w:rStyle w:val="Hyperlink"/>
          </w:rPr>
          <w:t>https://bostonreview.net/articles/on-antitrust-dont-take-big-techs-word-for-it/</w:t>
        </w:r>
      </w:hyperlink>
      <w:r w:rsidRPr="00BD483B">
        <w:t xml:space="preserve">. </w:t>
      </w:r>
    </w:p>
    <w:p w14:paraId="461AC5DD" w14:textId="77777777" w:rsidR="00EC2263" w:rsidRDefault="00EC2263" w:rsidP="00EC2263">
      <w:pPr>
        <w:rPr>
          <w:rStyle w:val="StyleUnderline"/>
        </w:rPr>
      </w:pPr>
      <w:r w:rsidRPr="00BD483B">
        <w:t xml:space="preserve">Nonetheless, </w:t>
      </w:r>
      <w:r w:rsidRPr="0073612B">
        <w:rPr>
          <w:rStyle w:val="Emphasis"/>
          <w:highlight w:val="cyan"/>
        </w:rPr>
        <w:t>breakups are critical on at least two grounds</w:t>
      </w:r>
      <w:r w:rsidRPr="00BD483B">
        <w:rPr>
          <w:rStyle w:val="Emphasis"/>
        </w:rPr>
        <w:t>.</w:t>
      </w:r>
      <w:r w:rsidRPr="00AD0A3A">
        <w:t xml:space="preserve"> </w:t>
      </w:r>
      <w:r w:rsidRPr="00BD483B">
        <w:t>In testimony before the House of Representatives last year, Judge Diane Wood stated that “</w:t>
      </w:r>
      <w:r w:rsidRPr="00BD483B">
        <w:rPr>
          <w:rStyle w:val="StyleUnderline"/>
        </w:rPr>
        <w:t>without competitors, there will be no competition.</w:t>
      </w:r>
      <w:r w:rsidRPr="00BD483B">
        <w:t xml:space="preserve">” </w:t>
      </w:r>
      <w:r w:rsidRPr="0073612B">
        <w:rPr>
          <w:rStyle w:val="StyleUnderline"/>
          <w:highlight w:val="cyan"/>
        </w:rPr>
        <w:t>Even if Congress</w:t>
      </w:r>
      <w:r w:rsidRPr="00BD483B">
        <w:rPr>
          <w:rStyle w:val="StyleUnderline"/>
        </w:rPr>
        <w:t xml:space="preserve"> and agencies </w:t>
      </w:r>
      <w:r w:rsidRPr="0073612B">
        <w:rPr>
          <w:rStyle w:val="StyleUnderline"/>
          <w:highlight w:val="cyan"/>
        </w:rPr>
        <w:t>prohibit certain forms of unfair competition</w:t>
      </w:r>
      <w:r w:rsidRPr="00BD483B">
        <w:t xml:space="preserve">, </w:t>
      </w:r>
      <w:r w:rsidRPr="0073612B">
        <w:rPr>
          <w:rStyle w:val="Emphasis"/>
          <w:highlight w:val="cyan"/>
        </w:rPr>
        <w:t>they cannot conjure up beneficial forms of competition in monopolistic markets,</w:t>
      </w:r>
      <w:r w:rsidRPr="00BD483B">
        <w:rPr>
          <w:rStyle w:val="Emphasis"/>
        </w:rPr>
        <w:t xml:space="preserve"> especially markets </w:t>
      </w:r>
      <w:r w:rsidRPr="0073612B">
        <w:rPr>
          <w:rStyle w:val="Emphasis"/>
          <w:highlight w:val="cyan"/>
        </w:rPr>
        <w:t>in which incumbents enjoy</w:t>
      </w:r>
      <w:r w:rsidRPr="00BD483B">
        <w:rPr>
          <w:rStyle w:val="Emphasis"/>
        </w:rPr>
        <w:t xml:space="preserve"> the </w:t>
      </w:r>
      <w:r w:rsidRPr="0073612B">
        <w:rPr>
          <w:rStyle w:val="Emphasis"/>
          <w:highlight w:val="cyan"/>
        </w:rPr>
        <w:t>protection of large network effects</w:t>
      </w:r>
      <w:r w:rsidRPr="00BD483B">
        <w:t xml:space="preserve">. Without a serious search rival, </w:t>
      </w:r>
      <w:r w:rsidRPr="00BD483B">
        <w:rPr>
          <w:rStyle w:val="StyleUnderline"/>
        </w:rPr>
        <w:t>how much motivation does Google have to improve its search results and interface</w:t>
      </w:r>
      <w:r w:rsidRPr="00BD483B">
        <w:t xml:space="preserve">? </w:t>
      </w:r>
      <w:r w:rsidRPr="0073612B">
        <w:rPr>
          <w:rStyle w:val="Emphasis"/>
          <w:highlight w:val="cyan"/>
        </w:rPr>
        <w:t>In the absence of effective competitors</w:t>
      </w:r>
      <w:r w:rsidRPr="00BD483B">
        <w:t xml:space="preserve">, </w:t>
      </w:r>
      <w:r w:rsidRPr="00BD483B">
        <w:rPr>
          <w:rStyle w:val="StyleUnderline"/>
        </w:rPr>
        <w:t xml:space="preserve">the </w:t>
      </w:r>
      <w:r w:rsidRPr="0073612B">
        <w:rPr>
          <w:rStyle w:val="StyleUnderline"/>
          <w:highlight w:val="cyan"/>
        </w:rPr>
        <w:t>quality</w:t>
      </w:r>
      <w:r w:rsidRPr="00BD483B">
        <w:rPr>
          <w:rStyle w:val="StyleUnderline"/>
        </w:rPr>
        <w:t xml:space="preserve"> of Google search appears to have </w:t>
      </w:r>
      <w:r w:rsidRPr="0073612B">
        <w:rPr>
          <w:rStyle w:val="StyleUnderline"/>
          <w:highlight w:val="cyan"/>
        </w:rPr>
        <w:t>steadily declined</w:t>
      </w:r>
      <w:r w:rsidRPr="00BD483B">
        <w:rPr>
          <w:rStyle w:val="StyleUnderline"/>
        </w:rPr>
        <w:t>, including through the proliferation of often unwanted ads</w:t>
      </w:r>
      <w:r w:rsidRPr="00BD483B">
        <w:t xml:space="preserve">. </w:t>
      </w:r>
      <w:r w:rsidRPr="00BD483B">
        <w:rPr>
          <w:rStyle w:val="StyleUnderline"/>
        </w:rPr>
        <w:t>So long as Amazon dominates e-commerce, will it feel much pressure to reduce commissions and improve other terms for its millions of sellers</w:t>
      </w:r>
      <w:r w:rsidRPr="00BD483B">
        <w:t xml:space="preserve">? Paired with rules on unfair competition, </w:t>
      </w:r>
      <w:r w:rsidRPr="0073612B">
        <w:rPr>
          <w:rStyle w:val="Emphasis"/>
          <w:highlight w:val="cyan"/>
        </w:rPr>
        <w:t>breakups</w:t>
      </w:r>
      <w:r w:rsidRPr="00BD483B">
        <w:rPr>
          <w:rStyle w:val="Emphasis"/>
        </w:rPr>
        <w:t xml:space="preserve"> of dominant tech corporations can </w:t>
      </w:r>
      <w:r w:rsidRPr="0073612B">
        <w:rPr>
          <w:rStyle w:val="Emphasis"/>
          <w:highlight w:val="cyan"/>
        </w:rPr>
        <w:t>ensure business rivalry that</w:t>
      </w:r>
      <w:r w:rsidRPr="00BD483B">
        <w:rPr>
          <w:rStyle w:val="Emphasis"/>
        </w:rPr>
        <w:t xml:space="preserve"> confers </w:t>
      </w:r>
      <w:r w:rsidRPr="0073612B">
        <w:rPr>
          <w:rStyle w:val="Emphasis"/>
          <w:highlight w:val="cyan"/>
        </w:rPr>
        <w:t>benefits</w:t>
      </w:r>
      <w:r w:rsidRPr="00BD483B">
        <w:rPr>
          <w:rStyle w:val="Emphasis"/>
        </w:rPr>
        <w:t xml:space="preserve"> on </w:t>
      </w:r>
      <w:r w:rsidRPr="0073612B">
        <w:rPr>
          <w:rStyle w:val="Emphasis"/>
          <w:highlight w:val="cyan"/>
        </w:rPr>
        <w:t>consumers, workers, and suppliers.</w:t>
      </w:r>
      <w:r w:rsidRPr="00BD483B">
        <w:rPr>
          <w:rStyle w:val="Emphasis"/>
        </w:rPr>
        <w:t xml:space="preserve"> </w:t>
      </w:r>
      <w:r w:rsidRPr="00BD483B">
        <w:t xml:space="preserve">Great size also means great power: </w:t>
      </w:r>
      <w:r w:rsidRPr="00BD483B">
        <w:lastRenderedPageBreak/>
        <w:t xml:space="preserve">Amazon exercises power up its supply chain to the detriment of manufacturers and their workers, while Facebook and Google wield outsized clout over advertisers. Further, </w:t>
      </w:r>
      <w:r w:rsidRPr="00BD483B">
        <w:rPr>
          <w:rStyle w:val="StyleUnderline"/>
        </w:rPr>
        <w:t xml:space="preserve">a </w:t>
      </w:r>
      <w:r w:rsidRPr="0073612B">
        <w:rPr>
          <w:rStyle w:val="StyleUnderline"/>
          <w:highlight w:val="cyan"/>
        </w:rPr>
        <w:t>corporation</w:t>
      </w:r>
      <w:r w:rsidRPr="00BD483B">
        <w:rPr>
          <w:rStyle w:val="StyleUnderline"/>
        </w:rPr>
        <w:t xml:space="preserve"> that owns dozens of plants and facilities across the United States is well positioned to </w:t>
      </w:r>
      <w:r w:rsidRPr="0073612B">
        <w:rPr>
          <w:rStyle w:val="StyleUnderline"/>
          <w:highlight w:val="cyan"/>
        </w:rPr>
        <w:t>thwart</w:t>
      </w:r>
      <w:r w:rsidRPr="00BD483B">
        <w:rPr>
          <w:rStyle w:val="StyleUnderline"/>
        </w:rPr>
        <w:t xml:space="preserve"> labor </w:t>
      </w:r>
      <w:r w:rsidRPr="0073612B">
        <w:rPr>
          <w:rStyle w:val="StyleUnderline"/>
          <w:highlight w:val="cyan"/>
        </w:rPr>
        <w:t>organizing</w:t>
      </w:r>
      <w:r w:rsidRPr="00BD483B">
        <w:t xml:space="preserve">. </w:t>
      </w:r>
      <w:r w:rsidRPr="00BD483B">
        <w:rPr>
          <w:rStyle w:val="StyleUnderline"/>
        </w:rPr>
        <w:t>Large corporations today</w:t>
      </w:r>
      <w:r w:rsidRPr="00BD483B">
        <w:t>, in the words of labor lawyer Brandon Magner, “</w:t>
      </w:r>
      <w:r w:rsidRPr="0073612B">
        <w:rPr>
          <w:rStyle w:val="Emphasis"/>
          <w:highlight w:val="cyan"/>
        </w:rPr>
        <w:t>disperse their production without dispersing their power</w:t>
      </w:r>
      <w:r w:rsidRPr="00BD483B">
        <w:t xml:space="preserve">.” Under current American labor law, unions can only be formed at the establishment level. For example, Amazon warehouse workers would have to organize the company one warehouse at a time. </w:t>
      </w:r>
      <w:r w:rsidRPr="0073612B">
        <w:rPr>
          <w:rStyle w:val="StyleUnderline"/>
          <w:highlight w:val="cyan"/>
        </w:rPr>
        <w:t>With</w:t>
      </w:r>
      <w:r w:rsidRPr="00BD483B">
        <w:rPr>
          <w:rStyle w:val="StyleUnderline"/>
        </w:rPr>
        <w:t xml:space="preserve"> its </w:t>
      </w:r>
      <w:r w:rsidRPr="0073612B">
        <w:rPr>
          <w:rStyle w:val="StyleUnderline"/>
          <w:highlight w:val="cyan"/>
        </w:rPr>
        <w:t>concentration of power</w:t>
      </w:r>
      <w:r w:rsidRPr="00BD483B">
        <w:rPr>
          <w:rStyle w:val="StyleUnderline"/>
        </w:rPr>
        <w:t xml:space="preserve"> but decentralization of operations, a </w:t>
      </w:r>
      <w:r w:rsidRPr="0073612B">
        <w:rPr>
          <w:rStyle w:val="StyleUnderline"/>
          <w:highlight w:val="cyan"/>
        </w:rPr>
        <w:t>firm</w:t>
      </w:r>
      <w:r w:rsidRPr="00BD483B">
        <w:rPr>
          <w:rStyle w:val="StyleUnderline"/>
        </w:rPr>
        <w:t xml:space="preserve"> like Amazon can </w:t>
      </w:r>
      <w:r w:rsidRPr="0073612B">
        <w:rPr>
          <w:rStyle w:val="StyleUnderline"/>
          <w:highlight w:val="cyan"/>
        </w:rPr>
        <w:t>reallocate work away</w:t>
      </w:r>
      <w:r w:rsidRPr="00BD483B">
        <w:rPr>
          <w:rStyle w:val="StyleUnderline"/>
        </w:rPr>
        <w:t xml:space="preserve"> from warehouses with unions or even nascent signs of union activity and toward warehouses with more quiescent workforces. </w:t>
      </w:r>
      <w:r w:rsidRPr="00BD483B">
        <w:t>This is not a new fear. In 1920 the Interchurch World Movement attributed the failure of workers to organize U.S. Steel to the corporation’s enormous size: The first cause of failure was the size of the Steel Corporation</w:t>
      </w:r>
      <w:proofErr w:type="gramStart"/>
      <w:r w:rsidRPr="00BD483B">
        <w:t>. . . .</w:t>
      </w:r>
      <w:proofErr w:type="gramEnd"/>
      <w:r w:rsidRPr="00BD483B">
        <w:t xml:space="preserve"> It had too large a cash surplus, too many allies among other businesses, too much support from government officers, local and national, too strong influence with social institutions such as the press and the pulpit, it spread over too much of the earth—still retaining </w:t>
      </w:r>
      <w:proofErr w:type="gramStart"/>
      <w:r w:rsidRPr="00BD483B">
        <w:t>absolutely centralized</w:t>
      </w:r>
      <w:proofErr w:type="gramEnd"/>
      <w:r w:rsidRPr="00BD483B">
        <w:t xml:space="preserve"> control—to be defeated by widely scattered workers of many minds, many fears, varying states of pocketbook and under a comparatively improvised leadership. </w:t>
      </w:r>
      <w:r w:rsidRPr="0073612B">
        <w:rPr>
          <w:rStyle w:val="StyleUnderline"/>
          <w:highlight w:val="cyan"/>
        </w:rPr>
        <w:t>Giant corporations</w:t>
      </w:r>
      <w:r w:rsidRPr="00BD483B">
        <w:t>—specifically their controlling shareholders and top executives—</w:t>
      </w:r>
      <w:r w:rsidRPr="0073612B">
        <w:rPr>
          <w:rStyle w:val="Emphasis"/>
          <w:highlight w:val="cyan"/>
        </w:rPr>
        <w:t>wield extraordinary power</w:t>
      </w:r>
      <w:r w:rsidRPr="00BD483B">
        <w:rPr>
          <w:rStyle w:val="Emphasis"/>
        </w:rPr>
        <w:t xml:space="preserve"> in society</w:t>
      </w:r>
      <w:r w:rsidRPr="00BD483B">
        <w:t xml:space="preserve">. They can use their command of economic resources to shape the course of political campaigns, fund favorable media coverage, sponsor sympathetic scholarship, and decide which cities and regions thrive. The utility holding companies did this in the 1920s and ’30s and Big Tech companies do this today. Lord John Browne, the former CEO of BP, candidly told the Wall Street Journal in 2003: “We do get the seat at the table because of our scope and scale. Whether we are the second or the third largest (oil) company is of very little import, but we’re certainly up there and we operate in places which are important to the United States government, and the United States government is important to us.” Jeff Bezos exercised the power that comes with scope and scale in a particularly brazen fashion in 2017 when he invited states and cities to compete to host Amazon’s second headquarters. Municipal and state governments offered Amazon lavish incentives with the aim of attracting “HQ2” and the associated jobs and tax revenues. This frenzy to entice one of the world’s richest men took a particularly embarrassing turn when New York Governor Andrew Cuomo jokingly offered to rename himself Amazon Cuomo if Bezos selected New York for the second headquarters. </w:t>
      </w:r>
      <w:r w:rsidRPr="00BD483B">
        <w:rPr>
          <w:rStyle w:val="StyleUnderline"/>
        </w:rPr>
        <w:t xml:space="preserve">With elected officials supplicating before Bezos, </w:t>
      </w:r>
      <w:r w:rsidRPr="0073612B">
        <w:rPr>
          <w:rStyle w:val="StyleUnderline"/>
          <w:highlight w:val="cyan"/>
        </w:rPr>
        <w:t>democracy certainly seemed subordinate to great wealth.</w:t>
      </w:r>
    </w:p>
    <w:p w14:paraId="0C257E43" w14:textId="77777777" w:rsidR="00EC2263" w:rsidRPr="00BD483B" w:rsidRDefault="00EC2263" w:rsidP="00EC2263">
      <w:pPr>
        <w:pStyle w:val="Heading4"/>
        <w:rPr>
          <w:i/>
          <w:iCs/>
          <w:sz w:val="28"/>
        </w:rPr>
      </w:pPr>
      <w:r w:rsidRPr="00893F36">
        <w:t xml:space="preserve">Big tech creates </w:t>
      </w:r>
      <w:r w:rsidRPr="00893F36">
        <w:rPr>
          <w:u w:val="single"/>
        </w:rPr>
        <w:t>walled gardens</w:t>
      </w:r>
      <w:r w:rsidRPr="00893F36">
        <w:t xml:space="preserve">, those are the </w:t>
      </w:r>
      <w:r w:rsidRPr="00893F36">
        <w:rPr>
          <w:u w:val="single"/>
        </w:rPr>
        <w:t>single biggest block</w:t>
      </w:r>
      <w:r w:rsidRPr="00893F36">
        <w:t xml:space="preserve"> to innovation. Antitrust </w:t>
      </w:r>
      <w:r w:rsidRPr="00893F36">
        <w:rPr>
          <w:u w:val="single"/>
        </w:rPr>
        <w:t>solves</w:t>
      </w:r>
      <w:r w:rsidRPr="00893F36">
        <w:t>.</w:t>
      </w:r>
    </w:p>
    <w:p w14:paraId="1569950D" w14:textId="77777777" w:rsidR="00EC2263" w:rsidRPr="00BD483B" w:rsidRDefault="00EC2263" w:rsidP="00EC2263">
      <w:r w:rsidRPr="00BD483B">
        <w:t xml:space="preserve">Zephyr </w:t>
      </w:r>
      <w:r w:rsidRPr="00BD483B">
        <w:rPr>
          <w:rStyle w:val="Style13ptBold"/>
        </w:rPr>
        <w:t>Teachout 12/10</w:t>
      </w:r>
      <w:r w:rsidRPr="00BD483B">
        <w:t xml:space="preserve">. Professor at Fordham University School of Law. “Look Out, Big Tech, We’re Coming for You.” </w:t>
      </w:r>
      <w:hyperlink r:id="rId16" w:history="1">
        <w:r w:rsidRPr="00BD483B">
          <w:rPr>
            <w:rStyle w:val="Hyperlink"/>
          </w:rPr>
          <w:t>https://newrepublic.com/article/164679/antitrust-break-up-big-tech</w:t>
        </w:r>
      </w:hyperlink>
      <w:r w:rsidRPr="00BD483B">
        <w:t xml:space="preserve">. </w:t>
      </w:r>
    </w:p>
    <w:p w14:paraId="0E87DCDB" w14:textId="77777777" w:rsidR="00EC2263" w:rsidRDefault="00EC2263" w:rsidP="00EC2263">
      <w:pPr>
        <w:rPr>
          <w:rStyle w:val="StyleUnderline"/>
        </w:rPr>
      </w:pPr>
      <w:r w:rsidRPr="00BD483B">
        <w:rPr>
          <w:rStyle w:val="StyleUnderline"/>
        </w:rPr>
        <w:t>DuckDuckGo is increasingly a rarity</w:t>
      </w:r>
      <w:r w:rsidRPr="00BD483B">
        <w:t xml:space="preserve">, when it should be the most standard kind of company in the country. It is a successful, </w:t>
      </w:r>
      <w:r w:rsidRPr="00BD483B">
        <w:rPr>
          <w:rStyle w:val="StyleUnderline"/>
        </w:rPr>
        <w:t>midsize tech company that has built itself by promising to be a search engine that would give users a different interface</w:t>
      </w:r>
      <w:r w:rsidRPr="00BD483B">
        <w:t xml:space="preserve">—one with a </w:t>
      </w:r>
      <w:r w:rsidRPr="00BD483B">
        <w:lastRenderedPageBreak/>
        <w:t>lot of privacy protections—</w:t>
      </w:r>
      <w:r w:rsidRPr="00BD483B">
        <w:rPr>
          <w:rStyle w:val="StyleUnderline"/>
        </w:rPr>
        <w:t>from the two leading search engines.</w:t>
      </w:r>
      <w:r w:rsidRPr="00BD483B">
        <w:t xml:space="preserve"> </w:t>
      </w:r>
      <w:r w:rsidRPr="00BD483B">
        <w:rPr>
          <w:rStyle w:val="Emphasis"/>
        </w:rPr>
        <w:t xml:space="preserve">But it’s a total outlier because </w:t>
      </w:r>
      <w:r w:rsidRPr="0073612B">
        <w:rPr>
          <w:rStyle w:val="Emphasis"/>
          <w:highlight w:val="cyan"/>
        </w:rPr>
        <w:t>FAANG</w:t>
      </w:r>
      <w:r w:rsidRPr="00BD483B">
        <w:t xml:space="preserve"> (Facebook, Amazon, Apple, Netflix, and Google) </w:t>
      </w:r>
      <w:r w:rsidRPr="0073612B">
        <w:rPr>
          <w:rStyle w:val="Emphasis"/>
          <w:highlight w:val="cyan"/>
        </w:rPr>
        <w:t>has built its power on hoarding data</w:t>
      </w:r>
      <w:r w:rsidRPr="00BD483B">
        <w:rPr>
          <w:rStyle w:val="Emphasis"/>
        </w:rPr>
        <w:t xml:space="preserve"> and then acquiring or </w:t>
      </w:r>
      <w:r w:rsidRPr="0073612B">
        <w:rPr>
          <w:rStyle w:val="Emphasis"/>
          <w:highlight w:val="cyan"/>
        </w:rPr>
        <w:t>crushing potential rivals</w:t>
      </w:r>
      <w:r w:rsidRPr="00BD483B">
        <w:t xml:space="preserve">. </w:t>
      </w:r>
      <w:r w:rsidRPr="0073612B">
        <w:rPr>
          <w:rStyle w:val="StyleUnderline"/>
          <w:highlight w:val="cyan"/>
        </w:rPr>
        <w:t>Like all top-heavy systems</w:t>
      </w:r>
      <w:r w:rsidRPr="0073612B">
        <w:rPr>
          <w:highlight w:val="cyan"/>
        </w:rPr>
        <w:t xml:space="preserve">, </w:t>
      </w:r>
      <w:r w:rsidRPr="0073612B">
        <w:rPr>
          <w:rStyle w:val="Emphasis"/>
          <w:highlight w:val="cyan"/>
        </w:rPr>
        <w:t>this one can’t last</w:t>
      </w:r>
      <w:r w:rsidRPr="00BD483B">
        <w:t xml:space="preserve">. </w:t>
      </w:r>
      <w:r w:rsidRPr="0073612B">
        <w:rPr>
          <w:rStyle w:val="StyleUnderline"/>
          <w:highlight w:val="cyan"/>
        </w:rPr>
        <w:t>We should</w:t>
      </w:r>
      <w:r w:rsidRPr="00BD483B">
        <w:t>—and soon will—</w:t>
      </w:r>
      <w:r w:rsidRPr="0073612B">
        <w:rPr>
          <w:rStyle w:val="StyleUnderline"/>
          <w:highlight w:val="cyan"/>
        </w:rPr>
        <w:t>have thousands</w:t>
      </w:r>
      <w:r w:rsidRPr="00BD483B">
        <w:rPr>
          <w:rStyle w:val="StyleUnderline"/>
        </w:rPr>
        <w:t xml:space="preserve"> of </w:t>
      </w:r>
      <w:proofErr w:type="spellStart"/>
      <w:r w:rsidRPr="00BD483B">
        <w:rPr>
          <w:rStyle w:val="StyleUnderline"/>
        </w:rPr>
        <w:t>DuckDuckGos</w:t>
      </w:r>
      <w:proofErr w:type="spellEnd"/>
      <w:r w:rsidRPr="00BD483B">
        <w:t xml:space="preserve">, </w:t>
      </w:r>
      <w:r w:rsidRPr="00BD483B">
        <w:rPr>
          <w:rStyle w:val="Emphasis"/>
        </w:rPr>
        <w:t xml:space="preserve">all </w:t>
      </w:r>
      <w:r w:rsidRPr="0073612B">
        <w:rPr>
          <w:rStyle w:val="Emphasis"/>
          <w:highlight w:val="cyan"/>
        </w:rPr>
        <w:t>innovating</w:t>
      </w:r>
      <w:r w:rsidRPr="00BD483B">
        <w:rPr>
          <w:rStyle w:val="Emphasis"/>
        </w:rPr>
        <w:t xml:space="preserve"> in ways that improve the user experience, </w:t>
      </w:r>
      <w:proofErr w:type="gramStart"/>
      <w:r w:rsidRPr="0073612B">
        <w:rPr>
          <w:rStyle w:val="Emphasis"/>
          <w:highlight w:val="cyan"/>
        </w:rPr>
        <w:t>competing</w:t>
      </w:r>
      <w:r w:rsidRPr="00BD483B">
        <w:rPr>
          <w:rStyle w:val="Emphasis"/>
        </w:rPr>
        <w:t xml:space="preserve"> with each other</w:t>
      </w:r>
      <w:proofErr w:type="gramEnd"/>
      <w:r w:rsidRPr="00BD483B">
        <w:rPr>
          <w:rStyle w:val="Emphasis"/>
        </w:rPr>
        <w:t xml:space="preserve"> </w:t>
      </w:r>
      <w:r w:rsidRPr="0073612B">
        <w:rPr>
          <w:rStyle w:val="Emphasis"/>
          <w:highlight w:val="cyan"/>
        </w:rPr>
        <w:t>to improve</w:t>
      </w:r>
      <w:r w:rsidRPr="00BD483B">
        <w:rPr>
          <w:rStyle w:val="Emphasis"/>
        </w:rPr>
        <w:t xml:space="preserve"> quality</w:t>
      </w:r>
      <w:r w:rsidRPr="00BD483B">
        <w:t xml:space="preserve"> and to serve different sectors of the population that might want different things. But how do we get there? While most people think of antitrust as vertical and horizontal breakups—or blocking a merger or divestiture—</w:t>
      </w:r>
      <w:r w:rsidRPr="00BD483B">
        <w:rPr>
          <w:rStyle w:val="StyleUnderline"/>
        </w:rPr>
        <w:t xml:space="preserve">much of the </w:t>
      </w:r>
      <w:r w:rsidRPr="0073612B">
        <w:rPr>
          <w:rStyle w:val="StyleUnderline"/>
          <w:highlight w:val="cyan"/>
        </w:rPr>
        <w:t>most powerful antitrust work</w:t>
      </w:r>
      <w:r w:rsidRPr="00BD483B">
        <w:t xml:space="preserve"> isn’t about that at all. It’s </w:t>
      </w:r>
      <w:r w:rsidRPr="00BD483B">
        <w:rPr>
          <w:rStyle w:val="StyleUnderline"/>
        </w:rPr>
        <w:t xml:space="preserve">about </w:t>
      </w:r>
      <w:r w:rsidRPr="0073612B">
        <w:rPr>
          <w:rStyle w:val="StyleUnderline"/>
          <w:highlight w:val="cyan"/>
        </w:rPr>
        <w:t>enforcing rules that prohibit</w:t>
      </w:r>
      <w:r w:rsidRPr="00BD483B">
        <w:rPr>
          <w:rStyle w:val="StyleUnderline"/>
        </w:rPr>
        <w:t xml:space="preserve"> companies from entrenching their power through illegal</w:t>
      </w:r>
      <w:r w:rsidRPr="00BD483B">
        <w:t xml:space="preserve">, </w:t>
      </w:r>
      <w:r w:rsidRPr="0073612B">
        <w:rPr>
          <w:rStyle w:val="Emphasis"/>
          <w:highlight w:val="cyan"/>
        </w:rPr>
        <w:t>walled gardens</w:t>
      </w:r>
      <w:r w:rsidRPr="00BD483B">
        <w:t xml:space="preserve">. We use the phrase “breakup,” but many of the cases would be more accurately described as an “open up,” where the law serves to pry apart informational monopolies jealously held by a few big companies and to ban contracts that entrench power by punishing competition. For instance, when Attorney General for the District of Columbia Karl Racine brought his antitrust case against Amazon this summer, he wasn’t asking for a direct breakup. He was asking for an opening </w:t>
      </w:r>
      <w:proofErr w:type="gramStart"/>
      <w:r w:rsidRPr="00BD483B">
        <w:t>up, because</w:t>
      </w:r>
      <w:proofErr w:type="gramEnd"/>
      <w:r w:rsidRPr="00BD483B">
        <w:t xml:space="preserve"> Amazon is illegally closing the channels of power. The lawsuit challenges Amazon’s use of restrictive agreements that keep third-party sellers from offering lower prices elsewhere, even on their own websites. If Racine wins the suit, Amazon will be forced to behave more like a platform and less like an octopus, and third-party sellers can innovate themselves, or work with competitors who can also innovate. Or when Lina Khan, the chair of the Federal Trade Commission, put out a notice about new enforcement policies around “right to repair”—the right of end users to repair electronics free of manufacturer restrictions—the result was Microsoft and Apple </w:t>
      </w:r>
      <w:proofErr w:type="gramStart"/>
      <w:r w:rsidRPr="00BD483B">
        <w:t>opening up</w:t>
      </w:r>
      <w:proofErr w:type="gramEnd"/>
      <w:r w:rsidRPr="00BD483B">
        <w:t xml:space="preserve">, so that small, entrepreneurial companies that had been denied access to important information were suddenly given the keys to provide repair services. Khan’s enforcement statement was like an “Open Sesame” command to Microsoft and Apple. </w:t>
      </w:r>
      <w:r w:rsidRPr="00BD483B">
        <w:rPr>
          <w:rStyle w:val="StyleUnderline"/>
        </w:rPr>
        <w:t xml:space="preserve">The </w:t>
      </w:r>
      <w:r w:rsidRPr="0073612B">
        <w:rPr>
          <w:rStyle w:val="StyleUnderline"/>
          <w:highlight w:val="cyan"/>
        </w:rPr>
        <w:t>economy that emerges from aggressive antitrust</w:t>
      </w:r>
      <w:r w:rsidRPr="00BD483B">
        <w:rPr>
          <w:rStyle w:val="StyleUnderline"/>
        </w:rPr>
        <w:t xml:space="preserve"> action isn’t about isolated companies</w:t>
      </w:r>
      <w:r w:rsidRPr="00BD483B">
        <w:t xml:space="preserve">, </w:t>
      </w:r>
      <w:r w:rsidRPr="00BD483B">
        <w:rPr>
          <w:rStyle w:val="StyleUnderline"/>
        </w:rPr>
        <w:t>but shared public protocols</w:t>
      </w:r>
      <w:r w:rsidRPr="00BD483B">
        <w:t xml:space="preserve"> (like the protocol of the seven-digit phone number) </w:t>
      </w:r>
      <w:r w:rsidRPr="00BD483B">
        <w:rPr>
          <w:rStyle w:val="Emphasis"/>
        </w:rPr>
        <w:t xml:space="preserve">that </w:t>
      </w:r>
      <w:r w:rsidRPr="0073612B">
        <w:rPr>
          <w:rStyle w:val="Emphasis"/>
          <w:highlight w:val="cyan"/>
        </w:rPr>
        <w:t>enable entrepreneurship and</w:t>
      </w:r>
      <w:r w:rsidRPr="00BD483B">
        <w:rPr>
          <w:rStyle w:val="Emphasis"/>
        </w:rPr>
        <w:t xml:space="preserve"> a </w:t>
      </w:r>
      <w:r w:rsidRPr="0073612B">
        <w:rPr>
          <w:rStyle w:val="Emphasis"/>
          <w:highlight w:val="cyan"/>
        </w:rPr>
        <w:t>robust, interactive economy</w:t>
      </w:r>
      <w:r w:rsidRPr="00BD483B">
        <w:rPr>
          <w:rStyle w:val="Emphasis"/>
        </w:rPr>
        <w:t>.</w:t>
      </w:r>
      <w:r w:rsidRPr="00C34B28">
        <w:t xml:space="preserve"> </w:t>
      </w:r>
      <w:r w:rsidRPr="00BD483B">
        <w:t xml:space="preserve">Forced licensing, the requirement of shared protocols or enforcement of bright-line rules against restrictive agreements, isn’t new to antitrust. It may not fit with our image of Teddy Roosevelt on a horse cutting Standard Oil into pieces with his sword. In fact, it defined the work of the late nineteenth century, as the brilliant historian Richard R. John showed in his book Network Nation: Inventing American Telecommunications. To take one example: The telephone became popular only as telephone companies were forced to allow access to the telephone network. What is new, though, is the scope and nature of the problem. Big data wasn’t around in 1911. </w:t>
      </w:r>
      <w:r w:rsidRPr="00BD483B">
        <w:rPr>
          <w:rStyle w:val="StyleUnderline"/>
        </w:rPr>
        <w:t xml:space="preserve">The </w:t>
      </w:r>
      <w:r w:rsidRPr="00492984">
        <w:rPr>
          <w:rStyle w:val="StyleUnderline"/>
        </w:rPr>
        <w:t>challenge of concentrated data</w:t>
      </w:r>
      <w:r w:rsidRPr="00BD483B">
        <w:rPr>
          <w:rStyle w:val="StyleUnderline"/>
        </w:rPr>
        <w:t>, and the degree to which data constitutes power today, can’t be overstated</w:t>
      </w:r>
      <w:r w:rsidRPr="00BD483B">
        <w:t xml:space="preserve">. When we talk about monopolies, </w:t>
      </w:r>
      <w:r w:rsidRPr="00BD483B">
        <w:rPr>
          <w:rStyle w:val="StyleUnderline"/>
        </w:rPr>
        <w:t xml:space="preserve">a lot of what we are talking about is </w:t>
      </w:r>
      <w:r w:rsidRPr="0073612B">
        <w:rPr>
          <w:rStyle w:val="StyleUnderline"/>
          <w:highlight w:val="cyan"/>
        </w:rPr>
        <w:t>data</w:t>
      </w:r>
      <w:r w:rsidRPr="00BD483B">
        <w:rPr>
          <w:rStyle w:val="StyleUnderline"/>
        </w:rPr>
        <w:t xml:space="preserve"> </w:t>
      </w:r>
      <w:r w:rsidRPr="0073612B">
        <w:rPr>
          <w:rStyle w:val="StyleUnderline"/>
          <w:highlight w:val="cyan"/>
        </w:rPr>
        <w:t>monopolies</w:t>
      </w:r>
      <w:r w:rsidRPr="00BD483B">
        <w:rPr>
          <w:rStyle w:val="StyleUnderline"/>
        </w:rPr>
        <w:t>. Right now, FAANG owns people’s data.</w:t>
      </w:r>
      <w:r w:rsidRPr="00BD483B">
        <w:t xml:space="preserve"> On a personal level, that’s an incredibly undignified situation to be in—to have Schmidt, Bezos, Pichai, Zuckerberg, and Cook sitting like jailers above all of us, using our data for their experimentation and profit. </w:t>
      </w:r>
      <w:r w:rsidRPr="0073612B">
        <w:rPr>
          <w:rStyle w:val="StyleUnderline"/>
          <w:highlight w:val="cyan"/>
        </w:rPr>
        <w:t>On an economic level</w:t>
      </w:r>
      <w:r w:rsidRPr="0073612B">
        <w:rPr>
          <w:highlight w:val="cyan"/>
        </w:rPr>
        <w:t xml:space="preserve">, </w:t>
      </w:r>
      <w:r w:rsidRPr="0073612B">
        <w:rPr>
          <w:rStyle w:val="Emphasis"/>
          <w:highlight w:val="cyan"/>
        </w:rPr>
        <w:t>it is the biggest single block to innovation</w:t>
      </w:r>
      <w:r w:rsidRPr="00BD483B">
        <w:t xml:space="preserve"> and, arguably, to economic growth. </w:t>
      </w:r>
      <w:r w:rsidRPr="00BD483B">
        <w:rPr>
          <w:rStyle w:val="StyleUnderline"/>
        </w:rPr>
        <w:t xml:space="preserve">The </w:t>
      </w:r>
      <w:r w:rsidRPr="00492984">
        <w:rPr>
          <w:rStyle w:val="StyleUnderline"/>
        </w:rPr>
        <w:t xml:space="preserve">challenge of data monopolies </w:t>
      </w:r>
      <w:r w:rsidRPr="00492984">
        <w:rPr>
          <w:rStyle w:val="StyleUnderline"/>
        </w:rPr>
        <w:lastRenderedPageBreak/>
        <w:t>means</w:t>
      </w:r>
      <w:r w:rsidRPr="00BD483B">
        <w:t xml:space="preserve"> three things </w:t>
      </w:r>
      <w:r w:rsidRPr="00BD483B">
        <w:rPr>
          <w:rStyle w:val="StyleUnderline"/>
        </w:rPr>
        <w:t>for antitrust</w:t>
      </w:r>
      <w:r w:rsidRPr="00BD483B">
        <w:t xml:space="preserve">: first, a greater focus on using existing legal tools to demand settlements to </w:t>
      </w:r>
      <w:proofErr w:type="gramStart"/>
      <w:r w:rsidRPr="00BD483B">
        <w:t>open up</w:t>
      </w:r>
      <w:proofErr w:type="gramEnd"/>
      <w:r w:rsidRPr="00BD483B">
        <w:t xml:space="preserve"> access, and on litigation that can lead to quick changes in the data power structures. Second, it means we need to pass new </w:t>
      </w:r>
      <w:r w:rsidRPr="00BD483B">
        <w:rPr>
          <w:rStyle w:val="StyleUnderline"/>
        </w:rPr>
        <w:t xml:space="preserve">laws directed at the </w:t>
      </w:r>
      <w:proofErr w:type="gramStart"/>
      <w:r w:rsidRPr="00BD483B">
        <w:rPr>
          <w:rStyle w:val="StyleUnderline"/>
        </w:rPr>
        <w:t>particular problem</w:t>
      </w:r>
      <w:proofErr w:type="gramEnd"/>
      <w:r w:rsidRPr="00BD483B">
        <w:rPr>
          <w:rStyle w:val="StyleUnderline"/>
        </w:rPr>
        <w:t xml:space="preserve"> of data concentration</w:t>
      </w:r>
      <w:r w:rsidRPr="00BD483B">
        <w:t xml:space="preserve">. Third, </w:t>
      </w:r>
      <w:r w:rsidRPr="00492984">
        <w:rPr>
          <w:rStyle w:val="StyleUnderline"/>
        </w:rPr>
        <w:t>it</w:t>
      </w:r>
      <w:r w:rsidRPr="00BD483B">
        <w:rPr>
          <w:rStyle w:val="StyleUnderline"/>
        </w:rPr>
        <w:t xml:space="preserve"> means </w:t>
      </w:r>
      <w:r w:rsidRPr="00492984">
        <w:rPr>
          <w:rStyle w:val="StyleUnderline"/>
        </w:rPr>
        <w:t xml:space="preserve">getting past </w:t>
      </w:r>
      <w:r w:rsidRPr="0073612B">
        <w:rPr>
          <w:rStyle w:val="StyleUnderline"/>
          <w:highlight w:val="cyan"/>
        </w:rPr>
        <w:t>the old framework</w:t>
      </w:r>
      <w:r w:rsidRPr="00BD483B">
        <w:t xml:space="preserve"> of “vertical” and “horizontal” mergers and contractual restraints. When Amazon bought Whole Foods, it didn’t fit neatly into either box, but it certainly </w:t>
      </w:r>
      <w:r w:rsidRPr="0073612B">
        <w:rPr>
          <w:rStyle w:val="StyleUnderline"/>
          <w:highlight w:val="cyan"/>
        </w:rPr>
        <w:t>allowed</w:t>
      </w:r>
      <w:r w:rsidRPr="00BD483B">
        <w:t xml:space="preserve"> Amazon </w:t>
      </w:r>
      <w:r w:rsidRPr="0073612B">
        <w:rPr>
          <w:rStyle w:val="Emphasis"/>
          <w:highlight w:val="cyan"/>
        </w:rPr>
        <w:t>to cement power in its walled garden by amassing data over its customers.</w:t>
      </w:r>
      <w:r w:rsidRPr="00BD483B">
        <w:t xml:space="preserve"> The appointments of Khan to the FTC and Jonathan Kanter to head the Department of Justice’s antitrust division are strong moves in the right direction. But the state attorneys general play an outsize role. They have started to enforce existing laws in a far more aggressive way: Think of it like tech impact litigation. These cases don’t have to go on for years: If Big Tech knows attorneys general are serious, they can insist on settlements that include agreements to </w:t>
      </w:r>
      <w:proofErr w:type="gramStart"/>
      <w:r w:rsidRPr="00BD483B">
        <w:t>open up</w:t>
      </w:r>
      <w:proofErr w:type="gramEnd"/>
      <w:r w:rsidRPr="00BD483B">
        <w:t xml:space="preserve"> access to data and applications. At the same time, attorneys general have a lot of sway when advocating for state law changes that would force access that might be impossible at the federal level. One of the problems with the “break them up” mantra—and here I plead guilty to having helped popularize </w:t>
      </w:r>
      <w:proofErr w:type="gramStart"/>
      <w:r w:rsidRPr="00BD483B">
        <w:t>it!—</w:t>
      </w:r>
      <w:proofErr w:type="gramEnd"/>
      <w:r w:rsidRPr="00BD483B">
        <w:t xml:space="preserve">is that while people may want it, they are smart enough to know that big divestiture cases can take a decade, and it doesn’t seem like it will change their lives, or the tech industry, fast enough. But once we understand that breaking up isn’t just about dismantling but also about forcing open access, it’s a lot easier to see short-term changes, analogous to the recent right-to-repair changes, that would transform the industry in the short term. If we enforce existing law and pass new laws directed at the </w:t>
      </w:r>
      <w:proofErr w:type="gramStart"/>
      <w:r w:rsidRPr="00BD483B">
        <w:t>particular problem</w:t>
      </w:r>
      <w:proofErr w:type="gramEnd"/>
      <w:r w:rsidRPr="00BD483B">
        <w:t xml:space="preserve"> of data concentration, we can imagine a future where all individuals control and direct their own data—their own history of interactions of shopping and reading—much as they now log their financial activity in a private bank account. </w:t>
      </w:r>
      <w:r w:rsidRPr="00BD483B">
        <w:rPr>
          <w:rStyle w:val="StyleUnderline"/>
        </w:rPr>
        <w:t>The information is kept in a bank but not controlled by the bank, and each person can take it where they want to go</w:t>
      </w:r>
      <w:r w:rsidRPr="00BD483B">
        <w:t xml:space="preserve">. Because </w:t>
      </w:r>
      <w:r w:rsidRPr="0073612B">
        <w:rPr>
          <w:rStyle w:val="Emphasis"/>
          <w:highlight w:val="cyan"/>
        </w:rPr>
        <w:t xml:space="preserve">antitrust enforcers will break up, </w:t>
      </w:r>
      <w:proofErr w:type="gramStart"/>
      <w:r w:rsidRPr="0073612B">
        <w:rPr>
          <w:rStyle w:val="Emphasis"/>
          <w:highlight w:val="cyan"/>
        </w:rPr>
        <w:t>open up</w:t>
      </w:r>
      <w:proofErr w:type="gramEnd"/>
      <w:r w:rsidRPr="0073612B">
        <w:rPr>
          <w:rStyle w:val="Emphasis"/>
          <w:highlight w:val="cyan"/>
        </w:rPr>
        <w:t>, and won’t allow the walled gardens to develop</w:t>
      </w:r>
      <w:r w:rsidRPr="00BD483B">
        <w:t xml:space="preserve">, </w:t>
      </w:r>
      <w:r w:rsidRPr="0073612B">
        <w:rPr>
          <w:rStyle w:val="StyleUnderline"/>
          <w:highlight w:val="cyan"/>
        </w:rPr>
        <w:t>they will be able to shift</w:t>
      </w:r>
      <w:r w:rsidRPr="00BD483B">
        <w:rPr>
          <w:rStyle w:val="StyleUnderline"/>
        </w:rPr>
        <w:t xml:space="preserve"> easily </w:t>
      </w:r>
      <w:r w:rsidRPr="0073612B">
        <w:rPr>
          <w:rStyle w:val="StyleUnderline"/>
          <w:highlight w:val="cyan"/>
        </w:rPr>
        <w:t>between</w:t>
      </w:r>
      <w:r w:rsidRPr="00BD483B">
        <w:rPr>
          <w:rStyle w:val="StyleUnderline"/>
        </w:rPr>
        <w:t xml:space="preserve"> different </w:t>
      </w:r>
      <w:r w:rsidRPr="0073612B">
        <w:rPr>
          <w:rStyle w:val="StyleUnderline"/>
          <w:highlight w:val="cyan"/>
        </w:rPr>
        <w:t>service providers, which</w:t>
      </w:r>
      <w:r w:rsidRPr="00BD483B">
        <w:rPr>
          <w:rStyle w:val="StyleUnderline"/>
        </w:rPr>
        <w:t xml:space="preserve"> in turn will </w:t>
      </w:r>
      <w:r w:rsidRPr="0073612B">
        <w:rPr>
          <w:rStyle w:val="StyleUnderline"/>
          <w:highlight w:val="cyan"/>
        </w:rPr>
        <w:t>allow</w:t>
      </w:r>
      <w:r w:rsidRPr="00BD483B">
        <w:rPr>
          <w:rStyle w:val="StyleUnderline"/>
        </w:rPr>
        <w:t xml:space="preserve"> those service </w:t>
      </w:r>
      <w:r w:rsidRPr="0073612B">
        <w:rPr>
          <w:rStyle w:val="StyleUnderline"/>
          <w:highlight w:val="cyan"/>
        </w:rPr>
        <w:t>providers to flourish</w:t>
      </w:r>
      <w:r w:rsidRPr="00BD483B">
        <w:rPr>
          <w:rStyle w:val="StyleUnderline"/>
        </w:rPr>
        <w:t xml:space="preserve"> when they provide good services</w:t>
      </w:r>
      <w:r w:rsidRPr="00BD483B">
        <w:t>—</w:t>
      </w:r>
      <w:r w:rsidRPr="00BD483B">
        <w:rPr>
          <w:rStyle w:val="StyleUnderline"/>
        </w:rPr>
        <w:t>not just when they engage in lockouts.</w:t>
      </w:r>
    </w:p>
    <w:p w14:paraId="0D307BD4" w14:textId="77777777" w:rsidR="00EC2263" w:rsidRDefault="00EC2263" w:rsidP="00EC2263">
      <w:pPr>
        <w:pStyle w:val="Heading4"/>
      </w:pPr>
      <w:r>
        <w:t xml:space="preserve">Antitrust is key to </w:t>
      </w:r>
      <w:r w:rsidRPr="007D5B34">
        <w:rPr>
          <w:u w:val="single"/>
        </w:rPr>
        <w:t>innovation leadership</w:t>
      </w:r>
      <w:r>
        <w:t xml:space="preserve">. </w:t>
      </w:r>
    </w:p>
    <w:p w14:paraId="180B2552" w14:textId="77777777" w:rsidR="00EC2263" w:rsidRPr="0024526F" w:rsidRDefault="00EC2263" w:rsidP="00EC2263">
      <w:r w:rsidRPr="0024526F">
        <w:t xml:space="preserve">David J. </w:t>
      </w:r>
      <w:r w:rsidRPr="0024526F">
        <w:rPr>
          <w:rStyle w:val="Style13ptBold"/>
        </w:rPr>
        <w:t>Teece 18</w:t>
      </w:r>
      <w:r w:rsidRPr="0024526F">
        <w:t xml:space="preserve">. Thomas W. </w:t>
      </w:r>
      <w:proofErr w:type="spellStart"/>
      <w:r w:rsidRPr="0024526F">
        <w:t>Tusher</w:t>
      </w:r>
      <w:proofErr w:type="spellEnd"/>
      <w:r w:rsidRPr="0024526F">
        <w:t xml:space="preserve"> professor in global business at the University of California, Berkeley’s Haas School of Business. He is also the director of the </w:t>
      </w:r>
      <w:proofErr w:type="spellStart"/>
      <w:r w:rsidRPr="0024526F">
        <w:t>Tusher</w:t>
      </w:r>
      <w:proofErr w:type="spellEnd"/>
      <w:r w:rsidRPr="0024526F">
        <w:t xml:space="preserve"> Initiative on Intellectual Capital Management in the school’s Institute for Business Innovation and the founder of Berkeley Research Group, a consulting firm. “Antitrust laws must promote the true driver of growth: innovation.” </w:t>
      </w:r>
      <w:hyperlink r:id="rId17" w:history="1">
        <w:r w:rsidRPr="0024526F">
          <w:rPr>
            <w:rStyle w:val="Hyperlink"/>
          </w:rPr>
          <w:t>https://thehill.com/opinion/finance/409762-antitrust-laws-must-promote-the-true-driver-of-growth-innovation</w:t>
        </w:r>
      </w:hyperlink>
      <w:r w:rsidRPr="0024526F">
        <w:t xml:space="preserve">. </w:t>
      </w:r>
    </w:p>
    <w:p w14:paraId="7EA38231" w14:textId="77777777" w:rsidR="00EC2263" w:rsidRPr="00D1283C" w:rsidRDefault="00EC2263" w:rsidP="00EC2263">
      <w:pPr>
        <w:rPr>
          <w:u w:val="single"/>
        </w:rPr>
      </w:pPr>
      <w:r w:rsidRPr="00BF7F70">
        <w:rPr>
          <w:rStyle w:val="Emphasis"/>
        </w:rPr>
        <w:t xml:space="preserve">The </w:t>
      </w:r>
      <w:r w:rsidRPr="00FC2CB1">
        <w:rPr>
          <w:rStyle w:val="Emphasis"/>
          <w:highlight w:val="cyan"/>
        </w:rPr>
        <w:t>goal underpinning</w:t>
      </w:r>
      <w:r w:rsidRPr="00D013CB">
        <w:rPr>
          <w:rStyle w:val="Emphasis"/>
        </w:rPr>
        <w:t xml:space="preserve"> U.S. </w:t>
      </w:r>
      <w:r w:rsidRPr="00FC2CB1">
        <w:rPr>
          <w:rStyle w:val="Emphasis"/>
          <w:highlight w:val="cyan"/>
        </w:rPr>
        <w:t>antitrust</w:t>
      </w:r>
      <w:r w:rsidRPr="00D013CB">
        <w:rPr>
          <w:rStyle w:val="Emphasis"/>
        </w:rPr>
        <w:t xml:space="preserve"> law </w:t>
      </w:r>
      <w:r w:rsidRPr="00BF7F70">
        <w:rPr>
          <w:rStyle w:val="Emphasis"/>
        </w:rPr>
        <w:t xml:space="preserve">is </w:t>
      </w:r>
      <w:r w:rsidRPr="00FC2CB1">
        <w:rPr>
          <w:rStyle w:val="Emphasis"/>
          <w:highlight w:val="cyan"/>
        </w:rPr>
        <w:t>to promote competition</w:t>
      </w:r>
      <w:r w:rsidRPr="00D013CB">
        <w:rPr>
          <w:rStyle w:val="Emphasis"/>
        </w:rPr>
        <w:t xml:space="preserve"> that leads to lower prices and enhanced consumer welfare.</w:t>
      </w:r>
      <w:r>
        <w:rPr>
          <w:rStyle w:val="Emphasis"/>
        </w:rPr>
        <w:t xml:space="preserve"> </w:t>
      </w:r>
      <w:r>
        <w:t xml:space="preserve">For years, </w:t>
      </w:r>
      <w:r w:rsidRPr="00D013CB">
        <w:rPr>
          <w:rStyle w:val="StyleUnderline"/>
        </w:rPr>
        <w:t>antitrust agencies have approached this goal by focusing on short-term, static competition, which emphasizes achieving low prices in the here and now.</w:t>
      </w:r>
      <w:r>
        <w:t xml:space="preserve"> </w:t>
      </w:r>
      <w:r w:rsidRPr="00D013CB">
        <w:rPr>
          <w:rStyle w:val="StyleUnderline"/>
        </w:rPr>
        <w:t>This narrow focus</w:t>
      </w:r>
      <w:r>
        <w:t xml:space="preserve">, however, </w:t>
      </w:r>
      <w:r w:rsidRPr="00D013CB">
        <w:rPr>
          <w:rStyle w:val="StyleUnderline"/>
        </w:rPr>
        <w:t>has resulted in unnecessary conflict between the static competitive analysis deployed by antitrust regulators and the dynamic issues raised by intellectual property</w:t>
      </w:r>
      <w:r>
        <w:t xml:space="preserve">. Fortunately, over the </w:t>
      </w:r>
      <w:r>
        <w:lastRenderedPageBreak/>
        <w:t>last few decades</w:t>
      </w:r>
      <w:r w:rsidRPr="00D013CB">
        <w:t xml:space="preserve">, </w:t>
      </w:r>
      <w:r w:rsidRPr="00D013CB">
        <w:rPr>
          <w:rStyle w:val="Emphasis"/>
        </w:rPr>
        <w:t xml:space="preserve">a </w:t>
      </w:r>
      <w:r w:rsidRPr="00FC2CB1">
        <w:rPr>
          <w:rStyle w:val="Emphasis"/>
          <w:highlight w:val="cyan"/>
        </w:rPr>
        <w:t>growing recognition</w:t>
      </w:r>
      <w:r w:rsidRPr="00D013CB">
        <w:rPr>
          <w:rStyle w:val="Emphasis"/>
        </w:rPr>
        <w:t xml:space="preserve"> has </w:t>
      </w:r>
      <w:r w:rsidRPr="00FC2CB1">
        <w:rPr>
          <w:rStyle w:val="Emphasis"/>
          <w:highlight w:val="cyan"/>
        </w:rPr>
        <w:t>emerged</w:t>
      </w:r>
      <w:r w:rsidRPr="00D013CB">
        <w:rPr>
          <w:rStyle w:val="Emphasis"/>
        </w:rPr>
        <w:t xml:space="preserve"> among economists </w:t>
      </w:r>
      <w:r w:rsidRPr="00BF7F70">
        <w:rPr>
          <w:rStyle w:val="Emphasis"/>
        </w:rPr>
        <w:t xml:space="preserve">that </w:t>
      </w:r>
      <w:r w:rsidRPr="00FC2CB1">
        <w:rPr>
          <w:rStyle w:val="Emphasis"/>
          <w:highlight w:val="cyan"/>
        </w:rPr>
        <w:t>antitrust laws must be recalibrated to preserve</w:t>
      </w:r>
      <w:r w:rsidRPr="00D013CB">
        <w:rPr>
          <w:rStyle w:val="Emphasis"/>
        </w:rPr>
        <w:t xml:space="preserve"> the </w:t>
      </w:r>
      <w:r w:rsidRPr="00FC2CB1">
        <w:rPr>
          <w:rStyle w:val="Emphasis"/>
          <w:highlight w:val="cyan"/>
        </w:rPr>
        <w:t xml:space="preserve">incentive to innovate and promote </w:t>
      </w:r>
      <w:r w:rsidRPr="00BF7F70">
        <w:rPr>
          <w:rStyle w:val="Emphasis"/>
        </w:rPr>
        <w:t xml:space="preserve">the </w:t>
      </w:r>
      <w:r w:rsidRPr="00FC2CB1">
        <w:rPr>
          <w:rStyle w:val="Emphasis"/>
          <w:highlight w:val="cyan"/>
        </w:rPr>
        <w:t>U.S. innovation economy.</w:t>
      </w:r>
      <w:r>
        <w:rPr>
          <w:rStyle w:val="Emphasis"/>
        </w:rPr>
        <w:t xml:space="preserve"> </w:t>
      </w:r>
      <w:r>
        <w:t xml:space="preserve">These </w:t>
      </w:r>
      <w:r w:rsidRPr="00FC2CB1">
        <w:rPr>
          <w:rStyle w:val="StyleUnderline"/>
          <w:highlight w:val="cyan"/>
        </w:rPr>
        <w:t xml:space="preserve">economists </w:t>
      </w:r>
      <w:r w:rsidRPr="00BF7F70">
        <w:rPr>
          <w:rStyle w:val="StyleUnderline"/>
        </w:rPr>
        <w:t xml:space="preserve">are </w:t>
      </w:r>
      <w:r w:rsidRPr="00FC2CB1">
        <w:rPr>
          <w:rStyle w:val="StyleUnderline"/>
          <w:highlight w:val="cyan"/>
        </w:rPr>
        <w:t xml:space="preserve">calling for </w:t>
      </w:r>
      <w:r w:rsidRPr="00BF7F70">
        <w:rPr>
          <w:rStyle w:val="StyleUnderline"/>
        </w:rPr>
        <w:t xml:space="preserve">an </w:t>
      </w:r>
      <w:r w:rsidRPr="00FC2CB1">
        <w:rPr>
          <w:rStyle w:val="StyleUnderline"/>
          <w:highlight w:val="cyan"/>
        </w:rPr>
        <w:t xml:space="preserve">antitrust framework </w:t>
      </w:r>
      <w:r w:rsidRPr="00BF7F70">
        <w:rPr>
          <w:rStyle w:val="StyleUnderline"/>
        </w:rPr>
        <w:t xml:space="preserve">that </w:t>
      </w:r>
      <w:r w:rsidRPr="00FC2CB1">
        <w:rPr>
          <w:rStyle w:val="StyleUnderline"/>
          <w:highlight w:val="cyan"/>
        </w:rPr>
        <w:t>prioritizes dynamic</w:t>
      </w:r>
      <w:r w:rsidRPr="00D013CB">
        <w:rPr>
          <w:rStyle w:val="StyleUnderline"/>
        </w:rPr>
        <w:t xml:space="preserve"> over static </w:t>
      </w:r>
      <w:r w:rsidRPr="00FC2CB1">
        <w:rPr>
          <w:rStyle w:val="StyleUnderline"/>
          <w:highlight w:val="cyan"/>
        </w:rPr>
        <w:t>competition</w:t>
      </w:r>
      <w:r>
        <w:t xml:space="preserve"> — </w:t>
      </w:r>
      <w:r w:rsidRPr="00D013CB">
        <w:rPr>
          <w:rStyle w:val="StyleUnderline"/>
        </w:rPr>
        <w:t xml:space="preserve">placing less weight on market concentration in the assessment of market power and more weight on assessing technological opportunity, innovation-driven </w:t>
      </w:r>
      <w:proofErr w:type="gramStart"/>
      <w:r w:rsidRPr="00D013CB">
        <w:rPr>
          <w:rStyle w:val="StyleUnderline"/>
        </w:rPr>
        <w:t>competition</w:t>
      </w:r>
      <w:proofErr w:type="gramEnd"/>
      <w:r w:rsidRPr="00D013CB">
        <w:rPr>
          <w:rStyle w:val="StyleUnderline"/>
        </w:rPr>
        <w:t xml:space="preserve"> and appropriate enterprise-level capabilities</w:t>
      </w:r>
      <w:r>
        <w:t xml:space="preserve">. At the heart of this movement is </w:t>
      </w:r>
      <w:r w:rsidRPr="00D013CB">
        <w:rPr>
          <w:rStyle w:val="StyleUnderline"/>
        </w:rPr>
        <w:t>the foundational principle, dating back to</w:t>
      </w:r>
      <w:r>
        <w:t xml:space="preserve"> Joseph </w:t>
      </w:r>
      <w:r w:rsidRPr="00D013CB">
        <w:rPr>
          <w:rStyle w:val="StyleUnderline"/>
        </w:rPr>
        <w:t>Schumpeter</w:t>
      </w:r>
      <w:r>
        <w:t xml:space="preserve"> and Nobel Laureate economist Robert Solow, </w:t>
      </w:r>
      <w:r w:rsidRPr="00D013CB">
        <w:rPr>
          <w:rStyle w:val="Emphasis"/>
        </w:rPr>
        <w:t>that innovation is the main driver of economic growth.</w:t>
      </w:r>
      <w:r>
        <w:rPr>
          <w:rStyle w:val="Emphasis"/>
        </w:rPr>
        <w:t xml:space="preserve"> </w:t>
      </w:r>
      <w:r w:rsidRPr="008B5545">
        <w:t xml:space="preserve">Indeed, given the strong economic evidence that </w:t>
      </w:r>
      <w:r w:rsidRPr="008B5545">
        <w:rPr>
          <w:rStyle w:val="StyleUnderline"/>
        </w:rPr>
        <w:t>innovation drives productivity, sharpens competition and creates new products, a serious</w:t>
      </w:r>
      <w:r w:rsidRPr="00580069">
        <w:rPr>
          <w:rStyle w:val="StyleUnderline"/>
        </w:rPr>
        <w:t xml:space="preserve"> consumer-oriented </w:t>
      </w:r>
      <w:r w:rsidRPr="00FC2CB1">
        <w:rPr>
          <w:rStyle w:val="StyleUnderline"/>
          <w:highlight w:val="cyan"/>
        </w:rPr>
        <w:t>antitrust</w:t>
      </w:r>
      <w:r w:rsidRPr="00580069">
        <w:rPr>
          <w:rStyle w:val="StyleUnderline"/>
        </w:rPr>
        <w:t xml:space="preserve"> policy, with an intermediate-to-long-term orientation, necessarily </w:t>
      </w:r>
      <w:r w:rsidRPr="00FC2CB1">
        <w:rPr>
          <w:rStyle w:val="StyleUnderline"/>
          <w:highlight w:val="cyan"/>
        </w:rPr>
        <w:t xml:space="preserve">must focus </w:t>
      </w:r>
      <w:r w:rsidRPr="00BF7F70">
        <w:rPr>
          <w:rStyle w:val="StyleUnderline"/>
        </w:rPr>
        <w:t xml:space="preserve">primarily </w:t>
      </w:r>
      <w:r w:rsidRPr="00FC2CB1">
        <w:rPr>
          <w:rStyle w:val="StyleUnderline"/>
          <w:highlight w:val="cyan"/>
        </w:rPr>
        <w:t>on supporting and advancing innovation</w:t>
      </w:r>
      <w:r w:rsidRPr="00580069">
        <w:rPr>
          <w:rStyle w:val="StyleUnderline"/>
        </w:rPr>
        <w:t>.</w:t>
      </w:r>
      <w:r>
        <w:rPr>
          <w:rStyle w:val="StyleUnderline"/>
        </w:rPr>
        <w:t xml:space="preserve"> </w:t>
      </w:r>
      <w:r>
        <w:t xml:space="preserve">However, although antitrust agencies routinely claim to favor both innovation and competition, this has not always been the case. For instance, during the previous administration, some </w:t>
      </w:r>
      <w:r w:rsidRPr="00CC6B9B">
        <w:rPr>
          <w:rStyle w:val="StyleUnderline"/>
        </w:rPr>
        <w:t>agency heads unnecessarily generated tension between static competitive analysis — with its undue emphasis on achieving low prices in the short term — and the dynamic issues implicated by intellectual property and associated royalty payments</w:t>
      </w:r>
      <w:r>
        <w:t xml:space="preserve">. Royalties, in the short run, raise prices of licensed goods relative to the prices that would prevail absent payments. However, </w:t>
      </w:r>
      <w:r w:rsidRPr="00E33168">
        <w:t>payments to licensors also support innovation by helping innovators achieve the economic returns necessary to draw forth the critical investment dollars needed to support research and development (R&amp;D) and continuing innovation.</w:t>
      </w:r>
      <w:r>
        <w:t xml:space="preserve"> </w:t>
      </w:r>
      <w:r w:rsidRPr="00BF7F70">
        <w:rPr>
          <w:rStyle w:val="StyleUnderline"/>
        </w:rPr>
        <w:t xml:space="preserve">This </w:t>
      </w:r>
      <w:r w:rsidRPr="00FC2CB1">
        <w:rPr>
          <w:rStyle w:val="StyleUnderline"/>
          <w:highlight w:val="cyan"/>
        </w:rPr>
        <w:t>model produces a continuous cycle of innovation</w:t>
      </w:r>
      <w:r w:rsidRPr="00CC6B9B">
        <w:rPr>
          <w:rStyle w:val="StyleUnderline"/>
        </w:rPr>
        <w:t xml:space="preserve"> in </w:t>
      </w:r>
      <w:r w:rsidRPr="00C85FEF">
        <w:rPr>
          <w:rStyle w:val="StyleUnderline"/>
        </w:rPr>
        <w:t>which innovators are properly incentivized to invent and reinvest their royalties into more R&amp;D, which leads to new innovations and restarts the cycle.</w:t>
      </w:r>
      <w:r>
        <w:rPr>
          <w:rStyle w:val="StyleUnderline"/>
        </w:rPr>
        <w:t xml:space="preserve"> </w:t>
      </w:r>
      <w:r w:rsidRPr="00B11C58">
        <w:rPr>
          <w:rStyle w:val="StyleUnderline"/>
          <w:highlight w:val="cyan"/>
        </w:rPr>
        <w:t>A prime example of the dynamic benefits flowing from such an innovation ecosystem is 5G</w:t>
      </w:r>
      <w:r>
        <w:t xml:space="preserve">. </w:t>
      </w:r>
      <w:r w:rsidRPr="00CC6B9B">
        <w:t xml:space="preserve">This revolutionary technology promises the ability to connect to and control cities, automobiles, </w:t>
      </w:r>
      <w:proofErr w:type="gramStart"/>
      <w:r w:rsidRPr="00CC6B9B">
        <w:t>objects</w:t>
      </w:r>
      <w:proofErr w:type="gramEnd"/>
      <w:r w:rsidRPr="00CC6B9B">
        <w:t xml:space="preserve"> and devices, transforming a broad range of industries in the process.</w:t>
      </w:r>
      <w:r>
        <w:t xml:space="preserve"> Thanks to its private-sector top performers, </w:t>
      </w:r>
      <w:r w:rsidRPr="00CC6B9B">
        <w:rPr>
          <w:rStyle w:val="StyleUnderline"/>
        </w:rPr>
        <w:t>the United States currently leads the world in 5G</w:t>
      </w:r>
      <w:r>
        <w:t xml:space="preserve"> — </w:t>
      </w:r>
      <w:r w:rsidRPr="00CC6B9B">
        <w:rPr>
          <w:rStyle w:val="StyleUnderline"/>
        </w:rPr>
        <w:t>a distinction that comes with an extraordinary opportunity for massive economic growth and increased consumer welfare.</w:t>
      </w:r>
      <w:r>
        <w:rPr>
          <w:rStyle w:val="StyleUnderline"/>
        </w:rPr>
        <w:t xml:space="preserve"> </w:t>
      </w:r>
      <w:r>
        <w:t xml:space="preserve">However, </w:t>
      </w:r>
      <w:r w:rsidRPr="00CC6B9B">
        <w:rPr>
          <w:rStyle w:val="StyleUnderline"/>
        </w:rPr>
        <w:t xml:space="preserve">the </w:t>
      </w:r>
      <w:r w:rsidRPr="00FC2CB1">
        <w:rPr>
          <w:rStyle w:val="StyleUnderline"/>
          <w:highlight w:val="cyan"/>
        </w:rPr>
        <w:t>rigid application of an antitrust</w:t>
      </w:r>
      <w:r w:rsidRPr="00CC6B9B">
        <w:rPr>
          <w:rStyle w:val="StyleUnderline"/>
        </w:rPr>
        <w:t xml:space="preserve"> framework </w:t>
      </w:r>
      <w:r w:rsidRPr="00FC2CB1">
        <w:rPr>
          <w:rStyle w:val="StyleUnderline"/>
          <w:highlight w:val="cyan"/>
        </w:rPr>
        <w:t xml:space="preserve">focused on short-term pricing, rather than </w:t>
      </w:r>
      <w:r w:rsidRPr="00E33168">
        <w:rPr>
          <w:rStyle w:val="StyleUnderline"/>
          <w:highlight w:val="cyan"/>
        </w:rPr>
        <w:t>on innovation as a critical driver of competition</w:t>
      </w:r>
      <w:r w:rsidRPr="00E33168">
        <w:rPr>
          <w:highlight w:val="cyan"/>
        </w:rPr>
        <w:t xml:space="preserve">, </w:t>
      </w:r>
      <w:r w:rsidRPr="00E33168">
        <w:rPr>
          <w:rStyle w:val="Emphasis"/>
          <w:highlight w:val="cyan"/>
        </w:rPr>
        <w:t xml:space="preserve">could cause the United States to forfeit its 5G leadership position. </w:t>
      </w:r>
      <w:r w:rsidRPr="00E33168">
        <w:rPr>
          <w:rStyle w:val="StyleUnderline"/>
          <w:highlight w:val="cyan"/>
        </w:rPr>
        <w:t xml:space="preserve">This </w:t>
      </w:r>
      <w:r w:rsidRPr="00FC2CB1">
        <w:rPr>
          <w:rStyle w:val="StyleUnderline"/>
          <w:highlight w:val="cyan"/>
        </w:rPr>
        <w:t>would</w:t>
      </w:r>
      <w:r w:rsidRPr="00CC6B9B">
        <w:rPr>
          <w:rStyle w:val="StyleUnderline"/>
        </w:rPr>
        <w:t xml:space="preserve"> not only reduce consumer welfare but would </w:t>
      </w:r>
      <w:r w:rsidRPr="00FC2CB1">
        <w:rPr>
          <w:rStyle w:val="StyleUnderline"/>
          <w:highlight w:val="cyan"/>
        </w:rPr>
        <w:t>pose a clear risk to U.S. national security</w:t>
      </w:r>
      <w:r>
        <w:t xml:space="preserve"> — a fact recognized by U.S. national defense agencies in prohibiting a foreign company from acquiring Qualcomm, a U.S. technology company, because the proposed transaction imperiled Qualcomm’s 5G leadership position. Recently, the U.S. Department of Justice (DOJ) has indicated that a course correction may be underway. In a series of speeches, Assistant Attorney General </w:t>
      </w:r>
      <w:proofErr w:type="spellStart"/>
      <w:r>
        <w:t>Makan</w:t>
      </w:r>
      <w:proofErr w:type="spellEnd"/>
      <w:r>
        <w:t xml:space="preserve"> </w:t>
      </w:r>
      <w:proofErr w:type="spellStart"/>
      <w:r>
        <w:t>Delrahim</w:t>
      </w:r>
      <w:proofErr w:type="spellEnd"/>
      <w:r>
        <w:t xml:space="preserve">, head of the DOJ’s Antitrust Division, signaled that the focus of a </w:t>
      </w:r>
      <w:r w:rsidRPr="00B11C58">
        <w:rPr>
          <w:rStyle w:val="Emphasis"/>
          <w:highlight w:val="cyan"/>
        </w:rPr>
        <w:t>sound antitrust</w:t>
      </w:r>
      <w:r w:rsidRPr="00CC6B9B">
        <w:rPr>
          <w:rStyle w:val="Emphasis"/>
        </w:rPr>
        <w:t xml:space="preserve"> analysis </w:t>
      </w:r>
      <w:r w:rsidRPr="00B11C58">
        <w:rPr>
          <w:rStyle w:val="Emphasis"/>
          <w:highlight w:val="cyan"/>
        </w:rPr>
        <w:t>must be</w:t>
      </w:r>
      <w:r w:rsidRPr="00CC6B9B">
        <w:rPr>
          <w:rStyle w:val="Emphasis"/>
        </w:rPr>
        <w:t xml:space="preserve"> less on short-term pricing and </w:t>
      </w:r>
      <w:r w:rsidRPr="00B11C58">
        <w:rPr>
          <w:rStyle w:val="Emphasis"/>
          <w:highlight w:val="cyan"/>
        </w:rPr>
        <w:t>more on the innovation and growth</w:t>
      </w:r>
      <w:r w:rsidRPr="00CC6B9B">
        <w:rPr>
          <w:rStyle w:val="Emphasis"/>
        </w:rPr>
        <w:t xml:space="preserve"> that delivers value to consumers over the longer term</w:t>
      </w:r>
      <w:r>
        <w:t xml:space="preserve">. For example, in his speech before the U.S. Embassy in Beijing, </w:t>
      </w:r>
      <w:proofErr w:type="spellStart"/>
      <w:r>
        <w:t>Delrahim</w:t>
      </w:r>
      <w:proofErr w:type="spellEnd"/>
      <w:r>
        <w:t xml:space="preserve"> invoked “promoting dynamic competition” as a normative goal of competition regulators. He also declared that “</w:t>
      </w:r>
      <w:r w:rsidRPr="00CC6B9B">
        <w:rPr>
          <w:rStyle w:val="StyleUnderline"/>
        </w:rPr>
        <w:t>competition law enforcers around the world must give careful consideration to the interests that drive innovation, including by allowing innovators to reap the full rewards of their investment in research and development</w:t>
      </w:r>
      <w:r>
        <w:t xml:space="preserve">.” It appears that </w:t>
      </w:r>
      <w:proofErr w:type="spellStart"/>
      <w:r>
        <w:t>Delrahim</w:t>
      </w:r>
      <w:proofErr w:type="spellEnd"/>
      <w:r>
        <w:t xml:space="preserve"> correctly </w:t>
      </w:r>
      <w:r>
        <w:lastRenderedPageBreak/>
        <w:t xml:space="preserve">recognizes that </w:t>
      </w:r>
      <w:r w:rsidRPr="00CC6B9B">
        <w:rPr>
          <w:rStyle w:val="Emphasis"/>
        </w:rPr>
        <w:t>innovation is the critical driver of competition.</w:t>
      </w:r>
      <w:r>
        <w:rPr>
          <w:b/>
          <w:iCs/>
          <w:u w:val="single"/>
          <w:bdr w:val="single" w:sz="8" w:space="0" w:color="auto"/>
        </w:rPr>
        <w:t xml:space="preserve"> </w:t>
      </w:r>
      <w:r>
        <w:t xml:space="preserve">While </w:t>
      </w:r>
      <w:proofErr w:type="spellStart"/>
      <w:r>
        <w:t>Delrahim’s</w:t>
      </w:r>
      <w:proofErr w:type="spellEnd"/>
      <w:r>
        <w:t xml:space="preserve"> leadership on this issue is admirable, officials at the Federal Trade Commission (FTC) regrettably have yet to follow the DOJ’s lead. The FTC continues to endorse outdated modes of competition regulation and policies that are not properly calibrated to promote dynamic competition and advance innovation. </w:t>
      </w:r>
      <w:proofErr w:type="gramStart"/>
      <w:r>
        <w:t>In order to</w:t>
      </w:r>
      <w:proofErr w:type="gramEnd"/>
      <w:r>
        <w:t xml:space="preserve"> truly enhance consumer welfare over the long term, I hope the FTC soon will join hands with the DOJ and help move the United States toward a pro-innovation policy founded upon a dynamic competition paradigm. For over 30 years, a small group of economists has been calling for a pivot in antitrust in favor of dynamic over static competition. With </w:t>
      </w:r>
      <w:proofErr w:type="spellStart"/>
      <w:r>
        <w:t>Delrahim</w:t>
      </w:r>
      <w:proofErr w:type="spellEnd"/>
      <w:r>
        <w:t xml:space="preserve"> at the helm of the DOJ’s Antitrust Division, we may soon witness such a pivot. </w:t>
      </w:r>
      <w:r w:rsidRPr="00CC6B9B">
        <w:rPr>
          <w:rStyle w:val="StyleUnderline"/>
        </w:rPr>
        <w:t>U.S. antitrust policy needs to adopt a deeper understanding of innovation processes and competition over the long run, and there needs to be greater policy coherence among antitrust, industrial and technology policies.</w:t>
      </w:r>
      <w:r>
        <w:rPr>
          <w:rStyle w:val="StyleUnderline"/>
        </w:rPr>
        <w:t xml:space="preserve"> </w:t>
      </w:r>
      <w:r>
        <w:t xml:space="preserve">The </w:t>
      </w:r>
      <w:r w:rsidRPr="00FC2CB1">
        <w:rPr>
          <w:rStyle w:val="Emphasis"/>
          <w:highlight w:val="cyan"/>
        </w:rPr>
        <w:t>dynamic competition paradigm is both the easiest and the best intellectual paradigm for the competition agencies and the courts to employ to free antitrust from its current outmoded framework.</w:t>
      </w:r>
      <w:r>
        <w:t xml:space="preserve"> Indeed, </w:t>
      </w:r>
      <w:r w:rsidRPr="00E33168">
        <w:rPr>
          <w:rStyle w:val="StyleUnderline"/>
          <w:highlight w:val="cyan"/>
        </w:rPr>
        <w:t>prioritizing dynamic competition</w:t>
      </w:r>
      <w:r w:rsidRPr="00CC6B9B">
        <w:rPr>
          <w:rStyle w:val="StyleUnderline"/>
        </w:rPr>
        <w:t xml:space="preserve"> over its weaker sibling </w:t>
      </w:r>
      <w:r w:rsidRPr="00E33168">
        <w:rPr>
          <w:rStyle w:val="StyleUnderline"/>
          <w:highlight w:val="cyan"/>
        </w:rPr>
        <w:t>will enhance</w:t>
      </w:r>
      <w:r w:rsidRPr="00CC6B9B">
        <w:rPr>
          <w:rStyle w:val="StyleUnderline"/>
        </w:rPr>
        <w:t xml:space="preserve"> not just consumer welfare, but economic </w:t>
      </w:r>
      <w:r w:rsidRPr="00E33168">
        <w:rPr>
          <w:rStyle w:val="StyleUnderline"/>
          <w:highlight w:val="cyan"/>
        </w:rPr>
        <w:t>welfare</w:t>
      </w:r>
      <w:r w:rsidRPr="00CC6B9B">
        <w:rPr>
          <w:rStyle w:val="StyleUnderline"/>
        </w:rPr>
        <w:t xml:space="preserve">, too.   </w:t>
      </w:r>
    </w:p>
    <w:p w14:paraId="61C695F9" w14:textId="77777777" w:rsidR="00EC2263" w:rsidRDefault="00EC2263" w:rsidP="00EC2263">
      <w:pPr>
        <w:pStyle w:val="Heading4"/>
      </w:pPr>
      <w:r>
        <w:t xml:space="preserve">Failure to sustain innovation leadership makes a China war </w:t>
      </w:r>
      <w:r w:rsidRPr="00403A64">
        <w:rPr>
          <w:u w:val="single"/>
        </w:rPr>
        <w:t>inevitable</w:t>
      </w:r>
      <w:r>
        <w:t>.</w:t>
      </w:r>
    </w:p>
    <w:p w14:paraId="1A745B2F" w14:textId="77777777" w:rsidR="00EC2263" w:rsidRPr="00A43987" w:rsidRDefault="00EC2263" w:rsidP="00EC2263">
      <w:r w:rsidRPr="00A43987">
        <w:t xml:space="preserve">Hung </w:t>
      </w:r>
      <w:r w:rsidRPr="00A43987">
        <w:rPr>
          <w:rStyle w:val="Style13ptBold"/>
        </w:rPr>
        <w:t>Tran 21</w:t>
      </w:r>
      <w:r w:rsidRPr="00A43987">
        <w:t xml:space="preserve">. Nonresident senior fellow at the Atlantic Council’s </w:t>
      </w:r>
      <w:proofErr w:type="spellStart"/>
      <w:r w:rsidRPr="00A43987">
        <w:t>GeoEconomics</w:t>
      </w:r>
      <w:proofErr w:type="spellEnd"/>
      <w:r w:rsidRPr="00A43987">
        <w:t xml:space="preserve"> Center, former executive managing director at the Institute of International Finance, and former deputy director at the International Monetary Fund. “Is the US-China strategic competition a cold war?” </w:t>
      </w:r>
      <w:hyperlink r:id="rId18" w:history="1">
        <w:r w:rsidRPr="00A43987">
          <w:rPr>
            <w:rStyle w:val="Hyperlink"/>
          </w:rPr>
          <w:t>https://www.atlanticcouncil.org/blogs/new-atlanticist/is-the-us-china-strategic-competition-a-cold-war/</w:t>
        </w:r>
      </w:hyperlink>
      <w:r w:rsidRPr="00A43987">
        <w:t xml:space="preserve">. </w:t>
      </w:r>
    </w:p>
    <w:p w14:paraId="7CDAD8DC" w14:textId="77777777" w:rsidR="00EC2263" w:rsidRDefault="00EC2263" w:rsidP="00EC2263">
      <w:r w:rsidRPr="00A87AC5">
        <w:rPr>
          <w:rStyle w:val="StyleUnderline"/>
        </w:rPr>
        <w:t xml:space="preserve">The global economy has become more integrated, with </w:t>
      </w:r>
      <w:r w:rsidRPr="0073612B">
        <w:rPr>
          <w:rStyle w:val="StyleUnderline"/>
          <w:highlight w:val="cyan"/>
        </w:rPr>
        <w:t xml:space="preserve">China’s economy growing </w:t>
      </w:r>
      <w:proofErr w:type="gramStart"/>
      <w:r w:rsidRPr="0073612B">
        <w:rPr>
          <w:rStyle w:val="StyleUnderline"/>
          <w:highlight w:val="cyan"/>
        </w:rPr>
        <w:t>strongly</w:t>
      </w:r>
      <w:r w:rsidRPr="00A87AC5">
        <w:rPr>
          <w:rStyle w:val="StyleUnderline"/>
        </w:rPr>
        <w:t>—poised</w:t>
      </w:r>
      <w:proofErr w:type="gramEnd"/>
      <w:r w:rsidRPr="00A87AC5">
        <w:rPr>
          <w:rStyle w:val="StyleUnderline"/>
        </w:rPr>
        <w:t xml:space="preserve"> to soon take over the United State</w:t>
      </w:r>
      <w:r>
        <w:t xml:space="preserve">s at market exchange rates and having already done so in terms of purchasing power parity. More importantly, </w:t>
      </w:r>
      <w:r w:rsidRPr="00A87AC5">
        <w:rPr>
          <w:rStyle w:val="StyleUnderline"/>
        </w:rPr>
        <w:t>China has become the top trading partner and creditor/investor for many countries</w:t>
      </w:r>
      <w:r>
        <w:t xml:space="preserve">. The </w:t>
      </w:r>
      <w:r w:rsidRPr="0073612B">
        <w:rPr>
          <w:rStyle w:val="Emphasis"/>
          <w:highlight w:val="cyan"/>
        </w:rPr>
        <w:t>size and penetration of the Chinese economy have rendered</w:t>
      </w:r>
      <w:r w:rsidRPr="00A87AC5">
        <w:rPr>
          <w:rStyle w:val="Emphasis"/>
        </w:rPr>
        <w:t xml:space="preserve"> a strategy of </w:t>
      </w:r>
      <w:r w:rsidRPr="0073612B">
        <w:rPr>
          <w:rStyle w:val="Emphasis"/>
          <w:highlight w:val="cyan"/>
        </w:rPr>
        <w:t>containing</w:t>
      </w:r>
      <w:r w:rsidRPr="00A87AC5">
        <w:rPr>
          <w:rStyle w:val="Emphasis"/>
        </w:rPr>
        <w:t xml:space="preserve"> China </w:t>
      </w:r>
      <w:r w:rsidRPr="0073612B">
        <w:rPr>
          <w:rStyle w:val="Emphasis"/>
          <w:highlight w:val="cyan"/>
        </w:rPr>
        <w:t>impractical and costly</w:t>
      </w:r>
      <w:r w:rsidRPr="00A87AC5">
        <w:rPr>
          <w:rStyle w:val="Emphasis"/>
        </w:rPr>
        <w:t xml:space="preserve"> to all </w:t>
      </w:r>
      <w:proofErr w:type="gramStart"/>
      <w:r w:rsidRPr="00A87AC5">
        <w:rPr>
          <w:rStyle w:val="Emphasis"/>
        </w:rPr>
        <w:t xml:space="preserve">sides, </w:t>
      </w:r>
      <w:r w:rsidRPr="0073612B">
        <w:rPr>
          <w:rStyle w:val="Emphasis"/>
          <w:highlight w:val="cyan"/>
        </w:rPr>
        <w:t>and</w:t>
      </w:r>
      <w:proofErr w:type="gramEnd"/>
      <w:r w:rsidRPr="0073612B">
        <w:rPr>
          <w:rStyle w:val="Emphasis"/>
          <w:highlight w:val="cyan"/>
        </w:rPr>
        <w:t xml:space="preserve"> makes the US-China contention more protracted and difficult.</w:t>
      </w:r>
      <w:r>
        <w:rPr>
          <w:b/>
          <w:iCs/>
          <w:u w:val="single"/>
          <w:bdr w:val="single" w:sz="8" w:space="0" w:color="auto"/>
        </w:rPr>
        <w:t xml:space="preserve"> </w:t>
      </w:r>
      <w:r w:rsidRPr="0073612B">
        <w:rPr>
          <w:rStyle w:val="StyleUnderline"/>
          <w:highlight w:val="cyan"/>
        </w:rPr>
        <w:t>The West</w:t>
      </w:r>
      <w:r w:rsidRPr="00A87AC5">
        <w:rPr>
          <w:rStyle w:val="StyleUnderline"/>
        </w:rPr>
        <w:t xml:space="preserve"> thus </w:t>
      </w:r>
      <w:r w:rsidRPr="0073612B">
        <w:rPr>
          <w:rStyle w:val="StyleUnderline"/>
          <w:highlight w:val="cyan"/>
        </w:rPr>
        <w:t>faces a dilemma</w:t>
      </w:r>
      <w:r>
        <w:t xml:space="preserve">: Efforts to decouple from China in order to limit its influence would hurt not only China but also Western countries and the global economy more </w:t>
      </w:r>
      <w:proofErr w:type="gramStart"/>
      <w:r>
        <w:t>broadly, but</w:t>
      </w:r>
      <w:proofErr w:type="gramEnd"/>
      <w:r>
        <w:t xml:space="preserve"> striking a trade deal with China to reduce tensions will likely help the Chinese economy perform better, </w:t>
      </w:r>
      <w:r w:rsidRPr="0073612B">
        <w:rPr>
          <w:rStyle w:val="Emphasis"/>
          <w:highlight w:val="cyan"/>
        </w:rPr>
        <w:t>making</w:t>
      </w:r>
      <w:r w:rsidRPr="00A87AC5">
        <w:rPr>
          <w:rStyle w:val="Emphasis"/>
        </w:rPr>
        <w:t xml:space="preserve"> the </w:t>
      </w:r>
      <w:r w:rsidRPr="0073612B">
        <w:rPr>
          <w:rStyle w:val="Emphasis"/>
          <w:highlight w:val="cyan"/>
        </w:rPr>
        <w:t>strategic competition</w:t>
      </w:r>
      <w:r w:rsidRPr="00A87AC5">
        <w:rPr>
          <w:rStyle w:val="Emphasis"/>
        </w:rPr>
        <w:t xml:space="preserve"> with Beijing more </w:t>
      </w:r>
      <w:r w:rsidRPr="0073612B">
        <w:rPr>
          <w:rStyle w:val="Emphasis"/>
          <w:highlight w:val="cyan"/>
        </w:rPr>
        <w:t>intractable</w:t>
      </w:r>
      <w:r w:rsidRPr="00A87AC5">
        <w:rPr>
          <w:rStyle w:val="Emphasis"/>
        </w:rPr>
        <w:t>.</w:t>
      </w:r>
      <w:r>
        <w:rPr>
          <w:b/>
          <w:iCs/>
          <w:u w:val="single"/>
          <w:bdr w:val="single" w:sz="8" w:space="0" w:color="auto"/>
        </w:rPr>
        <w:t xml:space="preserve"> </w:t>
      </w:r>
      <w:r w:rsidRPr="00A87AC5">
        <w:rPr>
          <w:rStyle w:val="StyleUnderline"/>
        </w:rPr>
        <w:t xml:space="preserve">The </w:t>
      </w:r>
      <w:r w:rsidRPr="0073612B">
        <w:rPr>
          <w:rStyle w:val="StyleUnderline"/>
          <w:highlight w:val="cyan"/>
        </w:rPr>
        <w:t>rivalry has</w:t>
      </w:r>
      <w:r w:rsidRPr="005D136E">
        <w:rPr>
          <w:rStyle w:val="StyleUnderline"/>
        </w:rPr>
        <w:t xml:space="preserve"> slowly </w:t>
      </w:r>
      <w:r w:rsidRPr="0073612B">
        <w:rPr>
          <w:rStyle w:val="StyleUnderline"/>
          <w:highlight w:val="cyan"/>
        </w:rPr>
        <w:t>led to</w:t>
      </w:r>
      <w:r w:rsidRPr="00A87AC5">
        <w:rPr>
          <w:rStyle w:val="StyleUnderline"/>
        </w:rPr>
        <w:t xml:space="preserve"> a </w:t>
      </w:r>
      <w:r w:rsidRPr="0073612B">
        <w:rPr>
          <w:rStyle w:val="StyleUnderline"/>
          <w:highlight w:val="cyan"/>
        </w:rPr>
        <w:t>bifurcation of the global economy</w:t>
      </w:r>
      <w:r>
        <w:t xml:space="preserve">, most discernible </w:t>
      </w:r>
      <w:r w:rsidRPr="0073612B">
        <w:rPr>
          <w:rStyle w:val="Emphasis"/>
          <w:highlight w:val="cyan"/>
        </w:rPr>
        <w:t>in high-tech areas</w:t>
      </w:r>
      <w:r w:rsidRPr="00A87AC5">
        <w:rPr>
          <w:rStyle w:val="Emphasis"/>
        </w:rPr>
        <w:t xml:space="preserve"> such as the tension </w:t>
      </w:r>
      <w:r w:rsidRPr="0073612B">
        <w:rPr>
          <w:rStyle w:val="Emphasis"/>
          <w:highlight w:val="cyan"/>
        </w:rPr>
        <w:t>between digital authoritarianism and digital liberalism, a</w:t>
      </w:r>
      <w:r w:rsidRPr="00A87AC5">
        <w:rPr>
          <w:rStyle w:val="Emphasis"/>
        </w:rPr>
        <w:t xml:space="preserve">rtificial </w:t>
      </w:r>
      <w:r w:rsidRPr="0073612B">
        <w:rPr>
          <w:rStyle w:val="Emphasis"/>
          <w:highlight w:val="cyan"/>
        </w:rPr>
        <w:t>i</w:t>
      </w:r>
      <w:r w:rsidRPr="00A87AC5">
        <w:rPr>
          <w:rStyle w:val="Emphasis"/>
        </w:rPr>
        <w:t xml:space="preserve">ntelligence and </w:t>
      </w:r>
      <w:r w:rsidRPr="0073612B">
        <w:rPr>
          <w:rStyle w:val="Emphasis"/>
          <w:highlight w:val="cyan"/>
        </w:rPr>
        <w:t>surveillance</w:t>
      </w:r>
      <w:r w:rsidRPr="00A87AC5">
        <w:rPr>
          <w:rStyle w:val="Emphasis"/>
        </w:rPr>
        <w:t xml:space="preserve"> technologies, </w:t>
      </w:r>
      <w:r w:rsidRPr="0073612B">
        <w:rPr>
          <w:rStyle w:val="Emphasis"/>
          <w:highlight w:val="cyan"/>
        </w:rPr>
        <w:t>satellite</w:t>
      </w:r>
      <w:r w:rsidRPr="00A87AC5">
        <w:rPr>
          <w:rStyle w:val="Emphasis"/>
        </w:rPr>
        <w:t xml:space="preserve">-based navigation for civilian and military uses, </w:t>
      </w:r>
      <w:r w:rsidRPr="0073612B">
        <w:rPr>
          <w:rStyle w:val="Emphasis"/>
          <w:highlight w:val="cyan"/>
        </w:rPr>
        <w:t>and 5G</w:t>
      </w:r>
      <w:r w:rsidRPr="00A87AC5">
        <w:rPr>
          <w:rStyle w:val="Emphasis"/>
        </w:rPr>
        <w:t>/6G telecommunications.</w:t>
      </w:r>
      <w:r>
        <w:rPr>
          <w:b/>
          <w:iCs/>
          <w:u w:val="single"/>
          <w:bdr w:val="single" w:sz="8" w:space="0" w:color="auto"/>
        </w:rPr>
        <w:t xml:space="preserve"> </w:t>
      </w:r>
      <w:r>
        <w:t xml:space="preserve">A balanced assessment It’s important to remember that China has many weaknesses, including an aging population with a shrunken labor force, a secular decline in labor productivity, high levels of debt, environmental degradation, and social and economic inequalities. It is still an open </w:t>
      </w:r>
      <w:r>
        <w:lastRenderedPageBreak/>
        <w:t xml:space="preserve">question whether </w:t>
      </w:r>
      <w:r w:rsidRPr="00A87AC5">
        <w:rPr>
          <w:rStyle w:val="StyleUnderline"/>
        </w:rPr>
        <w:t>China can graduate from its old and trusted development model of mobilizing massive investment for exports to one driven by innovation—a model that tends not to thrive under political control.</w:t>
      </w:r>
      <w:r w:rsidRPr="0037518F">
        <w:rPr>
          <w:rStyle w:val="StyleUnderline"/>
        </w:rPr>
        <w:t xml:space="preserve"> </w:t>
      </w:r>
      <w:r>
        <w:t xml:space="preserve">However, it is equally important not to underestimate the domestic challenges facing the United States and several European countries. Confronted by aging populations and declining productivity, many affluent Western countries have been beset by populist backlashes against economic inequalities and social problems. Especially in the United States, the division has deepened to the extent that there is no shared perception of reality, let alone common ground for debate. This makes it difficult for the United States to build political consensus behind any sustained actions needed to deal with its challenges—even though the country has managed to overcome difficulties in the past and could do so again. With or without the label “cold war,” </w:t>
      </w:r>
      <w:r w:rsidRPr="0073612B">
        <w:rPr>
          <w:rStyle w:val="Emphasis"/>
          <w:highlight w:val="cyan"/>
        </w:rPr>
        <w:t>the U</w:t>
      </w:r>
      <w:r w:rsidRPr="00A87AC5">
        <w:rPr>
          <w:rStyle w:val="Emphasis"/>
        </w:rPr>
        <w:t xml:space="preserve">nited </w:t>
      </w:r>
      <w:r w:rsidRPr="0073612B">
        <w:rPr>
          <w:rStyle w:val="Emphasis"/>
          <w:highlight w:val="cyan"/>
        </w:rPr>
        <w:t>S</w:t>
      </w:r>
      <w:r w:rsidRPr="00A87AC5">
        <w:rPr>
          <w:rStyle w:val="Emphasis"/>
        </w:rPr>
        <w:t xml:space="preserve">tates </w:t>
      </w:r>
      <w:r w:rsidRPr="0073612B">
        <w:rPr>
          <w:rStyle w:val="Emphasis"/>
          <w:highlight w:val="cyan"/>
        </w:rPr>
        <w:t>and China are locked in a protracted conflict over core national values, including economic and geopolitical interests.</w:t>
      </w:r>
      <w:r>
        <w:t xml:space="preserve"> </w:t>
      </w:r>
      <w:r w:rsidRPr="00A87AC5">
        <w:rPr>
          <w:rStyle w:val="StyleUnderline"/>
        </w:rPr>
        <w:t xml:space="preserve">The fact that </w:t>
      </w:r>
      <w:r w:rsidRPr="0073612B">
        <w:rPr>
          <w:rStyle w:val="StyleUnderline"/>
          <w:highlight w:val="cyan"/>
        </w:rPr>
        <w:t>the Chinese economy</w:t>
      </w:r>
      <w:r w:rsidRPr="00A87AC5">
        <w:rPr>
          <w:rStyle w:val="StyleUnderline"/>
        </w:rPr>
        <w:t xml:space="preserve"> is stronger than the Soviet Union’s decrepit economy</w:t>
      </w:r>
      <w:r>
        <w:t xml:space="preserve">, playing a key role in integrated global supply chains, while many Western countries suffer from internal divisions, </w:t>
      </w:r>
      <w:r w:rsidRPr="0073612B">
        <w:rPr>
          <w:rStyle w:val="Emphasis"/>
          <w:highlight w:val="cyan"/>
        </w:rPr>
        <w:t>makes the</w:t>
      </w:r>
      <w:r w:rsidRPr="00A87AC5">
        <w:rPr>
          <w:rStyle w:val="Emphasis"/>
        </w:rPr>
        <w:t xml:space="preserve"> strategic </w:t>
      </w:r>
      <w:r w:rsidRPr="0073612B">
        <w:rPr>
          <w:rStyle w:val="Emphasis"/>
          <w:highlight w:val="cyan"/>
        </w:rPr>
        <w:t>competition more challenging</w:t>
      </w:r>
      <w:r w:rsidRPr="00A87AC5">
        <w:t xml:space="preserve"> </w:t>
      </w:r>
      <w:r>
        <w:t xml:space="preserve">for the West than the Cold War of the late twentieth century was. Of particular concern is the fact that the United States has suffered a steep fall in its Freedom House “Freedom in the World” score since 2010, denting much of its soft power. Consequently, </w:t>
      </w:r>
      <w:r w:rsidRPr="00A87AC5">
        <w:rPr>
          <w:rStyle w:val="Emphasis"/>
        </w:rPr>
        <w:t xml:space="preserve">the </w:t>
      </w:r>
      <w:r w:rsidRPr="0073612B">
        <w:rPr>
          <w:rStyle w:val="Emphasis"/>
          <w:highlight w:val="cyan"/>
        </w:rPr>
        <w:t>contestants in today’s conflict appear</w:t>
      </w:r>
      <w:r w:rsidRPr="00A87AC5">
        <w:rPr>
          <w:rStyle w:val="Emphasis"/>
        </w:rPr>
        <w:t xml:space="preserve"> to be more </w:t>
      </w:r>
      <w:r w:rsidRPr="0073612B">
        <w:rPr>
          <w:rStyle w:val="Emphasis"/>
          <w:highlight w:val="cyan"/>
        </w:rPr>
        <w:t>evenly matched, making for a difficult struggle ahead</w:t>
      </w:r>
      <w:r>
        <w:t>—whatever you want to call it.</w:t>
      </w:r>
    </w:p>
    <w:p w14:paraId="72BE785D" w14:textId="77777777" w:rsidR="00EC2263" w:rsidRPr="00972158" w:rsidRDefault="00EC2263" w:rsidP="00EC2263">
      <w:pPr>
        <w:pStyle w:val="Heading4"/>
        <w:rPr>
          <w:rFonts w:cs="Arial"/>
          <w:bCs w:val="0"/>
        </w:rPr>
      </w:pPr>
      <w:r w:rsidRPr="00972158">
        <w:rPr>
          <w:rFonts w:cs="Arial"/>
        </w:rPr>
        <w:t xml:space="preserve">Chinese tech supremacy causes </w:t>
      </w:r>
      <w:r w:rsidRPr="00385AAC">
        <w:rPr>
          <w:rFonts w:cs="Arial"/>
          <w:u w:val="single"/>
        </w:rPr>
        <w:t>nuclear war</w:t>
      </w:r>
      <w:r w:rsidRPr="00972158">
        <w:rPr>
          <w:rFonts w:cs="Arial"/>
        </w:rPr>
        <w:t>.</w:t>
      </w:r>
    </w:p>
    <w:p w14:paraId="101C7F26" w14:textId="77777777" w:rsidR="00EC2263" w:rsidRPr="004E43B4" w:rsidRDefault="00EC2263" w:rsidP="00EC2263">
      <w:r w:rsidRPr="004E43B4">
        <w:t xml:space="preserve">Matthew </w:t>
      </w:r>
      <w:proofErr w:type="spellStart"/>
      <w:r w:rsidRPr="004E43B4">
        <w:rPr>
          <w:rStyle w:val="Style13ptBold"/>
        </w:rPr>
        <w:t>Kroenig</w:t>
      </w:r>
      <w:proofErr w:type="spellEnd"/>
      <w:r w:rsidRPr="004E43B4">
        <w:rPr>
          <w:rStyle w:val="Style13ptBold"/>
        </w:rPr>
        <w:t xml:space="preserve"> 18</w:t>
      </w:r>
      <w:r w:rsidRPr="004E43B4">
        <w:t xml:space="preserve">. Deputy Director for Strategy at Scowcroft Center for Strategy and Security, Associate Professor of Government and Foreign Service @ Georgetown University. “Will disruptive technology cause nuclear </w:t>
      </w:r>
      <w:proofErr w:type="gramStart"/>
      <w:r w:rsidRPr="004E43B4">
        <w:t>war?https://thebulletin.org/2018/11/will-disruptive-technology-cause-nuclear-war/</w:t>
      </w:r>
      <w:proofErr w:type="gramEnd"/>
      <w:r w:rsidRPr="004E43B4">
        <w:t>.</w:t>
      </w:r>
    </w:p>
    <w:p w14:paraId="304695EB" w14:textId="77777777" w:rsidR="00EC2263" w:rsidRDefault="00EC2263" w:rsidP="00EC2263">
      <w:r w:rsidRPr="00972158">
        <w:t xml:space="preserve">Recently, analysts have argued that emerging technologies with military applications may undermine nuclear stability (see here, here, and here), but the logic of these arguments is debatable and overlooks a more straightforward reason why </w:t>
      </w:r>
      <w:r w:rsidRPr="0073612B">
        <w:rPr>
          <w:rStyle w:val="StyleUnderline"/>
          <w:highlight w:val="cyan"/>
        </w:rPr>
        <w:t>new tech</w:t>
      </w:r>
      <w:r w:rsidRPr="00972158">
        <w:rPr>
          <w:rStyle w:val="StyleUnderline"/>
        </w:rPr>
        <w:t xml:space="preserve">nology </w:t>
      </w:r>
      <w:r w:rsidRPr="0073612B">
        <w:rPr>
          <w:rStyle w:val="StyleUnderline"/>
          <w:highlight w:val="cyan"/>
        </w:rPr>
        <w:t xml:space="preserve">might cause </w:t>
      </w:r>
      <w:r w:rsidRPr="0073612B">
        <w:rPr>
          <w:rStyle w:val="Emphasis"/>
          <w:highlight w:val="cyan"/>
        </w:rPr>
        <w:t>nuclear conflict</w:t>
      </w:r>
      <w:r w:rsidRPr="0073612B">
        <w:rPr>
          <w:rStyle w:val="StyleUnderline"/>
          <w:highlight w:val="cyan"/>
        </w:rPr>
        <w:t>: by upending the</w:t>
      </w:r>
      <w:r w:rsidRPr="00972158">
        <w:rPr>
          <w:rStyle w:val="StyleUnderline"/>
        </w:rPr>
        <w:t xml:space="preserve"> existing </w:t>
      </w:r>
      <w:r w:rsidRPr="0073612B">
        <w:rPr>
          <w:rStyle w:val="StyleUnderline"/>
          <w:highlight w:val="cyan"/>
        </w:rPr>
        <w:t>balance of power</w:t>
      </w:r>
      <w:r w:rsidRPr="00972158">
        <w:rPr>
          <w:rStyle w:val="StyleUnderline"/>
        </w:rPr>
        <w:t xml:space="preserve"> among nuclear-armed states. This latter concern is more probable and dangerous and demands an immediate policy response.</w:t>
      </w:r>
      <w:r>
        <w:rPr>
          <w:rStyle w:val="StyleUnderline"/>
        </w:rPr>
        <w:t xml:space="preserve"> </w:t>
      </w:r>
      <w:r w:rsidRPr="00972158">
        <w:t>For more than 70 years, the world has avoided major power conflict, and many attribute this era of peace to nuclear weapons. In situations of mutually assured destruction (MAD), neither side has an incentive to start a conflict because doing so will only result in its own annihilation. The key to this model of deterrence is the maintenance of secure second-strike capabilities—the ability to absorb an enemy nuclear attack and respond with a devastating counterattack.</w:t>
      </w:r>
      <w:r>
        <w:t xml:space="preserve"> </w:t>
      </w:r>
      <w:r w:rsidRPr="00972158">
        <w:t xml:space="preserve">Recently analysts have begun to worry, however, that new strategic military technologies may make it possible for a state to conduct a successful first strike on an enemy.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w:t>
      </w:r>
      <w:r w:rsidRPr="00972158">
        <w:lastRenderedPageBreak/>
        <w:t xml:space="preserve">United States can simply mop up China’s ragged retaliatory strike with advanced missile defenses. China will be </w:t>
      </w:r>
      <w:proofErr w:type="gramStart"/>
      <w:r w:rsidRPr="00972158">
        <w:t>disarmed</w:t>
      </w:r>
      <w:proofErr w:type="gramEnd"/>
      <w:r w:rsidRPr="00972158">
        <w:t xml:space="preserve"> and US nuclear weapons will still be sitting on the shelf, untouched.</w:t>
      </w:r>
      <w:r>
        <w:t xml:space="preserve"> </w:t>
      </w:r>
      <w:r w:rsidRPr="00972158">
        <w:t>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w:t>
      </w:r>
      <w:proofErr w:type="spellStart"/>
      <w:r w:rsidRPr="00972158">
        <w:t>em</w:t>
      </w:r>
      <w:proofErr w:type="spellEnd"/>
      <w:r w:rsidRPr="00972158">
        <w:t xml:space="preserve"> or lose ‘</w:t>
      </w:r>
      <w:proofErr w:type="spellStart"/>
      <w:r w:rsidRPr="00972158">
        <w:t>em</w:t>
      </w:r>
      <w:proofErr w:type="spellEnd"/>
      <w:r w:rsidRPr="00972158">
        <w:t>” problem.</w:t>
      </w:r>
      <w:r>
        <w:t xml:space="preserve"> </w:t>
      </w:r>
      <w:r w:rsidRPr="00972158">
        <w:t>According to this logic, therefore, the appropriate policy response would be to ban outright or control any new weapon systems that might threaten second-strike capabilities.</w:t>
      </w:r>
      <w:r>
        <w:t xml:space="preserve"> </w:t>
      </w:r>
      <w:r w:rsidRPr="00972158">
        <w:t>This way of thinking about new 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w:t>
      </w:r>
      <w:r>
        <w:t xml:space="preserve"> </w:t>
      </w:r>
      <w:r w:rsidRPr="00972158">
        <w:t xml:space="preserve">Rather, </w:t>
      </w:r>
      <w:r w:rsidRPr="00972158">
        <w:rPr>
          <w:rStyle w:val="StyleUnderline"/>
        </w:rPr>
        <w:t>we should think more broadly about how new technology might affect global politics, and, for this, it is helpful to turn to scholarly international relations theory</w:t>
      </w:r>
      <w:r w:rsidRPr="00972158">
        <w:t xml:space="preserve">. </w:t>
      </w:r>
      <w:r w:rsidRPr="00972158">
        <w:rPr>
          <w:rStyle w:val="StyleUnderline"/>
        </w:rPr>
        <w:t xml:space="preserve">The </w:t>
      </w:r>
      <w:r w:rsidRPr="00972158">
        <w:rPr>
          <w:rStyle w:val="Emphasis"/>
        </w:rPr>
        <w:t>dominant theory</w:t>
      </w:r>
      <w:r w:rsidRPr="00972158">
        <w:rPr>
          <w:rStyle w:val="StyleUnderline"/>
        </w:rPr>
        <w:t xml:space="preserve"> of the causes of war in the academy is the “</w:t>
      </w:r>
      <w:r w:rsidRPr="00972158">
        <w:rPr>
          <w:rStyle w:val="Emphasis"/>
        </w:rPr>
        <w:t>bargaining model</w:t>
      </w:r>
      <w:r w:rsidRPr="00972158">
        <w:rPr>
          <w:rStyle w:val="StyleUnderline"/>
        </w:rPr>
        <w:t xml:space="preserve"> of war.” This theory identifies rapid shifts in the balance of power as a primary cause of conflict.</w:t>
      </w:r>
      <w:r>
        <w:rPr>
          <w:rStyle w:val="StyleUnderline"/>
        </w:rPr>
        <w:t xml:space="preserve"> </w:t>
      </w:r>
      <w:r w:rsidRPr="00972158">
        <w:t xml:space="preserve">International politics often presents states with conflicts that they can settle through peaceful bargaining, but when bargaining breaks down, war results. </w:t>
      </w:r>
      <w:r w:rsidRPr="00972158">
        <w:rPr>
          <w:rStyle w:val="StyleUnderline"/>
        </w:rPr>
        <w:t xml:space="preserve">Shifts in the </w:t>
      </w:r>
      <w:r w:rsidRPr="00972158">
        <w:rPr>
          <w:rStyle w:val="Emphasis"/>
        </w:rPr>
        <w:t>balance of power</w:t>
      </w:r>
      <w:r w:rsidRPr="00972158">
        <w:rPr>
          <w:rStyle w:val="StyleUnderline"/>
        </w:rPr>
        <w:t xml:space="preserve"> are problematic because they </w:t>
      </w:r>
      <w:r w:rsidRPr="00972158">
        <w:rPr>
          <w:rStyle w:val="Emphasis"/>
        </w:rPr>
        <w:t>undermine effective bargaining.</w:t>
      </w:r>
      <w:r w:rsidRPr="00972158">
        <w:t xml:space="preserve"> After all, </w:t>
      </w:r>
      <w:r w:rsidRPr="00972158">
        <w:rPr>
          <w:rStyle w:val="StyleUnderline"/>
        </w:rPr>
        <w:t>why agree to a deal today if your bargaining position will be stronger tomorrow?</w:t>
      </w:r>
      <w:r w:rsidRPr="00972158">
        <w:t xml:space="preserve"> </w:t>
      </w:r>
      <w:proofErr w:type="gramStart"/>
      <w:r w:rsidRPr="00972158">
        <w:rPr>
          <w:rStyle w:val="StyleUnderline"/>
        </w:rPr>
        <w:t>And,</w:t>
      </w:r>
      <w:proofErr w:type="gramEnd"/>
      <w:r w:rsidRPr="00972158">
        <w:rPr>
          <w:rStyle w:val="StyleUnderline"/>
        </w:rPr>
        <w:t xml:space="preserve"> a clear understanding of the military balance of power can contribute to peace. (Why start a war you are likely to lose?) But shifts in the balance of power muddy understandings of which states have the advantage.</w:t>
      </w:r>
      <w:r>
        <w:rPr>
          <w:rStyle w:val="StyleUnderline"/>
        </w:rPr>
        <w:t xml:space="preserve"> </w:t>
      </w:r>
      <w:r w:rsidRPr="00972158">
        <w:t xml:space="preserve">You may see where this is going. </w:t>
      </w:r>
      <w:r w:rsidRPr="00972158">
        <w:rPr>
          <w:rStyle w:val="StyleUnderline"/>
        </w:rPr>
        <w:t xml:space="preserve">New technologies threaten to create potentially </w:t>
      </w:r>
      <w:r w:rsidRPr="00972158">
        <w:rPr>
          <w:rStyle w:val="Emphasis"/>
        </w:rPr>
        <w:t>destabilizing shifts</w:t>
      </w:r>
      <w:r w:rsidRPr="00972158">
        <w:rPr>
          <w:rStyle w:val="StyleUnderline"/>
        </w:rPr>
        <w:t xml:space="preserve"> in the balance of power.</w:t>
      </w:r>
      <w:r>
        <w:rPr>
          <w:rStyle w:val="StyleUnderline"/>
        </w:rPr>
        <w:t xml:space="preserve"> </w:t>
      </w:r>
      <w:r w:rsidRPr="00972158">
        <w:t xml:space="preserve">For decades, stability in Europe and Asia has been supported by US military power. In recent years, however, the balance of power in Asia has begun to shift, as </w:t>
      </w:r>
      <w:r w:rsidRPr="00972158">
        <w:rPr>
          <w:rStyle w:val="Emphasis"/>
        </w:rPr>
        <w:t>China has increased its military capabilities</w:t>
      </w:r>
      <w:r w:rsidRPr="00972158">
        <w:t xml:space="preserve">. Already, </w:t>
      </w:r>
      <w:r w:rsidRPr="00972158">
        <w:rPr>
          <w:rStyle w:val="StyleUnderline"/>
        </w:rPr>
        <w:t>Beijing has become more assertive in the</w:t>
      </w:r>
      <w:r w:rsidRPr="00972158">
        <w:t xml:space="preserve"> region, claiming contested territory in the South China Sea. And the results of Russia’s military modernization have been on full display in its ongoing intervention in Ukraine.</w:t>
      </w:r>
      <w:r>
        <w:t xml:space="preserve"> </w:t>
      </w:r>
      <w:r w:rsidRPr="00972158">
        <w:t xml:space="preserve">Moreover, </w:t>
      </w:r>
      <w:r w:rsidRPr="00972158">
        <w:rPr>
          <w:szCs w:val="16"/>
        </w:rPr>
        <w:t>China may have the lead over the United States in</w:t>
      </w:r>
      <w:r w:rsidRPr="00972158">
        <w:rPr>
          <w:rStyle w:val="StyleUnderline"/>
        </w:rPr>
        <w:t xml:space="preserve"> </w:t>
      </w:r>
      <w:r w:rsidRPr="0073612B">
        <w:rPr>
          <w:rStyle w:val="StyleUnderline"/>
          <w:highlight w:val="cyan"/>
        </w:rPr>
        <w:t>emerging tech</w:t>
      </w:r>
      <w:r w:rsidRPr="00972158">
        <w:rPr>
          <w:rStyle w:val="StyleUnderline"/>
        </w:rPr>
        <w:t xml:space="preserve">nologies that </w:t>
      </w:r>
      <w:r w:rsidRPr="0073612B">
        <w:rPr>
          <w:rStyle w:val="StyleUnderline"/>
          <w:highlight w:val="cyan"/>
        </w:rPr>
        <w:t xml:space="preserve">could be </w:t>
      </w:r>
      <w:r w:rsidRPr="0073612B">
        <w:rPr>
          <w:rStyle w:val="Emphasis"/>
          <w:highlight w:val="cyan"/>
        </w:rPr>
        <w:t>decisive</w:t>
      </w:r>
      <w:r w:rsidRPr="0073612B">
        <w:rPr>
          <w:rStyle w:val="StyleUnderline"/>
          <w:highlight w:val="cyan"/>
        </w:rPr>
        <w:t xml:space="preserve"> for</w:t>
      </w:r>
      <w:r w:rsidRPr="00972158">
        <w:rPr>
          <w:rStyle w:val="StyleUnderline"/>
        </w:rPr>
        <w:t xml:space="preserve"> the </w:t>
      </w:r>
      <w:r w:rsidRPr="0073612B">
        <w:rPr>
          <w:rStyle w:val="StyleUnderline"/>
          <w:highlight w:val="cyan"/>
        </w:rPr>
        <w:t>future</w:t>
      </w:r>
      <w:r w:rsidRPr="00972158">
        <w:rPr>
          <w:rStyle w:val="StyleUnderline"/>
        </w:rPr>
        <w:t xml:space="preserve"> of military acquisitions and </w:t>
      </w:r>
      <w:r w:rsidRPr="0073612B">
        <w:rPr>
          <w:rStyle w:val="StyleUnderline"/>
          <w:highlight w:val="cyan"/>
        </w:rPr>
        <w:t>warfare</w:t>
      </w:r>
      <w:r w:rsidRPr="00972158">
        <w:t xml:space="preserve">, </w:t>
      </w:r>
      <w:r w:rsidRPr="0073612B">
        <w:rPr>
          <w:rStyle w:val="StyleUnderline"/>
          <w:highlight w:val="cyan"/>
        </w:rPr>
        <w:t>including</w:t>
      </w:r>
      <w:r w:rsidRPr="00972158">
        <w:t xml:space="preserve"> 3D printing, hypersonic missiles, </w:t>
      </w:r>
      <w:r w:rsidRPr="0073612B">
        <w:rPr>
          <w:rStyle w:val="Emphasis"/>
          <w:highlight w:val="cyan"/>
        </w:rPr>
        <w:t>quantum</w:t>
      </w:r>
      <w:r w:rsidRPr="00972158">
        <w:t xml:space="preserve"> computing, </w:t>
      </w:r>
      <w:r w:rsidRPr="0073612B">
        <w:rPr>
          <w:rStyle w:val="Emphasis"/>
          <w:highlight w:val="cyan"/>
        </w:rPr>
        <w:t>5G</w:t>
      </w:r>
      <w:r w:rsidRPr="00972158">
        <w:t xml:space="preserve"> wireless connectivity, </w:t>
      </w:r>
      <w:r w:rsidRPr="0073612B">
        <w:rPr>
          <w:rStyle w:val="StyleUnderline"/>
          <w:highlight w:val="cyan"/>
        </w:rPr>
        <w:t>and</w:t>
      </w:r>
      <w:r w:rsidRPr="00972158">
        <w:t xml:space="preserve"> artificial intelligence (</w:t>
      </w:r>
      <w:r w:rsidRPr="0073612B">
        <w:rPr>
          <w:rStyle w:val="Emphasis"/>
          <w:highlight w:val="cyan"/>
        </w:rPr>
        <w:t>AI</w:t>
      </w:r>
      <w:r w:rsidRPr="00972158">
        <w:t>). And Russian President Vladimir Putin is building new unmanned vehicles while ominously declaring, “Whoever leads in AI will rule the world.”</w:t>
      </w:r>
      <w:r>
        <w:t xml:space="preserve"> </w:t>
      </w:r>
      <w:r w:rsidRPr="00972158">
        <w:t xml:space="preserve">If China or Russia </w:t>
      </w:r>
      <w:proofErr w:type="gramStart"/>
      <w:r w:rsidRPr="00972158">
        <w:t>are able to</w:t>
      </w:r>
      <w:proofErr w:type="gramEnd"/>
      <w:r w:rsidRPr="00972158">
        <w:t xml:space="preserve"> incorporate new technologies into their militaries before the United States, then this could lead to the kind of rapid shift in the balance of power that often causes war.</w:t>
      </w:r>
      <w:r>
        <w:t xml:space="preserve"> </w:t>
      </w:r>
      <w:r w:rsidRPr="0073612B">
        <w:rPr>
          <w:rStyle w:val="StyleUnderline"/>
          <w:highlight w:val="cyan"/>
        </w:rPr>
        <w:t>If Beijing believes emerging tech</w:t>
      </w:r>
      <w:r w:rsidRPr="00972158">
        <w:rPr>
          <w:rStyle w:val="StyleUnderline"/>
        </w:rPr>
        <w:t xml:space="preserve">nologies </w:t>
      </w:r>
      <w:r w:rsidRPr="0073612B">
        <w:rPr>
          <w:rStyle w:val="StyleUnderline"/>
          <w:highlight w:val="cyan"/>
        </w:rPr>
        <w:t>provide it</w:t>
      </w:r>
      <w:r w:rsidRPr="00972158">
        <w:rPr>
          <w:rStyle w:val="StyleUnderline"/>
        </w:rPr>
        <w:t xml:space="preserve"> with </w:t>
      </w:r>
      <w:r w:rsidRPr="0073612B">
        <w:rPr>
          <w:rStyle w:val="StyleUnderline"/>
          <w:highlight w:val="cyan"/>
        </w:rPr>
        <w:t>a</w:t>
      </w:r>
      <w:r w:rsidRPr="00972158">
        <w:rPr>
          <w:rStyle w:val="StyleUnderline"/>
        </w:rPr>
        <w:t xml:space="preserve"> newfound, local </w:t>
      </w:r>
      <w:r w:rsidRPr="0073612B">
        <w:rPr>
          <w:rStyle w:val="StyleUnderline"/>
          <w:highlight w:val="cyan"/>
        </w:rPr>
        <w:t>military advantage</w:t>
      </w:r>
      <w:r w:rsidRPr="00972158">
        <w:rPr>
          <w:rStyle w:val="StyleUnderline"/>
        </w:rPr>
        <w:t xml:space="preserve"> over the United States, for example, </w:t>
      </w:r>
      <w:r w:rsidRPr="0073612B">
        <w:rPr>
          <w:rStyle w:val="StyleUnderline"/>
          <w:highlight w:val="cyan"/>
        </w:rPr>
        <w:t>it may be</w:t>
      </w:r>
      <w:r w:rsidRPr="00972158">
        <w:rPr>
          <w:rStyle w:val="StyleUnderline"/>
        </w:rPr>
        <w:t xml:space="preserve"> more </w:t>
      </w:r>
      <w:r w:rsidRPr="0073612B">
        <w:rPr>
          <w:rStyle w:val="StyleUnderline"/>
          <w:highlight w:val="cyan"/>
        </w:rPr>
        <w:t>willing</w:t>
      </w:r>
      <w:r w:rsidRPr="00972158">
        <w:rPr>
          <w:rStyle w:val="StyleUnderline"/>
        </w:rPr>
        <w:t xml:space="preserve"> than previously </w:t>
      </w:r>
      <w:r w:rsidRPr="0073612B">
        <w:rPr>
          <w:rStyle w:val="Emphasis"/>
          <w:highlight w:val="cyan"/>
        </w:rPr>
        <w:t xml:space="preserve">to initiate conflict </w:t>
      </w:r>
      <w:r w:rsidRPr="00972158">
        <w:rPr>
          <w:rStyle w:val="Emphasis"/>
        </w:rPr>
        <w:t>over Taiwan</w:t>
      </w:r>
      <w:r w:rsidRPr="00972158">
        <w:t>. And if Putin thinks new tech has strengthened his hand, he may be more tempted to launch a Ukraine-style invasion of a NATO member.</w:t>
      </w:r>
      <w:r>
        <w:t xml:space="preserve"> </w:t>
      </w:r>
      <w:r w:rsidRPr="00972158">
        <w:rPr>
          <w:rStyle w:val="StyleUnderline"/>
        </w:rPr>
        <w:t xml:space="preserve">Either scenario could bring these nuclear powers into direct conflict with the United States, and once nuclear armed states are at </w:t>
      </w:r>
      <w:r w:rsidRPr="00972158">
        <w:rPr>
          <w:rStyle w:val="StyleUnderline"/>
        </w:rPr>
        <w:lastRenderedPageBreak/>
        <w:t xml:space="preserve">war, </w:t>
      </w:r>
      <w:r w:rsidRPr="0073612B">
        <w:rPr>
          <w:rStyle w:val="StyleUnderline"/>
          <w:highlight w:val="cyan"/>
        </w:rPr>
        <w:t>there is</w:t>
      </w:r>
      <w:r w:rsidRPr="00972158">
        <w:rPr>
          <w:rStyle w:val="StyleUnderline"/>
        </w:rPr>
        <w:t xml:space="preserve"> an </w:t>
      </w:r>
      <w:r w:rsidRPr="0073612B">
        <w:rPr>
          <w:rStyle w:val="Emphasis"/>
          <w:highlight w:val="cyan"/>
        </w:rPr>
        <w:t>inherent risk</w:t>
      </w:r>
      <w:r w:rsidRPr="0073612B">
        <w:rPr>
          <w:rStyle w:val="StyleUnderline"/>
          <w:highlight w:val="cyan"/>
        </w:rPr>
        <w:t xml:space="preserve"> of </w:t>
      </w:r>
      <w:r w:rsidRPr="0073612B">
        <w:rPr>
          <w:rStyle w:val="Emphasis"/>
          <w:highlight w:val="cyan"/>
        </w:rPr>
        <w:t>nuclear conflict</w:t>
      </w:r>
      <w:r w:rsidRPr="0073612B">
        <w:rPr>
          <w:rStyle w:val="StyleUnderline"/>
          <w:highlight w:val="cyan"/>
        </w:rPr>
        <w:t xml:space="preserve"> through</w:t>
      </w:r>
      <w:r w:rsidRPr="00972158">
        <w:rPr>
          <w:rStyle w:val="StyleUnderline"/>
        </w:rPr>
        <w:t xml:space="preserve"> limited nuclear war strategies, nuclear </w:t>
      </w:r>
      <w:r w:rsidRPr="00972158">
        <w:rPr>
          <w:rStyle w:val="Emphasis"/>
        </w:rPr>
        <w:t>brinkmanship</w:t>
      </w:r>
      <w:r w:rsidRPr="00972158">
        <w:rPr>
          <w:rStyle w:val="StyleUnderline"/>
        </w:rPr>
        <w:t xml:space="preserve">, or simple </w:t>
      </w:r>
      <w:r w:rsidRPr="0073612B">
        <w:rPr>
          <w:rStyle w:val="Emphasis"/>
          <w:highlight w:val="cyan"/>
        </w:rPr>
        <w:t>accident</w:t>
      </w:r>
      <w:r w:rsidRPr="0073612B">
        <w:rPr>
          <w:rStyle w:val="StyleUnderline"/>
          <w:highlight w:val="cyan"/>
        </w:rPr>
        <w:t xml:space="preserve"> or </w:t>
      </w:r>
      <w:r w:rsidRPr="0073612B">
        <w:rPr>
          <w:rStyle w:val="Emphasis"/>
          <w:highlight w:val="cyan"/>
        </w:rPr>
        <w:t>inadvertent escalation</w:t>
      </w:r>
      <w:r w:rsidRPr="00972158">
        <w:t>.</w:t>
      </w:r>
      <w:r>
        <w:rPr>
          <w:rStyle w:val="StyleUnderline"/>
        </w:rPr>
        <w:t xml:space="preserve"> </w:t>
      </w:r>
      <w:r w:rsidRPr="00972158">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972158">
        <w:rPr>
          <w:rStyle w:val="Emphasis"/>
        </w:rPr>
        <w:t>the solution</w:t>
      </w:r>
      <w:r w:rsidRPr="00972158">
        <w:t xml:space="preserve"> is not to preserve second-strike capabilities, but to </w:t>
      </w:r>
      <w:r w:rsidRPr="00972158">
        <w:rPr>
          <w:rStyle w:val="Emphasis"/>
        </w:rPr>
        <w:t>preserve prevailing power balances</w:t>
      </w:r>
      <w:r w:rsidRPr="00972158">
        <w:rPr>
          <w:rStyle w:val="StyleUnderline"/>
        </w:rPr>
        <w:t xml:space="preserve"> more broadly.</w:t>
      </w:r>
      <w:r>
        <w:rPr>
          <w:rStyle w:val="StyleUnderline"/>
        </w:rPr>
        <w:t xml:space="preserve"> </w:t>
      </w:r>
      <w:r w:rsidRPr="00972158">
        <w:t xml:space="preserve">When it comes to new technology, this means that </w:t>
      </w:r>
      <w:r w:rsidRPr="0073612B">
        <w:rPr>
          <w:rStyle w:val="StyleUnderline"/>
          <w:highlight w:val="cyan"/>
        </w:rPr>
        <w:t>the</w:t>
      </w:r>
      <w:r w:rsidRPr="00972158">
        <w:rPr>
          <w:rStyle w:val="StyleUnderline"/>
        </w:rPr>
        <w:t xml:space="preserve"> </w:t>
      </w:r>
      <w:r w:rsidRPr="0073612B">
        <w:rPr>
          <w:rStyle w:val="Emphasis"/>
          <w:highlight w:val="cyan"/>
        </w:rPr>
        <w:t>U</w:t>
      </w:r>
      <w:r w:rsidRPr="00972158">
        <w:t xml:space="preserve">nited </w:t>
      </w:r>
      <w:r w:rsidRPr="0073612B">
        <w:rPr>
          <w:rStyle w:val="Emphasis"/>
          <w:highlight w:val="cyan"/>
        </w:rPr>
        <w:t>S</w:t>
      </w:r>
      <w:r w:rsidRPr="00972158">
        <w:t xml:space="preserve">tates </w:t>
      </w:r>
      <w:r w:rsidRPr="0073612B">
        <w:rPr>
          <w:rStyle w:val="StyleUnderline"/>
          <w:highlight w:val="cyan"/>
        </w:rPr>
        <w:t>should seek to maintain</w:t>
      </w:r>
      <w:r w:rsidRPr="0073612B">
        <w:rPr>
          <w:highlight w:val="cyan"/>
        </w:rPr>
        <w:t xml:space="preserve"> </w:t>
      </w:r>
      <w:r w:rsidRPr="0073612B">
        <w:rPr>
          <w:rStyle w:val="StyleUnderline"/>
          <w:highlight w:val="cyan"/>
        </w:rPr>
        <w:t>an</w:t>
      </w:r>
      <w:r w:rsidRPr="0073612B">
        <w:rPr>
          <w:highlight w:val="cyan"/>
        </w:rPr>
        <w:t xml:space="preserve"> </w:t>
      </w:r>
      <w:r w:rsidRPr="0073612B">
        <w:rPr>
          <w:rStyle w:val="Emphasis"/>
          <w:highlight w:val="cyan"/>
        </w:rPr>
        <w:t>innovation edge</w:t>
      </w:r>
      <w:r w:rsidRPr="00972158">
        <w:t>. Washington should also work with other states, including its nuclear-armed rivals, to develop a new set of arms control and nonproliferation agreements and export controls to deny these newer and potentially destabilizing technologies to potentially hostile states.</w:t>
      </w:r>
      <w:r>
        <w:t xml:space="preserve"> </w:t>
      </w:r>
      <w:r w:rsidRPr="00972158">
        <w:rPr>
          <w:rStyle w:val="StyleUnderline"/>
        </w:rPr>
        <w:t xml:space="preserve">These are no easy tasks, but the consequences of Washington </w:t>
      </w:r>
      <w:r w:rsidRPr="0073612B">
        <w:rPr>
          <w:rStyle w:val="StyleUnderline"/>
          <w:highlight w:val="cyan"/>
        </w:rPr>
        <w:t xml:space="preserve">losing the </w:t>
      </w:r>
      <w:r w:rsidRPr="0073612B">
        <w:rPr>
          <w:rStyle w:val="Emphasis"/>
          <w:highlight w:val="cyan"/>
        </w:rPr>
        <w:t>race for tech</w:t>
      </w:r>
      <w:r w:rsidRPr="00972158">
        <w:rPr>
          <w:rStyle w:val="Emphasis"/>
        </w:rPr>
        <w:t xml:space="preserve">nological </w:t>
      </w:r>
      <w:r w:rsidRPr="0073612B">
        <w:rPr>
          <w:rStyle w:val="Emphasis"/>
          <w:highlight w:val="cyan"/>
        </w:rPr>
        <w:t>superiority</w:t>
      </w:r>
      <w:r w:rsidRPr="00972158">
        <w:rPr>
          <w:rStyle w:val="StyleUnderline"/>
        </w:rPr>
        <w:t xml:space="preserve"> to its autocratic challengers just might </w:t>
      </w:r>
      <w:r w:rsidRPr="0073612B">
        <w:rPr>
          <w:rStyle w:val="StyleUnderline"/>
          <w:highlight w:val="cyan"/>
        </w:rPr>
        <w:t xml:space="preserve">mean </w:t>
      </w:r>
      <w:r w:rsidRPr="0073612B">
        <w:rPr>
          <w:rStyle w:val="Emphasis"/>
          <w:highlight w:val="cyan"/>
        </w:rPr>
        <w:t>nuclear Armageddon</w:t>
      </w:r>
      <w:r w:rsidRPr="00972158">
        <w:t>.</w:t>
      </w:r>
    </w:p>
    <w:p w14:paraId="1EF22C4B" w14:textId="77777777" w:rsidR="00EC2263" w:rsidRPr="00BD483B" w:rsidRDefault="00EC2263" w:rsidP="00EC2263">
      <w:pPr>
        <w:pStyle w:val="Heading3"/>
      </w:pPr>
      <w:r w:rsidRPr="00BD483B">
        <w:lastRenderedPageBreak/>
        <w:t>Democracy---1AC</w:t>
      </w:r>
    </w:p>
    <w:p w14:paraId="4B99FD81" w14:textId="77777777" w:rsidR="00EC2263" w:rsidRPr="00893F36" w:rsidRDefault="00EC2263" w:rsidP="00EC2263">
      <w:pPr>
        <w:pStyle w:val="Heading4"/>
      </w:pPr>
      <w:r w:rsidRPr="00893F36">
        <w:t xml:space="preserve">Advantage 3 is </w:t>
      </w:r>
      <w:r w:rsidRPr="00893F36">
        <w:rPr>
          <w:u w:val="single"/>
        </w:rPr>
        <w:t>Democracy</w:t>
      </w:r>
      <w:r w:rsidRPr="00893F36">
        <w:t>:</w:t>
      </w:r>
    </w:p>
    <w:p w14:paraId="6D9F29E8" w14:textId="77777777" w:rsidR="00EC2263" w:rsidRDefault="00EC2263" w:rsidP="00EC2263">
      <w:pPr>
        <w:pStyle w:val="Heading4"/>
      </w:pPr>
      <w:r>
        <w:t xml:space="preserve">Big tech monopolies are the </w:t>
      </w:r>
      <w:r w:rsidRPr="00076171">
        <w:rPr>
          <w:u w:val="single"/>
        </w:rPr>
        <w:t>greatest threat</w:t>
      </w:r>
      <w:r>
        <w:t xml:space="preserve"> to liberal democracies---failure to update antitrust legislation causes </w:t>
      </w:r>
      <w:r w:rsidRPr="00076171">
        <w:rPr>
          <w:u w:val="single"/>
        </w:rPr>
        <w:t>autocratic takeover</w:t>
      </w:r>
      <w:r>
        <w:t>.</w:t>
      </w:r>
    </w:p>
    <w:p w14:paraId="0E17A6A4" w14:textId="77777777" w:rsidR="00EC2263" w:rsidRPr="002C2DE1" w:rsidRDefault="00EC2263" w:rsidP="00EC2263">
      <w:r w:rsidRPr="002C2DE1">
        <w:t xml:space="preserve">Johannes </w:t>
      </w:r>
      <w:r w:rsidRPr="002C2DE1">
        <w:rPr>
          <w:rStyle w:val="Style13ptBold"/>
        </w:rPr>
        <w:t>Reck 21</w:t>
      </w:r>
      <w:r w:rsidRPr="002C2DE1">
        <w:t xml:space="preserve">. Co-Founder &amp; CEO at </w:t>
      </w:r>
      <w:proofErr w:type="spellStart"/>
      <w:r w:rsidRPr="002C2DE1">
        <w:t>GetYourGuide</w:t>
      </w:r>
      <w:proofErr w:type="spellEnd"/>
      <w:r w:rsidRPr="002C2DE1">
        <w:t xml:space="preserve">. Master of Science from the Swiss Federal Institute of Technology in January 2009 with highest honors. “The regulation of tech monopolies will decide the fate of Western democracies.” </w:t>
      </w:r>
      <w:hyperlink r:id="rId19" w:history="1">
        <w:r w:rsidRPr="002C2DE1">
          <w:rPr>
            <w:rStyle w:val="Hyperlink"/>
          </w:rPr>
          <w:t>https://www.businessinsider.com/regulation-of-big-tech-decide-fate-of-western-democracies-2021-2</w:t>
        </w:r>
      </w:hyperlink>
      <w:r w:rsidRPr="002C2DE1">
        <w:t xml:space="preserve">. </w:t>
      </w:r>
    </w:p>
    <w:p w14:paraId="3C6090B5" w14:textId="77777777" w:rsidR="00EC2263" w:rsidRDefault="00EC2263" w:rsidP="00EC2263">
      <w:r w:rsidRPr="00726440">
        <w:rPr>
          <w:rStyle w:val="Emphasis"/>
        </w:rPr>
        <w:t xml:space="preserve">The </w:t>
      </w:r>
      <w:r w:rsidRPr="0073612B">
        <w:rPr>
          <w:rStyle w:val="Emphasis"/>
          <w:highlight w:val="cyan"/>
        </w:rPr>
        <w:t>lack of regulation of</w:t>
      </w:r>
      <w:r w:rsidRPr="00726440">
        <w:rPr>
          <w:rStyle w:val="Emphasis"/>
        </w:rPr>
        <w:t xml:space="preserve"> the </w:t>
      </w:r>
      <w:r w:rsidRPr="0073612B">
        <w:rPr>
          <w:rStyle w:val="Emphasis"/>
          <w:highlight w:val="cyan"/>
        </w:rPr>
        <w:t>tech monopolies is the greatest danger to liberal</w:t>
      </w:r>
      <w:r w:rsidRPr="00726440">
        <w:rPr>
          <w:rStyle w:val="Emphasis"/>
        </w:rPr>
        <w:t xml:space="preserve"> </w:t>
      </w:r>
      <w:r w:rsidRPr="0073612B">
        <w:rPr>
          <w:rStyle w:val="Emphasis"/>
          <w:highlight w:val="cyan"/>
        </w:rPr>
        <w:t>democracies</w:t>
      </w:r>
      <w:r w:rsidRPr="009E2CDE">
        <w:t xml:space="preserve"> </w:t>
      </w:r>
      <w:r>
        <w:t>There are two possible exit scenarios for the end of the tech monopolies</w:t>
      </w:r>
      <w:r w:rsidRPr="00726440">
        <w:rPr>
          <w:rStyle w:val="StyleUnderline"/>
        </w:rPr>
        <w:t xml:space="preserve">. If we continue </w:t>
      </w:r>
      <w:r w:rsidRPr="0073612B">
        <w:rPr>
          <w:rStyle w:val="StyleUnderline"/>
          <w:highlight w:val="cyan"/>
        </w:rPr>
        <w:t>without</w:t>
      </w:r>
      <w:r w:rsidRPr="00726440">
        <w:rPr>
          <w:rStyle w:val="StyleUnderline"/>
        </w:rPr>
        <w:t xml:space="preserve"> </w:t>
      </w:r>
      <w:r w:rsidRPr="0073612B">
        <w:rPr>
          <w:rStyle w:val="StyleUnderline"/>
          <w:highlight w:val="cyan"/>
        </w:rPr>
        <w:t>strict regulation</w:t>
      </w:r>
      <w:r w:rsidRPr="00726440">
        <w:rPr>
          <w:rStyle w:val="StyleUnderline"/>
        </w:rPr>
        <w:t xml:space="preserve"> of GAFA, the </w:t>
      </w:r>
      <w:r w:rsidRPr="0073612B">
        <w:rPr>
          <w:rStyle w:val="StyleUnderline"/>
          <w:highlight w:val="cyan"/>
        </w:rPr>
        <w:t>polarization</w:t>
      </w:r>
      <w:r w:rsidRPr="00726440">
        <w:rPr>
          <w:rStyle w:val="StyleUnderline"/>
        </w:rPr>
        <w:t xml:space="preserve"> within society </w:t>
      </w:r>
      <w:r w:rsidRPr="0073612B">
        <w:rPr>
          <w:rStyle w:val="StyleUnderline"/>
          <w:highlight w:val="cyan"/>
        </w:rPr>
        <w:t>will grow</w:t>
      </w:r>
      <w:r w:rsidRPr="00726440">
        <w:rPr>
          <w:rStyle w:val="StyleUnderline"/>
        </w:rPr>
        <w:t>.</w:t>
      </w:r>
      <w:r>
        <w:t xml:space="preserve"> The </w:t>
      </w:r>
      <w:r w:rsidRPr="00726440">
        <w:rPr>
          <w:rStyle w:val="StyleUnderline"/>
        </w:rPr>
        <w:t>economic opportunities of smaller businesses will shrink more and more because of the growing profits of the monopolies</w:t>
      </w:r>
      <w:r>
        <w:t xml:space="preserve">, and the GAFA companies will be able to take over whole new fields of business. </w:t>
      </w:r>
      <w:r w:rsidRPr="00726440">
        <w:rPr>
          <w:rStyle w:val="StyleUnderline"/>
        </w:rPr>
        <w:t xml:space="preserve">An ever-growing </w:t>
      </w:r>
      <w:r w:rsidRPr="0073612B">
        <w:rPr>
          <w:rStyle w:val="StyleUnderline"/>
          <w:highlight w:val="cyan"/>
        </w:rPr>
        <w:t>concentration of economic power will</w:t>
      </w:r>
      <w:r w:rsidRPr="00726440">
        <w:rPr>
          <w:rStyle w:val="StyleUnderline"/>
        </w:rPr>
        <w:t xml:space="preserve"> </w:t>
      </w:r>
      <w:r w:rsidRPr="009E2CDE">
        <w:rPr>
          <w:rStyle w:val="StyleUnderline"/>
        </w:rPr>
        <w:t>lead</w:t>
      </w:r>
      <w:r w:rsidRPr="00726440">
        <w:rPr>
          <w:rStyle w:val="StyleUnderline"/>
        </w:rPr>
        <w:t xml:space="preserve"> in the</w:t>
      </w:r>
      <w:r>
        <w:t xml:space="preserve"> medium term to an </w:t>
      </w:r>
      <w:r w:rsidRPr="00726440">
        <w:rPr>
          <w:rStyle w:val="StyleUnderline"/>
        </w:rPr>
        <w:t>erosion of the market economy.</w:t>
      </w:r>
      <w:r>
        <w:t xml:space="preserve"> </w:t>
      </w:r>
      <w:r w:rsidRPr="00726440">
        <w:rPr>
          <w:rStyle w:val="StyleUnderline"/>
        </w:rPr>
        <w:t xml:space="preserve">This will soon </w:t>
      </w:r>
      <w:r w:rsidRPr="0073612B">
        <w:rPr>
          <w:rStyle w:val="StyleUnderline"/>
          <w:highlight w:val="cyan"/>
        </w:rPr>
        <w:t>cause</w:t>
      </w:r>
      <w:r w:rsidRPr="0073612B">
        <w:rPr>
          <w:highlight w:val="cyan"/>
        </w:rPr>
        <w:t xml:space="preserve"> </w:t>
      </w:r>
      <w:r w:rsidRPr="0073612B">
        <w:rPr>
          <w:rStyle w:val="Emphasis"/>
          <w:highlight w:val="cyan"/>
        </w:rPr>
        <w:t>social unrest, distribution struggles, and</w:t>
      </w:r>
      <w:r w:rsidRPr="00726440">
        <w:rPr>
          <w:rStyle w:val="Emphasis"/>
        </w:rPr>
        <w:t xml:space="preserve"> an </w:t>
      </w:r>
      <w:r w:rsidRPr="0073612B">
        <w:rPr>
          <w:rStyle w:val="Emphasis"/>
          <w:highlight w:val="cyan"/>
        </w:rPr>
        <w:t>increasing destabilization of</w:t>
      </w:r>
      <w:r w:rsidRPr="00726440">
        <w:rPr>
          <w:rStyle w:val="Emphasis"/>
        </w:rPr>
        <w:t xml:space="preserve"> our </w:t>
      </w:r>
      <w:r w:rsidRPr="0073612B">
        <w:rPr>
          <w:rStyle w:val="Emphasis"/>
          <w:highlight w:val="cyan"/>
        </w:rPr>
        <w:t>liberal democracy</w:t>
      </w:r>
      <w:r>
        <w:t xml:space="preserve">, which will be unable to gain control of the economic inequality. There have been clear signs of this development for many years, but </w:t>
      </w:r>
      <w:r w:rsidRPr="00726440">
        <w:rPr>
          <w:rStyle w:val="StyleUnderline"/>
        </w:rPr>
        <w:t>our debate so far remains focused on the symptoms instead of asking about the causes</w:t>
      </w:r>
      <w:r>
        <w:t xml:space="preserve">. This is </w:t>
      </w:r>
      <w:proofErr w:type="gramStart"/>
      <w:r>
        <w:t>regrettable, because</w:t>
      </w:r>
      <w:proofErr w:type="gramEnd"/>
      <w:r>
        <w:t xml:space="preserve"> the facts are there for anyone to see. You only </w:t>
      </w:r>
      <w:proofErr w:type="gramStart"/>
      <w:r>
        <w:t>have to</w:t>
      </w:r>
      <w:proofErr w:type="gramEnd"/>
      <w:r>
        <w:t xml:space="preserve"> look at where record turnovers are being made in the midst of a great European recession, where profits are increasing permanently, and market shares are being gained. And in my opinion, </w:t>
      </w:r>
      <w:r w:rsidRPr="0073612B">
        <w:rPr>
          <w:rStyle w:val="StyleUnderline"/>
          <w:highlight w:val="cyan"/>
        </w:rPr>
        <w:t>this</w:t>
      </w:r>
      <w:r w:rsidRPr="00726440">
        <w:rPr>
          <w:rStyle w:val="StyleUnderline"/>
        </w:rPr>
        <w:t xml:space="preserve"> dark scenario </w:t>
      </w:r>
      <w:r w:rsidRPr="0073612B">
        <w:rPr>
          <w:rStyle w:val="StyleUnderline"/>
          <w:highlight w:val="cyan"/>
        </w:rPr>
        <w:t>can only end in a state run by autocratic populists</w:t>
      </w:r>
      <w:r>
        <w:t xml:space="preserve">. We only </w:t>
      </w:r>
      <w:proofErr w:type="gramStart"/>
      <w:r>
        <w:t>have to</w:t>
      </w:r>
      <w:proofErr w:type="gramEnd"/>
      <w:r>
        <w:t xml:space="preserve"> look at protectionist China to see where this might lead. The GAFA companies have nothing to say there anymore, and the Chinese have constructed their own tech ecosystem. The Chinese population pays a very high price for this in the form of an illiberal dictatorship in which politicians decide who is allowed to have economic success. The second, optimistic exit scenario is a return to European sovereignty and our social market economy. Ludwig Erhard, who as Minister of Economic Affairs led Germany's remarkable post-war economic recovery (the Wirtschaftswunder, or 'economic miracle'), and later became Chancellor, already postulated that a market economy can only work if it works for everyone. What Erhard was referring to here was protection against interference in the state, but also protection against monopolists and cartels. Ludwig's legacy is being kept alive today by the likes of EU Commissioner Margrethe Vestager, who campaigns like almost no other politician in Europe for regulation of the GAFA companies. However, in contrast to the eagerness for reform in the early years of the Federal Republic, the EU is slower as well as unclear in its vision and in its willingness to shape the future. And that is precisely the weakness that the US corporations have been exploiting for many years. Far-reaching regulation of the tech monopolies is urgently necessary and unavoidable </w:t>
      </w:r>
      <w:proofErr w:type="gramStart"/>
      <w:r>
        <w:t>In</w:t>
      </w:r>
      <w:proofErr w:type="gramEnd"/>
      <w:r>
        <w:t xml:space="preserve"> my mind, there can be no doubt that splitting up the GAFA companies is unavoidable in the long term if we want the liberal democracies of the Western world to survive. This is not only in the hands of the </w:t>
      </w:r>
      <w:proofErr w:type="gramStart"/>
      <w:r>
        <w:t>EU, but</w:t>
      </w:r>
      <w:proofErr w:type="gramEnd"/>
      <w:r>
        <w:t xml:space="preserve"> is ultimately a decision of the US government. Which is why this topic must be </w:t>
      </w:r>
      <w:r>
        <w:lastRenderedPageBreak/>
        <w:t xml:space="preserve">given utmost priority in German and European foreign policy. </w:t>
      </w:r>
      <w:r w:rsidRPr="0073612B">
        <w:rPr>
          <w:rStyle w:val="StyleUnderline"/>
          <w:highlight w:val="cyan"/>
        </w:rPr>
        <w:t>The US</w:t>
      </w:r>
      <w:r w:rsidRPr="00726440">
        <w:rPr>
          <w:rStyle w:val="StyleUnderline"/>
        </w:rPr>
        <w:t xml:space="preserve"> is rightly demanding that we take our security interests increasingly into our own hands</w:t>
      </w:r>
      <w:r>
        <w:t xml:space="preserve">. But the ability to act in a self-determined manner also requires a functioning market economy, which is why </w:t>
      </w:r>
      <w:r w:rsidRPr="00726440">
        <w:rPr>
          <w:rStyle w:val="Emphasis"/>
        </w:rPr>
        <w:t xml:space="preserve">we </w:t>
      </w:r>
      <w:r w:rsidRPr="0073612B">
        <w:rPr>
          <w:rStyle w:val="Emphasis"/>
          <w:highlight w:val="cyan"/>
        </w:rPr>
        <w:t>must</w:t>
      </w:r>
      <w:r w:rsidRPr="00726440">
        <w:rPr>
          <w:rStyle w:val="Emphasis"/>
        </w:rPr>
        <w:t xml:space="preserve"> immediately prompt the US to </w:t>
      </w:r>
      <w:r w:rsidRPr="0073612B">
        <w:rPr>
          <w:rStyle w:val="Emphasis"/>
          <w:highlight w:val="cyan"/>
        </w:rPr>
        <w:t>modernize its antitrust legislation</w:t>
      </w:r>
      <w:r>
        <w:t xml:space="preserve"> and, after sharp debate in the Senate, to also become active in the campaign to split up the GAFA companies.</w:t>
      </w:r>
    </w:p>
    <w:p w14:paraId="5F9C5342" w14:textId="77777777" w:rsidR="00EC2263" w:rsidRPr="00BD483B" w:rsidRDefault="00EC2263" w:rsidP="00EC2263">
      <w:pPr>
        <w:pStyle w:val="Heading4"/>
      </w:pPr>
      <w:r>
        <w:t>Every facet of democratic governance is underpinned by big tech monopolies---</w:t>
      </w:r>
      <w:r w:rsidRPr="00EA11C4">
        <w:rPr>
          <w:u w:val="single"/>
        </w:rPr>
        <w:t>data-driven computational politics</w:t>
      </w:r>
      <w:r>
        <w:t xml:space="preserve"> are the largest internal link.</w:t>
      </w:r>
    </w:p>
    <w:p w14:paraId="0B32ED36" w14:textId="77777777" w:rsidR="00EC2263" w:rsidRPr="007F09E1" w:rsidRDefault="00EC2263" w:rsidP="00EC2263">
      <w:r w:rsidRPr="00877E74">
        <w:t xml:space="preserve">Viktoria H.S.E. </w:t>
      </w:r>
      <w:r w:rsidRPr="00877E74">
        <w:rPr>
          <w:rStyle w:val="Style13ptBold"/>
        </w:rPr>
        <w:t>Robertson 22</w:t>
      </w:r>
      <w:r w:rsidRPr="00877E74">
        <w:t>. Professor and Head of the Competition Law and Digitalization Group, Vienna University of Economics and Business; Professor of International Antitrust Law, University of Graz. The paper was originally posted in November 2021 but was most recently updated in January 2022. “Antitrust, Big Tech, and Democracy: A Research Agenda.” https://papers.ssrn.com/sol3/papers.cfm?abstract_id=3973418.</w:t>
      </w:r>
    </w:p>
    <w:p w14:paraId="3BC2E91D" w14:textId="77777777" w:rsidR="00EC2263" w:rsidRDefault="00EC2263" w:rsidP="00EC2263">
      <w:r w:rsidRPr="00BD483B">
        <w:t>Data is information, and accurate information is at the heart of any successful business venture.</w:t>
      </w:r>
      <w:r>
        <w:t xml:space="preserve"> </w:t>
      </w:r>
      <w:r w:rsidRPr="005C5CB7">
        <w:rPr>
          <w:rStyle w:val="StyleUnderline"/>
        </w:rPr>
        <w:t xml:space="preserve">In digital markets, personal user data is taking </w:t>
      </w:r>
      <w:proofErr w:type="spellStart"/>
      <w:r w:rsidRPr="005C5CB7">
        <w:rPr>
          <w:rStyle w:val="StyleUnderline"/>
        </w:rPr>
        <w:t>centre</w:t>
      </w:r>
      <w:proofErr w:type="spellEnd"/>
      <w:r w:rsidRPr="005C5CB7">
        <w:rPr>
          <w:rStyle w:val="StyleUnderline"/>
        </w:rPr>
        <w:t xml:space="preserve"> stage as the primary ingredient for economic and increasingly also for political success</w:t>
      </w:r>
      <w:r w:rsidRPr="00BD483B">
        <w:t xml:space="preserve">. More and more evidence </w:t>
      </w:r>
      <w:proofErr w:type="gramStart"/>
      <w:r w:rsidRPr="00BD483B">
        <w:t>is</w:t>
      </w:r>
      <w:proofErr w:type="gramEnd"/>
      <w:r w:rsidRPr="00BD483B">
        <w:t xml:space="preserve"> surfacing that</w:t>
      </w:r>
      <w:r>
        <w:t xml:space="preserve"> </w:t>
      </w:r>
      <w:r w:rsidRPr="0073612B">
        <w:rPr>
          <w:rStyle w:val="Emphasis"/>
          <w:highlight w:val="cyan"/>
        </w:rPr>
        <w:t>personal</w:t>
      </w:r>
      <w:r w:rsidRPr="005C5CB7">
        <w:rPr>
          <w:rStyle w:val="Emphasis"/>
        </w:rPr>
        <w:t xml:space="preserve"> user </w:t>
      </w:r>
      <w:r w:rsidRPr="0073612B">
        <w:rPr>
          <w:rStyle w:val="Emphasis"/>
          <w:highlight w:val="cyan"/>
        </w:rPr>
        <w:t xml:space="preserve">data is being </w:t>
      </w:r>
      <w:proofErr w:type="spellStart"/>
      <w:r w:rsidRPr="0073612B">
        <w:rPr>
          <w:rStyle w:val="Emphasis"/>
          <w:highlight w:val="cyan"/>
        </w:rPr>
        <w:t>instrumentalised</w:t>
      </w:r>
      <w:proofErr w:type="spellEnd"/>
      <w:r w:rsidRPr="005C5CB7">
        <w:rPr>
          <w:rStyle w:val="Emphasis"/>
        </w:rPr>
        <w:t xml:space="preserve"> in order </w:t>
      </w:r>
      <w:r w:rsidRPr="0073612B">
        <w:rPr>
          <w:rStyle w:val="Emphasis"/>
          <w:highlight w:val="cyan"/>
        </w:rPr>
        <w:t xml:space="preserve">to shape political beliefs, reinforce </w:t>
      </w:r>
      <w:proofErr w:type="spellStart"/>
      <w:r w:rsidRPr="0073612B">
        <w:rPr>
          <w:rStyle w:val="Emphasis"/>
          <w:highlight w:val="cyan"/>
        </w:rPr>
        <w:t>onesided</w:t>
      </w:r>
      <w:proofErr w:type="spellEnd"/>
      <w:r w:rsidRPr="0073612B">
        <w:rPr>
          <w:rStyle w:val="Emphasis"/>
          <w:highlight w:val="cyan"/>
        </w:rPr>
        <w:t xml:space="preserve"> thinking</w:t>
      </w:r>
      <w:r w:rsidRPr="005C5CB7">
        <w:rPr>
          <w:rStyle w:val="Emphasis"/>
        </w:rPr>
        <w:t xml:space="preserve"> and </w:t>
      </w:r>
      <w:r w:rsidRPr="0073612B">
        <w:rPr>
          <w:rStyle w:val="Emphasis"/>
          <w:highlight w:val="cyan"/>
        </w:rPr>
        <w:t>create</w:t>
      </w:r>
      <w:r w:rsidRPr="005C5CB7">
        <w:rPr>
          <w:rStyle w:val="Emphasis"/>
        </w:rPr>
        <w:t xml:space="preserve"> filter bubbles or </w:t>
      </w:r>
      <w:r w:rsidRPr="0073612B">
        <w:rPr>
          <w:rStyle w:val="Emphasis"/>
          <w:highlight w:val="cyan"/>
        </w:rPr>
        <w:t>echo chambers</w:t>
      </w:r>
      <w:r w:rsidRPr="005C5CB7">
        <w:rPr>
          <w:rStyle w:val="Emphasis"/>
        </w:rPr>
        <w:t>.</w:t>
      </w:r>
      <w:r w:rsidRPr="00BD483B">
        <w:t xml:space="preserve"> The following tour d’horizon showcases recent findings from </w:t>
      </w:r>
      <w:r w:rsidRPr="0073612B">
        <w:rPr>
          <w:rStyle w:val="StyleUnderline"/>
          <w:highlight w:val="cyan"/>
        </w:rPr>
        <w:t>research</w:t>
      </w:r>
      <w:r w:rsidRPr="005C5CB7">
        <w:rPr>
          <w:rStyle w:val="StyleUnderline"/>
        </w:rPr>
        <w:t xml:space="preserve"> in areas such as media studies, political science, and science, technology and society studies (STS)</w:t>
      </w:r>
      <w:r w:rsidRPr="00BD483B">
        <w:t xml:space="preserve"> that </w:t>
      </w:r>
      <w:r w:rsidRPr="0073612B">
        <w:rPr>
          <w:rStyle w:val="StyleUnderline"/>
          <w:highlight w:val="cyan"/>
        </w:rPr>
        <w:t>highlight the issues that</w:t>
      </w:r>
      <w:r w:rsidRPr="005C5CB7">
        <w:rPr>
          <w:rStyle w:val="StyleUnderline"/>
        </w:rPr>
        <w:t xml:space="preserve"> have arisen and continue to </w:t>
      </w:r>
      <w:r w:rsidRPr="0073612B">
        <w:rPr>
          <w:rStyle w:val="StyleUnderline"/>
          <w:highlight w:val="cyan"/>
        </w:rPr>
        <w:t>arise at the intersection of technology and democracy</w:t>
      </w:r>
      <w:r w:rsidRPr="00BD483B">
        <w:t>.48</w:t>
      </w:r>
      <w:r>
        <w:t xml:space="preserve"> </w:t>
      </w:r>
      <w:r w:rsidRPr="0073612B">
        <w:rPr>
          <w:rStyle w:val="StyleUnderline"/>
          <w:highlight w:val="cyan"/>
        </w:rPr>
        <w:t>Data capabilities</w:t>
      </w:r>
      <w:r w:rsidRPr="005C5CB7">
        <w:rPr>
          <w:rStyle w:val="StyleUnderline"/>
        </w:rPr>
        <w:t xml:space="preserve"> together with the options available thanks to digital advertising and social media channels have </w:t>
      </w:r>
      <w:r w:rsidRPr="0073612B">
        <w:rPr>
          <w:rStyle w:val="StyleUnderline"/>
          <w:highlight w:val="cyan"/>
        </w:rPr>
        <w:t>opened up</w:t>
      </w:r>
      <w:r w:rsidRPr="005C5CB7">
        <w:rPr>
          <w:rStyle w:val="StyleUnderline"/>
        </w:rPr>
        <w:t xml:space="preserve"> ‘a new type of data-driven interaction between politics and citizens [that applies] advanced </w:t>
      </w:r>
      <w:r w:rsidRPr="0073612B">
        <w:rPr>
          <w:rStyle w:val="StyleUnderline"/>
          <w:highlight w:val="cyan"/>
        </w:rPr>
        <w:t>statistical and machine learning algorithms [to implement] new political strategies’</w:t>
      </w:r>
      <w:r w:rsidRPr="00BD483B">
        <w:t xml:space="preserve">.49 </w:t>
      </w:r>
      <w:r w:rsidRPr="0073612B">
        <w:rPr>
          <w:rStyle w:val="Emphasis"/>
          <w:highlight w:val="cyan"/>
        </w:rPr>
        <w:t>This</w:t>
      </w:r>
      <w:r w:rsidRPr="005C5CB7">
        <w:rPr>
          <w:rStyle w:val="Emphasis"/>
        </w:rPr>
        <w:t xml:space="preserve"> phenomenon </w:t>
      </w:r>
      <w:r w:rsidRPr="0073612B">
        <w:rPr>
          <w:rStyle w:val="Emphasis"/>
          <w:highlight w:val="cyan"/>
        </w:rPr>
        <w:t>has sometimes been referred to as ‘computational politics’</w:t>
      </w:r>
      <w:r w:rsidRPr="00BD483B">
        <w:t xml:space="preserve">.50 In addition, the </w:t>
      </w:r>
      <w:proofErr w:type="spellStart"/>
      <w:r w:rsidRPr="005C5CB7">
        <w:rPr>
          <w:rStyle w:val="StyleUnderline"/>
        </w:rPr>
        <w:t>personalisation</w:t>
      </w:r>
      <w:proofErr w:type="spellEnd"/>
      <w:r w:rsidRPr="005C5CB7">
        <w:rPr>
          <w:rStyle w:val="StyleUnderline"/>
        </w:rPr>
        <w:t xml:space="preserve"> of news through data-driven </w:t>
      </w:r>
      <w:r w:rsidRPr="0073612B">
        <w:rPr>
          <w:rStyle w:val="StyleUnderline"/>
          <w:highlight w:val="cyan"/>
        </w:rPr>
        <w:t>algorithms changes</w:t>
      </w:r>
      <w:r w:rsidRPr="00BD483B">
        <w:t xml:space="preserve"> not</w:t>
      </w:r>
      <w:r>
        <w:t xml:space="preserve"> </w:t>
      </w:r>
      <w:r w:rsidRPr="00BD483B">
        <w:t xml:space="preserve">only </w:t>
      </w:r>
      <w:r w:rsidRPr="005C5CB7">
        <w:rPr>
          <w:rStyle w:val="StyleUnderline"/>
        </w:rPr>
        <w:t>the media landscape</w:t>
      </w:r>
      <w:r w:rsidRPr="00BD483B">
        <w:t xml:space="preserve">, but </w:t>
      </w:r>
      <w:r w:rsidRPr="005C5CB7">
        <w:rPr>
          <w:rStyle w:val="Emphasis"/>
        </w:rPr>
        <w:t xml:space="preserve">also how </w:t>
      </w:r>
      <w:r w:rsidRPr="0073612B">
        <w:rPr>
          <w:rStyle w:val="Emphasis"/>
          <w:highlight w:val="cyan"/>
        </w:rPr>
        <w:t>public debates</w:t>
      </w:r>
      <w:r w:rsidRPr="005C5CB7">
        <w:rPr>
          <w:rStyle w:val="Emphasis"/>
        </w:rPr>
        <w:t xml:space="preserve"> take place </w:t>
      </w:r>
      <w:r w:rsidRPr="0073612B">
        <w:rPr>
          <w:rStyle w:val="Emphasis"/>
          <w:highlight w:val="cyan"/>
        </w:rPr>
        <w:t>in</w:t>
      </w:r>
      <w:r w:rsidRPr="005C5CB7">
        <w:rPr>
          <w:rStyle w:val="Emphasis"/>
        </w:rPr>
        <w:t xml:space="preserve"> Western liberal </w:t>
      </w:r>
      <w:r w:rsidRPr="0073612B">
        <w:rPr>
          <w:rStyle w:val="Emphasis"/>
          <w:highlight w:val="cyan"/>
        </w:rPr>
        <w:t>democracies</w:t>
      </w:r>
      <w:r w:rsidRPr="0073612B">
        <w:rPr>
          <w:highlight w:val="cyan"/>
        </w:rPr>
        <w:t>51</w:t>
      </w:r>
      <w:r>
        <w:t xml:space="preserve"> </w:t>
      </w:r>
      <w:r w:rsidRPr="00BD483B">
        <w:t>– with the potential for interference from the intermediaries that stand between</w:t>
      </w:r>
      <w:r>
        <w:t xml:space="preserve"> </w:t>
      </w:r>
      <w:r w:rsidRPr="00BD483B">
        <w:t>publishers and end users, and the possibility of misuse of online dynamics by political actors.</w:t>
      </w:r>
      <w:r>
        <w:t xml:space="preserve"> </w:t>
      </w:r>
      <w:r w:rsidRPr="00BD483B">
        <w:t>In the present context, the phrase ‘democratic deficit’ will be used to describe democracy</w:t>
      </w:r>
      <w:r>
        <w:t xml:space="preserve"> </w:t>
      </w:r>
      <w:r w:rsidRPr="00BD483B">
        <w:t xml:space="preserve">related harm, </w:t>
      </w:r>
      <w:proofErr w:type="spellStart"/>
      <w:r w:rsidRPr="00BD483B">
        <w:t>ie</w:t>
      </w:r>
      <w:proofErr w:type="spellEnd"/>
      <w:r w:rsidRPr="00BD483B">
        <w:t xml:space="preserve"> harm to democratic processes that arises in a certain context.52 Democratic</w:t>
      </w:r>
      <w:r>
        <w:t xml:space="preserve"> </w:t>
      </w:r>
      <w:r w:rsidRPr="00BD483B">
        <w:t>deficits in digital markets can be attributed to several factors, such as the dynamics of digital</w:t>
      </w:r>
      <w:r>
        <w:t xml:space="preserve"> </w:t>
      </w:r>
      <w:r w:rsidRPr="00BD483B">
        <w:t>markets, the intermediary function of platforms, and the digital platforms’ power over data – a</w:t>
      </w:r>
      <w:r>
        <w:t xml:space="preserve"> </w:t>
      </w:r>
      <w:r w:rsidRPr="00BD483B">
        <w:t>feature of digital markets that has also been keeping the antitrust world on its toes.53 While this</w:t>
      </w:r>
      <w:r>
        <w:t xml:space="preserve"> </w:t>
      </w:r>
      <w:r w:rsidRPr="00BD483B">
        <w:t xml:space="preserve">cannot easily be separated, </w:t>
      </w:r>
      <w:r w:rsidRPr="005C5CB7">
        <w:rPr>
          <w:rStyle w:val="StyleUnderline"/>
        </w:rPr>
        <w:t>different types of democratic deficits appear to emerge online</w:t>
      </w:r>
      <w:r w:rsidRPr="00BD483B">
        <w:t>. On</w:t>
      </w:r>
      <w:r>
        <w:t xml:space="preserve"> </w:t>
      </w:r>
      <w:r w:rsidRPr="00BD483B">
        <w:t xml:space="preserve">the one hand, </w:t>
      </w:r>
      <w:r w:rsidRPr="0073612B">
        <w:rPr>
          <w:rStyle w:val="StyleUnderline"/>
          <w:highlight w:val="cyan"/>
        </w:rPr>
        <w:t>there is</w:t>
      </w:r>
      <w:r w:rsidRPr="005C5CB7">
        <w:rPr>
          <w:rStyle w:val="StyleUnderline"/>
        </w:rPr>
        <w:t xml:space="preserve"> the spreading of </w:t>
      </w:r>
      <w:r w:rsidRPr="0073612B">
        <w:rPr>
          <w:rStyle w:val="StyleUnderline"/>
          <w:highlight w:val="cyan"/>
        </w:rPr>
        <w:t>misinformation</w:t>
      </w:r>
      <w:r w:rsidRPr="005C5CB7">
        <w:rPr>
          <w:rStyle w:val="StyleUnderline"/>
        </w:rPr>
        <w:t xml:space="preserve"> that concerns an election or a particular political debate</w:t>
      </w:r>
      <w:r w:rsidRPr="00BD483B">
        <w:t xml:space="preserve">. </w:t>
      </w:r>
      <w:r w:rsidRPr="005C5CB7">
        <w:rPr>
          <w:rStyle w:val="StyleUnderline"/>
        </w:rPr>
        <w:t xml:space="preserve">Parties that can have an interest in such </w:t>
      </w:r>
      <w:proofErr w:type="spellStart"/>
      <w:r w:rsidRPr="005C5CB7">
        <w:rPr>
          <w:rStyle w:val="StyleUnderline"/>
        </w:rPr>
        <w:t>behaviour</w:t>
      </w:r>
      <w:proofErr w:type="spellEnd"/>
      <w:r w:rsidRPr="005C5CB7">
        <w:rPr>
          <w:rStyle w:val="StyleUnderline"/>
        </w:rPr>
        <w:t xml:space="preserve"> </w:t>
      </w:r>
      <w:r w:rsidRPr="0073612B">
        <w:rPr>
          <w:rStyle w:val="StyleUnderline"/>
          <w:highlight w:val="cyan"/>
        </w:rPr>
        <w:t>include foreign powers that want to interfere</w:t>
      </w:r>
      <w:r w:rsidRPr="005C5CB7">
        <w:rPr>
          <w:rStyle w:val="StyleUnderline"/>
        </w:rPr>
        <w:t xml:space="preserve"> with democratic processes</w:t>
      </w:r>
      <w:r w:rsidRPr="00BD483B">
        <w:t xml:space="preserve">,54 or </w:t>
      </w:r>
      <w:r w:rsidRPr="005C5CB7">
        <w:rPr>
          <w:rStyle w:val="StyleUnderline"/>
        </w:rPr>
        <w:t xml:space="preserve">political campaigns that want to spread </w:t>
      </w:r>
      <w:r w:rsidRPr="0073612B">
        <w:rPr>
          <w:rStyle w:val="StyleUnderline"/>
          <w:highlight w:val="cyan"/>
        </w:rPr>
        <w:t>wrong information about opponents</w:t>
      </w:r>
      <w:r w:rsidRPr="005C5CB7">
        <w:rPr>
          <w:rStyle w:val="StyleUnderline"/>
        </w:rPr>
        <w:t xml:space="preserve"> or situations </w:t>
      </w:r>
      <w:proofErr w:type="gramStart"/>
      <w:r w:rsidRPr="005C5CB7">
        <w:rPr>
          <w:rStyle w:val="StyleUnderline"/>
        </w:rPr>
        <w:t xml:space="preserve">in order </w:t>
      </w:r>
      <w:r w:rsidRPr="0073612B">
        <w:rPr>
          <w:rStyle w:val="StyleUnderline"/>
          <w:highlight w:val="cyan"/>
        </w:rPr>
        <w:t>to</w:t>
      </w:r>
      <w:proofErr w:type="gramEnd"/>
      <w:r w:rsidRPr="0073612B">
        <w:rPr>
          <w:rStyle w:val="StyleUnderline"/>
          <w:highlight w:val="cyan"/>
        </w:rPr>
        <w:t xml:space="preserve"> influence voters</w:t>
      </w:r>
      <w:r w:rsidRPr="005C5CB7">
        <w:rPr>
          <w:rStyle w:val="StyleUnderline"/>
        </w:rPr>
        <w:t xml:space="preserve"> and public </w:t>
      </w:r>
      <w:r w:rsidRPr="005C5CB7">
        <w:rPr>
          <w:rStyle w:val="StyleUnderline"/>
        </w:rPr>
        <w:lastRenderedPageBreak/>
        <w:t>sentiment</w:t>
      </w:r>
      <w:r w:rsidRPr="00BD483B">
        <w:t>.</w:t>
      </w:r>
      <w:r>
        <w:t xml:space="preserve"> </w:t>
      </w:r>
      <w:r w:rsidRPr="00BD483B">
        <w:t>55</w:t>
      </w:r>
      <w:r>
        <w:t xml:space="preserve"> </w:t>
      </w:r>
      <w:r w:rsidRPr="00BD483B">
        <w:t>On the other hand, there is the use of political micro-targeting by political campaigns</w:t>
      </w:r>
      <w:r>
        <w:t xml:space="preserve"> </w:t>
      </w:r>
      <w:r w:rsidRPr="00BD483B">
        <w:t xml:space="preserve">themselves in order to sway voters in their </w:t>
      </w:r>
      <w:proofErr w:type="spellStart"/>
      <w:r w:rsidRPr="00BD483B">
        <w:t>favour</w:t>
      </w:r>
      <w:proofErr w:type="spellEnd"/>
      <w:r w:rsidRPr="00BD483B">
        <w:t>, in particular by using the methods of targeted</w:t>
      </w:r>
      <w:r>
        <w:t xml:space="preserve"> </w:t>
      </w:r>
      <w:r w:rsidRPr="00BD483B">
        <w:t xml:space="preserve">advertising that digital platforms make available.56 </w:t>
      </w:r>
      <w:r w:rsidRPr="005C5CB7">
        <w:rPr>
          <w:rStyle w:val="StyleUnderline"/>
        </w:rPr>
        <w:t xml:space="preserve">In the </w:t>
      </w:r>
      <w:r w:rsidRPr="0073612B">
        <w:rPr>
          <w:rStyle w:val="StyleUnderline"/>
          <w:highlight w:val="cyan"/>
        </w:rPr>
        <w:t>digital sphere</w:t>
      </w:r>
      <w:r w:rsidRPr="005C5CB7">
        <w:rPr>
          <w:rStyle w:val="StyleUnderline"/>
        </w:rPr>
        <w:t>, this type of practice is rendered possible by the large troves of user data that communication, social media and other digital platforms have at their disposal, and that they use in order to ‘</w:t>
      </w:r>
      <w:r w:rsidRPr="0073612B">
        <w:rPr>
          <w:rStyle w:val="StyleUnderline"/>
          <w:highlight w:val="cyan"/>
        </w:rPr>
        <w:t>influence voters through the direct transmission of stimuli</w:t>
      </w:r>
      <w:r w:rsidRPr="005C5CB7">
        <w:rPr>
          <w:rStyle w:val="StyleUnderline"/>
        </w:rPr>
        <w:t xml:space="preserve">, which are </w:t>
      </w:r>
      <w:r w:rsidRPr="0073612B">
        <w:rPr>
          <w:rStyle w:val="StyleUnderline"/>
          <w:highlight w:val="cyan"/>
        </w:rPr>
        <w:t>formed based on the preferences</w:t>
      </w:r>
      <w:r w:rsidRPr="005C5CB7">
        <w:rPr>
          <w:rStyle w:val="StyleUnderline"/>
        </w:rPr>
        <w:t xml:space="preserve"> and characteristics of an individual’</w:t>
      </w:r>
      <w:r w:rsidRPr="00BD483B">
        <w:t>.57 Through the application of ‘sophisticated psychological and technological</w:t>
      </w:r>
      <w:r>
        <w:t xml:space="preserve"> </w:t>
      </w:r>
      <w:r w:rsidRPr="00BD483B">
        <w:t xml:space="preserve">methods’, </w:t>
      </w:r>
      <w:r w:rsidRPr="005C5CB7">
        <w:rPr>
          <w:rStyle w:val="StyleUnderline"/>
        </w:rPr>
        <w:t xml:space="preserve">individual users are then targeted with </w:t>
      </w:r>
      <w:proofErr w:type="spellStart"/>
      <w:r w:rsidRPr="005C5CB7">
        <w:rPr>
          <w:rStyle w:val="StyleUnderline"/>
        </w:rPr>
        <w:t>personalised</w:t>
      </w:r>
      <w:proofErr w:type="spellEnd"/>
      <w:r w:rsidRPr="005C5CB7">
        <w:rPr>
          <w:rStyle w:val="StyleUnderline"/>
        </w:rPr>
        <w:t xml:space="preserve"> political content.</w:t>
      </w:r>
      <w:r w:rsidRPr="00BD483B">
        <w:t>58</w:t>
      </w:r>
      <w:r>
        <w:t xml:space="preserve"> </w:t>
      </w:r>
      <w:r w:rsidRPr="005C5CB7">
        <w:rPr>
          <w:rStyle w:val="StyleUnderline"/>
        </w:rPr>
        <w:t xml:space="preserve">Both of these scenarios make use of the dynamics of </w:t>
      </w:r>
      <w:r w:rsidRPr="0073612B">
        <w:rPr>
          <w:rStyle w:val="StyleUnderline"/>
          <w:highlight w:val="cyan"/>
        </w:rPr>
        <w:t>online communication</w:t>
      </w:r>
      <w:r w:rsidRPr="005C5CB7">
        <w:rPr>
          <w:rStyle w:val="StyleUnderline"/>
        </w:rPr>
        <w:t xml:space="preserve"> platforms that </w:t>
      </w:r>
      <w:proofErr w:type="spellStart"/>
      <w:r w:rsidRPr="0073612B">
        <w:rPr>
          <w:rStyle w:val="StyleUnderline"/>
          <w:highlight w:val="cyan"/>
        </w:rPr>
        <w:t>favour</w:t>
      </w:r>
      <w:proofErr w:type="spellEnd"/>
      <w:r w:rsidRPr="0073612B">
        <w:rPr>
          <w:rStyle w:val="StyleUnderline"/>
          <w:highlight w:val="cyan"/>
        </w:rPr>
        <w:t xml:space="preserve"> outrageous</w:t>
      </w:r>
      <w:r w:rsidRPr="005C5CB7">
        <w:rPr>
          <w:rStyle w:val="StyleUnderline"/>
        </w:rPr>
        <w:t xml:space="preserve">, ‘clickbait’ </w:t>
      </w:r>
      <w:r w:rsidRPr="0073612B">
        <w:rPr>
          <w:rStyle w:val="StyleUnderline"/>
          <w:highlight w:val="cyan"/>
        </w:rPr>
        <w:t>content that evokes an emotional response</w:t>
      </w:r>
      <w:r w:rsidRPr="005C5CB7">
        <w:rPr>
          <w:rStyle w:val="StyleUnderline"/>
        </w:rPr>
        <w:t xml:space="preserve"> from users, rather than constructively contributing to political debates by setting out a variety of</w:t>
      </w:r>
      <w:r w:rsidRPr="00BD483B">
        <w:t xml:space="preserve"> (often more moderate)</w:t>
      </w:r>
      <w:r>
        <w:t xml:space="preserve"> </w:t>
      </w:r>
      <w:r w:rsidRPr="005C5CB7">
        <w:rPr>
          <w:rStyle w:val="StyleUnderline"/>
        </w:rPr>
        <w:t>views</w:t>
      </w:r>
      <w:r w:rsidRPr="00BD483B">
        <w:t xml:space="preserve">.59 And both of these scenarios lead to the realization that the </w:t>
      </w:r>
      <w:r w:rsidRPr="0073612B">
        <w:rPr>
          <w:rStyle w:val="Emphasis"/>
          <w:highlight w:val="cyan"/>
        </w:rPr>
        <w:t>data capabilities in the hands of Big Tech</w:t>
      </w:r>
      <w:r w:rsidRPr="005C5CB7">
        <w:rPr>
          <w:rStyle w:val="Emphasis"/>
        </w:rPr>
        <w:t xml:space="preserve"> platforms </w:t>
      </w:r>
      <w:r w:rsidRPr="0073612B">
        <w:rPr>
          <w:rStyle w:val="Emphasis"/>
          <w:highlight w:val="cyan"/>
        </w:rPr>
        <w:t>are important sources for the democratic deficits</w:t>
      </w:r>
      <w:r w:rsidRPr="005C5CB7">
        <w:rPr>
          <w:rStyle w:val="Emphasis"/>
        </w:rPr>
        <w:t xml:space="preserve"> arising online</w:t>
      </w:r>
      <w:r w:rsidRPr="00BD483B">
        <w:t>. For</w:t>
      </w:r>
      <w:r>
        <w:t xml:space="preserve"> </w:t>
      </w:r>
      <w:r w:rsidRPr="00BD483B">
        <w:t>these and further reasons, the European Parliament is debating, at the time of writing, whether</w:t>
      </w:r>
      <w:r>
        <w:t xml:space="preserve"> </w:t>
      </w:r>
      <w:r w:rsidRPr="00BD483B">
        <w:t>one needs to put a halt to targeted ads as are currently offered by several Big Tech companies,61</w:t>
      </w:r>
      <w:r>
        <w:t xml:space="preserve"> </w:t>
      </w:r>
      <w:r w:rsidRPr="00BD483B">
        <w:t>while the European Commission has just published draft legislation to provide transparency on</w:t>
      </w:r>
      <w:r>
        <w:t xml:space="preserve"> </w:t>
      </w:r>
      <w:r w:rsidRPr="00BD483B">
        <w:t>how users are targeted with political ads.62</w:t>
      </w:r>
      <w:r>
        <w:t xml:space="preserve"> </w:t>
      </w:r>
      <w:r w:rsidRPr="0073612B">
        <w:rPr>
          <w:rStyle w:val="Emphasis"/>
          <w:highlight w:val="cyan"/>
        </w:rPr>
        <w:t>Digital platforms</w:t>
      </w:r>
      <w:r w:rsidRPr="005C5CB7">
        <w:rPr>
          <w:rStyle w:val="Emphasis"/>
        </w:rPr>
        <w:t xml:space="preserve"> can also </w:t>
      </w:r>
      <w:r w:rsidRPr="0073612B">
        <w:rPr>
          <w:rStyle w:val="Emphasis"/>
          <w:highlight w:val="cyan"/>
        </w:rPr>
        <w:t>give rise to democratic deficits</w:t>
      </w:r>
      <w:r w:rsidRPr="005C5CB7">
        <w:rPr>
          <w:rStyle w:val="Emphasis"/>
        </w:rPr>
        <w:t xml:space="preserve"> by making ‘editorial-like judgments … in selecting, ranking and displaying information’ and </w:t>
      </w:r>
      <w:proofErr w:type="spellStart"/>
      <w:r w:rsidRPr="0073612B">
        <w:rPr>
          <w:rStyle w:val="Emphasis"/>
          <w:highlight w:val="cyan"/>
        </w:rPr>
        <w:t>savouring</w:t>
      </w:r>
      <w:proofErr w:type="spellEnd"/>
      <w:r w:rsidRPr="0073612B">
        <w:rPr>
          <w:rStyle w:val="Emphasis"/>
          <w:highlight w:val="cyan"/>
        </w:rPr>
        <w:t xml:space="preserve"> their ‘role as distribution bottlenecks’</w:t>
      </w:r>
      <w:r w:rsidRPr="00BD483B">
        <w:t>.63 Increasingly, free speech in the online sphere is threatened by online</w:t>
      </w:r>
      <w:r>
        <w:t xml:space="preserve"> </w:t>
      </w:r>
      <w:r w:rsidRPr="00BD483B">
        <w:t>intermediaries that have become ‘the new governors of speech’, engaging in opaque content</w:t>
      </w:r>
      <w:r>
        <w:t xml:space="preserve"> </w:t>
      </w:r>
      <w:r w:rsidRPr="00BD483B">
        <w:t>moderation and applying algorithms that curate what content end users are shown.64</w:t>
      </w:r>
    </w:p>
    <w:p w14:paraId="3F75D5BA" w14:textId="77777777" w:rsidR="00EC2263" w:rsidRDefault="00EC2263" w:rsidP="00EC2263">
      <w:pPr>
        <w:pStyle w:val="Heading4"/>
      </w:pPr>
      <w:r>
        <w:t xml:space="preserve">Antitrust is </w:t>
      </w:r>
      <w:r w:rsidRPr="00DB381D">
        <w:rPr>
          <w:u w:val="single"/>
        </w:rPr>
        <w:t>key</w:t>
      </w:r>
      <w:r>
        <w:t xml:space="preserve">---anything short retains a system of picking political </w:t>
      </w:r>
      <w:r w:rsidRPr="00DB381D">
        <w:rPr>
          <w:u w:val="single"/>
        </w:rPr>
        <w:t>winners and losers</w:t>
      </w:r>
      <w:r>
        <w:t>.</w:t>
      </w:r>
    </w:p>
    <w:p w14:paraId="26951265" w14:textId="77777777" w:rsidR="00EC2263" w:rsidRPr="00DB381D" w:rsidRDefault="00EC2263" w:rsidP="00EC2263">
      <w:r w:rsidRPr="00FF11BB">
        <w:t xml:space="preserve">Talib </w:t>
      </w:r>
      <w:proofErr w:type="spellStart"/>
      <w:r w:rsidRPr="00FF11BB">
        <w:rPr>
          <w:rStyle w:val="Style13ptBold"/>
        </w:rPr>
        <w:t>Visram</w:t>
      </w:r>
      <w:proofErr w:type="spellEnd"/>
      <w:r w:rsidRPr="00FF11BB">
        <w:rPr>
          <w:rStyle w:val="Style13ptBold"/>
        </w:rPr>
        <w:t xml:space="preserve"> 19</w:t>
      </w:r>
      <w:r w:rsidRPr="00FF11BB">
        <w:t>. Staff Writer at Fast Company. “This man says Big Tech is ‘the greatest threat to democracy since the Civil War’.” https://www.fastcompany.com/90416600/this-man-says-big-tech-is-the-greatest-threat-to-democracy-since-the-civil-war</w:t>
      </w:r>
      <w:r>
        <w:t>.</w:t>
      </w:r>
    </w:p>
    <w:p w14:paraId="3FEF6DA8" w14:textId="77777777" w:rsidR="00EC2263" w:rsidRDefault="00EC2263" w:rsidP="00EC2263">
      <w:r>
        <w:t>One of Elizabeth Warren’s signature 2020 proposals is to break up big tech companies such as Facebook and Google—but this isn’t new territory for the senator. In June 2016, she gave a keynote speech addressing the threat of consolidation and concentration of the big tech companies on American ideals. “</w:t>
      </w:r>
      <w:r w:rsidRPr="0073612B">
        <w:rPr>
          <w:rStyle w:val="StyleUnderline"/>
          <w:highlight w:val="cyan"/>
        </w:rPr>
        <w:t>Concentration threatens our</w:t>
      </w:r>
      <w:r w:rsidRPr="00A33361">
        <w:rPr>
          <w:rStyle w:val="StyleUnderline"/>
        </w:rPr>
        <w:t xml:space="preserve"> markets, threatens our economy, and threatens our </w:t>
      </w:r>
      <w:r w:rsidRPr="0073612B">
        <w:rPr>
          <w:rStyle w:val="StyleUnderline"/>
          <w:highlight w:val="cyan"/>
        </w:rPr>
        <w:t>democracy</w:t>
      </w:r>
      <w:r>
        <w:t>,” she said, urging leaders to “</w:t>
      </w:r>
      <w:r w:rsidRPr="0073612B">
        <w:rPr>
          <w:rStyle w:val="StyleUnderline"/>
          <w:highlight w:val="cyan"/>
        </w:rPr>
        <w:t>revive antitrust enforcement and</w:t>
      </w:r>
      <w:r w:rsidRPr="00A33361">
        <w:rPr>
          <w:rStyle w:val="StyleUnderline"/>
        </w:rPr>
        <w:t xml:space="preserve"> . . . </w:t>
      </w:r>
      <w:r w:rsidRPr="0073612B">
        <w:rPr>
          <w:rStyle w:val="StyleUnderline"/>
          <w:highlight w:val="cyan"/>
        </w:rPr>
        <w:t>fight back against dominant market power</w:t>
      </w:r>
      <w:r w:rsidRPr="00A33361">
        <w:rPr>
          <w:rStyle w:val="StyleUnderline"/>
        </w:rPr>
        <w:t xml:space="preserve"> and overwhelming political power</w:t>
      </w:r>
      <w:r>
        <w:t>.” This is by no means a revolutionary concept. “</w:t>
      </w:r>
      <w:r w:rsidRPr="0073612B">
        <w:rPr>
          <w:rStyle w:val="Emphasis"/>
          <w:highlight w:val="cyan"/>
        </w:rPr>
        <w:t>Competition policy is how you achieve democracy</w:t>
      </w:r>
      <w:r w:rsidRPr="00A33361">
        <w:rPr>
          <w:rStyle w:val="Emphasis"/>
        </w:rPr>
        <w:t xml:space="preserve"> and liberty</w:t>
      </w:r>
      <w:r>
        <w:t xml:space="preserve">,” says Barry Lynn, the former director of the Open Markets Program at New America, which hosted Warren’s remarks. “And </w:t>
      </w:r>
      <w:r w:rsidRPr="00A33361">
        <w:rPr>
          <w:rStyle w:val="StyleUnderline"/>
        </w:rPr>
        <w:t>that has been true from the founding of the United States</w:t>
      </w:r>
      <w:r>
        <w:t xml:space="preserve">.” The Sherman Antitrust Act, which became law in 1890, was the original piece of federal antitrust legislation, which the Supreme Court then used as grounds in 1911 to break up Standard Oil. The Clayton Antitrust Act, enacted in 1914, further strengthened those laws, adding stipulations to curb discriminatory pricing and block mergers and </w:t>
      </w:r>
      <w:r>
        <w:lastRenderedPageBreak/>
        <w:t xml:space="preserve">acquisitions that significantly reduced market competition. But Lynn, an ex-journalist who is now executive director of the Open Markets Institute (which he formed after an acrimonious departure from the New America foundation over an argument about corporate power), says </w:t>
      </w:r>
      <w:r w:rsidRPr="00A33361">
        <w:rPr>
          <w:rStyle w:val="StyleUnderline"/>
        </w:rPr>
        <w:t>the Reagan administration softened antitrust laws, and they’ve remained lax ever since, allowing “capitalists to concentrate their power.”</w:t>
      </w:r>
      <w:r>
        <w:t xml:space="preserve"> </w:t>
      </w:r>
      <w:r w:rsidRPr="00A33361">
        <w:rPr>
          <w:rStyle w:val="StyleUnderline"/>
        </w:rPr>
        <w:t>That’s why we see monopolies across all industries</w:t>
      </w:r>
      <w:r>
        <w:t>, creating “masters of entire domains,” like Walmart, Pfizer, and Monsanto. “</w:t>
      </w:r>
      <w:proofErr w:type="gramStart"/>
      <w:r>
        <w:t>So</w:t>
      </w:r>
      <w:proofErr w:type="gramEnd"/>
      <w:r>
        <w:t xml:space="preserve"> it is not just the tech companies,” he says. “</w:t>
      </w:r>
      <w:r w:rsidRPr="00A33361">
        <w:rPr>
          <w:rStyle w:val="Emphasis"/>
        </w:rPr>
        <w:t>They’re just the problem on steroids</w:t>
      </w:r>
      <w:r>
        <w:t xml:space="preserve">.” The Amazons and Googles of the world have monopolized several markets at a </w:t>
      </w:r>
      <w:proofErr w:type="gramStart"/>
      <w:r>
        <w:t>time, and</w:t>
      </w:r>
      <w:proofErr w:type="gramEnd"/>
      <w:r>
        <w:t xml:space="preserve"> collect behavioral data in a way that the </w:t>
      </w:r>
      <w:proofErr w:type="spellStart"/>
      <w:r>
        <w:t>Walmarts</w:t>
      </w:r>
      <w:proofErr w:type="spellEnd"/>
      <w:r>
        <w:t xml:space="preserve"> were never able to. In July, retailers including Walmart and Target threw their support behind the government’s ongoing investigation of the tech giants. “</w:t>
      </w:r>
      <w:r w:rsidRPr="0073612B">
        <w:rPr>
          <w:rStyle w:val="Emphasis"/>
          <w:highlight w:val="cyan"/>
        </w:rPr>
        <w:t>Big Tech is a really fucking big problem</w:t>
      </w:r>
      <w:r>
        <w:t>,” Lynn says. “</w:t>
      </w:r>
      <w:r w:rsidRPr="0073612B">
        <w:rPr>
          <w:rStyle w:val="StyleUnderline"/>
          <w:highlight w:val="cyan"/>
        </w:rPr>
        <w:t xml:space="preserve">It is </w:t>
      </w:r>
      <w:r w:rsidRPr="0073612B">
        <w:rPr>
          <w:rStyle w:val="Emphasis"/>
          <w:highlight w:val="cyan"/>
        </w:rPr>
        <w:t>the greatest threat to democracy that we have seen in our country</w:t>
      </w:r>
      <w:r w:rsidRPr="0073612B">
        <w:rPr>
          <w:rStyle w:val="StyleUnderline"/>
          <w:highlight w:val="cyan"/>
        </w:rPr>
        <w:t xml:space="preserve"> since the Civil War.”</w:t>
      </w:r>
      <w:r>
        <w:rPr>
          <w:rStyle w:val="StyleUnderline"/>
        </w:rPr>
        <w:t xml:space="preserve"> </w:t>
      </w:r>
      <w:r>
        <w:t xml:space="preserve">Lynn’s work at the Open Markets Institute, a think tank that focuses on anti-monopoly policy, includes advocacy via written articles and papers, debates with economists and antitrust scholars, dialogues with lawyers and filing amicus briefs, engagement with the Department of Justice and the Federal Trade Commission, and interacting with legislators and testifying before Congress. “We will talk to Republicans, Democrats, Independents, Socialists,” Lynn says, making clear that this need not be a partisan issue. He says the Institute has met with more than half of the 2020 Democratic candidates to promote its ideas. Open Markets doesn’t endorse candidates, but Lynn speaks highly of Warren, whose 2016 speech for New America, he says, was “probably the single most important speech in the history of the resurrection of anti-monopolization in the United States.” Markets was originally a branch of New America, but it split off from the larger organization in 2017 when then-senior fellow Lynn commended a $2.7 billion antitrust fine against Google, which had partially funded New America. The Open Markets Institute launched in September 2017, specifically “to address threats to our democracy, individual liberties, and our national security from today’s unprecedented levels of corporate concentration and monopoly power.” The Open Markets Institute is not against market competition, which Lynn </w:t>
      </w:r>
      <w:proofErr w:type="gramStart"/>
      <w:r>
        <w:t>says</w:t>
      </w:r>
      <w:proofErr w:type="gramEnd"/>
      <w:r>
        <w:t xml:space="preserve"> “is inherent in society.” It’s not even advocating for regulation for the reason of lowering prices. The rationale is loftier: It’s about preserving the nation’s founding economic traditions. “We have a full vision of an alternative political economy,” he says, “based on the competition policy that was put into place at the founding of the United States.” Lynn is also comfortable with classifying Amazon and other tech giants as “natural monopolies,” akin to essential facilities like electricity and gas. Perhaps it’s easier if everyone can simply go to Amazon for their books, say. “Maybe we’re dealing with monopolies that the public, given their druthers, would actually choose to have,” he says. If that’s the case, then Amazon, Google, and Facebook are the gatekeepers that allow individuals access to the marketplace—and Lynn says they then have a duty to treat everyone evenly. He’s concerned specifically about personalized pricing, the idea that companies can use your data to decide what to tempt you into buying, and, if you seem willing to pay more, at a potentially higher price than they’re offering to another user. He uses the analogy of a single local railroad that charges residents for transporting their grain to market. “That person must charge everybody the same price for the same terms of service,” he says. </w:t>
      </w:r>
      <w:r w:rsidRPr="0073612B">
        <w:rPr>
          <w:rStyle w:val="StyleUnderline"/>
          <w:highlight w:val="cyan"/>
        </w:rPr>
        <w:t>The danger is</w:t>
      </w:r>
      <w:r w:rsidRPr="00A33361">
        <w:rPr>
          <w:rStyle w:val="StyleUnderline"/>
        </w:rPr>
        <w:t xml:space="preserve"> not just economic, Lynn says, but also </w:t>
      </w:r>
      <w:r w:rsidRPr="0073612B">
        <w:rPr>
          <w:rStyle w:val="StyleUnderline"/>
          <w:highlight w:val="cyan"/>
        </w:rPr>
        <w:t>political</w:t>
      </w:r>
      <w:r>
        <w:t xml:space="preserve">. </w:t>
      </w:r>
      <w:r w:rsidRPr="00A33361">
        <w:rPr>
          <w:rStyle w:val="Emphasis"/>
        </w:rPr>
        <w:t xml:space="preserve">That </w:t>
      </w:r>
      <w:r w:rsidRPr="0073612B">
        <w:rPr>
          <w:rStyle w:val="Emphasis"/>
          <w:highlight w:val="cyan"/>
        </w:rPr>
        <w:t xml:space="preserve">gatekeeper </w:t>
      </w:r>
      <w:proofErr w:type="gramStart"/>
      <w:r w:rsidRPr="0073612B">
        <w:rPr>
          <w:rStyle w:val="Emphasis"/>
          <w:highlight w:val="cyan"/>
        </w:rPr>
        <w:t>has the ability to</w:t>
      </w:r>
      <w:proofErr w:type="gramEnd"/>
      <w:r w:rsidRPr="0073612B">
        <w:rPr>
          <w:rStyle w:val="Emphasis"/>
          <w:highlight w:val="cyan"/>
        </w:rPr>
        <w:t xml:space="preserve"> pick winners and losers</w:t>
      </w:r>
      <w:r w:rsidRPr="00A33361">
        <w:rPr>
          <w:rStyle w:val="Emphasis"/>
        </w:rPr>
        <w:t xml:space="preserve">, and so </w:t>
      </w:r>
      <w:r w:rsidRPr="0073612B">
        <w:rPr>
          <w:rStyle w:val="Emphasis"/>
          <w:highlight w:val="cyan"/>
        </w:rPr>
        <w:lastRenderedPageBreak/>
        <w:t>ultimately</w:t>
      </w:r>
      <w:r w:rsidRPr="00A33361">
        <w:rPr>
          <w:rStyle w:val="Emphasis"/>
        </w:rPr>
        <w:t xml:space="preserve"> has the power </w:t>
      </w:r>
      <w:r w:rsidRPr="0073612B">
        <w:rPr>
          <w:rStyle w:val="Emphasis"/>
          <w:highlight w:val="cyan"/>
        </w:rPr>
        <w:t>to extort and exercise political control</w:t>
      </w:r>
      <w:r>
        <w:t xml:space="preserve">. Customers can voluntarily choose not to shop at Amazon, for example, but some people aren’t in a financial position to buy their groceries at a farmer’s market instead. Besides, he says the effects are marginal, compared with federal action. </w:t>
      </w:r>
      <w:proofErr w:type="gramStart"/>
      <w:r>
        <w:t>So</w:t>
      </w:r>
      <w:proofErr w:type="gramEnd"/>
      <w:r>
        <w:t xml:space="preserve"> </w:t>
      </w:r>
      <w:r w:rsidRPr="0073612B">
        <w:rPr>
          <w:rStyle w:val="StyleUnderline"/>
          <w:highlight w:val="cyan"/>
        </w:rPr>
        <w:t>it’s up to the government to “neutralize” these companies</w:t>
      </w:r>
      <w:r w:rsidRPr="00A33361">
        <w:rPr>
          <w:rStyle w:val="StyleUnderline"/>
        </w:rPr>
        <w:t xml:space="preserve">: to </w:t>
      </w:r>
      <w:r w:rsidRPr="0073612B">
        <w:rPr>
          <w:rStyle w:val="StyleUnderline"/>
          <w:highlight w:val="cyan"/>
        </w:rPr>
        <w:t>enact anti-monopoly laws to regulate</w:t>
      </w:r>
      <w:r w:rsidRPr="00A33361">
        <w:rPr>
          <w:rStyle w:val="StyleUnderline"/>
        </w:rPr>
        <w:t xml:space="preserve"> the </w:t>
      </w:r>
      <w:r w:rsidRPr="0073612B">
        <w:rPr>
          <w:rStyle w:val="StyleUnderline"/>
          <w:highlight w:val="cyan"/>
        </w:rPr>
        <w:t>mushrooming growth of these corporations</w:t>
      </w:r>
      <w:r w:rsidRPr="00A33361">
        <w:rPr>
          <w:rStyle w:val="StyleUnderline"/>
        </w:rPr>
        <w:t xml:space="preserve"> and their mergers and acquisitions.</w:t>
      </w:r>
      <w:r>
        <w:t xml:space="preserve"> That doesn’t mean nationalizing the companies. It doesn’t even mean the government setting prices. </w:t>
      </w:r>
      <w:r w:rsidRPr="00A33361">
        <w:rPr>
          <w:rStyle w:val="StyleUnderline"/>
        </w:rPr>
        <w:t xml:space="preserve">It’s simply </w:t>
      </w:r>
      <w:r w:rsidRPr="0073612B">
        <w:rPr>
          <w:rStyle w:val="StyleUnderline"/>
          <w:highlight w:val="cyan"/>
        </w:rPr>
        <w:t>the government laying out an equal playing field so</w:t>
      </w:r>
      <w:r w:rsidRPr="00A33361">
        <w:rPr>
          <w:rStyle w:val="StyleUnderline"/>
        </w:rPr>
        <w:t xml:space="preserve"> that </w:t>
      </w:r>
      <w:r w:rsidRPr="0073612B">
        <w:rPr>
          <w:rStyle w:val="StyleUnderline"/>
          <w:highlight w:val="cyan"/>
        </w:rPr>
        <w:t>everyone can participate fairly</w:t>
      </w:r>
      <w:r w:rsidRPr="00A33361">
        <w:rPr>
          <w:rStyle w:val="StyleUnderline"/>
        </w:rPr>
        <w:t xml:space="preserve"> in the market.</w:t>
      </w:r>
      <w:r>
        <w:t xml:space="preserve"> “It’s really quite simple,” Lynn says. “We’ve done it a gazillion times.” For Lynn, the 2015 decision on net neutrality provides a template. The FCC ruled in favor of the regulatory initiative to guarantee every individual equal access to the internet, at the same speeds and at the same prices. Regulation of a similar kind can be applied to the monopoly issue, which would effectively spur more competition. </w:t>
      </w:r>
      <w:r w:rsidRPr="0073612B">
        <w:rPr>
          <w:rStyle w:val="Emphasis"/>
          <w:highlight w:val="cyan"/>
        </w:rPr>
        <w:t>“The most important thing the government can do is</w:t>
      </w:r>
      <w:r w:rsidRPr="00A33361">
        <w:rPr>
          <w:rStyle w:val="Emphasis"/>
        </w:rPr>
        <w:t xml:space="preserve"> actually </w:t>
      </w:r>
      <w:r w:rsidRPr="0073612B">
        <w:rPr>
          <w:rStyle w:val="Emphasis"/>
          <w:highlight w:val="cyan"/>
        </w:rPr>
        <w:t>engineer competition</w:t>
      </w:r>
      <w:r>
        <w:t>, so that there are real incentives and rewards for introducing technologies,” Lynn says. “To free individual people, who can go out and bring forth all their best ideas.”</w:t>
      </w:r>
    </w:p>
    <w:p w14:paraId="5F4E8C03" w14:textId="77777777" w:rsidR="00EC2263" w:rsidRPr="00BD483B" w:rsidRDefault="00EC2263" w:rsidP="00EC2263">
      <w:pPr>
        <w:pStyle w:val="Heading4"/>
      </w:pPr>
      <w:r>
        <w:t xml:space="preserve">Antitrust law can’t remain </w:t>
      </w:r>
      <w:r w:rsidRPr="0000165B">
        <w:rPr>
          <w:u w:val="single"/>
        </w:rPr>
        <w:t>inactive</w:t>
      </w:r>
      <w:r>
        <w:t xml:space="preserve">---it’s the </w:t>
      </w:r>
      <w:r w:rsidRPr="00AD0A3A">
        <w:rPr>
          <w:u w:val="single"/>
        </w:rPr>
        <w:t>lynchpin</w:t>
      </w:r>
      <w:r>
        <w:t>.</w:t>
      </w:r>
    </w:p>
    <w:p w14:paraId="635E41F4" w14:textId="77777777" w:rsidR="00EC2263" w:rsidRPr="007F09E1" w:rsidRDefault="00EC2263" w:rsidP="00EC2263">
      <w:r w:rsidRPr="00877E74">
        <w:t xml:space="preserve">Viktoria H.S.E. </w:t>
      </w:r>
      <w:r w:rsidRPr="00877E74">
        <w:rPr>
          <w:rStyle w:val="Style13ptBold"/>
        </w:rPr>
        <w:t>Robertson 22</w:t>
      </w:r>
      <w:r w:rsidRPr="00877E74">
        <w:t>. Professor and Head of the Competition Law and Digitalization Group, Vienna University of Economics and Business; Professor of International Antitrust Law, University of Graz. The paper was originally posted in November 2021 but was most recently updated in January 2022. “Antitrust, Big Tech, and Democracy: A Research Agenda.” https://papers.ssrn.com/sol3/papers.cfm?abstract_id=3973418.</w:t>
      </w:r>
    </w:p>
    <w:p w14:paraId="321518F0" w14:textId="77777777" w:rsidR="00EC2263" w:rsidRDefault="00EC2263" w:rsidP="00EC2263">
      <w:r>
        <w:t xml:space="preserve">In the 21st century, </w:t>
      </w:r>
      <w:r w:rsidRPr="008A4614">
        <w:rPr>
          <w:rStyle w:val="StyleUnderline"/>
        </w:rPr>
        <w:t>voter choice and the broader political debate are within the reach of those that can access and channel the vast streams of user data that are generated online</w:t>
      </w:r>
      <w:r>
        <w:t xml:space="preserve">. The role of personal user data in digital markets, as well as the use that </w:t>
      </w:r>
      <w:r w:rsidRPr="0073612B">
        <w:rPr>
          <w:rStyle w:val="StyleUnderline"/>
          <w:highlight w:val="cyan"/>
        </w:rPr>
        <w:t>digital platforms</w:t>
      </w:r>
      <w:r>
        <w:t xml:space="preserve"> make of that data </w:t>
      </w:r>
      <w:proofErr w:type="gramStart"/>
      <w:r>
        <w:t>in order to</w:t>
      </w:r>
      <w:proofErr w:type="gramEnd"/>
      <w:r>
        <w:t xml:space="preserve"> </w:t>
      </w:r>
      <w:r w:rsidRPr="0073612B">
        <w:rPr>
          <w:rStyle w:val="Emphasis"/>
          <w:highlight w:val="cyan"/>
        </w:rPr>
        <w:t>influence the outcome of democratic processes</w:t>
      </w:r>
      <w:r>
        <w:t xml:space="preserve">, have become central issues that liberal democracies must confront at the dawn of this new decade. The paper explores whether </w:t>
      </w:r>
      <w:r w:rsidRPr="0073612B">
        <w:rPr>
          <w:rStyle w:val="Emphasis"/>
          <w:highlight w:val="cyan"/>
        </w:rPr>
        <w:t>competition law has a role to play when it comes to addressing this intersection of Big Tech, data, and democracy</w:t>
      </w:r>
      <w:r>
        <w:t xml:space="preserve">. It first sets out the democratic roots of competition or antitrust law in the United States and the European Union. From these, the paper deduces that </w:t>
      </w:r>
      <w:r w:rsidRPr="0073612B">
        <w:rPr>
          <w:rStyle w:val="Emphasis"/>
          <w:highlight w:val="cyan"/>
        </w:rPr>
        <w:t>competition law cannot remain</w:t>
      </w:r>
      <w:r w:rsidRPr="008A4614">
        <w:rPr>
          <w:rStyle w:val="Emphasis"/>
        </w:rPr>
        <w:t xml:space="preserve"> </w:t>
      </w:r>
      <w:r w:rsidRPr="0073612B">
        <w:rPr>
          <w:rStyle w:val="Emphasis"/>
          <w:highlight w:val="cyan"/>
        </w:rPr>
        <w:t>inactive when it comes to maintaining a democratic society in the face of</w:t>
      </w:r>
      <w:r w:rsidRPr="008A4614">
        <w:rPr>
          <w:rStyle w:val="Emphasis"/>
        </w:rPr>
        <w:t xml:space="preserve"> the abilities of </w:t>
      </w:r>
      <w:r w:rsidRPr="0073612B">
        <w:rPr>
          <w:rStyle w:val="Emphasis"/>
          <w:highlight w:val="cyan"/>
        </w:rPr>
        <w:t>Big Tech to influence democratic processes and outcomes</w:t>
      </w:r>
      <w:r w:rsidRPr="008A4614">
        <w:rPr>
          <w:rStyle w:val="Emphasis"/>
        </w:rPr>
        <w:t>.</w:t>
      </w:r>
      <w:r>
        <w:t xml:space="preserve"> The paper then goes a step further and asks what role competition law could play in this regard. Should democratic values simply be reflected in the procedural set-up of antitrust law, or is there a role for democratic values in the substantive provisions as well? And if so, does </w:t>
      </w:r>
      <w:r w:rsidRPr="0073612B">
        <w:rPr>
          <w:rStyle w:val="StyleUnderline"/>
          <w:highlight w:val="cyan"/>
        </w:rPr>
        <w:t>antitrust law’s focus on keeping market power in check suffice to fulfil its role in a democratic society</w:t>
      </w:r>
      <w:r w:rsidRPr="00AD0A3A">
        <w:t>,</w:t>
      </w:r>
      <w:r>
        <w:t xml:space="preserve"> or does this role require the law to specifically target anti-democratic market </w:t>
      </w:r>
      <w:proofErr w:type="spellStart"/>
      <w:r>
        <w:t>behaviour</w:t>
      </w:r>
      <w:proofErr w:type="spellEnd"/>
      <w:r>
        <w:t xml:space="preserve"> as anticompetitive harm? In navigating these questions, the paper contributes to the ongoing debate on political antitrust – which has been sparked by the big digital platforms’ influence on political </w:t>
      </w:r>
      <w:r>
        <w:lastRenderedPageBreak/>
        <w:t>outcomes – and sets out an ambitious research agenda on how to carry this discussion forward.</w:t>
      </w:r>
    </w:p>
    <w:p w14:paraId="6E6A8D38" w14:textId="77777777" w:rsidR="00EC2263" w:rsidRPr="009B62D8" w:rsidRDefault="00EC2263" w:rsidP="00EC2263">
      <w:pPr>
        <w:pStyle w:val="Heading4"/>
      </w:pPr>
      <w:r>
        <w:t xml:space="preserve">Democracies are comparatively more peaceful than </w:t>
      </w:r>
      <w:r w:rsidRPr="009B62D8">
        <w:rPr>
          <w:u w:val="single"/>
        </w:rPr>
        <w:t>alternatives</w:t>
      </w:r>
      <w:r>
        <w:t xml:space="preserve">. </w:t>
      </w:r>
    </w:p>
    <w:p w14:paraId="08B89BFA" w14:textId="77777777" w:rsidR="00EC2263" w:rsidRPr="001E449A" w:rsidRDefault="00EC2263" w:rsidP="00EC2263">
      <w:r w:rsidRPr="00CA7865">
        <w:rPr>
          <w:lang w:val="es-419"/>
        </w:rPr>
        <w:t xml:space="preserve">Dan </w:t>
      </w:r>
      <w:r w:rsidRPr="00CA7865">
        <w:rPr>
          <w:rStyle w:val="Style13ptBold"/>
          <w:lang w:val="es-419"/>
        </w:rPr>
        <w:t>Reiter &amp;</w:t>
      </w:r>
      <w:r w:rsidRPr="00CA7865">
        <w:rPr>
          <w:lang w:val="es-419"/>
        </w:rPr>
        <w:t xml:space="preserve"> Allan C. </w:t>
      </w:r>
      <w:r w:rsidRPr="00CA7865">
        <w:rPr>
          <w:rStyle w:val="Style13ptBold"/>
          <w:lang w:val="es-419"/>
        </w:rPr>
        <w:t>Stam 3/31</w:t>
      </w:r>
      <w:r w:rsidRPr="00CA7865">
        <w:rPr>
          <w:lang w:val="es-419"/>
        </w:rPr>
        <w:t xml:space="preserve">/22. </w:t>
      </w:r>
      <w:r w:rsidRPr="001E449A">
        <w:t xml:space="preserve">Samuel Candler Dobbs Professor of political science at Emory University. Professor of public policy and politics at the University of Virginia. “Why democracies win more wars than autocracies.” </w:t>
      </w:r>
      <w:hyperlink r:id="rId20" w:history="1">
        <w:r w:rsidRPr="001E449A">
          <w:rPr>
            <w:rStyle w:val="Hyperlink"/>
          </w:rPr>
          <w:t>https://www.washingtonpost.com/politics/2022/03/31/ukraine-democracies-war-putin-russian-losses/</w:t>
        </w:r>
      </w:hyperlink>
      <w:r w:rsidRPr="001E449A">
        <w:t xml:space="preserve">. </w:t>
      </w:r>
    </w:p>
    <w:p w14:paraId="2D447866" w14:textId="77777777" w:rsidR="00EC2263" w:rsidRPr="0087737A" w:rsidRDefault="00EC2263" w:rsidP="00EC2263">
      <w:r w:rsidRPr="00713CBF">
        <w:rPr>
          <w:rStyle w:val="Emphasis"/>
          <w:highlight w:val="cyan"/>
        </w:rPr>
        <w:t>Autocrats start risky wars</w:t>
      </w:r>
      <w:r w:rsidRPr="009B62D8">
        <w:t xml:space="preserve"> </w:t>
      </w:r>
      <w:r>
        <w:t xml:space="preserve">Three historically consistent patterns have emerged in the war in Ukraine. First, </w:t>
      </w:r>
      <w:r w:rsidRPr="009B62D8">
        <w:rPr>
          <w:rStyle w:val="StyleUnderline"/>
        </w:rPr>
        <w:t>autocracies are more likely than democracies to start risky wars they go on to lose</w:t>
      </w:r>
      <w:r>
        <w:t xml:space="preserve">. </w:t>
      </w:r>
      <w:r w:rsidRPr="00713CBF">
        <w:rPr>
          <w:rStyle w:val="Emphasis"/>
          <w:highlight w:val="cyan"/>
        </w:rPr>
        <w:t>Dictators are more willing to initiate high-risk wars</w:t>
      </w:r>
      <w:r w:rsidRPr="009B62D8">
        <w:rPr>
          <w:rStyle w:val="Emphasis"/>
        </w:rPr>
        <w:t xml:space="preserve"> </w:t>
      </w:r>
      <w:r w:rsidRPr="00713CBF">
        <w:rPr>
          <w:rStyle w:val="Emphasis"/>
          <w:highlight w:val="cyan"/>
        </w:rPr>
        <w:t>because they know they can</w:t>
      </w:r>
      <w:r w:rsidRPr="009B62D8">
        <w:rPr>
          <w:rStyle w:val="Emphasis"/>
        </w:rPr>
        <w:t xml:space="preserve"> </w:t>
      </w:r>
      <w:r w:rsidRPr="00713CBF">
        <w:rPr>
          <w:rStyle w:val="Emphasis"/>
          <w:highlight w:val="cyan"/>
        </w:rPr>
        <w:t>crack down on political opposition</w:t>
      </w:r>
      <w:r w:rsidRPr="009B62D8">
        <w:rPr>
          <w:rStyle w:val="Emphasis"/>
        </w:rPr>
        <w:t xml:space="preserve"> and remain in power if the fight goes badly.</w:t>
      </w:r>
      <w:r>
        <w:t xml:space="preserve"> Iraq, for instance, launched two disastrous invasions of Iran and Kuwait. Even so, Saddam Hussein crushed internal uprisings to stay in power. </w:t>
      </w:r>
      <w:r w:rsidRPr="00713CBF">
        <w:rPr>
          <w:rStyle w:val="StyleUnderline"/>
          <w:highlight w:val="cyan"/>
        </w:rPr>
        <w:t>Democratic leaders</w:t>
      </w:r>
      <w:r w:rsidRPr="009B62D8">
        <w:rPr>
          <w:rStyle w:val="StyleUnderline"/>
        </w:rPr>
        <w:t xml:space="preserve"> often</w:t>
      </w:r>
      <w:r>
        <w:t xml:space="preserve">, but not always, </w:t>
      </w:r>
      <w:r w:rsidRPr="009B62D8">
        <w:rPr>
          <w:rStyle w:val="StyleUnderline"/>
        </w:rPr>
        <w:t>avoid these kinds of military failures, fearing the domestic electoral backlash of wars gone wrong</w:t>
      </w:r>
      <w:r>
        <w:t xml:space="preserve">. </w:t>
      </w:r>
      <w:proofErr w:type="gramStart"/>
      <w:r>
        <w:t>This is why</w:t>
      </w:r>
      <w:proofErr w:type="gramEnd"/>
      <w:r>
        <w:t xml:space="preserve"> </w:t>
      </w:r>
      <w:r w:rsidRPr="009B62D8">
        <w:rPr>
          <w:rStyle w:val="StyleUnderline"/>
        </w:rPr>
        <w:t>democracies tend to win their wars</w:t>
      </w:r>
      <w:r>
        <w:t xml:space="preserve"> — and why </w:t>
      </w:r>
      <w:r w:rsidRPr="00713CBF">
        <w:rPr>
          <w:rStyle w:val="Emphasis"/>
        </w:rPr>
        <w:t xml:space="preserve">they </w:t>
      </w:r>
      <w:r w:rsidRPr="00713CBF">
        <w:rPr>
          <w:rStyle w:val="Emphasis"/>
          <w:highlight w:val="cyan"/>
        </w:rPr>
        <w:t>wage shorter wars with fewer</w:t>
      </w:r>
      <w:r w:rsidRPr="009B62D8">
        <w:rPr>
          <w:rStyle w:val="Emphasis"/>
        </w:rPr>
        <w:t xml:space="preserve"> </w:t>
      </w:r>
      <w:r w:rsidRPr="00713CBF">
        <w:rPr>
          <w:rStyle w:val="Emphasis"/>
          <w:highlight w:val="cyan"/>
        </w:rPr>
        <w:t>casualties</w:t>
      </w:r>
      <w:r w:rsidRPr="009B62D8">
        <w:rPr>
          <w:rStyle w:val="Emphasis"/>
        </w:rPr>
        <w:t>.</w:t>
      </w:r>
      <w:r>
        <w:rPr>
          <w:rStyle w:val="Emphasis"/>
        </w:rPr>
        <w:t xml:space="preserve"> </w:t>
      </w:r>
      <w:r>
        <w:t xml:space="preserve">Like past authoritarians in Russia and elsewhere, Russian President Vladimir Putin has positioned himself domestically. He has steadily consolidated his hold on power over two decades, neutering the Russian parliament and political opponents, and destroying Russia’s independent media. Putin is now using that unchecked power to crush minor outbreaks of opposition, even from 7-year-old children. By eradicating the last vestiges of free speech and press in Russia, Putin may have felt comfortable taking on the risk of invading Ukraine. Dictators </w:t>
      </w:r>
      <w:proofErr w:type="gramStart"/>
      <w:r>
        <w:t>have to</w:t>
      </w:r>
      <w:proofErr w:type="gramEnd"/>
      <w:r>
        <w:t xml:space="preserve"> keep their militaries in check Second, like most dictators, Putin probably has some concerns about being overthrown by his own military. </w:t>
      </w:r>
      <w:r w:rsidRPr="00713CBF">
        <w:rPr>
          <w:rStyle w:val="StyleUnderline"/>
        </w:rPr>
        <w:t>Dictators</w:t>
      </w:r>
      <w:r w:rsidRPr="009B62D8">
        <w:rPr>
          <w:rStyle w:val="StyleUnderline"/>
        </w:rPr>
        <w:t xml:space="preserve"> </w:t>
      </w:r>
      <w:r w:rsidRPr="00713CBF">
        <w:rPr>
          <w:rStyle w:val="StyleUnderline"/>
        </w:rPr>
        <w:t>guard</w:t>
      </w:r>
      <w:r w:rsidRPr="009B62D8">
        <w:rPr>
          <w:rStyle w:val="StyleUnderline"/>
        </w:rPr>
        <w:t xml:space="preserve"> against this potential threat </w:t>
      </w:r>
      <w:r w:rsidRPr="00713CBF">
        <w:rPr>
          <w:rStyle w:val="StyleUnderline"/>
        </w:rPr>
        <w:t>by centralizing military command authority and</w:t>
      </w:r>
      <w:r w:rsidRPr="009B62D8">
        <w:rPr>
          <w:rStyle w:val="StyleUnderline"/>
        </w:rPr>
        <w:t xml:space="preserve"> reducing the ability of </w:t>
      </w:r>
      <w:r w:rsidRPr="00713CBF">
        <w:rPr>
          <w:rStyle w:val="StyleUnderline"/>
        </w:rPr>
        <w:t>lower-level</w:t>
      </w:r>
      <w:r w:rsidRPr="009B62D8">
        <w:rPr>
          <w:rStyle w:val="StyleUnderline"/>
        </w:rPr>
        <w:t xml:space="preserve"> commanders to take the </w:t>
      </w:r>
      <w:r w:rsidRPr="00713CBF">
        <w:rPr>
          <w:rStyle w:val="StyleUnderline"/>
        </w:rPr>
        <w:t>initiative</w:t>
      </w:r>
      <w:r w:rsidRPr="009B62D8">
        <w:rPr>
          <w:rStyle w:val="StyleUnderline"/>
        </w:rPr>
        <w:t xml:space="preserve"> in battle.</w:t>
      </w:r>
      <w:r>
        <w:rPr>
          <w:rStyle w:val="StyleUnderline"/>
        </w:rPr>
        <w:t xml:space="preserve"> </w:t>
      </w:r>
      <w:r w:rsidRPr="009B62D8">
        <w:rPr>
          <w:rStyle w:val="StyleUnderline"/>
        </w:rPr>
        <w:t>These moves may reduce an army’s ability to seize power in a crisis</w:t>
      </w:r>
      <w:r>
        <w:t xml:space="preserve"> — but also </w:t>
      </w:r>
      <w:r w:rsidRPr="009B62D8">
        <w:rPr>
          <w:rStyle w:val="StyleUnderline"/>
        </w:rPr>
        <w:t>undercut the military’s ability to defeat foreign foes</w:t>
      </w:r>
      <w:r>
        <w:t xml:space="preserve">. In its wars against Israel, the Egyptian leadership consistently restrained military leaders to lower the risk of an internal coup — but this crippled Egyptian fighting ability. Conversely, Israel’s willingness to grant command authority to lower-level officers has proven highly effective. </w:t>
      </w:r>
      <w:r w:rsidRPr="00713CBF">
        <w:rPr>
          <w:rStyle w:val="Emphasis"/>
          <w:highlight w:val="cyan"/>
        </w:rPr>
        <w:t>Putin’s army today demonstrates the calcification and rigidity of a dictatorship</w:t>
      </w:r>
      <w:r>
        <w:t xml:space="preserve">. He appears unwilling to delegate decision-making autonomy to lower-level commanders, reducing military effectiveness. One result is that many high-level Russian officers lead from the front lines, where they have been killed in large numbers. Russia’s lower-ranked officers are not prepared or formally authorized to fill that leadership void. The Russian military’s inflexibility may explain other areas of poor performance. These include Russia’s curious vulnerability to Ukraine’s slow but lethal tank-killing drones, and the decision to drive a 40-mile-long Russian tank column into Ukraine along main roads exposed to ambush. Ukrainian troops, in contrast, are demonstrating bravery under fire combined with individual initiative — and inflicting surprising damage on Russian forces and supply lines. Dictators tend to ignore the truth Third, </w:t>
      </w:r>
      <w:r w:rsidRPr="00713CBF">
        <w:rPr>
          <w:rStyle w:val="StyleUnderline"/>
          <w:highlight w:val="cyan"/>
        </w:rPr>
        <w:t>dictators often surround themselves with yes-men and political cronies</w:t>
      </w:r>
      <w:r w:rsidRPr="009B62D8">
        <w:rPr>
          <w:rStyle w:val="StyleUnderline"/>
        </w:rPr>
        <w:t xml:space="preserve">, who deceive or remain silent rather than tell the </w:t>
      </w:r>
      <w:r w:rsidRPr="009B62D8">
        <w:rPr>
          <w:rStyle w:val="StyleUnderline"/>
        </w:rPr>
        <w:lastRenderedPageBreak/>
        <w:t>unvarnished truth</w:t>
      </w:r>
      <w:r>
        <w:t xml:space="preserve">. Those in the inner circle typically reassure the leader that their vaunted troops will sweep aside the weak and corrupt enemy. In 1939, for instance, Joseph Stalin found out the hard way that invading Finland in winter was asking for trouble. In contrast, </w:t>
      </w:r>
      <w:r w:rsidRPr="00713CBF">
        <w:rPr>
          <w:rStyle w:val="StyleUnderline"/>
          <w:highlight w:val="cyan"/>
        </w:rPr>
        <w:t>democratic</w:t>
      </w:r>
      <w:r w:rsidRPr="009B62D8">
        <w:rPr>
          <w:rStyle w:val="StyleUnderline"/>
        </w:rPr>
        <w:t xml:space="preserve"> </w:t>
      </w:r>
      <w:r w:rsidRPr="00713CBF">
        <w:rPr>
          <w:rStyle w:val="StyleUnderline"/>
          <w:highlight w:val="cyan"/>
        </w:rPr>
        <w:t>leaders</w:t>
      </w:r>
      <w:r w:rsidRPr="009B62D8">
        <w:rPr>
          <w:rStyle w:val="StyleUnderline"/>
        </w:rPr>
        <w:t xml:space="preserve"> are </w:t>
      </w:r>
      <w:r w:rsidRPr="00713CBF">
        <w:rPr>
          <w:rStyle w:val="StyleUnderline"/>
          <w:highlight w:val="cyan"/>
        </w:rPr>
        <w:t xml:space="preserve">more likely to have </w:t>
      </w:r>
      <w:r w:rsidRPr="00713CBF">
        <w:rPr>
          <w:rStyle w:val="StyleUnderline"/>
        </w:rPr>
        <w:t xml:space="preserve">the benefit of </w:t>
      </w:r>
      <w:r w:rsidRPr="00713CBF">
        <w:rPr>
          <w:rStyle w:val="StyleUnderline"/>
          <w:highlight w:val="cyan"/>
        </w:rPr>
        <w:t>robust debate</w:t>
      </w:r>
      <w:r w:rsidRPr="009B62D8">
        <w:rPr>
          <w:rStyle w:val="StyleUnderline"/>
        </w:rPr>
        <w:t xml:space="preserve"> inside and outside government</w:t>
      </w:r>
      <w:r>
        <w:t xml:space="preserve">. In 1990, President George H.W. Bush heard the hard truth from General Colin Powell that victory over Iraq would require a massive effort. Powell got the military commitment he said was necessary and delivered the most lopsided military victory in modern history. What about Putin? Every indication is that the Russian president is isolated and getting poor information. His arch-loyal defense minister, Sergei Shoigu, tasked with modernizing the Russian military over the last decade, promised Putin rapid victory — then apparently </w:t>
      </w:r>
      <w:proofErr w:type="gramStart"/>
      <w:r>
        <w:t>disappeared from view</w:t>
      </w:r>
      <w:proofErr w:type="gramEnd"/>
      <w:r>
        <w:t xml:space="preserve"> for nearly two weeks. Putin’s generals and intelligence chief reportedly refused to tell him the truth before the war: that years of Russian military reform had not made substantial progress, instead producing a “Potemkin military.” </w:t>
      </w:r>
      <w:r w:rsidRPr="009B62D8">
        <w:rPr>
          <w:rStyle w:val="StyleUnderline"/>
        </w:rPr>
        <w:t>Actual combat is an unfailing truth-teller</w:t>
      </w:r>
      <w:r>
        <w:t>. Russian forces have suffered remarkable casualties and appear unable to execute basic battle requirements, such as implementing vehicle maintenance and providing troops with food and warm clothing.</w:t>
      </w:r>
    </w:p>
    <w:p w14:paraId="36CBABD6" w14:textId="77777777" w:rsidR="00EC2263" w:rsidRPr="0079367A" w:rsidRDefault="00EC2263" w:rsidP="00EC2263">
      <w:pPr>
        <w:pStyle w:val="Heading4"/>
        <w:rPr>
          <w:u w:val="single"/>
        </w:rPr>
      </w:pPr>
      <w:r w:rsidRPr="0079367A">
        <w:t xml:space="preserve">Democracy solves </w:t>
      </w:r>
      <w:r w:rsidRPr="0079367A">
        <w:rPr>
          <w:u w:val="single"/>
        </w:rPr>
        <w:t>terrorism</w:t>
      </w:r>
      <w:r w:rsidRPr="0079367A">
        <w:t xml:space="preserve">, war with </w:t>
      </w:r>
      <w:r w:rsidRPr="0079367A">
        <w:rPr>
          <w:u w:val="single"/>
        </w:rPr>
        <w:t>revisionist states</w:t>
      </w:r>
      <w:r w:rsidRPr="0079367A">
        <w:t xml:space="preserve">, famine, and poverty. </w:t>
      </w:r>
    </w:p>
    <w:p w14:paraId="3E8BEEDC" w14:textId="77777777" w:rsidR="00EC2263" w:rsidRPr="00EC2CE5" w:rsidRDefault="00EC2263" w:rsidP="00EC2263">
      <w:r w:rsidRPr="00EC2CE5">
        <w:t xml:space="preserve">Garry </w:t>
      </w:r>
      <w:r w:rsidRPr="00EC2CE5">
        <w:rPr>
          <w:rStyle w:val="Style13ptBold"/>
        </w:rPr>
        <w:t>Kasparov 17</w:t>
      </w:r>
      <w:r w:rsidRPr="00EC2CE5">
        <w:t>. Chairman of the Human Rights Foundation founded the Renew Democracy Initiative. “Democracy and Human Rights: The Case for U.S. Leadership”. U.S. Senate. http://www.foreign.senate.gov/imo/media/doc/021617_Kasparov_%20Testimony.pdf</w:t>
      </w:r>
    </w:p>
    <w:p w14:paraId="195737A7" w14:textId="77777777" w:rsidR="00EC2263" w:rsidRDefault="00EC2263" w:rsidP="00EC2263">
      <w:r w:rsidRPr="0087737A">
        <w:t xml:space="preserve">The Soviet Union was an existential threat, and this focused the attention of the world, and the American people. </w:t>
      </w:r>
      <w:proofErr w:type="gramStart"/>
      <w:r w:rsidRPr="0087737A">
        <w:rPr>
          <w:rStyle w:val="StyleUnderline"/>
        </w:rPr>
        <w:t>There</w:t>
      </w:r>
      <w:proofErr w:type="gramEnd"/>
      <w:r w:rsidRPr="0087737A">
        <w:rPr>
          <w:rStyle w:val="StyleUnderline"/>
        </w:rPr>
        <w:t xml:space="preserve"> existential threat today is not found on a map, but it is very real.</w:t>
      </w:r>
      <w:r w:rsidRPr="0087737A">
        <w:t xml:space="preserve"> The </w:t>
      </w:r>
      <w:r w:rsidRPr="0073612B">
        <w:rPr>
          <w:rStyle w:val="StyleUnderline"/>
          <w:highlight w:val="cyan"/>
        </w:rPr>
        <w:t>forces</w:t>
      </w:r>
      <w:r w:rsidRPr="0087737A">
        <w:rPr>
          <w:rStyle w:val="StyleUnderline"/>
        </w:rPr>
        <w:t xml:space="preserve"> of the past </w:t>
      </w:r>
      <w:r w:rsidRPr="0073612B">
        <w:rPr>
          <w:rStyle w:val="StyleUnderline"/>
          <w:highlight w:val="cyan"/>
        </w:rPr>
        <w:t>are making</w:t>
      </w:r>
      <w:r w:rsidRPr="0087737A">
        <w:rPr>
          <w:rStyle w:val="StyleUnderline"/>
        </w:rPr>
        <w:t xml:space="preserve"> steady </w:t>
      </w:r>
      <w:r w:rsidRPr="0073612B">
        <w:rPr>
          <w:rStyle w:val="StyleUnderline"/>
          <w:highlight w:val="cyan"/>
        </w:rPr>
        <w:t xml:space="preserve">progress </w:t>
      </w:r>
      <w:r w:rsidRPr="0073612B">
        <w:rPr>
          <w:rStyle w:val="Emphasis"/>
          <w:highlight w:val="cyan"/>
        </w:rPr>
        <w:t>against the modern world order</w:t>
      </w:r>
      <w:r w:rsidRPr="0073612B">
        <w:rPr>
          <w:highlight w:val="cyan"/>
        </w:rPr>
        <w:t xml:space="preserve">. </w:t>
      </w:r>
      <w:r w:rsidRPr="0073612B">
        <w:rPr>
          <w:rStyle w:val="Emphasis"/>
          <w:highlight w:val="cyan"/>
        </w:rPr>
        <w:t>Terrorist movements</w:t>
      </w:r>
      <w:r w:rsidRPr="0087737A">
        <w:t xml:space="preserve"> </w:t>
      </w:r>
      <w:r w:rsidRPr="0087737A">
        <w:rPr>
          <w:rStyle w:val="StyleUnderline"/>
        </w:rPr>
        <w:t>in the Middle East</w:t>
      </w:r>
      <w:r w:rsidRPr="0087737A">
        <w:t xml:space="preserve">, </w:t>
      </w:r>
      <w:r w:rsidRPr="0073612B">
        <w:rPr>
          <w:rStyle w:val="Emphasis"/>
          <w:highlight w:val="cyan"/>
        </w:rPr>
        <w:t>extremist parties</w:t>
      </w:r>
      <w:r w:rsidRPr="0087737A">
        <w:t xml:space="preserve"> </w:t>
      </w:r>
      <w:r w:rsidRPr="0087737A">
        <w:rPr>
          <w:rStyle w:val="StyleUnderline"/>
        </w:rPr>
        <w:t xml:space="preserve">across Europe, a paranoid tyrant in </w:t>
      </w:r>
      <w:r w:rsidRPr="0073612B">
        <w:rPr>
          <w:rStyle w:val="Emphasis"/>
          <w:highlight w:val="cyan"/>
        </w:rPr>
        <w:t>North Korea</w:t>
      </w:r>
      <w:r w:rsidRPr="0087737A">
        <w:t xml:space="preserve"> </w:t>
      </w:r>
      <w:r w:rsidRPr="0087737A">
        <w:rPr>
          <w:rStyle w:val="Emphasis"/>
        </w:rPr>
        <w:t>threatening nuclear blackmail</w:t>
      </w:r>
      <w:r w:rsidRPr="0087737A">
        <w:t xml:space="preserve">, </w:t>
      </w:r>
      <w:r w:rsidRPr="0087737A">
        <w:rPr>
          <w:rStyle w:val="StyleUnderline"/>
        </w:rPr>
        <w:t>and</w:t>
      </w:r>
      <w:r w:rsidRPr="0087737A">
        <w:t xml:space="preserve">, at the center of the web, an aggressive KGB dictator in </w:t>
      </w:r>
      <w:r w:rsidRPr="0073612B">
        <w:rPr>
          <w:rStyle w:val="Emphasis"/>
          <w:highlight w:val="cyan"/>
        </w:rPr>
        <w:t>Russia</w:t>
      </w:r>
      <w:r w:rsidRPr="0087737A">
        <w:rPr>
          <w:rStyle w:val="StyleUnderline"/>
        </w:rPr>
        <w:t xml:space="preserve">. They all want to </w:t>
      </w:r>
      <w:r w:rsidRPr="0087737A">
        <w:rPr>
          <w:rStyle w:val="Emphasis"/>
        </w:rPr>
        <w:t xml:space="preserve">turn the world back to a dark past because </w:t>
      </w:r>
      <w:r w:rsidRPr="0073612B">
        <w:rPr>
          <w:rStyle w:val="Emphasis"/>
          <w:highlight w:val="cyan"/>
        </w:rPr>
        <w:t>their survival is threatened by the values of the free world</w:t>
      </w:r>
      <w:r w:rsidRPr="0087737A">
        <w:rPr>
          <w:rStyle w:val="Emphasis"/>
        </w:rPr>
        <w:t>,</w:t>
      </w:r>
      <w:r w:rsidRPr="0087737A">
        <w:t xml:space="preserve"> </w:t>
      </w:r>
      <w:r w:rsidRPr="0087737A">
        <w:rPr>
          <w:rStyle w:val="StyleUnderline"/>
        </w:rPr>
        <w:t>epitomized by the United States</w:t>
      </w:r>
      <w:r w:rsidRPr="0087737A">
        <w:t xml:space="preserve">. </w:t>
      </w:r>
      <w:r w:rsidRPr="0087737A">
        <w:rPr>
          <w:rStyle w:val="StyleUnderline"/>
        </w:rPr>
        <w:t xml:space="preserve">And </w:t>
      </w:r>
      <w:r w:rsidRPr="0073612B">
        <w:rPr>
          <w:rStyle w:val="StyleUnderline"/>
          <w:highlight w:val="cyan"/>
        </w:rPr>
        <w:t>they are thriving as the U.S. has retreated</w:t>
      </w:r>
      <w:r w:rsidRPr="0087737A">
        <w:rPr>
          <w:rStyle w:val="StyleUnderline"/>
        </w:rPr>
        <w:t>.</w:t>
      </w:r>
      <w:r w:rsidRPr="0087737A">
        <w:t xml:space="preserve"> The global freedom index has declined for ten consecutive years. No one like to talk about the United States as a global policeman, but this is what happens when there is no cop on the beat. </w:t>
      </w:r>
      <w:r w:rsidRPr="0087737A">
        <w:rPr>
          <w:rStyle w:val="StyleUnderline"/>
        </w:rPr>
        <w:t>American</w:t>
      </w:r>
      <w:r w:rsidRPr="0087737A">
        <w:t xml:space="preserve"> </w:t>
      </w:r>
      <w:r w:rsidRPr="0087737A">
        <w:rPr>
          <w:rStyle w:val="StyleUnderline"/>
        </w:rPr>
        <w:t xml:space="preserve">leadership </w:t>
      </w:r>
      <w:r w:rsidRPr="0087737A">
        <w:rPr>
          <w:rStyle w:val="Emphasis"/>
        </w:rPr>
        <w:t>begins at home</w:t>
      </w:r>
      <w:r w:rsidRPr="0087737A">
        <w:t xml:space="preserve">, right here. </w:t>
      </w:r>
      <w:r w:rsidRPr="0087737A">
        <w:rPr>
          <w:rStyle w:val="StyleUnderline"/>
        </w:rPr>
        <w:t>America cannot lead the world on democracy</w:t>
      </w:r>
      <w:r w:rsidRPr="0087737A">
        <w:t xml:space="preserve"> and human rights </w:t>
      </w:r>
      <w:r w:rsidRPr="0087737A">
        <w:rPr>
          <w:rStyle w:val="Emphasis"/>
        </w:rPr>
        <w:t>if there is no unity on the meaning and importance of these things</w:t>
      </w:r>
      <w:r w:rsidRPr="0087737A">
        <w:t xml:space="preserve">. </w:t>
      </w:r>
      <w:r w:rsidRPr="0087737A">
        <w:rPr>
          <w:rStyle w:val="StyleUnderline"/>
        </w:rPr>
        <w:t>Leadership is required to make that case clearly and</w:t>
      </w:r>
      <w:r w:rsidRPr="0087737A">
        <w:t xml:space="preserve"> po</w:t>
      </w:r>
      <w:r w:rsidRPr="0087737A">
        <w:rPr>
          <w:rStyle w:val="StyleUnderline"/>
        </w:rPr>
        <w:t>werfull</w:t>
      </w:r>
      <w:r w:rsidRPr="0087737A">
        <w:t xml:space="preserve">y. Right now, </w:t>
      </w:r>
      <w:r w:rsidRPr="0087737A">
        <w:rPr>
          <w:rStyle w:val="StyleUnderline"/>
        </w:rPr>
        <w:t>Americans</w:t>
      </w:r>
      <w:r w:rsidRPr="0087737A">
        <w:t xml:space="preserve"> are </w:t>
      </w:r>
      <w:r w:rsidRPr="0087737A">
        <w:rPr>
          <w:rStyle w:val="StyleUnderline"/>
        </w:rPr>
        <w:t>engaged in politics</w:t>
      </w:r>
      <w:r w:rsidRPr="0087737A">
        <w:t xml:space="preserve"> at a level not seen in decades. It is </w:t>
      </w:r>
      <w:r w:rsidRPr="0087737A">
        <w:rPr>
          <w:rStyle w:val="StyleUnderline"/>
        </w:rPr>
        <w:t>an opportunity for them to rediscover that making America great begins with believing America can be great.</w:t>
      </w:r>
      <w:r w:rsidRPr="0087737A">
        <w:t xml:space="preserve"> </w:t>
      </w:r>
      <w:r w:rsidRPr="0087737A">
        <w:rPr>
          <w:rStyle w:val="StyleUnderline"/>
        </w:rPr>
        <w:t>The Cold War was won on American values that were shared by both parties and nearly every American</w:t>
      </w:r>
      <w:r w:rsidRPr="0087737A">
        <w:t xml:space="preserve">. </w:t>
      </w:r>
      <w:r w:rsidRPr="0087737A">
        <w:rPr>
          <w:rStyle w:val="StyleUnderline"/>
        </w:rPr>
        <w:t>Institutions that were created by a Democrat, Truman, were triumphant forty years</w:t>
      </w:r>
      <w:r w:rsidRPr="0087737A">
        <w:t xml:space="preserve"> later thanks to the courage of a Republican, Reagan. This </w:t>
      </w:r>
      <w:r w:rsidRPr="0087737A">
        <w:rPr>
          <w:rStyle w:val="StyleUnderline"/>
        </w:rPr>
        <w:t xml:space="preserve">bipartisan consistency created the decades of </w:t>
      </w:r>
      <w:r w:rsidRPr="0073612B">
        <w:rPr>
          <w:rStyle w:val="Emphasis"/>
          <w:highlight w:val="cyan"/>
        </w:rPr>
        <w:t>strategic stability</w:t>
      </w:r>
      <w:r w:rsidRPr="0087737A">
        <w:t xml:space="preserve"> </w:t>
      </w:r>
      <w:r w:rsidRPr="0087737A">
        <w:rPr>
          <w:rStyle w:val="Emphasis"/>
        </w:rPr>
        <w:t xml:space="preserve">that </w:t>
      </w:r>
      <w:r w:rsidRPr="0073612B">
        <w:rPr>
          <w:rStyle w:val="Emphasis"/>
          <w:highlight w:val="cyan"/>
        </w:rPr>
        <w:t>is the great strength of democracies</w:t>
      </w:r>
      <w:r w:rsidRPr="0073612B">
        <w:rPr>
          <w:highlight w:val="cyan"/>
        </w:rPr>
        <w:t xml:space="preserve">. </w:t>
      </w:r>
      <w:r w:rsidRPr="0073612B">
        <w:rPr>
          <w:rStyle w:val="StyleUnderline"/>
          <w:highlight w:val="cyan"/>
        </w:rPr>
        <w:t>Strong institutions</w:t>
      </w:r>
      <w:r w:rsidRPr="0087737A">
        <w:rPr>
          <w:rStyle w:val="StyleUnderline"/>
        </w:rPr>
        <w:t xml:space="preserve"> that outlast </w:t>
      </w:r>
      <w:r w:rsidRPr="0087737A">
        <w:rPr>
          <w:rStyle w:val="StyleUnderline"/>
        </w:rPr>
        <w:lastRenderedPageBreak/>
        <w:t xml:space="preserve">politicians </w:t>
      </w:r>
      <w:r w:rsidRPr="0073612B">
        <w:rPr>
          <w:rStyle w:val="Emphasis"/>
          <w:highlight w:val="cyan"/>
        </w:rPr>
        <w:t>allow for long-range planning</w:t>
      </w:r>
      <w:r w:rsidRPr="0087737A">
        <w:t xml:space="preserve">. In contrast, </w:t>
      </w:r>
      <w:r w:rsidRPr="0087737A">
        <w:rPr>
          <w:rStyle w:val="StyleUnderline"/>
        </w:rPr>
        <w:t xml:space="preserve">dictators can operate only tactically, not strategically, because they are not constrained by the balance of </w:t>
      </w:r>
      <w:proofErr w:type="gramStart"/>
      <w:r w:rsidRPr="0087737A">
        <w:rPr>
          <w:rStyle w:val="StyleUnderline"/>
        </w:rPr>
        <w:t>powers</w:t>
      </w:r>
      <w:r w:rsidRPr="0087737A">
        <w:rPr>
          <w:rStyle w:val="Emphasis"/>
        </w:rPr>
        <w:t>, but</w:t>
      </w:r>
      <w:proofErr w:type="gramEnd"/>
      <w:r w:rsidRPr="0087737A">
        <w:rPr>
          <w:rStyle w:val="Emphasis"/>
        </w:rPr>
        <w:t xml:space="preserve"> cannot afford to think beyond their own survival</w:t>
      </w:r>
      <w:r w:rsidRPr="0087737A">
        <w:t xml:space="preserve">. </w:t>
      </w:r>
      <w:proofErr w:type="gramStart"/>
      <w:r w:rsidRPr="0087737A">
        <w:rPr>
          <w:rStyle w:val="StyleUnderline"/>
        </w:rPr>
        <w:t>This is why</w:t>
      </w:r>
      <w:proofErr w:type="gramEnd"/>
      <w:r w:rsidRPr="0087737A">
        <w:rPr>
          <w:rStyle w:val="StyleUnderline"/>
        </w:rPr>
        <w:t xml:space="preserve"> a dictator like Putin has an advantage in chaos</w:t>
      </w:r>
      <w:r w:rsidRPr="0087737A">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sidRPr="0087737A">
        <w:rPr>
          <w:rStyle w:val="StyleUnderline"/>
        </w:rPr>
        <w:t xml:space="preserve">. The spread of </w:t>
      </w:r>
      <w:r w:rsidRPr="0073612B">
        <w:rPr>
          <w:rStyle w:val="StyleUnderline"/>
          <w:highlight w:val="cyan"/>
        </w:rPr>
        <w:t xml:space="preserve">democracy is the </w:t>
      </w:r>
      <w:r w:rsidRPr="0073612B">
        <w:rPr>
          <w:rStyle w:val="Emphasis"/>
          <w:highlight w:val="cyan"/>
        </w:rPr>
        <w:t xml:space="preserve">only proven remedy for </w:t>
      </w:r>
      <w:r w:rsidRPr="0087737A">
        <w:rPr>
          <w:rStyle w:val="Emphasis"/>
        </w:rPr>
        <w:t xml:space="preserve">nearly </w:t>
      </w:r>
      <w:r w:rsidRPr="0073612B">
        <w:rPr>
          <w:rStyle w:val="Emphasis"/>
          <w:highlight w:val="cyan"/>
        </w:rPr>
        <w:t xml:space="preserve">every crisis </w:t>
      </w:r>
      <w:r w:rsidRPr="0087737A">
        <w:rPr>
          <w:rStyle w:val="Emphasis"/>
        </w:rPr>
        <w:t xml:space="preserve">that plagues the world today. </w:t>
      </w:r>
      <w:r w:rsidRPr="0073612B">
        <w:rPr>
          <w:rStyle w:val="Emphasis"/>
          <w:highlight w:val="cyan"/>
        </w:rPr>
        <w:t>War, famine, poverty, terrorism</w:t>
      </w:r>
      <w:r w:rsidRPr="0087737A">
        <w:t>–</w:t>
      </w:r>
      <w:r w:rsidRPr="0087737A">
        <w:rPr>
          <w:rStyle w:val="StyleUnderline"/>
        </w:rPr>
        <w:t xml:space="preserve">all </w:t>
      </w:r>
      <w:r w:rsidRPr="0073612B">
        <w:rPr>
          <w:rStyle w:val="StyleUnderline"/>
          <w:highlight w:val="cyan"/>
        </w:rPr>
        <w:t xml:space="preserve">are </w:t>
      </w:r>
      <w:r w:rsidRPr="0073612B">
        <w:rPr>
          <w:rStyle w:val="Emphasis"/>
          <w:highlight w:val="cyan"/>
        </w:rPr>
        <w:t>generated and exacerbated by authoritarian regimes</w:t>
      </w:r>
      <w:r w:rsidRPr="0087737A">
        <w:t xml:space="preserve">. A policy of America First inevitably puts American security last. </w:t>
      </w:r>
      <w:r w:rsidRPr="0087737A">
        <w:rPr>
          <w:rStyle w:val="StyleUnderline"/>
        </w:rPr>
        <w:t>American leadership is required because there is no one else</w:t>
      </w:r>
      <w:r w:rsidRPr="0087737A">
        <w:t xml:space="preserve">, and because it is good for America. </w:t>
      </w:r>
      <w:r w:rsidRPr="0073612B">
        <w:rPr>
          <w:rStyle w:val="StyleUnderline"/>
          <w:highlight w:val="cyan"/>
        </w:rPr>
        <w:t>There is no weapon</w:t>
      </w:r>
      <w:r w:rsidRPr="0087737A">
        <w:rPr>
          <w:rStyle w:val="StyleUnderline"/>
        </w:rPr>
        <w:t xml:space="preserve"> or wall that is </w:t>
      </w:r>
      <w:r w:rsidRPr="0073612B">
        <w:rPr>
          <w:rStyle w:val="StyleUnderline"/>
          <w:highlight w:val="cyan"/>
        </w:rPr>
        <w:t>more powerful</w:t>
      </w:r>
      <w:r w:rsidRPr="0087737A">
        <w:rPr>
          <w:rStyle w:val="StyleUnderline"/>
        </w:rPr>
        <w:t xml:space="preserve"> for security </w:t>
      </w:r>
      <w:r w:rsidRPr="0073612B">
        <w:rPr>
          <w:rStyle w:val="StyleUnderline"/>
          <w:highlight w:val="cyan"/>
        </w:rPr>
        <w:t xml:space="preserve">than America </w:t>
      </w:r>
      <w:r w:rsidRPr="0073612B">
        <w:rPr>
          <w:rStyle w:val="Emphasis"/>
          <w:highlight w:val="cyan"/>
        </w:rPr>
        <w:t>being envied, imitated, and admired</w:t>
      </w:r>
      <w:r w:rsidRPr="0087737A">
        <w:rPr>
          <w:rStyle w:val="Emphasis"/>
        </w:rPr>
        <w:t xml:space="preserve"> around the world</w:t>
      </w:r>
      <w:r w:rsidRPr="0087737A">
        <w:t xml:space="preserve">. </w:t>
      </w:r>
      <w:r w:rsidRPr="0087737A">
        <w:rPr>
          <w:rStyle w:val="StyleUnderline"/>
        </w:rPr>
        <w:t>Admired not for being perfect, but for having the exceptional courage to always try to be better</w:t>
      </w:r>
      <w:r w:rsidRPr="0087737A">
        <w:t>. Thank you</w:t>
      </w:r>
    </w:p>
    <w:p w14:paraId="41FED151" w14:textId="77777777" w:rsidR="00EC2263" w:rsidRPr="00F601E6" w:rsidRDefault="00EC2263" w:rsidP="00EC2263"/>
    <w:p w14:paraId="282CE5E5" w14:textId="10143D6F" w:rsidR="00EC2263" w:rsidRDefault="00EC2263" w:rsidP="00EC2263">
      <w:pPr>
        <w:pStyle w:val="Heading1"/>
      </w:pPr>
      <w:r>
        <w:lastRenderedPageBreak/>
        <w:t>2AC – NDT Round 6</w:t>
      </w:r>
    </w:p>
    <w:p w14:paraId="0EF4FC43" w14:textId="77777777" w:rsidR="00EC2263" w:rsidRDefault="00EC2263" w:rsidP="00EC2263">
      <w:pPr>
        <w:pStyle w:val="Heading2"/>
      </w:pPr>
      <w:r>
        <w:lastRenderedPageBreak/>
        <w:t>T Scope</w:t>
      </w:r>
    </w:p>
    <w:p w14:paraId="677E464B" w14:textId="77777777" w:rsidR="00EC2263" w:rsidRPr="00613940" w:rsidRDefault="00EC2263" w:rsidP="00EC2263">
      <w:pPr>
        <w:pStyle w:val="Heading3"/>
        <w:rPr>
          <w:rFonts w:cs="Calibri"/>
        </w:rPr>
      </w:pPr>
      <w:r w:rsidRPr="00613940">
        <w:rPr>
          <w:rFonts w:cs="Calibri"/>
        </w:rPr>
        <w:lastRenderedPageBreak/>
        <w:t>T---</w:t>
      </w:r>
      <w:r>
        <w:rPr>
          <w:rFonts w:cs="Calibri"/>
        </w:rPr>
        <w:t>Scope</w:t>
      </w:r>
      <w:r w:rsidRPr="00613940">
        <w:rPr>
          <w:rFonts w:cs="Calibri"/>
        </w:rPr>
        <w:t xml:space="preserve">---2AC </w:t>
      </w:r>
    </w:p>
    <w:p w14:paraId="725B8EAC" w14:textId="77777777" w:rsidR="00EC2263" w:rsidRPr="00613940" w:rsidRDefault="00EC2263" w:rsidP="00EC2263">
      <w:pPr>
        <w:pStyle w:val="Heading4"/>
        <w:rPr>
          <w:rFonts w:cs="Calibri"/>
          <w:sz w:val="16"/>
        </w:rPr>
      </w:pPr>
      <w:r w:rsidRPr="00613940">
        <w:rPr>
          <w:rFonts w:cs="Calibri"/>
        </w:rPr>
        <w:t>We meet</w:t>
      </w:r>
      <w:r>
        <w:rPr>
          <w:rFonts w:cs="Calibri"/>
        </w:rPr>
        <w:t xml:space="preserve">---plan text in a vacuum is </w:t>
      </w:r>
      <w:r w:rsidRPr="007838A0">
        <w:rPr>
          <w:rFonts w:cs="Calibri"/>
          <w:u w:val="single"/>
        </w:rPr>
        <w:t>most objective</w:t>
      </w:r>
      <w:r>
        <w:rPr>
          <w:rFonts w:cs="Calibri"/>
        </w:rPr>
        <w:t xml:space="preserve">.  </w:t>
      </w:r>
    </w:p>
    <w:p w14:paraId="3D7D5E1C" w14:textId="77777777" w:rsidR="00EC2263" w:rsidRPr="00613940" w:rsidRDefault="00EC2263" w:rsidP="00EC2263">
      <w:pPr>
        <w:pStyle w:val="Heading4"/>
        <w:rPr>
          <w:rFonts w:cs="Calibri"/>
        </w:rPr>
      </w:pPr>
      <w:r w:rsidRPr="00613940">
        <w:rPr>
          <w:rFonts w:cs="Calibri"/>
        </w:rPr>
        <w:t>Counter-</w:t>
      </w:r>
      <w:proofErr w:type="spellStart"/>
      <w:r w:rsidRPr="00613940">
        <w:rPr>
          <w:rFonts w:cs="Calibri"/>
        </w:rPr>
        <w:t>interp</w:t>
      </w:r>
      <w:proofErr w:type="spellEnd"/>
      <w:r w:rsidRPr="00613940">
        <w:rPr>
          <w:rFonts w:cs="Calibri"/>
        </w:rPr>
        <w:t xml:space="preserve">: </w:t>
      </w:r>
    </w:p>
    <w:p w14:paraId="0D903B4E" w14:textId="77777777" w:rsidR="00EC2263" w:rsidRPr="00613940" w:rsidRDefault="00EC2263" w:rsidP="00EC2263">
      <w:pPr>
        <w:pStyle w:val="Heading4"/>
        <w:rPr>
          <w:rFonts w:cs="Calibri"/>
        </w:rPr>
      </w:pPr>
      <w:r w:rsidRPr="00613940">
        <w:rPr>
          <w:rFonts w:cs="Calibri"/>
        </w:rPr>
        <w:t xml:space="preserve">1. Expand is to make larger. </w:t>
      </w:r>
    </w:p>
    <w:p w14:paraId="713FDEB9" w14:textId="77777777" w:rsidR="00EC2263" w:rsidRPr="00613940" w:rsidRDefault="00EC2263" w:rsidP="00EC2263">
      <w:pPr>
        <w:rPr>
          <w:rFonts w:cs="Calibri"/>
        </w:rPr>
      </w:pPr>
      <w:r w:rsidRPr="00613940">
        <w:rPr>
          <w:rStyle w:val="Style13ptBold"/>
          <w:rFonts w:cs="Calibri"/>
        </w:rPr>
        <w:t>Merriam Webster</w:t>
      </w:r>
      <w:r w:rsidRPr="00613940">
        <w:rPr>
          <w:rFonts w:cs="Calibri"/>
        </w:rPr>
        <w:t>. "Definition of EXPAND". No Publication. xx-xx-</w:t>
      </w:r>
      <w:proofErr w:type="spellStart"/>
      <w:r w:rsidRPr="00613940">
        <w:rPr>
          <w:rFonts w:cs="Calibri"/>
        </w:rPr>
        <w:t>xxxx</w:t>
      </w:r>
      <w:proofErr w:type="spellEnd"/>
      <w:r w:rsidRPr="00613940">
        <w:rPr>
          <w:rFonts w:cs="Calibri"/>
        </w:rPr>
        <w:t>. https://www.merriam-webster.com/dictionary/expand</w:t>
      </w:r>
    </w:p>
    <w:p w14:paraId="3A5052AC" w14:textId="77777777" w:rsidR="00EC2263" w:rsidRPr="00613940" w:rsidRDefault="00EC2263" w:rsidP="00EC2263">
      <w:pPr>
        <w:rPr>
          <w:rFonts w:cs="Calibri"/>
          <w:sz w:val="16"/>
        </w:rPr>
      </w:pPr>
      <w:r w:rsidRPr="00613940">
        <w:rPr>
          <w:rFonts w:cs="Calibri"/>
          <w:sz w:val="16"/>
        </w:rPr>
        <w:t xml:space="preserve">Definition of </w:t>
      </w:r>
      <w:r w:rsidRPr="00613940">
        <w:rPr>
          <w:rStyle w:val="Emphasis"/>
          <w:rFonts w:cs="Calibri"/>
          <w:highlight w:val="cyan"/>
        </w:rPr>
        <w:t>expand</w:t>
      </w:r>
    </w:p>
    <w:p w14:paraId="368066E1" w14:textId="77777777" w:rsidR="00EC2263" w:rsidRPr="00613940" w:rsidRDefault="00EC2263" w:rsidP="00EC2263">
      <w:pPr>
        <w:rPr>
          <w:rFonts w:cs="Calibri"/>
          <w:sz w:val="16"/>
          <w:szCs w:val="16"/>
        </w:rPr>
      </w:pPr>
      <w:r w:rsidRPr="00613940">
        <w:rPr>
          <w:rFonts w:cs="Calibri"/>
          <w:sz w:val="16"/>
          <w:szCs w:val="16"/>
        </w:rPr>
        <w:t>transitive verb</w:t>
      </w:r>
    </w:p>
    <w:p w14:paraId="76F789C5" w14:textId="77777777" w:rsidR="00EC2263" w:rsidRPr="00613940" w:rsidRDefault="00EC2263" w:rsidP="00EC2263">
      <w:pPr>
        <w:rPr>
          <w:rFonts w:cs="Calibri"/>
          <w:sz w:val="16"/>
          <w:szCs w:val="16"/>
        </w:rPr>
      </w:pPr>
      <w:r w:rsidRPr="00613940">
        <w:rPr>
          <w:rFonts w:cs="Calibri"/>
          <w:sz w:val="16"/>
          <w:szCs w:val="16"/>
        </w:rPr>
        <w:t xml:space="preserve">1: to open </w:t>
      </w:r>
      <w:proofErr w:type="gramStart"/>
      <w:r w:rsidRPr="00613940">
        <w:rPr>
          <w:rFonts w:cs="Calibri"/>
          <w:sz w:val="16"/>
          <w:szCs w:val="16"/>
        </w:rPr>
        <w:t>up :</w:t>
      </w:r>
      <w:proofErr w:type="gramEnd"/>
      <w:r w:rsidRPr="00613940">
        <w:rPr>
          <w:rFonts w:cs="Calibri"/>
          <w:sz w:val="16"/>
          <w:szCs w:val="16"/>
        </w:rPr>
        <w:t xml:space="preserve"> UNFOLD</w:t>
      </w:r>
    </w:p>
    <w:p w14:paraId="116D4813" w14:textId="77777777" w:rsidR="00EC2263" w:rsidRPr="00613940" w:rsidRDefault="00EC2263" w:rsidP="00EC2263">
      <w:pPr>
        <w:rPr>
          <w:rFonts w:cs="Calibri"/>
          <w:sz w:val="16"/>
        </w:rPr>
      </w:pPr>
      <w:r w:rsidRPr="00613940">
        <w:rPr>
          <w:rFonts w:cs="Calibri"/>
          <w:sz w:val="16"/>
        </w:rPr>
        <w:t xml:space="preserve">2: </w:t>
      </w:r>
      <w:r w:rsidRPr="00613940">
        <w:rPr>
          <w:rStyle w:val="StyleUnderline"/>
          <w:rFonts w:cs="Calibri"/>
        </w:rPr>
        <w:t xml:space="preserve">to </w:t>
      </w:r>
      <w:r w:rsidRPr="00613940">
        <w:rPr>
          <w:rStyle w:val="Emphasis"/>
          <w:rFonts w:cs="Calibri"/>
          <w:highlight w:val="cyan"/>
        </w:rPr>
        <w:t xml:space="preserve">increase </w:t>
      </w:r>
      <w:r w:rsidRPr="00613940">
        <w:rPr>
          <w:rStyle w:val="Emphasis"/>
          <w:rFonts w:cs="Calibri"/>
        </w:rPr>
        <w:t>the</w:t>
      </w:r>
      <w:r w:rsidRPr="00613940">
        <w:rPr>
          <w:rFonts w:cs="Calibri"/>
          <w:sz w:val="16"/>
        </w:rPr>
        <w:t xml:space="preserve"> </w:t>
      </w:r>
      <w:r w:rsidRPr="00613940">
        <w:rPr>
          <w:rStyle w:val="Emphasis"/>
          <w:rFonts w:cs="Calibri"/>
          <w:highlight w:val="cyan"/>
        </w:rPr>
        <w:t>extent</w:t>
      </w:r>
      <w:r w:rsidRPr="00613940">
        <w:rPr>
          <w:rFonts w:cs="Calibri"/>
          <w:sz w:val="16"/>
        </w:rPr>
        <w:t xml:space="preserve">, number, volume, or scope </w:t>
      </w:r>
      <w:proofErr w:type="gramStart"/>
      <w:r w:rsidRPr="00613940">
        <w:rPr>
          <w:rFonts w:cs="Calibri"/>
          <w:sz w:val="16"/>
        </w:rPr>
        <w:t>of :</w:t>
      </w:r>
      <w:proofErr w:type="gramEnd"/>
      <w:r w:rsidRPr="00613940">
        <w:rPr>
          <w:rFonts w:cs="Calibri"/>
          <w:sz w:val="16"/>
        </w:rPr>
        <w:t xml:space="preserve"> ENLARGE</w:t>
      </w:r>
    </w:p>
    <w:p w14:paraId="2872BDF8" w14:textId="77777777" w:rsidR="00EC2263" w:rsidRPr="00613940" w:rsidRDefault="00EC2263" w:rsidP="00EC2263">
      <w:pPr>
        <w:rPr>
          <w:rFonts w:cs="Calibri"/>
          <w:sz w:val="16"/>
          <w:szCs w:val="16"/>
        </w:rPr>
      </w:pPr>
      <w:r w:rsidRPr="00613940">
        <w:rPr>
          <w:rFonts w:cs="Calibri"/>
          <w:sz w:val="16"/>
          <w:szCs w:val="16"/>
        </w:rPr>
        <w:t>3a: to express at length or in greater detail</w:t>
      </w:r>
    </w:p>
    <w:p w14:paraId="54EEAE5B" w14:textId="77777777" w:rsidR="00EC2263" w:rsidRPr="00613940" w:rsidRDefault="00EC2263" w:rsidP="00EC2263">
      <w:pPr>
        <w:rPr>
          <w:rFonts w:cs="Calibri"/>
          <w:sz w:val="16"/>
          <w:szCs w:val="16"/>
        </w:rPr>
      </w:pPr>
      <w:r w:rsidRPr="00613940">
        <w:rPr>
          <w:rFonts w:cs="Calibri"/>
          <w:sz w:val="16"/>
          <w:szCs w:val="16"/>
        </w:rPr>
        <w:t>b: to write out in full</w:t>
      </w:r>
    </w:p>
    <w:p w14:paraId="63A3BC09" w14:textId="77777777" w:rsidR="00EC2263" w:rsidRPr="00613940" w:rsidRDefault="00EC2263" w:rsidP="00EC2263">
      <w:pPr>
        <w:rPr>
          <w:rFonts w:cs="Calibri"/>
          <w:sz w:val="16"/>
          <w:szCs w:val="16"/>
        </w:rPr>
      </w:pPr>
      <w:r w:rsidRPr="00613940">
        <w:rPr>
          <w:rFonts w:cs="Calibri"/>
          <w:sz w:val="16"/>
          <w:szCs w:val="16"/>
        </w:rPr>
        <w:t>expand all abbreviations</w:t>
      </w:r>
    </w:p>
    <w:p w14:paraId="1B71A374" w14:textId="77777777" w:rsidR="00EC2263" w:rsidRPr="00613940" w:rsidRDefault="00EC2263" w:rsidP="00EC2263">
      <w:pPr>
        <w:rPr>
          <w:rFonts w:cs="Calibri"/>
          <w:sz w:val="16"/>
          <w:szCs w:val="16"/>
        </w:rPr>
      </w:pPr>
      <w:r w:rsidRPr="00613940">
        <w:rPr>
          <w:rFonts w:cs="Calibri"/>
          <w:sz w:val="16"/>
          <w:szCs w:val="16"/>
        </w:rPr>
        <w:t>c: to subject to mathematical expansion</w:t>
      </w:r>
    </w:p>
    <w:p w14:paraId="7198481E" w14:textId="77777777" w:rsidR="00EC2263" w:rsidRPr="00613940" w:rsidRDefault="00EC2263" w:rsidP="00EC2263">
      <w:pPr>
        <w:rPr>
          <w:rFonts w:cs="Calibri"/>
          <w:sz w:val="16"/>
          <w:szCs w:val="16"/>
        </w:rPr>
      </w:pPr>
      <w:r w:rsidRPr="00613940">
        <w:rPr>
          <w:rFonts w:cs="Calibri"/>
          <w:sz w:val="16"/>
          <w:szCs w:val="16"/>
        </w:rPr>
        <w:t>expand a function in a power series</w:t>
      </w:r>
    </w:p>
    <w:p w14:paraId="7A13A2D4" w14:textId="77777777" w:rsidR="00EC2263" w:rsidRPr="00613940" w:rsidRDefault="00EC2263" w:rsidP="00EC2263">
      <w:pPr>
        <w:pStyle w:val="Heading4"/>
        <w:rPr>
          <w:rFonts w:cs="Calibri"/>
        </w:rPr>
      </w:pPr>
      <w:r w:rsidRPr="00613940">
        <w:rPr>
          <w:rFonts w:cs="Calibri"/>
        </w:rPr>
        <w:t xml:space="preserve">2. Scope includes types of abuses that are prohibited. </w:t>
      </w:r>
    </w:p>
    <w:p w14:paraId="5E5A89A3" w14:textId="77777777" w:rsidR="00EC2263" w:rsidRPr="00613940" w:rsidRDefault="00EC2263" w:rsidP="00EC2263">
      <w:pPr>
        <w:rPr>
          <w:rFonts w:cs="Calibri"/>
        </w:rPr>
      </w:pPr>
      <w:r w:rsidRPr="00613940">
        <w:rPr>
          <w:rFonts w:cs="Calibri"/>
          <w:lang w:val="es-ES_tradnl"/>
        </w:rPr>
        <w:t xml:space="preserve">Paolo </w:t>
      </w:r>
      <w:proofErr w:type="spellStart"/>
      <w:r w:rsidRPr="00613940">
        <w:rPr>
          <w:rStyle w:val="Style13ptBold"/>
          <w:rFonts w:cs="Calibri"/>
          <w:lang w:val="es-ES_tradnl"/>
        </w:rPr>
        <w:t>Buccirossi</w:t>
      </w:r>
      <w:proofErr w:type="spellEnd"/>
      <w:r w:rsidRPr="00613940">
        <w:rPr>
          <w:rStyle w:val="Style13ptBold"/>
          <w:rFonts w:cs="Calibri"/>
          <w:lang w:val="es-ES_tradnl"/>
        </w:rPr>
        <w:t xml:space="preserve"> et al. 09</w:t>
      </w:r>
      <w:r w:rsidRPr="00613940">
        <w:rPr>
          <w:rFonts w:cs="Calibri"/>
          <w:lang w:val="es-ES_tradnl"/>
        </w:rPr>
        <w:t xml:space="preserve">. LEAR. </w:t>
      </w:r>
      <w:r w:rsidRPr="00613940">
        <w:rPr>
          <w:rFonts w:cs="Calibri"/>
        </w:rPr>
        <w:t xml:space="preserve">Lorenzo </w:t>
      </w:r>
      <w:proofErr w:type="spellStart"/>
      <w:r w:rsidRPr="00613940">
        <w:rPr>
          <w:rFonts w:cs="Calibri"/>
        </w:rPr>
        <w:t>Ciari</w:t>
      </w:r>
      <w:proofErr w:type="spellEnd"/>
      <w:r w:rsidRPr="00613940">
        <w:rPr>
          <w:rFonts w:cs="Calibri"/>
        </w:rPr>
        <w:t xml:space="preserve">, Lear and EUI. Tomaso </w:t>
      </w:r>
      <w:proofErr w:type="spellStart"/>
      <w:r w:rsidRPr="00613940">
        <w:rPr>
          <w:rFonts w:cs="Calibri"/>
        </w:rPr>
        <w:t>Duso</w:t>
      </w:r>
      <w:proofErr w:type="spellEnd"/>
      <w:r w:rsidRPr="00613940">
        <w:rPr>
          <w:rFonts w:cs="Calibri"/>
        </w:rPr>
        <w:t xml:space="preserve">, Humboldt University Berlin and WZB. Giancarlo </w:t>
      </w:r>
      <w:proofErr w:type="spellStart"/>
      <w:r w:rsidRPr="00613940">
        <w:rPr>
          <w:rFonts w:cs="Calibri"/>
        </w:rPr>
        <w:t>Spagnolo</w:t>
      </w:r>
      <w:proofErr w:type="spellEnd"/>
      <w:r w:rsidRPr="00613940">
        <w:rPr>
          <w:rFonts w:cs="Calibri"/>
        </w:rPr>
        <w:t xml:space="preserve">, University of Rome Tor </w:t>
      </w:r>
      <w:proofErr w:type="spellStart"/>
      <w:r w:rsidRPr="00613940">
        <w:rPr>
          <w:rFonts w:cs="Calibri"/>
        </w:rPr>
        <w:t>Vergata</w:t>
      </w:r>
      <w:proofErr w:type="spellEnd"/>
      <w:r w:rsidRPr="00613940">
        <w:rPr>
          <w:rFonts w:cs="Calibri"/>
        </w:rPr>
        <w:t>, SITE, EIEF, CEPR. Cristiana Vitale, LEAR. “Measuring the deterrence properties of competition policy: the Competition Policy Indexes”. https://www.ssoar.info/ssoar/bitstream/handle/document/25822/ssoar-2009-buccirossi_et_al-measuring_the_deterrence_properties_of.pdf?sequence=1&amp;isAllowed=y&amp;lnkname=ssoar-2009-buccirossi_et_al-measuring_the_deterrence_properties_of.pdf</w:t>
      </w:r>
    </w:p>
    <w:p w14:paraId="525F1E56" w14:textId="77777777" w:rsidR="00EC2263" w:rsidRPr="00613940" w:rsidRDefault="00EC2263" w:rsidP="00EC2263">
      <w:pPr>
        <w:rPr>
          <w:rFonts w:cs="Calibri"/>
          <w:sz w:val="16"/>
        </w:rPr>
      </w:pPr>
      <w:proofErr w:type="gramStart"/>
      <w:r w:rsidRPr="00613940">
        <w:rPr>
          <w:rFonts w:cs="Calibri"/>
          <w:sz w:val="16"/>
        </w:rPr>
        <w:t>Also</w:t>
      </w:r>
      <w:proofErr w:type="gramEnd"/>
      <w:r w:rsidRPr="00613940">
        <w:rPr>
          <w:rFonts w:cs="Calibri"/>
          <w:sz w:val="16"/>
        </w:rPr>
        <w:t xml:space="preserve"> </w:t>
      </w:r>
      <w:r w:rsidRPr="00613940">
        <w:rPr>
          <w:rStyle w:val="StyleUnderline"/>
          <w:rFonts w:cs="Calibri"/>
        </w:rPr>
        <w:t>Hilton and Deng</w:t>
      </w:r>
      <w:r w:rsidRPr="00613940">
        <w:rPr>
          <w:rFonts w:cs="Calibri"/>
          <w:sz w:val="16"/>
        </w:rPr>
        <w:t xml:space="preserve"> have </w:t>
      </w:r>
      <w:r w:rsidRPr="00613940">
        <w:rPr>
          <w:rStyle w:val="StyleUnderline"/>
          <w:rFonts w:cs="Calibri"/>
        </w:rPr>
        <w:t xml:space="preserve">tried to provide </w:t>
      </w:r>
      <w:r w:rsidRPr="00613940">
        <w:rPr>
          <w:rStyle w:val="StyleUnderline"/>
          <w:rFonts w:cs="Calibri"/>
          <w:highlight w:val="cyan"/>
        </w:rPr>
        <w:t xml:space="preserve">a </w:t>
      </w:r>
      <w:r w:rsidRPr="00613940">
        <w:rPr>
          <w:rStyle w:val="Emphasis"/>
          <w:rFonts w:cs="Calibri"/>
        </w:rPr>
        <w:t>quantitative</w:t>
      </w:r>
      <w:r w:rsidRPr="00613940">
        <w:rPr>
          <w:rStyle w:val="StyleUnderline"/>
          <w:rFonts w:cs="Calibri"/>
        </w:rPr>
        <w:t xml:space="preserve"> </w:t>
      </w:r>
      <w:r w:rsidRPr="00613940">
        <w:rPr>
          <w:rFonts w:cs="Calibri"/>
          <w:sz w:val="16"/>
        </w:rPr>
        <w:t xml:space="preserve">summary </w:t>
      </w:r>
      <w:r w:rsidRPr="00613940">
        <w:rPr>
          <w:rStyle w:val="Emphasis"/>
          <w:rFonts w:cs="Calibri"/>
          <w:highlight w:val="cyan"/>
        </w:rPr>
        <w:t xml:space="preserve">measure of </w:t>
      </w:r>
      <w:r w:rsidRPr="00613940">
        <w:rPr>
          <w:rStyle w:val="Emphasis"/>
          <w:rFonts w:cs="Calibri"/>
        </w:rPr>
        <w:t>competition law</w:t>
      </w:r>
      <w:r w:rsidRPr="00613940">
        <w:rPr>
          <w:rFonts w:cs="Calibri"/>
          <w:sz w:val="16"/>
        </w:rPr>
        <w:t xml:space="preserve">. </w:t>
      </w:r>
      <w:r w:rsidRPr="00613940">
        <w:rPr>
          <w:rStyle w:val="StyleUnderline"/>
          <w:rFonts w:cs="Calibri"/>
        </w:rPr>
        <w:t xml:space="preserve">Their objective has been to gauge the </w:t>
      </w:r>
      <w:r w:rsidRPr="00613940">
        <w:rPr>
          <w:rStyle w:val="Emphasis"/>
          <w:rFonts w:cs="Calibri"/>
        </w:rPr>
        <w:t>size</w:t>
      </w:r>
      <w:r w:rsidRPr="00613940">
        <w:rPr>
          <w:rStyle w:val="StyleUnderline"/>
          <w:rFonts w:cs="Calibri"/>
        </w:rPr>
        <w:t xml:space="preserve"> of</w:t>
      </w:r>
      <w:r w:rsidRPr="00613940">
        <w:rPr>
          <w:rFonts w:cs="Calibri"/>
          <w:sz w:val="16"/>
        </w:rPr>
        <w:t xml:space="preserve"> the overall “</w:t>
      </w:r>
      <w:r w:rsidRPr="00613940">
        <w:rPr>
          <w:rStyle w:val="StyleUnderline"/>
          <w:rFonts w:cs="Calibri"/>
        </w:rPr>
        <w:t>competition law</w:t>
      </w:r>
      <w:r w:rsidRPr="00613940">
        <w:rPr>
          <w:rFonts w:cs="Calibri"/>
          <w:sz w:val="16"/>
        </w:rPr>
        <w:t xml:space="preserve"> net” </w:t>
      </w:r>
      <w:r w:rsidRPr="00613940">
        <w:rPr>
          <w:rStyle w:val="StyleUnderline"/>
          <w:rFonts w:cs="Calibri"/>
        </w:rPr>
        <w:t>by collecting information on the breadth of the law and on its penalty</w:t>
      </w:r>
      <w:r w:rsidRPr="00613940">
        <w:rPr>
          <w:rFonts w:cs="Calibri"/>
          <w:sz w:val="16"/>
        </w:rPr>
        <w:t xml:space="preserve"> and </w:t>
      </w:r>
      <w:proofErr w:type="spellStart"/>
      <w:r w:rsidRPr="00613940">
        <w:rPr>
          <w:rFonts w:cs="Calibri"/>
          <w:sz w:val="16"/>
        </w:rPr>
        <w:t>defence</w:t>
      </w:r>
      <w:proofErr w:type="spellEnd"/>
      <w:r w:rsidRPr="00613940">
        <w:rPr>
          <w:rFonts w:cs="Calibri"/>
          <w:sz w:val="16"/>
        </w:rPr>
        <w:t xml:space="preserve"> provisions in 102 countries over the </w:t>
      </w:r>
      <w:proofErr w:type="gramStart"/>
      <w:r w:rsidRPr="00613940">
        <w:rPr>
          <w:rFonts w:cs="Calibri"/>
          <w:sz w:val="16"/>
        </w:rPr>
        <w:t>time period</w:t>
      </w:r>
      <w:proofErr w:type="gramEnd"/>
      <w:r w:rsidRPr="00613940">
        <w:rPr>
          <w:rFonts w:cs="Calibri"/>
          <w:sz w:val="16"/>
        </w:rPr>
        <w:t xml:space="preserve"> January 2001 to December 2004.47 Their </w:t>
      </w:r>
      <w:r w:rsidRPr="00613940">
        <w:rPr>
          <w:rStyle w:val="Emphasis"/>
          <w:rFonts w:cs="Calibri"/>
          <w:highlight w:val="cyan"/>
        </w:rPr>
        <w:t>scope</w:t>
      </w:r>
      <w:r w:rsidRPr="00613940">
        <w:rPr>
          <w:rStyle w:val="Emphasis"/>
          <w:rFonts w:cs="Calibri"/>
        </w:rPr>
        <w:t xml:space="preserve"> index</w:t>
      </w:r>
      <w:r w:rsidRPr="00613940">
        <w:rPr>
          <w:rFonts w:cs="Calibri"/>
          <w:sz w:val="16"/>
        </w:rPr>
        <w:t xml:space="preserve"> </w:t>
      </w:r>
      <w:r w:rsidRPr="00613940">
        <w:rPr>
          <w:rStyle w:val="StyleUnderline"/>
          <w:rFonts w:cs="Calibri"/>
        </w:rPr>
        <w:t xml:space="preserve">differs from the CPI </w:t>
      </w:r>
      <w:r w:rsidRPr="00613940">
        <w:rPr>
          <w:rFonts w:cs="Calibri"/>
          <w:sz w:val="16"/>
        </w:rPr>
        <w:t xml:space="preserve">in that </w:t>
      </w:r>
      <w:r w:rsidRPr="00613940">
        <w:rPr>
          <w:rStyle w:val="StyleUnderline"/>
          <w:rFonts w:cs="Calibri"/>
        </w:rPr>
        <w:t xml:space="preserve">it </w:t>
      </w:r>
      <w:r w:rsidRPr="00613940">
        <w:rPr>
          <w:rStyle w:val="StyleUnderline"/>
          <w:rFonts w:cs="Calibri"/>
          <w:highlight w:val="cyan"/>
        </w:rPr>
        <w:t xml:space="preserve">tries to provide a summary description of the </w:t>
      </w:r>
      <w:r w:rsidRPr="00613940">
        <w:rPr>
          <w:rStyle w:val="Emphasis"/>
          <w:rFonts w:cs="Calibri"/>
          <w:highlight w:val="cyan"/>
        </w:rPr>
        <w:t xml:space="preserve">areas covered </w:t>
      </w:r>
      <w:r w:rsidRPr="00613940">
        <w:rPr>
          <w:rFonts w:cs="Calibri"/>
          <w:sz w:val="16"/>
        </w:rPr>
        <w:t>by competition law rather than an evaluation of its quality. Indeed, the scope index does not attempt to measure how the law is effectively enforced, nor the degree of independence of the CA or the quality of the law. 48</w:t>
      </w:r>
    </w:p>
    <w:p w14:paraId="261BA734" w14:textId="77777777" w:rsidR="00EC2263" w:rsidRPr="00613940" w:rsidRDefault="00EC2263" w:rsidP="00EC2263">
      <w:pPr>
        <w:rPr>
          <w:rStyle w:val="Style13ptBold"/>
          <w:rFonts w:cs="Calibri"/>
        </w:rPr>
      </w:pPr>
      <w:r w:rsidRPr="00613940">
        <w:rPr>
          <w:rStyle w:val="Style13ptBold"/>
          <w:rFonts w:cs="Calibri"/>
        </w:rPr>
        <w:t>---FOOTNOTE 48 STARTS---</w:t>
      </w:r>
    </w:p>
    <w:p w14:paraId="0DEA4731" w14:textId="77777777" w:rsidR="00EC2263" w:rsidRPr="00613940" w:rsidRDefault="00EC2263" w:rsidP="00EC2263">
      <w:pPr>
        <w:rPr>
          <w:rFonts w:cs="Calibri"/>
          <w:sz w:val="16"/>
        </w:rPr>
      </w:pPr>
      <w:r w:rsidRPr="00613940">
        <w:rPr>
          <w:rFonts w:cs="Calibri"/>
          <w:sz w:val="16"/>
        </w:rPr>
        <w:t xml:space="preserve">48 </w:t>
      </w:r>
      <w:r w:rsidRPr="00613940">
        <w:rPr>
          <w:rStyle w:val="Emphasis"/>
          <w:rFonts w:cs="Calibri"/>
        </w:rPr>
        <w:t xml:space="preserve">The </w:t>
      </w:r>
      <w:r w:rsidRPr="00613940">
        <w:rPr>
          <w:rStyle w:val="Emphasis"/>
          <w:rFonts w:cs="Calibri"/>
          <w:highlight w:val="cyan"/>
        </w:rPr>
        <w:t>info</w:t>
      </w:r>
      <w:r w:rsidRPr="00613940">
        <w:rPr>
          <w:rStyle w:val="Emphasis"/>
          <w:rFonts w:cs="Calibri"/>
        </w:rPr>
        <w:t>rmation</w:t>
      </w:r>
      <w:r w:rsidRPr="00613940">
        <w:rPr>
          <w:rFonts w:cs="Calibri"/>
          <w:sz w:val="16"/>
        </w:rPr>
        <w:t xml:space="preserve"> collected </w:t>
      </w:r>
      <w:r w:rsidRPr="00613940">
        <w:rPr>
          <w:rStyle w:val="StyleUnderline"/>
          <w:rFonts w:cs="Calibri"/>
          <w:highlight w:val="cyan"/>
        </w:rPr>
        <w:t>concerns</w:t>
      </w:r>
      <w:r w:rsidRPr="00613940">
        <w:rPr>
          <w:rFonts w:cs="Calibri"/>
          <w:sz w:val="16"/>
        </w:rPr>
        <w:t xml:space="preserve"> the </w:t>
      </w:r>
      <w:r w:rsidRPr="00613940">
        <w:rPr>
          <w:rStyle w:val="Emphasis"/>
          <w:rFonts w:cs="Calibri"/>
        </w:rPr>
        <w:t>geographical scope</w:t>
      </w:r>
      <w:r w:rsidRPr="00613940">
        <w:rPr>
          <w:rFonts w:cs="Calibri"/>
          <w:sz w:val="16"/>
        </w:rPr>
        <w:t xml:space="preserve"> of competition law, the </w:t>
      </w:r>
      <w:r w:rsidRPr="00613940">
        <w:rPr>
          <w:rStyle w:val="Emphasis"/>
          <w:rFonts w:cs="Calibri"/>
        </w:rPr>
        <w:t>remedies</w:t>
      </w:r>
      <w:r w:rsidRPr="00613940">
        <w:rPr>
          <w:rFonts w:cs="Calibri"/>
          <w:sz w:val="16"/>
        </w:rPr>
        <w:t xml:space="preserve"> it allows, the </w:t>
      </w:r>
      <w:r w:rsidRPr="00613940">
        <w:rPr>
          <w:rStyle w:val="Emphasis"/>
          <w:rFonts w:cs="Calibri"/>
        </w:rPr>
        <w:t>type of private enforcement</w:t>
      </w:r>
      <w:r w:rsidRPr="00613940">
        <w:rPr>
          <w:rFonts w:cs="Calibri"/>
          <w:sz w:val="16"/>
        </w:rPr>
        <w:t xml:space="preserve"> available to the damaged parties, the </w:t>
      </w:r>
      <w:r w:rsidRPr="00613940">
        <w:rPr>
          <w:rStyle w:val="Emphasis"/>
          <w:rFonts w:cs="Calibri"/>
        </w:rPr>
        <w:t>merger notification and assessment procedure</w:t>
      </w:r>
      <w:r w:rsidRPr="00613940">
        <w:rPr>
          <w:rStyle w:val="StyleUnderline"/>
          <w:rFonts w:cs="Calibri"/>
        </w:rPr>
        <w:t xml:space="preserve">, and </w:t>
      </w:r>
      <w:r w:rsidRPr="00613940">
        <w:rPr>
          <w:rStyle w:val="StyleUnderline"/>
          <w:rFonts w:cs="Calibri"/>
          <w:highlight w:val="cyan"/>
        </w:rPr>
        <w:t>the type of</w:t>
      </w:r>
      <w:r w:rsidRPr="00613940">
        <w:rPr>
          <w:rStyle w:val="StyleUnderline"/>
          <w:rFonts w:cs="Calibri"/>
        </w:rPr>
        <w:t xml:space="preserve"> abuses of dominance </w:t>
      </w:r>
      <w:r w:rsidRPr="00613940">
        <w:rPr>
          <w:rStyle w:val="StyleUnderline"/>
          <w:rFonts w:cs="Calibri"/>
          <w:highlight w:val="cyan"/>
        </w:rPr>
        <w:t xml:space="preserve">and restrictive trade </w:t>
      </w:r>
      <w:r w:rsidRPr="00613940">
        <w:rPr>
          <w:rStyle w:val="Emphasis"/>
          <w:rFonts w:cs="Calibri"/>
          <w:highlight w:val="cyan"/>
        </w:rPr>
        <w:t>practices prohibited.</w:t>
      </w:r>
      <w:r w:rsidRPr="00613940">
        <w:rPr>
          <w:rFonts w:cs="Calibri"/>
          <w:sz w:val="16"/>
        </w:rPr>
        <w:t xml:space="preserve"> </w:t>
      </w:r>
    </w:p>
    <w:p w14:paraId="6FB9D959" w14:textId="77777777" w:rsidR="00EC2263" w:rsidRPr="00613940" w:rsidRDefault="00EC2263" w:rsidP="00EC2263">
      <w:pPr>
        <w:rPr>
          <w:rFonts w:cs="Calibri"/>
          <w:b/>
          <w:sz w:val="26"/>
        </w:rPr>
      </w:pPr>
      <w:r w:rsidRPr="00613940">
        <w:rPr>
          <w:rStyle w:val="Style13ptBold"/>
          <w:rFonts w:cs="Calibri"/>
        </w:rPr>
        <w:t>---FOOTNOTE 48 ENDS---</w:t>
      </w:r>
    </w:p>
    <w:p w14:paraId="47D40E2A" w14:textId="77777777" w:rsidR="00EC2263" w:rsidRPr="00613940" w:rsidRDefault="00EC2263" w:rsidP="00EC2263">
      <w:pPr>
        <w:pStyle w:val="Heading4"/>
        <w:rPr>
          <w:rFonts w:cs="Calibri"/>
        </w:rPr>
      </w:pPr>
      <w:r w:rsidRPr="00613940">
        <w:rPr>
          <w:rFonts w:cs="Calibri"/>
        </w:rPr>
        <w:lastRenderedPageBreak/>
        <w:t xml:space="preserve">Prefer it: </w:t>
      </w:r>
    </w:p>
    <w:p w14:paraId="2D302B37" w14:textId="77777777" w:rsidR="00EC2263" w:rsidRPr="00613940" w:rsidRDefault="00EC2263" w:rsidP="00EC2263">
      <w:pPr>
        <w:pStyle w:val="Heading4"/>
        <w:rPr>
          <w:rFonts w:cs="Calibri"/>
        </w:rPr>
      </w:pPr>
      <w:r w:rsidRPr="00613940">
        <w:rPr>
          <w:rFonts w:cs="Calibri"/>
        </w:rPr>
        <w:t xml:space="preserve">1. </w:t>
      </w:r>
      <w:r w:rsidRPr="00613940">
        <w:rPr>
          <w:rFonts w:cs="Calibri"/>
          <w:u w:val="single"/>
        </w:rPr>
        <w:t>Aff ground</w:t>
      </w:r>
      <w:r w:rsidRPr="00613940">
        <w:rPr>
          <w:rFonts w:cs="Calibri"/>
        </w:rPr>
        <w:t xml:space="preserve">---their </w:t>
      </w:r>
      <w:proofErr w:type="spellStart"/>
      <w:r w:rsidRPr="00613940">
        <w:rPr>
          <w:rFonts w:cs="Calibri"/>
        </w:rPr>
        <w:t>interp</w:t>
      </w:r>
      <w:proofErr w:type="spellEnd"/>
      <w:r w:rsidRPr="00613940">
        <w:rPr>
          <w:rFonts w:cs="Calibri"/>
        </w:rPr>
        <w:t xml:space="preserve"> causes stale debates and makes aff prep impossible---destroys fairness. </w:t>
      </w:r>
    </w:p>
    <w:p w14:paraId="2BF69B2C" w14:textId="77777777" w:rsidR="00EC2263" w:rsidRPr="00613940" w:rsidRDefault="00EC2263" w:rsidP="00EC2263">
      <w:pPr>
        <w:pStyle w:val="Heading4"/>
        <w:rPr>
          <w:rFonts w:cs="Calibri"/>
        </w:rPr>
      </w:pPr>
      <w:r w:rsidRPr="00613940">
        <w:rPr>
          <w:rFonts w:cs="Calibri"/>
        </w:rPr>
        <w:t xml:space="preserve">2. </w:t>
      </w:r>
      <w:r w:rsidRPr="00613940">
        <w:rPr>
          <w:rFonts w:cs="Calibri"/>
          <w:u w:val="single"/>
        </w:rPr>
        <w:t>Precision</w:t>
      </w:r>
      <w:r w:rsidRPr="00613940">
        <w:rPr>
          <w:rFonts w:cs="Calibri"/>
        </w:rPr>
        <w:t xml:space="preserve">---their </w:t>
      </w:r>
      <w:proofErr w:type="spellStart"/>
      <w:r w:rsidRPr="00613940">
        <w:rPr>
          <w:rFonts w:cs="Calibri"/>
        </w:rPr>
        <w:t>interp</w:t>
      </w:r>
      <w:proofErr w:type="spellEnd"/>
      <w:r w:rsidRPr="00613940">
        <w:rPr>
          <w:rFonts w:cs="Calibri"/>
        </w:rPr>
        <w:t xml:space="preserve"> doesn’t have an intent to exclude. Steers </w:t>
      </w:r>
      <w:r w:rsidRPr="00613940">
        <w:rPr>
          <w:rFonts w:cs="Calibri"/>
          <w:u w:val="single"/>
        </w:rPr>
        <w:t>predictable</w:t>
      </w:r>
      <w:r w:rsidRPr="00613940">
        <w:rPr>
          <w:rFonts w:cs="Calibri"/>
        </w:rPr>
        <w:t xml:space="preserve"> research. </w:t>
      </w:r>
    </w:p>
    <w:p w14:paraId="2EABB7AF" w14:textId="77777777" w:rsidR="00EC2263" w:rsidRPr="00613940" w:rsidRDefault="00EC2263" w:rsidP="00EC2263">
      <w:pPr>
        <w:pStyle w:val="Heading4"/>
        <w:rPr>
          <w:rFonts w:cs="Calibri"/>
        </w:rPr>
      </w:pPr>
      <w:r w:rsidRPr="00613940">
        <w:rPr>
          <w:rFonts w:cs="Calibri"/>
        </w:rPr>
        <w:t xml:space="preserve">3. </w:t>
      </w:r>
      <w:proofErr w:type="spellStart"/>
      <w:r w:rsidRPr="00613940">
        <w:rPr>
          <w:rFonts w:cs="Calibri"/>
          <w:u w:val="single"/>
        </w:rPr>
        <w:t>Overlimits</w:t>
      </w:r>
      <w:proofErr w:type="spellEnd"/>
      <w:r w:rsidRPr="00613940">
        <w:rPr>
          <w:rFonts w:cs="Calibri"/>
        </w:rPr>
        <w:t xml:space="preserve">---politics, agency tradeoff DAs, the antitrust PIC, states counterplan, and solvency advocates create a neg bias topic---only innovation can solve. </w:t>
      </w:r>
    </w:p>
    <w:p w14:paraId="0CB2801B" w14:textId="77777777" w:rsidR="00EC2263" w:rsidRPr="0050370B" w:rsidRDefault="00EC2263" w:rsidP="00EC2263">
      <w:pPr>
        <w:pStyle w:val="Heading4"/>
        <w:rPr>
          <w:rFonts w:cs="Calibri"/>
        </w:rPr>
      </w:pPr>
      <w:r w:rsidRPr="00613940">
        <w:rPr>
          <w:rFonts w:cs="Calibri"/>
        </w:rPr>
        <w:t xml:space="preserve">4. </w:t>
      </w:r>
      <w:r w:rsidRPr="00613940">
        <w:rPr>
          <w:rFonts w:cs="Calibri"/>
          <w:u w:val="single"/>
        </w:rPr>
        <w:t>Reasonability</w:t>
      </w:r>
      <w:r w:rsidRPr="00613940">
        <w:rPr>
          <w:rFonts w:cs="Calibri"/>
        </w:rPr>
        <w:t xml:space="preserve">---their </w:t>
      </w:r>
      <w:proofErr w:type="spellStart"/>
      <w:r w:rsidRPr="00613940">
        <w:rPr>
          <w:rFonts w:cs="Calibri"/>
        </w:rPr>
        <w:t>interp</w:t>
      </w:r>
      <w:proofErr w:type="spellEnd"/>
      <w:r w:rsidRPr="00613940">
        <w:rPr>
          <w:rFonts w:cs="Calibri"/>
        </w:rPr>
        <w:t xml:space="preserve"> leads to </w:t>
      </w:r>
      <w:r w:rsidRPr="00613940">
        <w:rPr>
          <w:rFonts w:cs="Calibri"/>
          <w:u w:val="single"/>
        </w:rPr>
        <w:t>arbitrary</w:t>
      </w:r>
      <w:r w:rsidRPr="00613940">
        <w:rPr>
          <w:rFonts w:cs="Calibri"/>
        </w:rPr>
        <w:t xml:space="preserve"> substance crowd out.</w:t>
      </w:r>
    </w:p>
    <w:p w14:paraId="36E942E2" w14:textId="77777777" w:rsidR="00EC2263" w:rsidRDefault="00EC2263" w:rsidP="00EC2263">
      <w:pPr>
        <w:pStyle w:val="Heading2"/>
      </w:pPr>
      <w:r>
        <w:lastRenderedPageBreak/>
        <w:t>Courts CP</w:t>
      </w:r>
    </w:p>
    <w:p w14:paraId="2DB79EFC" w14:textId="77777777" w:rsidR="00EC2263" w:rsidRDefault="00EC2263" w:rsidP="00EC2263">
      <w:pPr>
        <w:pStyle w:val="Heading3"/>
      </w:pPr>
      <w:r>
        <w:lastRenderedPageBreak/>
        <w:t>Courts CP---2AC</w:t>
      </w:r>
    </w:p>
    <w:p w14:paraId="785AFCF0" w14:textId="77777777" w:rsidR="00EC2263" w:rsidRDefault="00EC2263" w:rsidP="00EC2263">
      <w:pPr>
        <w:pStyle w:val="Heading4"/>
        <w:rPr>
          <w:rFonts w:asciiTheme="majorHAnsi" w:hAnsiTheme="majorHAnsi" w:cstheme="majorHAnsi"/>
        </w:rPr>
      </w:pPr>
      <w:r>
        <w:rPr>
          <w:rFonts w:asciiTheme="majorHAnsi" w:hAnsiTheme="majorHAnsi" w:cstheme="majorHAnsi"/>
        </w:rPr>
        <w:t xml:space="preserve">Perm do both. </w:t>
      </w:r>
    </w:p>
    <w:p w14:paraId="55A689C2" w14:textId="77777777" w:rsidR="00EC2263" w:rsidRPr="006F79F8" w:rsidRDefault="00EC2263" w:rsidP="00EC2263">
      <w:pPr>
        <w:pStyle w:val="Heading4"/>
      </w:pPr>
      <w:r>
        <w:t xml:space="preserve">Perm do CP. </w:t>
      </w:r>
      <w:r w:rsidRPr="001444F0">
        <w:rPr>
          <w:rFonts w:asciiTheme="majorHAnsi" w:hAnsiTheme="majorHAnsi" w:cstheme="majorHAnsi"/>
          <w:u w:val="single"/>
        </w:rPr>
        <w:t>Courts</w:t>
      </w:r>
      <w:r w:rsidRPr="001444F0">
        <w:rPr>
          <w:rFonts w:asciiTheme="majorHAnsi" w:hAnsiTheme="majorHAnsi" w:cstheme="majorHAnsi"/>
        </w:rPr>
        <w:t xml:space="preserve"> or </w:t>
      </w:r>
      <w:r w:rsidRPr="001444F0">
        <w:rPr>
          <w:rFonts w:asciiTheme="majorHAnsi" w:hAnsiTheme="majorHAnsi" w:cstheme="majorHAnsi"/>
          <w:u w:val="single"/>
        </w:rPr>
        <w:t>Congress</w:t>
      </w:r>
      <w:r w:rsidRPr="001444F0">
        <w:rPr>
          <w:rFonts w:asciiTheme="majorHAnsi" w:hAnsiTheme="majorHAnsi" w:cstheme="majorHAnsi"/>
        </w:rPr>
        <w:t xml:space="preserve"> can enlarge the </w:t>
      </w:r>
      <w:r w:rsidRPr="001444F0">
        <w:rPr>
          <w:rFonts w:asciiTheme="majorHAnsi" w:hAnsiTheme="majorHAnsi" w:cstheme="majorHAnsi"/>
          <w:u w:val="single"/>
        </w:rPr>
        <w:t>scope of antitrust prohibitions</w:t>
      </w:r>
      <w:r w:rsidRPr="001444F0">
        <w:rPr>
          <w:rFonts w:asciiTheme="majorHAnsi" w:hAnsiTheme="majorHAnsi" w:cstheme="majorHAnsi"/>
        </w:rPr>
        <w:t xml:space="preserve">. </w:t>
      </w:r>
    </w:p>
    <w:p w14:paraId="70FFBA01" w14:textId="77777777" w:rsidR="00EC2263" w:rsidRPr="001444F0" w:rsidRDefault="00EC2263" w:rsidP="00EC2263">
      <w:pPr>
        <w:rPr>
          <w:rFonts w:asciiTheme="majorHAnsi" w:hAnsiTheme="majorHAnsi" w:cstheme="majorHAnsi"/>
        </w:rPr>
      </w:pPr>
      <w:r w:rsidRPr="001444F0">
        <w:rPr>
          <w:rFonts w:asciiTheme="majorHAnsi" w:hAnsiTheme="majorHAnsi" w:cstheme="majorHAnsi"/>
        </w:rPr>
        <w:t xml:space="preserve">Donald F. </w:t>
      </w:r>
      <w:r w:rsidRPr="001444F0">
        <w:rPr>
          <w:rStyle w:val="Style13ptBold"/>
          <w:rFonts w:asciiTheme="majorHAnsi" w:hAnsiTheme="majorHAnsi" w:cstheme="majorHAnsi"/>
        </w:rPr>
        <w:t>Turner 90</w:t>
      </w:r>
      <w:r w:rsidRPr="001444F0">
        <w:rPr>
          <w:rFonts w:asciiTheme="majorHAnsi" w:hAnsiTheme="majorHAnsi" w:cstheme="majorHAnsi"/>
        </w:rPr>
        <w:t xml:space="preserve">.  Professor of Law, Georgetown University Law Center. "The Virtues and Problems of Antitrust Law," Antitrust Bulletin 35, no. 2 (Summer 1990): 297-310. </w:t>
      </w:r>
    </w:p>
    <w:p w14:paraId="1D8FB319" w14:textId="77777777" w:rsidR="00EC2263" w:rsidRPr="0050370B" w:rsidRDefault="00EC2263" w:rsidP="00EC2263">
      <w:pPr>
        <w:rPr>
          <w:rFonts w:asciiTheme="majorHAnsi" w:hAnsiTheme="majorHAnsi" w:cstheme="majorHAnsi"/>
          <w:u w:val="single"/>
        </w:rPr>
      </w:pPr>
      <w:r w:rsidRPr="001444F0">
        <w:rPr>
          <w:rFonts w:asciiTheme="majorHAnsi" w:hAnsiTheme="majorHAnsi" w:cstheme="majorHAnsi"/>
          <w:sz w:val="16"/>
        </w:rPr>
        <w:t xml:space="preserve">However, unsound interpretations of antitrust laws have adverse economic effects. </w:t>
      </w:r>
      <w:r w:rsidRPr="001444F0">
        <w:rPr>
          <w:rStyle w:val="StyleUnderline"/>
          <w:rFonts w:asciiTheme="majorHAnsi" w:hAnsiTheme="majorHAnsi" w:cstheme="majorHAnsi"/>
          <w:highlight w:val="cyan"/>
        </w:rPr>
        <w:t>Court-formulated rules</w:t>
      </w:r>
      <w:r w:rsidRPr="001444F0">
        <w:rPr>
          <w:rStyle w:val="StyleUnderline"/>
          <w:rFonts w:asciiTheme="majorHAnsi" w:hAnsiTheme="majorHAnsi" w:cstheme="majorHAnsi"/>
        </w:rPr>
        <w:t xml:space="preserve"> have </w:t>
      </w:r>
      <w:r w:rsidRPr="001444F0">
        <w:rPr>
          <w:rStyle w:val="Emphasis"/>
          <w:rFonts w:asciiTheme="majorHAnsi" w:hAnsiTheme="majorHAnsi" w:cstheme="majorHAnsi"/>
          <w:highlight w:val="cyan"/>
        </w:rPr>
        <w:t>varied</w:t>
      </w:r>
      <w:r w:rsidRPr="001444F0">
        <w:rPr>
          <w:rFonts w:asciiTheme="majorHAnsi" w:hAnsiTheme="majorHAnsi" w:cstheme="majorHAnsi"/>
          <w:sz w:val="16"/>
        </w:rPr>
        <w:t xml:space="preserve"> from time to time over the years </w:t>
      </w:r>
      <w:r w:rsidRPr="001444F0">
        <w:rPr>
          <w:rStyle w:val="StyleUnderline"/>
          <w:rFonts w:asciiTheme="majorHAnsi" w:hAnsiTheme="majorHAnsi" w:cstheme="majorHAnsi"/>
          <w:highlight w:val="cyan"/>
        </w:rPr>
        <w:t xml:space="preserve">since antitrust statutes were passed, and the </w:t>
      </w:r>
      <w:r w:rsidRPr="001444F0">
        <w:rPr>
          <w:rStyle w:val="Emphasis"/>
          <w:rFonts w:asciiTheme="majorHAnsi" w:hAnsiTheme="majorHAnsi" w:cstheme="majorHAnsi"/>
          <w:highlight w:val="cyan"/>
        </w:rPr>
        <w:t>scope of antitrust prohibitions</w:t>
      </w:r>
      <w:r w:rsidRPr="001444F0">
        <w:rPr>
          <w:rStyle w:val="StyleUnderline"/>
          <w:rFonts w:asciiTheme="majorHAnsi" w:hAnsiTheme="majorHAnsi" w:cstheme="majorHAnsi"/>
          <w:highlight w:val="cyan"/>
        </w:rPr>
        <w:t xml:space="preserve"> were either </w:t>
      </w:r>
      <w:r w:rsidRPr="001444F0">
        <w:rPr>
          <w:rStyle w:val="Emphasis"/>
          <w:rFonts w:asciiTheme="majorHAnsi" w:hAnsiTheme="majorHAnsi" w:cstheme="majorHAnsi"/>
          <w:highlight w:val="cyan"/>
        </w:rPr>
        <w:t>enlarged or reduced</w:t>
      </w:r>
      <w:r w:rsidRPr="001444F0">
        <w:rPr>
          <w:rFonts w:asciiTheme="majorHAnsi" w:hAnsiTheme="majorHAnsi" w:cstheme="majorHAnsi"/>
          <w:sz w:val="16"/>
        </w:rPr>
        <w:t xml:space="preserve">. While there are extensive disputes as to what the precedents' defects have been and are, it is generally recognized that </w:t>
      </w:r>
      <w:r w:rsidRPr="001444F0">
        <w:rPr>
          <w:rStyle w:val="StyleUnderline"/>
          <w:rFonts w:asciiTheme="majorHAnsi" w:hAnsiTheme="majorHAnsi" w:cstheme="majorHAnsi"/>
          <w:highlight w:val="cyan"/>
        </w:rPr>
        <w:t>antitrust law</w:t>
      </w:r>
      <w:r w:rsidRPr="001444F0">
        <w:rPr>
          <w:rFonts w:asciiTheme="majorHAnsi" w:hAnsiTheme="majorHAnsi" w:cstheme="majorHAnsi"/>
          <w:sz w:val="16"/>
        </w:rPr>
        <w:t xml:space="preserve"> has had and still </w:t>
      </w:r>
      <w:r w:rsidRPr="001444F0">
        <w:rPr>
          <w:rStyle w:val="StyleUnderline"/>
          <w:rFonts w:asciiTheme="majorHAnsi" w:hAnsiTheme="majorHAnsi" w:cstheme="majorHAnsi"/>
          <w:highlight w:val="cyan"/>
        </w:rPr>
        <w:t>has</w:t>
      </w:r>
      <w:r w:rsidRPr="001444F0">
        <w:rPr>
          <w:rFonts w:asciiTheme="majorHAnsi" w:hAnsiTheme="majorHAnsi" w:cstheme="majorHAnsi"/>
          <w:sz w:val="16"/>
        </w:rPr>
        <w:t xml:space="preserve"> some undesirable </w:t>
      </w:r>
      <w:r w:rsidRPr="001444F0">
        <w:rPr>
          <w:rStyle w:val="StyleUnderline"/>
          <w:rFonts w:asciiTheme="majorHAnsi" w:hAnsiTheme="majorHAnsi" w:cstheme="majorHAnsi"/>
          <w:highlight w:val="cyan"/>
        </w:rPr>
        <w:t>features</w:t>
      </w:r>
      <w:r w:rsidRPr="001444F0">
        <w:rPr>
          <w:rStyle w:val="StyleUnderline"/>
          <w:rFonts w:asciiTheme="majorHAnsi" w:hAnsiTheme="majorHAnsi" w:cstheme="majorHAnsi"/>
        </w:rPr>
        <w:t xml:space="preserve"> that the </w:t>
      </w:r>
      <w:r w:rsidRPr="001444F0">
        <w:rPr>
          <w:rStyle w:val="Emphasis"/>
          <w:rFonts w:asciiTheme="majorHAnsi" w:hAnsiTheme="majorHAnsi" w:cstheme="majorHAnsi"/>
          <w:highlight w:val="cyan"/>
        </w:rPr>
        <w:t xml:space="preserve">courts or Congress </w:t>
      </w:r>
      <w:r w:rsidRPr="001444F0">
        <w:rPr>
          <w:rStyle w:val="Emphasis"/>
          <w:rFonts w:asciiTheme="majorHAnsi" w:hAnsiTheme="majorHAnsi" w:cstheme="majorHAnsi"/>
        </w:rPr>
        <w:t xml:space="preserve">should </w:t>
      </w:r>
      <w:r w:rsidRPr="001444F0">
        <w:rPr>
          <w:rStyle w:val="Emphasis"/>
          <w:rFonts w:asciiTheme="majorHAnsi" w:hAnsiTheme="majorHAnsi" w:cstheme="majorHAnsi"/>
          <w:highlight w:val="cyan"/>
        </w:rPr>
        <w:t>correct</w:t>
      </w:r>
      <w:r w:rsidRPr="001444F0">
        <w:rPr>
          <w:rStyle w:val="StyleUnderline"/>
          <w:rFonts w:asciiTheme="majorHAnsi" w:hAnsiTheme="majorHAnsi" w:cstheme="majorHAnsi"/>
          <w:highlight w:val="cyan"/>
        </w:rPr>
        <w:t>.</w:t>
      </w:r>
      <w:r w:rsidRPr="001444F0">
        <w:rPr>
          <w:rStyle w:val="StyleUnderline"/>
          <w:rFonts w:asciiTheme="majorHAnsi" w:hAnsiTheme="majorHAnsi" w:cstheme="majorHAnsi"/>
        </w:rPr>
        <w:t xml:space="preserve">  </w:t>
      </w:r>
    </w:p>
    <w:p w14:paraId="2CD68DF1" w14:textId="77777777" w:rsidR="00EC2263" w:rsidRDefault="00EC2263" w:rsidP="00EC2263">
      <w:pPr>
        <w:pStyle w:val="Heading4"/>
        <w:rPr>
          <w:rFonts w:asciiTheme="majorHAnsi" w:hAnsiTheme="majorHAnsi" w:cstheme="majorHAnsi"/>
        </w:rPr>
      </w:pPr>
      <w:r>
        <w:rPr>
          <w:rFonts w:asciiTheme="majorHAnsi" w:hAnsiTheme="majorHAnsi" w:cstheme="majorHAnsi"/>
        </w:rPr>
        <w:t>Links to NB.</w:t>
      </w:r>
    </w:p>
    <w:p w14:paraId="3E101172" w14:textId="77777777" w:rsidR="00EC2263" w:rsidRDefault="00EC2263" w:rsidP="00EC2263">
      <w:pPr>
        <w:pStyle w:val="Heading4"/>
        <w:rPr>
          <w:rFonts w:asciiTheme="majorHAnsi" w:hAnsiTheme="majorHAnsi" w:cstheme="majorHAnsi"/>
        </w:rPr>
      </w:pPr>
      <w:r>
        <w:rPr>
          <w:rFonts w:asciiTheme="majorHAnsi" w:hAnsiTheme="majorHAnsi" w:cstheme="majorHAnsi"/>
        </w:rPr>
        <w:t xml:space="preserve">Doesn’t solve---if Congress </w:t>
      </w:r>
      <w:proofErr w:type="gramStart"/>
      <w:r>
        <w:rPr>
          <w:rFonts w:asciiTheme="majorHAnsi" w:hAnsiTheme="majorHAnsi" w:cstheme="majorHAnsi"/>
        </w:rPr>
        <w:t>doesn’t</w:t>
      </w:r>
      <w:proofErr w:type="gramEnd"/>
      <w:r>
        <w:rPr>
          <w:rFonts w:asciiTheme="majorHAnsi" w:hAnsiTheme="majorHAnsi" w:cstheme="majorHAnsi"/>
        </w:rPr>
        <w:t xml:space="preserve"> change statue, enforcement fails. </w:t>
      </w:r>
    </w:p>
    <w:p w14:paraId="097A136A" w14:textId="77777777" w:rsidR="00EC2263" w:rsidRPr="001444F0" w:rsidRDefault="00EC2263" w:rsidP="00EC2263">
      <w:pPr>
        <w:pStyle w:val="Heading4"/>
        <w:rPr>
          <w:rFonts w:asciiTheme="majorHAnsi" w:hAnsiTheme="majorHAnsi" w:cstheme="majorHAnsi"/>
        </w:rPr>
      </w:pPr>
      <w:r w:rsidRPr="001444F0">
        <w:rPr>
          <w:rFonts w:asciiTheme="majorHAnsi" w:hAnsiTheme="majorHAnsi" w:cstheme="majorHAnsi"/>
        </w:rPr>
        <w:t xml:space="preserve">Congress key to </w:t>
      </w:r>
      <w:r w:rsidRPr="001444F0">
        <w:rPr>
          <w:rFonts w:asciiTheme="majorHAnsi" w:hAnsiTheme="majorHAnsi" w:cstheme="majorHAnsi"/>
          <w:u w:val="single"/>
        </w:rPr>
        <w:t>predictability</w:t>
      </w:r>
      <w:r w:rsidRPr="001444F0">
        <w:rPr>
          <w:rFonts w:asciiTheme="majorHAnsi" w:hAnsiTheme="majorHAnsi" w:cstheme="majorHAnsi"/>
        </w:rPr>
        <w:t xml:space="preserve">---the counterplans </w:t>
      </w:r>
      <w:r w:rsidRPr="001444F0">
        <w:rPr>
          <w:rFonts w:asciiTheme="majorHAnsi" w:hAnsiTheme="majorHAnsi" w:cstheme="majorHAnsi"/>
          <w:u w:val="single"/>
        </w:rPr>
        <w:t>constitutional objections</w:t>
      </w:r>
      <w:r w:rsidRPr="001444F0">
        <w:rPr>
          <w:rFonts w:asciiTheme="majorHAnsi" w:hAnsiTheme="majorHAnsi" w:cstheme="majorHAnsi"/>
        </w:rPr>
        <w:t xml:space="preserve"> cause </w:t>
      </w:r>
      <w:r w:rsidRPr="001444F0">
        <w:rPr>
          <w:rFonts w:asciiTheme="majorHAnsi" w:hAnsiTheme="majorHAnsi" w:cstheme="majorHAnsi"/>
          <w:u w:val="single"/>
        </w:rPr>
        <w:t>confusions.</w:t>
      </w:r>
      <w:r w:rsidRPr="001444F0">
        <w:rPr>
          <w:rFonts w:asciiTheme="majorHAnsi" w:hAnsiTheme="majorHAnsi" w:cstheme="majorHAnsi"/>
        </w:rPr>
        <w:t xml:space="preserve"> </w:t>
      </w:r>
    </w:p>
    <w:p w14:paraId="2B478A8C" w14:textId="77777777" w:rsidR="00EC2263" w:rsidRPr="001444F0" w:rsidRDefault="00EC2263" w:rsidP="00EC2263">
      <w:pPr>
        <w:rPr>
          <w:rFonts w:asciiTheme="majorHAnsi" w:hAnsiTheme="majorHAnsi" w:cstheme="majorHAnsi"/>
        </w:rPr>
      </w:pPr>
      <w:proofErr w:type="spellStart"/>
      <w:r w:rsidRPr="001444F0">
        <w:rPr>
          <w:rFonts w:asciiTheme="majorHAnsi" w:hAnsiTheme="majorHAnsi" w:cstheme="majorHAnsi"/>
        </w:rPr>
        <w:t>Derrian</w:t>
      </w:r>
      <w:proofErr w:type="spellEnd"/>
      <w:r w:rsidRPr="001444F0">
        <w:rPr>
          <w:rFonts w:asciiTheme="majorHAnsi" w:hAnsiTheme="majorHAnsi" w:cstheme="majorHAnsi"/>
        </w:rPr>
        <w:t xml:space="preserve"> </w:t>
      </w:r>
      <w:r w:rsidRPr="001444F0">
        <w:rPr>
          <w:rStyle w:val="Style13ptBold"/>
          <w:rFonts w:asciiTheme="majorHAnsi" w:hAnsiTheme="majorHAnsi" w:cstheme="majorHAnsi"/>
        </w:rPr>
        <w:t>Smith 19</w:t>
      </w:r>
      <w:r w:rsidRPr="001444F0">
        <w:rPr>
          <w:rFonts w:asciiTheme="majorHAnsi" w:hAnsiTheme="majorHAnsi" w:cstheme="majorHAnsi"/>
        </w:rPr>
        <w:t xml:space="preserve">. J.D., 2019, Indiana University Maurer School of Law; B.A., 2016, Indiana University - Indianapolis. "Taming Sherman's Wilderness." Indiana Law Journal, vol. 94, no. 3, Summer 2019, p. 1223-1246. </w:t>
      </w:r>
      <w:proofErr w:type="spellStart"/>
      <w:r w:rsidRPr="001444F0">
        <w:rPr>
          <w:rFonts w:asciiTheme="majorHAnsi" w:hAnsiTheme="majorHAnsi" w:cstheme="majorHAnsi"/>
        </w:rPr>
        <w:t>HeinOnline</w:t>
      </w:r>
      <w:proofErr w:type="spellEnd"/>
      <w:r w:rsidRPr="001444F0">
        <w:rPr>
          <w:rFonts w:asciiTheme="majorHAnsi" w:hAnsiTheme="majorHAnsi" w:cstheme="majorHAnsi"/>
        </w:rPr>
        <w:t xml:space="preserve">. </w:t>
      </w:r>
    </w:p>
    <w:p w14:paraId="729AE9CF" w14:textId="77777777" w:rsidR="00EC2263" w:rsidRPr="001444F0" w:rsidRDefault="00EC2263" w:rsidP="00EC2263">
      <w:pPr>
        <w:rPr>
          <w:rFonts w:asciiTheme="majorHAnsi" w:hAnsiTheme="majorHAnsi" w:cstheme="majorHAnsi"/>
        </w:rPr>
      </w:pPr>
      <w:r w:rsidRPr="001444F0">
        <w:rPr>
          <w:rStyle w:val="Emphasis"/>
          <w:rFonts w:asciiTheme="majorHAnsi" w:hAnsiTheme="majorHAnsi" w:cstheme="majorHAnsi"/>
        </w:rPr>
        <w:t>CONCLUSION</w:t>
      </w:r>
    </w:p>
    <w:p w14:paraId="3C0898F2" w14:textId="77777777" w:rsidR="00EC2263" w:rsidRDefault="00EC2263" w:rsidP="00EC2263">
      <w:pPr>
        <w:rPr>
          <w:rStyle w:val="StyleUnderline"/>
          <w:rFonts w:asciiTheme="majorHAnsi" w:hAnsiTheme="majorHAnsi" w:cstheme="majorHAnsi"/>
        </w:rPr>
      </w:pPr>
      <w:r w:rsidRPr="001444F0">
        <w:rPr>
          <w:rStyle w:val="StyleUnderline"/>
          <w:rFonts w:asciiTheme="majorHAnsi" w:hAnsiTheme="majorHAnsi" w:cstheme="majorHAnsi"/>
        </w:rPr>
        <w:t xml:space="preserve">The </w:t>
      </w:r>
      <w:r w:rsidRPr="001444F0">
        <w:rPr>
          <w:rStyle w:val="StyleUnderline"/>
          <w:rFonts w:asciiTheme="majorHAnsi" w:hAnsiTheme="majorHAnsi" w:cstheme="majorHAnsi"/>
          <w:highlight w:val="cyan"/>
        </w:rPr>
        <w:t>Sherman Act</w:t>
      </w:r>
      <w:r w:rsidRPr="001444F0">
        <w:rPr>
          <w:rStyle w:val="StyleUnderline"/>
          <w:rFonts w:asciiTheme="majorHAnsi" w:hAnsiTheme="majorHAnsi" w:cstheme="majorHAnsi"/>
        </w:rPr>
        <w:t xml:space="preserve">, by its vague and sweeping language, </w:t>
      </w:r>
      <w:r w:rsidRPr="001444F0">
        <w:rPr>
          <w:rStyle w:val="StyleUnderline"/>
          <w:rFonts w:asciiTheme="majorHAnsi" w:hAnsiTheme="majorHAnsi" w:cstheme="majorHAnsi"/>
          <w:highlight w:val="cyan"/>
        </w:rPr>
        <w:t>is a broad delegation</w:t>
      </w:r>
      <w:r w:rsidRPr="001444F0">
        <w:rPr>
          <w:rFonts w:asciiTheme="majorHAnsi" w:hAnsiTheme="majorHAnsi" w:cstheme="majorHAnsi"/>
          <w:sz w:val="16"/>
        </w:rPr>
        <w:t xml:space="preserve"> of authority to the Supreme Court. </w:t>
      </w:r>
      <w:r w:rsidRPr="001444F0">
        <w:rPr>
          <w:rStyle w:val="StyleUnderline"/>
          <w:rFonts w:asciiTheme="majorHAnsi" w:hAnsiTheme="majorHAnsi" w:cstheme="majorHAnsi"/>
          <w:highlight w:val="cyan"/>
        </w:rPr>
        <w:t xml:space="preserve">Congress sent us into the </w:t>
      </w:r>
      <w:r w:rsidRPr="001444F0">
        <w:rPr>
          <w:rStyle w:val="Emphasis"/>
          <w:rFonts w:asciiTheme="majorHAnsi" w:hAnsiTheme="majorHAnsi" w:cstheme="majorHAnsi"/>
          <w:highlight w:val="cyan"/>
        </w:rPr>
        <w:t>wilderness</w:t>
      </w:r>
      <w:r w:rsidRPr="001444F0">
        <w:rPr>
          <w:rFonts w:asciiTheme="majorHAnsi" w:hAnsiTheme="majorHAnsi" w:cstheme="majorHAnsi"/>
          <w:sz w:val="16"/>
        </w:rPr>
        <w:t xml:space="preserve">-law students and generalist judges alike. </w:t>
      </w:r>
      <w:proofErr w:type="gramStart"/>
      <w:r w:rsidRPr="001444F0">
        <w:rPr>
          <w:rFonts w:asciiTheme="majorHAnsi" w:hAnsiTheme="majorHAnsi" w:cstheme="majorHAnsi"/>
          <w:sz w:val="16"/>
        </w:rPr>
        <w:t>In light of</w:t>
      </w:r>
      <w:proofErr w:type="gramEnd"/>
      <w:r w:rsidRPr="001444F0">
        <w:rPr>
          <w:rFonts w:asciiTheme="majorHAnsi" w:hAnsiTheme="majorHAnsi" w:cstheme="majorHAnsi"/>
          <w:sz w:val="16"/>
        </w:rPr>
        <w:t xml:space="preserve"> swelling desire for the antitrust laws to be more effective against modern-day competition foes, </w:t>
      </w:r>
      <w:r w:rsidRPr="001444F0">
        <w:rPr>
          <w:rStyle w:val="StyleUnderline"/>
          <w:rFonts w:asciiTheme="majorHAnsi" w:hAnsiTheme="majorHAnsi" w:cstheme="majorHAnsi"/>
          <w:highlight w:val="cyan"/>
        </w:rPr>
        <w:t xml:space="preserve">Congress should </w:t>
      </w:r>
      <w:r w:rsidRPr="001444F0">
        <w:rPr>
          <w:rStyle w:val="Emphasis"/>
          <w:rFonts w:asciiTheme="majorHAnsi" w:hAnsiTheme="majorHAnsi" w:cstheme="majorHAnsi"/>
          <w:highlight w:val="cyan"/>
        </w:rPr>
        <w:t>update the</w:t>
      </w:r>
      <w:r w:rsidRPr="001444F0">
        <w:rPr>
          <w:rFonts w:asciiTheme="majorHAnsi" w:hAnsiTheme="majorHAnsi" w:cstheme="majorHAnsi"/>
          <w:sz w:val="16"/>
        </w:rPr>
        <w:t xml:space="preserve"> Sherman </w:t>
      </w:r>
      <w:r w:rsidRPr="001444F0">
        <w:rPr>
          <w:rStyle w:val="Emphasis"/>
          <w:rFonts w:asciiTheme="majorHAnsi" w:hAnsiTheme="majorHAnsi" w:cstheme="majorHAnsi"/>
          <w:highlight w:val="cyan"/>
        </w:rPr>
        <w:t>Act</w:t>
      </w:r>
      <w:r w:rsidRPr="001444F0">
        <w:rPr>
          <w:rStyle w:val="StyleUnderline"/>
          <w:rFonts w:asciiTheme="majorHAnsi" w:hAnsiTheme="majorHAnsi" w:cstheme="majorHAnsi"/>
        </w:rPr>
        <w:t xml:space="preserve">. The </w:t>
      </w:r>
      <w:r w:rsidRPr="001444F0">
        <w:rPr>
          <w:rStyle w:val="StyleUnderline"/>
          <w:rFonts w:asciiTheme="majorHAnsi" w:hAnsiTheme="majorHAnsi" w:cstheme="majorHAnsi"/>
          <w:highlight w:val="cyan"/>
        </w:rPr>
        <w:t>common-law approach has not achieved</w:t>
      </w:r>
      <w:r w:rsidRPr="001444F0">
        <w:rPr>
          <w:rFonts w:asciiTheme="majorHAnsi" w:hAnsiTheme="majorHAnsi" w:cstheme="majorHAnsi"/>
          <w:sz w:val="16"/>
        </w:rPr>
        <w:t xml:space="preserve"> the </w:t>
      </w:r>
      <w:r w:rsidRPr="001444F0">
        <w:rPr>
          <w:rStyle w:val="Emphasis"/>
          <w:rFonts w:asciiTheme="majorHAnsi" w:hAnsiTheme="majorHAnsi" w:cstheme="majorHAnsi"/>
          <w:highlight w:val="cyan"/>
        </w:rPr>
        <w:t>stability</w:t>
      </w:r>
      <w:r w:rsidRPr="001444F0">
        <w:rPr>
          <w:rFonts w:asciiTheme="majorHAnsi" w:hAnsiTheme="majorHAnsi" w:cstheme="majorHAnsi"/>
          <w:sz w:val="16"/>
        </w:rPr>
        <w:t xml:space="preserve"> one would expect of a statute levying hefty criminal sanctions, and the Court appears to approximate agency rulemaking on an increasingly frequent basis. </w:t>
      </w:r>
      <w:r w:rsidRPr="001444F0">
        <w:rPr>
          <w:rStyle w:val="StyleUnderline"/>
          <w:rFonts w:asciiTheme="majorHAnsi" w:hAnsiTheme="majorHAnsi" w:cstheme="majorHAnsi"/>
          <w:highlight w:val="cyan"/>
        </w:rPr>
        <w:t>Delegating</w:t>
      </w:r>
      <w:r w:rsidRPr="001444F0">
        <w:rPr>
          <w:rStyle w:val="StyleUnderline"/>
          <w:rFonts w:asciiTheme="majorHAnsi" w:hAnsiTheme="majorHAnsi" w:cstheme="majorHAnsi"/>
        </w:rPr>
        <w:t xml:space="preserve"> rulemaking </w:t>
      </w:r>
      <w:r w:rsidRPr="001444F0">
        <w:rPr>
          <w:rStyle w:val="StyleUnderline"/>
          <w:rFonts w:asciiTheme="majorHAnsi" w:hAnsiTheme="majorHAnsi" w:cstheme="majorHAnsi"/>
          <w:highlight w:val="cyan"/>
        </w:rPr>
        <w:t>authority</w:t>
      </w:r>
      <w:r w:rsidRPr="001444F0">
        <w:rPr>
          <w:rFonts w:asciiTheme="majorHAnsi" w:hAnsiTheme="majorHAnsi" w:cstheme="majorHAnsi"/>
          <w:sz w:val="16"/>
        </w:rPr>
        <w:t xml:space="preserve"> to an antitrust agency </w:t>
      </w:r>
      <w:r w:rsidRPr="001444F0">
        <w:rPr>
          <w:rStyle w:val="StyleUnderline"/>
          <w:rFonts w:asciiTheme="majorHAnsi" w:hAnsiTheme="majorHAnsi" w:cstheme="majorHAnsi"/>
        </w:rPr>
        <w:t>may</w:t>
      </w:r>
      <w:r w:rsidRPr="001444F0">
        <w:rPr>
          <w:rFonts w:asciiTheme="majorHAnsi" w:hAnsiTheme="majorHAnsi" w:cstheme="majorHAnsi"/>
          <w:sz w:val="16"/>
        </w:rPr>
        <w:t xml:space="preserve"> be a viable solution. But there are some </w:t>
      </w:r>
      <w:r w:rsidRPr="001444F0">
        <w:rPr>
          <w:rStyle w:val="StyleUnderline"/>
          <w:rFonts w:asciiTheme="majorHAnsi" w:hAnsiTheme="majorHAnsi" w:cstheme="majorHAnsi"/>
          <w:highlight w:val="cyan"/>
        </w:rPr>
        <w:t>draw</w:t>
      </w:r>
      <w:r w:rsidRPr="001444F0">
        <w:rPr>
          <w:rFonts w:asciiTheme="majorHAnsi" w:hAnsiTheme="majorHAnsi" w:cstheme="majorHAnsi"/>
          <w:sz w:val="16"/>
        </w:rPr>
        <w:t xml:space="preserve"> backs-namely </w:t>
      </w:r>
      <w:r w:rsidRPr="001444F0">
        <w:rPr>
          <w:rStyle w:val="Emphasis"/>
          <w:rFonts w:asciiTheme="majorHAnsi" w:hAnsiTheme="majorHAnsi" w:cstheme="majorHAnsi"/>
          <w:highlight w:val="cyan"/>
        </w:rPr>
        <w:t>constitutional objections</w:t>
      </w:r>
      <w:r w:rsidRPr="001444F0">
        <w:rPr>
          <w:rFonts w:asciiTheme="majorHAnsi" w:hAnsiTheme="majorHAnsi" w:cstheme="majorHAnsi"/>
          <w:sz w:val="16"/>
        </w:rPr>
        <w:t xml:space="preserve"> to which the Sherman Act may be vulnerable, </w:t>
      </w:r>
      <w:r w:rsidRPr="001444F0">
        <w:rPr>
          <w:rStyle w:val="StyleUnderline"/>
          <w:rFonts w:asciiTheme="majorHAnsi" w:hAnsiTheme="majorHAnsi" w:cstheme="majorHAnsi"/>
          <w:highlight w:val="cyan"/>
        </w:rPr>
        <w:t>especially if</w:t>
      </w:r>
      <w:r w:rsidRPr="001444F0">
        <w:rPr>
          <w:rFonts w:asciiTheme="majorHAnsi" w:hAnsiTheme="majorHAnsi" w:cstheme="majorHAnsi"/>
          <w:sz w:val="16"/>
        </w:rPr>
        <w:t xml:space="preserve"> an agency delegation were </w:t>
      </w:r>
      <w:r w:rsidRPr="001444F0">
        <w:rPr>
          <w:rStyle w:val="StyleUnderline"/>
          <w:rFonts w:asciiTheme="majorHAnsi" w:hAnsiTheme="majorHAnsi" w:cstheme="majorHAnsi"/>
          <w:highlight w:val="cyan"/>
        </w:rPr>
        <w:t>not accompanied by</w:t>
      </w:r>
      <w:r w:rsidRPr="001444F0">
        <w:rPr>
          <w:rFonts w:asciiTheme="majorHAnsi" w:hAnsiTheme="majorHAnsi" w:cstheme="majorHAnsi"/>
          <w:sz w:val="16"/>
        </w:rPr>
        <w:t xml:space="preserve"> some level of additional </w:t>
      </w:r>
      <w:r w:rsidRPr="001444F0">
        <w:rPr>
          <w:rStyle w:val="Emphasis"/>
          <w:rFonts w:asciiTheme="majorHAnsi" w:hAnsiTheme="majorHAnsi" w:cstheme="majorHAnsi"/>
          <w:highlight w:val="cyan"/>
        </w:rPr>
        <w:t>statutory clarity</w:t>
      </w:r>
      <w:r w:rsidRPr="001444F0">
        <w:rPr>
          <w:rFonts w:asciiTheme="majorHAnsi" w:hAnsiTheme="majorHAnsi" w:cstheme="majorHAnsi"/>
          <w:sz w:val="16"/>
        </w:rPr>
        <w:t xml:space="preserve">. Even if the agency solution proves unworkable, </w:t>
      </w:r>
      <w:r w:rsidRPr="001444F0">
        <w:rPr>
          <w:rStyle w:val="StyleUnderline"/>
          <w:rFonts w:asciiTheme="majorHAnsi" w:hAnsiTheme="majorHAnsi" w:cstheme="majorHAnsi"/>
          <w:highlight w:val="cyan"/>
        </w:rPr>
        <w:t>Congress should address</w:t>
      </w:r>
      <w:r w:rsidRPr="001444F0">
        <w:rPr>
          <w:rStyle w:val="StyleUnderline"/>
          <w:rFonts w:asciiTheme="majorHAnsi" w:hAnsiTheme="majorHAnsi" w:cstheme="majorHAnsi"/>
        </w:rPr>
        <w:t xml:space="preserve"> head-on the growing </w:t>
      </w:r>
      <w:r w:rsidRPr="001444F0">
        <w:rPr>
          <w:rStyle w:val="StyleUnderline"/>
          <w:rFonts w:asciiTheme="majorHAnsi" w:hAnsiTheme="majorHAnsi" w:cstheme="majorHAnsi"/>
          <w:highlight w:val="cyan"/>
        </w:rPr>
        <w:t xml:space="preserve">need for </w:t>
      </w:r>
      <w:r w:rsidRPr="001444F0">
        <w:rPr>
          <w:rStyle w:val="Emphasis"/>
          <w:rFonts w:asciiTheme="majorHAnsi" w:hAnsiTheme="majorHAnsi" w:cstheme="majorHAnsi"/>
          <w:highlight w:val="cyan"/>
        </w:rPr>
        <w:t>clarity, predictability, and stability</w:t>
      </w:r>
      <w:r w:rsidRPr="001444F0">
        <w:rPr>
          <w:rStyle w:val="StyleUnderline"/>
          <w:rFonts w:asciiTheme="majorHAnsi" w:hAnsiTheme="majorHAnsi" w:cstheme="majorHAnsi"/>
        </w:rPr>
        <w:t>, which the Sherman Act significantly fails to provide.</w:t>
      </w:r>
    </w:p>
    <w:p w14:paraId="30E04160" w14:textId="77777777" w:rsidR="00EC2263" w:rsidRPr="0050370B" w:rsidRDefault="00EC2263" w:rsidP="00EC2263">
      <w:pPr>
        <w:pStyle w:val="Heading4"/>
        <w:rPr>
          <w:rStyle w:val="StyleUnderline"/>
          <w:rFonts w:cs="Calibri"/>
          <w:sz w:val="26"/>
          <w:u w:val="none"/>
        </w:rPr>
      </w:pPr>
      <w:r w:rsidRPr="0086694A">
        <w:rPr>
          <w:rFonts w:cs="Calibri"/>
        </w:rPr>
        <w:lastRenderedPageBreak/>
        <w:t xml:space="preserve">Counterplans that include any function of the plan are a voter---they’re </w:t>
      </w:r>
      <w:r w:rsidRPr="0086694A">
        <w:rPr>
          <w:rFonts w:cs="Calibri"/>
          <w:u w:val="single"/>
        </w:rPr>
        <w:t>limitless</w:t>
      </w:r>
      <w:r w:rsidRPr="0086694A">
        <w:rPr>
          <w:rFonts w:cs="Calibri"/>
        </w:rPr>
        <w:t xml:space="preserve"> and </w:t>
      </w:r>
      <w:r w:rsidRPr="0086694A">
        <w:rPr>
          <w:rFonts w:cs="Calibri"/>
          <w:u w:val="single"/>
        </w:rPr>
        <w:t>unpredictable</w:t>
      </w:r>
      <w:r w:rsidRPr="0086694A">
        <w:rPr>
          <w:rFonts w:cs="Calibri"/>
        </w:rPr>
        <w:t xml:space="preserve"> and destroy </w:t>
      </w:r>
      <w:r w:rsidRPr="0086694A">
        <w:rPr>
          <w:rFonts w:cs="Calibri"/>
          <w:u w:val="single"/>
        </w:rPr>
        <w:t>aff ground</w:t>
      </w:r>
      <w:r w:rsidRPr="0086694A">
        <w:rPr>
          <w:rFonts w:cs="Calibri"/>
        </w:rPr>
        <w:t xml:space="preserve">---they subsume the aff which makes </w:t>
      </w:r>
      <w:r w:rsidRPr="0086694A">
        <w:rPr>
          <w:rFonts w:cs="Calibri"/>
          <w:u w:val="single"/>
        </w:rPr>
        <w:t>leveraging aff offense</w:t>
      </w:r>
      <w:r w:rsidRPr="0086694A">
        <w:rPr>
          <w:rFonts w:cs="Calibri"/>
        </w:rPr>
        <w:t xml:space="preserve"> impossible---net-benefits alone solve their offense.</w:t>
      </w:r>
    </w:p>
    <w:p w14:paraId="2638C1F7" w14:textId="77777777" w:rsidR="00EC2263" w:rsidRDefault="00EC2263" w:rsidP="00EC2263">
      <w:pPr>
        <w:pStyle w:val="Heading4"/>
        <w:rPr>
          <w:rFonts w:asciiTheme="majorHAnsi" w:hAnsiTheme="majorHAnsi" w:cstheme="majorHAnsi"/>
        </w:rPr>
      </w:pPr>
      <w:r>
        <w:rPr>
          <w:rFonts w:asciiTheme="majorHAnsi" w:hAnsiTheme="majorHAnsi" w:cstheme="majorHAnsi"/>
        </w:rPr>
        <w:t xml:space="preserve">No net benefit---other suits solve and no spillover. </w:t>
      </w:r>
    </w:p>
    <w:p w14:paraId="6A75DC25" w14:textId="77777777" w:rsidR="00EC2263" w:rsidRDefault="00EC2263" w:rsidP="00EC2263">
      <w:pPr>
        <w:pStyle w:val="Heading4"/>
        <w:rPr>
          <w:rFonts w:asciiTheme="majorHAnsi" w:hAnsiTheme="majorHAnsi" w:cstheme="majorHAnsi"/>
        </w:rPr>
      </w:pPr>
      <w:r>
        <w:rPr>
          <w:rFonts w:asciiTheme="majorHAnsi" w:hAnsiTheme="majorHAnsi" w:cstheme="majorHAnsi"/>
        </w:rPr>
        <w:t>PQD isn’t key to drone warfare---BUT it doesn’t escalate---decades prove.</w:t>
      </w:r>
    </w:p>
    <w:p w14:paraId="468B7938" w14:textId="77777777" w:rsidR="00EC2263" w:rsidRPr="001444F0" w:rsidRDefault="00EC2263" w:rsidP="00EC2263">
      <w:pPr>
        <w:pStyle w:val="Heading4"/>
        <w:rPr>
          <w:rFonts w:asciiTheme="majorHAnsi" w:hAnsiTheme="majorHAnsi" w:cstheme="majorHAnsi"/>
        </w:rPr>
      </w:pPr>
      <w:r w:rsidRPr="001444F0">
        <w:rPr>
          <w:rFonts w:asciiTheme="majorHAnsi" w:hAnsiTheme="majorHAnsi" w:cstheme="majorHAnsi"/>
        </w:rPr>
        <w:t xml:space="preserve">Congressional declarations of </w:t>
      </w:r>
      <w:r w:rsidRPr="001444F0">
        <w:rPr>
          <w:rFonts w:asciiTheme="majorHAnsi" w:hAnsiTheme="majorHAnsi" w:cstheme="majorHAnsi"/>
          <w:u w:val="single"/>
        </w:rPr>
        <w:t>specific principles</w:t>
      </w:r>
      <w:r w:rsidRPr="001444F0">
        <w:rPr>
          <w:rFonts w:asciiTheme="majorHAnsi" w:hAnsiTheme="majorHAnsi" w:cstheme="majorHAnsi"/>
        </w:rPr>
        <w:t xml:space="preserve"> are key---court action alone is </w:t>
      </w:r>
      <w:r w:rsidRPr="001444F0">
        <w:rPr>
          <w:rFonts w:asciiTheme="majorHAnsi" w:hAnsiTheme="majorHAnsi" w:cstheme="majorHAnsi"/>
          <w:u w:val="single"/>
        </w:rPr>
        <w:t>arbitrary</w:t>
      </w:r>
      <w:r w:rsidRPr="001444F0">
        <w:rPr>
          <w:rFonts w:asciiTheme="majorHAnsi" w:hAnsiTheme="majorHAnsi" w:cstheme="majorHAnsi"/>
        </w:rPr>
        <w:t xml:space="preserve"> and fails to uphold the competition standard.</w:t>
      </w:r>
    </w:p>
    <w:p w14:paraId="6FB623E5" w14:textId="77777777" w:rsidR="00EC2263" w:rsidRPr="001444F0" w:rsidRDefault="00EC2263" w:rsidP="00EC2263">
      <w:pPr>
        <w:rPr>
          <w:rFonts w:asciiTheme="majorHAnsi" w:hAnsiTheme="majorHAnsi" w:cstheme="majorHAnsi"/>
        </w:rPr>
      </w:pPr>
      <w:r w:rsidRPr="001444F0">
        <w:rPr>
          <w:rFonts w:asciiTheme="majorHAnsi" w:hAnsiTheme="majorHAnsi" w:cstheme="majorHAnsi"/>
        </w:rPr>
        <w:t xml:space="preserve">Marshall </w:t>
      </w:r>
      <w:proofErr w:type="spellStart"/>
      <w:r w:rsidRPr="001444F0">
        <w:rPr>
          <w:rStyle w:val="Style13ptBold"/>
          <w:rFonts w:asciiTheme="majorHAnsi" w:hAnsiTheme="majorHAnsi" w:cstheme="majorHAnsi"/>
        </w:rPr>
        <w:t>Steinbaum</w:t>
      </w:r>
      <w:proofErr w:type="spellEnd"/>
      <w:r w:rsidRPr="001444F0">
        <w:rPr>
          <w:rStyle w:val="Style13ptBold"/>
          <w:rFonts w:asciiTheme="majorHAnsi" w:hAnsiTheme="majorHAnsi" w:cstheme="majorHAnsi"/>
        </w:rPr>
        <w:t xml:space="preserve"> &amp;</w:t>
      </w:r>
      <w:r w:rsidRPr="001444F0">
        <w:rPr>
          <w:rFonts w:asciiTheme="majorHAnsi" w:hAnsiTheme="majorHAnsi" w:cstheme="majorHAnsi"/>
        </w:rPr>
        <w:t xml:space="preserve"> Maurice </w:t>
      </w:r>
      <w:proofErr w:type="spellStart"/>
      <w:r w:rsidRPr="001444F0">
        <w:rPr>
          <w:rStyle w:val="Style13ptBold"/>
          <w:rFonts w:asciiTheme="majorHAnsi" w:hAnsiTheme="majorHAnsi" w:cstheme="majorHAnsi"/>
        </w:rPr>
        <w:t>Stucke</w:t>
      </w:r>
      <w:proofErr w:type="spellEnd"/>
      <w:r w:rsidRPr="001444F0">
        <w:rPr>
          <w:rStyle w:val="Style13ptBold"/>
          <w:rFonts w:asciiTheme="majorHAnsi" w:hAnsiTheme="majorHAnsi" w:cstheme="majorHAnsi"/>
        </w:rPr>
        <w:t xml:space="preserve"> 19</w:t>
      </w:r>
      <w:r w:rsidRPr="001444F0">
        <w:rPr>
          <w:rFonts w:asciiTheme="majorHAnsi" w:hAnsiTheme="majorHAnsi" w:cstheme="majorHAnsi"/>
        </w:rPr>
        <w:t xml:space="preserve">. *Assistant Professor of Economics, University of Utah. **Douglas A. Blaze Distinguished Professor of Law, University of Tennessee College of Law. “The Effective Competition Standard: A New Standard for Antitrust”. The University of Chicago Law Review. 2019. </w:t>
      </w:r>
      <w:hyperlink r:id="rId21" w:history="1">
        <w:r w:rsidRPr="001444F0">
          <w:rPr>
            <w:rFonts w:asciiTheme="majorHAnsi" w:hAnsiTheme="majorHAnsi" w:cstheme="majorHAnsi"/>
          </w:rPr>
          <w:t>https://lawreview.uchicago.edu/sites/lawreview.uchicago.edu/files/SteinbaumStucke_EffectiveCompetition_87UCLR595.pdf</w:t>
        </w:r>
      </w:hyperlink>
    </w:p>
    <w:p w14:paraId="398BFE21" w14:textId="77777777" w:rsidR="00EC2263" w:rsidRPr="001444F0" w:rsidRDefault="00EC2263" w:rsidP="00EC2263">
      <w:pPr>
        <w:rPr>
          <w:rFonts w:asciiTheme="majorHAnsi" w:hAnsiTheme="majorHAnsi" w:cstheme="majorHAnsi"/>
          <w:sz w:val="16"/>
        </w:rPr>
      </w:pPr>
      <w:r w:rsidRPr="001444F0">
        <w:rPr>
          <w:rFonts w:asciiTheme="majorHAnsi" w:hAnsiTheme="majorHAnsi" w:cstheme="majorHAnsi"/>
          <w:sz w:val="16"/>
        </w:rPr>
        <w:t xml:space="preserve">Under rule-of-law principles, </w:t>
      </w:r>
      <w:r w:rsidRPr="001444F0">
        <w:rPr>
          <w:rStyle w:val="StyleUnderline"/>
          <w:rFonts w:asciiTheme="majorHAnsi" w:hAnsiTheme="majorHAnsi" w:cstheme="majorHAnsi"/>
          <w:highlight w:val="cyan"/>
        </w:rPr>
        <w:t>the judiciary</w:t>
      </w:r>
      <w:r w:rsidRPr="001444F0">
        <w:rPr>
          <w:rStyle w:val="StyleUnderline"/>
          <w:rFonts w:asciiTheme="majorHAnsi" w:hAnsiTheme="majorHAnsi" w:cstheme="majorHAnsi"/>
        </w:rPr>
        <w:t xml:space="preserve">’s role </w:t>
      </w:r>
      <w:r w:rsidRPr="001444F0">
        <w:rPr>
          <w:rStyle w:val="StyleUnderline"/>
          <w:rFonts w:asciiTheme="majorHAnsi" w:hAnsiTheme="majorHAnsi" w:cstheme="majorHAnsi"/>
          <w:highlight w:val="cyan"/>
        </w:rPr>
        <w:t>should</w:t>
      </w:r>
      <w:r w:rsidRPr="001444F0">
        <w:rPr>
          <w:rStyle w:val="StyleUnderline"/>
          <w:rFonts w:asciiTheme="majorHAnsi" w:hAnsiTheme="majorHAnsi" w:cstheme="majorHAnsi"/>
        </w:rPr>
        <w:t xml:space="preserve"> be to </w:t>
      </w:r>
      <w:r w:rsidRPr="001444F0">
        <w:rPr>
          <w:rStyle w:val="Emphasis"/>
          <w:rFonts w:asciiTheme="majorHAnsi" w:hAnsiTheme="majorHAnsi" w:cstheme="majorHAnsi"/>
          <w:highlight w:val="cyan"/>
        </w:rPr>
        <w:t>interpret</w:t>
      </w:r>
      <w:r w:rsidRPr="001444F0">
        <w:rPr>
          <w:rStyle w:val="StyleUnderline"/>
          <w:rFonts w:asciiTheme="majorHAnsi" w:hAnsiTheme="majorHAnsi" w:cstheme="majorHAnsi"/>
        </w:rPr>
        <w:t xml:space="preserve"> the </w:t>
      </w:r>
      <w:r w:rsidRPr="001444F0">
        <w:rPr>
          <w:rStyle w:val="Emphasis"/>
          <w:rFonts w:asciiTheme="majorHAnsi" w:hAnsiTheme="majorHAnsi" w:cstheme="majorHAnsi"/>
          <w:highlight w:val="cyan"/>
        </w:rPr>
        <w:t>antitrust laws</w:t>
      </w:r>
      <w:r w:rsidRPr="001444F0">
        <w:rPr>
          <w:rStyle w:val="StyleUnderline"/>
          <w:rFonts w:asciiTheme="majorHAnsi" w:hAnsiTheme="majorHAnsi" w:cstheme="majorHAnsi"/>
          <w:highlight w:val="cyan"/>
        </w:rPr>
        <w:t xml:space="preserve"> based on</w:t>
      </w:r>
      <w:r w:rsidRPr="001444F0">
        <w:rPr>
          <w:rFonts w:asciiTheme="majorHAnsi" w:hAnsiTheme="majorHAnsi" w:cstheme="majorHAnsi"/>
          <w:sz w:val="16"/>
        </w:rPr>
        <w:t xml:space="preserve"> (1) </w:t>
      </w:r>
      <w:r w:rsidRPr="001444F0">
        <w:rPr>
          <w:rStyle w:val="StyleUnderline"/>
          <w:rFonts w:asciiTheme="majorHAnsi" w:hAnsiTheme="majorHAnsi" w:cstheme="majorHAnsi"/>
        </w:rPr>
        <w:t xml:space="preserve">the </w:t>
      </w:r>
      <w:r w:rsidRPr="001444F0">
        <w:rPr>
          <w:rStyle w:val="Emphasis"/>
          <w:rFonts w:asciiTheme="majorHAnsi" w:hAnsiTheme="majorHAnsi" w:cstheme="majorHAnsi"/>
          <w:highlight w:val="cyan"/>
        </w:rPr>
        <w:t>original laws</w:t>
      </w:r>
      <w:r w:rsidRPr="001444F0">
        <w:rPr>
          <w:rStyle w:val="StyleUnderline"/>
          <w:rFonts w:asciiTheme="majorHAnsi" w:hAnsiTheme="majorHAnsi" w:cstheme="majorHAnsi"/>
          <w:highlight w:val="cyan"/>
        </w:rPr>
        <w:t xml:space="preserve"> and</w:t>
      </w:r>
      <w:r w:rsidRPr="001444F0">
        <w:rPr>
          <w:rFonts w:asciiTheme="majorHAnsi" w:hAnsiTheme="majorHAnsi" w:cstheme="majorHAnsi"/>
          <w:sz w:val="16"/>
        </w:rPr>
        <w:t xml:space="preserve"> (2) </w:t>
      </w:r>
      <w:r w:rsidRPr="001444F0">
        <w:rPr>
          <w:rStyle w:val="Emphasis"/>
          <w:rFonts w:asciiTheme="majorHAnsi" w:hAnsiTheme="majorHAnsi" w:cstheme="majorHAnsi"/>
          <w:highlight w:val="cyan"/>
        </w:rPr>
        <w:t>precedent</w:t>
      </w:r>
      <w:r w:rsidRPr="001444F0">
        <w:rPr>
          <w:rStyle w:val="StyleUnderline"/>
          <w:rFonts w:asciiTheme="majorHAnsi" w:hAnsiTheme="majorHAnsi" w:cstheme="majorHAnsi"/>
        </w:rPr>
        <w:t xml:space="preserve"> that is </w:t>
      </w:r>
      <w:r w:rsidRPr="001444F0">
        <w:rPr>
          <w:rStyle w:val="Emphasis"/>
          <w:rFonts w:asciiTheme="majorHAnsi" w:hAnsiTheme="majorHAnsi" w:cstheme="majorHAnsi"/>
        </w:rPr>
        <w:t>true</w:t>
      </w:r>
      <w:r w:rsidRPr="001444F0">
        <w:rPr>
          <w:rStyle w:val="StyleUnderline"/>
          <w:rFonts w:asciiTheme="majorHAnsi" w:hAnsiTheme="majorHAnsi" w:cstheme="majorHAnsi"/>
        </w:rPr>
        <w:t xml:space="preserve"> to the original laws. It would </w:t>
      </w:r>
      <w:r w:rsidRPr="001444F0">
        <w:rPr>
          <w:rStyle w:val="Emphasis"/>
          <w:rFonts w:asciiTheme="majorHAnsi" w:hAnsiTheme="majorHAnsi" w:cstheme="majorHAnsi"/>
          <w:highlight w:val="cyan"/>
        </w:rPr>
        <w:t>not</w:t>
      </w:r>
      <w:r w:rsidRPr="001444F0">
        <w:rPr>
          <w:rStyle w:val="StyleUnderline"/>
          <w:rFonts w:asciiTheme="majorHAnsi" w:hAnsiTheme="majorHAnsi" w:cstheme="majorHAnsi"/>
          <w:highlight w:val="cyan"/>
        </w:rPr>
        <w:t xml:space="preserve"> </w:t>
      </w:r>
      <w:r w:rsidRPr="001444F0">
        <w:rPr>
          <w:rStyle w:val="StyleUnderline"/>
          <w:rFonts w:asciiTheme="majorHAnsi" w:hAnsiTheme="majorHAnsi" w:cstheme="majorHAnsi"/>
        </w:rPr>
        <w:t xml:space="preserve">interpret the acts based on what it believes to be </w:t>
      </w:r>
      <w:r w:rsidRPr="001444F0">
        <w:rPr>
          <w:rStyle w:val="StyleUnderline"/>
          <w:rFonts w:asciiTheme="majorHAnsi" w:hAnsiTheme="majorHAnsi" w:cstheme="majorHAnsi"/>
          <w:highlight w:val="cyan"/>
        </w:rPr>
        <w:t xml:space="preserve">the </w:t>
      </w:r>
      <w:r w:rsidRPr="001444F0">
        <w:rPr>
          <w:rStyle w:val="Emphasis"/>
          <w:rFonts w:asciiTheme="majorHAnsi" w:hAnsiTheme="majorHAnsi" w:cstheme="majorHAnsi"/>
          <w:highlight w:val="cyan"/>
        </w:rPr>
        <w:t>latest economic thinking</w:t>
      </w:r>
      <w:r w:rsidRPr="001444F0">
        <w:rPr>
          <w:rStyle w:val="StyleUnderline"/>
          <w:rFonts w:asciiTheme="majorHAnsi" w:hAnsiTheme="majorHAnsi" w:cstheme="majorHAnsi"/>
        </w:rPr>
        <w:t xml:space="preserve"> on </w:t>
      </w:r>
      <w:r w:rsidRPr="001444F0">
        <w:rPr>
          <w:rStyle w:val="Emphasis"/>
          <w:rFonts w:asciiTheme="majorHAnsi" w:hAnsiTheme="majorHAnsi" w:cstheme="majorHAnsi"/>
        </w:rPr>
        <w:t>competition policy</w:t>
      </w:r>
      <w:r w:rsidRPr="001444F0">
        <w:rPr>
          <w:rFonts w:asciiTheme="majorHAnsi" w:hAnsiTheme="majorHAnsi" w:cstheme="majorHAnsi"/>
          <w:sz w:val="16"/>
        </w:rPr>
        <w:t xml:space="preserve">.86 </w:t>
      </w:r>
      <w:r w:rsidRPr="001444F0">
        <w:rPr>
          <w:rStyle w:val="StyleUnderline"/>
          <w:rFonts w:asciiTheme="majorHAnsi" w:hAnsiTheme="majorHAnsi" w:cstheme="majorHAnsi"/>
          <w:highlight w:val="cyan"/>
        </w:rPr>
        <w:t xml:space="preserve">By declaring </w:t>
      </w:r>
      <w:r w:rsidRPr="001444F0">
        <w:rPr>
          <w:rStyle w:val="Emphasis"/>
          <w:rFonts w:asciiTheme="majorHAnsi" w:hAnsiTheme="majorHAnsi" w:cstheme="majorHAnsi"/>
          <w:highlight w:val="cyan"/>
        </w:rPr>
        <w:t>specific principles</w:t>
      </w:r>
      <w:r w:rsidRPr="001444F0">
        <w:rPr>
          <w:rStyle w:val="StyleUnderline"/>
          <w:rFonts w:asciiTheme="majorHAnsi" w:hAnsiTheme="majorHAnsi" w:cstheme="majorHAnsi"/>
          <w:highlight w:val="cyan"/>
        </w:rPr>
        <w:t xml:space="preserve">, Congress would be </w:t>
      </w:r>
      <w:r w:rsidRPr="001444F0">
        <w:rPr>
          <w:rStyle w:val="Emphasis"/>
          <w:rFonts w:asciiTheme="majorHAnsi" w:hAnsiTheme="majorHAnsi" w:cstheme="majorHAnsi"/>
          <w:highlight w:val="cyan"/>
        </w:rPr>
        <w:t>assured</w:t>
      </w:r>
      <w:r w:rsidRPr="001444F0">
        <w:rPr>
          <w:rStyle w:val="StyleUnderline"/>
          <w:rFonts w:asciiTheme="majorHAnsi" w:hAnsiTheme="majorHAnsi" w:cstheme="majorHAnsi"/>
          <w:highlight w:val="cyan"/>
        </w:rPr>
        <w:t xml:space="preserve"> that the courts</w:t>
      </w:r>
      <w:r w:rsidRPr="001444F0">
        <w:rPr>
          <w:rStyle w:val="StyleUnderline"/>
          <w:rFonts w:asciiTheme="majorHAnsi" w:hAnsiTheme="majorHAnsi" w:cstheme="majorHAnsi"/>
        </w:rPr>
        <w:t xml:space="preserve">, under a rule of law, </w:t>
      </w:r>
      <w:r w:rsidRPr="001444F0">
        <w:rPr>
          <w:rStyle w:val="StyleUnderline"/>
          <w:rFonts w:asciiTheme="majorHAnsi" w:hAnsiTheme="majorHAnsi" w:cstheme="majorHAnsi"/>
          <w:highlight w:val="cyan"/>
        </w:rPr>
        <w:t xml:space="preserve">would </w:t>
      </w:r>
      <w:r w:rsidRPr="001444F0">
        <w:rPr>
          <w:rStyle w:val="Emphasis"/>
          <w:rFonts w:asciiTheme="majorHAnsi" w:hAnsiTheme="majorHAnsi" w:cstheme="majorHAnsi"/>
          <w:highlight w:val="cyan"/>
        </w:rPr>
        <w:t>construe</w:t>
      </w:r>
      <w:r w:rsidRPr="001444F0">
        <w:rPr>
          <w:rStyle w:val="StyleUnderline"/>
          <w:rFonts w:asciiTheme="majorHAnsi" w:hAnsiTheme="majorHAnsi" w:cstheme="majorHAnsi"/>
        </w:rPr>
        <w:t xml:space="preserve"> the </w:t>
      </w:r>
      <w:r w:rsidRPr="001444F0">
        <w:rPr>
          <w:rStyle w:val="Emphasis"/>
          <w:rFonts w:asciiTheme="majorHAnsi" w:hAnsiTheme="majorHAnsi" w:cstheme="majorHAnsi"/>
          <w:highlight w:val="cyan"/>
        </w:rPr>
        <w:t>antitrust laws</w:t>
      </w:r>
      <w:r w:rsidRPr="001444F0">
        <w:rPr>
          <w:rStyle w:val="StyleUnderline"/>
          <w:rFonts w:asciiTheme="majorHAnsi" w:hAnsiTheme="majorHAnsi" w:cstheme="majorHAnsi"/>
          <w:highlight w:val="cyan"/>
        </w:rPr>
        <w:t xml:space="preserve"> to </w:t>
      </w:r>
      <w:r w:rsidRPr="001444F0">
        <w:rPr>
          <w:rStyle w:val="Emphasis"/>
          <w:rFonts w:asciiTheme="majorHAnsi" w:hAnsiTheme="majorHAnsi" w:cstheme="majorHAnsi"/>
          <w:highlight w:val="cyan"/>
        </w:rPr>
        <w:t>further those principles</w:t>
      </w:r>
      <w:r w:rsidRPr="001444F0">
        <w:rPr>
          <w:rStyle w:val="StyleUnderline"/>
          <w:rFonts w:asciiTheme="majorHAnsi" w:hAnsiTheme="majorHAnsi" w:cstheme="majorHAnsi"/>
          <w:highlight w:val="cyan"/>
        </w:rPr>
        <w:t xml:space="preserve">, and would </w:t>
      </w:r>
      <w:r w:rsidRPr="001444F0">
        <w:rPr>
          <w:rStyle w:val="Emphasis"/>
          <w:rFonts w:asciiTheme="majorHAnsi" w:hAnsiTheme="majorHAnsi" w:cstheme="majorHAnsi"/>
          <w:highlight w:val="cyan"/>
        </w:rPr>
        <w:t>circumscribe</w:t>
      </w:r>
      <w:r w:rsidRPr="001444F0">
        <w:rPr>
          <w:rStyle w:val="StyleUnderline"/>
          <w:rFonts w:asciiTheme="majorHAnsi" w:hAnsiTheme="majorHAnsi" w:cstheme="majorHAnsi"/>
        </w:rPr>
        <w:t xml:space="preserve"> the courts from </w:t>
      </w:r>
      <w:r w:rsidRPr="001444F0">
        <w:rPr>
          <w:rStyle w:val="Emphasis"/>
          <w:rFonts w:asciiTheme="majorHAnsi" w:hAnsiTheme="majorHAnsi" w:cstheme="majorHAnsi"/>
          <w:highlight w:val="cyan"/>
        </w:rPr>
        <w:t>arbitrarily reaching standards</w:t>
      </w:r>
      <w:r w:rsidRPr="001444F0">
        <w:rPr>
          <w:rStyle w:val="StyleUnderline"/>
          <w:rFonts w:asciiTheme="majorHAnsi" w:hAnsiTheme="majorHAnsi" w:cstheme="majorHAnsi"/>
          <w:highlight w:val="cyan"/>
        </w:rPr>
        <w:t xml:space="preserve"> (or </w:t>
      </w:r>
      <w:r w:rsidRPr="001444F0">
        <w:rPr>
          <w:rStyle w:val="Emphasis"/>
          <w:rFonts w:asciiTheme="majorHAnsi" w:hAnsiTheme="majorHAnsi" w:cstheme="majorHAnsi"/>
          <w:highlight w:val="cyan"/>
        </w:rPr>
        <w:t>results</w:t>
      </w:r>
      <w:r w:rsidRPr="001444F0">
        <w:rPr>
          <w:rStyle w:val="StyleUnderline"/>
          <w:rFonts w:asciiTheme="majorHAnsi" w:hAnsiTheme="majorHAnsi" w:cstheme="majorHAnsi"/>
        </w:rPr>
        <w:t xml:space="preserve">) </w:t>
      </w:r>
      <w:r w:rsidRPr="001444F0">
        <w:rPr>
          <w:rStyle w:val="Emphasis"/>
          <w:rFonts w:asciiTheme="majorHAnsi" w:hAnsiTheme="majorHAnsi" w:cstheme="majorHAnsi"/>
        </w:rPr>
        <w:t>inconsistent</w:t>
      </w:r>
      <w:r w:rsidRPr="001444F0">
        <w:rPr>
          <w:rStyle w:val="StyleUnderline"/>
          <w:rFonts w:asciiTheme="majorHAnsi" w:hAnsiTheme="majorHAnsi" w:cstheme="majorHAnsi"/>
        </w:rPr>
        <w:t xml:space="preserve"> with those principles</w:t>
      </w:r>
      <w:r w:rsidRPr="001444F0">
        <w:rPr>
          <w:rFonts w:asciiTheme="majorHAnsi" w:hAnsiTheme="majorHAnsi" w:cstheme="majorHAnsi"/>
          <w:sz w:val="16"/>
        </w:rPr>
        <w:t>.</w:t>
      </w:r>
    </w:p>
    <w:p w14:paraId="4AA10E3B" w14:textId="77777777" w:rsidR="00EC2263" w:rsidRDefault="00EC2263" w:rsidP="00EC2263">
      <w:pPr>
        <w:pStyle w:val="Heading2"/>
      </w:pPr>
      <w:r>
        <w:lastRenderedPageBreak/>
        <w:t>Torts CP</w:t>
      </w:r>
    </w:p>
    <w:p w14:paraId="1FABC9E6" w14:textId="77777777" w:rsidR="00EC2263" w:rsidRDefault="00EC2263" w:rsidP="00EC2263">
      <w:pPr>
        <w:pStyle w:val="Heading3"/>
      </w:pPr>
      <w:r>
        <w:lastRenderedPageBreak/>
        <w:t>Torts CP---2AC</w:t>
      </w:r>
    </w:p>
    <w:p w14:paraId="1C6D3594" w14:textId="77777777" w:rsidR="00EC2263" w:rsidRDefault="00EC2263" w:rsidP="00EC2263">
      <w:pPr>
        <w:pStyle w:val="Heading4"/>
      </w:pPr>
      <w:r>
        <w:t xml:space="preserve">Perm do both---it </w:t>
      </w:r>
      <w:r w:rsidRPr="00FA1114">
        <w:rPr>
          <w:u w:val="single"/>
        </w:rPr>
        <w:t>solves</w:t>
      </w:r>
      <w:r>
        <w:t xml:space="preserve"> and </w:t>
      </w:r>
      <w:r w:rsidRPr="00FA1114">
        <w:rPr>
          <w:u w:val="single"/>
        </w:rPr>
        <w:t>shields</w:t>
      </w:r>
      <w:r>
        <w:t xml:space="preserve"> the link to the net benefit.</w:t>
      </w:r>
    </w:p>
    <w:p w14:paraId="24AD2B03" w14:textId="77777777" w:rsidR="00EC2263" w:rsidRPr="00FA1114" w:rsidRDefault="00EC2263" w:rsidP="00EC2263"/>
    <w:p w14:paraId="2257C711" w14:textId="77777777" w:rsidR="00EC2263" w:rsidRPr="00C00601" w:rsidRDefault="00EC2263" w:rsidP="00EC2263">
      <w:pPr>
        <w:pStyle w:val="Heading4"/>
        <w:rPr>
          <w:rFonts w:cs="Arial"/>
        </w:rPr>
      </w:pPr>
      <w:r>
        <w:rPr>
          <w:rFonts w:cs="Arial"/>
        </w:rPr>
        <w:t xml:space="preserve">The counterplan only addresses the </w:t>
      </w:r>
      <w:r w:rsidRPr="00FA1114">
        <w:rPr>
          <w:rFonts w:cs="Arial"/>
          <w:u w:val="single"/>
        </w:rPr>
        <w:t>symptoms</w:t>
      </w:r>
      <w:r>
        <w:rPr>
          <w:rFonts w:cs="Arial"/>
        </w:rPr>
        <w:t xml:space="preserve"> of monopolization---</w:t>
      </w:r>
      <w:r w:rsidRPr="00FA1114">
        <w:rPr>
          <w:rFonts w:cs="Arial"/>
          <w:u w:val="single"/>
        </w:rPr>
        <w:t>structural</w:t>
      </w:r>
      <w:r>
        <w:rPr>
          <w:rFonts w:cs="Arial"/>
        </w:rPr>
        <w:t xml:space="preserve"> solutions are key. Companies will </w:t>
      </w:r>
      <w:r w:rsidRPr="00FA1114">
        <w:rPr>
          <w:rFonts w:cs="Arial"/>
          <w:u w:val="single"/>
        </w:rPr>
        <w:t>circumvent</w:t>
      </w:r>
      <w:r>
        <w:rPr>
          <w:rFonts w:cs="Arial"/>
        </w:rPr>
        <w:t xml:space="preserve"> the CP, and </w:t>
      </w:r>
      <w:r w:rsidRPr="00FA1114">
        <w:rPr>
          <w:rFonts w:cs="Arial"/>
          <w:u w:val="single"/>
        </w:rPr>
        <w:t>enforcement fails</w:t>
      </w:r>
      <w:r>
        <w:rPr>
          <w:rFonts w:cs="Arial"/>
        </w:rPr>
        <w:t xml:space="preserve">. </w:t>
      </w:r>
    </w:p>
    <w:p w14:paraId="1C7C9AC3" w14:textId="77777777" w:rsidR="00EC2263" w:rsidRPr="00A80C1A" w:rsidRDefault="00EC2263" w:rsidP="00EC2263">
      <w:r w:rsidRPr="00A80C1A">
        <w:t xml:space="preserve">Lina </w:t>
      </w:r>
      <w:r w:rsidRPr="00A80C1A">
        <w:rPr>
          <w:rStyle w:val="Style13ptBold"/>
        </w:rPr>
        <w:t>Khan 17</w:t>
      </w:r>
      <w:r w:rsidRPr="00A80C1A">
        <w:t xml:space="preserve">. Chairperson at Federal Trade Commission, JD at Yale Law School; and Sandeep </w:t>
      </w:r>
      <w:proofErr w:type="spellStart"/>
      <w:r w:rsidRPr="00A80C1A">
        <w:t>Vaheesan</w:t>
      </w:r>
      <w:proofErr w:type="spellEnd"/>
      <w:r w:rsidRPr="00A80C1A">
        <w:t>. Legal Director at Open Markets Institute, JD at Duke. “Market Power and Inequality: The Antitrust Counterrevolution and Its Discontents.” Harvard Law &amp; Policy Review 11(1), p. 235-294.</w:t>
      </w:r>
    </w:p>
    <w:p w14:paraId="7349FE88" w14:textId="77777777" w:rsidR="00EC2263" w:rsidRPr="00104E0E" w:rsidRDefault="00EC2263" w:rsidP="00EC2263">
      <w:pPr>
        <w:rPr>
          <w:sz w:val="14"/>
        </w:rPr>
      </w:pPr>
      <w:r w:rsidRPr="0023740C">
        <w:rPr>
          <w:rStyle w:val="StyleUnderline"/>
        </w:rPr>
        <w:t xml:space="preserve">In </w:t>
      </w:r>
      <w:r w:rsidRPr="0073612B">
        <w:rPr>
          <w:rStyle w:val="StyleUnderline"/>
          <w:highlight w:val="cyan"/>
        </w:rPr>
        <w:t>addressing</w:t>
      </w:r>
      <w:r w:rsidRPr="00104E0E">
        <w:rPr>
          <w:sz w:val="14"/>
        </w:rPr>
        <w:t xml:space="preserve"> </w:t>
      </w:r>
      <w:r w:rsidRPr="0073612B">
        <w:rPr>
          <w:rStyle w:val="Emphasis"/>
          <w:highlight w:val="cyan"/>
        </w:rPr>
        <w:t>monopolization</w:t>
      </w:r>
      <w:r w:rsidRPr="00104E0E">
        <w:rPr>
          <w:sz w:val="14"/>
        </w:rPr>
        <w:t xml:space="preserve"> of markets, </w:t>
      </w:r>
      <w:r w:rsidRPr="0073612B">
        <w:rPr>
          <w:rStyle w:val="StyleUnderline"/>
          <w:highlight w:val="cyan"/>
        </w:rPr>
        <w:t xml:space="preserve">structural solutions </w:t>
      </w:r>
      <w:r w:rsidRPr="00266801">
        <w:rPr>
          <w:rStyle w:val="StyleUnderline"/>
        </w:rPr>
        <w:t xml:space="preserve">should be </w:t>
      </w:r>
      <w:r w:rsidRPr="00266801">
        <w:rPr>
          <w:rStyle w:val="Emphasis"/>
        </w:rPr>
        <w:t>favored</w:t>
      </w:r>
      <w:r w:rsidRPr="00104E0E">
        <w:rPr>
          <w:sz w:val="14"/>
        </w:rPr>
        <w:t xml:space="preserve">.3 82 </w:t>
      </w:r>
      <w:r w:rsidRPr="00266801">
        <w:rPr>
          <w:rStyle w:val="StyleUnderline"/>
        </w:rPr>
        <w:t xml:space="preserve">They </w:t>
      </w:r>
      <w:r w:rsidRPr="0073612B">
        <w:rPr>
          <w:rStyle w:val="StyleUnderline"/>
          <w:highlight w:val="cyan"/>
        </w:rPr>
        <w:t xml:space="preserve">allow </w:t>
      </w:r>
      <w:r w:rsidRPr="001B5E98">
        <w:rPr>
          <w:rStyle w:val="StyleUnderline"/>
        </w:rPr>
        <w:t xml:space="preserve">for </w:t>
      </w:r>
      <w:r w:rsidRPr="0073612B">
        <w:rPr>
          <w:rStyle w:val="StyleUnderline"/>
          <w:highlight w:val="cyan"/>
        </w:rPr>
        <w:t xml:space="preserve">a </w:t>
      </w:r>
      <w:r w:rsidRPr="0073612B">
        <w:rPr>
          <w:rStyle w:val="Emphasis"/>
          <w:highlight w:val="cyan"/>
        </w:rPr>
        <w:t>one-time fix</w:t>
      </w:r>
      <w:r w:rsidRPr="00104E0E">
        <w:rPr>
          <w:sz w:val="14"/>
        </w:rPr>
        <w:t xml:space="preserve"> </w:t>
      </w:r>
      <w:r w:rsidRPr="0073612B">
        <w:rPr>
          <w:rStyle w:val="StyleUnderline"/>
          <w:highlight w:val="cyan"/>
        </w:rPr>
        <w:t>and</w:t>
      </w:r>
      <w:r w:rsidRPr="00104E0E">
        <w:rPr>
          <w:sz w:val="14"/>
        </w:rPr>
        <w:t xml:space="preserve"> create or </w:t>
      </w:r>
      <w:r w:rsidRPr="0073612B">
        <w:rPr>
          <w:rStyle w:val="Emphasis"/>
          <w:highlight w:val="cyan"/>
        </w:rPr>
        <w:t>restore</w:t>
      </w:r>
      <w:r w:rsidRPr="00104E0E">
        <w:rPr>
          <w:sz w:val="14"/>
        </w:rPr>
        <w:t xml:space="preserve"> </w:t>
      </w:r>
      <w:r w:rsidRPr="00266801">
        <w:rPr>
          <w:rStyle w:val="StyleUnderline"/>
        </w:rPr>
        <w:t>a market</w:t>
      </w:r>
      <w:r w:rsidRPr="00104E0E">
        <w:rPr>
          <w:sz w:val="14"/>
        </w:rPr>
        <w:t xml:space="preserve"> </w:t>
      </w:r>
      <w:r w:rsidRPr="00266801">
        <w:rPr>
          <w:rStyle w:val="StyleUnderline"/>
        </w:rPr>
        <w:t>in which</w:t>
      </w:r>
      <w:r w:rsidRPr="00104E0E">
        <w:rPr>
          <w:sz w:val="14"/>
        </w:rPr>
        <w:t xml:space="preserve"> multiple firms exist and </w:t>
      </w:r>
      <w:r w:rsidRPr="0073612B">
        <w:rPr>
          <w:rStyle w:val="Emphasis"/>
          <w:highlight w:val="cyan"/>
        </w:rPr>
        <w:t>competition</w:t>
      </w:r>
      <w:r w:rsidRPr="00104E0E">
        <w:rPr>
          <w:sz w:val="14"/>
        </w:rPr>
        <w:t xml:space="preserve"> </w:t>
      </w:r>
      <w:r w:rsidRPr="00266801">
        <w:rPr>
          <w:rStyle w:val="StyleUnderline"/>
        </w:rPr>
        <w:t>can develop</w:t>
      </w:r>
      <w:r w:rsidRPr="00104E0E">
        <w:rPr>
          <w:sz w:val="14"/>
        </w:rPr>
        <w:t xml:space="preserve">. </w:t>
      </w:r>
      <w:r w:rsidRPr="0073612B">
        <w:rPr>
          <w:rStyle w:val="Emphasis"/>
          <w:highlight w:val="cyan"/>
        </w:rPr>
        <w:t>Conduct remedies</w:t>
      </w:r>
      <w:r w:rsidRPr="00104E0E">
        <w:rPr>
          <w:sz w:val="14"/>
        </w:rPr>
        <w:t xml:space="preserve">, in contrast, </w:t>
      </w:r>
      <w:r w:rsidRPr="00C00601">
        <w:rPr>
          <w:rStyle w:val="StyleUnderline"/>
        </w:rPr>
        <w:t xml:space="preserve">may </w:t>
      </w:r>
      <w:r w:rsidRPr="0073612B">
        <w:rPr>
          <w:rStyle w:val="StyleUnderline"/>
          <w:highlight w:val="cyan"/>
        </w:rPr>
        <w:t xml:space="preserve">treat </w:t>
      </w:r>
      <w:r w:rsidRPr="00266801">
        <w:rPr>
          <w:rStyle w:val="StyleUnderline"/>
        </w:rPr>
        <w:t>only</w:t>
      </w:r>
      <w:r w:rsidRPr="00C00601">
        <w:rPr>
          <w:rStyle w:val="StyleUnderline"/>
        </w:rPr>
        <w:t xml:space="preserve"> the </w:t>
      </w:r>
      <w:r w:rsidRPr="0073612B">
        <w:rPr>
          <w:rStyle w:val="Emphasis"/>
          <w:highlight w:val="cyan"/>
        </w:rPr>
        <w:t>symptoms</w:t>
      </w:r>
      <w:r w:rsidRPr="00104E0E">
        <w:rPr>
          <w:sz w:val="14"/>
        </w:rPr>
        <w:t xml:space="preserve"> </w:t>
      </w:r>
      <w:r w:rsidRPr="00C00601">
        <w:rPr>
          <w:rStyle w:val="StyleUnderline"/>
        </w:rPr>
        <w:t>of the problematic monopoly</w:t>
      </w:r>
      <w:r w:rsidRPr="00104E0E">
        <w:rPr>
          <w:sz w:val="14"/>
        </w:rPr>
        <w:t xml:space="preserve">,383 </w:t>
      </w:r>
      <w:r w:rsidRPr="001B5E98">
        <w:rPr>
          <w:rStyle w:val="StyleUnderline"/>
        </w:rPr>
        <w:t xml:space="preserve">and </w:t>
      </w:r>
      <w:r w:rsidRPr="0023740C">
        <w:rPr>
          <w:rStyle w:val="StyleUnderline"/>
        </w:rPr>
        <w:t xml:space="preserve">are </w:t>
      </w:r>
      <w:r w:rsidRPr="0073612B">
        <w:rPr>
          <w:rStyle w:val="StyleUnderline"/>
          <w:highlight w:val="cyan"/>
        </w:rPr>
        <w:t xml:space="preserve">prone to being </w:t>
      </w:r>
      <w:r w:rsidRPr="0073612B">
        <w:rPr>
          <w:rStyle w:val="Emphasis"/>
          <w:highlight w:val="cyan"/>
        </w:rPr>
        <w:t>incomplete</w:t>
      </w:r>
      <w:r w:rsidRPr="00104E0E">
        <w:rPr>
          <w:sz w:val="14"/>
        </w:rPr>
        <w:t xml:space="preserve">, </w:t>
      </w:r>
      <w:r w:rsidRPr="0073612B">
        <w:rPr>
          <w:rStyle w:val="Emphasis"/>
          <w:highlight w:val="cyan"/>
        </w:rPr>
        <w:t>ambiguous</w:t>
      </w:r>
      <w:r w:rsidRPr="00104E0E">
        <w:rPr>
          <w:sz w:val="14"/>
        </w:rPr>
        <w:t xml:space="preserve">, </w:t>
      </w:r>
      <w:r w:rsidRPr="001B5E98">
        <w:rPr>
          <w:rStyle w:val="StyleUnderline"/>
        </w:rPr>
        <w:t xml:space="preserve">and </w:t>
      </w:r>
      <w:r w:rsidRPr="0073612B">
        <w:rPr>
          <w:rStyle w:val="StyleUnderline"/>
          <w:highlight w:val="cyan"/>
        </w:rPr>
        <w:t xml:space="preserve">vulnerable to </w:t>
      </w:r>
      <w:r w:rsidRPr="0073612B">
        <w:rPr>
          <w:rStyle w:val="Emphasis"/>
          <w:highlight w:val="cyan"/>
        </w:rPr>
        <w:t>evasion</w:t>
      </w:r>
      <w:r w:rsidRPr="00104E0E">
        <w:rPr>
          <w:sz w:val="14"/>
        </w:rPr>
        <w:t xml:space="preserve">.38 4 </w:t>
      </w:r>
      <w:r w:rsidRPr="0073612B">
        <w:rPr>
          <w:rStyle w:val="StyleUnderline"/>
          <w:highlight w:val="cyan"/>
        </w:rPr>
        <w:t>Companies</w:t>
      </w:r>
      <w:r w:rsidRPr="00C00601">
        <w:rPr>
          <w:rStyle w:val="StyleUnderline"/>
        </w:rPr>
        <w:t xml:space="preserve"> subject to these </w:t>
      </w:r>
      <w:r w:rsidRPr="00C00601">
        <w:rPr>
          <w:rStyle w:val="Emphasis"/>
        </w:rPr>
        <w:t>ongoing remedies</w:t>
      </w:r>
      <w:r w:rsidRPr="00104E0E">
        <w:rPr>
          <w:sz w:val="14"/>
        </w:rPr>
        <w:t xml:space="preserve"> </w:t>
      </w:r>
      <w:r w:rsidRPr="0023740C">
        <w:rPr>
          <w:rStyle w:val="StyleUnderline"/>
        </w:rPr>
        <w:t xml:space="preserve">have a </w:t>
      </w:r>
      <w:r w:rsidRPr="0023740C">
        <w:rPr>
          <w:rStyle w:val="Emphasis"/>
        </w:rPr>
        <w:t>powerful motive</w:t>
      </w:r>
      <w:r w:rsidRPr="0023740C">
        <w:rPr>
          <w:sz w:val="14"/>
        </w:rPr>
        <w:t xml:space="preserve"> </w:t>
      </w:r>
      <w:r w:rsidRPr="0023740C">
        <w:rPr>
          <w:rStyle w:val="StyleUnderline"/>
        </w:rPr>
        <w:t xml:space="preserve">to </w:t>
      </w:r>
      <w:r w:rsidRPr="0073612B">
        <w:rPr>
          <w:rStyle w:val="Emphasis"/>
          <w:highlight w:val="cyan"/>
        </w:rPr>
        <w:t>sidestep them</w:t>
      </w:r>
      <w:r w:rsidRPr="00104E0E">
        <w:rPr>
          <w:sz w:val="14"/>
        </w:rPr>
        <w:t xml:space="preserve">, </w:t>
      </w:r>
      <w:r w:rsidRPr="00266801">
        <w:rPr>
          <w:rStyle w:val="StyleUnderline"/>
        </w:rPr>
        <w:t xml:space="preserve">including </w:t>
      </w:r>
      <w:r w:rsidRPr="0073612B">
        <w:rPr>
          <w:rStyle w:val="StyleUnderline"/>
          <w:highlight w:val="cyan"/>
        </w:rPr>
        <w:t>through</w:t>
      </w:r>
      <w:r w:rsidRPr="00104E0E">
        <w:rPr>
          <w:sz w:val="14"/>
        </w:rPr>
        <w:t xml:space="preserve"> the </w:t>
      </w:r>
      <w:r w:rsidRPr="00C00601">
        <w:rPr>
          <w:rStyle w:val="StyleUnderline"/>
        </w:rPr>
        <w:t>exercise of</w:t>
      </w:r>
      <w:r w:rsidRPr="00104E0E">
        <w:rPr>
          <w:sz w:val="14"/>
        </w:rPr>
        <w:t xml:space="preserve"> overt and subtle </w:t>
      </w:r>
      <w:r w:rsidRPr="0073612B">
        <w:rPr>
          <w:rStyle w:val="StyleUnderline"/>
          <w:highlight w:val="cyan"/>
        </w:rPr>
        <w:t xml:space="preserve">power over </w:t>
      </w:r>
      <w:r w:rsidRPr="0073612B">
        <w:rPr>
          <w:rStyle w:val="Emphasis"/>
          <w:highlight w:val="cyan"/>
        </w:rPr>
        <w:t>regulators</w:t>
      </w:r>
      <w:r w:rsidRPr="00104E0E">
        <w:rPr>
          <w:sz w:val="14"/>
        </w:rPr>
        <w:t xml:space="preserve"> 8 5 </w:t>
      </w:r>
      <w:r w:rsidRPr="001B5E98">
        <w:rPr>
          <w:rStyle w:val="StyleUnderline"/>
        </w:rPr>
        <w:t xml:space="preserve">as a </w:t>
      </w:r>
      <w:r w:rsidRPr="0023740C">
        <w:rPr>
          <w:rStyle w:val="StyleUnderline"/>
        </w:rPr>
        <w:t xml:space="preserve">means of </w:t>
      </w:r>
      <w:r w:rsidRPr="0023740C">
        <w:rPr>
          <w:rStyle w:val="Emphasis"/>
        </w:rPr>
        <w:t>perpetuating</w:t>
      </w:r>
      <w:r w:rsidRPr="0023740C">
        <w:rPr>
          <w:sz w:val="14"/>
        </w:rPr>
        <w:t xml:space="preserve"> </w:t>
      </w:r>
      <w:r w:rsidRPr="0023740C">
        <w:rPr>
          <w:rStyle w:val="StyleUnderline"/>
        </w:rPr>
        <w:t>their</w:t>
      </w:r>
      <w:r w:rsidRPr="0023740C">
        <w:rPr>
          <w:sz w:val="14"/>
        </w:rPr>
        <w:t xml:space="preserve"> </w:t>
      </w:r>
      <w:r w:rsidRPr="0023740C">
        <w:rPr>
          <w:rStyle w:val="Emphasis"/>
        </w:rPr>
        <w:t>profitable dominance</w:t>
      </w:r>
      <w:r w:rsidRPr="0023740C">
        <w:rPr>
          <w:sz w:val="14"/>
        </w:rPr>
        <w:t xml:space="preserve">.3 8 6 While the challenges are not necessarily insurmountable, the </w:t>
      </w:r>
      <w:r w:rsidRPr="0023740C">
        <w:rPr>
          <w:rStyle w:val="StyleUnderline"/>
        </w:rPr>
        <w:t>antitrust a</w:t>
      </w:r>
      <w:r w:rsidRPr="00C00601">
        <w:rPr>
          <w:rStyle w:val="StyleUnderline"/>
        </w:rPr>
        <w:t xml:space="preserve">gencies and courts are </w:t>
      </w:r>
      <w:r w:rsidRPr="00C00601">
        <w:rPr>
          <w:rStyle w:val="Emphasis"/>
        </w:rPr>
        <w:t>not institutionally well-suited</w:t>
      </w:r>
      <w:r w:rsidRPr="00104E0E">
        <w:rPr>
          <w:sz w:val="14"/>
        </w:rPr>
        <w:t xml:space="preserve"> </w:t>
      </w:r>
      <w:r w:rsidRPr="00C00601">
        <w:rPr>
          <w:rStyle w:val="StyleUnderline"/>
        </w:rPr>
        <w:t>to</w:t>
      </w:r>
      <w:r w:rsidRPr="00104E0E">
        <w:rPr>
          <w:sz w:val="14"/>
        </w:rPr>
        <w:t xml:space="preserve"> </w:t>
      </w:r>
      <w:r w:rsidRPr="00C00601">
        <w:rPr>
          <w:rStyle w:val="StyleUnderline"/>
        </w:rPr>
        <w:t xml:space="preserve">monitor and enforce complex </w:t>
      </w:r>
      <w:r w:rsidRPr="00C00601">
        <w:rPr>
          <w:rStyle w:val="Emphasis"/>
        </w:rPr>
        <w:t>conduct remedies</w:t>
      </w:r>
      <w:r w:rsidRPr="00104E0E">
        <w:rPr>
          <w:sz w:val="14"/>
        </w:rPr>
        <w:t xml:space="preserve">.8 This task, insofar as it is feasible, is more appropriate for industry regulators and public utility commissions." The </w:t>
      </w:r>
      <w:r w:rsidRPr="00C00601">
        <w:rPr>
          <w:rStyle w:val="Emphasis"/>
        </w:rPr>
        <w:t xml:space="preserve">conduct </w:t>
      </w:r>
      <w:r w:rsidRPr="0073612B">
        <w:rPr>
          <w:rStyle w:val="Emphasis"/>
          <w:highlight w:val="cyan"/>
        </w:rPr>
        <w:t>remedies</w:t>
      </w:r>
      <w:r w:rsidRPr="00104E0E">
        <w:rPr>
          <w:sz w:val="14"/>
        </w:rPr>
        <w:t xml:space="preserve"> </w:t>
      </w:r>
      <w:r w:rsidRPr="0073612B">
        <w:rPr>
          <w:rStyle w:val="StyleUnderline"/>
          <w:highlight w:val="cyan"/>
        </w:rPr>
        <w:t>in</w:t>
      </w:r>
      <w:r w:rsidRPr="00C00601">
        <w:rPr>
          <w:rStyle w:val="StyleUnderline"/>
        </w:rPr>
        <w:t xml:space="preserve"> the </w:t>
      </w:r>
      <w:r w:rsidRPr="0073612B">
        <w:rPr>
          <w:rStyle w:val="StyleUnderline"/>
          <w:highlight w:val="cyan"/>
        </w:rPr>
        <w:t>Microsoft</w:t>
      </w:r>
      <w:r w:rsidRPr="00C00601">
        <w:rPr>
          <w:rStyle w:val="StyleUnderline"/>
        </w:rPr>
        <w:t xml:space="preserve"> litigation</w:t>
      </w:r>
      <w:r w:rsidRPr="00104E0E">
        <w:rPr>
          <w:sz w:val="14"/>
        </w:rPr>
        <w:t xml:space="preserve"> in both the United States and Europe </w:t>
      </w:r>
      <w:r w:rsidRPr="0073612B">
        <w:rPr>
          <w:rStyle w:val="StyleUnderline"/>
          <w:highlight w:val="cyan"/>
        </w:rPr>
        <w:t xml:space="preserve">exemplify </w:t>
      </w:r>
      <w:r w:rsidRPr="001B5E98">
        <w:rPr>
          <w:rStyle w:val="StyleUnderline"/>
        </w:rPr>
        <w:t>this</w:t>
      </w:r>
      <w:r w:rsidRPr="00C00601">
        <w:rPr>
          <w:rStyle w:val="StyleUnderline"/>
        </w:rPr>
        <w:t xml:space="preserve"> quasi-regulatory approach</w:t>
      </w:r>
      <w:r w:rsidRPr="00104E0E">
        <w:rPr>
          <w:sz w:val="14"/>
        </w:rPr>
        <w:t xml:space="preserve">. Mandatory interoperability and licensing agreements appear to have fostered greater competition in the desktop operating system and applications markets.8 9 Yet, </w:t>
      </w:r>
      <w:r w:rsidRPr="00266801">
        <w:rPr>
          <w:rStyle w:val="Emphasis"/>
        </w:rPr>
        <w:t>major questions</w:t>
      </w:r>
      <w:r w:rsidRPr="00104E0E">
        <w:rPr>
          <w:sz w:val="14"/>
        </w:rPr>
        <w:t xml:space="preserve"> </w:t>
      </w:r>
      <w:r w:rsidRPr="00266801">
        <w:rPr>
          <w:rStyle w:val="StyleUnderline"/>
        </w:rPr>
        <w:t xml:space="preserve">remain on whether the complex regulatory undertaking was </w:t>
      </w:r>
      <w:r w:rsidRPr="00266801">
        <w:rPr>
          <w:rStyle w:val="Emphasis"/>
        </w:rPr>
        <w:t>worth all the effort</w:t>
      </w:r>
      <w:r w:rsidRPr="00104E0E">
        <w:rPr>
          <w:sz w:val="14"/>
        </w:rPr>
        <w:t xml:space="preserve">. 3 9 0 </w:t>
      </w:r>
      <w:r w:rsidRPr="00266801">
        <w:rPr>
          <w:rStyle w:val="StyleUnderline"/>
        </w:rPr>
        <w:t xml:space="preserve">In cases in which the </w:t>
      </w:r>
      <w:r w:rsidRPr="0073612B">
        <w:rPr>
          <w:rStyle w:val="StyleUnderline"/>
          <w:highlight w:val="cyan"/>
        </w:rPr>
        <w:t xml:space="preserve">monopolist's power gives it </w:t>
      </w:r>
      <w:r w:rsidRPr="00266801">
        <w:rPr>
          <w:rStyle w:val="StyleUnderline"/>
        </w:rPr>
        <w:t xml:space="preserve">a </w:t>
      </w:r>
      <w:r w:rsidRPr="00266801">
        <w:rPr>
          <w:rStyle w:val="Emphasis"/>
        </w:rPr>
        <w:t xml:space="preserve">host of </w:t>
      </w:r>
      <w:r w:rsidRPr="0073612B">
        <w:rPr>
          <w:rStyle w:val="Emphasis"/>
          <w:highlight w:val="cyan"/>
        </w:rPr>
        <w:t>options</w:t>
      </w:r>
      <w:r w:rsidRPr="00104E0E">
        <w:rPr>
          <w:sz w:val="14"/>
        </w:rPr>
        <w:t xml:space="preserve"> </w:t>
      </w:r>
      <w:r w:rsidRPr="0073612B">
        <w:rPr>
          <w:rStyle w:val="StyleUnderline"/>
          <w:highlight w:val="cyan"/>
        </w:rPr>
        <w:t>to exclude competitors</w:t>
      </w:r>
      <w:r w:rsidRPr="00104E0E">
        <w:rPr>
          <w:sz w:val="14"/>
        </w:rPr>
        <w:t xml:space="preserve">, </w:t>
      </w:r>
      <w:r w:rsidRPr="001B5E98">
        <w:rPr>
          <w:rStyle w:val="StyleUnderline"/>
        </w:rPr>
        <w:t>enforcers</w:t>
      </w:r>
      <w:r w:rsidRPr="00C00601">
        <w:rPr>
          <w:rStyle w:val="StyleUnderline"/>
        </w:rPr>
        <w:t xml:space="preserve"> and courts </w:t>
      </w:r>
      <w:r w:rsidRPr="001B5E98">
        <w:rPr>
          <w:rStyle w:val="StyleUnderline"/>
        </w:rPr>
        <w:t xml:space="preserve">must </w:t>
      </w:r>
      <w:r w:rsidRPr="0073612B">
        <w:rPr>
          <w:rStyle w:val="StyleUnderline"/>
          <w:highlight w:val="cyan"/>
        </w:rPr>
        <w:t xml:space="preserve">address </w:t>
      </w:r>
      <w:r w:rsidRPr="001B5E98">
        <w:rPr>
          <w:rStyle w:val="StyleUnderline"/>
        </w:rPr>
        <w:t xml:space="preserve">the </w:t>
      </w:r>
      <w:r w:rsidRPr="0073612B">
        <w:rPr>
          <w:rStyle w:val="Emphasis"/>
          <w:highlight w:val="cyan"/>
        </w:rPr>
        <w:t>root of the</w:t>
      </w:r>
      <w:r w:rsidRPr="00C00601">
        <w:rPr>
          <w:rStyle w:val="Emphasis"/>
        </w:rPr>
        <w:t xml:space="preserve"> </w:t>
      </w:r>
      <w:r w:rsidRPr="0073612B">
        <w:rPr>
          <w:rStyle w:val="Emphasis"/>
          <w:highlight w:val="cyan"/>
        </w:rPr>
        <w:t>problem</w:t>
      </w:r>
      <w:r w:rsidRPr="00104E0E">
        <w:rPr>
          <w:sz w:val="14"/>
        </w:rPr>
        <w:t>-</w:t>
      </w:r>
      <w:r w:rsidRPr="0073612B">
        <w:rPr>
          <w:rStyle w:val="StyleUnderline"/>
          <w:highlight w:val="cyan"/>
        </w:rPr>
        <w:t>the</w:t>
      </w:r>
      <w:r w:rsidRPr="00266801">
        <w:rPr>
          <w:rStyle w:val="StyleUnderline"/>
        </w:rPr>
        <w:t xml:space="preserve"> monopolist's </w:t>
      </w:r>
      <w:r w:rsidRPr="0073612B">
        <w:rPr>
          <w:rStyle w:val="Emphasis"/>
          <w:sz w:val="30"/>
          <w:szCs w:val="30"/>
          <w:highlight w:val="cyan"/>
        </w:rPr>
        <w:t>very existence</w:t>
      </w:r>
      <w:r w:rsidRPr="00104E0E">
        <w:rPr>
          <w:sz w:val="14"/>
        </w:rPr>
        <w:t xml:space="preserve">. </w:t>
      </w:r>
      <w:r w:rsidRPr="0073612B">
        <w:rPr>
          <w:rStyle w:val="StyleUnderline"/>
          <w:highlight w:val="cyan"/>
        </w:rPr>
        <w:t xml:space="preserve">Rather than </w:t>
      </w:r>
      <w:r w:rsidRPr="00266801">
        <w:rPr>
          <w:rStyle w:val="StyleUnderline"/>
        </w:rPr>
        <w:t>undertake</w:t>
      </w:r>
      <w:r w:rsidRPr="00C00601">
        <w:rPr>
          <w:rStyle w:val="StyleUnderline"/>
        </w:rPr>
        <w:t xml:space="preserve"> a game of "</w:t>
      </w:r>
      <w:r w:rsidRPr="0073612B">
        <w:rPr>
          <w:rStyle w:val="Emphasis"/>
          <w:highlight w:val="cyan"/>
        </w:rPr>
        <w:t>whack-a-mole</w:t>
      </w:r>
      <w:r w:rsidRPr="00104E0E">
        <w:rPr>
          <w:sz w:val="14"/>
        </w:rPr>
        <w:t xml:space="preserve">" </w:t>
      </w:r>
      <w:r w:rsidRPr="00266801">
        <w:rPr>
          <w:rStyle w:val="StyleUnderline"/>
        </w:rPr>
        <w:t>that is</w:t>
      </w:r>
      <w:r w:rsidRPr="00104E0E">
        <w:rPr>
          <w:sz w:val="14"/>
        </w:rPr>
        <w:t xml:space="preserve"> often </w:t>
      </w:r>
      <w:r w:rsidRPr="00266801">
        <w:rPr>
          <w:rStyle w:val="Emphasis"/>
        </w:rPr>
        <w:t>beyond</w:t>
      </w:r>
      <w:r w:rsidRPr="00104E0E">
        <w:rPr>
          <w:sz w:val="14"/>
        </w:rPr>
        <w:t xml:space="preserve"> their </w:t>
      </w:r>
      <w:r w:rsidRPr="00266801">
        <w:rPr>
          <w:rStyle w:val="Emphasis"/>
        </w:rPr>
        <w:t>institutional capabilities</w:t>
      </w:r>
      <w:r w:rsidRPr="00104E0E">
        <w:rPr>
          <w:sz w:val="14"/>
        </w:rPr>
        <w:t xml:space="preserve">, </w:t>
      </w:r>
      <w:r w:rsidRPr="001B5E98">
        <w:rPr>
          <w:rStyle w:val="StyleUnderline"/>
        </w:rPr>
        <w:t xml:space="preserve">they should </w:t>
      </w:r>
      <w:r w:rsidRPr="0073612B">
        <w:rPr>
          <w:rStyle w:val="Emphasis"/>
          <w:highlight w:val="cyan"/>
        </w:rPr>
        <w:t>restructure</w:t>
      </w:r>
      <w:r w:rsidRPr="00104E0E">
        <w:rPr>
          <w:sz w:val="14"/>
        </w:rPr>
        <w:t xml:space="preserve"> </w:t>
      </w:r>
      <w:r w:rsidRPr="00C00601">
        <w:rPr>
          <w:rStyle w:val="StyleUnderline"/>
        </w:rPr>
        <w:t xml:space="preserve">the </w:t>
      </w:r>
      <w:r w:rsidRPr="00266801">
        <w:rPr>
          <w:rStyle w:val="StyleUnderline"/>
        </w:rPr>
        <w:t>monopolist's</w:t>
      </w:r>
      <w:r w:rsidRPr="00C00601">
        <w:rPr>
          <w:rStyle w:val="StyleUnderline"/>
        </w:rPr>
        <w:t xml:space="preserve"> </w:t>
      </w:r>
      <w:r w:rsidRPr="00C00601">
        <w:rPr>
          <w:rStyle w:val="Emphasis"/>
        </w:rPr>
        <w:t xml:space="preserve">business </w:t>
      </w:r>
      <w:r w:rsidRPr="0073612B">
        <w:rPr>
          <w:rStyle w:val="Emphasis"/>
          <w:highlight w:val="cyan"/>
        </w:rPr>
        <w:t>operations</w:t>
      </w:r>
      <w:r w:rsidRPr="00104E0E">
        <w:rPr>
          <w:sz w:val="14"/>
        </w:rPr>
        <w:t xml:space="preserve">. </w:t>
      </w:r>
      <w:r w:rsidRPr="0073612B">
        <w:rPr>
          <w:rStyle w:val="Emphasis"/>
          <w:highlight w:val="cyan"/>
        </w:rPr>
        <w:t>Structural remedies</w:t>
      </w:r>
      <w:r w:rsidRPr="00104E0E">
        <w:rPr>
          <w:sz w:val="14"/>
        </w:rPr>
        <w:t xml:space="preserve"> </w:t>
      </w:r>
      <w:r w:rsidRPr="00C00601">
        <w:rPr>
          <w:rStyle w:val="StyleUnderline"/>
        </w:rPr>
        <w:t>include</w:t>
      </w:r>
      <w:r w:rsidRPr="00104E0E">
        <w:rPr>
          <w:sz w:val="14"/>
        </w:rPr>
        <w:t xml:space="preserve"> </w:t>
      </w:r>
      <w:r w:rsidRPr="00C00601">
        <w:rPr>
          <w:rStyle w:val="Emphasis"/>
        </w:rPr>
        <w:t>dividing a monopolist</w:t>
      </w:r>
      <w:r w:rsidRPr="00104E0E">
        <w:rPr>
          <w:sz w:val="14"/>
        </w:rPr>
        <w:t xml:space="preserve"> </w:t>
      </w:r>
      <w:r w:rsidRPr="00C00601">
        <w:rPr>
          <w:rStyle w:val="StyleUnderline"/>
        </w:rPr>
        <w:t xml:space="preserve">into </w:t>
      </w:r>
      <w:r w:rsidRPr="00C00601">
        <w:rPr>
          <w:rStyle w:val="Emphasis"/>
        </w:rPr>
        <w:t>multiple horizontal competitors</w:t>
      </w:r>
      <w:r w:rsidRPr="00104E0E">
        <w:rPr>
          <w:sz w:val="14"/>
        </w:rPr>
        <w:t xml:space="preserve">, as some commentators proposed in the United States' case against Microsoft. 9t Another option is to </w:t>
      </w:r>
      <w:r w:rsidRPr="0073612B">
        <w:rPr>
          <w:rStyle w:val="Emphasis"/>
          <w:highlight w:val="cyan"/>
        </w:rPr>
        <w:t>separate</w:t>
      </w:r>
      <w:r w:rsidRPr="00104E0E">
        <w:rPr>
          <w:sz w:val="14"/>
        </w:rPr>
        <w:t xml:space="preserve"> </w:t>
      </w:r>
      <w:r w:rsidRPr="0073612B">
        <w:rPr>
          <w:rStyle w:val="StyleUnderline"/>
          <w:highlight w:val="cyan"/>
        </w:rPr>
        <w:t>a monopolist</w:t>
      </w:r>
      <w:r w:rsidRPr="00C00601">
        <w:rPr>
          <w:rStyle w:val="StyleUnderline"/>
        </w:rPr>
        <w:t xml:space="preserve"> in vertically related lines of business into </w:t>
      </w:r>
      <w:r w:rsidRPr="00C00601">
        <w:rPr>
          <w:rStyle w:val="Emphasis"/>
        </w:rPr>
        <w:t>separate entities</w:t>
      </w:r>
      <w:r w:rsidRPr="00104E0E">
        <w:rPr>
          <w:sz w:val="14"/>
        </w:rPr>
        <w:t xml:space="preserve">.3 92 Structural remedies typically do require some supervision to ensure compliance. This oversight would involve bright lines meaning, for example, that the monopolist could not re-enter a certain market following a divestiture-and would not be nearly as complicated and intrusive as regulating terms of interconnection or licensing terms over an extended timeframe. The </w:t>
      </w:r>
      <w:r w:rsidRPr="00266801">
        <w:rPr>
          <w:rStyle w:val="Emphasis"/>
        </w:rPr>
        <w:t>vertical separation</w:t>
      </w:r>
      <w:r w:rsidRPr="00266801">
        <w:rPr>
          <w:rStyle w:val="StyleUnderline"/>
        </w:rPr>
        <w:t xml:space="preserve"> approach is embodied in the settlement in the monopolization case against</w:t>
      </w:r>
      <w:r w:rsidRPr="00104E0E">
        <w:rPr>
          <w:sz w:val="14"/>
        </w:rPr>
        <w:t xml:space="preserve"> </w:t>
      </w:r>
      <w:r w:rsidRPr="00266801">
        <w:rPr>
          <w:rStyle w:val="Emphasis"/>
        </w:rPr>
        <w:t>AT&amp;T</w:t>
      </w:r>
      <w:r w:rsidRPr="00266801">
        <w:rPr>
          <w:rStyle w:val="StyleUnderline"/>
        </w:rPr>
        <w:t xml:space="preserve">, in which the phone giant agreed to separate its </w:t>
      </w:r>
      <w:r w:rsidRPr="00266801">
        <w:rPr>
          <w:rStyle w:val="Emphasis"/>
        </w:rPr>
        <w:t>local phone monopoly</w:t>
      </w:r>
      <w:r w:rsidRPr="00104E0E">
        <w:rPr>
          <w:sz w:val="14"/>
        </w:rPr>
        <w:t xml:space="preserve"> </w:t>
      </w:r>
      <w:r w:rsidRPr="00266801">
        <w:rPr>
          <w:rStyle w:val="StyleUnderline"/>
        </w:rPr>
        <w:t>from its long-distance</w:t>
      </w:r>
      <w:r w:rsidRPr="00104E0E">
        <w:rPr>
          <w:sz w:val="14"/>
        </w:rPr>
        <w:t xml:space="preserve"> and equipment </w:t>
      </w:r>
      <w:r w:rsidRPr="00266801">
        <w:rPr>
          <w:rStyle w:val="StyleUnderline"/>
        </w:rPr>
        <w:t>operations</w:t>
      </w:r>
      <w:r w:rsidRPr="00104E0E">
        <w:rPr>
          <w:sz w:val="14"/>
        </w:rPr>
        <w:t xml:space="preserve">.393 The </w:t>
      </w:r>
      <w:r w:rsidRPr="00266801">
        <w:rPr>
          <w:rStyle w:val="StyleUnderline"/>
        </w:rPr>
        <w:t xml:space="preserve">purpose of this remedy was to prevent AT&amp;T from leveraging its then-natural monopoly in local phone service into the </w:t>
      </w:r>
      <w:r w:rsidRPr="00266801">
        <w:rPr>
          <w:rStyle w:val="Emphasis"/>
        </w:rPr>
        <w:t>potentially competitive</w:t>
      </w:r>
      <w:r w:rsidRPr="00266801">
        <w:rPr>
          <w:rStyle w:val="StyleUnderline"/>
        </w:rPr>
        <w:t xml:space="preserve"> long-distance and equipment markets</w:t>
      </w:r>
      <w:r w:rsidRPr="00104E0E">
        <w:rPr>
          <w:sz w:val="14"/>
        </w:rPr>
        <w:t xml:space="preserve">.3 94 </w:t>
      </w:r>
      <w:r w:rsidRPr="00266801">
        <w:rPr>
          <w:rStyle w:val="StyleUnderline"/>
        </w:rPr>
        <w:t>For twelve years</w:t>
      </w:r>
      <w:r w:rsidRPr="00104E0E">
        <w:rPr>
          <w:sz w:val="14"/>
        </w:rPr>
        <w:t>-from 1984 until the passage of the Telecommunications Act of 1996-</w:t>
      </w:r>
      <w:r w:rsidRPr="00266801">
        <w:rPr>
          <w:rStyle w:val="Emphasis"/>
        </w:rPr>
        <w:t>Judge</w:t>
      </w:r>
      <w:r w:rsidRPr="00104E0E">
        <w:rPr>
          <w:sz w:val="14"/>
        </w:rPr>
        <w:t xml:space="preserve"> Harold Greene </w:t>
      </w:r>
      <w:r w:rsidRPr="00266801">
        <w:rPr>
          <w:rStyle w:val="StyleUnderline"/>
        </w:rPr>
        <w:t>monitored</w:t>
      </w:r>
      <w:r w:rsidRPr="00104E0E">
        <w:rPr>
          <w:sz w:val="14"/>
        </w:rPr>
        <w:t xml:space="preserve"> the </w:t>
      </w:r>
      <w:r w:rsidRPr="00104E0E">
        <w:rPr>
          <w:sz w:val="14"/>
        </w:rPr>
        <w:lastRenderedPageBreak/>
        <w:t xml:space="preserve">local phone companies' </w:t>
      </w:r>
      <w:r w:rsidRPr="00266801">
        <w:rPr>
          <w:rStyle w:val="Emphasis"/>
        </w:rPr>
        <w:t>compliance</w:t>
      </w:r>
      <w:r w:rsidRPr="00104E0E">
        <w:rPr>
          <w:sz w:val="14"/>
        </w:rPr>
        <w:t xml:space="preserve"> with line-of-business restrictions that prevented them from expanding into the long-distance and equipment markets.3 5 Judge Greene appears to have performed his duties well and ensured the continued effectiveness of the original structural remedy.3 96</w:t>
      </w:r>
    </w:p>
    <w:p w14:paraId="78B6A37C" w14:textId="77777777" w:rsidR="00EC2263" w:rsidRDefault="00EC2263" w:rsidP="00EC2263">
      <w:pPr>
        <w:pStyle w:val="Heading4"/>
      </w:pPr>
      <w:r>
        <w:t xml:space="preserve">Perm do the counterplan. </w:t>
      </w:r>
    </w:p>
    <w:p w14:paraId="11AAC476" w14:textId="77777777" w:rsidR="00EC2263" w:rsidRPr="001B5E98" w:rsidRDefault="00EC2263" w:rsidP="00EC2263"/>
    <w:p w14:paraId="5F3F9272" w14:textId="77777777" w:rsidR="00EC2263" w:rsidRDefault="00EC2263" w:rsidP="00EC2263">
      <w:pPr>
        <w:pStyle w:val="Heading4"/>
      </w:pPr>
      <w:bookmarkStart w:id="0" w:name="_Hlk84001274"/>
      <w:r>
        <w:t>Antitrust is key:</w:t>
      </w:r>
    </w:p>
    <w:p w14:paraId="24E2065E" w14:textId="77777777" w:rsidR="00EC2263" w:rsidRDefault="00EC2263" w:rsidP="00EC2263">
      <w:pPr>
        <w:pStyle w:val="Heading4"/>
      </w:pPr>
      <w:r>
        <w:t xml:space="preserve">1. </w:t>
      </w:r>
      <w:r w:rsidRPr="001B5E98">
        <w:rPr>
          <w:i/>
          <w:iCs/>
          <w:u w:val="single"/>
        </w:rPr>
        <w:t>Integration</w:t>
      </w:r>
      <w:r>
        <w:t xml:space="preserve">---only </w:t>
      </w:r>
      <w:r w:rsidRPr="00104E0E">
        <w:rPr>
          <w:u w:val="single"/>
        </w:rPr>
        <w:t>structural separations</w:t>
      </w:r>
      <w:r>
        <w:t xml:space="preserve"> can </w:t>
      </w:r>
      <w:r w:rsidRPr="00104E0E">
        <w:rPr>
          <w:u w:val="single"/>
        </w:rPr>
        <w:t>eliminate</w:t>
      </w:r>
      <w:r>
        <w:t xml:space="preserve"> the integration between financial and digital platforms. </w:t>
      </w:r>
      <w:r w:rsidRPr="00104E0E">
        <w:rPr>
          <w:u w:val="single"/>
        </w:rPr>
        <w:t>Complex</w:t>
      </w:r>
      <w:r>
        <w:t xml:space="preserve"> systems mean only antitrust is effective, regulations fail because they can’t </w:t>
      </w:r>
      <w:r w:rsidRPr="00104E0E">
        <w:rPr>
          <w:u w:val="single"/>
        </w:rPr>
        <w:t>capture</w:t>
      </w:r>
      <w:r>
        <w:t xml:space="preserve"> the scope of the system. That’s Curran. </w:t>
      </w:r>
    </w:p>
    <w:p w14:paraId="0E1B0DA8" w14:textId="77777777" w:rsidR="00EC2263" w:rsidRDefault="00EC2263" w:rsidP="00EC2263">
      <w:pPr>
        <w:pStyle w:val="Heading4"/>
      </w:pPr>
      <w:r w:rsidRPr="00970328">
        <w:t>2.</w:t>
      </w:r>
      <w:r>
        <w:t xml:space="preserve"> </w:t>
      </w:r>
      <w:r w:rsidRPr="001B5E98">
        <w:rPr>
          <w:i/>
          <w:iCs/>
          <w:u w:val="single"/>
        </w:rPr>
        <w:t>Innovation</w:t>
      </w:r>
      <w:r>
        <w:t xml:space="preserve">---regulations fail because they </w:t>
      </w:r>
      <w:r w:rsidRPr="00104E0E">
        <w:rPr>
          <w:u w:val="single"/>
        </w:rPr>
        <w:t>still operate</w:t>
      </w:r>
      <w:r>
        <w:t xml:space="preserve"> in monopolistic marketplaces. If incumbents enjoy structural advantages due to network effects, competition is </w:t>
      </w:r>
      <w:r w:rsidRPr="00104E0E">
        <w:rPr>
          <w:u w:val="single"/>
        </w:rPr>
        <w:t>impossible</w:t>
      </w:r>
      <w:r>
        <w:t xml:space="preserve">. That competition is key to </w:t>
      </w:r>
      <w:r w:rsidRPr="00104E0E">
        <w:rPr>
          <w:u w:val="single"/>
        </w:rPr>
        <w:t>technological innovation</w:t>
      </w:r>
      <w:r>
        <w:t xml:space="preserve">. That’s </w:t>
      </w:r>
      <w:proofErr w:type="spellStart"/>
      <w:r>
        <w:t>Vaheesan</w:t>
      </w:r>
      <w:proofErr w:type="spellEnd"/>
      <w:r>
        <w:t>.</w:t>
      </w:r>
    </w:p>
    <w:p w14:paraId="3EE7A0C7" w14:textId="77777777" w:rsidR="00EC2263" w:rsidRPr="00104E0E" w:rsidRDefault="00EC2263" w:rsidP="00EC2263"/>
    <w:p w14:paraId="570FB55A" w14:textId="77777777" w:rsidR="00EC2263" w:rsidRPr="00D85F0A" w:rsidRDefault="00EC2263" w:rsidP="00EC2263">
      <w:pPr>
        <w:pStyle w:val="Heading4"/>
      </w:pPr>
      <w:r>
        <w:t xml:space="preserve">Non-antitrust regulations </w:t>
      </w:r>
      <w:r w:rsidRPr="00104E0E">
        <w:rPr>
          <w:u w:val="single"/>
        </w:rPr>
        <w:t>generate uncertainty</w:t>
      </w:r>
      <w:r>
        <w:t xml:space="preserve"> and force companies to operate </w:t>
      </w:r>
      <w:r w:rsidRPr="00104E0E">
        <w:rPr>
          <w:u w:val="single"/>
        </w:rPr>
        <w:t>against</w:t>
      </w:r>
      <w:r>
        <w:t xml:space="preserve"> their profit incentives. Structural solutions solve---reorients </w:t>
      </w:r>
      <w:r w:rsidRPr="00104E0E">
        <w:rPr>
          <w:u w:val="single"/>
        </w:rPr>
        <w:t>firm incentives</w:t>
      </w:r>
      <w:r>
        <w:t>.</w:t>
      </w:r>
    </w:p>
    <w:p w14:paraId="10AD2D57" w14:textId="77777777" w:rsidR="00EC2263" w:rsidRPr="00D85F0A" w:rsidRDefault="00EC2263" w:rsidP="00EC2263">
      <w:r w:rsidRPr="00D85F0A">
        <w:t xml:space="preserve">Lina </w:t>
      </w:r>
      <w:r w:rsidRPr="00D85F0A">
        <w:rPr>
          <w:rStyle w:val="Style13ptBold"/>
        </w:rPr>
        <w:t>Khan 19</w:t>
      </w:r>
      <w:r w:rsidRPr="00D85F0A">
        <w:t xml:space="preserve">. Chairperson at Federal Trade Commission, JD at Yale Law School. “The Separations of Platforms and Commerce.” </w:t>
      </w:r>
      <w:r w:rsidRPr="00D85F0A">
        <w:rPr>
          <w:i/>
          <w:iCs/>
        </w:rPr>
        <w:t>Columbia Law Review</w:t>
      </w:r>
      <w:r w:rsidRPr="00D85F0A">
        <w:t xml:space="preserve"> 119(4), p. 973-1098.</w:t>
      </w:r>
    </w:p>
    <w:p w14:paraId="5EB12ECE" w14:textId="77777777" w:rsidR="00EC2263" w:rsidRPr="00104E0E" w:rsidRDefault="00EC2263" w:rsidP="00EC2263">
      <w:pPr>
        <w:rPr>
          <w:sz w:val="14"/>
        </w:rPr>
      </w:pPr>
      <w:r w:rsidRPr="00104E0E">
        <w:rPr>
          <w:sz w:val="14"/>
        </w:rPr>
        <w:t xml:space="preserve">Over the last decade, </w:t>
      </w:r>
      <w:r w:rsidRPr="00266801">
        <w:rPr>
          <w:rStyle w:val="Emphasis"/>
        </w:rPr>
        <w:t>antitrust agencies</w:t>
      </w:r>
      <w:r w:rsidRPr="00104E0E">
        <w:rPr>
          <w:sz w:val="14"/>
        </w:rPr>
        <w:t xml:space="preserve"> </w:t>
      </w:r>
      <w:r w:rsidRPr="00266801">
        <w:rPr>
          <w:rStyle w:val="StyleUnderline"/>
        </w:rPr>
        <w:t xml:space="preserve">have primarily responded to anticompetitive vertical acquisitions through </w:t>
      </w:r>
      <w:r w:rsidRPr="00266801">
        <w:rPr>
          <w:rStyle w:val="Emphasis"/>
        </w:rPr>
        <w:t>behavioral remedies</w:t>
      </w:r>
      <w:r w:rsidRPr="00104E0E">
        <w:rPr>
          <w:sz w:val="14"/>
        </w:rPr>
        <w:t xml:space="preserve">.595 Behavioral remedies </w:t>
      </w:r>
      <w:r w:rsidRPr="00C00601">
        <w:rPr>
          <w:rStyle w:val="StyleUnderline"/>
        </w:rPr>
        <w:t>include</w:t>
      </w:r>
      <w:r w:rsidRPr="00104E0E">
        <w:rPr>
          <w:sz w:val="14"/>
        </w:rPr>
        <w:t xml:space="preserve">, for example, </w:t>
      </w:r>
      <w:r w:rsidRPr="00C00601">
        <w:rPr>
          <w:rStyle w:val="StyleUnderline"/>
        </w:rPr>
        <w:t>transparency provisions</w:t>
      </w:r>
      <w:r w:rsidRPr="00104E0E">
        <w:rPr>
          <w:sz w:val="14"/>
        </w:rPr>
        <w:t xml:space="preserve">, </w:t>
      </w:r>
      <w:r w:rsidRPr="00C00601">
        <w:rPr>
          <w:rStyle w:val="StyleUnderline"/>
        </w:rPr>
        <w:t>information firewalls, and nondiscrimination provisions, as well as limits on certain contracting practices</w:t>
      </w:r>
      <w:r w:rsidRPr="00104E0E">
        <w:rPr>
          <w:sz w:val="14"/>
        </w:rPr>
        <w:t xml:space="preserve">.596 </w:t>
      </w:r>
      <w:r w:rsidRPr="00C00601">
        <w:rPr>
          <w:rStyle w:val="StyleUnderline"/>
        </w:rPr>
        <w:t>Unlike</w:t>
      </w:r>
      <w:r w:rsidRPr="00104E0E">
        <w:rPr>
          <w:sz w:val="14"/>
        </w:rPr>
        <w:t xml:space="preserve"> </w:t>
      </w:r>
      <w:r w:rsidRPr="00C00601">
        <w:rPr>
          <w:rStyle w:val="Emphasis"/>
        </w:rPr>
        <w:t>structural remedies</w:t>
      </w:r>
      <w:r w:rsidRPr="00104E0E">
        <w:rPr>
          <w:sz w:val="14"/>
        </w:rPr>
        <w:t xml:space="preserve">, </w:t>
      </w:r>
      <w:r w:rsidRPr="0073612B">
        <w:rPr>
          <w:rStyle w:val="StyleUnderline"/>
          <w:highlight w:val="cyan"/>
        </w:rPr>
        <w:t>behavioral remedies</w:t>
      </w:r>
      <w:r w:rsidRPr="00C00601">
        <w:rPr>
          <w:rStyle w:val="StyleUnderline"/>
        </w:rPr>
        <w:t xml:space="preserve"> </w:t>
      </w:r>
      <w:r w:rsidRPr="00266801">
        <w:rPr>
          <w:rStyle w:val="StyleUnderline"/>
        </w:rPr>
        <w:t xml:space="preserve">seek to </w:t>
      </w:r>
      <w:r w:rsidRPr="00104E0E">
        <w:rPr>
          <w:rStyle w:val="StyleUnderline"/>
        </w:rPr>
        <w:t>change</w:t>
      </w:r>
      <w:r w:rsidRPr="00C00601">
        <w:rPr>
          <w:rStyle w:val="StyleUnderline"/>
        </w:rPr>
        <w:t xml:space="preserve"> the firm’s </w:t>
      </w:r>
      <w:r w:rsidRPr="00104E0E">
        <w:rPr>
          <w:rStyle w:val="StyleUnderline"/>
        </w:rPr>
        <w:t xml:space="preserve">conduct, while </w:t>
      </w:r>
      <w:r w:rsidRPr="0073612B">
        <w:rPr>
          <w:rStyle w:val="StyleUnderline"/>
          <w:highlight w:val="cyan"/>
        </w:rPr>
        <w:t>leaving</w:t>
      </w:r>
      <w:r w:rsidRPr="00C00601">
        <w:rPr>
          <w:rStyle w:val="StyleUnderline"/>
        </w:rPr>
        <w:t xml:space="preserve"> the</w:t>
      </w:r>
      <w:r w:rsidRPr="00104E0E">
        <w:rPr>
          <w:sz w:val="14"/>
        </w:rPr>
        <w:t xml:space="preserve"> </w:t>
      </w:r>
      <w:r w:rsidRPr="00266801">
        <w:rPr>
          <w:rStyle w:val="Emphasis"/>
        </w:rPr>
        <w:t xml:space="preserve">underlying </w:t>
      </w:r>
      <w:r w:rsidRPr="0073612B">
        <w:rPr>
          <w:rStyle w:val="Emphasis"/>
          <w:highlight w:val="cyan"/>
        </w:rPr>
        <w:t>incentives</w:t>
      </w:r>
      <w:r w:rsidRPr="00104E0E">
        <w:rPr>
          <w:sz w:val="14"/>
        </w:rPr>
        <w:t xml:space="preserve"> </w:t>
      </w:r>
      <w:r w:rsidRPr="0073612B">
        <w:rPr>
          <w:rStyle w:val="StyleUnderline"/>
          <w:highlight w:val="cyan"/>
        </w:rPr>
        <w:t>untouched</w:t>
      </w:r>
      <w:r w:rsidRPr="00104E0E">
        <w:rPr>
          <w:sz w:val="14"/>
        </w:rPr>
        <w:t xml:space="preserve">.597 In effect </w:t>
      </w:r>
      <w:r w:rsidRPr="00104E0E">
        <w:rPr>
          <w:rStyle w:val="StyleUnderline"/>
        </w:rPr>
        <w:t>these</w:t>
      </w:r>
      <w:r w:rsidRPr="00C00601">
        <w:rPr>
          <w:rStyle w:val="StyleUnderline"/>
        </w:rPr>
        <w:t xml:space="preserve"> remedies constitute</w:t>
      </w:r>
      <w:r w:rsidRPr="00104E0E">
        <w:rPr>
          <w:sz w:val="14"/>
        </w:rPr>
        <w:t xml:space="preserve"> </w:t>
      </w:r>
      <w:r w:rsidRPr="00C00601">
        <w:rPr>
          <w:rStyle w:val="StyleUnderline"/>
        </w:rPr>
        <w:t xml:space="preserve">“attempts to </w:t>
      </w:r>
      <w:r w:rsidRPr="0073612B">
        <w:rPr>
          <w:rStyle w:val="StyleUnderline"/>
          <w:highlight w:val="cyan"/>
        </w:rPr>
        <w:t>require</w:t>
      </w:r>
      <w:r w:rsidRPr="00C00601">
        <w:rPr>
          <w:rStyle w:val="StyleUnderline"/>
        </w:rPr>
        <w:t xml:space="preserve">” a merged </w:t>
      </w:r>
      <w:r w:rsidRPr="0073612B">
        <w:rPr>
          <w:rStyle w:val="StyleUnderline"/>
          <w:highlight w:val="cyan"/>
        </w:rPr>
        <w:t xml:space="preserve">firm to “operate </w:t>
      </w:r>
      <w:r w:rsidRPr="00266801">
        <w:rPr>
          <w:rStyle w:val="StyleUnderline"/>
        </w:rPr>
        <w:t>in a manner</w:t>
      </w:r>
      <w:r w:rsidRPr="00104E0E">
        <w:rPr>
          <w:sz w:val="14"/>
        </w:rPr>
        <w:t xml:space="preserve"> </w:t>
      </w:r>
      <w:r w:rsidRPr="0073612B">
        <w:rPr>
          <w:rStyle w:val="Emphasis"/>
          <w:highlight w:val="cyan"/>
        </w:rPr>
        <w:t>inconsistent</w:t>
      </w:r>
      <w:r w:rsidRPr="00104E0E">
        <w:rPr>
          <w:sz w:val="14"/>
        </w:rPr>
        <w:t xml:space="preserve"> </w:t>
      </w:r>
      <w:r w:rsidRPr="0073612B">
        <w:rPr>
          <w:rStyle w:val="StyleUnderline"/>
          <w:highlight w:val="cyan"/>
        </w:rPr>
        <w:t xml:space="preserve">with </w:t>
      </w:r>
      <w:r w:rsidRPr="00266801">
        <w:rPr>
          <w:rStyle w:val="StyleUnderline"/>
        </w:rPr>
        <w:t>its</w:t>
      </w:r>
      <w:r w:rsidRPr="00C00601">
        <w:rPr>
          <w:rStyle w:val="StyleUnderline"/>
        </w:rPr>
        <w:t xml:space="preserve"> own </w:t>
      </w:r>
      <w:r w:rsidRPr="0073612B">
        <w:rPr>
          <w:rStyle w:val="Emphasis"/>
          <w:highlight w:val="cyan"/>
        </w:rPr>
        <w:t>profit</w:t>
      </w:r>
      <w:r w:rsidRPr="00C00601">
        <w:rPr>
          <w:rStyle w:val="Emphasis"/>
        </w:rPr>
        <w:t xml:space="preserve">-maximizing </w:t>
      </w:r>
      <w:r w:rsidRPr="0073612B">
        <w:rPr>
          <w:rStyle w:val="Emphasis"/>
          <w:highlight w:val="cyan"/>
        </w:rPr>
        <w:t>incentives</w:t>
      </w:r>
      <w:r w:rsidRPr="00104E0E">
        <w:rPr>
          <w:sz w:val="14"/>
        </w:rPr>
        <w:t>”—</w:t>
      </w:r>
      <w:r w:rsidRPr="00C00601">
        <w:rPr>
          <w:rStyle w:val="StyleUnderline"/>
        </w:rPr>
        <w:t>an effort that proves</w:t>
      </w:r>
      <w:r w:rsidRPr="00104E0E">
        <w:rPr>
          <w:sz w:val="14"/>
        </w:rPr>
        <w:t xml:space="preserve"> both “</w:t>
      </w:r>
      <w:r w:rsidRPr="00C00601">
        <w:rPr>
          <w:rStyle w:val="Emphasis"/>
        </w:rPr>
        <w:t>paradoxical</w:t>
      </w:r>
      <w:r w:rsidRPr="00104E0E">
        <w:rPr>
          <w:sz w:val="14"/>
        </w:rPr>
        <w:t xml:space="preserve">” </w:t>
      </w:r>
      <w:r w:rsidRPr="00C00601">
        <w:rPr>
          <w:rStyle w:val="StyleUnderline"/>
        </w:rPr>
        <w:t>and</w:t>
      </w:r>
      <w:r w:rsidRPr="00104E0E">
        <w:rPr>
          <w:sz w:val="14"/>
        </w:rPr>
        <w:t xml:space="preserve"> “likely </w:t>
      </w:r>
      <w:r w:rsidRPr="00266801">
        <w:rPr>
          <w:rStyle w:val="Emphasis"/>
        </w:rPr>
        <w:t>difficult to achieve</w:t>
      </w:r>
      <w:r w:rsidRPr="00104E0E">
        <w:rPr>
          <w:sz w:val="14"/>
        </w:rPr>
        <w:t xml:space="preserve">.”598 </w:t>
      </w:r>
      <w:r w:rsidRPr="0073612B">
        <w:rPr>
          <w:rStyle w:val="StyleUnderline"/>
          <w:highlight w:val="cyan"/>
        </w:rPr>
        <w:t>Behavioral remedies carry</w:t>
      </w:r>
      <w:r w:rsidRPr="00104E0E">
        <w:rPr>
          <w:sz w:val="14"/>
        </w:rPr>
        <w:t xml:space="preserve"> at least </w:t>
      </w:r>
      <w:r w:rsidRPr="00C00601">
        <w:rPr>
          <w:rStyle w:val="StyleUnderline"/>
        </w:rPr>
        <w:t>four</w:t>
      </w:r>
      <w:r w:rsidRPr="00104E0E">
        <w:rPr>
          <w:sz w:val="14"/>
        </w:rPr>
        <w:t xml:space="preserve"> </w:t>
      </w:r>
      <w:r w:rsidRPr="00C00601">
        <w:rPr>
          <w:rStyle w:val="Emphasis"/>
        </w:rPr>
        <w:t>substantial costs</w:t>
      </w:r>
      <w:r w:rsidRPr="00104E0E">
        <w:rPr>
          <w:sz w:val="14"/>
        </w:rPr>
        <w:t xml:space="preserve">.599 </w:t>
      </w:r>
      <w:r w:rsidRPr="00C00601">
        <w:rPr>
          <w:rStyle w:val="StyleUnderline"/>
        </w:rPr>
        <w:t xml:space="preserve">First, there are the direct </w:t>
      </w:r>
      <w:r w:rsidRPr="0073612B">
        <w:rPr>
          <w:rStyle w:val="StyleUnderline"/>
          <w:highlight w:val="cyan"/>
        </w:rPr>
        <w:t xml:space="preserve">costs of </w:t>
      </w:r>
      <w:r w:rsidRPr="0073612B">
        <w:rPr>
          <w:rStyle w:val="Emphasis"/>
          <w:highlight w:val="cyan"/>
        </w:rPr>
        <w:t>monitoring</w:t>
      </w:r>
      <w:r w:rsidRPr="00104E0E">
        <w:rPr>
          <w:sz w:val="14"/>
        </w:rPr>
        <w:t xml:space="preserve"> the </w:t>
      </w:r>
      <w:r w:rsidRPr="00C00601">
        <w:rPr>
          <w:rStyle w:val="StyleUnderline"/>
        </w:rPr>
        <w:t xml:space="preserve">merged firm’s activity to </w:t>
      </w:r>
      <w:r w:rsidRPr="00C00601">
        <w:rPr>
          <w:rStyle w:val="Emphasis"/>
        </w:rPr>
        <w:t>ensure compliance</w:t>
      </w:r>
      <w:r w:rsidRPr="00C00601">
        <w:rPr>
          <w:rStyle w:val="StyleUnderline"/>
        </w:rPr>
        <w:t xml:space="preserve"> with the decree. </w:t>
      </w:r>
      <w:r w:rsidRPr="00C00601">
        <w:rPr>
          <w:rStyle w:val="Emphasis"/>
        </w:rPr>
        <w:t>Second</w:t>
      </w:r>
      <w:r w:rsidRPr="00104E0E">
        <w:rPr>
          <w:sz w:val="14"/>
        </w:rPr>
        <w:t xml:space="preserve">, </w:t>
      </w:r>
      <w:r w:rsidRPr="00C00601">
        <w:rPr>
          <w:rStyle w:val="StyleUnderline"/>
        </w:rPr>
        <w:t xml:space="preserve">there are costs of </w:t>
      </w:r>
      <w:r w:rsidRPr="0073612B">
        <w:rPr>
          <w:rStyle w:val="Emphasis"/>
          <w:highlight w:val="cyan"/>
        </w:rPr>
        <w:t>evasion</w:t>
      </w:r>
      <w:r w:rsidRPr="00104E0E">
        <w:rPr>
          <w:sz w:val="14"/>
        </w:rPr>
        <w:t xml:space="preserve"> </w:t>
      </w:r>
      <w:r w:rsidRPr="00C00601">
        <w:rPr>
          <w:rStyle w:val="StyleUnderline"/>
        </w:rPr>
        <w:t>associated with the</w:t>
      </w:r>
      <w:r w:rsidRPr="00104E0E">
        <w:rPr>
          <w:sz w:val="14"/>
        </w:rPr>
        <w:t xml:space="preserve"> merged </w:t>
      </w:r>
      <w:r w:rsidRPr="00C00601">
        <w:rPr>
          <w:rStyle w:val="StyleUnderline"/>
        </w:rPr>
        <w:t xml:space="preserve">firm </w:t>
      </w:r>
      <w:r w:rsidRPr="00C00601">
        <w:rPr>
          <w:rStyle w:val="Emphasis"/>
        </w:rPr>
        <w:t>sidestepping</w:t>
      </w:r>
      <w:r w:rsidRPr="00104E0E">
        <w:rPr>
          <w:sz w:val="14"/>
        </w:rPr>
        <w:t xml:space="preserve"> the spirit of </w:t>
      </w:r>
      <w:r w:rsidRPr="00C00601">
        <w:rPr>
          <w:rStyle w:val="StyleUnderline"/>
        </w:rPr>
        <w:t>the decree</w:t>
      </w:r>
      <w:r w:rsidRPr="00104E0E">
        <w:rPr>
          <w:sz w:val="14"/>
        </w:rPr>
        <w:t xml:space="preserve">.600 </w:t>
      </w:r>
      <w:r w:rsidRPr="00C00601">
        <w:rPr>
          <w:rStyle w:val="StyleUnderline"/>
        </w:rPr>
        <w:t xml:space="preserve">Third, there are costs of </w:t>
      </w:r>
      <w:r w:rsidRPr="00104E0E">
        <w:rPr>
          <w:rStyle w:val="StyleUnderline"/>
        </w:rPr>
        <w:t>restraining</w:t>
      </w:r>
      <w:r w:rsidRPr="00104E0E">
        <w:rPr>
          <w:sz w:val="14"/>
        </w:rPr>
        <w:t xml:space="preserve"> </w:t>
      </w:r>
      <w:r w:rsidRPr="00104E0E">
        <w:rPr>
          <w:rStyle w:val="StyleUnderline"/>
        </w:rPr>
        <w:t>potentially</w:t>
      </w:r>
      <w:r w:rsidRPr="00104E0E">
        <w:rPr>
          <w:sz w:val="14"/>
        </w:rPr>
        <w:t xml:space="preserve"> </w:t>
      </w:r>
      <w:r w:rsidRPr="00104E0E">
        <w:rPr>
          <w:rStyle w:val="Emphasis"/>
        </w:rPr>
        <w:t>procompetitive behavior</w:t>
      </w:r>
      <w:r w:rsidRPr="00104E0E">
        <w:rPr>
          <w:sz w:val="14"/>
        </w:rPr>
        <w:t xml:space="preserve">.601 </w:t>
      </w:r>
      <w:r w:rsidRPr="00104E0E">
        <w:rPr>
          <w:rStyle w:val="StyleUnderline"/>
        </w:rPr>
        <w:t>And fourth</w:t>
      </w:r>
      <w:r w:rsidRPr="00C00601">
        <w:rPr>
          <w:rStyle w:val="StyleUnderline"/>
        </w:rPr>
        <w:t xml:space="preserve">, a behavioral remedy may </w:t>
      </w:r>
      <w:r w:rsidRPr="0073612B">
        <w:rPr>
          <w:rStyle w:val="StyleUnderline"/>
          <w:highlight w:val="cyan"/>
        </w:rPr>
        <w:t xml:space="preserve">hamper </w:t>
      </w:r>
      <w:r w:rsidRPr="00266801">
        <w:rPr>
          <w:rStyle w:val="StyleUnderline"/>
        </w:rPr>
        <w:t xml:space="preserve">the firm’s </w:t>
      </w:r>
      <w:r w:rsidRPr="0073612B">
        <w:rPr>
          <w:rStyle w:val="StyleUnderline"/>
          <w:highlight w:val="cyan"/>
        </w:rPr>
        <w:t>ability to</w:t>
      </w:r>
      <w:r w:rsidRPr="00104E0E">
        <w:rPr>
          <w:sz w:val="14"/>
        </w:rPr>
        <w:t xml:space="preserve"> </w:t>
      </w:r>
      <w:r w:rsidRPr="0073612B">
        <w:rPr>
          <w:rStyle w:val="Emphasis"/>
          <w:highlight w:val="cyan"/>
        </w:rPr>
        <w:t>adapt</w:t>
      </w:r>
      <w:r w:rsidRPr="00C00601">
        <w:rPr>
          <w:rStyle w:val="Emphasis"/>
        </w:rPr>
        <w:t xml:space="preserve"> </w:t>
      </w:r>
      <w:r w:rsidRPr="00266801">
        <w:rPr>
          <w:rStyle w:val="Emphasis"/>
        </w:rPr>
        <w:t>effectively</w:t>
      </w:r>
      <w:r w:rsidRPr="00104E0E">
        <w:rPr>
          <w:sz w:val="14"/>
        </w:rPr>
        <w:t xml:space="preserve"> </w:t>
      </w:r>
      <w:r w:rsidRPr="0073612B">
        <w:rPr>
          <w:rStyle w:val="StyleUnderline"/>
          <w:highlight w:val="cyan"/>
        </w:rPr>
        <w:t>to</w:t>
      </w:r>
      <w:r w:rsidRPr="00C00601">
        <w:rPr>
          <w:rStyle w:val="StyleUnderline"/>
        </w:rPr>
        <w:t xml:space="preserve"> changing </w:t>
      </w:r>
      <w:r w:rsidRPr="0073612B">
        <w:rPr>
          <w:rStyle w:val="StyleUnderline"/>
          <w:highlight w:val="cyan"/>
        </w:rPr>
        <w:t>market conditions</w:t>
      </w:r>
      <w:r w:rsidRPr="00104E0E">
        <w:rPr>
          <w:sz w:val="14"/>
        </w:rPr>
        <w:t xml:space="preserve">.602 Stating that </w:t>
      </w:r>
      <w:r w:rsidRPr="00C00601">
        <w:rPr>
          <w:rStyle w:val="StyleUnderline"/>
        </w:rPr>
        <w:t xml:space="preserve">“a </w:t>
      </w:r>
      <w:r w:rsidRPr="00266801">
        <w:rPr>
          <w:rStyle w:val="StyleUnderline"/>
        </w:rPr>
        <w:t>structural remedy</w:t>
      </w:r>
      <w:r w:rsidRPr="00104E0E">
        <w:rPr>
          <w:sz w:val="14"/>
        </w:rPr>
        <w:t xml:space="preserve"> can in principle </w:t>
      </w:r>
      <w:r w:rsidRPr="00266801">
        <w:rPr>
          <w:rStyle w:val="Emphasis"/>
        </w:rPr>
        <w:t>avoid” these costs</w:t>
      </w:r>
      <w:r w:rsidRPr="00104E0E">
        <w:rPr>
          <w:sz w:val="14"/>
        </w:rPr>
        <w:t xml:space="preserve">, the Justice Department has historically “strongly preferred” structural merger remedies to behavioral ones.603 The </w:t>
      </w:r>
      <w:r w:rsidRPr="0073612B">
        <w:rPr>
          <w:rStyle w:val="StyleUnderline"/>
          <w:highlight w:val="cyan"/>
        </w:rPr>
        <w:t>challenges</w:t>
      </w:r>
      <w:r w:rsidRPr="00C00601">
        <w:rPr>
          <w:rStyle w:val="StyleUnderline"/>
        </w:rPr>
        <w:t xml:space="preserve"> of enforcing a behavioral remedy </w:t>
      </w:r>
      <w:r w:rsidRPr="00104E0E">
        <w:rPr>
          <w:rStyle w:val="StyleUnderline"/>
        </w:rPr>
        <w:t>are</w:t>
      </w:r>
      <w:r w:rsidRPr="00104E0E">
        <w:rPr>
          <w:sz w:val="14"/>
        </w:rPr>
        <w:t xml:space="preserve"> likely </w:t>
      </w:r>
      <w:r w:rsidRPr="0073612B">
        <w:rPr>
          <w:rStyle w:val="Emphasis"/>
          <w:highlight w:val="cyan"/>
        </w:rPr>
        <w:t>heightened</w:t>
      </w:r>
      <w:r w:rsidRPr="00104E0E">
        <w:rPr>
          <w:sz w:val="14"/>
        </w:rPr>
        <w:t xml:space="preserve"> </w:t>
      </w:r>
      <w:r w:rsidRPr="0073612B">
        <w:rPr>
          <w:rStyle w:val="StyleUnderline"/>
          <w:highlight w:val="cyan"/>
        </w:rPr>
        <w:t>in digital markets</w:t>
      </w:r>
      <w:r w:rsidRPr="00104E0E">
        <w:rPr>
          <w:sz w:val="14"/>
        </w:rPr>
        <w:t xml:space="preserve">, </w:t>
      </w:r>
      <w:r w:rsidRPr="0073612B">
        <w:rPr>
          <w:rStyle w:val="StyleUnderline"/>
          <w:highlight w:val="cyan"/>
        </w:rPr>
        <w:t>where</w:t>
      </w:r>
      <w:r w:rsidRPr="00104E0E">
        <w:rPr>
          <w:sz w:val="14"/>
        </w:rPr>
        <w:t xml:space="preserve"> the </w:t>
      </w:r>
      <w:r w:rsidRPr="0073612B">
        <w:rPr>
          <w:rStyle w:val="Emphasis"/>
          <w:highlight w:val="cyan"/>
        </w:rPr>
        <w:t>information asymmetry</w:t>
      </w:r>
      <w:r w:rsidRPr="00104E0E">
        <w:rPr>
          <w:sz w:val="14"/>
        </w:rPr>
        <w:t xml:space="preserve"> </w:t>
      </w:r>
      <w:r w:rsidRPr="00C00601">
        <w:rPr>
          <w:rStyle w:val="StyleUnderline"/>
        </w:rPr>
        <w:t xml:space="preserve">between the integrated firm and public enforcers </w:t>
      </w:r>
      <w:r w:rsidRPr="0073612B">
        <w:rPr>
          <w:rStyle w:val="StyleUnderline"/>
          <w:highlight w:val="cyan"/>
        </w:rPr>
        <w:t>is</w:t>
      </w:r>
      <w:r w:rsidRPr="00C00601">
        <w:rPr>
          <w:rStyle w:val="StyleUnderline"/>
        </w:rPr>
        <w:t xml:space="preserve"> </w:t>
      </w:r>
      <w:r w:rsidRPr="00C00601">
        <w:rPr>
          <w:rStyle w:val="Emphasis"/>
        </w:rPr>
        <w:t xml:space="preserve">even </w:t>
      </w:r>
      <w:r w:rsidRPr="0073612B">
        <w:rPr>
          <w:rStyle w:val="Emphasis"/>
          <w:highlight w:val="cyan"/>
        </w:rPr>
        <w:t>stark</w:t>
      </w:r>
      <w:r w:rsidRPr="00C00601">
        <w:rPr>
          <w:rStyle w:val="Emphasis"/>
        </w:rPr>
        <w:t>er</w:t>
      </w:r>
      <w:r w:rsidRPr="00104E0E">
        <w:rPr>
          <w:sz w:val="14"/>
        </w:rPr>
        <w:t xml:space="preserve">. </w:t>
      </w:r>
      <w:r w:rsidRPr="00C00601">
        <w:rPr>
          <w:rStyle w:val="StyleUnderline"/>
        </w:rPr>
        <w:t>This is</w:t>
      </w:r>
      <w:r w:rsidRPr="00104E0E">
        <w:rPr>
          <w:sz w:val="14"/>
        </w:rPr>
        <w:t xml:space="preserve"> especially </w:t>
      </w:r>
      <w:r w:rsidRPr="00C00601">
        <w:rPr>
          <w:rStyle w:val="StyleUnderline"/>
        </w:rPr>
        <w:t>true with regard to</w:t>
      </w:r>
      <w:r w:rsidRPr="00104E0E">
        <w:rPr>
          <w:sz w:val="14"/>
        </w:rPr>
        <w:t xml:space="preserve"> </w:t>
      </w:r>
      <w:r w:rsidRPr="00C00601">
        <w:rPr>
          <w:rStyle w:val="Emphasis"/>
        </w:rPr>
        <w:t>information firewalls</w:t>
      </w:r>
      <w:r w:rsidRPr="00104E0E">
        <w:rPr>
          <w:sz w:val="14"/>
        </w:rPr>
        <w:t xml:space="preserve">, which—in theory— could help </w:t>
      </w:r>
      <w:r w:rsidRPr="00104E0E">
        <w:rPr>
          <w:sz w:val="14"/>
        </w:rPr>
        <w:lastRenderedPageBreak/>
        <w:t xml:space="preserve">prevent information appropriation by dominant integrated firms.604 </w:t>
      </w:r>
      <w:r w:rsidRPr="00C00601">
        <w:rPr>
          <w:rStyle w:val="StyleUnderline"/>
        </w:rPr>
        <w:t xml:space="preserve">In practice, </w:t>
      </w:r>
      <w:r w:rsidRPr="001E4DFE">
        <w:rPr>
          <w:rStyle w:val="StyleUnderline"/>
        </w:rPr>
        <w:t xml:space="preserve">seeking to </w:t>
      </w:r>
      <w:r w:rsidRPr="001E4DFE">
        <w:rPr>
          <w:rStyle w:val="Emphasis"/>
        </w:rPr>
        <w:t>regulate</w:t>
      </w:r>
      <w:r w:rsidRPr="00104E0E">
        <w:rPr>
          <w:sz w:val="14"/>
        </w:rPr>
        <w:t xml:space="preserve"> the dissemination of </w:t>
      </w:r>
      <w:r w:rsidRPr="001E4DFE">
        <w:rPr>
          <w:rStyle w:val="Emphasis"/>
        </w:rPr>
        <w:t>information</w:t>
      </w:r>
      <w:r w:rsidRPr="00104E0E">
        <w:rPr>
          <w:sz w:val="14"/>
        </w:rPr>
        <w:t xml:space="preserve"> </w:t>
      </w:r>
      <w:r w:rsidRPr="001E4DFE">
        <w:rPr>
          <w:rStyle w:val="StyleUnderline"/>
        </w:rPr>
        <w:t xml:space="preserve">within a firm is </w:t>
      </w:r>
      <w:r w:rsidRPr="001E4DFE">
        <w:rPr>
          <w:rStyle w:val="Emphasis"/>
        </w:rPr>
        <w:t>difficult</w:t>
      </w:r>
      <w:r w:rsidRPr="00104E0E">
        <w:rPr>
          <w:sz w:val="14"/>
        </w:rPr>
        <w:t xml:space="preserve"> </w:t>
      </w:r>
      <w:r w:rsidRPr="001E4DFE">
        <w:rPr>
          <w:rStyle w:val="StyleUnderline"/>
        </w:rPr>
        <w:t>in any market—let alone</w:t>
      </w:r>
      <w:r w:rsidRPr="00104E0E">
        <w:rPr>
          <w:sz w:val="14"/>
        </w:rPr>
        <w:t xml:space="preserve"> in </w:t>
      </w:r>
      <w:r w:rsidRPr="001E4DFE">
        <w:rPr>
          <w:rStyle w:val="Emphasis"/>
        </w:rPr>
        <w:t>multibillion dollar markets</w:t>
      </w:r>
      <w:r w:rsidRPr="00104E0E">
        <w:rPr>
          <w:sz w:val="14"/>
        </w:rPr>
        <w:t xml:space="preserve"> </w:t>
      </w:r>
      <w:r w:rsidRPr="001E4DFE">
        <w:rPr>
          <w:rStyle w:val="StyleUnderline"/>
        </w:rPr>
        <w:t>built around</w:t>
      </w:r>
      <w:r w:rsidRPr="00104E0E">
        <w:rPr>
          <w:sz w:val="14"/>
        </w:rPr>
        <w:t xml:space="preserve"> the </w:t>
      </w:r>
      <w:r w:rsidRPr="001E4DFE">
        <w:rPr>
          <w:rStyle w:val="StyleUnderline"/>
        </w:rPr>
        <w:t>intricate collection, combination, and sale</w:t>
      </w:r>
      <w:r w:rsidRPr="00104E0E">
        <w:rPr>
          <w:sz w:val="14"/>
        </w:rPr>
        <w:t xml:space="preserve"> </w:t>
      </w:r>
      <w:r w:rsidRPr="001E4DFE">
        <w:rPr>
          <w:rStyle w:val="StyleUnderline"/>
        </w:rPr>
        <w:t>of data</w:t>
      </w:r>
      <w:r w:rsidRPr="00104E0E">
        <w:rPr>
          <w:sz w:val="14"/>
        </w:rPr>
        <w:t xml:space="preserve">.605 </w:t>
      </w:r>
      <w:r w:rsidRPr="001E4DFE">
        <w:rPr>
          <w:rStyle w:val="StyleUnderline"/>
        </w:rPr>
        <w:t>The</w:t>
      </w:r>
      <w:r w:rsidRPr="00104E0E">
        <w:rPr>
          <w:sz w:val="14"/>
        </w:rPr>
        <w:t xml:space="preserve"> significant </w:t>
      </w:r>
      <w:r w:rsidRPr="001E4DFE">
        <w:rPr>
          <w:rStyle w:val="StyleUnderline"/>
        </w:rPr>
        <w:t>business insights, market intelligence, and competitive advantage derived from gathering</w:t>
      </w:r>
      <w:r w:rsidRPr="00104E0E">
        <w:rPr>
          <w:sz w:val="14"/>
        </w:rPr>
        <w:t xml:space="preserve"> and analyzing </w:t>
      </w:r>
      <w:r w:rsidRPr="001E4DFE">
        <w:rPr>
          <w:rStyle w:val="StyleUnderline"/>
        </w:rPr>
        <w:t xml:space="preserve">data suggest that firms will have an </w:t>
      </w:r>
      <w:r w:rsidRPr="001E4DFE">
        <w:rPr>
          <w:rStyle w:val="Emphasis"/>
        </w:rPr>
        <w:t>even greater incentive</w:t>
      </w:r>
      <w:r w:rsidRPr="00104E0E">
        <w:rPr>
          <w:sz w:val="14"/>
        </w:rPr>
        <w:t xml:space="preserve"> </w:t>
      </w:r>
      <w:r w:rsidRPr="001E4DFE">
        <w:rPr>
          <w:rStyle w:val="StyleUnderline"/>
        </w:rPr>
        <w:t>to combine different sets of information</w:t>
      </w:r>
      <w:r w:rsidRPr="00104E0E">
        <w:rPr>
          <w:sz w:val="14"/>
        </w:rPr>
        <w:t>—</w:t>
      </w:r>
      <w:r w:rsidRPr="001E4DFE">
        <w:rPr>
          <w:rStyle w:val="StyleUnderline"/>
        </w:rPr>
        <w:t>meaning</w:t>
      </w:r>
      <w:r w:rsidRPr="00104E0E">
        <w:rPr>
          <w:sz w:val="14"/>
        </w:rPr>
        <w:t xml:space="preserve"> that any </w:t>
      </w:r>
      <w:r w:rsidRPr="0073612B">
        <w:rPr>
          <w:rStyle w:val="Emphasis"/>
          <w:highlight w:val="cyan"/>
        </w:rPr>
        <w:t>regulatory attempts</w:t>
      </w:r>
      <w:r w:rsidRPr="00104E0E">
        <w:rPr>
          <w:sz w:val="14"/>
        </w:rPr>
        <w:t xml:space="preserve"> </w:t>
      </w:r>
      <w:r w:rsidRPr="00C00601">
        <w:rPr>
          <w:rStyle w:val="StyleUnderline"/>
        </w:rPr>
        <w:t>to limit</w:t>
      </w:r>
      <w:r w:rsidRPr="00104E0E">
        <w:rPr>
          <w:sz w:val="14"/>
        </w:rPr>
        <w:t xml:space="preserve"> that </w:t>
      </w:r>
      <w:r w:rsidRPr="00C00601">
        <w:rPr>
          <w:rStyle w:val="StyleUnderline"/>
        </w:rPr>
        <w:t xml:space="preserve">sharing or dissemination </w:t>
      </w:r>
      <w:r w:rsidRPr="0073612B">
        <w:rPr>
          <w:rStyle w:val="StyleUnderline"/>
          <w:highlight w:val="cyan"/>
        </w:rPr>
        <w:t>is</w:t>
      </w:r>
      <w:r w:rsidRPr="00C00601">
        <w:rPr>
          <w:rStyle w:val="StyleUnderline"/>
        </w:rPr>
        <w:t xml:space="preserve"> more </w:t>
      </w:r>
      <w:r w:rsidRPr="0073612B">
        <w:rPr>
          <w:rStyle w:val="StyleUnderline"/>
          <w:highlight w:val="cyan"/>
        </w:rPr>
        <w:t xml:space="preserve">likely to </w:t>
      </w:r>
      <w:r w:rsidRPr="0073612B">
        <w:rPr>
          <w:rStyle w:val="Emphasis"/>
          <w:highlight w:val="cyan"/>
        </w:rPr>
        <w:t>fail</w:t>
      </w:r>
      <w:r w:rsidRPr="00104E0E">
        <w:rPr>
          <w:sz w:val="14"/>
        </w:rPr>
        <w:t xml:space="preserve">. </w:t>
      </w:r>
      <w:r w:rsidRPr="00C00601">
        <w:rPr>
          <w:rStyle w:val="StyleUnderline"/>
        </w:rPr>
        <w:t xml:space="preserve">The </w:t>
      </w:r>
      <w:r w:rsidRPr="00266801">
        <w:rPr>
          <w:rStyle w:val="StyleUnderline"/>
        </w:rPr>
        <w:t>fact that these regulatory remedies are imposed by antitrust enforcers, who generally lack</w:t>
      </w:r>
      <w:r w:rsidRPr="00104E0E">
        <w:rPr>
          <w:sz w:val="14"/>
        </w:rPr>
        <w:t xml:space="preserve"> </w:t>
      </w:r>
      <w:r w:rsidRPr="00266801">
        <w:rPr>
          <w:rStyle w:val="Emphasis"/>
        </w:rPr>
        <w:t>regulatory tools</w:t>
      </w:r>
      <w:r w:rsidRPr="00104E0E">
        <w:rPr>
          <w:sz w:val="14"/>
        </w:rPr>
        <w:t xml:space="preserve"> </w:t>
      </w:r>
      <w:r w:rsidRPr="00266801">
        <w:rPr>
          <w:rStyle w:val="StyleUnderline"/>
        </w:rPr>
        <w:t>and</w:t>
      </w:r>
      <w:r w:rsidRPr="00104E0E">
        <w:rPr>
          <w:sz w:val="14"/>
        </w:rPr>
        <w:t xml:space="preserve"> </w:t>
      </w:r>
      <w:r w:rsidRPr="00266801">
        <w:rPr>
          <w:rStyle w:val="Emphasis"/>
        </w:rPr>
        <w:t>resources</w:t>
      </w:r>
      <w:r w:rsidRPr="00104E0E">
        <w:rPr>
          <w:sz w:val="14"/>
        </w:rPr>
        <w:t xml:space="preserve">,606 </w:t>
      </w:r>
      <w:r w:rsidRPr="00266801">
        <w:rPr>
          <w:rStyle w:val="StyleUnderline"/>
        </w:rPr>
        <w:t xml:space="preserve">makes successful oversight and compliance </w:t>
      </w:r>
      <w:r w:rsidRPr="00266801">
        <w:rPr>
          <w:rStyle w:val="Emphasis"/>
        </w:rPr>
        <w:t>even more doubtful</w:t>
      </w:r>
      <w:r w:rsidRPr="00104E0E">
        <w:rPr>
          <w:sz w:val="14"/>
        </w:rPr>
        <w:t xml:space="preserve">. The Justice Department’s </w:t>
      </w:r>
      <w:r w:rsidRPr="001E4DFE">
        <w:rPr>
          <w:rStyle w:val="Emphasis"/>
        </w:rPr>
        <w:t>remedies</w:t>
      </w:r>
      <w:r w:rsidRPr="001E4DFE">
        <w:rPr>
          <w:rStyle w:val="StyleUnderline"/>
        </w:rPr>
        <w:t xml:space="preserve"> in the Google–ITA merger illustrate</w:t>
      </w:r>
      <w:r w:rsidRPr="00104E0E">
        <w:rPr>
          <w:sz w:val="14"/>
        </w:rPr>
        <w:t xml:space="preserve"> one </w:t>
      </w:r>
      <w:r w:rsidRPr="001E4DFE">
        <w:rPr>
          <w:rStyle w:val="StyleUnderline"/>
        </w:rPr>
        <w:t xml:space="preserve">instance of imposing an information firewall in a </w:t>
      </w:r>
      <w:r w:rsidRPr="001E4DFE">
        <w:rPr>
          <w:rStyle w:val="Emphasis"/>
        </w:rPr>
        <w:t>digital market</w:t>
      </w:r>
      <w:r w:rsidRPr="00104E0E">
        <w:rPr>
          <w:sz w:val="14"/>
        </w:rPr>
        <w:t xml:space="preserve">. </w:t>
      </w:r>
      <w:r w:rsidRPr="001E4DFE">
        <w:rPr>
          <w:rStyle w:val="StyleUnderline"/>
        </w:rPr>
        <w:t>ITA developed and licensed a software product known as “</w:t>
      </w:r>
      <w:r w:rsidRPr="001E4DFE">
        <w:rPr>
          <w:rStyle w:val="Emphasis"/>
        </w:rPr>
        <w:t>QPX</w:t>
      </w:r>
      <w:r w:rsidRPr="00104E0E">
        <w:rPr>
          <w:sz w:val="14"/>
        </w:rPr>
        <w:t xml:space="preserve">,” a “mini-search engine” that airlines and online travel agents used to provide users with customized flight search functionality.607 </w:t>
      </w:r>
      <w:r w:rsidRPr="001E4DFE">
        <w:rPr>
          <w:rStyle w:val="StyleUnderline"/>
        </w:rPr>
        <w:t>Because the merger would put Google in the position of supplying QPX to its rival travel-search websites, the Justice Department required as a condition of the merger that Google establish</w:t>
      </w:r>
      <w:r w:rsidRPr="00104E0E">
        <w:rPr>
          <w:sz w:val="14"/>
        </w:rPr>
        <w:t xml:space="preserve"> </w:t>
      </w:r>
      <w:r w:rsidRPr="001E4DFE">
        <w:rPr>
          <w:rStyle w:val="Emphasis"/>
        </w:rPr>
        <w:t>internal firewalls</w:t>
      </w:r>
      <w:r w:rsidRPr="00104E0E">
        <w:rPr>
          <w:sz w:val="14"/>
        </w:rPr>
        <w:t xml:space="preserve"> </w:t>
      </w:r>
      <w:r w:rsidRPr="001E4DFE">
        <w:rPr>
          <w:rStyle w:val="StyleUnderline"/>
        </w:rPr>
        <w:t>to avoid misappropriation of rivals’ information</w:t>
      </w:r>
      <w:r w:rsidRPr="00104E0E">
        <w:rPr>
          <w:sz w:val="14"/>
        </w:rPr>
        <w:t xml:space="preserve">.608 Although one commentator highlighted the risks and inherent difficulties associated with designing a comprehensive behavioral remedy, </w:t>
      </w:r>
      <w:r w:rsidRPr="001E4DFE">
        <w:rPr>
          <w:rStyle w:val="StyleUnderline"/>
        </w:rPr>
        <w:t>the court approved the order</w:t>
      </w:r>
      <w:r w:rsidRPr="00104E0E">
        <w:rPr>
          <w:sz w:val="14"/>
        </w:rPr>
        <w:t xml:space="preserve">.609 Whether the information firewall was successful in preventing Google from accessing rivals’ business information is not publicly known. </w:t>
      </w:r>
      <w:r w:rsidRPr="001E4DFE">
        <w:rPr>
          <w:rStyle w:val="StyleUnderline"/>
        </w:rPr>
        <w:t xml:space="preserve">A year after the remedy expired, Google shut down its </w:t>
      </w:r>
      <w:r w:rsidRPr="001E4DFE">
        <w:rPr>
          <w:rStyle w:val="Emphasis"/>
        </w:rPr>
        <w:t>QPX API</w:t>
      </w:r>
      <w:r w:rsidRPr="00104E0E">
        <w:rPr>
          <w:sz w:val="14"/>
        </w:rPr>
        <w:t xml:space="preserve">.610 The </w:t>
      </w:r>
      <w:r w:rsidRPr="001E4DFE">
        <w:rPr>
          <w:rStyle w:val="StyleUnderline"/>
        </w:rPr>
        <w:t xml:space="preserve">challenges of enforcing </w:t>
      </w:r>
      <w:r w:rsidRPr="001E4DFE">
        <w:rPr>
          <w:rStyle w:val="Emphasis"/>
        </w:rPr>
        <w:t>behavioral remedies</w:t>
      </w:r>
      <w:r w:rsidRPr="00104E0E">
        <w:rPr>
          <w:sz w:val="14"/>
        </w:rPr>
        <w:t>—both generally and in digital markets specifically—</w:t>
      </w:r>
      <w:r w:rsidRPr="001E4DFE">
        <w:rPr>
          <w:rStyle w:val="StyleUnderline"/>
        </w:rPr>
        <w:t>highlight</w:t>
      </w:r>
      <w:r w:rsidRPr="00104E0E">
        <w:rPr>
          <w:sz w:val="14"/>
        </w:rPr>
        <w:t xml:space="preserve"> the </w:t>
      </w:r>
      <w:r w:rsidRPr="001E4DFE">
        <w:rPr>
          <w:rStyle w:val="StyleUnderline"/>
        </w:rPr>
        <w:t xml:space="preserve">importance of assessing the relative </w:t>
      </w:r>
      <w:r w:rsidRPr="001E4DFE">
        <w:rPr>
          <w:rStyle w:val="Emphasis"/>
        </w:rPr>
        <w:t>enforcement costs</w:t>
      </w:r>
      <w:r w:rsidRPr="00104E0E">
        <w:rPr>
          <w:sz w:val="14"/>
        </w:rPr>
        <w:t xml:space="preserve"> </w:t>
      </w:r>
      <w:r w:rsidRPr="001E4DFE">
        <w:rPr>
          <w:rStyle w:val="StyleUnderline"/>
        </w:rPr>
        <w:t>of alternate remedies</w:t>
      </w:r>
      <w:r w:rsidRPr="00104E0E">
        <w:rPr>
          <w:sz w:val="14"/>
        </w:rPr>
        <w:t xml:space="preserve">. A </w:t>
      </w:r>
      <w:r w:rsidRPr="001E4DFE">
        <w:rPr>
          <w:rStyle w:val="StyleUnderline"/>
        </w:rPr>
        <w:t>focus on enforcement costs</w:t>
      </w:r>
      <w:r w:rsidRPr="00104E0E">
        <w:rPr>
          <w:sz w:val="14"/>
        </w:rPr>
        <w:t>—</w:t>
      </w:r>
      <w:r w:rsidRPr="001E4DFE">
        <w:rPr>
          <w:rStyle w:val="StyleUnderline"/>
        </w:rPr>
        <w:t xml:space="preserve">which include </w:t>
      </w:r>
      <w:r w:rsidRPr="001E4DFE">
        <w:rPr>
          <w:rStyle w:val="Emphasis"/>
        </w:rPr>
        <w:t>administrative costs</w:t>
      </w:r>
      <w:r w:rsidRPr="00104E0E">
        <w:rPr>
          <w:sz w:val="14"/>
        </w:rPr>
        <w:t xml:space="preserve">, </w:t>
      </w:r>
      <w:r w:rsidRPr="001E4DFE">
        <w:rPr>
          <w:rStyle w:val="Emphasis"/>
        </w:rPr>
        <w:t>monitoring costs</w:t>
      </w:r>
      <w:r w:rsidRPr="00104E0E">
        <w:rPr>
          <w:sz w:val="14"/>
        </w:rPr>
        <w:t xml:space="preserve">, </w:t>
      </w:r>
      <w:r w:rsidRPr="001E4DFE">
        <w:rPr>
          <w:rStyle w:val="StyleUnderline"/>
        </w:rPr>
        <w:t>and</w:t>
      </w:r>
      <w:r w:rsidRPr="00104E0E">
        <w:rPr>
          <w:sz w:val="14"/>
        </w:rPr>
        <w:t xml:space="preserve"> the </w:t>
      </w:r>
      <w:r w:rsidRPr="001E4DFE">
        <w:rPr>
          <w:rStyle w:val="Emphasis"/>
        </w:rPr>
        <w:t>misallocation</w:t>
      </w:r>
      <w:r w:rsidRPr="00104E0E">
        <w:rPr>
          <w:sz w:val="14"/>
        </w:rPr>
        <w:t xml:space="preserve"> </w:t>
      </w:r>
      <w:r w:rsidRPr="001E4DFE">
        <w:rPr>
          <w:rStyle w:val="StyleUnderline"/>
        </w:rPr>
        <w:t>of resources resulting from rent-seeking activity</w:t>
      </w:r>
      <w:r w:rsidRPr="00104E0E">
        <w:rPr>
          <w:sz w:val="14"/>
        </w:rPr>
        <w:t>611—</w:t>
      </w:r>
      <w:r w:rsidRPr="001E4DFE">
        <w:rPr>
          <w:rStyle w:val="StyleUnderline"/>
        </w:rPr>
        <w:t xml:space="preserve">can help </w:t>
      </w:r>
      <w:r w:rsidRPr="001E4DFE">
        <w:rPr>
          <w:rStyle w:val="Emphasis"/>
        </w:rPr>
        <w:t>identify instances</w:t>
      </w:r>
      <w:r w:rsidRPr="00104E0E">
        <w:rPr>
          <w:sz w:val="14"/>
        </w:rPr>
        <w:t xml:space="preserve"> </w:t>
      </w:r>
      <w:r w:rsidRPr="001E4DFE">
        <w:rPr>
          <w:rStyle w:val="StyleUnderline"/>
        </w:rPr>
        <w:t xml:space="preserve">when the purported welfare benefits of a conduct remedy may </w:t>
      </w:r>
      <w:r w:rsidRPr="001E4DFE">
        <w:rPr>
          <w:rStyle w:val="Emphasis"/>
        </w:rPr>
        <w:t>not be worth</w:t>
      </w:r>
      <w:r w:rsidRPr="00104E0E">
        <w:rPr>
          <w:sz w:val="14"/>
        </w:rPr>
        <w:t xml:space="preserve"> the </w:t>
      </w:r>
      <w:r w:rsidRPr="001E4DFE">
        <w:rPr>
          <w:rStyle w:val="StyleUnderline"/>
        </w:rPr>
        <w:t>steep enforcement costs</w:t>
      </w:r>
      <w:r w:rsidRPr="00104E0E">
        <w:rPr>
          <w:sz w:val="14"/>
        </w:rPr>
        <w:t xml:space="preserve">. </w:t>
      </w:r>
      <w:r w:rsidRPr="001E4DFE">
        <w:rPr>
          <w:rStyle w:val="StyleUnderline"/>
        </w:rPr>
        <w:t>Another factor</w:t>
      </w:r>
      <w:r w:rsidRPr="00104E0E">
        <w:rPr>
          <w:sz w:val="14"/>
        </w:rPr>
        <w:t xml:space="preserve"> to consider </w:t>
      </w:r>
      <w:r w:rsidRPr="001E4DFE">
        <w:rPr>
          <w:rStyle w:val="StyleUnderline"/>
        </w:rPr>
        <w:t xml:space="preserve">is the prospect that rejecting a </w:t>
      </w:r>
      <w:r w:rsidRPr="001E4DFE">
        <w:rPr>
          <w:rStyle w:val="Emphasis"/>
        </w:rPr>
        <w:t>structural remedy</w:t>
      </w:r>
      <w:r w:rsidRPr="00104E0E">
        <w:rPr>
          <w:sz w:val="14"/>
        </w:rPr>
        <w:t xml:space="preserve"> </w:t>
      </w:r>
      <w:r w:rsidRPr="001E4DFE">
        <w:rPr>
          <w:rStyle w:val="StyleUnderline"/>
        </w:rPr>
        <w:t xml:space="preserve">earlier could result in </w:t>
      </w:r>
      <w:r w:rsidRPr="001E4DFE">
        <w:rPr>
          <w:rStyle w:val="Emphasis"/>
        </w:rPr>
        <w:t>more regulation</w:t>
      </w:r>
      <w:r w:rsidRPr="00104E0E">
        <w:rPr>
          <w:sz w:val="14"/>
        </w:rPr>
        <w:t xml:space="preserve"> </w:t>
      </w:r>
      <w:r w:rsidRPr="001E4DFE">
        <w:rPr>
          <w:rStyle w:val="StyleUnderline"/>
        </w:rPr>
        <w:t>later</w:t>
      </w:r>
      <w:r w:rsidRPr="00104E0E">
        <w:rPr>
          <w:sz w:val="14"/>
        </w:rPr>
        <w:t xml:space="preserve">. </w:t>
      </w:r>
      <w:r w:rsidRPr="00C00601">
        <w:rPr>
          <w:rStyle w:val="StyleUnderline"/>
        </w:rPr>
        <w:t xml:space="preserve">This </w:t>
      </w:r>
      <w:r w:rsidRPr="00266801">
        <w:rPr>
          <w:rStyle w:val="StyleUnderline"/>
        </w:rPr>
        <w:t xml:space="preserve">prospect is especially likely in </w:t>
      </w:r>
      <w:r w:rsidRPr="00266801">
        <w:rPr>
          <w:rStyle w:val="Emphasis"/>
        </w:rPr>
        <w:t>monopolistic markets</w:t>
      </w:r>
      <w:r w:rsidRPr="00104E0E">
        <w:rPr>
          <w:sz w:val="14"/>
        </w:rPr>
        <w:t xml:space="preserve">, </w:t>
      </w:r>
      <w:r w:rsidRPr="00266801">
        <w:rPr>
          <w:rStyle w:val="StyleUnderline"/>
        </w:rPr>
        <w:t>where the failure to build an “effective institutional firewall between the regulated monopoly and the other segments of a vertical chain” could mean</w:t>
      </w:r>
      <w:r w:rsidRPr="00104E0E">
        <w:rPr>
          <w:sz w:val="14"/>
        </w:rPr>
        <w:t xml:space="preserve"> that “</w:t>
      </w:r>
      <w:r w:rsidRPr="00266801">
        <w:rPr>
          <w:rStyle w:val="StyleUnderline"/>
        </w:rPr>
        <w:t xml:space="preserve">as the number of competitive interfaces between regulated monopoly and competitive segments </w:t>
      </w:r>
      <w:r w:rsidRPr="00266801">
        <w:rPr>
          <w:rStyle w:val="Emphasis"/>
        </w:rPr>
        <w:t>expands</w:t>
      </w:r>
      <w:r w:rsidRPr="00104E0E">
        <w:rPr>
          <w:sz w:val="14"/>
        </w:rPr>
        <w:t xml:space="preserve">, </w:t>
      </w:r>
      <w:r w:rsidRPr="00266801">
        <w:rPr>
          <w:rStyle w:val="StyleUnderline"/>
        </w:rPr>
        <w:t>the regulation</w:t>
      </w:r>
      <w:r w:rsidRPr="00104E0E">
        <w:rPr>
          <w:sz w:val="14"/>
        </w:rPr>
        <w:t xml:space="preserve"> of these competitive interfaces </w:t>
      </w:r>
      <w:r w:rsidRPr="00266801">
        <w:rPr>
          <w:rStyle w:val="StyleUnderline"/>
        </w:rPr>
        <w:t>will expand as well</w:t>
      </w:r>
      <w:r w:rsidRPr="00104E0E">
        <w:rPr>
          <w:sz w:val="14"/>
        </w:rPr>
        <w:t xml:space="preserve">.”612 In other words, </w:t>
      </w:r>
      <w:r w:rsidRPr="00266801">
        <w:rPr>
          <w:rStyle w:val="Emphasis"/>
        </w:rPr>
        <w:t>cabining the monopoly</w:t>
      </w:r>
      <w:r w:rsidRPr="00266801">
        <w:rPr>
          <w:rStyle w:val="StyleUnderline"/>
        </w:rPr>
        <w:t xml:space="preserve"> can </w:t>
      </w:r>
      <w:r w:rsidRPr="00266801">
        <w:rPr>
          <w:rStyle w:val="Emphasis"/>
        </w:rPr>
        <w:t>cabin regulation</w:t>
      </w:r>
      <w:r w:rsidRPr="00104E0E">
        <w:rPr>
          <w:sz w:val="14"/>
        </w:rPr>
        <w:t xml:space="preserve">. Lastly, it is worth considering whether </w:t>
      </w:r>
      <w:r w:rsidRPr="00266801">
        <w:rPr>
          <w:rStyle w:val="StyleUnderline"/>
        </w:rPr>
        <w:t xml:space="preserve">increases in </w:t>
      </w:r>
      <w:r w:rsidRPr="001E4DFE">
        <w:rPr>
          <w:rStyle w:val="StyleUnderline"/>
        </w:rPr>
        <w:t>information asymmetries</w:t>
      </w:r>
      <w:r w:rsidRPr="00104E0E">
        <w:rPr>
          <w:sz w:val="14"/>
        </w:rPr>
        <w:t xml:space="preserve"> between companies and enforcers </w:t>
      </w:r>
      <w:r w:rsidRPr="001E4DFE">
        <w:rPr>
          <w:rStyle w:val="StyleUnderline"/>
        </w:rPr>
        <w:t xml:space="preserve">should weigh in favor of </w:t>
      </w:r>
      <w:r w:rsidRPr="001E4DFE">
        <w:rPr>
          <w:rStyle w:val="Emphasis"/>
        </w:rPr>
        <w:t>greater reliance</w:t>
      </w:r>
      <w:r w:rsidRPr="00104E0E">
        <w:rPr>
          <w:sz w:val="14"/>
        </w:rPr>
        <w:t xml:space="preserve"> </w:t>
      </w:r>
      <w:r w:rsidRPr="001E4DFE">
        <w:rPr>
          <w:rStyle w:val="StyleUnderline"/>
        </w:rPr>
        <w:t>on</w:t>
      </w:r>
      <w:r w:rsidRPr="00104E0E">
        <w:rPr>
          <w:sz w:val="14"/>
        </w:rPr>
        <w:t xml:space="preserve"> </w:t>
      </w:r>
      <w:r w:rsidRPr="001E4DFE">
        <w:rPr>
          <w:rStyle w:val="Emphasis"/>
        </w:rPr>
        <w:t>structural remedies</w:t>
      </w:r>
      <w:r w:rsidRPr="00104E0E">
        <w:rPr>
          <w:sz w:val="14"/>
        </w:rPr>
        <w:t xml:space="preserve">. </w:t>
      </w:r>
      <w:r w:rsidRPr="00104E0E">
        <w:rPr>
          <w:sz w:val="14"/>
          <w:szCs w:val="16"/>
        </w:rPr>
        <w:t>If</w:t>
      </w:r>
      <w:r w:rsidRPr="00104E0E">
        <w:rPr>
          <w:sz w:val="14"/>
        </w:rPr>
        <w:t xml:space="preserve"> </w:t>
      </w:r>
      <w:r w:rsidRPr="001E4DFE">
        <w:rPr>
          <w:rStyle w:val="StyleUnderline"/>
        </w:rPr>
        <w:t xml:space="preserve">enforcers have </w:t>
      </w:r>
      <w:r w:rsidRPr="001E4DFE">
        <w:rPr>
          <w:rStyle w:val="Emphasis"/>
        </w:rPr>
        <w:t>less ability</w:t>
      </w:r>
      <w:r w:rsidRPr="00104E0E">
        <w:rPr>
          <w:sz w:val="14"/>
        </w:rPr>
        <w:t xml:space="preserve"> </w:t>
      </w:r>
      <w:r w:rsidRPr="001E4DFE">
        <w:rPr>
          <w:rStyle w:val="StyleUnderline"/>
        </w:rPr>
        <w:t>to discern a firm’s business activities</w:t>
      </w:r>
      <w:r w:rsidRPr="00104E0E">
        <w:rPr>
          <w:sz w:val="14"/>
        </w:rPr>
        <w:t>—be it due to heightened opacity or complexity—</w:t>
      </w:r>
      <w:r w:rsidRPr="00C00601">
        <w:rPr>
          <w:rStyle w:val="StyleUnderline"/>
        </w:rPr>
        <w:t xml:space="preserve">then </w:t>
      </w:r>
      <w:r w:rsidRPr="0073612B">
        <w:rPr>
          <w:rStyle w:val="StyleUnderline"/>
          <w:highlight w:val="cyan"/>
        </w:rPr>
        <w:t xml:space="preserve">targeting the firm’s </w:t>
      </w:r>
      <w:r w:rsidRPr="0073612B">
        <w:rPr>
          <w:rStyle w:val="Emphasis"/>
          <w:highlight w:val="cyan"/>
        </w:rPr>
        <w:t>incentives</w:t>
      </w:r>
      <w:r w:rsidRPr="00104E0E">
        <w:rPr>
          <w:sz w:val="14"/>
        </w:rPr>
        <w:t xml:space="preserve">, rather than attempting to police its behavior, </w:t>
      </w:r>
      <w:r w:rsidRPr="00266801">
        <w:rPr>
          <w:rStyle w:val="StyleUnderline"/>
        </w:rPr>
        <w:t xml:space="preserve">may </w:t>
      </w:r>
      <w:r w:rsidRPr="0073612B">
        <w:rPr>
          <w:rStyle w:val="Emphasis"/>
          <w:highlight w:val="cyan"/>
        </w:rPr>
        <w:t>make more sense</w:t>
      </w:r>
      <w:r w:rsidRPr="00104E0E">
        <w:rPr>
          <w:sz w:val="14"/>
        </w:rPr>
        <w:t xml:space="preserve">. </w:t>
      </w:r>
    </w:p>
    <w:p w14:paraId="4E5D8A9F" w14:textId="77777777" w:rsidR="00EC2263" w:rsidRDefault="00EC2263" w:rsidP="00EC2263">
      <w:pPr>
        <w:pStyle w:val="Heading4"/>
      </w:pPr>
      <w:r>
        <w:t xml:space="preserve">Antitrust is key to </w:t>
      </w:r>
      <w:r w:rsidRPr="00104E0E">
        <w:rPr>
          <w:u w:val="single"/>
        </w:rPr>
        <w:t>solve democracy</w:t>
      </w:r>
      <w:r>
        <w:t xml:space="preserve">---failure to modernize it cements autocratic takeover, our Robertson </w:t>
      </w:r>
      <w:proofErr w:type="spellStart"/>
      <w:r>
        <w:t>ev</w:t>
      </w:r>
      <w:proofErr w:type="spellEnd"/>
      <w:r>
        <w:t xml:space="preserve"> says </w:t>
      </w:r>
      <w:r w:rsidRPr="00104E0E">
        <w:rPr>
          <w:u w:val="single"/>
        </w:rPr>
        <w:t>anything short</w:t>
      </w:r>
      <w:r>
        <w:t xml:space="preserve"> sustains computational politics. </w:t>
      </w:r>
    </w:p>
    <w:p w14:paraId="759BE447" w14:textId="77777777" w:rsidR="00EC2263" w:rsidRPr="00104E0E" w:rsidRDefault="00EC2263" w:rsidP="00EC2263"/>
    <w:bookmarkEnd w:id="0"/>
    <w:p w14:paraId="789174EC" w14:textId="77777777" w:rsidR="00EC2263" w:rsidRDefault="00EC2263" w:rsidP="00EC2263">
      <w:pPr>
        <w:pStyle w:val="Heading4"/>
      </w:pPr>
      <w:r>
        <w:lastRenderedPageBreak/>
        <w:t xml:space="preserve">Updating antitrust laws is </w:t>
      </w:r>
      <w:r w:rsidRPr="00104E0E">
        <w:rPr>
          <w:u w:val="single"/>
        </w:rPr>
        <w:t>democratic itself</w:t>
      </w:r>
      <w:r>
        <w:t xml:space="preserve">---proves the CP </w:t>
      </w:r>
      <w:r w:rsidRPr="00104E0E">
        <w:rPr>
          <w:u w:val="single"/>
        </w:rPr>
        <w:t>fails</w:t>
      </w:r>
      <w:r>
        <w:t>.</w:t>
      </w:r>
    </w:p>
    <w:p w14:paraId="7F3F68C2" w14:textId="77777777" w:rsidR="00EC2263" w:rsidRPr="007F09E1" w:rsidRDefault="00EC2263" w:rsidP="00EC2263">
      <w:r w:rsidRPr="00877E74">
        <w:t xml:space="preserve">Viktoria H.S.E. </w:t>
      </w:r>
      <w:r w:rsidRPr="00877E74">
        <w:rPr>
          <w:rStyle w:val="Style13ptBold"/>
        </w:rPr>
        <w:t>Robertson 22</w:t>
      </w:r>
      <w:r w:rsidRPr="00877E74">
        <w:t>. Professor and Head of the Competition Law and Digitalization Group, Vienna University of Economics and Business; Professor of International Antitrust Law, University of Graz. The paper was originally posted in November 2021 but was most recently updated in January 2022. “Antitrust, Big Tech, and Democracy: A Research Agenda.” https://papers.ssrn.com/sol3/papers.cfm?abstract_id=3973418.</w:t>
      </w:r>
    </w:p>
    <w:p w14:paraId="3EA2D163" w14:textId="77777777" w:rsidR="00EC2263" w:rsidRPr="00881F66" w:rsidRDefault="00EC2263" w:rsidP="00EC2263">
      <w:pPr>
        <w:rPr>
          <w:b/>
          <w:iCs/>
          <w:sz w:val="24"/>
          <w:u w:val="single"/>
          <w:bdr w:val="single" w:sz="8" w:space="0" w:color="auto"/>
        </w:rPr>
      </w:pPr>
      <w:r w:rsidRPr="00104E0E">
        <w:rPr>
          <w:sz w:val="14"/>
        </w:rPr>
        <w:t xml:space="preserve">This hints at </w:t>
      </w:r>
      <w:r w:rsidRPr="005558E6">
        <w:rPr>
          <w:rStyle w:val="StyleUnderline"/>
        </w:rPr>
        <w:t>the positive link between democracy and competition law that is presumed</w:t>
      </w:r>
      <w:r w:rsidRPr="00104E0E">
        <w:rPr>
          <w:sz w:val="14"/>
        </w:rPr>
        <w:t xml:space="preserve"> under the second option, ‘</w:t>
      </w:r>
      <w:r w:rsidRPr="005558E6">
        <w:rPr>
          <w:rStyle w:val="Emphasis"/>
        </w:rPr>
        <w:t xml:space="preserve">where </w:t>
      </w:r>
      <w:r w:rsidRPr="0073612B">
        <w:rPr>
          <w:rStyle w:val="Emphasis"/>
          <w:highlight w:val="cyan"/>
        </w:rPr>
        <w:t xml:space="preserve">competition is conducive to </w:t>
      </w:r>
      <w:r w:rsidRPr="00104E0E">
        <w:rPr>
          <w:rStyle w:val="Emphasis"/>
        </w:rPr>
        <w:t xml:space="preserve">a </w:t>
      </w:r>
      <w:r w:rsidRPr="0073612B">
        <w:rPr>
          <w:rStyle w:val="Emphasis"/>
          <w:highlight w:val="cyan"/>
        </w:rPr>
        <w:t>democratic polity</w:t>
      </w:r>
      <w:r w:rsidRPr="005558E6">
        <w:rPr>
          <w:rStyle w:val="Emphasis"/>
        </w:rPr>
        <w:t xml:space="preserve"> and vice versa</w:t>
      </w:r>
      <w:r w:rsidRPr="00104E0E">
        <w:rPr>
          <w:sz w:val="14"/>
        </w:rPr>
        <w:t xml:space="preserve">’, 83 especially once concentrated economic power is dispersed. </w:t>
      </w:r>
      <w:r w:rsidRPr="00104E0E">
        <w:rPr>
          <w:rStyle w:val="StyleUnderline"/>
        </w:rPr>
        <w:t>With</w:t>
      </w:r>
      <w:r w:rsidRPr="005558E6">
        <w:rPr>
          <w:rStyle w:val="StyleUnderline"/>
        </w:rPr>
        <w:t xml:space="preserve"> </w:t>
      </w:r>
      <w:r w:rsidRPr="00104E0E">
        <w:rPr>
          <w:rStyle w:val="StyleUnderline"/>
        </w:rPr>
        <w:t>this dispersion of private economic power achieved</w:t>
      </w:r>
      <w:r w:rsidRPr="00104E0E">
        <w:rPr>
          <w:sz w:val="14"/>
        </w:rPr>
        <w:t xml:space="preserve">, </w:t>
      </w:r>
      <w:r w:rsidRPr="00104E0E">
        <w:rPr>
          <w:rStyle w:val="StyleUnderline"/>
        </w:rPr>
        <w:t>overbearing economic power no longer poses a serious threat to democracy.</w:t>
      </w:r>
      <w:r w:rsidRPr="00104E0E">
        <w:rPr>
          <w:sz w:val="14"/>
        </w:rPr>
        <w:t xml:space="preserve"> This was also the understanding of the Ordoliberal school, which warned that </w:t>
      </w:r>
      <w:r w:rsidRPr="00104E0E">
        <w:rPr>
          <w:rStyle w:val="StyleUnderline"/>
        </w:rPr>
        <w:t xml:space="preserve">in order </w:t>
      </w:r>
      <w:r w:rsidRPr="0073612B">
        <w:rPr>
          <w:rStyle w:val="StyleUnderline"/>
          <w:highlight w:val="cyan"/>
        </w:rPr>
        <w:t>to prevent economic</w:t>
      </w:r>
      <w:r w:rsidRPr="005558E6">
        <w:rPr>
          <w:rStyle w:val="StyleUnderline"/>
        </w:rPr>
        <w:t xml:space="preserve"> </w:t>
      </w:r>
      <w:r w:rsidRPr="0073612B">
        <w:rPr>
          <w:rStyle w:val="StyleUnderline"/>
          <w:highlight w:val="cyan"/>
        </w:rPr>
        <w:t>power from</w:t>
      </w:r>
      <w:r w:rsidRPr="005558E6">
        <w:rPr>
          <w:rStyle w:val="StyleUnderline"/>
        </w:rPr>
        <w:t xml:space="preserve"> gradually </w:t>
      </w:r>
      <w:r w:rsidRPr="0073612B">
        <w:rPr>
          <w:rStyle w:val="StyleUnderline"/>
          <w:highlight w:val="cyan"/>
        </w:rPr>
        <w:t>subverting</w:t>
      </w:r>
      <w:r w:rsidRPr="005558E6">
        <w:rPr>
          <w:rStyle w:val="StyleUnderline"/>
        </w:rPr>
        <w:t xml:space="preserve"> and undermining </w:t>
      </w:r>
      <w:r w:rsidRPr="00104E0E">
        <w:rPr>
          <w:rStyle w:val="StyleUnderline"/>
        </w:rPr>
        <w:t xml:space="preserve">the </w:t>
      </w:r>
      <w:r w:rsidRPr="0073612B">
        <w:rPr>
          <w:rStyle w:val="StyleUnderline"/>
          <w:highlight w:val="cyan"/>
        </w:rPr>
        <w:t>democratic state</w:t>
      </w:r>
      <w:r w:rsidRPr="00104E0E">
        <w:rPr>
          <w:sz w:val="14"/>
        </w:rPr>
        <w:t xml:space="preserve"> in its different dimensions, one </w:t>
      </w:r>
      <w:r w:rsidRPr="0073612B">
        <w:rPr>
          <w:rStyle w:val="Emphasis"/>
          <w:highlight w:val="cyan"/>
        </w:rPr>
        <w:t xml:space="preserve">solution was </w:t>
      </w:r>
      <w:r w:rsidRPr="00104E0E">
        <w:rPr>
          <w:rStyle w:val="Emphasis"/>
        </w:rPr>
        <w:t>‘the prophylactic</w:t>
      </w:r>
      <w:r w:rsidRPr="005558E6">
        <w:rPr>
          <w:rStyle w:val="Emphasis"/>
        </w:rPr>
        <w:t xml:space="preserve"> </w:t>
      </w:r>
      <w:r w:rsidRPr="0073612B">
        <w:rPr>
          <w:rStyle w:val="Emphasis"/>
          <w:highlight w:val="cyan"/>
        </w:rPr>
        <w:t>prevention of</w:t>
      </w:r>
      <w:r w:rsidRPr="005558E6">
        <w:rPr>
          <w:rStyle w:val="Emphasis"/>
        </w:rPr>
        <w:t xml:space="preserve"> the establishment of </w:t>
      </w:r>
      <w:r w:rsidRPr="0073612B">
        <w:rPr>
          <w:rStyle w:val="Emphasis"/>
          <w:highlight w:val="cyan"/>
        </w:rPr>
        <w:t>economic power</w:t>
      </w:r>
      <w:r w:rsidRPr="00104E0E">
        <w:rPr>
          <w:sz w:val="14"/>
        </w:rPr>
        <w:t xml:space="preserve"> already in its incipient stages with all the means at our disposal and in </w:t>
      </w:r>
      <w:r w:rsidRPr="005558E6">
        <w:rPr>
          <w:rStyle w:val="StyleUnderline"/>
        </w:rPr>
        <w:t>taking case that already established economic power is eliminated or reduced’.</w:t>
      </w:r>
      <w:r w:rsidRPr="00104E0E">
        <w:rPr>
          <w:sz w:val="14"/>
        </w:rPr>
        <w:t xml:space="preserve">84 Another solution was to introduce administrative control over economic power – which we will address as the third option for pro-democratic antitrust –, but </w:t>
      </w:r>
      <w:proofErr w:type="spellStart"/>
      <w:r w:rsidRPr="00104E0E">
        <w:rPr>
          <w:sz w:val="14"/>
        </w:rPr>
        <w:t>Böhm</w:t>
      </w:r>
      <w:proofErr w:type="spellEnd"/>
      <w:r w:rsidRPr="00104E0E">
        <w:rPr>
          <w:sz w:val="14"/>
        </w:rPr>
        <w:t xml:space="preserve"> much preferred the first solution: 85 dispersion of economic power as a democratic act. Under the second approach, </w:t>
      </w:r>
      <w:r w:rsidRPr="00104E0E">
        <w:rPr>
          <w:rStyle w:val="StyleUnderline"/>
        </w:rPr>
        <w:t>antitrust enforcement that is mindful of democratic deficits in digital markets and that tries to curtail the political power of companies with market power should reduce the concentration in these markets</w:t>
      </w:r>
      <w:r w:rsidRPr="00104E0E">
        <w:rPr>
          <w:sz w:val="14"/>
        </w:rPr>
        <w:t xml:space="preserve">, both by hindering the external growth of large digital communication platforms through mergers and acquisitions (merger control) and </w:t>
      </w:r>
      <w:r w:rsidRPr="005558E6">
        <w:rPr>
          <w:rStyle w:val="StyleUnderline"/>
        </w:rPr>
        <w:t>by breaking up digital platforms when they become too</w:t>
      </w:r>
      <w:r w:rsidRPr="00104E0E">
        <w:rPr>
          <w:sz w:val="14"/>
        </w:rPr>
        <w:t xml:space="preserve"> (economically – and thus by extension politically) </w:t>
      </w:r>
      <w:r w:rsidRPr="005558E6">
        <w:rPr>
          <w:rStyle w:val="StyleUnderline"/>
        </w:rPr>
        <w:t>powerful</w:t>
      </w:r>
      <w:r w:rsidRPr="00104E0E">
        <w:rPr>
          <w:sz w:val="14"/>
        </w:rPr>
        <w:t xml:space="preserve">. This approach operates more at a metalevel, </w:t>
      </w:r>
      <w:proofErr w:type="spellStart"/>
      <w:r w:rsidRPr="0073612B">
        <w:rPr>
          <w:rStyle w:val="StyleUnderline"/>
          <w:highlight w:val="cyan"/>
        </w:rPr>
        <w:t>minimising</w:t>
      </w:r>
      <w:proofErr w:type="spellEnd"/>
      <w:r w:rsidRPr="0073612B">
        <w:rPr>
          <w:rStyle w:val="StyleUnderline"/>
          <w:highlight w:val="cyan"/>
        </w:rPr>
        <w:t xml:space="preserve"> </w:t>
      </w:r>
      <w:r w:rsidRPr="00104E0E">
        <w:rPr>
          <w:rStyle w:val="StyleUnderline"/>
        </w:rPr>
        <w:t xml:space="preserve">the </w:t>
      </w:r>
      <w:r w:rsidRPr="0073612B">
        <w:rPr>
          <w:rStyle w:val="StyleUnderline"/>
          <w:highlight w:val="cyan"/>
        </w:rPr>
        <w:t>political influence</w:t>
      </w:r>
      <w:r w:rsidRPr="00104E0E">
        <w:rPr>
          <w:rStyle w:val="StyleUnderline"/>
        </w:rPr>
        <w:t xml:space="preserve"> of companies by preventing concentration that would otherwise facilitate political interference</w:t>
      </w:r>
      <w:r w:rsidRPr="00104E0E">
        <w:rPr>
          <w:sz w:val="14"/>
        </w:rPr>
        <w:t xml:space="preserve">. Another example of how </w:t>
      </w:r>
      <w:r w:rsidRPr="0073612B">
        <w:rPr>
          <w:rStyle w:val="Emphasis"/>
          <w:highlight w:val="cyan"/>
        </w:rPr>
        <w:t>competition law</w:t>
      </w:r>
      <w:r w:rsidRPr="006C0CC8">
        <w:rPr>
          <w:rStyle w:val="Emphasis"/>
        </w:rPr>
        <w:t xml:space="preserve"> as we know it can </w:t>
      </w:r>
      <w:r w:rsidRPr="0073612B">
        <w:rPr>
          <w:rStyle w:val="Emphasis"/>
          <w:highlight w:val="cyan"/>
        </w:rPr>
        <w:t>positively</w:t>
      </w:r>
      <w:r w:rsidRPr="006C0CC8">
        <w:rPr>
          <w:rStyle w:val="Emphasis"/>
        </w:rPr>
        <w:t xml:space="preserve"> </w:t>
      </w:r>
      <w:r w:rsidRPr="0073612B">
        <w:rPr>
          <w:rStyle w:val="Emphasis"/>
          <w:highlight w:val="cyan"/>
        </w:rPr>
        <w:t>contribute to a</w:t>
      </w:r>
      <w:r w:rsidRPr="006C0CC8">
        <w:rPr>
          <w:rStyle w:val="Emphasis"/>
        </w:rPr>
        <w:t xml:space="preserve"> more </w:t>
      </w:r>
      <w:r w:rsidRPr="0073612B">
        <w:rPr>
          <w:rStyle w:val="Emphasis"/>
          <w:highlight w:val="cyan"/>
        </w:rPr>
        <w:t>democratic society</w:t>
      </w:r>
      <w:r w:rsidRPr="00104E0E">
        <w:rPr>
          <w:sz w:val="14"/>
        </w:rPr>
        <w:t xml:space="preserve"> can be seen </w:t>
      </w:r>
      <w:r w:rsidRPr="005558E6">
        <w:rPr>
          <w:rStyle w:val="StyleUnderline"/>
        </w:rPr>
        <w:t xml:space="preserve">in the contribution that competition can make to independent journalism, which is generally </w:t>
      </w:r>
      <w:r w:rsidRPr="005558E6">
        <w:rPr>
          <w:rStyle w:val="Emphasis"/>
        </w:rPr>
        <w:t xml:space="preserve">seen as </w:t>
      </w:r>
      <w:r w:rsidRPr="0073612B">
        <w:rPr>
          <w:rStyle w:val="Emphasis"/>
          <w:highlight w:val="cyan"/>
        </w:rPr>
        <w:t>the backbone of a democratic society</w:t>
      </w:r>
      <w:r w:rsidRPr="00104E0E">
        <w:rPr>
          <w:sz w:val="14"/>
        </w:rPr>
        <w:t xml:space="preserve">. </w:t>
      </w:r>
      <w:r w:rsidRPr="005558E6">
        <w:rPr>
          <w:rStyle w:val="StyleUnderline"/>
        </w:rPr>
        <w:t>A lack of competition</w:t>
      </w:r>
      <w:r w:rsidRPr="00104E0E">
        <w:rPr>
          <w:sz w:val="14"/>
        </w:rPr>
        <w:t xml:space="preserve">, particularly in digital advertising related to independent news and journalism, could indirectly </w:t>
      </w:r>
      <w:r w:rsidRPr="005558E6">
        <w:rPr>
          <w:rStyle w:val="StyleUnderline"/>
        </w:rPr>
        <w:t>affect consumers because the quality and range of news could decline, which negatively impacts democracy</w:t>
      </w:r>
      <w:r w:rsidRPr="00104E0E">
        <w:rPr>
          <w:sz w:val="14"/>
        </w:rPr>
        <w:t xml:space="preserve">.86 Yet another approach would be to identify a market(place) of ideas and promote its competitiveness, which can lead to better outcomes in the eyes of democracy.87 As a conclusion, </w:t>
      </w:r>
      <w:r w:rsidRPr="0073612B">
        <w:rPr>
          <w:rStyle w:val="StyleUnderline"/>
          <w:highlight w:val="cyan"/>
        </w:rPr>
        <w:t>maintaining</w:t>
      </w:r>
      <w:r w:rsidRPr="005558E6">
        <w:rPr>
          <w:rStyle w:val="StyleUnderline"/>
        </w:rPr>
        <w:t xml:space="preserve"> competition through the enforcement of</w:t>
      </w:r>
      <w:r w:rsidRPr="00104E0E">
        <w:rPr>
          <w:sz w:val="14"/>
        </w:rPr>
        <w:t xml:space="preserve"> currently applicable </w:t>
      </w:r>
      <w:r w:rsidRPr="0073612B">
        <w:rPr>
          <w:rStyle w:val="Emphasis"/>
          <w:highlight w:val="cyan"/>
        </w:rPr>
        <w:t>competition rules would again be seen as a democratic act in itself.</w:t>
      </w:r>
      <w:r>
        <w:rPr>
          <w:rStyle w:val="Emphasis"/>
        </w:rPr>
        <w:t xml:space="preserve"> </w:t>
      </w:r>
    </w:p>
    <w:p w14:paraId="0747A6FF" w14:textId="77777777" w:rsidR="00EC2263" w:rsidRDefault="00EC2263" w:rsidP="00EC2263">
      <w:pPr>
        <w:pStyle w:val="Heading3"/>
      </w:pPr>
      <w:r>
        <w:lastRenderedPageBreak/>
        <w:t>AT: NB</w:t>
      </w:r>
    </w:p>
    <w:p w14:paraId="62DE4AEB" w14:textId="77777777" w:rsidR="00EC2263" w:rsidRDefault="00EC2263" w:rsidP="00EC2263">
      <w:pPr>
        <w:pStyle w:val="Heading4"/>
      </w:pPr>
      <w:r>
        <w:t xml:space="preserve">No spillover to torts more broadly. </w:t>
      </w:r>
    </w:p>
    <w:p w14:paraId="04ED01C0" w14:textId="77777777" w:rsidR="00EC2263" w:rsidRDefault="00EC2263" w:rsidP="00EC2263"/>
    <w:p w14:paraId="1368D734" w14:textId="77777777" w:rsidR="00EC2263" w:rsidRPr="0050370B" w:rsidRDefault="00EC2263" w:rsidP="00EC2263">
      <w:pPr>
        <w:pStyle w:val="Heading4"/>
      </w:pPr>
      <w:r>
        <w:t>Doesn’t solve contamination---no escalation.</w:t>
      </w:r>
    </w:p>
    <w:p w14:paraId="38149F10" w14:textId="77777777" w:rsidR="00EC2263" w:rsidRDefault="00EC2263" w:rsidP="00EC2263">
      <w:pPr>
        <w:pStyle w:val="Heading2"/>
      </w:pPr>
      <w:proofErr w:type="spellStart"/>
      <w:r>
        <w:lastRenderedPageBreak/>
        <w:t>Multilat</w:t>
      </w:r>
      <w:proofErr w:type="spellEnd"/>
      <w:r>
        <w:t xml:space="preserve"> CP </w:t>
      </w:r>
    </w:p>
    <w:p w14:paraId="0A26F2FF" w14:textId="77777777" w:rsidR="00EC2263" w:rsidRPr="0086694A" w:rsidRDefault="00EC2263" w:rsidP="00EC2263">
      <w:pPr>
        <w:pStyle w:val="Heading3"/>
        <w:rPr>
          <w:rFonts w:cs="Calibri"/>
        </w:rPr>
      </w:pPr>
      <w:proofErr w:type="spellStart"/>
      <w:r w:rsidRPr="0086694A">
        <w:rPr>
          <w:rFonts w:cs="Calibri"/>
        </w:rPr>
        <w:lastRenderedPageBreak/>
        <w:t>Multilat</w:t>
      </w:r>
      <w:proofErr w:type="spellEnd"/>
      <w:r w:rsidRPr="0086694A">
        <w:rPr>
          <w:rFonts w:cs="Calibri"/>
        </w:rPr>
        <w:t xml:space="preserve"> (Non-</w:t>
      </w:r>
      <w:proofErr w:type="gramStart"/>
      <w:r w:rsidRPr="0086694A">
        <w:rPr>
          <w:rFonts w:cs="Calibri"/>
        </w:rPr>
        <w:t>Binding)---</w:t>
      </w:r>
      <w:proofErr w:type="gramEnd"/>
      <w:r w:rsidRPr="0086694A">
        <w:rPr>
          <w:rFonts w:cs="Calibri"/>
        </w:rPr>
        <w:t>2AC</w:t>
      </w:r>
    </w:p>
    <w:p w14:paraId="1344CD5F" w14:textId="77777777" w:rsidR="00EC2263" w:rsidRPr="0086694A" w:rsidRDefault="00EC2263" w:rsidP="00EC2263">
      <w:pPr>
        <w:pStyle w:val="Heading4"/>
        <w:rPr>
          <w:rFonts w:cs="Calibri"/>
        </w:rPr>
      </w:pPr>
      <w:r w:rsidRPr="0086694A">
        <w:rPr>
          <w:rFonts w:cs="Calibri"/>
        </w:rPr>
        <w:t xml:space="preserve">Say no---other countries refuse inequality-centric regulations---OR the threshold for say yes is so low that it links to the net benefit. </w:t>
      </w:r>
    </w:p>
    <w:p w14:paraId="518779D8" w14:textId="77777777" w:rsidR="00EC2263" w:rsidRPr="0086694A" w:rsidRDefault="00EC2263" w:rsidP="00EC2263">
      <w:pPr>
        <w:rPr>
          <w:rFonts w:cs="Calibri"/>
        </w:rPr>
      </w:pPr>
    </w:p>
    <w:p w14:paraId="555A467C" w14:textId="77777777" w:rsidR="00EC2263" w:rsidRPr="0086694A" w:rsidRDefault="00EC2263" w:rsidP="00EC2263">
      <w:pPr>
        <w:pStyle w:val="Heading4"/>
        <w:rPr>
          <w:rFonts w:cs="Calibri"/>
        </w:rPr>
      </w:pPr>
      <w:r w:rsidRPr="0086694A">
        <w:rPr>
          <w:rFonts w:cs="Calibri"/>
        </w:rPr>
        <w:t xml:space="preserve">Countries won’t take sovereignty losses---even if the counterplan isn’t binding. </w:t>
      </w:r>
    </w:p>
    <w:p w14:paraId="034ED5EC" w14:textId="77777777" w:rsidR="00EC2263" w:rsidRPr="0086694A" w:rsidRDefault="00EC2263" w:rsidP="00EC2263">
      <w:pPr>
        <w:rPr>
          <w:rFonts w:cs="Calibri"/>
        </w:rPr>
      </w:pPr>
      <w:r w:rsidRPr="0086694A">
        <w:rPr>
          <w:rFonts w:cs="Calibri"/>
        </w:rPr>
        <w:t xml:space="preserve">Bruno Bastos </w:t>
      </w:r>
      <w:r w:rsidRPr="0086694A">
        <w:rPr>
          <w:rStyle w:val="Style13ptBold"/>
          <w:rFonts w:cs="Calibri"/>
        </w:rPr>
        <w:t>Becker 16</w:t>
      </w:r>
      <w:r w:rsidRPr="0086694A">
        <w:rPr>
          <w:rFonts w:cs="Calibri"/>
        </w:rPr>
        <w:t xml:space="preserve">. Associate of the Competition Practice at Barbosa, </w:t>
      </w:r>
      <w:proofErr w:type="spellStart"/>
      <w:r w:rsidRPr="0086694A">
        <w:rPr>
          <w:rFonts w:cs="Calibri"/>
        </w:rPr>
        <w:t>Müssnich</w:t>
      </w:r>
      <w:proofErr w:type="spellEnd"/>
      <w:r w:rsidRPr="0086694A">
        <w:rPr>
          <w:rFonts w:cs="Calibri"/>
        </w:rPr>
        <w:t xml:space="preserve"> &amp; </w:t>
      </w:r>
      <w:proofErr w:type="spellStart"/>
      <w:r w:rsidRPr="0086694A">
        <w:rPr>
          <w:rFonts w:cs="Calibri"/>
        </w:rPr>
        <w:t>Aragão</w:t>
      </w:r>
      <w:proofErr w:type="spellEnd"/>
      <w:r w:rsidRPr="0086694A">
        <w:rPr>
          <w:rFonts w:cs="Calibri"/>
        </w:rPr>
        <w:t xml:space="preserve"> </w:t>
      </w:r>
      <w:proofErr w:type="spellStart"/>
      <w:r w:rsidRPr="0086694A">
        <w:rPr>
          <w:rFonts w:cs="Calibri"/>
        </w:rPr>
        <w:t>Advogados</w:t>
      </w:r>
      <w:proofErr w:type="spellEnd"/>
      <w:r w:rsidRPr="0086694A">
        <w:rPr>
          <w:rFonts w:cs="Calibri"/>
        </w:rPr>
        <w:t xml:space="preserve">. </w:t>
      </w:r>
      <w:proofErr w:type="spellStart"/>
      <w:r w:rsidRPr="0086694A">
        <w:rPr>
          <w:rFonts w:cs="Calibri"/>
        </w:rPr>
        <w:t>Revista</w:t>
      </w:r>
      <w:proofErr w:type="spellEnd"/>
      <w:r w:rsidRPr="0086694A">
        <w:rPr>
          <w:rFonts w:cs="Calibri"/>
        </w:rPr>
        <w:t xml:space="preserve"> Do </w:t>
      </w:r>
      <w:proofErr w:type="spellStart"/>
      <w:r w:rsidRPr="0086694A">
        <w:rPr>
          <w:rFonts w:cs="Calibri"/>
        </w:rPr>
        <w:t>Ibrac</w:t>
      </w:r>
      <w:proofErr w:type="spellEnd"/>
      <w:r w:rsidRPr="0086694A">
        <w:rPr>
          <w:rFonts w:cs="Calibri"/>
        </w:rPr>
        <w:t xml:space="preserve"> Volume 22 - </w:t>
      </w:r>
      <w:proofErr w:type="spellStart"/>
      <w:r w:rsidRPr="0086694A">
        <w:rPr>
          <w:rFonts w:cs="Calibri"/>
        </w:rPr>
        <w:t>Número</w:t>
      </w:r>
      <w:proofErr w:type="spellEnd"/>
      <w:r w:rsidRPr="0086694A">
        <w:rPr>
          <w:rFonts w:cs="Calibri"/>
        </w:rPr>
        <w:t xml:space="preserve"> 1- 2016 </w:t>
      </w:r>
      <w:proofErr w:type="spellStart"/>
      <w:r w:rsidRPr="0086694A">
        <w:rPr>
          <w:rFonts w:cs="Calibri"/>
        </w:rPr>
        <w:t>Prêmio</w:t>
      </w:r>
      <w:proofErr w:type="spellEnd"/>
      <w:r w:rsidRPr="0086694A">
        <w:rPr>
          <w:rFonts w:cs="Calibri"/>
        </w:rPr>
        <w:t xml:space="preserve"> </w:t>
      </w:r>
      <w:proofErr w:type="spellStart"/>
      <w:r w:rsidRPr="0086694A">
        <w:rPr>
          <w:rFonts w:cs="Calibri"/>
        </w:rPr>
        <w:t>Ibrac</w:t>
      </w:r>
      <w:proofErr w:type="spellEnd"/>
      <w:r w:rsidRPr="0086694A">
        <w:rPr>
          <w:rFonts w:cs="Calibri"/>
        </w:rPr>
        <w:t xml:space="preserve"> - Tim 2015 “Decentralized Globalization: Possible Solutions for Multiple Merger Control Regimes in Cross-Border Transactions”. https://d1wqtxts1xzle7.cloudfront.net/52329387/SSRN-id2926207.pdf?1490635488=&amp;response-content-disposition=inline%3B+filename%3DDecentralized_Globalization_Possible_Sol.pdf&amp;Expires=1633221921&amp;Signature=AdZzigmFmDWzAJDsFfwmed9N0wgp7JMqh1Z7XUAIxb2ocUtkMJLFCwRj4NslBFsxzWeYwJ~gkHQm0Zb22NuvJwQzbnHnUMGlXzDXdujTXsxQFyE4fSapKDT9lbk2uWrYgrCBMfw0sli1tKJPOQsVlVyeKiSWoFIfkj5M9wQaGyLoucnRYm~66PajYX~ureUvwk~kMFcr4wNpXWCO~reag8ObhcgUhRDwNB34iNJF4Z08o4VGIOwP4CqvSs1VV3gIY4-rLKazwWkwkWHj1hK11yy3~HRWtDevXLzli8qGpvvc7Z8KKEA~nj-6HTtMX7Ps9nHZZJZVQW-lNK4fXHrCow__&amp;Key-Pair-Id=APKAJLOHF5GGSLRBV4ZA</w:t>
      </w:r>
    </w:p>
    <w:p w14:paraId="02716E2B" w14:textId="77777777" w:rsidR="00EC2263" w:rsidRPr="0086694A" w:rsidRDefault="00EC2263" w:rsidP="00EC2263">
      <w:pPr>
        <w:rPr>
          <w:rFonts w:cs="Calibri"/>
        </w:rPr>
      </w:pPr>
      <w:r w:rsidRPr="0086694A">
        <w:rPr>
          <w:rFonts w:cs="Calibri"/>
        </w:rPr>
        <w:t xml:space="preserve">Over the last decade, several </w:t>
      </w:r>
      <w:r w:rsidRPr="0086694A">
        <w:rPr>
          <w:rStyle w:val="StyleUnderline"/>
          <w:rFonts w:cs="Calibri"/>
          <w:highlight w:val="cyan"/>
        </w:rPr>
        <w:t>scholars</w:t>
      </w:r>
      <w:r w:rsidRPr="0086694A">
        <w:rPr>
          <w:rStyle w:val="StyleUnderline"/>
          <w:rFonts w:cs="Calibri"/>
        </w:rPr>
        <w:t xml:space="preserve"> have </w:t>
      </w:r>
      <w:r w:rsidRPr="0086694A">
        <w:rPr>
          <w:rStyle w:val="StyleUnderline"/>
          <w:rFonts w:cs="Calibri"/>
          <w:highlight w:val="cyan"/>
        </w:rPr>
        <w:t>proposed</w:t>
      </w:r>
      <w:r w:rsidRPr="0086694A">
        <w:rPr>
          <w:rFonts w:cs="Calibri"/>
        </w:rPr>
        <w:t xml:space="preserve"> different </w:t>
      </w:r>
      <w:r w:rsidRPr="0086694A">
        <w:rPr>
          <w:rStyle w:val="StyleUnderline"/>
          <w:rFonts w:cs="Calibri"/>
          <w:highlight w:val="cyan"/>
        </w:rPr>
        <w:t>solutions for</w:t>
      </w:r>
      <w:r w:rsidRPr="0086694A">
        <w:rPr>
          <w:rFonts w:cs="Calibri"/>
        </w:rPr>
        <w:t xml:space="preserve"> the problem of the </w:t>
      </w:r>
      <w:r w:rsidRPr="0086694A">
        <w:rPr>
          <w:rStyle w:val="StyleUnderline"/>
          <w:rFonts w:cs="Calibri"/>
          <w:highlight w:val="cyan"/>
        </w:rPr>
        <w:t>decentralized globalization</w:t>
      </w:r>
      <w:r w:rsidRPr="0086694A">
        <w:rPr>
          <w:rFonts w:cs="Calibri"/>
        </w:rPr>
        <w:t xml:space="preserve">. However, </w:t>
      </w:r>
      <w:r w:rsidRPr="0086694A">
        <w:rPr>
          <w:rStyle w:val="Emphasis"/>
          <w:rFonts w:cs="Calibri"/>
          <w:highlight w:val="cyan"/>
        </w:rPr>
        <w:t>none</w:t>
      </w:r>
      <w:r w:rsidRPr="0086694A">
        <w:rPr>
          <w:rFonts w:cs="Calibri"/>
        </w:rPr>
        <w:t xml:space="preserve"> of the efforts </w:t>
      </w:r>
      <w:r w:rsidRPr="0086694A">
        <w:rPr>
          <w:rStyle w:val="Emphasis"/>
          <w:rFonts w:cs="Calibri"/>
          <w:highlight w:val="cyan"/>
        </w:rPr>
        <w:t>resulted in</w:t>
      </w:r>
      <w:r w:rsidRPr="0086694A">
        <w:rPr>
          <w:rStyle w:val="Emphasis"/>
          <w:rFonts w:cs="Calibri"/>
        </w:rPr>
        <w:t xml:space="preserve"> a </w:t>
      </w:r>
      <w:r w:rsidRPr="0086694A">
        <w:rPr>
          <w:rStyle w:val="Emphasis"/>
          <w:rFonts w:cs="Calibri"/>
          <w:highlight w:val="cyan"/>
        </w:rPr>
        <w:t>cohesive merger control</w:t>
      </w:r>
      <w:r w:rsidRPr="0086694A">
        <w:rPr>
          <w:rStyle w:val="Emphasis"/>
          <w:rFonts w:cs="Calibri"/>
        </w:rPr>
        <w:t xml:space="preserve"> system</w:t>
      </w:r>
      <w:r w:rsidRPr="0086694A">
        <w:rPr>
          <w:rFonts w:cs="Calibri"/>
        </w:rPr>
        <w:t xml:space="preserve">41. </w:t>
      </w:r>
      <w:r w:rsidRPr="0086694A">
        <w:rPr>
          <w:rStyle w:val="StyleUnderline"/>
          <w:rFonts w:cs="Calibri"/>
        </w:rPr>
        <w:t>One of the main reasons is</w:t>
      </w:r>
      <w:r w:rsidRPr="0086694A">
        <w:rPr>
          <w:rFonts w:cs="Calibri"/>
        </w:rPr>
        <w:t xml:space="preserve"> that </w:t>
      </w:r>
      <w:r w:rsidRPr="0086694A">
        <w:rPr>
          <w:rStyle w:val="StyleUnderline"/>
          <w:rFonts w:cs="Calibri"/>
        </w:rPr>
        <w:t xml:space="preserve">merger policy is strongly related to industrial policy and, therefore, </w:t>
      </w:r>
      <w:r w:rsidRPr="0086694A">
        <w:rPr>
          <w:rStyle w:val="StyleUnderline"/>
          <w:rFonts w:cs="Calibri"/>
          <w:highlight w:val="cyan"/>
        </w:rPr>
        <w:t>countries</w:t>
      </w:r>
      <w:r w:rsidRPr="0086694A">
        <w:rPr>
          <w:rStyle w:val="StyleUnderline"/>
          <w:rFonts w:cs="Calibri"/>
        </w:rPr>
        <w:t xml:space="preserve"> have </w:t>
      </w:r>
      <w:r w:rsidRPr="0086694A">
        <w:rPr>
          <w:rStyle w:val="Emphasis"/>
          <w:rFonts w:cs="Calibri"/>
          <w:highlight w:val="cyan"/>
        </w:rPr>
        <w:t>rejected</w:t>
      </w:r>
      <w:r w:rsidRPr="0086694A">
        <w:rPr>
          <w:rStyle w:val="Emphasis"/>
          <w:rFonts w:cs="Calibri"/>
        </w:rPr>
        <w:t xml:space="preserve"> the </w:t>
      </w:r>
      <w:r w:rsidRPr="0086694A">
        <w:rPr>
          <w:rStyle w:val="Emphasis"/>
          <w:rFonts w:cs="Calibri"/>
          <w:highlight w:val="cyan"/>
        </w:rPr>
        <w:t>possible loss of sovereignty</w:t>
      </w:r>
      <w:r w:rsidRPr="0086694A">
        <w:rPr>
          <w:rFonts w:cs="Calibri"/>
          <w:highlight w:val="cyan"/>
        </w:rPr>
        <w:t>42</w:t>
      </w:r>
      <w:r w:rsidRPr="0086694A">
        <w:rPr>
          <w:rFonts w:cs="Calibri"/>
        </w:rPr>
        <w:t xml:space="preserve"> </w:t>
      </w:r>
    </w:p>
    <w:p w14:paraId="549C1A46" w14:textId="77777777" w:rsidR="00EC2263" w:rsidRPr="0086694A" w:rsidRDefault="00EC2263" w:rsidP="00EC2263">
      <w:pPr>
        <w:rPr>
          <w:rStyle w:val="Style13ptBold"/>
          <w:rFonts w:cs="Calibri"/>
        </w:rPr>
      </w:pPr>
      <w:r w:rsidRPr="0086694A">
        <w:rPr>
          <w:rStyle w:val="Style13ptBold"/>
          <w:rFonts w:cs="Calibri"/>
        </w:rPr>
        <w:t>---FOOTNOTE 42 STARTS, MIDPARAGRAPH---</w:t>
      </w:r>
    </w:p>
    <w:p w14:paraId="03A8D82E" w14:textId="77777777" w:rsidR="00EC2263" w:rsidRPr="0086694A" w:rsidRDefault="00EC2263" w:rsidP="00EC2263">
      <w:pPr>
        <w:rPr>
          <w:rStyle w:val="Style13ptBold"/>
          <w:rFonts w:cs="Calibri"/>
          <w:b w:val="0"/>
          <w:bCs/>
        </w:rPr>
      </w:pPr>
      <w:r w:rsidRPr="0086694A">
        <w:rPr>
          <w:rFonts w:cs="Calibri"/>
        </w:rPr>
        <w:t>42 “</w:t>
      </w:r>
      <w:r w:rsidRPr="0086694A">
        <w:rPr>
          <w:rStyle w:val="StyleUnderline"/>
          <w:rFonts w:cs="Calibri"/>
        </w:rPr>
        <w:t>Because merger policy is</w:t>
      </w:r>
      <w:r w:rsidRPr="0086694A">
        <w:rPr>
          <w:rFonts w:cs="Calibri"/>
        </w:rPr>
        <w:t xml:space="preserve"> usually </w:t>
      </w:r>
      <w:r w:rsidRPr="0086694A">
        <w:rPr>
          <w:rStyle w:val="StyleUnderline"/>
          <w:rFonts w:cs="Calibri"/>
        </w:rPr>
        <w:t>closely linked to industrial policy</w:t>
      </w:r>
      <w:r w:rsidRPr="0086694A">
        <w:rPr>
          <w:rFonts w:cs="Calibri"/>
        </w:rPr>
        <w:t xml:space="preserve">, nowadays most </w:t>
      </w:r>
      <w:r w:rsidRPr="0086694A">
        <w:rPr>
          <w:rStyle w:val="Emphasis"/>
          <w:rFonts w:cs="Calibri"/>
          <w:highlight w:val="cyan"/>
        </w:rPr>
        <w:t>countries are not ready to relinquish</w:t>
      </w:r>
      <w:r w:rsidRPr="0086694A">
        <w:rPr>
          <w:rFonts w:cs="Calibri"/>
        </w:rPr>
        <w:t xml:space="preserve"> part of their </w:t>
      </w:r>
      <w:r w:rsidRPr="0086694A">
        <w:rPr>
          <w:rStyle w:val="Emphasis"/>
          <w:rFonts w:cs="Calibri"/>
          <w:highlight w:val="cyan"/>
        </w:rPr>
        <w:t>sovereign rights</w:t>
      </w:r>
      <w:r w:rsidRPr="0086694A">
        <w:rPr>
          <w:rFonts w:cs="Calibri"/>
        </w:rPr>
        <w:t xml:space="preserve"> in this area </w:t>
      </w:r>
      <w:proofErr w:type="gramStart"/>
      <w:r w:rsidRPr="0086694A">
        <w:rPr>
          <w:rFonts w:cs="Calibri"/>
        </w:rPr>
        <w:t xml:space="preserve">in order </w:t>
      </w:r>
      <w:r w:rsidRPr="0086694A">
        <w:rPr>
          <w:rStyle w:val="StyleUnderline"/>
          <w:rFonts w:cs="Calibri"/>
          <w:highlight w:val="cyan"/>
        </w:rPr>
        <w:t>to</w:t>
      </w:r>
      <w:proofErr w:type="gramEnd"/>
      <w:r w:rsidRPr="0086694A">
        <w:rPr>
          <w:rStyle w:val="StyleUnderline"/>
          <w:rFonts w:cs="Calibri"/>
          <w:highlight w:val="cyan"/>
        </w:rPr>
        <w:t xml:space="preserve"> support some</w:t>
      </w:r>
      <w:r w:rsidRPr="0086694A">
        <w:rPr>
          <w:rFonts w:cs="Calibri"/>
        </w:rPr>
        <w:t xml:space="preserve"> sort of </w:t>
      </w:r>
      <w:r w:rsidRPr="0086694A">
        <w:rPr>
          <w:rStyle w:val="Emphasis"/>
          <w:rFonts w:cs="Calibri"/>
        </w:rPr>
        <w:t xml:space="preserve">international merger </w:t>
      </w:r>
      <w:r w:rsidRPr="0086694A">
        <w:rPr>
          <w:rStyle w:val="Emphasis"/>
          <w:rFonts w:cs="Calibri"/>
          <w:highlight w:val="cyan"/>
        </w:rPr>
        <w:t>policy</w:t>
      </w:r>
      <w:r w:rsidRPr="0086694A">
        <w:rPr>
          <w:rFonts w:cs="Calibri"/>
        </w:rPr>
        <w:t xml:space="preserve">, </w:t>
      </w:r>
      <w:r w:rsidRPr="0086694A">
        <w:rPr>
          <w:rStyle w:val="StyleUnderline"/>
          <w:rFonts w:cs="Calibri"/>
          <w:highlight w:val="cyan"/>
        </w:rPr>
        <w:t>negotiated</w:t>
      </w:r>
      <w:r w:rsidRPr="0086694A">
        <w:rPr>
          <w:rFonts w:cs="Calibri"/>
        </w:rPr>
        <w:t xml:space="preserve"> and implemented </w:t>
      </w:r>
      <w:r w:rsidRPr="0086694A">
        <w:rPr>
          <w:rStyle w:val="StyleUnderline"/>
          <w:rFonts w:cs="Calibri"/>
          <w:highlight w:val="cyan"/>
        </w:rPr>
        <w:t xml:space="preserve">at a </w:t>
      </w:r>
      <w:r w:rsidRPr="0086694A">
        <w:rPr>
          <w:rStyle w:val="Emphasis"/>
          <w:rFonts w:cs="Calibri"/>
          <w:highlight w:val="cyan"/>
        </w:rPr>
        <w:t>multilateral level</w:t>
      </w:r>
      <w:r w:rsidRPr="0086694A">
        <w:rPr>
          <w:rFonts w:cs="Calibri"/>
          <w:highlight w:val="cyan"/>
        </w:rPr>
        <w:t xml:space="preserve">. </w:t>
      </w:r>
      <w:r w:rsidRPr="0086694A">
        <w:rPr>
          <w:rFonts w:cs="Calibri"/>
        </w:rPr>
        <w:t xml:space="preserve">Therefore, </w:t>
      </w:r>
      <w:r w:rsidRPr="0086694A">
        <w:rPr>
          <w:rStyle w:val="Emphasis"/>
          <w:rFonts w:cs="Calibri"/>
        </w:rPr>
        <w:t>absolutely no agreement</w:t>
      </w:r>
      <w:r w:rsidRPr="0086694A">
        <w:rPr>
          <w:rFonts w:cs="Calibri"/>
        </w:rPr>
        <w:t xml:space="preserve"> on substantive rules to tackle mergers, </w:t>
      </w:r>
      <w:r w:rsidRPr="0086694A">
        <w:rPr>
          <w:rStyle w:val="Emphasis"/>
          <w:rFonts w:cs="Calibri"/>
          <w:highlight w:val="cyan"/>
        </w:rPr>
        <w:t xml:space="preserve">not even </w:t>
      </w:r>
      <w:r w:rsidRPr="0086694A">
        <w:rPr>
          <w:rStyle w:val="Emphasis"/>
          <w:rFonts w:cs="Calibri"/>
        </w:rPr>
        <w:t>in the form of</w:t>
      </w:r>
      <w:r w:rsidRPr="0086694A">
        <w:rPr>
          <w:rFonts w:cs="Calibri"/>
        </w:rPr>
        <w:t xml:space="preserve"> «rule of reason» </w:t>
      </w:r>
      <w:r w:rsidRPr="0086694A">
        <w:rPr>
          <w:rStyle w:val="Emphasis"/>
          <w:rFonts w:cs="Calibri"/>
          <w:highlight w:val="cyan"/>
        </w:rPr>
        <w:t>guidelines</w:t>
      </w:r>
      <w:r w:rsidRPr="0086694A">
        <w:rPr>
          <w:rFonts w:cs="Calibri"/>
          <w:highlight w:val="cyan"/>
        </w:rPr>
        <w:t xml:space="preserve">, </w:t>
      </w:r>
      <w:r w:rsidRPr="0086694A">
        <w:rPr>
          <w:rStyle w:val="Emphasis"/>
          <w:rFonts w:cs="Calibri"/>
          <w:highlight w:val="cyan"/>
        </w:rPr>
        <w:t>seems</w:t>
      </w:r>
      <w:r w:rsidRPr="0086694A">
        <w:rPr>
          <w:rStyle w:val="Emphasis"/>
          <w:rFonts w:cs="Calibri"/>
        </w:rPr>
        <w:t xml:space="preserve"> to be </w:t>
      </w:r>
      <w:r w:rsidRPr="0086694A">
        <w:rPr>
          <w:rStyle w:val="Emphasis"/>
          <w:rFonts w:cs="Calibri"/>
          <w:highlight w:val="cyan"/>
        </w:rPr>
        <w:t>foreseeable</w:t>
      </w:r>
      <w:r w:rsidRPr="0086694A">
        <w:rPr>
          <w:rStyle w:val="Emphasis"/>
          <w:rFonts w:cs="Calibri"/>
        </w:rPr>
        <w:t xml:space="preserve"> at international level</w:t>
      </w:r>
      <w:r w:rsidRPr="0086694A">
        <w:rPr>
          <w:rFonts w:cs="Calibri"/>
        </w:rPr>
        <w:t xml:space="preserve"> </w:t>
      </w:r>
      <w:proofErr w:type="gramStart"/>
      <w:r w:rsidRPr="0086694A">
        <w:rPr>
          <w:rFonts w:cs="Calibri"/>
        </w:rPr>
        <w:t>in the near future</w:t>
      </w:r>
      <w:proofErr w:type="gramEnd"/>
      <w:r w:rsidRPr="0086694A">
        <w:rPr>
          <w:rFonts w:cs="Calibri"/>
        </w:rPr>
        <w:t>”. (MONTINI, Massimiliano. Globalization and International Antitrust Cooperation. International Conference Trade and Competition in the WTO and Beyond. 1999. p. 18 Available at: http://www.feem.it/userfiles/attach/Publication/NDL1999/NDL1999-069.pdf)</w:t>
      </w:r>
    </w:p>
    <w:p w14:paraId="7F7A05FE" w14:textId="77777777" w:rsidR="00EC2263" w:rsidRPr="0086694A" w:rsidRDefault="00EC2263" w:rsidP="00EC2263">
      <w:pPr>
        <w:rPr>
          <w:rStyle w:val="Style13ptBold"/>
          <w:rFonts w:cs="Calibri"/>
        </w:rPr>
      </w:pPr>
      <w:r w:rsidRPr="0086694A">
        <w:rPr>
          <w:rStyle w:val="Style13ptBold"/>
          <w:rFonts w:cs="Calibri"/>
        </w:rPr>
        <w:t>---FOOTNOTE 42 ENDS, PARAGRAPH CONTINUES---</w:t>
      </w:r>
    </w:p>
    <w:p w14:paraId="0744E4B4" w14:textId="77777777" w:rsidR="00EC2263" w:rsidRPr="0086694A" w:rsidRDefault="00EC2263" w:rsidP="00EC2263">
      <w:pPr>
        <w:rPr>
          <w:rStyle w:val="StyleUnderline"/>
          <w:rFonts w:cs="Calibri"/>
        </w:rPr>
      </w:pPr>
      <w:r w:rsidRPr="0086694A">
        <w:rPr>
          <w:rFonts w:cs="Calibri"/>
        </w:rPr>
        <w:t xml:space="preserve">that is part of the main proposals so far. Furthermore, as pointed out by </w:t>
      </w:r>
      <w:proofErr w:type="spellStart"/>
      <w:r w:rsidRPr="0086694A">
        <w:rPr>
          <w:rFonts w:cs="Calibri"/>
        </w:rPr>
        <w:t>Jörg</w:t>
      </w:r>
      <w:proofErr w:type="spellEnd"/>
      <w:r w:rsidRPr="0086694A">
        <w:rPr>
          <w:rFonts w:cs="Calibri"/>
        </w:rPr>
        <w:t xml:space="preserve"> </w:t>
      </w:r>
      <w:proofErr w:type="spellStart"/>
      <w:r w:rsidRPr="0086694A">
        <w:rPr>
          <w:rFonts w:cs="Calibri"/>
        </w:rPr>
        <w:t>Terhechte</w:t>
      </w:r>
      <w:proofErr w:type="spellEnd"/>
      <w:r w:rsidRPr="0086694A">
        <w:rPr>
          <w:rFonts w:cs="Calibri"/>
        </w:rPr>
        <w:t xml:space="preserve">, </w:t>
      </w:r>
      <w:r w:rsidRPr="0086694A">
        <w:rPr>
          <w:rStyle w:val="StyleUnderline"/>
          <w:rFonts w:cs="Calibri"/>
        </w:rPr>
        <w:t xml:space="preserve">there are many differences between authorities that must be </w:t>
      </w:r>
      <w:proofErr w:type="gramStart"/>
      <w:r w:rsidRPr="0086694A">
        <w:rPr>
          <w:rStyle w:val="StyleUnderline"/>
          <w:rFonts w:cs="Calibri"/>
        </w:rPr>
        <w:t>taken into account</w:t>
      </w:r>
      <w:proofErr w:type="gramEnd"/>
      <w:r w:rsidRPr="0086694A">
        <w:rPr>
          <w:rFonts w:cs="Calibri"/>
        </w:rPr>
        <w:t xml:space="preserve"> for the designing of a possible solution, </w:t>
      </w:r>
      <w:r w:rsidRPr="0086694A">
        <w:rPr>
          <w:rStyle w:val="StyleUnderline"/>
          <w:rFonts w:cs="Calibri"/>
        </w:rPr>
        <w:t>like</w:t>
      </w:r>
      <w:r w:rsidRPr="0086694A">
        <w:rPr>
          <w:rFonts w:cs="Calibri"/>
        </w:rPr>
        <w:t xml:space="preserve"> financial and personal resources, composition at the </w:t>
      </w:r>
      <w:r w:rsidRPr="0086694A">
        <w:rPr>
          <w:rStyle w:val="StyleUnderline"/>
          <w:rFonts w:cs="Calibri"/>
        </w:rPr>
        <w:t>decisional level, independence, accountability43</w:t>
      </w:r>
    </w:p>
    <w:p w14:paraId="79067194" w14:textId="77777777" w:rsidR="00EC2263" w:rsidRPr="0086694A" w:rsidRDefault="00EC2263" w:rsidP="00EC2263">
      <w:pPr>
        <w:pStyle w:val="Heading4"/>
        <w:rPr>
          <w:rFonts w:cs="Calibri"/>
        </w:rPr>
      </w:pPr>
      <w:r w:rsidRPr="0086694A">
        <w:rPr>
          <w:rFonts w:cs="Calibri"/>
        </w:rPr>
        <w:lastRenderedPageBreak/>
        <w:t xml:space="preserve">Perm do both---it solves normative convergence.  </w:t>
      </w:r>
    </w:p>
    <w:p w14:paraId="074030B5" w14:textId="77777777" w:rsidR="00EC2263" w:rsidRPr="0086694A" w:rsidRDefault="00EC2263" w:rsidP="00EC2263">
      <w:pPr>
        <w:rPr>
          <w:rFonts w:cs="Calibri"/>
        </w:rPr>
      </w:pPr>
    </w:p>
    <w:p w14:paraId="44993FA2" w14:textId="77777777" w:rsidR="00EC2263" w:rsidRPr="0086694A" w:rsidRDefault="00EC2263" w:rsidP="00EC2263">
      <w:pPr>
        <w:pStyle w:val="Heading4"/>
        <w:rPr>
          <w:rFonts w:cs="Calibri"/>
        </w:rPr>
      </w:pPr>
      <w:r w:rsidRPr="0086694A">
        <w:rPr>
          <w:rFonts w:cs="Calibri"/>
        </w:rPr>
        <w:t>Perm do the plan and establish a framework for contingent international cooperation over enforcement.</w:t>
      </w:r>
    </w:p>
    <w:p w14:paraId="462B0650" w14:textId="77777777" w:rsidR="00EC2263" w:rsidRPr="0086694A" w:rsidRDefault="00EC2263" w:rsidP="00EC2263">
      <w:pPr>
        <w:rPr>
          <w:rFonts w:cs="Calibri"/>
        </w:rPr>
      </w:pPr>
      <w:r w:rsidRPr="0086694A">
        <w:rPr>
          <w:rFonts w:cs="Calibri"/>
        </w:rPr>
        <w:t xml:space="preserve">Bruno Bastos </w:t>
      </w:r>
      <w:r w:rsidRPr="0086694A">
        <w:rPr>
          <w:rStyle w:val="Style13ptBold"/>
          <w:rFonts w:cs="Calibri"/>
        </w:rPr>
        <w:t>Becker 16</w:t>
      </w:r>
      <w:r w:rsidRPr="0086694A">
        <w:rPr>
          <w:rFonts w:cs="Calibri"/>
        </w:rPr>
        <w:t xml:space="preserve">. Associate of the Competition Practice at Barbosa, </w:t>
      </w:r>
      <w:proofErr w:type="spellStart"/>
      <w:r w:rsidRPr="0086694A">
        <w:rPr>
          <w:rFonts w:cs="Calibri"/>
        </w:rPr>
        <w:t>Müssnich</w:t>
      </w:r>
      <w:proofErr w:type="spellEnd"/>
      <w:r w:rsidRPr="0086694A">
        <w:rPr>
          <w:rFonts w:cs="Calibri"/>
        </w:rPr>
        <w:t xml:space="preserve"> &amp; </w:t>
      </w:r>
      <w:proofErr w:type="spellStart"/>
      <w:r w:rsidRPr="0086694A">
        <w:rPr>
          <w:rFonts w:cs="Calibri"/>
        </w:rPr>
        <w:t>Aragão</w:t>
      </w:r>
      <w:proofErr w:type="spellEnd"/>
      <w:r w:rsidRPr="0086694A">
        <w:rPr>
          <w:rFonts w:cs="Calibri"/>
        </w:rPr>
        <w:t xml:space="preserve"> </w:t>
      </w:r>
      <w:proofErr w:type="spellStart"/>
      <w:r w:rsidRPr="0086694A">
        <w:rPr>
          <w:rFonts w:cs="Calibri"/>
        </w:rPr>
        <w:t>Advogados</w:t>
      </w:r>
      <w:proofErr w:type="spellEnd"/>
      <w:r w:rsidRPr="0086694A">
        <w:rPr>
          <w:rFonts w:cs="Calibri"/>
        </w:rPr>
        <w:t xml:space="preserve">. </w:t>
      </w:r>
      <w:proofErr w:type="spellStart"/>
      <w:r w:rsidRPr="0086694A">
        <w:rPr>
          <w:rFonts w:cs="Calibri"/>
        </w:rPr>
        <w:t>Revista</w:t>
      </w:r>
      <w:proofErr w:type="spellEnd"/>
      <w:r w:rsidRPr="0086694A">
        <w:rPr>
          <w:rFonts w:cs="Calibri"/>
        </w:rPr>
        <w:t xml:space="preserve"> Do </w:t>
      </w:r>
      <w:proofErr w:type="spellStart"/>
      <w:r w:rsidRPr="0086694A">
        <w:rPr>
          <w:rFonts w:cs="Calibri"/>
        </w:rPr>
        <w:t>Ibrac</w:t>
      </w:r>
      <w:proofErr w:type="spellEnd"/>
      <w:r w:rsidRPr="0086694A">
        <w:rPr>
          <w:rFonts w:cs="Calibri"/>
        </w:rPr>
        <w:t xml:space="preserve"> Volume 22 - </w:t>
      </w:r>
      <w:proofErr w:type="spellStart"/>
      <w:r w:rsidRPr="0086694A">
        <w:rPr>
          <w:rFonts w:cs="Calibri"/>
        </w:rPr>
        <w:t>Número</w:t>
      </w:r>
      <w:proofErr w:type="spellEnd"/>
      <w:r w:rsidRPr="0086694A">
        <w:rPr>
          <w:rFonts w:cs="Calibri"/>
        </w:rPr>
        <w:t xml:space="preserve"> 1- 2016 </w:t>
      </w:r>
      <w:proofErr w:type="spellStart"/>
      <w:r w:rsidRPr="0086694A">
        <w:rPr>
          <w:rFonts w:cs="Calibri"/>
        </w:rPr>
        <w:t>Prêmio</w:t>
      </w:r>
      <w:proofErr w:type="spellEnd"/>
      <w:r w:rsidRPr="0086694A">
        <w:rPr>
          <w:rFonts w:cs="Calibri"/>
        </w:rPr>
        <w:t xml:space="preserve"> </w:t>
      </w:r>
      <w:proofErr w:type="spellStart"/>
      <w:r w:rsidRPr="0086694A">
        <w:rPr>
          <w:rFonts w:cs="Calibri"/>
        </w:rPr>
        <w:t>Ibrac</w:t>
      </w:r>
      <w:proofErr w:type="spellEnd"/>
      <w:r w:rsidRPr="0086694A">
        <w:rPr>
          <w:rFonts w:cs="Calibri"/>
        </w:rPr>
        <w:t xml:space="preserve"> - Tim 2015 “Decentralized Globalization: Possible Solutions for Multiple Merger Control Regimes in Cross-Border Transactions”. https://d1wqtxts1xzle7.cloudfront.net/52329387/SSRN-id2926207.pdf?1490635488=&amp;response-content-disposition=inline%3B+filename%3DDecentralized_Globalization_Possible_Sol.pdf&amp;Expires=1633221921&amp;Signature=AdZzigmFmDWzAJDsFfwmed9N0wgp7JMqh1Z7XUAIxb2ocUtkMJLFCwRj4NslBFsxzWeYwJ~gkHQm0Zb22NuvJwQzbnHnUMGlXzDXdujTXsxQFyE4fSapKDT9lbk2uWrYgrCBMfw0sli1tKJPOQsVlVyeKiSWoFIfkj5M9wQaGyLoucnRYm~66PajYX~ureUvwk~kMFcr4wNpXWCO~reag8ObhcgUhRDwNB34iNJF4Z08o4VGIOwP4CqvSs1VV3gIY4-rLKazwWkwkWHj1hK11yy3~HRWtDevXLzli8qGpvvc7Z8KKEA~nj-6HTtMX7Ps9nHZZJZVQW-lNK4fXHrCow__&amp;Key-Pair-Id=APKAJLOHF5GGSLRBV4ZA</w:t>
      </w:r>
    </w:p>
    <w:p w14:paraId="7B9E0A71" w14:textId="77777777" w:rsidR="00EC2263" w:rsidRPr="0086694A" w:rsidRDefault="00EC2263" w:rsidP="00EC2263">
      <w:pPr>
        <w:rPr>
          <w:rFonts w:cs="Calibri"/>
        </w:rPr>
      </w:pPr>
      <w:r w:rsidRPr="0086694A">
        <w:rPr>
          <w:rFonts w:cs="Calibri"/>
        </w:rPr>
        <w:t xml:space="preserve">As seen above, none of the proposed solutions </w:t>
      </w:r>
      <w:proofErr w:type="gramStart"/>
      <w:r w:rsidRPr="0086694A">
        <w:rPr>
          <w:rFonts w:cs="Calibri"/>
        </w:rPr>
        <w:t>is able to</w:t>
      </w:r>
      <w:proofErr w:type="gramEnd"/>
      <w:r w:rsidRPr="0086694A">
        <w:rPr>
          <w:rFonts w:cs="Calibri"/>
        </w:rPr>
        <w:t xml:space="preserve"> thoroughly address both costs, procedural issues and different outcome problems described in this paper. On the one hand, </w:t>
      </w:r>
      <w:r w:rsidRPr="0086694A">
        <w:rPr>
          <w:rStyle w:val="Emphasis"/>
          <w:rFonts w:cs="Calibri"/>
        </w:rPr>
        <w:t xml:space="preserve">the </w:t>
      </w:r>
      <w:r w:rsidRPr="0086694A">
        <w:rPr>
          <w:rStyle w:val="Emphasis"/>
          <w:rFonts w:cs="Calibri"/>
          <w:highlight w:val="cyan"/>
        </w:rPr>
        <w:t>difficulties to establish a unified supranational authority faces</w:t>
      </w:r>
      <w:r w:rsidRPr="0086694A">
        <w:rPr>
          <w:rStyle w:val="Emphasis"/>
          <w:rFonts w:cs="Calibri"/>
        </w:rPr>
        <w:t xml:space="preserve"> the </w:t>
      </w:r>
      <w:r w:rsidRPr="0086694A">
        <w:rPr>
          <w:rStyle w:val="Emphasis"/>
          <w:rFonts w:cs="Calibri"/>
          <w:highlight w:val="cyan"/>
        </w:rPr>
        <w:t>problem</w:t>
      </w:r>
      <w:r w:rsidRPr="0086694A">
        <w:rPr>
          <w:rStyle w:val="Emphasis"/>
          <w:rFonts w:cs="Calibri"/>
        </w:rPr>
        <w:t xml:space="preserve"> of loss </w:t>
      </w:r>
      <w:r w:rsidRPr="0086694A">
        <w:rPr>
          <w:rStyle w:val="Emphasis"/>
          <w:rFonts w:cs="Calibri"/>
          <w:highlight w:val="cyan"/>
        </w:rPr>
        <w:t>of sovereignty</w:t>
      </w:r>
      <w:r w:rsidRPr="0086694A">
        <w:rPr>
          <w:rFonts w:cs="Calibri"/>
        </w:rPr>
        <w:t xml:space="preserve">, and on the other hand, the partiality of bilateral agreements and soft law make the proposed solutions insufficient in the current antitrust development scenario. Therefore, </w:t>
      </w:r>
      <w:r w:rsidRPr="0086694A">
        <w:rPr>
          <w:rStyle w:val="StyleUnderline"/>
          <w:rFonts w:cs="Calibri"/>
        </w:rPr>
        <w:t xml:space="preserve">a more suitable solution for the “decentralized globalization” should involve the </w:t>
      </w:r>
      <w:r w:rsidRPr="0086694A">
        <w:rPr>
          <w:rStyle w:val="Emphasis"/>
          <w:rFonts w:cs="Calibri"/>
        </w:rPr>
        <w:t>maintenance of the countries’ sovereignty</w:t>
      </w:r>
      <w:r w:rsidRPr="0086694A">
        <w:rPr>
          <w:rStyle w:val="StyleUnderline"/>
          <w:rFonts w:cs="Calibri"/>
        </w:rPr>
        <w:t xml:space="preserve"> and the </w:t>
      </w:r>
      <w:r w:rsidRPr="0086694A">
        <w:rPr>
          <w:rStyle w:val="Emphasis"/>
          <w:rFonts w:cs="Calibri"/>
        </w:rPr>
        <w:t>freedom for the authorities to participate</w:t>
      </w:r>
      <w:r w:rsidRPr="0086694A">
        <w:rPr>
          <w:rFonts w:cs="Calibri"/>
        </w:rPr>
        <w:t xml:space="preserve"> in this process: a case-by-case cooperation among authorities.</w:t>
      </w:r>
    </w:p>
    <w:p w14:paraId="79039A04" w14:textId="77777777" w:rsidR="00EC2263" w:rsidRPr="0086694A" w:rsidRDefault="00EC2263" w:rsidP="00EC2263">
      <w:pPr>
        <w:rPr>
          <w:rFonts w:cs="Calibri"/>
        </w:rPr>
      </w:pPr>
      <w:r w:rsidRPr="0086694A">
        <w:rPr>
          <w:rFonts w:cs="Calibri"/>
        </w:rPr>
        <w:t xml:space="preserve">In this model, </w:t>
      </w:r>
      <w:r w:rsidRPr="0086694A">
        <w:rPr>
          <w:rStyle w:val="StyleUnderline"/>
          <w:rFonts w:cs="Calibri"/>
          <w:highlight w:val="cyan"/>
        </w:rPr>
        <w:t xml:space="preserve">there would be </w:t>
      </w:r>
      <w:r w:rsidRPr="0086694A">
        <w:rPr>
          <w:rStyle w:val="Emphasis"/>
          <w:rFonts w:cs="Calibri"/>
          <w:highlight w:val="cyan"/>
        </w:rPr>
        <w:t>no need for an ex-ante multilateral agreement</w:t>
      </w:r>
      <w:r w:rsidRPr="0086694A">
        <w:rPr>
          <w:rFonts w:cs="Calibri"/>
        </w:rPr>
        <w:t xml:space="preserve"> among the </w:t>
      </w:r>
      <w:proofErr w:type="gramStart"/>
      <w:r w:rsidRPr="0086694A">
        <w:rPr>
          <w:rFonts w:cs="Calibri"/>
        </w:rPr>
        <w:t>authorities, since</w:t>
      </w:r>
      <w:proofErr w:type="gramEnd"/>
      <w:r w:rsidRPr="0086694A">
        <w:rPr>
          <w:rFonts w:cs="Calibri"/>
        </w:rPr>
        <w:t xml:space="preserve"> it would be defined on a case-by-case basis. </w:t>
      </w:r>
      <w:r w:rsidRPr="0086694A">
        <w:rPr>
          <w:rStyle w:val="StyleUnderline"/>
          <w:rFonts w:cs="Calibri"/>
        </w:rPr>
        <w:t>The involved authorities</w:t>
      </w:r>
      <w:r w:rsidRPr="0086694A">
        <w:rPr>
          <w:rFonts w:cs="Calibri"/>
        </w:rPr>
        <w:t xml:space="preserve"> (i.e., authorities of the countries affected by the transaction according to the effects doctrine) </w:t>
      </w:r>
      <w:r w:rsidRPr="0086694A">
        <w:rPr>
          <w:rStyle w:val="StyleUnderline"/>
          <w:rFonts w:cs="Calibri"/>
        </w:rPr>
        <w:t>would</w:t>
      </w:r>
      <w:r w:rsidRPr="0086694A">
        <w:rPr>
          <w:rFonts w:cs="Calibri"/>
        </w:rPr>
        <w:t xml:space="preserve"> jointly </w:t>
      </w:r>
      <w:r w:rsidRPr="0086694A">
        <w:rPr>
          <w:rStyle w:val="StyleUnderline"/>
          <w:rFonts w:cs="Calibri"/>
        </w:rPr>
        <w:t>analyze</w:t>
      </w:r>
      <w:r w:rsidRPr="0086694A">
        <w:rPr>
          <w:rFonts w:cs="Calibri"/>
        </w:rPr>
        <w:t xml:space="preserve"> cross-border </w:t>
      </w:r>
      <w:r w:rsidRPr="0086694A">
        <w:rPr>
          <w:rStyle w:val="StyleUnderline"/>
          <w:rFonts w:cs="Calibri"/>
        </w:rPr>
        <w:t>transactions</w:t>
      </w:r>
      <w:r w:rsidRPr="0086694A">
        <w:rPr>
          <w:rFonts w:cs="Calibri"/>
        </w:rPr>
        <w:t xml:space="preserve"> but </w:t>
      </w:r>
      <w:r w:rsidRPr="0086694A">
        <w:rPr>
          <w:rStyle w:val="Emphasis"/>
          <w:rFonts w:cs="Calibri"/>
        </w:rPr>
        <w:t>without strict bindingness</w:t>
      </w:r>
      <w:r w:rsidRPr="0086694A">
        <w:rPr>
          <w:rFonts w:cs="Calibri"/>
        </w:rPr>
        <w:t xml:space="preserve">, and thus, </w:t>
      </w:r>
      <w:r w:rsidRPr="0086694A">
        <w:rPr>
          <w:rStyle w:val="StyleUnderline"/>
          <w:rFonts w:cs="Calibri"/>
        </w:rPr>
        <w:t>leaving it possible an individual (traditional) assessment</w:t>
      </w:r>
      <w:r w:rsidRPr="0086694A">
        <w:rPr>
          <w:rFonts w:cs="Calibri"/>
        </w:rPr>
        <w:t>.</w:t>
      </w:r>
    </w:p>
    <w:p w14:paraId="1A388D28" w14:textId="77777777" w:rsidR="00EC2263" w:rsidRPr="0086694A" w:rsidRDefault="00EC2263" w:rsidP="00EC2263">
      <w:pPr>
        <w:rPr>
          <w:rFonts w:cs="Calibri"/>
        </w:rPr>
      </w:pPr>
      <w:r w:rsidRPr="0086694A">
        <w:rPr>
          <w:rFonts w:cs="Calibri"/>
        </w:rPr>
        <w:t xml:space="preserve">In this case, the involved authorities would sign a commitment whereby they would delegate case handlers </w:t>
      </w:r>
      <w:proofErr w:type="gramStart"/>
      <w:r w:rsidRPr="0086694A">
        <w:rPr>
          <w:rFonts w:cs="Calibri"/>
        </w:rPr>
        <w:t>in order to</w:t>
      </w:r>
      <w:proofErr w:type="gramEnd"/>
      <w:r w:rsidRPr="0086694A">
        <w:rPr>
          <w:rFonts w:cs="Calibri"/>
        </w:rPr>
        <w:t xml:space="preserve"> form an international group (“</w:t>
      </w:r>
      <w:proofErr w:type="spellStart"/>
      <w:r w:rsidRPr="0086694A">
        <w:rPr>
          <w:rFonts w:cs="Calibri"/>
        </w:rPr>
        <w:t>Comission</w:t>
      </w:r>
      <w:proofErr w:type="spellEnd"/>
      <w:r w:rsidRPr="0086694A">
        <w:rPr>
          <w:rFonts w:cs="Calibri"/>
        </w:rPr>
        <w:t xml:space="preserve">”) – similar to an arbitral tribunal 67 - which would be comprised of members of all authorities of the countries affected by the transaction. </w:t>
      </w:r>
      <w:r w:rsidRPr="0086694A">
        <w:rPr>
          <w:rStyle w:val="StyleUnderline"/>
          <w:rFonts w:cs="Calibri"/>
        </w:rPr>
        <w:t>Applying</w:t>
      </w:r>
      <w:r w:rsidRPr="0086694A">
        <w:rPr>
          <w:rFonts w:cs="Calibri"/>
        </w:rPr>
        <w:t xml:space="preserve"> the notion of “enhanced </w:t>
      </w:r>
      <w:r w:rsidRPr="0086694A">
        <w:rPr>
          <w:rStyle w:val="StyleUnderline"/>
          <w:rFonts w:cs="Calibri"/>
        </w:rPr>
        <w:t>comity</w:t>
      </w:r>
      <w:r w:rsidRPr="0086694A">
        <w:rPr>
          <w:rFonts w:cs="Calibri"/>
        </w:rPr>
        <w:t>”, “</w:t>
      </w:r>
      <w:r w:rsidRPr="0086694A">
        <w:rPr>
          <w:rStyle w:val="StyleUnderline"/>
          <w:rFonts w:cs="Calibri"/>
        </w:rPr>
        <w:t>the state whose competition regime is best equipped</w:t>
      </w:r>
      <w:r w:rsidRPr="0086694A">
        <w:rPr>
          <w:rFonts w:cs="Calibri"/>
        </w:rPr>
        <w:t xml:space="preserve"> to enforce any sanctions or remedies” </w:t>
      </w:r>
      <w:r w:rsidRPr="0086694A">
        <w:rPr>
          <w:rStyle w:val="StyleUnderline"/>
          <w:rFonts w:cs="Calibri"/>
        </w:rPr>
        <w:t>would lead</w:t>
      </w:r>
      <w:r w:rsidRPr="0086694A">
        <w:rPr>
          <w:rFonts w:cs="Calibri"/>
        </w:rPr>
        <w:t xml:space="preserve"> this commission68. </w:t>
      </w:r>
      <w:proofErr w:type="gramStart"/>
      <w:r w:rsidRPr="0086694A">
        <w:rPr>
          <w:rFonts w:cs="Calibri"/>
        </w:rPr>
        <w:t>Taking into account</w:t>
      </w:r>
      <w:proofErr w:type="gramEnd"/>
      <w:r w:rsidRPr="0086694A">
        <w:rPr>
          <w:rFonts w:cs="Calibri"/>
        </w:rPr>
        <w:t xml:space="preserve"> different internal procedures among the authorities, each one would determine the selection procedural for the case-handler in charge of the transaction. This person would be responsible for the thorough assessment of the transaction and the negotiation of remedies inside their institutions.</w:t>
      </w:r>
    </w:p>
    <w:p w14:paraId="068BFB32" w14:textId="77777777" w:rsidR="00EC2263" w:rsidRPr="0086694A" w:rsidRDefault="00EC2263" w:rsidP="00EC2263">
      <w:pPr>
        <w:rPr>
          <w:rFonts w:cs="Calibri"/>
        </w:rPr>
      </w:pPr>
      <w:r w:rsidRPr="0086694A">
        <w:rPr>
          <w:rFonts w:cs="Calibri"/>
        </w:rPr>
        <w:t xml:space="preserve">Once established, the Commission would also jointly define procedural issues (i.e., forms, deadlines, fees) and information required for the case assessment. Finally, the </w:t>
      </w:r>
      <w:r w:rsidRPr="0086694A">
        <w:rPr>
          <w:rFonts w:cs="Calibri"/>
        </w:rPr>
        <w:lastRenderedPageBreak/>
        <w:t xml:space="preserve">Commission would </w:t>
      </w:r>
      <w:proofErr w:type="gramStart"/>
      <w:r w:rsidRPr="0086694A">
        <w:rPr>
          <w:rFonts w:cs="Calibri"/>
        </w:rPr>
        <w:t>be in charge of</w:t>
      </w:r>
      <w:proofErr w:type="gramEnd"/>
      <w:r w:rsidRPr="0086694A">
        <w:rPr>
          <w:rFonts w:cs="Calibri"/>
        </w:rPr>
        <w:t xml:space="preserve"> discussing the assessment (i.e., definition of relevant markets, methodology and eventual remedies). Eventual </w:t>
      </w:r>
      <w:r w:rsidRPr="0086694A">
        <w:rPr>
          <w:rStyle w:val="StyleUnderline"/>
          <w:rFonts w:cs="Calibri"/>
          <w:highlight w:val="cyan"/>
        </w:rPr>
        <w:t>disagreements would be discussed</w:t>
      </w:r>
      <w:r w:rsidRPr="0086694A">
        <w:rPr>
          <w:rFonts w:cs="Calibri"/>
        </w:rPr>
        <w:t xml:space="preserve"> by the Commission </w:t>
      </w:r>
      <w:r w:rsidRPr="0086694A">
        <w:rPr>
          <w:rStyle w:val="StyleUnderline"/>
          <w:rFonts w:cs="Calibri"/>
        </w:rPr>
        <w:t xml:space="preserve">and the </w:t>
      </w:r>
      <w:r w:rsidRPr="0086694A">
        <w:rPr>
          <w:rStyle w:val="StyleUnderline"/>
          <w:rFonts w:cs="Calibri"/>
          <w:highlight w:val="cyan"/>
        </w:rPr>
        <w:t>divergent authority</w:t>
      </w:r>
      <w:r w:rsidRPr="0086694A">
        <w:rPr>
          <w:rStyle w:val="StyleUnderline"/>
          <w:rFonts w:cs="Calibri"/>
        </w:rPr>
        <w:t xml:space="preserve"> is able to issue a dissent decision, </w:t>
      </w:r>
      <w:r w:rsidRPr="0086694A">
        <w:rPr>
          <w:rStyle w:val="Emphasis"/>
          <w:rFonts w:cs="Calibri"/>
          <w:highlight w:val="cyan"/>
        </w:rPr>
        <w:t>applying or not its own restrictions</w:t>
      </w:r>
      <w:r w:rsidRPr="0086694A">
        <w:rPr>
          <w:rFonts w:cs="Calibri"/>
          <w:highlight w:val="cyan"/>
        </w:rPr>
        <w:t>.</w:t>
      </w:r>
    </w:p>
    <w:p w14:paraId="43306177" w14:textId="77777777" w:rsidR="00EC2263" w:rsidRPr="0086694A" w:rsidRDefault="00EC2263" w:rsidP="00EC2263">
      <w:pPr>
        <w:rPr>
          <w:rFonts w:cs="Calibri"/>
        </w:rPr>
      </w:pPr>
      <w:r w:rsidRPr="0086694A">
        <w:rPr>
          <w:rFonts w:cs="Calibri"/>
        </w:rPr>
        <w:t xml:space="preserve">On the authorities’ </w:t>
      </w:r>
      <w:proofErr w:type="gramStart"/>
      <w:r w:rsidRPr="0086694A">
        <w:rPr>
          <w:rFonts w:cs="Calibri"/>
        </w:rPr>
        <w:t>perspective, and</w:t>
      </w:r>
      <w:proofErr w:type="gramEnd"/>
      <w:r w:rsidRPr="0086694A">
        <w:rPr>
          <w:rFonts w:cs="Calibri"/>
        </w:rPr>
        <w:t xml:space="preserve"> taking into account the already mentioned solutions (i.e., supranational agency, harmonization through soft law, bilateral agreements and multilevel system), </w:t>
      </w:r>
      <w:r w:rsidRPr="0086694A">
        <w:rPr>
          <w:rStyle w:val="StyleUnderline"/>
          <w:rFonts w:cs="Calibri"/>
        </w:rPr>
        <w:t xml:space="preserve">this new alternative </w:t>
      </w:r>
      <w:r w:rsidRPr="0086694A">
        <w:rPr>
          <w:rStyle w:val="StyleUnderline"/>
          <w:rFonts w:cs="Calibri"/>
          <w:highlight w:val="cyan"/>
        </w:rPr>
        <w:t>would</w:t>
      </w:r>
      <w:r w:rsidRPr="0086694A">
        <w:rPr>
          <w:rStyle w:val="StyleUnderline"/>
          <w:rFonts w:cs="Calibri"/>
        </w:rPr>
        <w:t xml:space="preserve"> possibly </w:t>
      </w:r>
      <w:r w:rsidRPr="0086694A">
        <w:rPr>
          <w:rStyle w:val="StyleUnderline"/>
          <w:rFonts w:cs="Calibri"/>
          <w:highlight w:val="cyan"/>
        </w:rPr>
        <w:t xml:space="preserve">be </w:t>
      </w:r>
      <w:r w:rsidRPr="0086694A">
        <w:rPr>
          <w:rStyle w:val="Emphasis"/>
          <w:rFonts w:cs="Calibri"/>
          <w:highlight w:val="cyan"/>
        </w:rPr>
        <w:t>more acceptable</w:t>
      </w:r>
      <w:r w:rsidRPr="0086694A">
        <w:rPr>
          <w:rFonts w:cs="Calibri"/>
        </w:rPr>
        <w:t xml:space="preserve">, </w:t>
      </w:r>
      <w:r w:rsidRPr="0086694A">
        <w:rPr>
          <w:rStyle w:val="StyleUnderline"/>
          <w:rFonts w:cs="Calibri"/>
        </w:rPr>
        <w:t xml:space="preserve">since it </w:t>
      </w:r>
      <w:r w:rsidRPr="0086694A">
        <w:rPr>
          <w:rStyle w:val="StyleUnderline"/>
          <w:rFonts w:cs="Calibri"/>
          <w:highlight w:val="cyan"/>
        </w:rPr>
        <w:t xml:space="preserve">would </w:t>
      </w:r>
      <w:r w:rsidRPr="0086694A">
        <w:rPr>
          <w:rStyle w:val="Emphasis"/>
          <w:rFonts w:cs="Calibri"/>
          <w:highlight w:val="cyan"/>
        </w:rPr>
        <w:t>not require loss of sovereignty</w:t>
      </w:r>
      <w:r w:rsidRPr="0086694A">
        <w:rPr>
          <w:rFonts w:cs="Calibri"/>
        </w:rPr>
        <w:t xml:space="preserve"> or impose substantial transaction costs to the authorities, like bilateral agreements or other costly adjustments. </w:t>
      </w:r>
      <w:r w:rsidRPr="0086694A">
        <w:rPr>
          <w:rStyle w:val="StyleUnderline"/>
          <w:rFonts w:cs="Calibri"/>
        </w:rPr>
        <w:t>It would work</w:t>
      </w:r>
      <w:r w:rsidRPr="0086694A">
        <w:rPr>
          <w:rFonts w:cs="Calibri"/>
        </w:rPr>
        <w:t xml:space="preserve"> as a sort of regulatory dualism in this international antitrust field</w:t>
      </w:r>
      <w:proofErr w:type="gramStart"/>
      <w:r w:rsidRPr="0086694A">
        <w:rPr>
          <w:rFonts w:cs="Calibri"/>
        </w:rPr>
        <w:t>69 ,</w:t>
      </w:r>
      <w:proofErr w:type="gramEnd"/>
      <w:r w:rsidRPr="0086694A">
        <w:rPr>
          <w:rFonts w:cs="Calibri"/>
        </w:rPr>
        <w:t xml:space="preserve"> </w:t>
      </w:r>
      <w:r w:rsidRPr="0086694A">
        <w:rPr>
          <w:rStyle w:val="Emphasis"/>
          <w:rFonts w:cs="Calibri"/>
          <w:highlight w:val="cyan"/>
        </w:rPr>
        <w:t>leaving it open to each authority</w:t>
      </w:r>
      <w:r w:rsidRPr="0086694A">
        <w:rPr>
          <w:rFonts w:cs="Calibri"/>
        </w:rPr>
        <w:t xml:space="preserve"> (and every case) </w:t>
      </w:r>
      <w:r w:rsidRPr="0086694A">
        <w:rPr>
          <w:rStyle w:val="Emphasis"/>
          <w:rFonts w:cs="Calibri"/>
          <w:highlight w:val="cyan"/>
        </w:rPr>
        <w:t>its adoption</w:t>
      </w:r>
      <w:r w:rsidRPr="0086694A">
        <w:rPr>
          <w:rFonts w:cs="Calibri"/>
        </w:rPr>
        <w:t>, depending on strategic and internal policy issues.</w:t>
      </w:r>
    </w:p>
    <w:p w14:paraId="3217E3D4" w14:textId="77777777" w:rsidR="00EC2263" w:rsidRPr="0086694A" w:rsidRDefault="00EC2263" w:rsidP="00EC2263">
      <w:pPr>
        <w:pStyle w:val="Heading4"/>
        <w:rPr>
          <w:rFonts w:cs="Calibri"/>
        </w:rPr>
      </w:pPr>
      <w:r w:rsidRPr="0086694A">
        <w:rPr>
          <w:rFonts w:cs="Calibri"/>
        </w:rPr>
        <w:t xml:space="preserve">Doesn’t solve---causes delay and locks-in dominant platforms, can’t solve either advantage.  </w:t>
      </w:r>
    </w:p>
    <w:p w14:paraId="598C0E6F" w14:textId="77777777" w:rsidR="00EC2263" w:rsidRPr="0086694A" w:rsidRDefault="00EC2263" w:rsidP="00EC2263">
      <w:pPr>
        <w:pStyle w:val="Heading4"/>
        <w:rPr>
          <w:rFonts w:cs="Calibri"/>
        </w:rPr>
      </w:pPr>
      <w:r w:rsidRPr="0086694A">
        <w:rPr>
          <w:rFonts w:cs="Calibri"/>
        </w:rPr>
        <w:t>Perm do the counterplan---counterplans must compete via text and function to preserve aff ground, predictability, and literature controversy.</w:t>
      </w:r>
    </w:p>
    <w:p w14:paraId="6D12B108" w14:textId="77777777" w:rsidR="00EC2263" w:rsidRPr="0086694A" w:rsidRDefault="00EC2263" w:rsidP="00EC2263">
      <w:pPr>
        <w:pStyle w:val="Heading4"/>
        <w:rPr>
          <w:rFonts w:cs="Calibri"/>
        </w:rPr>
      </w:pPr>
      <w:r w:rsidRPr="0086694A">
        <w:rPr>
          <w:rFonts w:cs="Calibri"/>
        </w:rPr>
        <w:t>Counterplans that include any function of the plan are a voter---they’re limitless and unpredictable and destroy aff ground---they subsume the aff which makes leveraging aff offense impossible---net-benefits alone solve their offense.</w:t>
      </w:r>
    </w:p>
    <w:p w14:paraId="011E71A7" w14:textId="77777777" w:rsidR="00EC2263" w:rsidRPr="0086694A" w:rsidRDefault="00EC2263" w:rsidP="00EC2263">
      <w:pPr>
        <w:pStyle w:val="Heading4"/>
        <w:rPr>
          <w:rFonts w:cs="Calibri"/>
        </w:rPr>
      </w:pPr>
      <w:r w:rsidRPr="0086694A">
        <w:rPr>
          <w:rFonts w:cs="Calibri"/>
        </w:rPr>
        <w:t>The US has no multilateral negotiating credibility---fails.</w:t>
      </w:r>
    </w:p>
    <w:p w14:paraId="07FABCF5" w14:textId="77777777" w:rsidR="00EC2263" w:rsidRPr="0086694A" w:rsidRDefault="00EC2263" w:rsidP="00EC2263">
      <w:pPr>
        <w:rPr>
          <w:rFonts w:cs="Calibri"/>
        </w:rPr>
      </w:pPr>
      <w:r w:rsidRPr="0086694A">
        <w:rPr>
          <w:rFonts w:cs="Calibri"/>
        </w:rPr>
        <w:t xml:space="preserve">Rachel </w:t>
      </w:r>
      <w:r w:rsidRPr="0086694A">
        <w:rPr>
          <w:rStyle w:val="Style13ptBold"/>
          <w:rFonts w:cs="Calibri"/>
        </w:rPr>
        <w:t>Myrick 6/14/21</w:t>
      </w:r>
      <w:r w:rsidRPr="0086694A">
        <w:rPr>
          <w:rFonts w:cs="Calibri"/>
        </w:rPr>
        <w:t xml:space="preserve">. Assistant Research Professor of Political Science at Duke University. "America Is Back—but for How Long?". Foreign Affairs. 6-14-2021. </w:t>
      </w:r>
      <w:hyperlink r:id="rId22" w:history="1">
        <w:r w:rsidRPr="0086694A">
          <w:rPr>
            <w:rStyle w:val="Hyperlink"/>
            <w:rFonts w:cs="Calibri"/>
          </w:rPr>
          <w:t>https://www.foreignaffairs.com/articles/world/2021-06-14/america-back-how-long</w:t>
        </w:r>
      </w:hyperlink>
      <w:r w:rsidRPr="0086694A">
        <w:rPr>
          <w:rFonts w:cs="Calibri"/>
        </w:rPr>
        <w:t xml:space="preserve"> </w:t>
      </w:r>
    </w:p>
    <w:p w14:paraId="392FB9B4" w14:textId="77777777" w:rsidR="00EC2263" w:rsidRPr="0086694A" w:rsidRDefault="00EC2263" w:rsidP="00EC2263">
      <w:pPr>
        <w:rPr>
          <w:rFonts w:cs="Calibri"/>
        </w:rPr>
      </w:pPr>
      <w:r w:rsidRPr="0086694A">
        <w:rPr>
          <w:rFonts w:cs="Calibri"/>
        </w:rPr>
        <w:t xml:space="preserve">During his first address to a joint session of Congress on April 28, U.S. President Joe </w:t>
      </w:r>
      <w:r w:rsidRPr="0086694A">
        <w:rPr>
          <w:rStyle w:val="StyleUnderline"/>
          <w:rFonts w:cs="Calibri"/>
        </w:rPr>
        <w:t>Biden noted that in the dozens of conversations with world leaders</w:t>
      </w:r>
      <w:r w:rsidRPr="0086694A">
        <w:rPr>
          <w:rFonts w:cs="Calibri"/>
        </w:rPr>
        <w:t xml:space="preserve"> he’d had since taking office in January, </w:t>
      </w:r>
      <w:r w:rsidRPr="0086694A">
        <w:rPr>
          <w:rStyle w:val="StyleUnderline"/>
          <w:rFonts w:cs="Calibri"/>
        </w:rPr>
        <w:t xml:space="preserve">one comment kept coming up: “We see America is back, </w:t>
      </w:r>
      <w:r w:rsidRPr="0086694A">
        <w:rPr>
          <w:rFonts w:cs="Calibri"/>
          <w:b/>
          <w:bCs/>
          <w:u w:val="single"/>
        </w:rPr>
        <w:t>but for how long</w:t>
      </w:r>
      <w:r w:rsidRPr="0086694A">
        <w:rPr>
          <w:rStyle w:val="StyleUnderline"/>
          <w:rFonts w:cs="Calibri"/>
        </w:rPr>
        <w:t xml:space="preserve">?” This </w:t>
      </w:r>
      <w:r w:rsidRPr="0086694A">
        <w:rPr>
          <w:rFonts w:cs="Calibri"/>
          <w:b/>
          <w:bCs/>
          <w:u w:val="single"/>
        </w:rPr>
        <w:t xml:space="preserve">skepticism on the part of other heads of state </w:t>
      </w:r>
      <w:r w:rsidRPr="0086694A">
        <w:rPr>
          <w:rStyle w:val="StyleUnderline"/>
          <w:rFonts w:cs="Calibri"/>
        </w:rPr>
        <w:t>is a direct response to the recent past.</w:t>
      </w:r>
      <w:r w:rsidRPr="0086694A">
        <w:rPr>
          <w:rFonts w:cs="Calibri"/>
        </w:rPr>
        <w:t xml:space="preserve"> Under President Donald Trump, </w:t>
      </w:r>
      <w:r w:rsidRPr="0086694A">
        <w:rPr>
          <w:rStyle w:val="StyleUnderline"/>
          <w:rFonts w:cs="Calibri"/>
          <w:highlight w:val="cyan"/>
        </w:rPr>
        <w:t xml:space="preserve">Washington </w:t>
      </w:r>
      <w:r w:rsidRPr="0086694A">
        <w:rPr>
          <w:rFonts w:cs="Calibri"/>
          <w:b/>
          <w:bCs/>
          <w:highlight w:val="cyan"/>
          <w:u w:val="single"/>
        </w:rPr>
        <w:t>seriously challenged or outright withdrew</w:t>
      </w:r>
      <w:r w:rsidRPr="0086694A">
        <w:rPr>
          <w:rStyle w:val="StyleUnderline"/>
          <w:rFonts w:cs="Calibri"/>
          <w:highlight w:val="cyan"/>
        </w:rPr>
        <w:t xml:space="preserve"> from more than a dozen international agreements</w:t>
      </w:r>
      <w:r w:rsidRPr="0086694A">
        <w:rPr>
          <w:rStyle w:val="StyleUnderline"/>
          <w:rFonts w:cs="Calibri"/>
        </w:rPr>
        <w:t xml:space="preserve"> or institutions</w:t>
      </w:r>
      <w:r w:rsidRPr="0086694A">
        <w:rPr>
          <w:rFonts w:cs="Calibri"/>
        </w:rPr>
        <w:t xml:space="preserve">, including the Paris climate accord, the Trans-Pacific Partnership, the Iran nuclear deal, and the World Health Organization. But </w:t>
      </w:r>
      <w:r w:rsidRPr="0086694A">
        <w:rPr>
          <w:rStyle w:val="StyleUnderline"/>
          <w:rFonts w:cs="Calibri"/>
          <w:highlight w:val="cyan"/>
        </w:rPr>
        <w:t>concerns</w:t>
      </w:r>
      <w:r w:rsidRPr="0086694A">
        <w:rPr>
          <w:rStyle w:val="StyleUnderline"/>
          <w:rFonts w:cs="Calibri"/>
        </w:rPr>
        <w:t xml:space="preserve"> about</w:t>
      </w:r>
      <w:r w:rsidRPr="0086694A">
        <w:rPr>
          <w:rFonts w:cs="Calibri"/>
        </w:rPr>
        <w:t xml:space="preserve"> the nature and longevity of </w:t>
      </w:r>
      <w:r w:rsidRPr="0086694A">
        <w:rPr>
          <w:rStyle w:val="StyleUnderline"/>
          <w:rFonts w:cs="Calibri"/>
        </w:rPr>
        <w:t xml:space="preserve">American commitments </w:t>
      </w:r>
      <w:r w:rsidRPr="0086694A">
        <w:rPr>
          <w:rFonts w:cs="Calibri"/>
          <w:b/>
          <w:bCs/>
          <w:highlight w:val="cyan"/>
          <w:u w:val="single"/>
        </w:rPr>
        <w:t>extend beyond Trump’s legacy</w:t>
      </w:r>
      <w:r w:rsidRPr="0086694A">
        <w:rPr>
          <w:rStyle w:val="StyleUnderline"/>
          <w:rFonts w:cs="Calibri"/>
        </w:rPr>
        <w:t xml:space="preserve"> overseas. </w:t>
      </w:r>
      <w:r w:rsidRPr="0086694A">
        <w:rPr>
          <w:rStyle w:val="StyleUnderline"/>
          <w:rFonts w:cs="Calibri"/>
          <w:highlight w:val="cyan"/>
        </w:rPr>
        <w:t>Allies</w:t>
      </w:r>
      <w:r w:rsidRPr="0086694A">
        <w:rPr>
          <w:rFonts w:cs="Calibri"/>
        </w:rPr>
        <w:t xml:space="preserve"> of the United States </w:t>
      </w:r>
      <w:r w:rsidRPr="0086694A">
        <w:rPr>
          <w:rStyle w:val="StyleUnderline"/>
          <w:rFonts w:cs="Calibri"/>
          <w:highlight w:val="cyan"/>
        </w:rPr>
        <w:t>are</w:t>
      </w:r>
      <w:r w:rsidRPr="0086694A">
        <w:rPr>
          <w:rStyle w:val="StyleUnderline"/>
          <w:rFonts w:cs="Calibri"/>
        </w:rPr>
        <w:t xml:space="preserve"> also </w:t>
      </w:r>
      <w:r w:rsidRPr="0086694A">
        <w:rPr>
          <w:rStyle w:val="StyleUnderline"/>
          <w:rFonts w:cs="Calibri"/>
          <w:highlight w:val="cyan"/>
        </w:rPr>
        <w:t>reacting to</w:t>
      </w:r>
      <w:r w:rsidRPr="0086694A">
        <w:rPr>
          <w:rStyle w:val="StyleUnderline"/>
          <w:rFonts w:cs="Calibri"/>
        </w:rPr>
        <w:t xml:space="preserve"> its internal politics and</w:t>
      </w:r>
      <w:proofErr w:type="gramStart"/>
      <w:r w:rsidRPr="0086694A">
        <w:rPr>
          <w:rStyle w:val="StyleUnderline"/>
          <w:rFonts w:cs="Calibri"/>
        </w:rPr>
        <w:t>, in particular, to</w:t>
      </w:r>
      <w:proofErr w:type="gramEnd"/>
      <w:r w:rsidRPr="0086694A">
        <w:rPr>
          <w:rStyle w:val="StyleUnderline"/>
          <w:rFonts w:cs="Calibri"/>
        </w:rPr>
        <w:t xml:space="preserve"> </w:t>
      </w:r>
      <w:r w:rsidRPr="0086694A">
        <w:rPr>
          <w:rStyle w:val="StyleUnderline"/>
          <w:rFonts w:cs="Calibri"/>
          <w:highlight w:val="cyan"/>
        </w:rPr>
        <w:t xml:space="preserve">a </w:t>
      </w:r>
      <w:r w:rsidRPr="0086694A">
        <w:rPr>
          <w:rFonts w:cs="Calibri"/>
          <w:b/>
          <w:bCs/>
          <w:highlight w:val="cyan"/>
          <w:u w:val="single"/>
        </w:rPr>
        <w:t>deepening partisan divide</w:t>
      </w:r>
      <w:r w:rsidRPr="0086694A">
        <w:rPr>
          <w:rFonts w:cs="Calibri"/>
          <w:b/>
          <w:bCs/>
          <w:u w:val="single"/>
        </w:rPr>
        <w:t xml:space="preserve"> </w:t>
      </w:r>
      <w:r w:rsidRPr="0086694A">
        <w:rPr>
          <w:rStyle w:val="StyleUnderline"/>
          <w:rFonts w:cs="Calibri"/>
        </w:rPr>
        <w:t>that creates uncertainty about the future of U.S. foreign policy</w:t>
      </w:r>
      <w:r w:rsidRPr="0086694A">
        <w:rPr>
          <w:rFonts w:cs="Calibri"/>
        </w:rPr>
        <w:t xml:space="preserve">. Observing the polarized politics on display in the run-up to the 2020 U.S. presidential election, former Norwegian Prime Minister Gro Harlem Brundtland noted that many European leaders will “no longer take for granted that they can trust the U.S., even on basic things.” The fears are valid. </w:t>
      </w:r>
      <w:r w:rsidRPr="0086694A">
        <w:rPr>
          <w:rStyle w:val="StyleUnderline"/>
          <w:rFonts w:cs="Calibri"/>
          <w:highlight w:val="cyan"/>
        </w:rPr>
        <w:t>Although foreign policy has</w:t>
      </w:r>
      <w:r w:rsidRPr="0086694A">
        <w:rPr>
          <w:rStyle w:val="StyleUnderline"/>
          <w:rFonts w:cs="Calibri"/>
        </w:rPr>
        <w:t xml:space="preserve"> traditionally </w:t>
      </w:r>
      <w:r w:rsidRPr="0086694A">
        <w:rPr>
          <w:rStyle w:val="StyleUnderline"/>
          <w:rFonts w:cs="Calibri"/>
          <w:highlight w:val="cyan"/>
        </w:rPr>
        <w:t>been insulated</w:t>
      </w:r>
      <w:r w:rsidRPr="0086694A">
        <w:rPr>
          <w:rStyle w:val="StyleUnderline"/>
          <w:rFonts w:cs="Calibri"/>
        </w:rPr>
        <w:t xml:space="preserve"> from political polarization, </w:t>
      </w:r>
      <w:r w:rsidRPr="0086694A">
        <w:rPr>
          <w:rStyle w:val="StyleUnderline"/>
          <w:rFonts w:cs="Calibri"/>
          <w:highlight w:val="cyan"/>
        </w:rPr>
        <w:t xml:space="preserve">that is no longer true. On </w:t>
      </w:r>
      <w:r w:rsidRPr="0086694A">
        <w:rPr>
          <w:rFonts w:cs="Calibri"/>
          <w:b/>
          <w:bCs/>
          <w:u w:val="single"/>
        </w:rPr>
        <w:t xml:space="preserve">such issues as </w:t>
      </w:r>
      <w:r w:rsidRPr="0086694A">
        <w:rPr>
          <w:rFonts w:cs="Calibri"/>
          <w:b/>
          <w:bCs/>
          <w:highlight w:val="cyan"/>
          <w:u w:val="single"/>
        </w:rPr>
        <w:t>multilateralism</w:t>
      </w:r>
      <w:r w:rsidRPr="0086694A">
        <w:rPr>
          <w:rFonts w:cs="Calibri"/>
        </w:rPr>
        <w:t xml:space="preserve">, climate change, and terrorism, </w:t>
      </w:r>
      <w:r w:rsidRPr="0086694A">
        <w:rPr>
          <w:rFonts w:cs="Calibri"/>
          <w:b/>
          <w:bCs/>
          <w:highlight w:val="cyan"/>
          <w:u w:val="single"/>
        </w:rPr>
        <w:t>Americans are more divided</w:t>
      </w:r>
      <w:r w:rsidRPr="0086694A">
        <w:rPr>
          <w:rFonts w:cs="Calibri"/>
          <w:b/>
          <w:bCs/>
          <w:u w:val="single"/>
        </w:rPr>
        <w:t xml:space="preserve"> than ever.</w:t>
      </w:r>
      <w:r w:rsidRPr="0086694A">
        <w:rPr>
          <w:rStyle w:val="StyleUnderline"/>
          <w:rFonts w:cs="Calibri"/>
        </w:rPr>
        <w:t xml:space="preserve"> The bipartisan foreign policy </w:t>
      </w:r>
      <w:r w:rsidRPr="0086694A">
        <w:rPr>
          <w:rStyle w:val="StyleUnderline"/>
          <w:rFonts w:cs="Calibri"/>
        </w:rPr>
        <w:lastRenderedPageBreak/>
        <w:t>consensus among both voters and the politicians they elect is eroding</w:t>
      </w:r>
      <w:r w:rsidRPr="0086694A">
        <w:rPr>
          <w:rFonts w:cs="Calibri"/>
        </w:rPr>
        <w:t xml:space="preserve">. But even worse, </w:t>
      </w:r>
      <w:r w:rsidRPr="0086694A">
        <w:rPr>
          <w:rFonts w:cs="Calibri"/>
          <w:b/>
          <w:bCs/>
          <w:u w:val="single"/>
        </w:rPr>
        <w:t>polarization</w:t>
      </w:r>
      <w:r w:rsidRPr="0086694A">
        <w:rPr>
          <w:rStyle w:val="StyleUnderline"/>
          <w:rFonts w:cs="Calibri"/>
        </w:rPr>
        <w:t xml:space="preserve"> has created broader, underappreciated consequences for the United States’ ability to enact foreign policy in the first place by chipping away at a key pillar of its power: its </w:t>
      </w:r>
      <w:r w:rsidRPr="0086694A">
        <w:rPr>
          <w:rFonts w:cs="Calibri"/>
          <w:b/>
          <w:bCs/>
          <w:u w:val="single"/>
        </w:rPr>
        <w:t xml:space="preserve">reputation for stability, credibility, and reliability. </w:t>
      </w:r>
      <w:r w:rsidRPr="0086694A">
        <w:rPr>
          <w:rFonts w:cs="Calibri"/>
        </w:rPr>
        <w:t xml:space="preserve">THE DEMOCRATIC ADVANTAGE International relations scholars have long recognized that democracies enjoy several advantages when it comes to making foreign policy. For one thing, they are stable. In autocracies, when leaders are removed from power irregularly—such as through revolutions or military coups—the transitions often herald dramatic swings in foreign policy. By contrast, in democracies, where leader turnover occurs in the context of regular elections, foreign policy tends to remain </w:t>
      </w:r>
      <w:proofErr w:type="gramStart"/>
      <w:r w:rsidRPr="0086694A">
        <w:rPr>
          <w:rFonts w:cs="Calibri"/>
        </w:rPr>
        <w:t>fairly consistent</w:t>
      </w:r>
      <w:proofErr w:type="gramEnd"/>
      <w:r w:rsidRPr="0086694A">
        <w:rPr>
          <w:rFonts w:cs="Calibri"/>
        </w:rPr>
        <w:t xml:space="preserve"> during political transitions. As </w:t>
      </w:r>
      <w:r w:rsidRPr="0086694A">
        <w:rPr>
          <w:rStyle w:val="StyleUnderline"/>
          <w:rFonts w:cs="Calibri"/>
        </w:rPr>
        <w:t xml:space="preserve">domestic polarization increases, however, </w:t>
      </w:r>
      <w:r w:rsidRPr="0086694A">
        <w:rPr>
          <w:rFonts w:cs="Calibri"/>
          <w:b/>
          <w:bCs/>
          <w:highlight w:val="cyan"/>
          <w:u w:val="single"/>
        </w:rPr>
        <w:t>partisan conflict is</w:t>
      </w:r>
      <w:r w:rsidRPr="0086694A">
        <w:rPr>
          <w:rFonts w:cs="Calibri"/>
          <w:b/>
          <w:bCs/>
          <w:u w:val="single"/>
        </w:rPr>
        <w:t xml:space="preserve"> more </w:t>
      </w:r>
      <w:r w:rsidRPr="0086694A">
        <w:rPr>
          <w:rFonts w:cs="Calibri"/>
          <w:b/>
          <w:bCs/>
          <w:highlight w:val="cyan"/>
          <w:u w:val="single"/>
        </w:rPr>
        <w:t>likely to extend into foreign policy</w:t>
      </w:r>
      <w:r w:rsidRPr="0086694A">
        <w:rPr>
          <w:rFonts w:cs="Calibri"/>
          <w:b/>
          <w:bCs/>
          <w:u w:val="single"/>
        </w:rPr>
        <w:t>.</w:t>
      </w:r>
      <w:r w:rsidRPr="0086694A">
        <w:rPr>
          <w:rFonts w:cs="Calibri"/>
        </w:rPr>
        <w:t xml:space="preserve"> In the United States, foreign policy remains less polarized than domestic policy. Even so, public opinion polls and patterns of congressional roll call votes show an increasing divergence between Democrats and Republicans on foreign affairs. As these preferences harden, </w:t>
      </w:r>
      <w:r w:rsidRPr="0086694A">
        <w:rPr>
          <w:rStyle w:val="StyleUnderline"/>
          <w:rFonts w:cs="Calibri"/>
        </w:rPr>
        <w:t xml:space="preserve">one should </w:t>
      </w:r>
      <w:r w:rsidRPr="0086694A">
        <w:rPr>
          <w:rStyle w:val="StyleUnderline"/>
          <w:rFonts w:cs="Calibri"/>
          <w:highlight w:val="cyan"/>
        </w:rPr>
        <w:t>anticipate</w:t>
      </w:r>
      <w:r w:rsidRPr="0086694A">
        <w:rPr>
          <w:rStyle w:val="StyleUnderline"/>
          <w:rFonts w:cs="Calibri"/>
        </w:rPr>
        <w:t xml:space="preserve"> more </w:t>
      </w:r>
      <w:r w:rsidRPr="0086694A">
        <w:rPr>
          <w:rFonts w:cs="Calibri"/>
          <w:b/>
          <w:bCs/>
          <w:highlight w:val="cyan"/>
          <w:u w:val="single"/>
        </w:rPr>
        <w:t>dramatic changes</w:t>
      </w:r>
      <w:r w:rsidRPr="0086694A">
        <w:rPr>
          <w:rStyle w:val="StyleUnderline"/>
          <w:rFonts w:cs="Calibri"/>
        </w:rPr>
        <w:t xml:space="preserve"> in foreign policy when the party controlling the White House changes.</w:t>
      </w:r>
      <w:r w:rsidRPr="0086694A">
        <w:rPr>
          <w:rFonts w:cs="Calibri"/>
        </w:rPr>
        <w:t xml:space="preserve"> But it isn’t just diverging foreign policy preferences that lead to instability in foreign policy; a rise in the tendency to dislike the opposite party—or “negative partisanship”—also does. </w:t>
      </w:r>
      <w:r w:rsidRPr="0086694A">
        <w:rPr>
          <w:rStyle w:val="StyleUnderline"/>
          <w:rFonts w:cs="Calibri"/>
        </w:rPr>
        <w:t>This sentiment gives leaders incentives to undo the policies of their predecessors from the opposite party. Some described Trump’s foreign policy agenda as “</w:t>
      </w:r>
      <w:r w:rsidRPr="0086694A">
        <w:rPr>
          <w:rFonts w:cs="Calibri"/>
          <w:b/>
          <w:bCs/>
          <w:u w:val="single"/>
        </w:rPr>
        <w:t>incoherent</w:t>
      </w:r>
      <w:r w:rsidRPr="0086694A">
        <w:rPr>
          <w:rStyle w:val="StyleUnderline"/>
          <w:rFonts w:cs="Calibri"/>
        </w:rPr>
        <w:t>” and lacking in a grand strategic vision</w:t>
      </w:r>
      <w:r w:rsidRPr="0086694A">
        <w:rPr>
          <w:rFonts w:cs="Calibri"/>
        </w:rPr>
        <w:t xml:space="preserve">, yet his agenda did have one unifying theme: dismantling the accomplishments of President Barack Obama. </w:t>
      </w:r>
      <w:r w:rsidRPr="0086694A">
        <w:rPr>
          <w:rStyle w:val="StyleUnderline"/>
          <w:rFonts w:cs="Calibri"/>
        </w:rPr>
        <w:t xml:space="preserve">Positioning himself as the </w:t>
      </w:r>
      <w:r w:rsidRPr="0086694A">
        <w:rPr>
          <w:rFonts w:cs="Calibri"/>
          <w:b/>
          <w:bCs/>
          <w:u w:val="single"/>
        </w:rPr>
        <w:t>“anti-Obama” in foreign affairs</w:t>
      </w:r>
      <w:r w:rsidRPr="0086694A">
        <w:rPr>
          <w:rStyle w:val="StyleUnderline"/>
          <w:rFonts w:cs="Calibri"/>
        </w:rPr>
        <w:t>, Trump moved quickly to undo his predecessor’s policies</w:t>
      </w:r>
      <w:r w:rsidRPr="0086694A">
        <w:rPr>
          <w:rFonts w:cs="Calibri"/>
        </w:rPr>
        <w:t xml:space="preserve"> on immigration, trade, and climate. </w:t>
      </w:r>
    </w:p>
    <w:p w14:paraId="76F4044B" w14:textId="77777777" w:rsidR="00EC2263" w:rsidRPr="0086694A" w:rsidRDefault="00EC2263" w:rsidP="00EC2263">
      <w:pPr>
        <w:pStyle w:val="Heading3"/>
        <w:rPr>
          <w:rFonts w:cs="Calibri"/>
        </w:rPr>
      </w:pPr>
      <w:r w:rsidRPr="0086694A">
        <w:rPr>
          <w:rFonts w:cs="Calibri"/>
        </w:rPr>
        <w:lastRenderedPageBreak/>
        <w:t>AT: Net Benefit---2AC</w:t>
      </w:r>
    </w:p>
    <w:p w14:paraId="0A55A7F0" w14:textId="77777777" w:rsidR="00EC2263" w:rsidRPr="0086694A" w:rsidRDefault="00EC2263" w:rsidP="00EC2263">
      <w:pPr>
        <w:pStyle w:val="Heading4"/>
        <w:rPr>
          <w:rFonts w:cs="Calibri"/>
        </w:rPr>
      </w:pPr>
      <w:r w:rsidRPr="0086694A">
        <w:rPr>
          <w:rFonts w:cs="Calibri"/>
        </w:rPr>
        <w:t xml:space="preserve">Decades of unilateral application thump. </w:t>
      </w:r>
    </w:p>
    <w:p w14:paraId="13184AE0" w14:textId="77777777" w:rsidR="00EC2263" w:rsidRPr="0086694A" w:rsidRDefault="00EC2263" w:rsidP="00EC2263">
      <w:pPr>
        <w:rPr>
          <w:rFonts w:cs="Calibri"/>
        </w:rPr>
      </w:pPr>
      <w:r w:rsidRPr="0086694A">
        <w:rPr>
          <w:rFonts w:cs="Calibri"/>
        </w:rPr>
        <w:t xml:space="preserve">Virginia </w:t>
      </w:r>
      <w:r w:rsidRPr="0086694A">
        <w:rPr>
          <w:rStyle w:val="Style13ptBold"/>
          <w:rFonts w:cs="Calibri"/>
        </w:rPr>
        <w:t>del Aguila 05</w:t>
      </w:r>
      <w:r w:rsidRPr="0086694A">
        <w:rPr>
          <w:rFonts w:cs="Calibri"/>
        </w:rPr>
        <w:t xml:space="preserve">. “Establishing Global Competition Standards: Achievable Mission or Utopia?” </w:t>
      </w:r>
      <w:r w:rsidRPr="0086694A">
        <w:rPr>
          <w:rFonts w:cs="Calibri"/>
          <w:lang w:val="es-ES_tradnl"/>
        </w:rPr>
        <w:t xml:space="preserve">Centro de Estudios </w:t>
      </w:r>
      <w:proofErr w:type="spellStart"/>
      <w:r w:rsidRPr="0086694A">
        <w:rPr>
          <w:rFonts w:cs="Calibri"/>
          <w:lang w:val="es-ES_tradnl"/>
        </w:rPr>
        <w:t>Economicos</w:t>
      </w:r>
      <w:proofErr w:type="spellEnd"/>
      <w:r w:rsidRPr="0086694A">
        <w:rPr>
          <w:rFonts w:cs="Calibri"/>
          <w:lang w:val="es-ES_tradnl"/>
        </w:rPr>
        <w:t xml:space="preserve"> de </w:t>
      </w:r>
      <w:proofErr w:type="spellStart"/>
      <w:r w:rsidRPr="0086694A">
        <w:rPr>
          <w:rFonts w:cs="Calibri"/>
          <w:lang w:val="es-ES_tradnl"/>
        </w:rPr>
        <w:t>Regulacion</w:t>
      </w:r>
      <w:proofErr w:type="spellEnd"/>
      <w:r w:rsidRPr="0086694A">
        <w:rPr>
          <w:rFonts w:cs="Calibri"/>
          <w:lang w:val="es-ES_tradnl"/>
        </w:rPr>
        <w:t xml:space="preserve">. Universidad Argentina de la Empresa. </w:t>
      </w:r>
      <w:r w:rsidRPr="0086694A">
        <w:rPr>
          <w:rFonts w:cs="Calibri"/>
        </w:rPr>
        <w:t xml:space="preserve">Working Paper N 20. April 2005. </w:t>
      </w:r>
      <w:hyperlink r:id="rId23" w:history="1">
        <w:r w:rsidRPr="0086694A">
          <w:rPr>
            <w:rStyle w:val="Hyperlink"/>
            <w:rFonts w:cs="Calibri"/>
          </w:rPr>
          <w:t>https://www.uade.edu.ar/DocsDownload/Publicaciones/4_228_1634_WPS020_2005.pdf</w:t>
        </w:r>
      </w:hyperlink>
    </w:p>
    <w:p w14:paraId="25FD3F0E" w14:textId="77777777" w:rsidR="00EC2263" w:rsidRPr="0086694A" w:rsidRDefault="00EC2263" w:rsidP="00EC2263">
      <w:pPr>
        <w:rPr>
          <w:rFonts w:cs="Calibri"/>
        </w:rPr>
      </w:pPr>
      <w:r w:rsidRPr="0086694A">
        <w:rPr>
          <w:rFonts w:cs="Calibri"/>
        </w:rPr>
        <w:t xml:space="preserve">The </w:t>
      </w:r>
      <w:r w:rsidRPr="0086694A">
        <w:rPr>
          <w:rStyle w:val="StyleUnderline"/>
          <w:rFonts w:cs="Calibri"/>
          <w:highlight w:val="cyan"/>
        </w:rPr>
        <w:t xml:space="preserve">competition authorities </w:t>
      </w:r>
      <w:r w:rsidRPr="0086694A">
        <w:rPr>
          <w:rStyle w:val="StyleUnderline"/>
          <w:rFonts w:cs="Calibri"/>
        </w:rPr>
        <w:t xml:space="preserve">in the US have </w:t>
      </w:r>
      <w:r w:rsidRPr="0086694A">
        <w:rPr>
          <w:rStyle w:val="StyleUnderline"/>
          <w:rFonts w:cs="Calibri"/>
          <w:highlight w:val="cyan"/>
        </w:rPr>
        <w:t xml:space="preserve">had </w:t>
      </w:r>
      <w:r w:rsidRPr="0086694A">
        <w:rPr>
          <w:rStyle w:val="Emphasis"/>
          <w:rFonts w:cs="Calibri"/>
          <w:highlight w:val="cyan"/>
        </w:rPr>
        <w:t>little compunction</w:t>
      </w:r>
      <w:r w:rsidRPr="0086694A">
        <w:rPr>
          <w:rStyle w:val="StyleUnderline"/>
          <w:rFonts w:cs="Calibri"/>
          <w:highlight w:val="cyan"/>
        </w:rPr>
        <w:t xml:space="preserve"> about enforcing their antitrust laws against overseas companies.</w:t>
      </w:r>
      <w:r w:rsidRPr="0086694A">
        <w:rPr>
          <w:rStyle w:val="StyleUnderline"/>
          <w:rFonts w:cs="Calibri"/>
        </w:rPr>
        <w:t xml:space="preserve"> In this sense, </w:t>
      </w:r>
      <w:r w:rsidRPr="0086694A">
        <w:rPr>
          <w:rStyle w:val="StyleUnderline"/>
          <w:rFonts w:cs="Calibri"/>
          <w:highlight w:val="cyan"/>
        </w:rPr>
        <w:t>they</w:t>
      </w:r>
      <w:r w:rsidRPr="0086694A">
        <w:rPr>
          <w:rStyle w:val="StyleUnderline"/>
          <w:rFonts w:cs="Calibri"/>
        </w:rPr>
        <w:t xml:space="preserve"> have </w:t>
      </w:r>
      <w:proofErr w:type="gramStart"/>
      <w:r w:rsidRPr="0086694A">
        <w:rPr>
          <w:rStyle w:val="StyleUnderline"/>
          <w:rFonts w:cs="Calibri"/>
        </w:rPr>
        <w:t>in</w:t>
      </w:r>
      <w:proofErr w:type="gramEnd"/>
      <w:r w:rsidRPr="0086694A">
        <w:rPr>
          <w:rStyle w:val="StyleUnderline"/>
          <w:rFonts w:cs="Calibri"/>
        </w:rPr>
        <w:t xml:space="preserve"> some occasions </w:t>
      </w:r>
      <w:r w:rsidRPr="0086694A">
        <w:rPr>
          <w:rStyle w:val="StyleUnderline"/>
          <w:rFonts w:cs="Calibri"/>
          <w:highlight w:val="cyan"/>
        </w:rPr>
        <w:t>demanded</w:t>
      </w:r>
      <w:r w:rsidRPr="0086694A">
        <w:rPr>
          <w:rStyle w:val="StyleUnderline"/>
          <w:rFonts w:cs="Calibri"/>
        </w:rPr>
        <w:t xml:space="preserve"> that commercial </w:t>
      </w:r>
      <w:r w:rsidRPr="0086694A">
        <w:rPr>
          <w:rStyle w:val="StyleUnderline"/>
          <w:rFonts w:cs="Calibri"/>
          <w:highlight w:val="cyan"/>
        </w:rPr>
        <w:t>documents</w:t>
      </w:r>
      <w:r w:rsidRPr="0086694A">
        <w:rPr>
          <w:rStyle w:val="StyleUnderline"/>
          <w:rFonts w:cs="Calibri"/>
        </w:rPr>
        <w:t xml:space="preserve"> located </w:t>
      </w:r>
      <w:r w:rsidRPr="0086694A">
        <w:rPr>
          <w:rStyle w:val="StyleUnderline"/>
          <w:rFonts w:cs="Calibri"/>
          <w:highlight w:val="cyan"/>
        </w:rPr>
        <w:t>abroad</w:t>
      </w:r>
      <w:r w:rsidRPr="0086694A">
        <w:rPr>
          <w:rStyle w:val="StyleUnderline"/>
          <w:rFonts w:cs="Calibri"/>
        </w:rPr>
        <w:t xml:space="preserve"> should </w:t>
      </w:r>
      <w:r w:rsidRPr="0086694A">
        <w:rPr>
          <w:rStyle w:val="StyleUnderline"/>
          <w:rFonts w:cs="Calibri"/>
          <w:highlight w:val="cyan"/>
        </w:rPr>
        <w:t>be handed over</w:t>
      </w:r>
      <w:r w:rsidRPr="0086694A">
        <w:rPr>
          <w:rStyle w:val="StyleUnderline"/>
          <w:rFonts w:cs="Calibri"/>
        </w:rPr>
        <w:t xml:space="preserve">, and the </w:t>
      </w:r>
      <w:r w:rsidRPr="0086694A">
        <w:rPr>
          <w:rStyle w:val="Emphasis"/>
          <w:rFonts w:cs="Calibri"/>
          <w:highlight w:val="cyan"/>
        </w:rPr>
        <w:t>Courts</w:t>
      </w:r>
      <w:r w:rsidRPr="0086694A">
        <w:rPr>
          <w:rStyle w:val="Emphasis"/>
          <w:rFonts w:cs="Calibri"/>
        </w:rPr>
        <w:t xml:space="preserve"> have even </w:t>
      </w:r>
      <w:r w:rsidRPr="0086694A">
        <w:rPr>
          <w:rStyle w:val="Emphasis"/>
          <w:rFonts w:cs="Calibri"/>
          <w:highlight w:val="cyan"/>
        </w:rPr>
        <w:t xml:space="preserve">issued final orders </w:t>
      </w:r>
      <w:r w:rsidRPr="0086694A">
        <w:rPr>
          <w:rStyle w:val="StyleUnderline"/>
          <w:rFonts w:cs="Calibri"/>
          <w:highlight w:val="cyan"/>
        </w:rPr>
        <w:t>requiring</w:t>
      </w:r>
      <w:r w:rsidRPr="0086694A">
        <w:rPr>
          <w:rStyle w:val="StyleUnderline"/>
          <w:rFonts w:cs="Calibri"/>
        </w:rPr>
        <w:t xml:space="preserve"> that </w:t>
      </w:r>
      <w:r w:rsidRPr="0086694A">
        <w:rPr>
          <w:rStyle w:val="StyleUnderline"/>
          <w:rFonts w:cs="Calibri"/>
          <w:highlight w:val="cyan"/>
        </w:rPr>
        <w:t>foreign companies</w:t>
      </w:r>
      <w:r w:rsidRPr="0086694A">
        <w:rPr>
          <w:rStyle w:val="StyleUnderline"/>
          <w:rFonts w:cs="Calibri"/>
        </w:rPr>
        <w:t xml:space="preserve"> should</w:t>
      </w:r>
      <w:r w:rsidRPr="0086694A">
        <w:rPr>
          <w:rStyle w:val="Emphasis"/>
          <w:rFonts w:cs="Calibri"/>
        </w:rPr>
        <w:t xml:space="preserve"> </w:t>
      </w:r>
      <w:r w:rsidRPr="0086694A">
        <w:rPr>
          <w:rStyle w:val="Emphasis"/>
          <w:rFonts w:cs="Calibri"/>
          <w:highlight w:val="cyan"/>
        </w:rPr>
        <w:t>change</w:t>
      </w:r>
      <w:r w:rsidRPr="0086694A">
        <w:rPr>
          <w:rStyle w:val="Emphasis"/>
          <w:rFonts w:cs="Calibri"/>
        </w:rPr>
        <w:t xml:space="preserve"> their </w:t>
      </w:r>
      <w:r w:rsidRPr="0086694A">
        <w:rPr>
          <w:rStyle w:val="Emphasis"/>
          <w:rFonts w:cs="Calibri"/>
          <w:highlight w:val="cyan"/>
        </w:rPr>
        <w:t>commercial practices or restructure their industry</w:t>
      </w:r>
      <w:r w:rsidRPr="0086694A">
        <w:rPr>
          <w:rFonts w:cs="Calibri"/>
        </w:rPr>
        <w:t xml:space="preserve">41. Nonetheless, it should be noted that </w:t>
      </w:r>
      <w:r w:rsidRPr="0086694A">
        <w:rPr>
          <w:rStyle w:val="StyleUnderline"/>
          <w:rFonts w:cs="Calibri"/>
        </w:rPr>
        <w:t>the</w:t>
      </w:r>
      <w:r w:rsidRPr="0086694A">
        <w:rPr>
          <w:rFonts w:cs="Calibri"/>
        </w:rPr>
        <w:t xml:space="preserve"> 1994 International Antitrust Enforcement Assistance Act (</w:t>
      </w:r>
      <w:r w:rsidRPr="0086694A">
        <w:rPr>
          <w:rStyle w:val="StyleUnderline"/>
          <w:rFonts w:cs="Calibri"/>
        </w:rPr>
        <w:t>IAEAA</w:t>
      </w:r>
      <w:r w:rsidRPr="0086694A">
        <w:rPr>
          <w:rFonts w:cs="Calibri"/>
        </w:rPr>
        <w:t xml:space="preserve">)42 </w:t>
      </w:r>
      <w:r w:rsidRPr="0086694A">
        <w:rPr>
          <w:rStyle w:val="StyleUnderline"/>
          <w:rFonts w:cs="Calibri"/>
        </w:rPr>
        <w:t>is intended to improve the ability of the US enforcement agencies to obtain evidence located abroad by providing for reciprocal agreements to be entered between the US and other countries to facilitate the exchange of information, including confidential information</w:t>
      </w:r>
      <w:r w:rsidRPr="0086694A">
        <w:rPr>
          <w:rFonts w:cs="Calibri"/>
        </w:rPr>
        <w:t xml:space="preserve">. Notwithstanding, </w:t>
      </w:r>
      <w:proofErr w:type="gramStart"/>
      <w:r w:rsidRPr="0086694A">
        <w:rPr>
          <w:rFonts w:cs="Calibri"/>
        </w:rPr>
        <w:t>due to the fact that</w:t>
      </w:r>
      <w:proofErr w:type="gramEnd"/>
      <w:r w:rsidRPr="0086694A">
        <w:rPr>
          <w:rFonts w:cs="Calibri"/>
        </w:rPr>
        <w:t xml:space="preserve"> certain antitrust offences are criminal under US law and, thus, it is possible for individuals to be sentenced to terms of imprisonment, for the moment only an agreement between the US and Australia was concluded under the IAEAA.</w:t>
      </w:r>
    </w:p>
    <w:p w14:paraId="7F68C117" w14:textId="77777777" w:rsidR="00EC2263" w:rsidRPr="0086694A" w:rsidRDefault="00EC2263" w:rsidP="00EC2263">
      <w:pPr>
        <w:rPr>
          <w:rFonts w:cs="Calibri"/>
        </w:rPr>
      </w:pPr>
    </w:p>
    <w:p w14:paraId="70C49AB8" w14:textId="77777777" w:rsidR="00EC2263" w:rsidRPr="0086694A" w:rsidRDefault="00EC2263" w:rsidP="00EC2263">
      <w:pPr>
        <w:pStyle w:val="Heading4"/>
        <w:rPr>
          <w:rFonts w:cs="Calibri"/>
        </w:rPr>
      </w:pPr>
      <w:r w:rsidRPr="0086694A">
        <w:rPr>
          <w:rFonts w:cs="Calibri"/>
        </w:rPr>
        <w:t xml:space="preserve">No spillover or impact---doesn’t solve other antitrust issues and cooperation on antitrust enforcement doesn’t strengthen multilateral cooperation broadly. </w:t>
      </w:r>
    </w:p>
    <w:p w14:paraId="41707F5A" w14:textId="77777777" w:rsidR="00EC2263" w:rsidRPr="0086694A" w:rsidRDefault="00EC2263" w:rsidP="00EC2263">
      <w:pPr>
        <w:rPr>
          <w:rFonts w:cs="Calibri"/>
        </w:rPr>
      </w:pPr>
    </w:p>
    <w:p w14:paraId="13D278F0" w14:textId="77777777" w:rsidR="00EC2263" w:rsidRPr="0086694A" w:rsidRDefault="00EC2263" w:rsidP="00EC2263">
      <w:pPr>
        <w:pStyle w:val="Heading4"/>
        <w:rPr>
          <w:rFonts w:cs="Calibri"/>
        </w:rPr>
      </w:pPr>
      <w:r w:rsidRPr="0086694A">
        <w:rPr>
          <w:rFonts w:cs="Calibri"/>
        </w:rPr>
        <w:t xml:space="preserve">International “soft law” links to the net benefit.  </w:t>
      </w:r>
    </w:p>
    <w:p w14:paraId="0C764F7B" w14:textId="77777777" w:rsidR="00EC2263" w:rsidRPr="0086694A" w:rsidRDefault="00EC2263" w:rsidP="00EC2263">
      <w:pPr>
        <w:rPr>
          <w:rFonts w:cs="Calibri"/>
        </w:rPr>
      </w:pPr>
      <w:r w:rsidRPr="0086694A">
        <w:rPr>
          <w:rFonts w:cs="Calibri"/>
        </w:rPr>
        <w:t xml:space="preserve">Bruno Bastos </w:t>
      </w:r>
      <w:r w:rsidRPr="0086694A">
        <w:rPr>
          <w:rStyle w:val="Style13ptBold"/>
          <w:rFonts w:cs="Calibri"/>
        </w:rPr>
        <w:t>Becker 16</w:t>
      </w:r>
      <w:r w:rsidRPr="0086694A">
        <w:rPr>
          <w:rFonts w:cs="Calibri"/>
        </w:rPr>
        <w:t xml:space="preserve">. Associate of the Competition Practice at Barbosa, </w:t>
      </w:r>
      <w:proofErr w:type="spellStart"/>
      <w:r w:rsidRPr="0086694A">
        <w:rPr>
          <w:rFonts w:cs="Calibri"/>
        </w:rPr>
        <w:t>Müssnich</w:t>
      </w:r>
      <w:proofErr w:type="spellEnd"/>
      <w:r w:rsidRPr="0086694A">
        <w:rPr>
          <w:rFonts w:cs="Calibri"/>
        </w:rPr>
        <w:t xml:space="preserve"> &amp; </w:t>
      </w:r>
      <w:proofErr w:type="spellStart"/>
      <w:r w:rsidRPr="0086694A">
        <w:rPr>
          <w:rFonts w:cs="Calibri"/>
        </w:rPr>
        <w:t>Aragão</w:t>
      </w:r>
      <w:proofErr w:type="spellEnd"/>
      <w:r w:rsidRPr="0086694A">
        <w:rPr>
          <w:rFonts w:cs="Calibri"/>
        </w:rPr>
        <w:t xml:space="preserve"> </w:t>
      </w:r>
      <w:proofErr w:type="spellStart"/>
      <w:r w:rsidRPr="0086694A">
        <w:rPr>
          <w:rFonts w:cs="Calibri"/>
        </w:rPr>
        <w:t>Advogados</w:t>
      </w:r>
      <w:proofErr w:type="spellEnd"/>
      <w:r w:rsidRPr="0086694A">
        <w:rPr>
          <w:rFonts w:cs="Calibri"/>
        </w:rPr>
        <w:t xml:space="preserve">. </w:t>
      </w:r>
      <w:proofErr w:type="spellStart"/>
      <w:r w:rsidRPr="0086694A">
        <w:rPr>
          <w:rFonts w:cs="Calibri"/>
        </w:rPr>
        <w:t>Revista</w:t>
      </w:r>
      <w:proofErr w:type="spellEnd"/>
      <w:r w:rsidRPr="0086694A">
        <w:rPr>
          <w:rFonts w:cs="Calibri"/>
        </w:rPr>
        <w:t xml:space="preserve"> Do </w:t>
      </w:r>
      <w:proofErr w:type="spellStart"/>
      <w:r w:rsidRPr="0086694A">
        <w:rPr>
          <w:rFonts w:cs="Calibri"/>
        </w:rPr>
        <w:t>Ibrac</w:t>
      </w:r>
      <w:proofErr w:type="spellEnd"/>
      <w:r w:rsidRPr="0086694A">
        <w:rPr>
          <w:rFonts w:cs="Calibri"/>
        </w:rPr>
        <w:t xml:space="preserve"> Volume 22 - </w:t>
      </w:r>
      <w:proofErr w:type="spellStart"/>
      <w:r w:rsidRPr="0086694A">
        <w:rPr>
          <w:rFonts w:cs="Calibri"/>
        </w:rPr>
        <w:t>Número</w:t>
      </w:r>
      <w:proofErr w:type="spellEnd"/>
      <w:r w:rsidRPr="0086694A">
        <w:rPr>
          <w:rFonts w:cs="Calibri"/>
        </w:rPr>
        <w:t xml:space="preserve"> 1- 2016 </w:t>
      </w:r>
      <w:proofErr w:type="spellStart"/>
      <w:r w:rsidRPr="0086694A">
        <w:rPr>
          <w:rFonts w:cs="Calibri"/>
        </w:rPr>
        <w:t>Prêmio</w:t>
      </w:r>
      <w:proofErr w:type="spellEnd"/>
      <w:r w:rsidRPr="0086694A">
        <w:rPr>
          <w:rFonts w:cs="Calibri"/>
        </w:rPr>
        <w:t xml:space="preserve"> </w:t>
      </w:r>
      <w:proofErr w:type="spellStart"/>
      <w:r w:rsidRPr="0086694A">
        <w:rPr>
          <w:rFonts w:cs="Calibri"/>
        </w:rPr>
        <w:t>Ibrac</w:t>
      </w:r>
      <w:proofErr w:type="spellEnd"/>
      <w:r w:rsidRPr="0086694A">
        <w:rPr>
          <w:rFonts w:cs="Calibri"/>
        </w:rPr>
        <w:t xml:space="preserve"> - Tim 2015 “Decentralized Globalization: Possible Solutions for Multiple Merger Control Regimes in Cross-Border Transactions”. https://d1wqtxts1xzle7.cloudfront.net/52329387/SSRN-id2926207.pdf?1490635488=&amp;response-content-disposition=inline%3B+filename%3DDecentralized_Globalization_Possible_Sol.pdf&amp;Expires=1633221921&amp;Signature=AdZzigmFmDWzAJDsFfwmed9N0wgp7JMqh1Z7XUAIxb2ocUtkMJLFCwRj4NslBFsxzWeYwJ~gkHQm0Zb22NuvJwQzbnHnUMGlXzDXdujTXsxQFyE4fSapKDT9lbk2uWrYgrCBMfw0sli1tKJPOQsVlVyeKiSWoFIfkj5M9wQaGyLoucnRYm~66PajYX~ureUvwk~kMFcr4wNpXWCO~reag8ObhcgUhRDwNB34iNJF4Z08o4VGIOwP4CqvSs1VV3gIY4-rLKazwWkwkWHj1hK11yy3~HRWtDevXLzli8qGpvvc7Z8KKEA~nj-6HTtMX7Ps9nHZZJZVQW-lNK4fXHrCow__&amp;Key-Pair-Id=APKAJLOHF5GGSLRBV4ZA</w:t>
      </w:r>
    </w:p>
    <w:p w14:paraId="31D3CF51" w14:textId="77777777" w:rsidR="00EC2263" w:rsidRPr="0086694A" w:rsidRDefault="00EC2263" w:rsidP="00EC2263">
      <w:pPr>
        <w:rPr>
          <w:rFonts w:cs="Calibri"/>
        </w:rPr>
      </w:pPr>
      <w:r w:rsidRPr="0086694A">
        <w:rPr>
          <w:rFonts w:cs="Calibri"/>
        </w:rPr>
        <w:t xml:space="preserve">3.2. Harmonization through “Soft Law” </w:t>
      </w:r>
    </w:p>
    <w:p w14:paraId="25C521A8" w14:textId="77777777" w:rsidR="00EC2263" w:rsidRPr="0086694A" w:rsidRDefault="00EC2263" w:rsidP="00EC2263">
      <w:pPr>
        <w:rPr>
          <w:rFonts w:cs="Calibri"/>
        </w:rPr>
      </w:pPr>
      <w:r w:rsidRPr="0086694A">
        <w:rPr>
          <w:rFonts w:cs="Calibri"/>
        </w:rPr>
        <w:t xml:space="preserve">The harmonization through “soft law” seems to be the most acceptable way to promote an at least coherent worldwide merger system51. Responding to this issue, Claire </w:t>
      </w:r>
      <w:r w:rsidRPr="0086694A">
        <w:rPr>
          <w:rFonts w:cs="Calibri"/>
        </w:rPr>
        <w:lastRenderedPageBreak/>
        <w:t>Cuttler states that “</w:t>
      </w:r>
      <w:r w:rsidRPr="0086694A">
        <w:rPr>
          <w:rStyle w:val="StyleUnderline"/>
          <w:rFonts w:cs="Calibri"/>
          <w:highlight w:val="cyan"/>
        </w:rPr>
        <w:t>soft law</w:t>
      </w:r>
      <w:r w:rsidRPr="0086694A">
        <w:rPr>
          <w:rStyle w:val="StyleUnderline"/>
          <w:rFonts w:cs="Calibri"/>
        </w:rPr>
        <w:t>, in contrast, is</w:t>
      </w:r>
      <w:r w:rsidRPr="0086694A">
        <w:rPr>
          <w:rFonts w:cs="Calibri"/>
        </w:rPr>
        <w:t xml:space="preserve"> cheaper and </w:t>
      </w:r>
      <w:r w:rsidRPr="0086694A">
        <w:rPr>
          <w:rStyle w:val="StyleUnderline"/>
          <w:rFonts w:cs="Calibri"/>
        </w:rPr>
        <w:t xml:space="preserve">easier to achieve, but is </w:t>
      </w:r>
      <w:r w:rsidRPr="0086694A">
        <w:rPr>
          <w:rStyle w:val="Emphasis"/>
          <w:rFonts w:cs="Calibri"/>
          <w:highlight w:val="cyan"/>
        </w:rPr>
        <w:t>easier to breach with impunity</w:t>
      </w:r>
      <w:r w:rsidRPr="0086694A">
        <w:rPr>
          <w:rFonts w:cs="Calibri"/>
        </w:rPr>
        <w:t>”</w:t>
      </w:r>
      <w:proofErr w:type="gramStart"/>
      <w:r w:rsidRPr="0086694A">
        <w:rPr>
          <w:rFonts w:cs="Calibri"/>
        </w:rPr>
        <w:t>52 .</w:t>
      </w:r>
      <w:proofErr w:type="gramEnd"/>
    </w:p>
    <w:p w14:paraId="16A8EB99" w14:textId="77777777" w:rsidR="00EC2263" w:rsidRPr="0086694A" w:rsidRDefault="00EC2263" w:rsidP="00EC2263">
      <w:pPr>
        <w:rPr>
          <w:rFonts w:cs="Calibri"/>
        </w:rPr>
      </w:pPr>
      <w:proofErr w:type="gramStart"/>
      <w:r w:rsidRPr="0086694A">
        <w:rPr>
          <w:rFonts w:cs="Calibri"/>
        </w:rPr>
        <w:t>Considering the international aspect of antitrust laws, there</w:t>
      </w:r>
      <w:proofErr w:type="gramEnd"/>
      <w:r w:rsidRPr="0086694A">
        <w:rPr>
          <w:rFonts w:cs="Calibri"/>
        </w:rPr>
        <w:t xml:space="preserve"> are several organizations that promote convergence 53 and harmonization among domestic antitrust regulations. Most relevant examples are the ICN and the OECD. There are also private organizations that foster the development of antitrust rules, as the American Bar Association (“ABA”), the Fordham Corporate Law Institute,54 the American Antitrust Institute, the CUTS Center for Competition, Investment &amp; Economic Regulation, and the Institute for Consumer Antitrust Studies.</w:t>
      </w:r>
    </w:p>
    <w:p w14:paraId="6962FD95" w14:textId="77777777" w:rsidR="00EC2263" w:rsidRPr="0086694A" w:rsidRDefault="00EC2263" w:rsidP="00EC2263">
      <w:pPr>
        <w:rPr>
          <w:rFonts w:cs="Calibri"/>
        </w:rPr>
      </w:pPr>
      <w:r w:rsidRPr="0086694A">
        <w:rPr>
          <w:rFonts w:cs="Calibri"/>
        </w:rPr>
        <w:t xml:space="preserve">According to </w:t>
      </w:r>
      <w:proofErr w:type="spellStart"/>
      <w:r w:rsidRPr="0086694A">
        <w:rPr>
          <w:rFonts w:cs="Calibri"/>
        </w:rPr>
        <w:t>Alexandr</w:t>
      </w:r>
      <w:proofErr w:type="spellEnd"/>
      <w:r w:rsidRPr="0086694A">
        <w:rPr>
          <w:rFonts w:cs="Calibri"/>
        </w:rPr>
        <w:t xml:space="preserve"> </w:t>
      </w:r>
      <w:proofErr w:type="spellStart"/>
      <w:r w:rsidRPr="0086694A">
        <w:rPr>
          <w:rFonts w:cs="Calibri"/>
        </w:rPr>
        <w:t>Svetlicinii</w:t>
      </w:r>
      <w:proofErr w:type="spellEnd"/>
      <w:r w:rsidRPr="0086694A">
        <w:rPr>
          <w:rFonts w:cs="Calibri"/>
        </w:rPr>
        <w:t xml:space="preserve">, the proposed recommendations from ICN are commonly adopted by the participating authorities (the participating member are the authorities, not the countries’ governments)55. The author indicates that a 2004 ICN Report indicated that the recommendations of ICN’s working groups were adopted by 90% of the involved jurisdictions. Simon </w:t>
      </w:r>
      <w:proofErr w:type="spellStart"/>
      <w:r w:rsidRPr="0086694A">
        <w:rPr>
          <w:rFonts w:cs="Calibri"/>
        </w:rPr>
        <w:t>Evenett</w:t>
      </w:r>
      <w:proofErr w:type="spellEnd"/>
      <w:r w:rsidRPr="0086694A">
        <w:rPr>
          <w:rFonts w:cs="Calibri"/>
        </w:rPr>
        <w:t xml:space="preserve"> and Alexander </w:t>
      </w:r>
      <w:proofErr w:type="spellStart"/>
      <w:r w:rsidRPr="0086694A">
        <w:rPr>
          <w:rFonts w:cs="Calibri"/>
        </w:rPr>
        <w:t>Hijzen</w:t>
      </w:r>
      <w:proofErr w:type="spellEnd"/>
      <w:r w:rsidRPr="0086694A">
        <w:rPr>
          <w:rFonts w:cs="Calibri"/>
        </w:rPr>
        <w:t xml:space="preserve"> identified several characteristics of countries and authorities that may shape the susceptibility of conformity of national merger control regimes with ICN recommendations 56</w:t>
      </w:r>
    </w:p>
    <w:p w14:paraId="15A73564" w14:textId="77777777" w:rsidR="00EC2263" w:rsidRPr="006F79F8" w:rsidRDefault="00EC2263" w:rsidP="00EC2263">
      <w:pPr>
        <w:rPr>
          <w:rFonts w:cs="Calibri"/>
        </w:rPr>
      </w:pPr>
      <w:r w:rsidRPr="0086694A">
        <w:rPr>
          <w:rFonts w:cs="Calibri"/>
        </w:rPr>
        <w:t xml:space="preserve">However, </w:t>
      </w:r>
      <w:r w:rsidRPr="0086694A">
        <w:rPr>
          <w:rStyle w:val="StyleUnderline"/>
          <w:rFonts w:cs="Calibri"/>
        </w:rPr>
        <w:t xml:space="preserve">even though such a </w:t>
      </w:r>
      <w:r w:rsidRPr="0086694A">
        <w:rPr>
          <w:rStyle w:val="StyleUnderline"/>
          <w:rFonts w:cs="Calibri"/>
          <w:highlight w:val="cyan"/>
        </w:rPr>
        <w:t>harmonization</w:t>
      </w:r>
      <w:r w:rsidRPr="0086694A">
        <w:rPr>
          <w:rStyle w:val="StyleUnderline"/>
          <w:rFonts w:cs="Calibri"/>
        </w:rPr>
        <w:t xml:space="preserve"> could be a good alternative</w:t>
      </w:r>
      <w:r w:rsidRPr="0086694A">
        <w:rPr>
          <w:rFonts w:cs="Calibri"/>
        </w:rPr>
        <w:t xml:space="preserve"> to the problem of different outcomes from the different authorities’ assessment, </w:t>
      </w:r>
      <w:r w:rsidRPr="0086694A">
        <w:rPr>
          <w:rStyle w:val="StyleUnderline"/>
          <w:rFonts w:cs="Calibri"/>
        </w:rPr>
        <w:t xml:space="preserve">it </w:t>
      </w:r>
      <w:r w:rsidRPr="0086694A">
        <w:rPr>
          <w:rStyle w:val="StyleUnderline"/>
          <w:rFonts w:cs="Calibri"/>
          <w:highlight w:val="cyan"/>
        </w:rPr>
        <w:t>does not address</w:t>
      </w:r>
      <w:r w:rsidRPr="0086694A">
        <w:rPr>
          <w:rStyle w:val="StyleUnderline"/>
          <w:rFonts w:cs="Calibri"/>
        </w:rPr>
        <w:t xml:space="preserve"> the criticism regarding </w:t>
      </w:r>
      <w:r w:rsidRPr="0086694A">
        <w:rPr>
          <w:rStyle w:val="Emphasis"/>
          <w:rFonts w:cs="Calibri"/>
        </w:rPr>
        <w:t xml:space="preserve">different </w:t>
      </w:r>
      <w:r w:rsidRPr="0086694A">
        <w:rPr>
          <w:rStyle w:val="Emphasis"/>
          <w:rFonts w:cs="Calibri"/>
          <w:highlight w:val="cyan"/>
        </w:rPr>
        <w:t>procedural issues</w:t>
      </w:r>
      <w:r w:rsidRPr="0086694A">
        <w:rPr>
          <w:rStyle w:val="StyleUnderline"/>
          <w:rFonts w:cs="Calibri"/>
          <w:highlight w:val="cyan"/>
        </w:rPr>
        <w:t xml:space="preserve"> and</w:t>
      </w:r>
      <w:r w:rsidRPr="0086694A">
        <w:rPr>
          <w:rStyle w:val="StyleUnderline"/>
          <w:rFonts w:cs="Calibri"/>
        </w:rPr>
        <w:t xml:space="preserve"> the </w:t>
      </w:r>
      <w:r w:rsidRPr="0086694A">
        <w:rPr>
          <w:rStyle w:val="StyleUnderline"/>
          <w:rFonts w:cs="Calibri"/>
          <w:highlight w:val="cyan"/>
        </w:rPr>
        <w:t xml:space="preserve">costs involved in </w:t>
      </w:r>
      <w:r w:rsidRPr="0086694A">
        <w:rPr>
          <w:rStyle w:val="Emphasis"/>
          <w:rFonts w:cs="Calibri"/>
          <w:highlight w:val="cyan"/>
        </w:rPr>
        <w:t>multi-jurisdictional transactions</w:t>
      </w:r>
      <w:r w:rsidRPr="0086694A">
        <w:rPr>
          <w:rFonts w:cs="Calibri"/>
        </w:rPr>
        <w:t xml:space="preserve">57. This is so because, </w:t>
      </w:r>
      <w:r w:rsidRPr="0086694A">
        <w:rPr>
          <w:rStyle w:val="StyleUnderline"/>
          <w:rFonts w:cs="Calibri"/>
        </w:rPr>
        <w:t xml:space="preserve">even if the authorities adopted same criteria, methodology and standards of analysis, the involved parties would still need to file the transaction in each of the applicable jurisdictions. Therefore, </w:t>
      </w:r>
      <w:r w:rsidRPr="0086694A">
        <w:rPr>
          <w:rStyle w:val="Emphasis"/>
          <w:rFonts w:cs="Calibri"/>
          <w:highlight w:val="cyan"/>
        </w:rPr>
        <w:t>costs</w:t>
      </w:r>
      <w:r w:rsidRPr="0086694A">
        <w:rPr>
          <w:rFonts w:cs="Calibri"/>
        </w:rPr>
        <w:t xml:space="preserve"> related to filing fees, </w:t>
      </w:r>
      <w:r w:rsidRPr="0086694A">
        <w:rPr>
          <w:rStyle w:val="Emphasis"/>
          <w:rFonts w:cs="Calibri"/>
          <w:highlight w:val="cyan"/>
        </w:rPr>
        <w:t>external expenses</w:t>
      </w:r>
      <w:r w:rsidRPr="0086694A">
        <w:rPr>
          <w:rFonts w:cs="Calibri"/>
        </w:rPr>
        <w:t xml:space="preserve"> with lawyers and economists in each country and </w:t>
      </w:r>
      <w:r w:rsidRPr="0086694A">
        <w:rPr>
          <w:rStyle w:val="StyleUnderline"/>
          <w:rFonts w:cs="Calibri"/>
        </w:rPr>
        <w:t>the</w:t>
      </w:r>
      <w:r w:rsidRPr="0086694A">
        <w:rPr>
          <w:rFonts w:cs="Calibri"/>
        </w:rPr>
        <w:t xml:space="preserve"> amount of </w:t>
      </w:r>
      <w:r w:rsidRPr="0086694A">
        <w:rPr>
          <w:rStyle w:val="Emphasis"/>
          <w:rFonts w:cs="Calibri"/>
          <w:highlight w:val="cyan"/>
        </w:rPr>
        <w:t>info</w:t>
      </w:r>
      <w:r w:rsidRPr="0086694A">
        <w:rPr>
          <w:rFonts w:cs="Calibri"/>
        </w:rPr>
        <w:t xml:space="preserve">rmation </w:t>
      </w:r>
      <w:r w:rsidRPr="0086694A">
        <w:rPr>
          <w:rStyle w:val="Emphasis"/>
          <w:rFonts w:cs="Calibri"/>
          <w:highlight w:val="cyan"/>
        </w:rPr>
        <w:t>needed</w:t>
      </w:r>
      <w:r w:rsidRPr="0086694A">
        <w:rPr>
          <w:rFonts w:cs="Calibri"/>
        </w:rPr>
        <w:t xml:space="preserve"> to each authority </w:t>
      </w:r>
      <w:r w:rsidRPr="0086694A">
        <w:rPr>
          <w:rStyle w:val="StyleUnderline"/>
          <w:rFonts w:cs="Calibri"/>
        </w:rPr>
        <w:t>would</w:t>
      </w:r>
      <w:r w:rsidRPr="0086694A">
        <w:rPr>
          <w:rFonts w:cs="Calibri"/>
        </w:rPr>
        <w:t xml:space="preserve"> probably </w:t>
      </w:r>
      <w:r w:rsidRPr="0086694A">
        <w:rPr>
          <w:rStyle w:val="Emphasis"/>
          <w:rFonts w:cs="Calibri"/>
          <w:highlight w:val="cyan"/>
        </w:rPr>
        <w:t xml:space="preserve">not </w:t>
      </w:r>
      <w:r w:rsidRPr="0086694A">
        <w:rPr>
          <w:rStyle w:val="Emphasis"/>
          <w:rFonts w:cs="Calibri"/>
        </w:rPr>
        <w:t xml:space="preserve">be </w:t>
      </w:r>
      <w:r w:rsidRPr="0086694A">
        <w:rPr>
          <w:rStyle w:val="Emphasis"/>
          <w:rFonts w:cs="Calibri"/>
          <w:highlight w:val="cyan"/>
        </w:rPr>
        <w:t>reduced</w:t>
      </w:r>
      <w:r w:rsidRPr="0086694A">
        <w:rPr>
          <w:rFonts w:cs="Calibri"/>
        </w:rPr>
        <w:t>.</w:t>
      </w:r>
    </w:p>
    <w:p w14:paraId="4AB80542" w14:textId="77777777" w:rsidR="00EC2263" w:rsidRDefault="00EC2263" w:rsidP="00EC2263">
      <w:pPr>
        <w:pStyle w:val="Heading2"/>
      </w:pPr>
      <w:r>
        <w:lastRenderedPageBreak/>
        <w:t>Abolish CP</w:t>
      </w:r>
    </w:p>
    <w:p w14:paraId="10AE9D34" w14:textId="77777777" w:rsidR="00EC2263" w:rsidRDefault="00EC2263" w:rsidP="00EC2263">
      <w:pPr>
        <w:pStyle w:val="Heading3"/>
      </w:pPr>
      <w:r>
        <w:lastRenderedPageBreak/>
        <w:t>Abolish CP---2AC</w:t>
      </w:r>
    </w:p>
    <w:p w14:paraId="15D1A0C5" w14:textId="77777777" w:rsidR="00EC2263" w:rsidRDefault="00EC2263" w:rsidP="00EC2263">
      <w:pPr>
        <w:pStyle w:val="Heading4"/>
      </w:pPr>
      <w:r>
        <w:t xml:space="preserve">Perm do both. </w:t>
      </w:r>
    </w:p>
    <w:p w14:paraId="261166FB" w14:textId="77777777" w:rsidR="00EC2263" w:rsidRDefault="00EC2263" w:rsidP="00EC2263"/>
    <w:p w14:paraId="04A8749E" w14:textId="77777777" w:rsidR="00EC2263" w:rsidRDefault="00EC2263" w:rsidP="00EC2263">
      <w:pPr>
        <w:pStyle w:val="Heading4"/>
      </w:pPr>
      <w:r w:rsidRPr="003E2A9A">
        <w:t xml:space="preserve">Abolishing anti-trust fails. Cross </w:t>
      </w:r>
      <w:proofErr w:type="gramStart"/>
      <w:r w:rsidRPr="003E2A9A">
        <w:t>apply</w:t>
      </w:r>
      <w:proofErr w:type="gramEnd"/>
      <w:r w:rsidRPr="003E2A9A">
        <w:t xml:space="preserve"> all the answers to the regulations CP.</w:t>
      </w:r>
    </w:p>
    <w:p w14:paraId="4D8E852C" w14:textId="77777777" w:rsidR="00EC2263" w:rsidRDefault="00EC2263" w:rsidP="00EC2263"/>
    <w:p w14:paraId="6F97D687" w14:textId="77777777" w:rsidR="00EC2263" w:rsidRDefault="00EC2263" w:rsidP="00EC2263">
      <w:pPr>
        <w:pStyle w:val="Heading4"/>
      </w:pPr>
      <w:r>
        <w:t xml:space="preserve">Links to the net benefit. </w:t>
      </w:r>
    </w:p>
    <w:p w14:paraId="2F0DE850" w14:textId="77777777" w:rsidR="00EC2263" w:rsidRDefault="00EC2263" w:rsidP="00EC2263">
      <w:pPr>
        <w:pStyle w:val="Heading3"/>
      </w:pPr>
      <w:r>
        <w:lastRenderedPageBreak/>
        <w:t>AT: Planks</w:t>
      </w:r>
    </w:p>
    <w:p w14:paraId="439614DC" w14:textId="77777777" w:rsidR="00EC2263" w:rsidRDefault="00EC2263" w:rsidP="00EC2263">
      <w:pPr>
        <w:pStyle w:val="Heading4"/>
      </w:pPr>
      <w:r>
        <w:t>Cyber planks don’t solve---doesn’t prevent Russia attacking the US with nuclear weapons---cyber resilience fails---attacks are coming now.</w:t>
      </w:r>
    </w:p>
    <w:p w14:paraId="6FAB26EB" w14:textId="77777777" w:rsidR="00EC2263" w:rsidRDefault="00EC2263" w:rsidP="00EC2263"/>
    <w:p w14:paraId="1400EDE6" w14:textId="77777777" w:rsidR="00EC2263" w:rsidRDefault="00EC2263" w:rsidP="00EC2263">
      <w:pPr>
        <w:pStyle w:val="Heading4"/>
      </w:pPr>
      <w:r>
        <w:t xml:space="preserve">Hotlines don’t solve---no one picks up---doesn’t solve China getting new technology that independently causes extinction. </w:t>
      </w:r>
    </w:p>
    <w:p w14:paraId="02B35305" w14:textId="77777777" w:rsidR="00EC2263" w:rsidRDefault="00EC2263" w:rsidP="00EC2263"/>
    <w:p w14:paraId="34849EB7" w14:textId="77777777" w:rsidR="00EC2263" w:rsidRPr="007D1D3E" w:rsidRDefault="00EC2263" w:rsidP="00EC2263">
      <w:pPr>
        <w:pStyle w:val="RainwithanA"/>
        <w:rPr>
          <w:rFonts w:cs="Calibri"/>
        </w:rPr>
      </w:pPr>
      <w:r w:rsidRPr="0086694A">
        <w:rPr>
          <w:rFonts w:cs="Calibri"/>
        </w:rPr>
        <w:t xml:space="preserve">Not having a solvency advocate is a voter---justifies an endless number of utopian actions that fiat past core solvency deficits restricting aff offense---not reflective of the literature which decks education. </w:t>
      </w:r>
    </w:p>
    <w:p w14:paraId="5EC9994A" w14:textId="77777777" w:rsidR="00EC2263" w:rsidRDefault="00EC2263" w:rsidP="00EC2263">
      <w:pPr>
        <w:pStyle w:val="Heading3"/>
      </w:pPr>
      <w:r>
        <w:lastRenderedPageBreak/>
        <w:t>AT: Democracy---2AC</w:t>
      </w:r>
    </w:p>
    <w:p w14:paraId="770A8F4F" w14:textId="77777777" w:rsidR="00EC2263" w:rsidRDefault="00EC2263" w:rsidP="00EC2263">
      <w:pPr>
        <w:pStyle w:val="Heading4"/>
        <w:rPr>
          <w:rFonts w:cs="Calibri"/>
        </w:rPr>
      </w:pPr>
      <w:r>
        <w:rPr>
          <w:rFonts w:cs="Calibri"/>
        </w:rPr>
        <w:t xml:space="preserve">Only the plan </w:t>
      </w:r>
      <w:r w:rsidRPr="007C120D">
        <w:rPr>
          <w:rFonts w:cs="Calibri"/>
          <w:u w:val="single"/>
        </w:rPr>
        <w:t>solves democracy</w:t>
      </w:r>
      <w:r>
        <w:rPr>
          <w:rFonts w:cs="Calibri"/>
        </w:rPr>
        <w:t xml:space="preserve">---monopolies are the </w:t>
      </w:r>
      <w:r w:rsidRPr="007C120D">
        <w:rPr>
          <w:rFonts w:cs="Calibri"/>
          <w:u w:val="single"/>
        </w:rPr>
        <w:t>greatest threat</w:t>
      </w:r>
      <w:r>
        <w:rPr>
          <w:rFonts w:cs="Calibri"/>
        </w:rPr>
        <w:t xml:space="preserve">---that’s Reck. Competition policy achieves democracy and are a democratic act </w:t>
      </w:r>
      <w:r w:rsidRPr="007C120D">
        <w:rPr>
          <w:rFonts w:cs="Calibri"/>
          <w:u w:val="single"/>
        </w:rPr>
        <w:t>in itself</w:t>
      </w:r>
      <w:r>
        <w:rPr>
          <w:rFonts w:cs="Calibri"/>
        </w:rPr>
        <w:t xml:space="preserve">---that’s </w:t>
      </w:r>
      <w:proofErr w:type="spellStart"/>
      <w:r>
        <w:rPr>
          <w:rFonts w:cs="Calibri"/>
        </w:rPr>
        <w:t>Visram</w:t>
      </w:r>
      <w:proofErr w:type="spellEnd"/>
      <w:r>
        <w:rPr>
          <w:rFonts w:cs="Calibri"/>
        </w:rPr>
        <w:t xml:space="preserve"> and Robertson. </w:t>
      </w:r>
    </w:p>
    <w:p w14:paraId="6B28CB53" w14:textId="77777777" w:rsidR="00EC2263" w:rsidRDefault="00EC2263" w:rsidP="00EC2263"/>
    <w:p w14:paraId="170D1249" w14:textId="77777777" w:rsidR="00EC2263" w:rsidRPr="0086694A" w:rsidRDefault="00EC2263" w:rsidP="00EC2263">
      <w:pPr>
        <w:pStyle w:val="Heading4"/>
        <w:rPr>
          <w:rFonts w:cs="Calibri"/>
        </w:rPr>
      </w:pPr>
      <w:r w:rsidRPr="0086694A">
        <w:rPr>
          <w:rFonts w:cs="Calibri"/>
        </w:rPr>
        <w:t xml:space="preserve">Antitrust law can’t remain </w:t>
      </w:r>
      <w:r w:rsidRPr="0086694A">
        <w:rPr>
          <w:rFonts w:cs="Calibri"/>
          <w:u w:val="single"/>
        </w:rPr>
        <w:t>inactive</w:t>
      </w:r>
      <w:r w:rsidRPr="0086694A">
        <w:rPr>
          <w:rFonts w:cs="Calibri"/>
        </w:rPr>
        <w:t xml:space="preserve">---it’s the </w:t>
      </w:r>
      <w:r w:rsidRPr="0086694A">
        <w:rPr>
          <w:rFonts w:cs="Calibri"/>
          <w:u w:val="single"/>
        </w:rPr>
        <w:t>lynchpin</w:t>
      </w:r>
      <w:r w:rsidRPr="0086694A">
        <w:rPr>
          <w:rFonts w:cs="Calibri"/>
        </w:rPr>
        <w:t>.</w:t>
      </w:r>
    </w:p>
    <w:p w14:paraId="6B8339FB" w14:textId="77777777" w:rsidR="00EC2263" w:rsidRPr="0086694A" w:rsidRDefault="00EC2263" w:rsidP="00EC2263">
      <w:pPr>
        <w:rPr>
          <w:rFonts w:cs="Calibri"/>
        </w:rPr>
      </w:pPr>
      <w:r w:rsidRPr="0086694A">
        <w:rPr>
          <w:rFonts w:cs="Calibri"/>
        </w:rPr>
        <w:t xml:space="preserve">Viktoria H.S.E. </w:t>
      </w:r>
      <w:r w:rsidRPr="0086694A">
        <w:rPr>
          <w:rStyle w:val="Style13ptBold"/>
          <w:rFonts w:cs="Calibri"/>
        </w:rPr>
        <w:t>Robertson 22</w:t>
      </w:r>
      <w:r w:rsidRPr="0086694A">
        <w:rPr>
          <w:rFonts w:cs="Calibri"/>
        </w:rPr>
        <w:t>. Professor and Head of the Competition Law and Digitalization Group, Vienna University of Economics and Business; Professor of International Antitrust Law, University of Graz. The paper was originally posted in November 2021 but was most recently updated in January 2022. “Antitrust, Big Tech, and Democracy: A Research Agenda.” https://papers.ssrn.com/sol3/papers.cfm?abstract_id=3973418.</w:t>
      </w:r>
    </w:p>
    <w:p w14:paraId="24544C9E" w14:textId="77777777" w:rsidR="00EC2263" w:rsidRPr="007D1D3E" w:rsidRDefault="00EC2263" w:rsidP="00EC2263">
      <w:pPr>
        <w:rPr>
          <w:rFonts w:cs="Calibri"/>
        </w:rPr>
      </w:pPr>
      <w:r w:rsidRPr="0086694A">
        <w:rPr>
          <w:rFonts w:cs="Calibri"/>
        </w:rPr>
        <w:t xml:space="preserve">In the 21st century, </w:t>
      </w:r>
      <w:r w:rsidRPr="0086694A">
        <w:rPr>
          <w:rStyle w:val="StyleUnderline"/>
          <w:rFonts w:cs="Calibri"/>
        </w:rPr>
        <w:t>voter choice and the broader political debate are within the reach of those that can access and channel the vast streams of user data that are generated online</w:t>
      </w:r>
      <w:r w:rsidRPr="0086694A">
        <w:rPr>
          <w:rFonts w:cs="Calibri"/>
        </w:rPr>
        <w:t xml:space="preserve">. The role of personal user data in digital markets, as well as the use that </w:t>
      </w:r>
      <w:r w:rsidRPr="0086694A">
        <w:rPr>
          <w:rStyle w:val="StyleUnderline"/>
          <w:rFonts w:cs="Calibri"/>
          <w:highlight w:val="cyan"/>
        </w:rPr>
        <w:t>digital platforms</w:t>
      </w:r>
      <w:r w:rsidRPr="0086694A">
        <w:rPr>
          <w:rFonts w:cs="Calibri"/>
        </w:rPr>
        <w:t xml:space="preserve"> make of that data </w:t>
      </w:r>
      <w:proofErr w:type="gramStart"/>
      <w:r w:rsidRPr="0086694A">
        <w:rPr>
          <w:rFonts w:cs="Calibri"/>
        </w:rPr>
        <w:t>in order to</w:t>
      </w:r>
      <w:proofErr w:type="gramEnd"/>
      <w:r w:rsidRPr="0086694A">
        <w:rPr>
          <w:rFonts w:cs="Calibri"/>
        </w:rPr>
        <w:t xml:space="preserve"> </w:t>
      </w:r>
      <w:r w:rsidRPr="0086694A">
        <w:rPr>
          <w:rStyle w:val="Emphasis"/>
          <w:rFonts w:cs="Calibri"/>
          <w:highlight w:val="cyan"/>
        </w:rPr>
        <w:t>influence the outcome of democratic processes</w:t>
      </w:r>
      <w:r w:rsidRPr="0086694A">
        <w:rPr>
          <w:rFonts w:cs="Calibri"/>
        </w:rPr>
        <w:t xml:space="preserve">, have become central issues that liberal democracies must confront at the dawn of this new decade. The paper explores whether </w:t>
      </w:r>
      <w:r w:rsidRPr="0086694A">
        <w:rPr>
          <w:rStyle w:val="Emphasis"/>
          <w:rFonts w:cs="Calibri"/>
          <w:highlight w:val="cyan"/>
        </w:rPr>
        <w:t>competition law has a role to play when it comes to addressing this intersection of Big Tech, data, and democracy</w:t>
      </w:r>
      <w:r w:rsidRPr="0086694A">
        <w:rPr>
          <w:rFonts w:cs="Calibri"/>
        </w:rPr>
        <w:t xml:space="preserve">. It first sets out the democratic roots of competition or antitrust law in the United States and the European Union. From these, the paper deduces that </w:t>
      </w:r>
      <w:r w:rsidRPr="0086694A">
        <w:rPr>
          <w:rStyle w:val="Emphasis"/>
          <w:rFonts w:cs="Calibri"/>
          <w:highlight w:val="cyan"/>
        </w:rPr>
        <w:t>competition law cannot remain</w:t>
      </w:r>
      <w:r w:rsidRPr="0086694A">
        <w:rPr>
          <w:rStyle w:val="Emphasis"/>
          <w:rFonts w:cs="Calibri"/>
        </w:rPr>
        <w:t xml:space="preserve"> </w:t>
      </w:r>
      <w:r w:rsidRPr="0086694A">
        <w:rPr>
          <w:rStyle w:val="Emphasis"/>
          <w:rFonts w:cs="Calibri"/>
          <w:highlight w:val="cyan"/>
        </w:rPr>
        <w:t>inactive when it comes to maintaining a democratic society in the face of</w:t>
      </w:r>
      <w:r w:rsidRPr="0086694A">
        <w:rPr>
          <w:rStyle w:val="Emphasis"/>
          <w:rFonts w:cs="Calibri"/>
        </w:rPr>
        <w:t xml:space="preserve"> the abilities of </w:t>
      </w:r>
      <w:r w:rsidRPr="0086694A">
        <w:rPr>
          <w:rStyle w:val="Emphasis"/>
          <w:rFonts w:cs="Calibri"/>
          <w:highlight w:val="cyan"/>
        </w:rPr>
        <w:t>Big Tech to influence democratic processes and outcomes</w:t>
      </w:r>
      <w:r w:rsidRPr="0086694A">
        <w:rPr>
          <w:rStyle w:val="Emphasis"/>
          <w:rFonts w:cs="Calibri"/>
        </w:rPr>
        <w:t>.</w:t>
      </w:r>
      <w:r w:rsidRPr="0086694A">
        <w:rPr>
          <w:rFonts w:cs="Calibri"/>
        </w:rPr>
        <w:t xml:space="preserve"> The paper then goes a step further and asks what role competition law could play in this regard. Should democratic values simply be reflected in the procedural set-up of antitrust law, or is there a role for democratic values in the substantive provisions as well? And if so, does </w:t>
      </w:r>
      <w:r w:rsidRPr="0086694A">
        <w:rPr>
          <w:rStyle w:val="StyleUnderline"/>
          <w:rFonts w:cs="Calibri"/>
          <w:highlight w:val="cyan"/>
        </w:rPr>
        <w:t>antitrust law’s focus on keeping market power in check suffice to fulfil its role in a democratic society</w:t>
      </w:r>
      <w:r w:rsidRPr="0086694A">
        <w:rPr>
          <w:rFonts w:cs="Calibri"/>
        </w:rPr>
        <w:t xml:space="preserve">, or does this role require the law to specifically target anti-democratic market </w:t>
      </w:r>
      <w:proofErr w:type="spellStart"/>
      <w:r w:rsidRPr="0086694A">
        <w:rPr>
          <w:rFonts w:cs="Calibri"/>
        </w:rPr>
        <w:t>behaviour</w:t>
      </w:r>
      <w:proofErr w:type="spellEnd"/>
      <w:r w:rsidRPr="0086694A">
        <w:rPr>
          <w:rFonts w:cs="Calibri"/>
        </w:rPr>
        <w:t xml:space="preserve"> as anticompetitive harm? In navigating these questions, the paper contributes to the ongoing debate on political antitrust – which has been sparked by the big digital platforms’ influence on political outcomes – and sets out an ambitious research agenda on how to carry this discussion forward</w:t>
      </w:r>
    </w:p>
    <w:p w14:paraId="510C1BBE" w14:textId="77777777" w:rsidR="00EC2263" w:rsidRDefault="00EC2263" w:rsidP="00EC2263">
      <w:pPr>
        <w:pStyle w:val="Heading3"/>
      </w:pPr>
      <w:r>
        <w:lastRenderedPageBreak/>
        <w:t>AT: INB</w:t>
      </w:r>
    </w:p>
    <w:p w14:paraId="589139C3" w14:textId="77777777" w:rsidR="00EC2263" w:rsidRPr="003E2A9A" w:rsidRDefault="00EC2263" w:rsidP="00EC2263">
      <w:pPr>
        <w:pStyle w:val="Heading4"/>
      </w:pPr>
      <w:r w:rsidRPr="003E2A9A">
        <w:t xml:space="preserve">Anti-trust does not derail AI </w:t>
      </w:r>
      <w:proofErr w:type="spellStart"/>
      <w:r w:rsidRPr="003E2A9A">
        <w:t>sagety</w:t>
      </w:r>
      <w:proofErr w:type="spellEnd"/>
      <w:r w:rsidRPr="003E2A9A">
        <w:t>---their Levine evidence is about an EXISTING anti-trust investigation causing Banks to sell all their stocks in fire sales which then crashed prizes and complicated AI restrictions---zero impact uniqueness and the plank doesn’t break up Big Tech but rather SOLVES the supply chain crisis.</w:t>
      </w:r>
    </w:p>
    <w:p w14:paraId="5661E3B3" w14:textId="77777777" w:rsidR="00EC2263" w:rsidRPr="0086694A" w:rsidRDefault="00EC2263" w:rsidP="00EC2263">
      <w:pPr>
        <w:pStyle w:val="Heading2"/>
        <w:rPr>
          <w:rFonts w:cs="Calibri"/>
        </w:rPr>
      </w:pPr>
      <w:r w:rsidRPr="0086694A">
        <w:rPr>
          <w:rFonts w:cs="Calibri"/>
        </w:rPr>
        <w:lastRenderedPageBreak/>
        <w:t>Buddhism K</w:t>
      </w:r>
    </w:p>
    <w:p w14:paraId="04693F85" w14:textId="77777777" w:rsidR="00EC2263" w:rsidRPr="0086694A" w:rsidRDefault="00EC2263" w:rsidP="00EC2263">
      <w:pPr>
        <w:pStyle w:val="Heading3"/>
        <w:rPr>
          <w:rFonts w:cs="Calibri"/>
        </w:rPr>
      </w:pPr>
      <w:r w:rsidRPr="0086694A">
        <w:rPr>
          <w:rFonts w:cs="Calibri"/>
        </w:rPr>
        <w:lastRenderedPageBreak/>
        <w:t>Buddhism---2AC</w:t>
      </w:r>
    </w:p>
    <w:p w14:paraId="54B67D99" w14:textId="77777777" w:rsidR="00EC2263" w:rsidRPr="0086694A" w:rsidRDefault="00EC2263" w:rsidP="00EC2263">
      <w:pPr>
        <w:pStyle w:val="Heading4"/>
        <w:rPr>
          <w:rFonts w:cs="Calibri"/>
        </w:rPr>
      </w:pPr>
      <w:r w:rsidRPr="0086694A">
        <w:rPr>
          <w:rFonts w:cs="Calibri"/>
        </w:rPr>
        <w:t xml:space="preserve">Framework---weigh the </w:t>
      </w:r>
      <w:r w:rsidRPr="0086694A">
        <w:rPr>
          <w:rFonts w:cs="Calibri"/>
          <w:u w:val="single"/>
        </w:rPr>
        <w:t>implementation</w:t>
      </w:r>
      <w:r w:rsidRPr="0086694A">
        <w:rPr>
          <w:rFonts w:cs="Calibri"/>
        </w:rPr>
        <w:t xml:space="preserve"> of the plan. Any alternative must defend </w:t>
      </w:r>
      <w:r w:rsidRPr="0086694A">
        <w:rPr>
          <w:rFonts w:cs="Calibri"/>
          <w:u w:val="single"/>
        </w:rPr>
        <w:t>uniqueness</w:t>
      </w:r>
      <w:r w:rsidRPr="0086694A">
        <w:rPr>
          <w:rFonts w:cs="Calibri"/>
        </w:rPr>
        <w:t xml:space="preserve"> and </w:t>
      </w:r>
      <w:r w:rsidRPr="0086694A">
        <w:rPr>
          <w:rFonts w:cs="Calibri"/>
          <w:u w:val="single"/>
        </w:rPr>
        <w:t>material solvency</w:t>
      </w:r>
      <w:r w:rsidRPr="0086694A">
        <w:rPr>
          <w:rFonts w:cs="Calibri"/>
        </w:rPr>
        <w:t xml:space="preserve">---key to clash, advocacy, and fairness. </w:t>
      </w:r>
    </w:p>
    <w:p w14:paraId="77FD3DD5" w14:textId="77777777" w:rsidR="00EC2263" w:rsidRPr="0086694A" w:rsidRDefault="00EC2263" w:rsidP="00EC2263">
      <w:pPr>
        <w:rPr>
          <w:rFonts w:cs="Calibri"/>
        </w:rPr>
      </w:pPr>
    </w:p>
    <w:p w14:paraId="4939F9C2" w14:textId="77777777" w:rsidR="00EC2263" w:rsidRPr="0086694A" w:rsidRDefault="00EC2263" w:rsidP="00EC2263">
      <w:pPr>
        <w:pStyle w:val="Heading4"/>
        <w:rPr>
          <w:rFonts w:cs="Calibri"/>
        </w:rPr>
      </w:pPr>
      <w:r w:rsidRPr="0086694A">
        <w:rPr>
          <w:rFonts w:cs="Calibri"/>
        </w:rPr>
        <w:t xml:space="preserve">Perm---do both. If the alt can overcome the links to the status quo, it can overcome the aff. </w:t>
      </w:r>
    </w:p>
    <w:p w14:paraId="502F582C" w14:textId="77777777" w:rsidR="00EC2263" w:rsidRPr="0086694A" w:rsidRDefault="00EC2263" w:rsidP="00EC2263">
      <w:pPr>
        <w:rPr>
          <w:rFonts w:cs="Calibri"/>
        </w:rPr>
      </w:pPr>
      <w:r>
        <w:rPr>
          <w:rFonts w:cs="Calibri"/>
        </w:rPr>
        <w:t xml:space="preserve"> </w:t>
      </w:r>
    </w:p>
    <w:p w14:paraId="435681E0" w14:textId="77777777" w:rsidR="00EC2263" w:rsidRPr="0086694A" w:rsidRDefault="00EC2263" w:rsidP="00EC2263">
      <w:pPr>
        <w:pStyle w:val="Heading4"/>
        <w:rPr>
          <w:rFonts w:cs="Calibri"/>
        </w:rPr>
      </w:pPr>
      <w:r w:rsidRPr="0086694A">
        <w:rPr>
          <w:rFonts w:cs="Calibri"/>
        </w:rPr>
        <w:t xml:space="preserve">No </w:t>
      </w:r>
      <w:r w:rsidRPr="0086694A">
        <w:rPr>
          <w:rFonts w:cs="Calibri"/>
          <w:u w:val="single"/>
        </w:rPr>
        <w:t>root cause</w:t>
      </w:r>
      <w:r w:rsidRPr="0086694A">
        <w:rPr>
          <w:rFonts w:cs="Calibri"/>
        </w:rPr>
        <w:t xml:space="preserve"> to war, </w:t>
      </w:r>
      <w:r w:rsidRPr="0086694A">
        <w:rPr>
          <w:rFonts w:cs="Calibri"/>
          <w:u w:val="single"/>
        </w:rPr>
        <w:t>collectives</w:t>
      </w:r>
      <w:r w:rsidRPr="0086694A">
        <w:rPr>
          <w:rFonts w:cs="Calibri"/>
        </w:rPr>
        <w:t xml:space="preserve"> balancing needs determine </w:t>
      </w:r>
      <w:r w:rsidRPr="0086694A">
        <w:rPr>
          <w:rFonts w:cs="Calibri"/>
          <w:u w:val="single"/>
        </w:rPr>
        <w:t>peace</w:t>
      </w:r>
      <w:r w:rsidRPr="0086694A">
        <w:rPr>
          <w:rFonts w:cs="Calibri"/>
        </w:rPr>
        <w:t xml:space="preserve"> rather than alt’s </w:t>
      </w:r>
      <w:r w:rsidRPr="0086694A">
        <w:rPr>
          <w:rFonts w:cs="Calibri"/>
          <w:u w:val="single"/>
        </w:rPr>
        <w:t>individual</w:t>
      </w:r>
      <w:r w:rsidRPr="0086694A">
        <w:rPr>
          <w:rFonts w:cs="Calibri"/>
        </w:rPr>
        <w:t xml:space="preserve"> mindset shifts, </w:t>
      </w:r>
      <w:r w:rsidRPr="0086694A">
        <w:rPr>
          <w:rFonts w:cs="Calibri"/>
          <w:u w:val="single"/>
        </w:rPr>
        <w:t>negative</w:t>
      </w:r>
      <w:r w:rsidRPr="0086694A">
        <w:rPr>
          <w:rFonts w:cs="Calibri"/>
        </w:rPr>
        <w:t xml:space="preserve"> peace thru </w:t>
      </w:r>
      <w:r w:rsidRPr="0086694A">
        <w:rPr>
          <w:rFonts w:cs="Calibri"/>
          <w:u w:val="single"/>
        </w:rPr>
        <w:t>absence</w:t>
      </w:r>
      <w:r w:rsidRPr="0086694A">
        <w:rPr>
          <w:rFonts w:cs="Calibri"/>
        </w:rPr>
        <w:t xml:space="preserve"> of war is </w:t>
      </w:r>
      <w:r w:rsidRPr="0086694A">
        <w:rPr>
          <w:rFonts w:cs="Calibri"/>
          <w:u w:val="single"/>
        </w:rPr>
        <w:t>indispensable</w:t>
      </w:r>
      <w:r>
        <w:rPr>
          <w:rFonts w:cs="Calibri"/>
          <w:u w:val="single"/>
        </w:rPr>
        <w:t>.</w:t>
      </w:r>
      <w:r w:rsidRPr="0086694A">
        <w:rPr>
          <w:rFonts w:cs="Calibri"/>
        </w:rPr>
        <w:t xml:space="preserve"> </w:t>
      </w:r>
    </w:p>
    <w:p w14:paraId="68C14BCF" w14:textId="77777777" w:rsidR="00EC2263" w:rsidRPr="0086694A" w:rsidRDefault="00EC2263" w:rsidP="00EC2263">
      <w:pPr>
        <w:rPr>
          <w:rFonts w:cs="Calibri"/>
          <w:sz w:val="16"/>
          <w:szCs w:val="16"/>
        </w:rPr>
      </w:pPr>
      <w:r w:rsidRPr="0086694A">
        <w:rPr>
          <w:rStyle w:val="Style13ptBold"/>
          <w:rFonts w:cs="Calibri"/>
        </w:rPr>
        <w:t>Yeh 6</w:t>
      </w:r>
      <w:r w:rsidRPr="0086694A">
        <w:rPr>
          <w:rFonts w:cs="Calibri"/>
        </w:rPr>
        <w:t xml:space="preserve"> </w:t>
      </w:r>
      <w:r w:rsidRPr="0086694A">
        <w:rPr>
          <w:rFonts w:cs="Calibri"/>
          <w:sz w:val="16"/>
          <w:szCs w:val="16"/>
        </w:rPr>
        <w:t xml:space="preserve">(Theresa Der-Lan Yeh is Associate Professor of the Department of Foreign Languages and Literatures, and research fellow of the Advanced Institute for Humanities and Social Sciences at the National Taiwan University. She serves on the board of the Taiwan Peacetime Foundation </w:t>
      </w:r>
      <w:proofErr w:type="gramStart"/>
      <w:r w:rsidRPr="0086694A">
        <w:rPr>
          <w:rFonts w:cs="Calibri"/>
          <w:sz w:val="16"/>
          <w:szCs w:val="16"/>
        </w:rPr>
        <w:t>and also</w:t>
      </w:r>
      <w:proofErr w:type="gramEnd"/>
      <w:r w:rsidRPr="0086694A">
        <w:rPr>
          <w:rFonts w:cs="Calibri"/>
          <w:sz w:val="16"/>
          <w:szCs w:val="16"/>
        </w:rPr>
        <w:t xml:space="preserve"> as a council member for the Gender Equity Committee of the Ministry of National Defense and Taipei City Government in Taiwan.  “The Way to Peace:  A Buddhist Perspective.”  International Journal of Peace Studies, Volume 11, Number 1, Spring/Summer 2006 //</w:t>
      </w:r>
      <w:proofErr w:type="spellStart"/>
      <w:r w:rsidRPr="0086694A">
        <w:rPr>
          <w:rFonts w:cs="Calibri"/>
          <w:sz w:val="16"/>
          <w:szCs w:val="16"/>
        </w:rPr>
        <w:t>shree</w:t>
      </w:r>
      <w:proofErr w:type="spellEnd"/>
      <w:r w:rsidRPr="0086694A">
        <w:rPr>
          <w:rFonts w:cs="Calibri"/>
          <w:sz w:val="16"/>
          <w:szCs w:val="16"/>
        </w:rPr>
        <w:t>)</w:t>
      </w:r>
    </w:p>
    <w:p w14:paraId="5A863172" w14:textId="77777777" w:rsidR="00EC2263" w:rsidRPr="0086694A" w:rsidRDefault="00EC2263" w:rsidP="00EC2263">
      <w:pPr>
        <w:rPr>
          <w:rStyle w:val="StyleUnderline"/>
          <w:rFonts w:cs="Calibri"/>
        </w:rPr>
      </w:pPr>
      <w:r w:rsidRPr="0086694A">
        <w:rPr>
          <w:rFonts w:cs="Calibri"/>
          <w:sz w:val="16"/>
        </w:rPr>
        <w:t xml:space="preserve">This Buddhist way of looking at the world comes, in the opinion of Johan Galtung (1993: 23), a Norwegian peace studies pioneer, closest to the one dynamic, complex peace theory he proposes, in which the world is “precisely a process based on diversity in symbiotic (mutually influential) interaction.” In this world of multi-leveled plurality, according to Galtung, </w:t>
      </w:r>
      <w:r w:rsidRPr="0086694A">
        <w:rPr>
          <w:rStyle w:val="StyleUnderline"/>
          <w:rFonts w:cs="Calibri"/>
          <w:highlight w:val="cyan"/>
        </w:rPr>
        <w:t>peace is</w:t>
      </w:r>
      <w:r w:rsidRPr="0086694A">
        <w:rPr>
          <w:rStyle w:val="StyleUnderline"/>
          <w:rFonts w:cs="Calibri"/>
        </w:rPr>
        <w:t xml:space="preserve"> not a stable</w:t>
      </w:r>
      <w:r w:rsidRPr="0086694A">
        <w:rPr>
          <w:rFonts w:cs="Calibri"/>
          <w:sz w:val="16"/>
        </w:rPr>
        <w:t xml:space="preserve">, end </w:t>
      </w:r>
      <w:r w:rsidRPr="0086694A">
        <w:rPr>
          <w:rStyle w:val="StyleUnderline"/>
          <w:rFonts w:cs="Calibri"/>
        </w:rPr>
        <w:t xml:space="preserve">state but </w:t>
      </w:r>
      <w:r w:rsidRPr="0086694A">
        <w:rPr>
          <w:rStyle w:val="StyleUnderline"/>
          <w:rFonts w:cs="Calibri"/>
          <w:highlight w:val="cyan"/>
        </w:rPr>
        <w:t>a</w:t>
      </w:r>
      <w:r w:rsidRPr="0086694A">
        <w:rPr>
          <w:rStyle w:val="StyleUnderline"/>
          <w:rFonts w:cs="Calibri"/>
        </w:rPr>
        <w:t xml:space="preserve"> more </w:t>
      </w:r>
      <w:r w:rsidRPr="0086694A">
        <w:rPr>
          <w:rStyle w:val="StyleUnderline"/>
          <w:rFonts w:cs="Calibri"/>
          <w:highlight w:val="cyan"/>
        </w:rPr>
        <w:t>interactive process of</w:t>
      </w:r>
      <w:r w:rsidRPr="0086694A">
        <w:rPr>
          <w:rStyle w:val="StyleUnderline"/>
          <w:rFonts w:cs="Calibri"/>
        </w:rPr>
        <w:t xml:space="preserve"> a series of changing and </w:t>
      </w:r>
      <w:r w:rsidRPr="0086694A">
        <w:rPr>
          <w:rStyle w:val="Emphasis"/>
          <w:rFonts w:cs="Calibri"/>
          <w:highlight w:val="cyan"/>
        </w:rPr>
        <w:t>balancing</w:t>
      </w:r>
      <w:r w:rsidRPr="0086694A">
        <w:rPr>
          <w:rStyle w:val="StyleUnderline"/>
          <w:rFonts w:cs="Calibri"/>
          <w:highlight w:val="cyan"/>
        </w:rPr>
        <w:t xml:space="preserve"> acts</w:t>
      </w:r>
      <w:r w:rsidRPr="0086694A">
        <w:rPr>
          <w:rStyle w:val="StyleUnderline"/>
          <w:rFonts w:cs="Calibri"/>
        </w:rPr>
        <w:t>, an on-going dialectic between our actions and the world.</w:t>
      </w:r>
      <w:r w:rsidRPr="0086694A">
        <w:rPr>
          <w:rFonts w:cs="Calibri"/>
          <w:sz w:val="16"/>
        </w:rPr>
        <w:t xml:space="preserve"> </w:t>
      </w:r>
      <w:r w:rsidRPr="0086694A">
        <w:rPr>
          <w:rStyle w:val="StyleUnderline"/>
          <w:rFonts w:cs="Calibri"/>
          <w:highlight w:val="cyan"/>
        </w:rPr>
        <w:t xml:space="preserve">This </w:t>
      </w:r>
      <w:r w:rsidRPr="0086694A">
        <w:rPr>
          <w:rStyle w:val="Emphasis"/>
          <w:rFonts w:cs="Calibri"/>
          <w:highlight w:val="cyan"/>
        </w:rPr>
        <w:t>contingent</w:t>
      </w:r>
      <w:r w:rsidRPr="0086694A">
        <w:rPr>
          <w:rStyle w:val="StyleUnderline"/>
          <w:rFonts w:cs="Calibri"/>
          <w:highlight w:val="cyan"/>
        </w:rPr>
        <w:t xml:space="preserve"> view</w:t>
      </w:r>
      <w:r w:rsidRPr="0086694A">
        <w:rPr>
          <w:rStyle w:val="StyleUnderline"/>
          <w:rFonts w:cs="Calibri"/>
        </w:rPr>
        <w:t xml:space="preserve"> of peace, as shared by many peace scholars and activists in the field, </w:t>
      </w:r>
      <w:r w:rsidRPr="0086694A">
        <w:rPr>
          <w:rStyle w:val="StyleUnderline"/>
          <w:rFonts w:cs="Calibri"/>
          <w:highlight w:val="cyan"/>
        </w:rPr>
        <w:t>is</w:t>
      </w:r>
      <w:r w:rsidRPr="0086694A">
        <w:rPr>
          <w:rStyle w:val="StyleUnderline"/>
          <w:rFonts w:cs="Calibri"/>
        </w:rPr>
        <w:t xml:space="preserve"> </w:t>
      </w:r>
      <w:proofErr w:type="gramStart"/>
      <w:r w:rsidRPr="0086694A">
        <w:rPr>
          <w:rStyle w:val="StyleUnderline"/>
          <w:rFonts w:cs="Calibri"/>
        </w:rPr>
        <w:t>similar to</w:t>
      </w:r>
      <w:proofErr w:type="gramEnd"/>
      <w:r w:rsidRPr="0086694A">
        <w:rPr>
          <w:rStyle w:val="StyleUnderline"/>
          <w:rFonts w:cs="Calibri"/>
        </w:rPr>
        <w:t xml:space="preserve"> what </w:t>
      </w:r>
      <w:r w:rsidRPr="0086694A">
        <w:rPr>
          <w:rStyle w:val="Emphasis"/>
          <w:rFonts w:cs="Calibri"/>
          <w:highlight w:val="cyan"/>
        </w:rPr>
        <w:t>Buddhist</w:t>
      </w:r>
      <w:r w:rsidRPr="0086694A">
        <w:rPr>
          <w:rStyle w:val="StyleUnderline"/>
          <w:rFonts w:cs="Calibri"/>
          <w:highlight w:val="cyan"/>
        </w:rPr>
        <w:t xml:space="preserve"> </w:t>
      </w:r>
      <w:r w:rsidRPr="0086694A">
        <w:rPr>
          <w:rStyle w:val="StyleUnderline"/>
          <w:rFonts w:cs="Calibri"/>
        </w:rPr>
        <w:t>perceives peace to be</w:t>
      </w:r>
      <w:r w:rsidRPr="0086694A">
        <w:rPr>
          <w:rFonts w:cs="Calibri"/>
          <w:sz w:val="16"/>
        </w:rPr>
        <w:t>. In fact, the complexity and the collectiveness in causes leading to peace or war have long been recognized in the morphological construction of those words. According to Sanskrit dictionaries (</w:t>
      </w:r>
      <w:proofErr w:type="spellStart"/>
      <w:r w:rsidRPr="0086694A">
        <w:rPr>
          <w:rFonts w:cs="Calibri"/>
          <w:sz w:val="16"/>
        </w:rPr>
        <w:t>Hirakawa</w:t>
      </w:r>
      <w:proofErr w:type="spellEnd"/>
      <w:r w:rsidRPr="0086694A">
        <w:rPr>
          <w:rFonts w:cs="Calibri"/>
          <w:sz w:val="16"/>
        </w:rPr>
        <w:t xml:space="preserve">, 1997; </w:t>
      </w:r>
      <w:proofErr w:type="spellStart"/>
      <w:r w:rsidRPr="0086694A">
        <w:rPr>
          <w:rFonts w:cs="Calibri"/>
          <w:sz w:val="16"/>
        </w:rPr>
        <w:t>Ogiwara</w:t>
      </w:r>
      <w:proofErr w:type="spellEnd"/>
      <w:r w:rsidRPr="0086694A">
        <w:rPr>
          <w:rFonts w:cs="Calibri"/>
          <w:sz w:val="16"/>
        </w:rPr>
        <w:t xml:space="preserve">, 1979), the words </w:t>
      </w:r>
      <w:proofErr w:type="spellStart"/>
      <w:r w:rsidRPr="0086694A">
        <w:rPr>
          <w:rFonts w:cs="Calibri"/>
          <w:sz w:val="16"/>
        </w:rPr>
        <w:t>samnipata</w:t>
      </w:r>
      <w:proofErr w:type="spellEnd"/>
      <w:r w:rsidRPr="0086694A">
        <w:rPr>
          <w:rFonts w:cs="Calibri"/>
          <w:sz w:val="16"/>
        </w:rPr>
        <w:t xml:space="preserve">, </w:t>
      </w:r>
      <w:proofErr w:type="spellStart"/>
      <w:r w:rsidRPr="0086694A">
        <w:rPr>
          <w:rFonts w:cs="Calibri"/>
          <w:sz w:val="16"/>
        </w:rPr>
        <w:t>samgri</w:t>
      </w:r>
      <w:proofErr w:type="spellEnd"/>
      <w:r w:rsidRPr="0086694A">
        <w:rPr>
          <w:rFonts w:cs="Calibri"/>
          <w:sz w:val="16"/>
        </w:rPr>
        <w:t xml:space="preserve">, and </w:t>
      </w:r>
      <w:proofErr w:type="spellStart"/>
      <w:r w:rsidRPr="0086694A">
        <w:rPr>
          <w:rFonts w:cs="Calibri"/>
          <w:sz w:val="16"/>
        </w:rPr>
        <w:t>samgama</w:t>
      </w:r>
      <w:proofErr w:type="spellEnd"/>
      <w:r w:rsidRPr="0086694A">
        <w:rPr>
          <w:rFonts w:cs="Calibri"/>
          <w:sz w:val="16"/>
        </w:rPr>
        <w:t xml:space="preserve">, all refer to the concept of peace. These words share the root </w:t>
      </w:r>
      <w:proofErr w:type="spellStart"/>
      <w:r w:rsidRPr="0086694A">
        <w:rPr>
          <w:rFonts w:cs="Calibri"/>
          <w:sz w:val="16"/>
        </w:rPr>
        <w:t>sam</w:t>
      </w:r>
      <w:proofErr w:type="spellEnd"/>
      <w:r w:rsidRPr="0086694A">
        <w:rPr>
          <w:rFonts w:cs="Calibri"/>
          <w:sz w:val="16"/>
        </w:rPr>
        <w:t>-vii meaning people do things together, which is also shared by the Sanskrit word referring to war (</w:t>
      </w:r>
      <w:proofErr w:type="spellStart"/>
      <w:r w:rsidRPr="0086694A">
        <w:rPr>
          <w:rFonts w:cs="Calibri"/>
          <w:sz w:val="16"/>
        </w:rPr>
        <w:t>samit</w:t>
      </w:r>
      <w:proofErr w:type="spellEnd"/>
      <w:r w:rsidRPr="0086694A">
        <w:rPr>
          <w:rFonts w:cs="Calibri"/>
          <w:sz w:val="16"/>
        </w:rPr>
        <w:t xml:space="preserve">). </w:t>
      </w:r>
      <w:proofErr w:type="gramStart"/>
      <w:r w:rsidRPr="0086694A">
        <w:rPr>
          <w:rFonts w:cs="Calibri"/>
          <w:sz w:val="16"/>
        </w:rPr>
        <w:t>On the basis of</w:t>
      </w:r>
      <w:proofErr w:type="gramEnd"/>
      <w:r w:rsidRPr="0086694A">
        <w:rPr>
          <w:rFonts w:cs="Calibri"/>
          <w:sz w:val="16"/>
        </w:rPr>
        <w:t xml:space="preserve"> this morphological derivation, both </w:t>
      </w:r>
      <w:r w:rsidRPr="0086694A">
        <w:rPr>
          <w:rStyle w:val="StyleUnderline"/>
          <w:rFonts w:cs="Calibri"/>
          <w:highlight w:val="cyan"/>
        </w:rPr>
        <w:t>peace and war are produced by</w:t>
      </w:r>
      <w:r w:rsidRPr="0086694A">
        <w:rPr>
          <w:rStyle w:val="StyleUnderline"/>
          <w:rFonts w:cs="Calibri"/>
        </w:rPr>
        <w:t xml:space="preserve"> the </w:t>
      </w:r>
      <w:r w:rsidRPr="0086694A">
        <w:rPr>
          <w:rStyle w:val="Emphasis"/>
          <w:rFonts w:cs="Calibri"/>
          <w:highlight w:val="cyan"/>
        </w:rPr>
        <w:t>collective</w:t>
      </w:r>
      <w:r w:rsidRPr="0086694A">
        <w:rPr>
          <w:rStyle w:val="StyleUnderline"/>
          <w:rFonts w:cs="Calibri"/>
        </w:rPr>
        <w:t xml:space="preserve">, </w:t>
      </w:r>
      <w:r w:rsidRPr="0086694A">
        <w:rPr>
          <w:rStyle w:val="StyleUnderline"/>
          <w:rFonts w:cs="Calibri"/>
          <w:highlight w:val="cyan"/>
        </w:rPr>
        <w:t xml:space="preserve">rather than </w:t>
      </w:r>
      <w:r w:rsidRPr="0086694A">
        <w:rPr>
          <w:rStyle w:val="Emphasis"/>
          <w:rFonts w:cs="Calibri"/>
          <w:highlight w:val="cyan"/>
        </w:rPr>
        <w:t>individuals</w:t>
      </w:r>
      <w:r w:rsidRPr="0086694A">
        <w:rPr>
          <w:rStyle w:val="StyleUnderline"/>
          <w:rFonts w:cs="Calibri"/>
        </w:rPr>
        <w:t xml:space="preserve">. </w:t>
      </w:r>
      <w:r w:rsidRPr="0086694A">
        <w:rPr>
          <w:rStyle w:val="StyleUnderline"/>
          <w:rFonts w:cs="Calibri"/>
          <w:highlight w:val="cyan"/>
        </w:rPr>
        <w:t xml:space="preserve">No </w:t>
      </w:r>
      <w:r w:rsidRPr="0086694A">
        <w:rPr>
          <w:rStyle w:val="Emphasis"/>
          <w:rFonts w:cs="Calibri"/>
          <w:highlight w:val="cyan"/>
        </w:rPr>
        <w:t>single</w:t>
      </w:r>
      <w:r w:rsidRPr="0086694A">
        <w:rPr>
          <w:rStyle w:val="StyleUnderline"/>
          <w:rFonts w:cs="Calibri"/>
        </w:rPr>
        <w:t xml:space="preserve"> nor simple </w:t>
      </w:r>
      <w:r w:rsidRPr="0086694A">
        <w:rPr>
          <w:rStyle w:val="StyleUnderline"/>
          <w:rFonts w:cs="Calibri"/>
          <w:highlight w:val="cyan"/>
        </w:rPr>
        <w:t>explanation of what</w:t>
      </w:r>
      <w:r w:rsidRPr="0086694A">
        <w:rPr>
          <w:rStyle w:val="StyleUnderline"/>
          <w:rFonts w:cs="Calibri"/>
        </w:rPr>
        <w:t xml:space="preserve"> builds peace or </w:t>
      </w:r>
      <w:r w:rsidRPr="0086694A">
        <w:rPr>
          <w:rStyle w:val="Emphasis"/>
          <w:rFonts w:cs="Calibri"/>
          <w:highlight w:val="cyan"/>
        </w:rPr>
        <w:t>create war would suffice</w:t>
      </w:r>
      <w:r w:rsidRPr="0086694A">
        <w:rPr>
          <w:rStyle w:val="StyleUnderline"/>
          <w:rFonts w:cs="Calibri"/>
        </w:rPr>
        <w:t>.</w:t>
      </w:r>
    </w:p>
    <w:p w14:paraId="6923B5CF" w14:textId="77777777" w:rsidR="00EC2263" w:rsidRPr="0086694A" w:rsidRDefault="00EC2263" w:rsidP="00EC2263">
      <w:pPr>
        <w:rPr>
          <w:rFonts w:cs="Calibri"/>
        </w:rPr>
      </w:pPr>
      <w:r w:rsidRPr="0086694A">
        <w:rPr>
          <w:rFonts w:cs="Calibri"/>
          <w:sz w:val="16"/>
        </w:rPr>
        <w:t xml:space="preserve">The view of peace as a collective product is well in line with the Buddhist worldview based on the principle of dependent origination which emphasizes the mutual influence of all the elements involved in any situation. With this interdependent frame of reference, </w:t>
      </w:r>
      <w:r w:rsidRPr="0086694A">
        <w:rPr>
          <w:rStyle w:val="StyleUnderline"/>
          <w:rFonts w:cs="Calibri"/>
        </w:rPr>
        <w:t>Buddhists would prefer a holistic view of peace</w:t>
      </w:r>
      <w:r w:rsidRPr="0086694A">
        <w:rPr>
          <w:rFonts w:cs="Calibri"/>
          <w:sz w:val="16"/>
        </w:rPr>
        <w:t>, instead of peace in separate contexts such as schools, families, or the environment. This is again very close to what many peace studies scholars have advocated as the ultimate vision of peace (Brock-</w:t>
      </w:r>
      <w:proofErr w:type="spellStart"/>
      <w:r w:rsidRPr="0086694A">
        <w:rPr>
          <w:rFonts w:cs="Calibri"/>
          <w:sz w:val="16"/>
        </w:rPr>
        <w:t>Utne</w:t>
      </w:r>
      <w:proofErr w:type="spellEnd"/>
      <w:r w:rsidRPr="0086694A">
        <w:rPr>
          <w:rFonts w:cs="Calibri"/>
          <w:sz w:val="16"/>
        </w:rPr>
        <w:t xml:space="preserve">, 1997; Galtung, 1993; Galtung &amp; Ikeda, 1995; Turpin &amp; Kurtz, 1997). </w:t>
      </w:r>
      <w:r w:rsidRPr="0086694A">
        <w:rPr>
          <w:rStyle w:val="StyleUnderline"/>
          <w:rFonts w:cs="Calibri"/>
        </w:rPr>
        <w:t>From the holistic perspective, the connection between the concept of negative and positive peace becomes clear and imperative</w:t>
      </w:r>
      <w:r w:rsidRPr="0086694A">
        <w:rPr>
          <w:rFonts w:cs="Calibri"/>
          <w:sz w:val="16"/>
        </w:rPr>
        <w:t xml:space="preserve"> in the light of the Buddhist law of nature, dependent origination. Absence of war and direct violence only constitutes a temporary peace if there is no justice present in the socio-economic international structure. The injustice and the violence causing suffering in every other node in the web of existence would inevitably and eventually weigh the negative peace away. </w:t>
      </w:r>
      <w:r w:rsidRPr="0086694A">
        <w:rPr>
          <w:rStyle w:val="StyleUnderline"/>
          <w:rFonts w:cs="Calibri"/>
          <w:highlight w:val="cyan"/>
        </w:rPr>
        <w:t>Though</w:t>
      </w:r>
      <w:r w:rsidRPr="0086694A">
        <w:rPr>
          <w:rFonts w:cs="Calibri"/>
          <w:sz w:val="16"/>
        </w:rPr>
        <w:t xml:space="preserve"> the </w:t>
      </w:r>
      <w:r w:rsidRPr="0086694A">
        <w:rPr>
          <w:rStyle w:val="StyleUnderline"/>
          <w:rFonts w:cs="Calibri"/>
          <w:highlight w:val="cyan"/>
        </w:rPr>
        <w:t>negative peace is</w:t>
      </w:r>
      <w:r w:rsidRPr="0086694A">
        <w:rPr>
          <w:rFonts w:cs="Calibri"/>
          <w:sz w:val="16"/>
        </w:rPr>
        <w:t xml:space="preserve"> only </w:t>
      </w:r>
      <w:r w:rsidRPr="0086694A">
        <w:rPr>
          <w:rStyle w:val="Emphasis"/>
          <w:rFonts w:cs="Calibri"/>
          <w:highlight w:val="cyan"/>
        </w:rPr>
        <w:t>temporary</w:t>
      </w:r>
      <w:r w:rsidRPr="0086694A">
        <w:rPr>
          <w:rFonts w:cs="Calibri"/>
          <w:sz w:val="16"/>
        </w:rPr>
        <w:t xml:space="preserve">, </w:t>
      </w:r>
      <w:proofErr w:type="gramStart"/>
      <w:r w:rsidRPr="0086694A">
        <w:rPr>
          <w:rFonts w:cs="Calibri"/>
          <w:sz w:val="16"/>
        </w:rPr>
        <w:t>unstable</w:t>
      </w:r>
      <w:proofErr w:type="gramEnd"/>
      <w:r w:rsidRPr="0086694A">
        <w:rPr>
          <w:rFonts w:cs="Calibri"/>
          <w:sz w:val="16"/>
        </w:rPr>
        <w:t xml:space="preserve"> </w:t>
      </w:r>
      <w:r w:rsidRPr="0086694A">
        <w:rPr>
          <w:rStyle w:val="StyleUnderline"/>
          <w:rFonts w:cs="Calibri"/>
          <w:highlight w:val="cyan"/>
        </w:rPr>
        <w:t xml:space="preserve">and </w:t>
      </w:r>
      <w:r w:rsidRPr="0086694A">
        <w:rPr>
          <w:rStyle w:val="Emphasis"/>
          <w:rFonts w:cs="Calibri"/>
          <w:highlight w:val="cyan"/>
        </w:rPr>
        <w:t>fragile</w:t>
      </w:r>
      <w:r w:rsidRPr="0086694A">
        <w:rPr>
          <w:rFonts w:cs="Calibri"/>
          <w:sz w:val="16"/>
        </w:rPr>
        <w:t xml:space="preserve">, </w:t>
      </w:r>
      <w:r w:rsidRPr="0086694A">
        <w:rPr>
          <w:rStyle w:val="Emphasis"/>
          <w:rFonts w:cs="Calibri"/>
          <w:highlight w:val="cyan"/>
        </w:rPr>
        <w:t>it is</w:t>
      </w:r>
      <w:r w:rsidRPr="0086694A">
        <w:rPr>
          <w:rStyle w:val="Emphasis"/>
          <w:rFonts w:cs="Calibri"/>
        </w:rPr>
        <w:t xml:space="preserve"> absolutely </w:t>
      </w:r>
      <w:r w:rsidRPr="0086694A">
        <w:rPr>
          <w:rStyle w:val="Emphasis"/>
          <w:rFonts w:cs="Calibri"/>
          <w:highlight w:val="cyan"/>
        </w:rPr>
        <w:t>indispensable on the way to the positive peace</w:t>
      </w:r>
      <w:r w:rsidRPr="0086694A">
        <w:rPr>
          <w:rFonts w:cs="Calibri"/>
          <w:sz w:val="16"/>
        </w:rPr>
        <w:t xml:space="preserve">. Since each human being and each level of systems are interconnected, to create a positive peace compels efforts of everyone at every level of human structures. The Buddhist view of the interconnected world demands that the ideal of world peace is less rhetoric at the negotiation tables among some “superpowers” in the international level than starting a personal transformation of one’s daily living. And this peacemaking effort is a continued striving at </w:t>
      </w:r>
      <w:proofErr w:type="gramStart"/>
      <w:r w:rsidRPr="0086694A">
        <w:rPr>
          <w:rFonts w:cs="Calibri"/>
          <w:sz w:val="16"/>
        </w:rPr>
        <w:t>the every</w:t>
      </w:r>
      <w:proofErr w:type="gramEnd"/>
      <w:r w:rsidRPr="0086694A">
        <w:rPr>
          <w:rFonts w:cs="Calibri"/>
          <w:sz w:val="16"/>
        </w:rPr>
        <w:t xml:space="preserve"> very moment because of the dynamic, constant changing nature of all the possible causal forces in this world.</w:t>
      </w:r>
      <w:r w:rsidRPr="0086694A">
        <w:rPr>
          <w:rFonts w:cs="Calibri"/>
        </w:rPr>
        <w:t xml:space="preserve"> </w:t>
      </w:r>
    </w:p>
    <w:p w14:paraId="1A02A669" w14:textId="77777777" w:rsidR="00EC2263" w:rsidRDefault="00EC2263" w:rsidP="00EC2263">
      <w:pPr>
        <w:pStyle w:val="Heading4"/>
        <w:rPr>
          <w:rFonts w:cs="Calibri"/>
        </w:rPr>
      </w:pPr>
      <w:r w:rsidRPr="0086694A">
        <w:rPr>
          <w:rFonts w:cs="Calibri"/>
        </w:rPr>
        <w:lastRenderedPageBreak/>
        <w:t xml:space="preserve">Extinction outweighs. It’s </w:t>
      </w:r>
      <w:r w:rsidRPr="0086694A">
        <w:rPr>
          <w:rFonts w:cs="Calibri"/>
          <w:u w:val="single"/>
        </w:rPr>
        <w:t>irreversible</w:t>
      </w:r>
      <w:r w:rsidRPr="0086694A">
        <w:rPr>
          <w:rFonts w:cs="Calibri"/>
        </w:rPr>
        <w:t xml:space="preserve">---death is the only </w:t>
      </w:r>
      <w:r w:rsidRPr="0086694A">
        <w:rPr>
          <w:rFonts w:cs="Calibri"/>
          <w:u w:val="single"/>
        </w:rPr>
        <w:t>ontological state</w:t>
      </w:r>
      <w:r w:rsidRPr="0086694A">
        <w:rPr>
          <w:rFonts w:cs="Calibri"/>
        </w:rPr>
        <w:t xml:space="preserve"> and denies agency. Killing everyone for ethics is </w:t>
      </w:r>
      <w:r w:rsidRPr="0086694A">
        <w:rPr>
          <w:rFonts w:cs="Calibri"/>
          <w:u w:val="single"/>
        </w:rPr>
        <w:t>serial killer logic</w:t>
      </w:r>
      <w:r w:rsidRPr="0086694A">
        <w:rPr>
          <w:rFonts w:cs="Calibri"/>
        </w:rPr>
        <w:t xml:space="preserve"> that justifies </w:t>
      </w:r>
      <w:r w:rsidRPr="0086694A">
        <w:rPr>
          <w:rFonts w:cs="Calibri"/>
          <w:u w:val="single"/>
        </w:rPr>
        <w:t>genocide</w:t>
      </w:r>
      <w:r w:rsidRPr="0086694A">
        <w:rPr>
          <w:rFonts w:cs="Calibri"/>
        </w:rPr>
        <w:t xml:space="preserve">. </w:t>
      </w:r>
    </w:p>
    <w:p w14:paraId="72B6C64F" w14:textId="77777777" w:rsidR="00EC2263" w:rsidRDefault="00EC2263" w:rsidP="00EC2263"/>
    <w:p w14:paraId="68E2BF6E" w14:textId="77777777" w:rsidR="00EC2263" w:rsidRDefault="00EC2263" w:rsidP="00EC2263">
      <w:pPr>
        <w:pStyle w:val="Heading4"/>
      </w:pPr>
      <w:r>
        <w:t xml:space="preserve">Alt </w:t>
      </w:r>
      <w:r w:rsidRPr="00366BE0">
        <w:rPr>
          <w:u w:val="single"/>
        </w:rPr>
        <w:t>doesn’t solve</w:t>
      </w:r>
      <w:r>
        <w:t xml:space="preserve">---can’t break up Big Tech or solve China who will be </w:t>
      </w:r>
      <w:r w:rsidRPr="00366BE0">
        <w:rPr>
          <w:u w:val="single"/>
        </w:rPr>
        <w:t>emboldened</w:t>
      </w:r>
      <w:r>
        <w:t>.</w:t>
      </w:r>
    </w:p>
    <w:p w14:paraId="5DD6CD2E" w14:textId="77777777" w:rsidR="00EC2263" w:rsidRPr="00563611" w:rsidRDefault="00EC2263" w:rsidP="00EC2263"/>
    <w:p w14:paraId="148A3EF9" w14:textId="77777777" w:rsidR="00EC2263" w:rsidRPr="00563611" w:rsidRDefault="00EC2263" w:rsidP="00EC2263">
      <w:pPr>
        <w:pStyle w:val="Heading4"/>
        <w:rPr>
          <w:rFonts w:cs="Calibri"/>
        </w:rPr>
      </w:pPr>
      <w:r w:rsidRPr="007A5382">
        <w:rPr>
          <w:rFonts w:cs="Calibri"/>
        </w:rPr>
        <w:t>Conditionality is a voter---causes time and strategy skew, it’s not reciprocal, and promotes argumentative irresponsibility---</w:t>
      </w:r>
      <w:proofErr w:type="spellStart"/>
      <w:r w:rsidRPr="007A5382">
        <w:rPr>
          <w:rFonts w:cs="Calibri"/>
        </w:rPr>
        <w:t>dispo</w:t>
      </w:r>
      <w:proofErr w:type="spellEnd"/>
      <w:r w:rsidRPr="007A5382">
        <w:rPr>
          <w:rFonts w:cs="Calibri"/>
        </w:rPr>
        <w:t xml:space="preserve"> solves</w:t>
      </w:r>
    </w:p>
    <w:p w14:paraId="169E8118" w14:textId="77777777" w:rsidR="00EC2263" w:rsidRPr="00077C23" w:rsidRDefault="00EC2263" w:rsidP="00EC2263"/>
    <w:p w14:paraId="59CB36C1" w14:textId="77777777" w:rsidR="00EC2263" w:rsidRPr="0086694A" w:rsidRDefault="00EC2263" w:rsidP="00EC2263">
      <w:pPr>
        <w:pStyle w:val="Heading4"/>
        <w:rPr>
          <w:rFonts w:cs="Calibri"/>
        </w:rPr>
      </w:pPr>
      <w:r w:rsidRPr="0086694A">
        <w:rPr>
          <w:rFonts w:cs="Calibri"/>
        </w:rPr>
        <w:t xml:space="preserve">Buddhism isn’t science---can’t translate </w:t>
      </w:r>
      <w:r w:rsidRPr="0086694A">
        <w:rPr>
          <w:rFonts w:cs="Calibri"/>
          <w:u w:val="single"/>
        </w:rPr>
        <w:t>normative</w:t>
      </w:r>
      <w:r w:rsidRPr="0086694A">
        <w:rPr>
          <w:rFonts w:cs="Calibri"/>
        </w:rPr>
        <w:t xml:space="preserve"> ideas like the self to the scientific method</w:t>
      </w:r>
    </w:p>
    <w:p w14:paraId="64007D6D" w14:textId="77777777" w:rsidR="00EC2263" w:rsidRPr="0086694A" w:rsidRDefault="00EC2263" w:rsidP="00EC2263">
      <w:pPr>
        <w:rPr>
          <w:rFonts w:cs="Calibri"/>
        </w:rPr>
      </w:pPr>
      <w:r w:rsidRPr="0086694A">
        <w:rPr>
          <w:rStyle w:val="Style13ptBold"/>
          <w:rFonts w:cs="Calibri"/>
        </w:rPr>
        <w:t>CBC 20</w:t>
      </w:r>
      <w:r w:rsidRPr="0086694A">
        <w:rPr>
          <w:rFonts w:cs="Calibri"/>
        </w:rPr>
        <w:t xml:space="preserve"> </w:t>
      </w:r>
      <w:r w:rsidRPr="0086694A">
        <w:rPr>
          <w:rFonts w:cs="Calibri"/>
          <w:sz w:val="16"/>
          <w:szCs w:val="16"/>
        </w:rPr>
        <w:t xml:space="preserve">(Quoting Evan Thompson, who grew up around renowned Buddhist teachers.  At university, he studied Buddhist scripture, </w:t>
      </w:r>
      <w:proofErr w:type="gramStart"/>
      <w:r w:rsidRPr="0086694A">
        <w:rPr>
          <w:rFonts w:cs="Calibri"/>
          <w:sz w:val="16"/>
          <w:szCs w:val="16"/>
        </w:rPr>
        <w:t>philosophy</w:t>
      </w:r>
      <w:proofErr w:type="gramEnd"/>
      <w:r w:rsidRPr="0086694A">
        <w:rPr>
          <w:rFonts w:cs="Calibri"/>
          <w:sz w:val="16"/>
          <w:szCs w:val="16"/>
        </w:rPr>
        <w:t xml:space="preserve"> and classical Chinese. And his mentor in graduate school was Francisco Varela, a neuroscientist who was also a serious practitioner of Tibetan Buddhism. Buddhism and science: a doomed romance? </w:t>
      </w:r>
      <w:hyperlink r:id="rId24" w:history="1">
        <w:r w:rsidRPr="0086694A">
          <w:rPr>
            <w:rStyle w:val="Hyperlink"/>
            <w:rFonts w:cs="Calibri"/>
            <w:sz w:val="16"/>
            <w:szCs w:val="16"/>
          </w:rPr>
          <w:t>https://www.cbc.ca/radio/ideas/buddhism-and-science-a-doomed-romance-1.5745107</w:t>
        </w:r>
      </w:hyperlink>
      <w:r w:rsidRPr="0086694A">
        <w:rPr>
          <w:rFonts w:cs="Calibri"/>
          <w:sz w:val="16"/>
          <w:szCs w:val="16"/>
        </w:rPr>
        <w:t xml:space="preserve"> //</w:t>
      </w:r>
      <w:proofErr w:type="spellStart"/>
      <w:r w:rsidRPr="0086694A">
        <w:rPr>
          <w:rFonts w:cs="Calibri"/>
          <w:sz w:val="16"/>
          <w:szCs w:val="16"/>
        </w:rPr>
        <w:t>shree</w:t>
      </w:r>
      <w:proofErr w:type="spellEnd"/>
      <w:r w:rsidRPr="0086694A">
        <w:rPr>
          <w:rFonts w:cs="Calibri"/>
          <w:sz w:val="16"/>
          <w:szCs w:val="16"/>
        </w:rPr>
        <w:t>)</w:t>
      </w:r>
    </w:p>
    <w:p w14:paraId="01D8AD59" w14:textId="77777777" w:rsidR="00EC2263" w:rsidRPr="0086694A" w:rsidRDefault="00EC2263" w:rsidP="00EC2263">
      <w:pPr>
        <w:rPr>
          <w:rFonts w:cs="Calibri"/>
          <w:sz w:val="16"/>
          <w:szCs w:val="16"/>
        </w:rPr>
      </w:pPr>
      <w:r w:rsidRPr="0086694A">
        <w:rPr>
          <w:rFonts w:cs="Calibri"/>
        </w:rPr>
        <w:t>"</w:t>
      </w:r>
      <w:r w:rsidRPr="0086694A">
        <w:rPr>
          <w:rStyle w:val="StyleUnderline"/>
          <w:rFonts w:cs="Calibri"/>
          <w:highlight w:val="cyan"/>
        </w:rPr>
        <w:t>They turn the tables</w:t>
      </w:r>
      <w:r w:rsidRPr="0086694A">
        <w:rPr>
          <w:rStyle w:val="StyleUnderline"/>
          <w:rFonts w:cs="Calibri"/>
        </w:rPr>
        <w:t xml:space="preserve">… </w:t>
      </w:r>
      <w:r w:rsidRPr="0086694A">
        <w:rPr>
          <w:rStyle w:val="StyleUnderline"/>
          <w:rFonts w:cs="Calibri"/>
          <w:highlight w:val="cyan"/>
        </w:rPr>
        <w:t>and</w:t>
      </w:r>
      <w:r w:rsidRPr="0086694A">
        <w:rPr>
          <w:rStyle w:val="StyleUnderline"/>
          <w:rFonts w:cs="Calibri"/>
        </w:rPr>
        <w:t xml:space="preserve"> they </w:t>
      </w:r>
      <w:r w:rsidRPr="0086694A">
        <w:rPr>
          <w:rStyle w:val="StyleUnderline"/>
          <w:rFonts w:cs="Calibri"/>
          <w:highlight w:val="cyan"/>
        </w:rPr>
        <w:t>say</w:t>
      </w:r>
      <w:r w:rsidRPr="0086694A">
        <w:rPr>
          <w:rStyle w:val="StyleUnderline"/>
          <w:rFonts w:cs="Calibri"/>
        </w:rPr>
        <w:t xml:space="preserve">, well, </w:t>
      </w:r>
      <w:r w:rsidRPr="0086694A">
        <w:rPr>
          <w:rStyle w:val="StyleUnderline"/>
          <w:rFonts w:cs="Calibri"/>
          <w:highlight w:val="cyan"/>
        </w:rPr>
        <w:t>Buddhism is</w:t>
      </w:r>
      <w:r w:rsidRPr="0086694A">
        <w:rPr>
          <w:rStyle w:val="StyleUnderline"/>
          <w:rFonts w:cs="Calibri"/>
        </w:rPr>
        <w:t xml:space="preserve"> </w:t>
      </w:r>
      <w:proofErr w:type="gramStart"/>
      <w:r w:rsidRPr="0086694A">
        <w:rPr>
          <w:rStyle w:val="StyleUnderline"/>
          <w:rFonts w:cs="Calibri"/>
        </w:rPr>
        <w:t>actually the</w:t>
      </w:r>
      <w:proofErr w:type="gramEnd"/>
      <w:r w:rsidRPr="0086694A">
        <w:rPr>
          <w:rStyle w:val="StyleUnderline"/>
          <w:rFonts w:cs="Calibri"/>
        </w:rPr>
        <w:t xml:space="preserve"> </w:t>
      </w:r>
      <w:r w:rsidRPr="0086694A">
        <w:rPr>
          <w:rStyle w:val="StyleUnderline"/>
          <w:rFonts w:cs="Calibri"/>
          <w:highlight w:val="cyan"/>
        </w:rPr>
        <w:t>scientific</w:t>
      </w:r>
      <w:r w:rsidRPr="0086694A">
        <w:rPr>
          <w:rStyle w:val="StyleUnderline"/>
          <w:rFonts w:cs="Calibri"/>
        </w:rPr>
        <w:t xml:space="preserve"> religion because we don't believe in a creator God. We don't believe in an immortal, unchanging, essential soul</w:t>
      </w:r>
      <w:r w:rsidRPr="0086694A">
        <w:rPr>
          <w:rFonts w:cs="Calibri"/>
        </w:rPr>
        <w:t>," Thompson tells IDEAS.</w:t>
      </w:r>
    </w:p>
    <w:p w14:paraId="707ECE46" w14:textId="77777777" w:rsidR="00EC2263" w:rsidRPr="0086694A" w:rsidRDefault="00EC2263" w:rsidP="00EC2263">
      <w:pPr>
        <w:rPr>
          <w:rFonts w:cs="Calibri"/>
          <w:sz w:val="16"/>
          <w:szCs w:val="16"/>
        </w:rPr>
      </w:pPr>
      <w:r w:rsidRPr="0086694A">
        <w:rPr>
          <w:rFonts w:cs="Calibri"/>
          <w:sz w:val="16"/>
          <w:szCs w:val="16"/>
        </w:rPr>
        <w:t xml:space="preserve">"We ground our ethical system on an understanding of cause and effect. We emphasize causality, that things are impermanent, that things are in flux. </w:t>
      </w:r>
      <w:proofErr w:type="gramStart"/>
      <w:r w:rsidRPr="0086694A">
        <w:rPr>
          <w:rFonts w:cs="Calibri"/>
          <w:sz w:val="16"/>
          <w:szCs w:val="16"/>
        </w:rPr>
        <w:t>So</w:t>
      </w:r>
      <w:proofErr w:type="gramEnd"/>
      <w:r w:rsidRPr="0086694A">
        <w:rPr>
          <w:rFonts w:cs="Calibri"/>
          <w:sz w:val="16"/>
          <w:szCs w:val="16"/>
        </w:rPr>
        <w:t xml:space="preserve"> they present Buddhism as either not a religion, or as the truly scientific religion." </w:t>
      </w:r>
    </w:p>
    <w:p w14:paraId="4BBC544F" w14:textId="77777777" w:rsidR="00EC2263" w:rsidRPr="0086694A" w:rsidRDefault="00EC2263" w:rsidP="00EC2263">
      <w:pPr>
        <w:rPr>
          <w:rFonts w:cs="Calibri"/>
          <w:sz w:val="16"/>
        </w:rPr>
      </w:pPr>
      <w:r w:rsidRPr="0086694A">
        <w:rPr>
          <w:rFonts w:cs="Calibri"/>
          <w:sz w:val="16"/>
        </w:rPr>
        <w:t xml:space="preserve">As it turned out, </w:t>
      </w:r>
      <w:r w:rsidRPr="0086694A">
        <w:rPr>
          <w:rStyle w:val="StyleUnderline"/>
          <w:rFonts w:cs="Calibri"/>
          <w:highlight w:val="cyan"/>
        </w:rPr>
        <w:t>Buddhist modernism was</w:t>
      </w:r>
      <w:r w:rsidRPr="0086694A">
        <w:rPr>
          <w:rFonts w:cs="Calibri"/>
          <w:sz w:val="16"/>
        </w:rPr>
        <w:t xml:space="preserve"> tailor-</w:t>
      </w:r>
      <w:r w:rsidRPr="0086694A">
        <w:rPr>
          <w:rStyle w:val="Emphasis"/>
          <w:rFonts w:cs="Calibri"/>
          <w:highlight w:val="cyan"/>
        </w:rPr>
        <w:t>made</w:t>
      </w:r>
      <w:r w:rsidRPr="0086694A">
        <w:rPr>
          <w:rFonts w:cs="Calibri"/>
          <w:sz w:val="16"/>
        </w:rPr>
        <w:t xml:space="preserve"> </w:t>
      </w:r>
      <w:r w:rsidRPr="0086694A">
        <w:rPr>
          <w:rStyle w:val="StyleUnderline"/>
          <w:rFonts w:cs="Calibri"/>
          <w:highlight w:val="cyan"/>
        </w:rPr>
        <w:t>for the</w:t>
      </w:r>
      <w:r w:rsidRPr="0086694A">
        <w:rPr>
          <w:rFonts w:cs="Calibri"/>
          <w:sz w:val="16"/>
        </w:rPr>
        <w:t xml:space="preserve"> modern </w:t>
      </w:r>
      <w:r w:rsidRPr="0086694A">
        <w:rPr>
          <w:rStyle w:val="StyleUnderline"/>
          <w:rFonts w:cs="Calibri"/>
          <w:highlight w:val="cyan"/>
        </w:rPr>
        <w:t>West's preoccupation</w:t>
      </w:r>
      <w:r w:rsidRPr="0086694A">
        <w:rPr>
          <w:rFonts w:cs="Calibri"/>
          <w:sz w:val="16"/>
        </w:rPr>
        <w:t xml:space="preserve"> with rationality, scientific validity, and independent thought. But as Thompson argues, things have gotten a little out of hand.</w:t>
      </w:r>
    </w:p>
    <w:p w14:paraId="12FB3571" w14:textId="77777777" w:rsidR="00EC2263" w:rsidRPr="0086694A" w:rsidRDefault="00EC2263" w:rsidP="00EC2263">
      <w:pPr>
        <w:rPr>
          <w:rFonts w:cs="Calibri"/>
          <w:sz w:val="16"/>
        </w:rPr>
      </w:pPr>
      <w:r w:rsidRPr="0086694A">
        <w:rPr>
          <w:rStyle w:val="Emphasis"/>
          <w:rFonts w:cs="Calibri"/>
          <w:highlight w:val="cyan"/>
        </w:rPr>
        <w:t>Buddhism</w:t>
      </w:r>
      <w:r w:rsidRPr="0086694A">
        <w:rPr>
          <w:rFonts w:cs="Calibri"/>
          <w:sz w:val="16"/>
        </w:rPr>
        <w:t xml:space="preserve"> now </w:t>
      </w:r>
      <w:r w:rsidRPr="0086694A">
        <w:rPr>
          <w:rStyle w:val="Emphasis"/>
          <w:rFonts w:cs="Calibri"/>
          <w:highlight w:val="cyan"/>
        </w:rPr>
        <w:t>enjoys</w:t>
      </w:r>
      <w:r w:rsidRPr="0086694A">
        <w:rPr>
          <w:rFonts w:cs="Calibri"/>
          <w:sz w:val="16"/>
        </w:rPr>
        <w:t xml:space="preserve"> a kind of </w:t>
      </w:r>
      <w:r w:rsidRPr="0086694A">
        <w:rPr>
          <w:rStyle w:val="Emphasis"/>
          <w:rFonts w:cs="Calibri"/>
          <w:highlight w:val="cyan"/>
        </w:rPr>
        <w:t>exceptionalism</w:t>
      </w:r>
      <w:r w:rsidRPr="0086694A">
        <w:rPr>
          <w:rFonts w:cs="Calibri"/>
          <w:sz w:val="16"/>
        </w:rPr>
        <w:t xml:space="preserve"> among religions. It's regarded as a 'science of the mind,' mindfulness </w:t>
      </w:r>
      <w:r w:rsidRPr="0086694A">
        <w:rPr>
          <w:rStyle w:val="Emphasis"/>
          <w:rFonts w:cs="Calibri"/>
          <w:highlight w:val="cyan"/>
        </w:rPr>
        <w:t>meditation is</w:t>
      </w:r>
      <w:r w:rsidRPr="0086694A">
        <w:rPr>
          <w:rFonts w:cs="Calibri"/>
          <w:sz w:val="16"/>
        </w:rPr>
        <w:t xml:space="preserve"> a </w:t>
      </w:r>
      <w:r w:rsidRPr="0086694A">
        <w:rPr>
          <w:rStyle w:val="Emphasis"/>
          <w:rFonts w:cs="Calibri"/>
          <w:highlight w:val="cyan"/>
        </w:rPr>
        <w:t>'brain-changing</w:t>
      </w:r>
      <w:r w:rsidRPr="0086694A">
        <w:rPr>
          <w:rFonts w:cs="Calibri"/>
          <w:sz w:val="16"/>
        </w:rPr>
        <w:t xml:space="preserve">,' commodified, individualistic activity, and </w:t>
      </w:r>
      <w:r w:rsidRPr="0086694A">
        <w:rPr>
          <w:rStyle w:val="StyleUnderline"/>
          <w:rFonts w:cs="Calibri"/>
          <w:highlight w:val="cyan"/>
        </w:rPr>
        <w:t>complex ideas of</w:t>
      </w:r>
      <w:r w:rsidRPr="0086694A">
        <w:rPr>
          <w:rFonts w:cs="Calibri"/>
          <w:sz w:val="16"/>
        </w:rPr>
        <w:t xml:space="preserve"> </w:t>
      </w:r>
      <w:r w:rsidRPr="0086694A">
        <w:rPr>
          <w:rStyle w:val="StyleUnderline"/>
          <w:rFonts w:cs="Calibri"/>
          <w:highlight w:val="cyan"/>
        </w:rPr>
        <w:t>the self</w:t>
      </w:r>
      <w:r w:rsidRPr="0086694A">
        <w:rPr>
          <w:rFonts w:cs="Calibri"/>
          <w:sz w:val="16"/>
        </w:rPr>
        <w:t xml:space="preserve"> in Buddhist teaching </w:t>
      </w:r>
      <w:r w:rsidRPr="0086694A">
        <w:rPr>
          <w:rStyle w:val="StyleUnderline"/>
          <w:rFonts w:cs="Calibri"/>
          <w:highlight w:val="cyan"/>
        </w:rPr>
        <w:t>are conflated with scientific contentions that the self doesn't exist because it can't be found in the brain</w:t>
      </w:r>
      <w:r w:rsidRPr="0086694A">
        <w:rPr>
          <w:rFonts w:cs="Calibri"/>
          <w:sz w:val="16"/>
        </w:rPr>
        <w:t xml:space="preserve">. </w:t>
      </w:r>
      <w:r w:rsidRPr="0086694A">
        <w:rPr>
          <w:rStyle w:val="StyleUnderline"/>
          <w:rFonts w:cs="Calibri"/>
        </w:rPr>
        <w:t>It's at this point, Thompson argues, that we begin to miss the point</w:t>
      </w:r>
      <w:r w:rsidRPr="0086694A">
        <w:rPr>
          <w:rFonts w:cs="Calibri"/>
          <w:sz w:val="16"/>
        </w:rPr>
        <w:t>.</w:t>
      </w:r>
    </w:p>
    <w:p w14:paraId="4A3DE241" w14:textId="77777777" w:rsidR="00EC2263" w:rsidRPr="0050370B" w:rsidRDefault="00EC2263" w:rsidP="00EC2263">
      <w:pPr>
        <w:rPr>
          <w:rFonts w:cs="Calibri"/>
          <w:sz w:val="16"/>
        </w:rPr>
      </w:pPr>
      <w:r w:rsidRPr="0086694A">
        <w:rPr>
          <w:rFonts w:cs="Calibri"/>
          <w:sz w:val="16"/>
        </w:rPr>
        <w:t xml:space="preserve">"One of the problems with this scientific statement that, 'Well, </w:t>
      </w:r>
      <w:r w:rsidRPr="0086694A">
        <w:rPr>
          <w:rStyle w:val="StyleUnderline"/>
          <w:rFonts w:cs="Calibri"/>
          <w:highlight w:val="cyan"/>
        </w:rPr>
        <w:t>science</w:t>
      </w:r>
      <w:r w:rsidRPr="0086694A">
        <w:rPr>
          <w:rFonts w:cs="Calibri"/>
          <w:sz w:val="16"/>
        </w:rPr>
        <w:t xml:space="preserve"> shows that there is no self and that </w:t>
      </w:r>
      <w:r w:rsidRPr="0086694A">
        <w:rPr>
          <w:rStyle w:val="StyleUnderline"/>
          <w:rFonts w:cs="Calibri"/>
          <w:highlight w:val="cyan"/>
        </w:rPr>
        <w:t>validates Buddhism</w:t>
      </w:r>
      <w:r w:rsidRPr="0086694A">
        <w:rPr>
          <w:rFonts w:cs="Calibri"/>
          <w:sz w:val="16"/>
        </w:rPr>
        <w:t xml:space="preserve">,' is it just completely </w:t>
      </w:r>
      <w:r w:rsidRPr="0086694A">
        <w:rPr>
          <w:rStyle w:val="StyleUnderline"/>
          <w:rFonts w:cs="Calibri"/>
          <w:highlight w:val="cyan"/>
        </w:rPr>
        <w:t>elides</w:t>
      </w:r>
      <w:r w:rsidRPr="0086694A">
        <w:rPr>
          <w:rFonts w:cs="Calibri"/>
          <w:sz w:val="16"/>
        </w:rPr>
        <w:t xml:space="preserve"> or ignores </w:t>
      </w:r>
      <w:r w:rsidRPr="0086694A">
        <w:rPr>
          <w:rStyle w:val="StyleUnderline"/>
          <w:rFonts w:cs="Calibri"/>
          <w:highlight w:val="cyan"/>
        </w:rPr>
        <w:t>the difference between a scientific description and</w:t>
      </w:r>
      <w:r w:rsidRPr="0086694A">
        <w:rPr>
          <w:rFonts w:cs="Calibri"/>
          <w:sz w:val="16"/>
        </w:rPr>
        <w:t xml:space="preserve"> scientific use of a concept like </w:t>
      </w:r>
      <w:r w:rsidRPr="0086694A">
        <w:rPr>
          <w:rStyle w:val="StyleUnderline"/>
          <w:rFonts w:cs="Calibri"/>
          <w:highlight w:val="cyan"/>
        </w:rPr>
        <w:t>the self</w:t>
      </w:r>
      <w:r w:rsidRPr="0086694A">
        <w:rPr>
          <w:rFonts w:cs="Calibri"/>
          <w:sz w:val="16"/>
        </w:rPr>
        <w:t xml:space="preserve">, and the Buddhist one, </w:t>
      </w:r>
      <w:r w:rsidRPr="0086694A">
        <w:rPr>
          <w:rStyle w:val="StyleUnderline"/>
          <w:rFonts w:cs="Calibri"/>
          <w:highlight w:val="cyan"/>
        </w:rPr>
        <w:t>where the Buddhist</w:t>
      </w:r>
      <w:r w:rsidRPr="0086694A">
        <w:rPr>
          <w:rFonts w:cs="Calibri"/>
          <w:sz w:val="16"/>
        </w:rPr>
        <w:t xml:space="preserve"> one </w:t>
      </w:r>
      <w:r w:rsidRPr="0086694A">
        <w:rPr>
          <w:rStyle w:val="StyleUnderline"/>
          <w:rFonts w:cs="Calibri"/>
          <w:highlight w:val="cyan"/>
        </w:rPr>
        <w:t>is</w:t>
      </w:r>
      <w:r w:rsidRPr="0086694A">
        <w:rPr>
          <w:rFonts w:cs="Calibri"/>
          <w:sz w:val="16"/>
        </w:rPr>
        <w:t xml:space="preserve"> inherently ethical or </w:t>
      </w:r>
      <w:r w:rsidRPr="0086694A">
        <w:rPr>
          <w:rStyle w:val="Emphasis"/>
          <w:rFonts w:cs="Calibri"/>
          <w:highlight w:val="cyan"/>
        </w:rPr>
        <w:t>normative</w:t>
      </w:r>
      <w:r w:rsidRPr="0086694A">
        <w:rPr>
          <w:rFonts w:cs="Calibri"/>
          <w:sz w:val="16"/>
        </w:rPr>
        <w:t>," says Thompson, a philosophy professor at the University of British Columbia.</w:t>
      </w:r>
    </w:p>
    <w:p w14:paraId="431DA5EA" w14:textId="77777777" w:rsidR="00EC2263" w:rsidRPr="00303170" w:rsidRDefault="00EC2263" w:rsidP="00EC2263">
      <w:pPr>
        <w:pStyle w:val="Heading2"/>
        <w:rPr>
          <w:lang w:val="es-419"/>
        </w:rPr>
      </w:pPr>
      <w:r w:rsidRPr="00303170">
        <w:rPr>
          <w:lang w:val="es-419"/>
        </w:rPr>
        <w:lastRenderedPageBreak/>
        <w:t>FTC Politics DA</w:t>
      </w:r>
    </w:p>
    <w:p w14:paraId="6372D4BA" w14:textId="77777777" w:rsidR="00EC2263" w:rsidRPr="00303170" w:rsidRDefault="00EC2263" w:rsidP="00EC2263">
      <w:pPr>
        <w:pStyle w:val="Heading3"/>
        <w:rPr>
          <w:lang w:val="es-419"/>
        </w:rPr>
      </w:pPr>
      <w:r w:rsidRPr="00303170">
        <w:rPr>
          <w:lang w:val="es-419"/>
        </w:rPr>
        <w:lastRenderedPageBreak/>
        <w:t>FTC Politics DA---2AC</w:t>
      </w:r>
    </w:p>
    <w:p w14:paraId="4757D1CA" w14:textId="77777777" w:rsidR="00EC2263" w:rsidRPr="005F6992" w:rsidRDefault="00EC2263" w:rsidP="00EC2263">
      <w:pPr>
        <w:pStyle w:val="Heading4"/>
        <w:rPr>
          <w:u w:val="single"/>
        </w:rPr>
      </w:pPr>
      <w:r>
        <w:t xml:space="preserve">Breaking up big tech has </w:t>
      </w:r>
      <w:r>
        <w:rPr>
          <w:u w:val="single"/>
        </w:rPr>
        <w:t>broad, bipartisan support.</w:t>
      </w:r>
    </w:p>
    <w:p w14:paraId="0F1813A5" w14:textId="77777777" w:rsidR="00EC2263" w:rsidRPr="00C244CF" w:rsidRDefault="00EC2263" w:rsidP="00EC2263">
      <w:r>
        <w:t xml:space="preserve">Paul </w:t>
      </w:r>
      <w:r w:rsidRPr="00C244CF">
        <w:rPr>
          <w:rStyle w:val="Style13ptBold"/>
        </w:rPr>
        <w:t>Mcleod 21</w:t>
      </w:r>
      <w:r>
        <w:t>. BuzzFeed News Reporter. "Democrats And Republicans Are Talking About Breaking Down Big Tech Monopolies". BuzzFeed News. 3-12-2021. https://www.buzzfeednews.com/article/paulmcleod/congress-big-tech-monopolies-antitrust</w:t>
      </w:r>
    </w:p>
    <w:p w14:paraId="29B64B94" w14:textId="77777777" w:rsidR="00EC2263" w:rsidRPr="00ED5E88" w:rsidRDefault="00EC2263" w:rsidP="00EC2263">
      <w:pPr>
        <w:rPr>
          <w:rStyle w:val="StyleUnderline"/>
        </w:rPr>
      </w:pPr>
      <w:r w:rsidRPr="00ED5E88">
        <w:t xml:space="preserve">WASHINGTON — </w:t>
      </w:r>
      <w:r w:rsidRPr="00ED5E88">
        <w:rPr>
          <w:rStyle w:val="StyleUnderline"/>
          <w:highlight w:val="cyan"/>
        </w:rPr>
        <w:t>There's</w:t>
      </w:r>
      <w:r w:rsidRPr="00C244CF">
        <w:rPr>
          <w:rStyle w:val="StyleUnderline"/>
        </w:rPr>
        <w:t xml:space="preserve"> a </w:t>
      </w:r>
      <w:r w:rsidRPr="00D2345F">
        <w:rPr>
          <w:rStyle w:val="StyleUnderline"/>
        </w:rPr>
        <w:t xml:space="preserve">growing </w:t>
      </w:r>
      <w:r w:rsidRPr="005F6992">
        <w:rPr>
          <w:rStyle w:val="Emphasis"/>
          <w:sz w:val="28"/>
          <w:szCs w:val="28"/>
          <w:highlight w:val="cyan"/>
        </w:rPr>
        <w:t xml:space="preserve">bipartisan appetite </w:t>
      </w:r>
      <w:r w:rsidRPr="00D2345F">
        <w:rPr>
          <w:rStyle w:val="Emphasis"/>
          <w:sz w:val="28"/>
          <w:szCs w:val="28"/>
        </w:rPr>
        <w:t>in Congress</w:t>
      </w:r>
      <w:r w:rsidRPr="005F6992">
        <w:rPr>
          <w:sz w:val="20"/>
          <w:szCs w:val="28"/>
        </w:rPr>
        <w:t xml:space="preserve"> </w:t>
      </w:r>
      <w:r w:rsidRPr="00ED5E88">
        <w:rPr>
          <w:rStyle w:val="StyleUnderline"/>
          <w:highlight w:val="cyan"/>
        </w:rPr>
        <w:t xml:space="preserve">to </w:t>
      </w:r>
      <w:r w:rsidRPr="005F6992">
        <w:rPr>
          <w:rStyle w:val="Emphasis"/>
          <w:sz w:val="28"/>
          <w:szCs w:val="28"/>
          <w:highlight w:val="cyan"/>
        </w:rPr>
        <w:t>crack down on big tech</w:t>
      </w:r>
      <w:r w:rsidRPr="006B299D">
        <w:rPr>
          <w:rStyle w:val="StyleUnderline"/>
        </w:rPr>
        <w:t>,</w:t>
      </w:r>
      <w:r w:rsidRPr="00ED5E88">
        <w:t xml:space="preserve"> </w:t>
      </w:r>
      <w:r w:rsidRPr="00ED5E88">
        <w:rPr>
          <w:rStyle w:val="StyleUnderline"/>
          <w:highlight w:val="cyan"/>
        </w:rPr>
        <w:t xml:space="preserve">with progressive </w:t>
      </w:r>
      <w:r w:rsidRPr="00ED5E88">
        <w:rPr>
          <w:rStyle w:val="Emphasis"/>
          <w:highlight w:val="cyan"/>
        </w:rPr>
        <w:t>Democrats</w:t>
      </w:r>
      <w:r w:rsidRPr="006B299D">
        <w:rPr>
          <w:rStyle w:val="StyleUnderline"/>
        </w:rPr>
        <w:t xml:space="preserve"> </w:t>
      </w:r>
      <w:r w:rsidRPr="00ED5E88">
        <w:rPr>
          <w:rStyle w:val="StyleUnderline"/>
          <w:highlight w:val="cyan"/>
        </w:rPr>
        <w:t xml:space="preserve">and </w:t>
      </w:r>
      <w:r w:rsidRPr="00ED5E88">
        <w:rPr>
          <w:rStyle w:val="Emphasis"/>
          <w:highlight w:val="cyan"/>
        </w:rPr>
        <w:t>conservative Republicans</w:t>
      </w:r>
      <w:r w:rsidRPr="00ED5E88">
        <w:t xml:space="preserve"> </w:t>
      </w:r>
      <w:r w:rsidRPr="00D2345F">
        <w:rPr>
          <w:rStyle w:val="StyleUnderline"/>
        </w:rPr>
        <w:t xml:space="preserve">preparing </w:t>
      </w:r>
      <w:r w:rsidRPr="005F6992">
        <w:rPr>
          <w:rStyle w:val="StyleUnderline"/>
          <w:highlight w:val="cyan"/>
        </w:rPr>
        <w:t>to flex</w:t>
      </w:r>
      <w:r w:rsidRPr="00ED5E88">
        <w:rPr>
          <w:rStyle w:val="StyleUnderline"/>
        </w:rPr>
        <w:t xml:space="preserve"> the federal government's </w:t>
      </w:r>
      <w:r w:rsidRPr="005F6992">
        <w:rPr>
          <w:rStyle w:val="Emphasis"/>
          <w:highlight w:val="cyan"/>
        </w:rPr>
        <w:t>anti-monopoly powers</w:t>
      </w:r>
      <w:r w:rsidRPr="00ED5E88">
        <w:rPr>
          <w:rStyle w:val="StyleUnderline"/>
        </w:rPr>
        <w:t>.</w:t>
      </w:r>
      <w:r>
        <w:rPr>
          <w:rStyle w:val="StyleUnderline"/>
        </w:rPr>
        <w:t xml:space="preserve"> </w:t>
      </w:r>
      <w:r w:rsidRPr="00ED5E88">
        <w:t xml:space="preserve">The Senate began hearings this week on antitrust law. </w:t>
      </w:r>
      <w:r w:rsidRPr="005F6992">
        <w:rPr>
          <w:rStyle w:val="StyleUnderline"/>
          <w:highlight w:val="cyan"/>
        </w:rPr>
        <w:t>Senators</w:t>
      </w:r>
      <w:r w:rsidRPr="006B299D">
        <w:rPr>
          <w:rStyle w:val="StyleUnderline"/>
        </w:rPr>
        <w:t xml:space="preserve"> </w:t>
      </w:r>
      <w:r w:rsidRPr="00C14155">
        <w:rPr>
          <w:rStyle w:val="StyleUnderline"/>
        </w:rPr>
        <w:t>expressed different</w:t>
      </w:r>
      <w:r w:rsidRPr="00C14155">
        <w:t xml:space="preserve"> philosophies and </w:t>
      </w:r>
      <w:r w:rsidRPr="00C14155">
        <w:rPr>
          <w:rStyle w:val="StyleUnderline"/>
        </w:rPr>
        <w:t>concerns</w:t>
      </w:r>
      <w:r w:rsidRPr="00C14155">
        <w:t xml:space="preserve">, </w:t>
      </w:r>
      <w:r w:rsidRPr="00C14155">
        <w:rPr>
          <w:rStyle w:val="StyleUnderline"/>
        </w:rPr>
        <w:t>but</w:t>
      </w:r>
      <w:r w:rsidRPr="006B299D">
        <w:rPr>
          <w:rStyle w:val="StyleUnderline"/>
        </w:rPr>
        <w:t xml:space="preserve"> they </w:t>
      </w:r>
      <w:r w:rsidRPr="00D2345F">
        <w:rPr>
          <w:rStyle w:val="StyleUnderline"/>
        </w:rPr>
        <w:t xml:space="preserve">all </w:t>
      </w:r>
      <w:r w:rsidRPr="00ED5E88">
        <w:rPr>
          <w:rStyle w:val="StyleUnderline"/>
          <w:highlight w:val="cyan"/>
        </w:rPr>
        <w:t>agreed</w:t>
      </w:r>
      <w:r w:rsidRPr="00ED5E88">
        <w:t xml:space="preserve"> on at least one key point: </w:t>
      </w:r>
      <w:r w:rsidRPr="00ED5E88">
        <w:rPr>
          <w:rStyle w:val="Emphasis"/>
          <w:highlight w:val="cyan"/>
        </w:rPr>
        <w:t>Tech giants</w:t>
      </w:r>
      <w:r w:rsidRPr="00ED5E88">
        <w:t xml:space="preserve"> like Google, Facebook, and Amazon </w:t>
      </w:r>
      <w:r w:rsidRPr="00ED5E88">
        <w:rPr>
          <w:rStyle w:val="Emphasis"/>
          <w:highlight w:val="cyan"/>
        </w:rPr>
        <w:t>have become too powerful</w:t>
      </w:r>
      <w:r w:rsidRPr="00ED5E88">
        <w:t xml:space="preserve">. It's the latest sign that </w:t>
      </w:r>
      <w:r w:rsidRPr="00ED5E88">
        <w:rPr>
          <w:rStyle w:val="Emphasis"/>
        </w:rPr>
        <w:t>Congress is ready to jump into a decades</w:t>
      </w:r>
      <w:r>
        <w:rPr>
          <w:rStyle w:val="Emphasis"/>
        </w:rPr>
        <w:t>-</w:t>
      </w:r>
      <w:r w:rsidRPr="00ED5E88">
        <w:rPr>
          <w:rStyle w:val="Emphasis"/>
        </w:rPr>
        <w:t>long</w:t>
      </w:r>
      <w:r w:rsidRPr="00ED5E88">
        <w:rPr>
          <w:rStyle w:val="StyleUnderline"/>
        </w:rPr>
        <w:t xml:space="preserve"> </w:t>
      </w:r>
      <w:r w:rsidRPr="00ED5E88">
        <w:rPr>
          <w:rStyle w:val="Emphasis"/>
        </w:rPr>
        <w:t>vacuum</w:t>
      </w:r>
      <w:r w:rsidRPr="00ED5E88">
        <w:rPr>
          <w:rStyle w:val="StyleUnderline"/>
        </w:rPr>
        <w:t xml:space="preserve"> created by marginal action from federal regulators as the tech sector became increasingly concentrated.</w:t>
      </w:r>
      <w:r w:rsidRPr="00ED5E88">
        <w:t xml:space="preserve"> Lawmakers discussed ways both to stop tech giants from growing larger in the future and steps that could be taken to chip away at their existing dominance. “Why should any dominant corporation be able to merge with any other entity?” Sen. Josh Hawley, a Republican, said in a Thursday hearing after rattling off a long list of companies owned by Google. “Why should Google, for instance, or Facebook be able to buy anything else given their dominant size?” Sen. Marsha </w:t>
      </w:r>
      <w:r w:rsidRPr="006B299D">
        <w:rPr>
          <w:rStyle w:val="StyleUnderline"/>
        </w:rPr>
        <w:t>Blackburn</w:t>
      </w:r>
      <w:r w:rsidRPr="00ED5E88">
        <w:t xml:space="preserve">, also a Republican, </w:t>
      </w:r>
      <w:r w:rsidRPr="006B299D">
        <w:rPr>
          <w:rStyle w:val="StyleUnderline"/>
        </w:rPr>
        <w:t xml:space="preserve">blasted tech giants for cornering the online ad market </w:t>
      </w:r>
      <w:r w:rsidRPr="00ED5E88">
        <w:t xml:space="preserve">while local newsrooms endure round after round of cuts. Three companies — Google, Facebook, and Amazon — take in about two-thirds of all online advertising dollars. “Every one of these newsrooms have experienced the loss of reporters, which is the loss of journalism, which is the loss of insight of the people into issues,” said Blackburn. But </w:t>
      </w:r>
      <w:r w:rsidRPr="006B299D">
        <w:rPr>
          <w:rStyle w:val="StyleUnderline"/>
        </w:rPr>
        <w:t>politicians</w:t>
      </w:r>
      <w:r w:rsidRPr="00ED5E88">
        <w:t xml:space="preserve"> still </w:t>
      </w:r>
      <w:r w:rsidRPr="006B299D">
        <w:rPr>
          <w:rStyle w:val="StyleUnderline"/>
        </w:rPr>
        <w:t>don’t agree about exactly what should be done</w:t>
      </w:r>
      <w:r w:rsidRPr="00ED5E88">
        <w:t xml:space="preserve">. The Senate Antitrust subcommittee’s new Democratic chair, Sen. Amy Klobuchar, is sponsoring legislation to beef up government antitrust enforcement, tighten rules on which mergers are permissible, and force merging parties to prove their merger would not violate the law, among other measures. She’s trying to get bipartisan support for that and other reforms, which could include Australia-style requirements on tech giants to pay media outlets for producing news. Republicans are leery. Sen. Mike </w:t>
      </w:r>
      <w:r w:rsidRPr="00ED5E88">
        <w:rPr>
          <w:rStyle w:val="StyleUnderline"/>
          <w:highlight w:val="cyan"/>
        </w:rPr>
        <w:t>Lee</w:t>
      </w:r>
      <w:r w:rsidRPr="00ED5E88">
        <w:t xml:space="preserve">, the Republican ranking member on the Antitrust subcommittee, </w:t>
      </w:r>
      <w:r w:rsidRPr="005F6992">
        <w:rPr>
          <w:rStyle w:val="StyleUnderline"/>
        </w:rPr>
        <w:t>said at the beginning of the hearing he opposed government intervention and a “sweeping transformation” of antitrust laws.</w:t>
      </w:r>
      <w:r w:rsidRPr="00ED5E88">
        <w:t xml:space="preserve"> But </w:t>
      </w:r>
      <w:r w:rsidRPr="006B299D">
        <w:rPr>
          <w:rStyle w:val="StyleUnderline"/>
        </w:rPr>
        <w:t>before long</w:t>
      </w:r>
      <w:r w:rsidRPr="00ED5E88">
        <w:t xml:space="preserve"> he, too, </w:t>
      </w:r>
      <w:r w:rsidRPr="00ED5E88">
        <w:rPr>
          <w:rStyle w:val="StyleUnderline"/>
          <w:highlight w:val="cyan"/>
        </w:rPr>
        <w:t xml:space="preserve">was talking about the need to </w:t>
      </w:r>
      <w:r w:rsidRPr="00ED5E88">
        <w:rPr>
          <w:rStyle w:val="Emphasis"/>
          <w:highlight w:val="cyan"/>
        </w:rPr>
        <w:t>curtail big tech companies.</w:t>
      </w:r>
      <w:r w:rsidRPr="00ED5E88">
        <w:rPr>
          <w:rStyle w:val="StyleUnderline"/>
          <w:highlight w:val="cyan"/>
        </w:rPr>
        <w:t xml:space="preserve"> </w:t>
      </w:r>
      <w:r w:rsidRPr="00ED5E88">
        <w:t xml:space="preserve">Lee outlined his concerns about what happened to </w:t>
      </w:r>
      <w:proofErr w:type="spellStart"/>
      <w:r w:rsidRPr="00ED5E88">
        <w:t>Parler</w:t>
      </w:r>
      <w:proofErr w:type="spellEnd"/>
      <w:r w:rsidRPr="00ED5E88">
        <w:t xml:space="preserve">, a social media platform favored by conservatives that was removed from the Apple app store and briefly taken offline altogether. Lee questioned whether it’s even possible for upstart competitors to challenge platforms like Facebook and Twitter in the current environment. “‘Build your own’ sounds </w:t>
      </w:r>
      <w:proofErr w:type="gramStart"/>
      <w:r w:rsidRPr="00ED5E88">
        <w:t>really nice</w:t>
      </w:r>
      <w:proofErr w:type="gramEnd"/>
      <w:r w:rsidRPr="00ED5E88">
        <w:t xml:space="preserve"> in theory, but in this instance, I’m not sure it works in practice. Do we have an entry problem?” he asked. </w:t>
      </w:r>
      <w:r w:rsidRPr="006B299D">
        <w:rPr>
          <w:rStyle w:val="StyleUnderline"/>
        </w:rPr>
        <w:t>One recurring theme</w:t>
      </w:r>
      <w:r w:rsidRPr="00ED5E88">
        <w:t xml:space="preserve"> from witnesses during the hearing </w:t>
      </w:r>
      <w:r w:rsidRPr="006B299D">
        <w:rPr>
          <w:rStyle w:val="StyleUnderline"/>
        </w:rPr>
        <w:t>was the once-robust enforcement of antitrust legislation</w:t>
      </w:r>
      <w:r w:rsidRPr="00ED5E88">
        <w:t xml:space="preserve"> that dramatically broke up rail and telecom monopolies, </w:t>
      </w:r>
      <w:r w:rsidRPr="006B299D">
        <w:rPr>
          <w:rStyle w:val="StyleUnderline"/>
        </w:rPr>
        <w:t>had fallen into disuse in modern times</w:t>
      </w:r>
      <w:r w:rsidRPr="00ED5E88">
        <w:t xml:space="preserve">. At </w:t>
      </w:r>
      <w:proofErr w:type="gramStart"/>
      <w:r w:rsidRPr="00ED5E88">
        <w:t>one point</w:t>
      </w:r>
      <w:proofErr w:type="gramEnd"/>
      <w:r w:rsidRPr="00ED5E88">
        <w:t xml:space="preserve">, Open Markets Institute </w:t>
      </w:r>
      <w:r w:rsidRPr="00ED5E88">
        <w:lastRenderedPageBreak/>
        <w:t xml:space="preserve">Executive Director Barry Lynn argued that Amazon should be barred from both running a marketplace and selling products on that marketplace — competing against other sellers all while being able to use their sales information against them. “There should never be competition between the provider of services and the customer of those services,” said Lynn. “It’s a conflict of interest. Traditionally we have always prohibited this — we can trace it back in US federal law to baking policy in the 1860s. There’s nothing new here, what’s new is that we haven’t applied these kinds of rules to these corporations today.” </w:t>
      </w:r>
      <w:r w:rsidRPr="00ED5E88">
        <w:rPr>
          <w:rStyle w:val="StyleUnderline"/>
        </w:rPr>
        <w:t xml:space="preserve">The </w:t>
      </w:r>
      <w:r w:rsidRPr="00ED5E88">
        <w:rPr>
          <w:rStyle w:val="Emphasis"/>
        </w:rPr>
        <w:t>political movement</w:t>
      </w:r>
      <w:r w:rsidRPr="00ED5E88">
        <w:rPr>
          <w:rStyle w:val="StyleUnderline"/>
        </w:rPr>
        <w:t xml:space="preserve"> toward </w:t>
      </w:r>
      <w:r w:rsidRPr="00ED5E88">
        <w:rPr>
          <w:rStyle w:val="Emphasis"/>
        </w:rPr>
        <w:t>cracking down on tech</w:t>
      </w:r>
      <w:r w:rsidRPr="00ED5E88">
        <w:rPr>
          <w:rStyle w:val="StyleUnderline"/>
        </w:rPr>
        <w:t xml:space="preserve"> companies </w:t>
      </w:r>
      <w:r w:rsidRPr="00ED5E88">
        <w:rPr>
          <w:rStyle w:val="Emphasis"/>
        </w:rPr>
        <w:t>is anything</w:t>
      </w:r>
      <w:r w:rsidRPr="00ED5E88">
        <w:rPr>
          <w:rStyle w:val="StyleUnderline"/>
        </w:rPr>
        <w:t xml:space="preserve"> </w:t>
      </w:r>
      <w:r w:rsidRPr="00ED5E88">
        <w:rPr>
          <w:rStyle w:val="Emphasis"/>
        </w:rPr>
        <w:t>but</w:t>
      </w:r>
      <w:r w:rsidRPr="00ED5E88">
        <w:rPr>
          <w:rStyle w:val="StyleUnderline"/>
        </w:rPr>
        <w:t xml:space="preserve"> an organized </w:t>
      </w:r>
      <w:r w:rsidRPr="00ED5E88">
        <w:rPr>
          <w:rStyle w:val="Emphasis"/>
        </w:rPr>
        <w:t>coalition</w:t>
      </w:r>
      <w:r w:rsidRPr="00ED5E88">
        <w:t xml:space="preserve">. Many </w:t>
      </w:r>
      <w:r w:rsidRPr="00ED5E88">
        <w:rPr>
          <w:rStyle w:val="Emphasis"/>
          <w:highlight w:val="cyan"/>
        </w:rPr>
        <w:t>Republicans</w:t>
      </w:r>
      <w:r w:rsidRPr="00ED5E88">
        <w:t xml:space="preserve"> </w:t>
      </w:r>
      <w:r w:rsidRPr="00ED5E88">
        <w:rPr>
          <w:rStyle w:val="StyleUnderline"/>
        </w:rPr>
        <w:t xml:space="preserve">have </w:t>
      </w:r>
      <w:r w:rsidRPr="00ED5E88">
        <w:rPr>
          <w:rStyle w:val="StyleUnderline"/>
          <w:highlight w:val="cyan"/>
        </w:rPr>
        <w:t>accused social media</w:t>
      </w:r>
      <w:r w:rsidRPr="00ED5E88">
        <w:rPr>
          <w:rStyle w:val="StyleUnderline"/>
        </w:rPr>
        <w:t xml:space="preserve"> </w:t>
      </w:r>
      <w:r w:rsidRPr="00ED5E88">
        <w:rPr>
          <w:rStyle w:val="StyleUnderline"/>
          <w:highlight w:val="cyan"/>
        </w:rPr>
        <w:t>platforms of discriminating against conservative voices</w:t>
      </w:r>
      <w:r w:rsidRPr="00ED5E88">
        <w:t xml:space="preserve">. </w:t>
      </w:r>
      <w:r w:rsidRPr="00ED5E88">
        <w:rPr>
          <w:rStyle w:val="StyleUnderline"/>
        </w:rPr>
        <w:t>Democrats have mostly rolled their eyes at this and argued that the real problem is a lack of moderation allowing disinformation and hate speech to flourish.</w:t>
      </w:r>
    </w:p>
    <w:p w14:paraId="517E2DCD" w14:textId="77777777" w:rsidR="00EC2263" w:rsidRPr="00236244" w:rsidRDefault="00EC2263" w:rsidP="00EC2263">
      <w:pPr>
        <w:pStyle w:val="Heading4"/>
      </w:pPr>
      <w:r>
        <w:t xml:space="preserve">Small business supports the plan---they’ll </w:t>
      </w:r>
      <w:r>
        <w:rPr>
          <w:u w:val="single"/>
        </w:rPr>
        <w:t>lobby congress</w:t>
      </w:r>
      <w:r>
        <w:t xml:space="preserve"> to make it popular. </w:t>
      </w:r>
    </w:p>
    <w:p w14:paraId="70B004C9" w14:textId="77777777" w:rsidR="00EC2263" w:rsidRPr="00236244" w:rsidRDefault="00EC2263" w:rsidP="00EC2263">
      <w:r>
        <w:t xml:space="preserve">Karl </w:t>
      </w:r>
      <w:r w:rsidRPr="00236244">
        <w:rPr>
          <w:rStyle w:val="Style13ptBold"/>
        </w:rPr>
        <w:t>Evers-</w:t>
      </w:r>
      <w:proofErr w:type="spellStart"/>
      <w:r w:rsidRPr="00236244">
        <w:rPr>
          <w:rStyle w:val="Style13ptBold"/>
        </w:rPr>
        <w:t>Hillstrom</w:t>
      </w:r>
      <w:proofErr w:type="spellEnd"/>
      <w:r w:rsidRPr="00236244">
        <w:rPr>
          <w:rStyle w:val="Style13ptBold"/>
        </w:rPr>
        <w:t xml:space="preserve"> 21</w:t>
      </w:r>
      <w:r>
        <w:t>. "Small businesses fight for a voice in Washington". Hill. 7-21-2021. https://thehill.com/business-a-lobbying/business-a-lobbying/562287-small-businesses-fight-for-a-voice-in-washington/</w:t>
      </w:r>
    </w:p>
    <w:p w14:paraId="2BB481C4" w14:textId="77777777" w:rsidR="00EC2263" w:rsidRPr="0037518F" w:rsidRDefault="00EC2263" w:rsidP="00EC2263">
      <w:r w:rsidRPr="00236244">
        <w:rPr>
          <w:rStyle w:val="Emphasis"/>
          <w:highlight w:val="cyan"/>
        </w:rPr>
        <w:t>Small businesses</w:t>
      </w:r>
      <w:r w:rsidRPr="00236244">
        <w:t xml:space="preserve"> </w:t>
      </w:r>
      <w:r w:rsidRPr="00950F85">
        <w:rPr>
          <w:rStyle w:val="StyleUnderline"/>
        </w:rPr>
        <w:t xml:space="preserve">are </w:t>
      </w:r>
      <w:r w:rsidRPr="00950F85">
        <w:rPr>
          <w:rStyle w:val="Emphasis"/>
        </w:rPr>
        <w:t>mounting a push</w:t>
      </w:r>
      <w:r w:rsidRPr="00950F85">
        <w:rPr>
          <w:rStyle w:val="StyleUnderline"/>
        </w:rPr>
        <w:t xml:space="preserve"> to </w:t>
      </w:r>
      <w:r w:rsidRPr="00236244">
        <w:rPr>
          <w:rStyle w:val="Emphasis"/>
          <w:highlight w:val="cyan"/>
        </w:rPr>
        <w:t>regain influence</w:t>
      </w:r>
      <w:r w:rsidRPr="00236244">
        <w:rPr>
          <w:rStyle w:val="Emphasis"/>
        </w:rPr>
        <w:t xml:space="preserve"> in Washington</w:t>
      </w:r>
      <w:r w:rsidRPr="00236244">
        <w:t xml:space="preserve"> </w:t>
      </w:r>
      <w:r w:rsidRPr="00236244">
        <w:rPr>
          <w:rStyle w:val="StyleUnderline"/>
        </w:rPr>
        <w:t>after</w:t>
      </w:r>
      <w:r w:rsidRPr="00236244">
        <w:t xml:space="preserve"> what they say has been </w:t>
      </w:r>
      <w:r w:rsidRPr="00236244">
        <w:rPr>
          <w:rStyle w:val="StyleUnderline"/>
        </w:rPr>
        <w:t>decades of neglect by policymakers.</w:t>
      </w:r>
      <w:r>
        <w:rPr>
          <w:rStyle w:val="StyleUnderline"/>
        </w:rPr>
        <w:t xml:space="preserve"> </w:t>
      </w:r>
      <w:r w:rsidRPr="00236244">
        <w:t xml:space="preserve">The COVID-19 pandemic ravaged small businesses, shining a spotlight on the vulnerabilities owners </w:t>
      </w:r>
      <w:proofErr w:type="gramStart"/>
      <w:r w:rsidRPr="00236244">
        <w:t>face</w:t>
      </w:r>
      <w:proofErr w:type="gramEnd"/>
      <w:r w:rsidRPr="00236244">
        <w:t xml:space="preserve"> and forcing Congress to provide an unprecedented $800 billion in relief. Now, </w:t>
      </w:r>
      <w:r w:rsidRPr="00236244">
        <w:rPr>
          <w:rStyle w:val="Emphasis"/>
        </w:rPr>
        <w:t>small businesses</w:t>
      </w:r>
      <w:r w:rsidRPr="00236244">
        <w:t xml:space="preserve"> that survived the economic downturn </w:t>
      </w:r>
      <w:r w:rsidRPr="00236244">
        <w:rPr>
          <w:rStyle w:val="StyleUnderline"/>
        </w:rPr>
        <w:t xml:space="preserve">are </w:t>
      </w:r>
      <w:r w:rsidRPr="00236244">
        <w:rPr>
          <w:rStyle w:val="StyleUnderline"/>
          <w:highlight w:val="cyan"/>
        </w:rPr>
        <w:t xml:space="preserve">playing a </w:t>
      </w:r>
      <w:r w:rsidRPr="00236244">
        <w:rPr>
          <w:rStyle w:val="Emphasis"/>
          <w:highlight w:val="cyan"/>
        </w:rPr>
        <w:t>pivotal role</w:t>
      </w:r>
      <w:r w:rsidRPr="00236244">
        <w:rPr>
          <w:rStyle w:val="StyleUnderline"/>
          <w:highlight w:val="cyan"/>
        </w:rPr>
        <w:t xml:space="preserve"> in </w:t>
      </w:r>
      <w:r w:rsidRPr="00236244">
        <w:rPr>
          <w:rStyle w:val="Emphasis"/>
          <w:highlight w:val="cyan"/>
        </w:rPr>
        <w:t>high-profile debates</w:t>
      </w:r>
      <w:r w:rsidRPr="00236244">
        <w:rPr>
          <w:rStyle w:val="StyleUnderline"/>
          <w:highlight w:val="cyan"/>
        </w:rPr>
        <w:t xml:space="preserve"> </w:t>
      </w:r>
      <w:r w:rsidRPr="00236244">
        <w:rPr>
          <w:rStyle w:val="Emphasis"/>
          <w:highlight w:val="cyan"/>
        </w:rPr>
        <w:t>over antitrust</w:t>
      </w:r>
      <w:r w:rsidRPr="00236244">
        <w:t xml:space="preserve"> and infrastructure in Washington. </w:t>
      </w:r>
      <w:r w:rsidRPr="00236244">
        <w:rPr>
          <w:rStyle w:val="StyleUnderline"/>
        </w:rPr>
        <w:t>Small Business Rising</w:t>
      </w:r>
      <w:r w:rsidRPr="00236244">
        <w:t xml:space="preserve">, </w:t>
      </w:r>
      <w:r w:rsidRPr="00236244">
        <w:rPr>
          <w:rStyle w:val="StyleUnderline"/>
          <w:highlight w:val="cyan"/>
        </w:rPr>
        <w:t>a</w:t>
      </w:r>
      <w:r w:rsidRPr="00236244">
        <w:rPr>
          <w:rStyle w:val="StyleUnderline"/>
        </w:rPr>
        <w:t xml:space="preserve"> </w:t>
      </w:r>
      <w:r w:rsidRPr="00236244">
        <w:rPr>
          <w:rStyle w:val="StyleUnderline"/>
          <w:highlight w:val="cyan"/>
        </w:rPr>
        <w:t>coalition</w:t>
      </w:r>
      <w:r w:rsidRPr="00236244">
        <w:rPr>
          <w:rStyle w:val="StyleUnderline"/>
        </w:rPr>
        <w:t xml:space="preserve"> </w:t>
      </w:r>
      <w:r w:rsidRPr="00236244">
        <w:rPr>
          <w:rStyle w:val="StyleUnderline"/>
          <w:highlight w:val="cyan"/>
        </w:rPr>
        <w:t>representing</w:t>
      </w:r>
      <w:r w:rsidRPr="00236244">
        <w:rPr>
          <w:rStyle w:val="StyleUnderline"/>
        </w:rPr>
        <w:t xml:space="preserve"> more than </w:t>
      </w:r>
      <w:r w:rsidRPr="00236244">
        <w:rPr>
          <w:rStyle w:val="Emphasis"/>
          <w:highlight w:val="cyan"/>
        </w:rPr>
        <w:t>150,000 independent businesses</w:t>
      </w:r>
      <w:r w:rsidRPr="00236244">
        <w:rPr>
          <w:rStyle w:val="StyleUnderline"/>
        </w:rPr>
        <w:t xml:space="preserve"> launched in April,</w:t>
      </w:r>
      <w:r w:rsidRPr="00236244">
        <w:t xml:space="preserve"> </w:t>
      </w:r>
      <w:r w:rsidRPr="00236244">
        <w:rPr>
          <w:rStyle w:val="Emphasis"/>
          <w:sz w:val="28"/>
          <w:szCs w:val="28"/>
          <w:highlight w:val="cyan"/>
        </w:rPr>
        <w:t>helped sway lawmakers</w:t>
      </w:r>
      <w:r w:rsidRPr="00236244">
        <w:rPr>
          <w:rStyle w:val="StyleUnderline"/>
          <w:sz w:val="28"/>
          <w:szCs w:val="28"/>
        </w:rPr>
        <w:t xml:space="preserve"> </w:t>
      </w:r>
      <w:r w:rsidRPr="00236244">
        <w:rPr>
          <w:rStyle w:val="StyleUnderline"/>
          <w:highlight w:val="cyan"/>
        </w:rPr>
        <w:t xml:space="preserve">to </w:t>
      </w:r>
      <w:r w:rsidRPr="00236244">
        <w:rPr>
          <w:rStyle w:val="Emphasis"/>
          <w:sz w:val="28"/>
          <w:szCs w:val="28"/>
          <w:highlight w:val="cyan"/>
        </w:rPr>
        <w:t>advance</w:t>
      </w:r>
      <w:r w:rsidRPr="00236244">
        <w:rPr>
          <w:rStyle w:val="StyleUnderline"/>
          <w:sz w:val="28"/>
          <w:szCs w:val="28"/>
          <w:highlight w:val="cyan"/>
        </w:rPr>
        <w:t xml:space="preserve"> </w:t>
      </w:r>
      <w:r w:rsidRPr="00236244">
        <w:rPr>
          <w:rStyle w:val="Emphasis"/>
          <w:sz w:val="28"/>
          <w:szCs w:val="28"/>
          <w:highlight w:val="cyan"/>
        </w:rPr>
        <w:t>legislation</w:t>
      </w:r>
      <w:r w:rsidRPr="00236244">
        <w:rPr>
          <w:rStyle w:val="StyleUnderline"/>
          <w:highlight w:val="cyan"/>
        </w:rPr>
        <w:t xml:space="preserve"> to </w:t>
      </w:r>
      <w:r w:rsidRPr="00236244">
        <w:rPr>
          <w:rStyle w:val="Emphasis"/>
          <w:sz w:val="28"/>
          <w:szCs w:val="28"/>
          <w:highlight w:val="cyan"/>
        </w:rPr>
        <w:t xml:space="preserve">break up </w:t>
      </w:r>
      <w:r w:rsidRPr="00236244">
        <w:rPr>
          <w:rStyle w:val="Emphasis"/>
          <w:highlight w:val="cyan"/>
        </w:rPr>
        <w:t>the largest tech</w:t>
      </w:r>
      <w:r w:rsidRPr="00236244">
        <w:rPr>
          <w:rStyle w:val="StyleUnderline"/>
          <w:highlight w:val="cyan"/>
        </w:rPr>
        <w:t xml:space="preserve"> </w:t>
      </w:r>
      <w:r w:rsidRPr="00236244">
        <w:rPr>
          <w:rStyle w:val="Emphasis"/>
          <w:highlight w:val="cyan"/>
        </w:rPr>
        <w:t>companies</w:t>
      </w:r>
      <w:r w:rsidRPr="00236244">
        <w:t xml:space="preserve"> through the House Judiciary Committee. The group says e-commerce giant Amazon is abusing its market power to block small firms from competing. </w:t>
      </w:r>
      <w:r w:rsidRPr="00236244">
        <w:rPr>
          <w:rStyle w:val="StyleUnderline"/>
        </w:rPr>
        <w:t>The coalition scored a policy win this month when</w:t>
      </w:r>
      <w:r w:rsidRPr="00236244">
        <w:t xml:space="preserve"> President </w:t>
      </w:r>
      <w:r w:rsidRPr="00236244">
        <w:rPr>
          <w:rStyle w:val="StyleUnderline"/>
        </w:rPr>
        <w:t>Biden signed an executive order</w:t>
      </w:r>
      <w:r w:rsidRPr="00236244">
        <w:t xml:space="preserve"> </w:t>
      </w:r>
      <w:r w:rsidRPr="00236244">
        <w:rPr>
          <w:rStyle w:val="StyleUnderline"/>
        </w:rPr>
        <w:t>that directs the F</w:t>
      </w:r>
      <w:r w:rsidRPr="00236244">
        <w:t xml:space="preserve">ederal </w:t>
      </w:r>
      <w:r w:rsidRPr="00236244">
        <w:rPr>
          <w:rStyle w:val="StyleUnderline"/>
        </w:rPr>
        <w:t>T</w:t>
      </w:r>
      <w:r w:rsidRPr="00236244">
        <w:t xml:space="preserve">rade </w:t>
      </w:r>
      <w:r w:rsidRPr="00236244">
        <w:rPr>
          <w:rStyle w:val="StyleUnderline"/>
        </w:rPr>
        <w:t>C</w:t>
      </w:r>
      <w:r w:rsidRPr="00236244">
        <w:t xml:space="preserve">ommission </w:t>
      </w:r>
      <w:r w:rsidRPr="00236244">
        <w:rPr>
          <w:rStyle w:val="StyleUnderline"/>
        </w:rPr>
        <w:t>to bar “unfair methods of competition on internet marketplaces.”</w:t>
      </w:r>
      <w:r>
        <w:rPr>
          <w:rStyle w:val="StyleUnderline"/>
        </w:rPr>
        <w:t xml:space="preserve"> </w:t>
      </w:r>
      <w:r w:rsidRPr="00236244">
        <w:t>The White House said tech companies’ huge platforms give them “unfair opportunities to get a leg up on the small businesses that rely on them to reach customers” in a fact sheet announcing the executive action. “That’s a shift,” said Stacy Mitchell, co-director of the Institute for Local Self-Reliance, which helped form the coalition. “</w:t>
      </w:r>
      <w:r w:rsidRPr="00236244">
        <w:rPr>
          <w:rStyle w:val="StyleUnderline"/>
          <w:highlight w:val="cyan"/>
        </w:rPr>
        <w:t>In the past</w:t>
      </w:r>
      <w:r w:rsidRPr="00236244">
        <w:rPr>
          <w:rStyle w:val="StyleUnderline"/>
        </w:rPr>
        <w:t xml:space="preserve">, not only were both parties not concerned about concentrated economic power, but </w:t>
      </w:r>
      <w:r w:rsidRPr="00236244">
        <w:rPr>
          <w:rStyle w:val="StyleUnderline"/>
          <w:highlight w:val="cyan"/>
        </w:rPr>
        <w:t xml:space="preserve">you </w:t>
      </w:r>
      <w:r w:rsidRPr="00236244">
        <w:rPr>
          <w:rStyle w:val="Emphasis"/>
          <w:highlight w:val="cyan"/>
        </w:rPr>
        <w:t>didn’t see small business feature</w:t>
      </w:r>
      <w:r w:rsidRPr="00236244">
        <w:rPr>
          <w:rStyle w:val="StyleUnderline"/>
          <w:highlight w:val="cyan"/>
        </w:rPr>
        <w:t xml:space="preserve"> in the </w:t>
      </w:r>
      <w:r w:rsidRPr="00236244">
        <w:rPr>
          <w:rStyle w:val="Emphasis"/>
          <w:highlight w:val="cyan"/>
        </w:rPr>
        <w:t>same way</w:t>
      </w:r>
      <w:r w:rsidRPr="00950F85">
        <w:rPr>
          <w:rStyle w:val="StyleUnderline"/>
        </w:rPr>
        <w:t>, either as</w:t>
      </w:r>
      <w:r w:rsidRPr="00236244">
        <w:rPr>
          <w:rStyle w:val="StyleUnderline"/>
        </w:rPr>
        <w:t xml:space="preserve"> a matter of policy or a matter of rhetoric.”</w:t>
      </w:r>
      <w:r>
        <w:rPr>
          <w:rStyle w:val="StyleUnderline"/>
        </w:rPr>
        <w:t xml:space="preserve"> </w:t>
      </w:r>
      <w:r w:rsidRPr="00236244">
        <w:t>Members of Small Business Rising, which also includes National Grocers Association and the American Booksellers Association, closely communicated with Biden staffers as well as congressional committee staffers who drafted antitrust legislation.</w:t>
      </w:r>
    </w:p>
    <w:p w14:paraId="46E301A9" w14:textId="77777777" w:rsidR="00EC2263" w:rsidRDefault="00EC2263" w:rsidP="00EC2263">
      <w:pPr>
        <w:pStyle w:val="Heading4"/>
      </w:pPr>
      <w:r>
        <w:t xml:space="preserve">Not intrinsic. </w:t>
      </w:r>
    </w:p>
    <w:p w14:paraId="0DC398D9" w14:textId="77777777" w:rsidR="00EC2263" w:rsidRDefault="00EC2263" w:rsidP="00EC2263"/>
    <w:p w14:paraId="23CB7841" w14:textId="77777777" w:rsidR="00EC2263" w:rsidRPr="00530A9A" w:rsidRDefault="00EC2263" w:rsidP="00EC2263">
      <w:pPr>
        <w:pStyle w:val="Heading4"/>
      </w:pPr>
      <w:r w:rsidRPr="00530A9A">
        <w:lastRenderedPageBreak/>
        <w:t>FTC</w:t>
      </w:r>
      <w:r>
        <w:t xml:space="preserve"> is</w:t>
      </w:r>
      <w:r w:rsidRPr="00530A9A">
        <w:t xml:space="preserve"> </w:t>
      </w:r>
      <w:r w:rsidRPr="00F148F1">
        <w:rPr>
          <w:u w:val="single"/>
        </w:rPr>
        <w:t>overstretched now</w:t>
      </w:r>
      <w:r w:rsidRPr="00530A9A">
        <w:t>.</w:t>
      </w:r>
      <w:r>
        <w:t xml:space="preserve"> </w:t>
      </w:r>
    </w:p>
    <w:p w14:paraId="4FD10AA9" w14:textId="77777777" w:rsidR="00EC2263" w:rsidRPr="00613B1F" w:rsidRDefault="00EC2263" w:rsidP="00EC2263">
      <w:r w:rsidRPr="00613B1F">
        <w:t xml:space="preserve">E. John </w:t>
      </w:r>
      <w:proofErr w:type="spellStart"/>
      <w:r w:rsidRPr="00613B1F">
        <w:rPr>
          <w:rStyle w:val="Style13ptBold"/>
        </w:rPr>
        <w:t>Steren</w:t>
      </w:r>
      <w:proofErr w:type="spellEnd"/>
      <w:r w:rsidRPr="00613B1F">
        <w:rPr>
          <w:rStyle w:val="Style13ptBold"/>
        </w:rPr>
        <w:t xml:space="preserve"> 3/25</w:t>
      </w:r>
      <w:r>
        <w:t>/22.</w:t>
      </w:r>
      <w:r w:rsidRPr="00613B1F">
        <w:t xml:space="preserve"> Member of the Firm in the Health Care &amp; Life Sciences and Litigation &amp; Business Disputes practices, in the Washington, DC, office of Epstein Becker Green</w:t>
      </w:r>
      <w:r>
        <w:t>. “</w:t>
      </w:r>
      <w:r w:rsidRPr="00613B1F">
        <w:t>FTC and DOJ to Hold Listening Forums on Merger Experience</w:t>
      </w:r>
      <w:r>
        <w:t xml:space="preserve">.” </w:t>
      </w:r>
      <w:r w:rsidRPr="00613B1F">
        <w:t>https://www.jdsupra.com/legalnews/ftc-and-doj-to-hold-listening-forums-on-4981269/</w:t>
      </w:r>
    </w:p>
    <w:p w14:paraId="2192E650" w14:textId="77777777" w:rsidR="00EC2263" w:rsidRPr="00613B1F" w:rsidRDefault="00EC2263" w:rsidP="00EC2263">
      <w:r w:rsidRPr="00613B1F">
        <w:t>As part of their initiative to reevaluate both the 2010 Horizontal Merger Guidelines and the 2020 Vertical Merger Guidelines (collectively, “Merger Guidelines”), the Federal Trade Commission (</w:t>
      </w:r>
      <w:r w:rsidRPr="00613B1F">
        <w:rPr>
          <w:rStyle w:val="StyleUnderline"/>
          <w:highlight w:val="cyan"/>
        </w:rPr>
        <w:t>FTC</w:t>
      </w:r>
      <w:r w:rsidRPr="00613B1F">
        <w:t xml:space="preserve">) and U.S. Department of Justice (DOJ) </w:t>
      </w:r>
      <w:r w:rsidRPr="00F148F1">
        <w:rPr>
          <w:rStyle w:val="StyleUnderline"/>
        </w:rPr>
        <w:t xml:space="preserve">are </w:t>
      </w:r>
      <w:r w:rsidRPr="00613B1F">
        <w:rPr>
          <w:rStyle w:val="StyleUnderline"/>
          <w:highlight w:val="cyan"/>
        </w:rPr>
        <w:t>holding listening sessio</w:t>
      </w:r>
      <w:r w:rsidRPr="00613B1F">
        <w:rPr>
          <w:rStyle w:val="StyleUnderline"/>
        </w:rPr>
        <w:t>ns to hear “from those who have experienced firsthand the effects of mergers and acquisitions</w:t>
      </w:r>
      <w:r w:rsidRPr="00613B1F">
        <w:t xml:space="preserve"> beyond antitrust experts</w:t>
      </w:r>
      <w:proofErr w:type="gramStart"/>
      <w:r w:rsidRPr="00613B1F">
        <w:t>. . . .</w:t>
      </w:r>
      <w:proofErr w:type="gramEnd"/>
      <w:r w:rsidRPr="00613B1F">
        <w:t>” The listening session on health care is scheduled for April 14, 2022.</w:t>
      </w:r>
    </w:p>
    <w:p w14:paraId="1B9A5AA4" w14:textId="77777777" w:rsidR="00EC2263" w:rsidRDefault="00EC2263" w:rsidP="00EC2263">
      <w:r w:rsidRPr="00613B1F">
        <w:t xml:space="preserve">Additionally, </w:t>
      </w:r>
      <w:r w:rsidRPr="00613B1F">
        <w:rPr>
          <w:rStyle w:val="StyleUnderline"/>
        </w:rPr>
        <w:t xml:space="preserve">the </w:t>
      </w:r>
      <w:r w:rsidRPr="00613B1F">
        <w:rPr>
          <w:rStyle w:val="StyleUnderline"/>
          <w:highlight w:val="cyan"/>
        </w:rPr>
        <w:t>FTC</w:t>
      </w:r>
      <w:r w:rsidRPr="00613B1F">
        <w:rPr>
          <w:rStyle w:val="StyleUnderline"/>
        </w:rPr>
        <w:t xml:space="preserve"> and DOJ </w:t>
      </w:r>
      <w:r w:rsidRPr="00613B1F">
        <w:rPr>
          <w:rStyle w:val="StyleUnderline"/>
          <w:highlight w:val="cyan"/>
        </w:rPr>
        <w:t>extended</w:t>
      </w:r>
      <w:r w:rsidRPr="00613B1F">
        <w:t xml:space="preserve"> until April 21, 2022, </w:t>
      </w:r>
      <w:r w:rsidRPr="00F148F1">
        <w:rPr>
          <w:rStyle w:val="StyleUnderline"/>
        </w:rPr>
        <w:t xml:space="preserve">the </w:t>
      </w:r>
      <w:r w:rsidRPr="00613B1F">
        <w:rPr>
          <w:rStyle w:val="StyleUnderline"/>
          <w:highlight w:val="cyan"/>
        </w:rPr>
        <w:t>deadline for public comments on</w:t>
      </w:r>
      <w:r w:rsidRPr="00613B1F">
        <w:rPr>
          <w:rStyle w:val="StyleUnderline"/>
        </w:rPr>
        <w:t xml:space="preserve"> their </w:t>
      </w:r>
      <w:r w:rsidRPr="00613B1F">
        <w:rPr>
          <w:rStyle w:val="StyleUnderline"/>
          <w:highlight w:val="cyan"/>
        </w:rPr>
        <w:t>initiative to modernize the Merger Guidelines</w:t>
      </w:r>
      <w:r w:rsidRPr="00613B1F">
        <w:t xml:space="preserve">. Comments that have already been submitted can be reviewed here. While the comments submitted include some from antitrust experts, there are </w:t>
      </w:r>
      <w:proofErr w:type="gramStart"/>
      <w:r w:rsidRPr="00613B1F">
        <w:t>a number of</w:t>
      </w:r>
      <w:proofErr w:type="gramEnd"/>
      <w:r w:rsidRPr="00613B1F">
        <w:t xml:space="preserve"> comments from others that focus on health care issues. </w:t>
      </w:r>
      <w:r w:rsidRPr="00F148F1">
        <w:rPr>
          <w:rStyle w:val="Emphasis"/>
        </w:rPr>
        <w:t xml:space="preserve">All of </w:t>
      </w:r>
      <w:r w:rsidRPr="00613B1F">
        <w:rPr>
          <w:rStyle w:val="Emphasis"/>
          <w:highlight w:val="cyan"/>
        </w:rPr>
        <w:t xml:space="preserve">this is occurring when the FTC is </w:t>
      </w:r>
      <w:r w:rsidRPr="00F148F1">
        <w:rPr>
          <w:rStyle w:val="Emphasis"/>
        </w:rPr>
        <w:t xml:space="preserve">still </w:t>
      </w:r>
      <w:r w:rsidRPr="00613B1F">
        <w:rPr>
          <w:rStyle w:val="Emphasis"/>
          <w:highlight w:val="cyan"/>
        </w:rPr>
        <w:t>operating with only four Commissioners</w:t>
      </w:r>
      <w:r w:rsidRPr="00613B1F">
        <w:t>.</w:t>
      </w:r>
    </w:p>
    <w:p w14:paraId="0B93F550" w14:textId="77777777" w:rsidR="00EC2263" w:rsidRDefault="00EC2263" w:rsidP="00EC2263"/>
    <w:p w14:paraId="4636A639" w14:textId="77777777" w:rsidR="00EC2263" w:rsidRPr="0050370B" w:rsidRDefault="00EC2263" w:rsidP="00EC2263">
      <w:pPr>
        <w:pStyle w:val="Heading4"/>
      </w:pPr>
      <w:r>
        <w:t xml:space="preserve">Plan solves because it </w:t>
      </w:r>
      <w:r w:rsidRPr="00F148F1">
        <w:rPr>
          <w:u w:val="single"/>
        </w:rPr>
        <w:t>deters</w:t>
      </w:r>
      <w:r>
        <w:t xml:space="preserve"> anticompetitive conduct---that </w:t>
      </w:r>
      <w:r w:rsidRPr="00F148F1">
        <w:rPr>
          <w:u w:val="single"/>
        </w:rPr>
        <w:t>reduces</w:t>
      </w:r>
      <w:r>
        <w:t xml:space="preserve"> the caseload for the FTC and preserves resources better than the </w:t>
      </w:r>
      <w:proofErr w:type="spellStart"/>
      <w:r>
        <w:t>squo</w:t>
      </w:r>
      <w:proofErr w:type="spellEnd"/>
      <w:r>
        <w:t xml:space="preserve">. </w:t>
      </w:r>
    </w:p>
    <w:p w14:paraId="3993C055" w14:textId="77777777" w:rsidR="00EC2263" w:rsidRDefault="00EC2263" w:rsidP="00EC2263"/>
    <w:p w14:paraId="74465EBB" w14:textId="77777777" w:rsidR="00EC2263" w:rsidRDefault="00EC2263" w:rsidP="00EC2263">
      <w:pPr>
        <w:pStyle w:val="Heading4"/>
      </w:pPr>
      <w:r>
        <w:t xml:space="preserve">FTC will lose supply chain cases. </w:t>
      </w:r>
    </w:p>
    <w:p w14:paraId="4AAD34AD" w14:textId="77777777" w:rsidR="00EC2263" w:rsidRDefault="00EC2263" w:rsidP="00EC2263"/>
    <w:p w14:paraId="71CABDB7" w14:textId="77777777" w:rsidR="00EC2263" w:rsidRDefault="00EC2263" w:rsidP="00EC2263">
      <w:pPr>
        <w:pStyle w:val="Heading4"/>
      </w:pPr>
      <w:r>
        <w:t xml:space="preserve">Antitrust is being </w:t>
      </w:r>
      <w:r w:rsidRPr="00D2345F">
        <w:rPr>
          <w:u w:val="single"/>
        </w:rPr>
        <w:t>debated now</w:t>
      </w:r>
      <w:r>
        <w:t>.</w:t>
      </w:r>
    </w:p>
    <w:p w14:paraId="09DD12C4" w14:textId="77777777" w:rsidR="00EC2263" w:rsidRPr="00665B15" w:rsidRDefault="00EC2263" w:rsidP="00EC2263">
      <w:r>
        <w:t xml:space="preserve">Patrick </w:t>
      </w:r>
      <w:r w:rsidRPr="00665B15">
        <w:rPr>
          <w:rStyle w:val="Style13ptBold"/>
        </w:rPr>
        <w:t>Hedger 3-29</w:t>
      </w:r>
      <w:r>
        <w:t>. "Democrats Show Their Hand on Antitrust, GOP Should Walk Away". Townhall. 3-29-2022. https://townhall.com/columnists/patrickhedger/2022/03/29/democrats-show-their-hand-on-antitrust-gop-should-walk-away-n2605138</w:t>
      </w:r>
    </w:p>
    <w:p w14:paraId="0125914B" w14:textId="77777777" w:rsidR="00EC2263" w:rsidRPr="0050370B" w:rsidRDefault="00EC2263" w:rsidP="00EC2263">
      <w:pPr>
        <w:rPr>
          <w:b/>
          <w:iCs/>
          <w:sz w:val="24"/>
          <w:u w:val="single"/>
          <w:bdr w:val="single" w:sz="8" w:space="0" w:color="auto"/>
        </w:rPr>
      </w:pPr>
      <w:r w:rsidRPr="00F77AB3">
        <w:rPr>
          <w:rStyle w:val="StyleUnderline"/>
          <w:highlight w:val="cyan"/>
        </w:rPr>
        <w:t>The Prohibiting Anticompetitive Mergers Act</w:t>
      </w:r>
      <w:r w:rsidRPr="00F77AB3">
        <w:rPr>
          <w:highlight w:val="cyan"/>
        </w:rPr>
        <w:t>,</w:t>
      </w:r>
      <w:r w:rsidRPr="00665B15">
        <w:t xml:space="preserve"> </w:t>
      </w:r>
      <w:r w:rsidRPr="00665B15">
        <w:rPr>
          <w:rStyle w:val="StyleUnderline"/>
        </w:rPr>
        <w:t xml:space="preserve">which </w:t>
      </w:r>
      <w:r w:rsidRPr="00F77AB3">
        <w:rPr>
          <w:rStyle w:val="StyleUnderline"/>
          <w:highlight w:val="cyan"/>
        </w:rPr>
        <w:t xml:space="preserve">would </w:t>
      </w:r>
      <w:r w:rsidRPr="00F77AB3">
        <w:rPr>
          <w:rStyle w:val="Emphasis"/>
          <w:highlight w:val="cyan"/>
        </w:rPr>
        <w:t>dramatically increase antitrust enforcement</w:t>
      </w:r>
      <w:r w:rsidRPr="00665B15">
        <w:rPr>
          <w:rStyle w:val="StyleUnderline"/>
        </w:rPr>
        <w:t xml:space="preserve"> in the United States</w:t>
      </w:r>
      <w:r w:rsidRPr="00665B15">
        <w:t xml:space="preserve">, was just introduced by a group of Democratic members of Congress. </w:t>
      </w:r>
      <w:r w:rsidRPr="00665B15">
        <w:rPr>
          <w:rStyle w:val="StyleUnderline"/>
        </w:rPr>
        <w:t>The legislation grants sweeping powers to the D</w:t>
      </w:r>
      <w:r w:rsidRPr="00665B15">
        <w:t xml:space="preserve">epartment </w:t>
      </w:r>
      <w:r w:rsidRPr="00665B15">
        <w:rPr>
          <w:rStyle w:val="StyleUnderline"/>
        </w:rPr>
        <w:t>o</w:t>
      </w:r>
      <w:r w:rsidRPr="00665B15">
        <w:t xml:space="preserve">f </w:t>
      </w:r>
      <w:r w:rsidRPr="00665B15">
        <w:rPr>
          <w:rStyle w:val="StyleUnderline"/>
        </w:rPr>
        <w:t>J</w:t>
      </w:r>
      <w:r w:rsidRPr="00665B15">
        <w:t xml:space="preserve">ustice and the Federal Trade Commission (FTC) to block mergers and acquisitions worth more than $5 billion without trial. The legislation also grants power to retroactively unwind approved mergers and basically block/undo anything else that the unelected bureaucrats at these agencies believe harms workers, consumers, or small businesses. </w:t>
      </w:r>
      <w:r w:rsidRPr="00F77AB3">
        <w:rPr>
          <w:rStyle w:val="StyleUnderline"/>
          <w:highlight w:val="cyan"/>
        </w:rPr>
        <w:t xml:space="preserve">It’s a </w:t>
      </w:r>
      <w:r w:rsidRPr="00F77AB3">
        <w:rPr>
          <w:rStyle w:val="Emphasis"/>
          <w:highlight w:val="cyan"/>
        </w:rPr>
        <w:t>blank check</w:t>
      </w:r>
      <w:r w:rsidRPr="00F77AB3">
        <w:rPr>
          <w:rStyle w:val="StyleUnderline"/>
          <w:highlight w:val="cyan"/>
        </w:rPr>
        <w:t xml:space="preserve"> for </w:t>
      </w:r>
      <w:r w:rsidRPr="00F77AB3">
        <w:rPr>
          <w:rStyle w:val="Emphasis"/>
          <w:highlight w:val="cyan"/>
        </w:rPr>
        <w:t>regulating society</w:t>
      </w:r>
      <w:r w:rsidRPr="00F77AB3">
        <w:rPr>
          <w:rStyle w:val="StyleUnderline"/>
          <w:highlight w:val="cyan"/>
        </w:rPr>
        <w:t xml:space="preserve"> through</w:t>
      </w:r>
      <w:r w:rsidRPr="00665B15">
        <w:rPr>
          <w:rStyle w:val="StyleUnderline"/>
        </w:rPr>
        <w:t xml:space="preserve"> </w:t>
      </w:r>
      <w:r w:rsidRPr="00F77AB3">
        <w:rPr>
          <w:rStyle w:val="Emphasis"/>
          <w:sz w:val="28"/>
          <w:szCs w:val="28"/>
          <w:highlight w:val="cyan"/>
        </w:rPr>
        <w:t>regulatory fiat</w:t>
      </w:r>
      <w:r w:rsidRPr="00665B15">
        <w:t xml:space="preserve">. While undoubtedly a messaging bill that won’t go anywhere soon, </w:t>
      </w:r>
      <w:r w:rsidRPr="00665B15">
        <w:rPr>
          <w:rStyle w:val="StyleUnderline"/>
        </w:rPr>
        <w:t xml:space="preserve">the message is clear: this is </w:t>
      </w:r>
      <w:r w:rsidRPr="00F77AB3">
        <w:rPr>
          <w:rStyle w:val="StyleUnderline"/>
          <w:highlight w:val="cyan"/>
        </w:rPr>
        <w:t xml:space="preserve">the future of </w:t>
      </w:r>
      <w:r w:rsidRPr="00F77AB3">
        <w:rPr>
          <w:rStyle w:val="Emphasis"/>
          <w:highlight w:val="cyan"/>
        </w:rPr>
        <w:t>antitrust law</w:t>
      </w:r>
      <w:r w:rsidRPr="00F77AB3">
        <w:rPr>
          <w:rStyle w:val="StyleUnderline"/>
          <w:highlight w:val="cyan"/>
        </w:rPr>
        <w:t xml:space="preserve"> that the </w:t>
      </w:r>
      <w:r w:rsidRPr="00F77AB3">
        <w:rPr>
          <w:rStyle w:val="Emphasis"/>
          <w:highlight w:val="cyan"/>
        </w:rPr>
        <w:t>Democrats want as a tool to regulate</w:t>
      </w:r>
      <w:r w:rsidRPr="00665B15">
        <w:rPr>
          <w:rStyle w:val="Emphasis"/>
        </w:rPr>
        <w:t xml:space="preserve"> </w:t>
      </w:r>
      <w:r w:rsidRPr="00F77AB3">
        <w:rPr>
          <w:rStyle w:val="Emphasis"/>
          <w:highlight w:val="cyan"/>
        </w:rPr>
        <w:lastRenderedPageBreak/>
        <w:t>anything and everything</w:t>
      </w:r>
      <w:r w:rsidRPr="00665B15">
        <w:t xml:space="preserve">. Sadly, </w:t>
      </w:r>
      <w:r w:rsidRPr="00F77AB3">
        <w:rPr>
          <w:rStyle w:val="Emphasis"/>
          <w:highlight w:val="cyan"/>
        </w:rPr>
        <w:t>many Republicans</w:t>
      </w:r>
      <w:r w:rsidRPr="00665B15">
        <w:t xml:space="preserve"> </w:t>
      </w:r>
      <w:r w:rsidRPr="00F77AB3">
        <w:rPr>
          <w:rStyle w:val="StyleUnderline"/>
          <w:highlight w:val="cyan"/>
        </w:rPr>
        <w:t>are</w:t>
      </w:r>
      <w:r w:rsidRPr="00665B15">
        <w:t xml:space="preserve"> helping them get there by </w:t>
      </w:r>
      <w:r w:rsidRPr="00F77AB3">
        <w:rPr>
          <w:rStyle w:val="StyleUnderline"/>
          <w:highlight w:val="cyan"/>
        </w:rPr>
        <w:t>supporting</w:t>
      </w:r>
      <w:r w:rsidRPr="00665B15">
        <w:rPr>
          <w:rStyle w:val="StyleUnderline"/>
        </w:rPr>
        <w:t xml:space="preserve"> a host of </w:t>
      </w:r>
      <w:r w:rsidRPr="00665B15">
        <w:rPr>
          <w:rStyle w:val="Emphasis"/>
        </w:rPr>
        <w:t xml:space="preserve">antitrust </w:t>
      </w:r>
      <w:r w:rsidRPr="00F77AB3">
        <w:rPr>
          <w:rStyle w:val="Emphasis"/>
          <w:highlight w:val="cyan"/>
        </w:rPr>
        <w:t>bills</w:t>
      </w:r>
      <w:r w:rsidRPr="00F77AB3">
        <w:rPr>
          <w:rStyle w:val="StyleUnderline"/>
          <w:highlight w:val="cyan"/>
        </w:rPr>
        <w:t xml:space="preserve"> </w:t>
      </w:r>
      <w:r w:rsidRPr="00F77AB3">
        <w:rPr>
          <w:rStyle w:val="Emphasis"/>
          <w:highlight w:val="cyan"/>
        </w:rPr>
        <w:t>targeting “big tech.”</w:t>
      </w:r>
    </w:p>
    <w:p w14:paraId="1943A48B" w14:textId="77777777" w:rsidR="00EC2263" w:rsidRDefault="00EC2263" w:rsidP="00EC2263"/>
    <w:p w14:paraId="530C281C" w14:textId="77777777" w:rsidR="00EC2263" w:rsidRDefault="00EC2263" w:rsidP="00EC2263">
      <w:pPr>
        <w:pStyle w:val="Heading4"/>
      </w:pPr>
      <w:r>
        <w:t xml:space="preserve">No impact---laundry list---get answers. </w:t>
      </w:r>
    </w:p>
    <w:p w14:paraId="146BA7AF" w14:textId="77777777" w:rsidR="00EC2263" w:rsidRDefault="00EC2263" w:rsidP="00EC2263"/>
    <w:p w14:paraId="010C96C8" w14:textId="77777777" w:rsidR="00EC2263" w:rsidRDefault="00EC2263" w:rsidP="00EC2263">
      <w:pPr>
        <w:pStyle w:val="Heading4"/>
      </w:pPr>
      <w:r>
        <w:t xml:space="preserve">COVID fraud </w:t>
      </w:r>
      <w:r w:rsidRPr="00F148F1">
        <w:rPr>
          <w:u w:val="single"/>
        </w:rPr>
        <w:t>thumps</w:t>
      </w:r>
      <w:r>
        <w:t>.</w:t>
      </w:r>
    </w:p>
    <w:p w14:paraId="5B011E97" w14:textId="77777777" w:rsidR="00EC2263" w:rsidRPr="00275DE9" w:rsidRDefault="00EC2263" w:rsidP="00EC2263">
      <w:r w:rsidRPr="00275DE9">
        <w:t xml:space="preserve">John C.C. </w:t>
      </w:r>
      <w:r w:rsidRPr="00275DE9">
        <w:rPr>
          <w:rStyle w:val="Style13ptBold"/>
        </w:rPr>
        <w:t>Sanders 3/23</w:t>
      </w:r>
      <w:r>
        <w:t>/22. F</w:t>
      </w:r>
      <w:r w:rsidRPr="00275DE9">
        <w:t>ounding partner of the Dallas office of Winston &amp; Strawn LLP</w:t>
      </w:r>
      <w:r>
        <w:t>, with</w:t>
      </w:r>
      <w:r w:rsidRPr="00275DE9">
        <w:t xml:space="preserve"> Katrina G. </w:t>
      </w:r>
      <w:proofErr w:type="spellStart"/>
      <w:proofErr w:type="gramStart"/>
      <w:r w:rsidRPr="00275DE9">
        <w:t>Eash</w:t>
      </w:r>
      <w:proofErr w:type="spellEnd"/>
      <w:r w:rsidRPr="00275DE9">
        <w:t xml:space="preserve"> ,</w:t>
      </w:r>
      <w:proofErr w:type="gramEnd"/>
      <w:r w:rsidRPr="00275DE9">
        <w:t xml:space="preserve"> Ashley Wright and Chase Cooper</w:t>
      </w:r>
      <w:r>
        <w:t>. “</w:t>
      </w:r>
      <w:r w:rsidRPr="00275DE9">
        <w:t xml:space="preserve">United States: The </w:t>
      </w:r>
      <w:r w:rsidRPr="00275DE9">
        <w:rPr>
          <w:rStyle w:val="Emphasis"/>
          <w:highlight w:val="cyan"/>
        </w:rPr>
        <w:t xml:space="preserve">FTC Remains Focused </w:t>
      </w:r>
      <w:proofErr w:type="gramStart"/>
      <w:r w:rsidRPr="00275DE9">
        <w:rPr>
          <w:rStyle w:val="Emphasis"/>
          <w:highlight w:val="cyan"/>
        </w:rPr>
        <w:t>On</w:t>
      </w:r>
      <w:proofErr w:type="gramEnd"/>
      <w:r w:rsidRPr="00275DE9">
        <w:rPr>
          <w:rStyle w:val="Emphasis"/>
          <w:highlight w:val="cyan"/>
        </w:rPr>
        <w:t xml:space="preserve"> Misleading COVID-</w:t>
      </w:r>
      <w:r w:rsidRPr="00275DE9">
        <w:rPr>
          <w:rStyle w:val="Emphasis"/>
        </w:rPr>
        <w:t xml:space="preserve">19 </w:t>
      </w:r>
      <w:r w:rsidRPr="00275DE9">
        <w:rPr>
          <w:rStyle w:val="Emphasis"/>
          <w:highlight w:val="cyan"/>
        </w:rPr>
        <w:t>Claims</w:t>
      </w:r>
      <w:r>
        <w:t xml:space="preserve">.” </w:t>
      </w:r>
      <w:r w:rsidRPr="00275DE9">
        <w:t>https://www.mondaq.com/unitedstates/dodd-frank-consumer-protection-act/1175082/the-ftc-remains-focused-on-misleading-covid-19-claims</w:t>
      </w:r>
    </w:p>
    <w:p w14:paraId="54FF7FF1" w14:textId="77777777" w:rsidR="00EC2263" w:rsidRPr="00275DE9" w:rsidRDefault="00EC2263" w:rsidP="00EC2263">
      <w:r w:rsidRPr="00275DE9">
        <w:t>In 2020, the Federal Trade Commission (“</w:t>
      </w:r>
      <w:r w:rsidRPr="00275DE9">
        <w:rPr>
          <w:rStyle w:val="StyleUnderline"/>
          <w:highlight w:val="cyan"/>
        </w:rPr>
        <w:t>FTC”) sent letters to</w:t>
      </w:r>
      <w:r w:rsidRPr="00275DE9">
        <w:rPr>
          <w:rStyle w:val="StyleUnderline"/>
        </w:rPr>
        <w:t xml:space="preserve"> </w:t>
      </w:r>
      <w:proofErr w:type="gramStart"/>
      <w:r w:rsidRPr="00275DE9">
        <w:rPr>
          <w:rStyle w:val="StyleUnderline"/>
        </w:rPr>
        <w:t>a number of</w:t>
      </w:r>
      <w:proofErr w:type="gramEnd"/>
      <w:r w:rsidRPr="00275DE9">
        <w:rPr>
          <w:rStyle w:val="StyleUnderline"/>
        </w:rPr>
        <w:t xml:space="preserve"> </w:t>
      </w:r>
      <w:r w:rsidRPr="00275DE9">
        <w:rPr>
          <w:rStyle w:val="StyleUnderline"/>
          <w:highlight w:val="cyan"/>
        </w:rPr>
        <w:t>direct sellers, alleging</w:t>
      </w:r>
      <w:r w:rsidRPr="00275DE9">
        <w:t xml:space="preserve"> that they or members of their sales force had made </w:t>
      </w:r>
      <w:r w:rsidRPr="00275DE9">
        <w:rPr>
          <w:rStyle w:val="StyleUnderline"/>
          <w:highlight w:val="cyan"/>
        </w:rPr>
        <w:t>false or misleading</w:t>
      </w:r>
      <w:r w:rsidRPr="00275DE9">
        <w:rPr>
          <w:rStyle w:val="StyleUnderline"/>
        </w:rPr>
        <w:t xml:space="preserve"> health and earnings </w:t>
      </w:r>
      <w:r w:rsidRPr="00275DE9">
        <w:rPr>
          <w:rStyle w:val="StyleUnderline"/>
          <w:highlight w:val="cyan"/>
        </w:rPr>
        <w:t>claims related to COVID</w:t>
      </w:r>
      <w:r w:rsidRPr="00275DE9">
        <w:t xml:space="preserve">-19. Then in 2021, Congress enacted the COVID-19 Consumer Protection Act (the “Act”), providing for civil penalties of up to $46,517 for every misleading claim about the treatment, cure, prevention, or mitigation of COVID-19. And just recently, </w:t>
      </w:r>
      <w:r w:rsidRPr="00275DE9">
        <w:rPr>
          <w:rStyle w:val="StyleUnderline"/>
        </w:rPr>
        <w:t>many</w:t>
      </w:r>
      <w:r w:rsidRPr="00275DE9">
        <w:t xml:space="preserve"> of our direct selling clients </w:t>
      </w:r>
      <w:r w:rsidRPr="00275DE9">
        <w:rPr>
          <w:rStyle w:val="StyleUnderline"/>
        </w:rPr>
        <w:t>received letters from the FTC</w:t>
      </w:r>
      <w:r w:rsidRPr="00275DE9">
        <w:t xml:space="preserve"> reminding them of the FTC's authority under the Act.</w:t>
      </w:r>
    </w:p>
    <w:p w14:paraId="68DC13DE" w14:textId="77777777" w:rsidR="00EC2263" w:rsidRPr="0050370B" w:rsidRDefault="00EC2263" w:rsidP="00EC2263">
      <w:r w:rsidRPr="00275DE9">
        <w:t xml:space="preserve">Although </w:t>
      </w:r>
      <w:r w:rsidRPr="00275DE9">
        <w:rPr>
          <w:rStyle w:val="StyleUnderline"/>
        </w:rPr>
        <w:t>these “</w:t>
      </w:r>
      <w:r w:rsidRPr="00275DE9">
        <w:rPr>
          <w:rStyle w:val="StyleUnderline"/>
          <w:highlight w:val="cyan"/>
        </w:rPr>
        <w:t>reminder” letters</w:t>
      </w:r>
      <w:r w:rsidRPr="00275DE9">
        <w:t xml:space="preserve"> do not seek actual penalties, they </w:t>
      </w:r>
      <w:r w:rsidRPr="00275DE9">
        <w:rPr>
          <w:rStyle w:val="StyleUnderline"/>
          <w:highlight w:val="cyan"/>
        </w:rPr>
        <w:t xml:space="preserve">demonstrate the FTC is </w:t>
      </w:r>
      <w:r w:rsidRPr="00275DE9">
        <w:rPr>
          <w:rStyle w:val="Emphasis"/>
          <w:highlight w:val="cyan"/>
        </w:rPr>
        <w:t>actively monitoring the direct sales channel</w:t>
      </w:r>
      <w:r w:rsidRPr="00275DE9">
        <w:rPr>
          <w:rStyle w:val="StyleUnderline"/>
          <w:highlight w:val="cyan"/>
        </w:rPr>
        <w:t xml:space="preserve"> and </w:t>
      </w:r>
      <w:r w:rsidRPr="00275DE9">
        <w:rPr>
          <w:rStyle w:val="Emphasis"/>
          <w:highlight w:val="cyan"/>
        </w:rPr>
        <w:t>searching for the right opportunity</w:t>
      </w:r>
      <w:r w:rsidRPr="00275DE9">
        <w:rPr>
          <w:rStyle w:val="StyleUnderline"/>
          <w:highlight w:val="cyan"/>
        </w:rPr>
        <w:t xml:space="preserve"> to strike</w:t>
      </w:r>
      <w:r w:rsidRPr="00275DE9">
        <w:t xml:space="preserve">. In fact, since the enactment of the Act, </w:t>
      </w:r>
      <w:r w:rsidRPr="00275DE9">
        <w:rPr>
          <w:rStyle w:val="StyleUnderline"/>
          <w:highlight w:val="cyan"/>
        </w:rPr>
        <w:t xml:space="preserve">the FTC has taken an </w:t>
      </w:r>
      <w:r w:rsidRPr="00275DE9">
        <w:rPr>
          <w:rStyle w:val="Emphasis"/>
          <w:highlight w:val="cyan"/>
        </w:rPr>
        <w:t>aggressive stance</w:t>
      </w:r>
      <w:r w:rsidRPr="00275DE9">
        <w:rPr>
          <w:rStyle w:val="StyleUnderline"/>
        </w:rPr>
        <w:t xml:space="preserve"> in targeting those companies and their distributors who attempt to capitalize on COVID-19 and its effects</w:t>
      </w:r>
      <w:r w:rsidRPr="00275DE9">
        <w:t>. The FTC is sending a clear message to direct sellers that they must not only monitor their field to identify misleading COVID-19 claims, but they must also act swiftly to remove the claims and impose appropriate corrective measures to deter future claims considered by the FTC to be problematic.</w:t>
      </w:r>
    </w:p>
    <w:p w14:paraId="5DF32B40" w14:textId="77777777" w:rsidR="00EC2263" w:rsidRDefault="00EC2263" w:rsidP="00EC2263">
      <w:pPr>
        <w:pStyle w:val="Heading2"/>
      </w:pPr>
      <w:r>
        <w:lastRenderedPageBreak/>
        <w:t>Capital Flight DA</w:t>
      </w:r>
    </w:p>
    <w:p w14:paraId="54CF1CE7" w14:textId="77777777" w:rsidR="00EC2263" w:rsidRPr="008E66EC" w:rsidRDefault="00EC2263" w:rsidP="00EC2263">
      <w:pPr>
        <w:pStyle w:val="Heading3"/>
      </w:pPr>
      <w:r>
        <w:lastRenderedPageBreak/>
        <w:t>DA---2AC</w:t>
      </w:r>
    </w:p>
    <w:p w14:paraId="28949DEA" w14:textId="77777777" w:rsidR="00EC2263" w:rsidRDefault="00EC2263" w:rsidP="00EC2263">
      <w:pPr>
        <w:pStyle w:val="Heading4"/>
      </w:pPr>
      <w:r>
        <w:t xml:space="preserve">Case controls uniqueness for the </w:t>
      </w:r>
      <w:proofErr w:type="spellStart"/>
      <w:r>
        <w:t>disad</w:t>
      </w:r>
      <w:proofErr w:type="spellEnd"/>
      <w:r>
        <w:t>.</w:t>
      </w:r>
    </w:p>
    <w:p w14:paraId="687AE53C" w14:textId="77777777" w:rsidR="00EC2263" w:rsidRDefault="00EC2263" w:rsidP="00EC2263">
      <w:pPr>
        <w:pStyle w:val="Heading4"/>
      </w:pPr>
      <w:r>
        <w:t xml:space="preserve">1. </w:t>
      </w:r>
      <w:r w:rsidRPr="00366E51">
        <w:rPr>
          <w:u w:val="single"/>
        </w:rPr>
        <w:t>China</w:t>
      </w:r>
      <w:r>
        <w:t xml:space="preserve">---their argument is that if congress introduces legislation against Big </w:t>
      </w:r>
      <w:proofErr w:type="gramStart"/>
      <w:r>
        <w:t>Tech</w:t>
      </w:r>
      <w:proofErr w:type="gramEnd"/>
      <w:r>
        <w:t xml:space="preserve"> then companies such as Facebook, Amazon, Apple, and Google will expatriate their US business operations BUT our China internal link states that companies are doing that NOW which is collapsing our ability to compete with China in the tech race.</w:t>
      </w:r>
    </w:p>
    <w:p w14:paraId="4DB916B9" w14:textId="77777777" w:rsidR="00EC2263" w:rsidRDefault="00EC2263" w:rsidP="00EC2263">
      <w:pPr>
        <w:pStyle w:val="Heading4"/>
      </w:pPr>
      <w:r>
        <w:t xml:space="preserve">2. </w:t>
      </w:r>
      <w:r w:rsidRPr="00366E51">
        <w:rPr>
          <w:u w:val="single"/>
        </w:rPr>
        <w:t>Innovation</w:t>
      </w:r>
      <w:r>
        <w:t xml:space="preserve">---The internal link to dollar decline is innovation </w:t>
      </w:r>
      <w:proofErr w:type="gramStart"/>
      <w:r>
        <w:t>i.e.</w:t>
      </w:r>
      <w:proofErr w:type="gramEnd"/>
      <w:r>
        <w:t xml:space="preserve"> how well these companies can control innovation BUT big tech prevents use of data that drives innovative startups and competition. That causes a feedback loop that maximizes profit and minimizes innovation. That’s Teachout</w:t>
      </w:r>
    </w:p>
    <w:p w14:paraId="50A98E93" w14:textId="77777777" w:rsidR="00EC2263" w:rsidRDefault="00EC2263" w:rsidP="00EC2263">
      <w:pPr>
        <w:pStyle w:val="Heading4"/>
      </w:pPr>
      <w:r>
        <w:t xml:space="preserve">US-Innovation lead has slowed now because of dominant platforms---our </w:t>
      </w:r>
      <w:proofErr w:type="spellStart"/>
      <w:r>
        <w:t>ev</w:t>
      </w:r>
      <w:proofErr w:type="spellEnd"/>
      <w:r>
        <w:t xml:space="preserve"> </w:t>
      </w:r>
      <w:r w:rsidRPr="00386A01">
        <w:rPr>
          <w:u w:val="single"/>
        </w:rPr>
        <w:t>quantifies the impact</w:t>
      </w:r>
      <w:r>
        <w:t>.</w:t>
      </w:r>
    </w:p>
    <w:p w14:paraId="13CF6F4D" w14:textId="77777777" w:rsidR="00EC2263" w:rsidRPr="0036353D" w:rsidRDefault="00EC2263" w:rsidP="00EC2263">
      <w:r w:rsidRPr="000C4C19">
        <w:t xml:space="preserve">James </w:t>
      </w:r>
      <w:proofErr w:type="spellStart"/>
      <w:r w:rsidRPr="000C4C19">
        <w:rPr>
          <w:rStyle w:val="Style13ptBold"/>
        </w:rPr>
        <w:t>Bessen</w:t>
      </w:r>
      <w:proofErr w:type="spellEnd"/>
      <w:r w:rsidRPr="000C4C19">
        <w:rPr>
          <w:rStyle w:val="Style13ptBold"/>
        </w:rPr>
        <w:t xml:space="preserve"> 22</w:t>
      </w:r>
      <w:r w:rsidRPr="000C4C19">
        <w:t xml:space="preserve">. </w:t>
      </w:r>
      <w:r>
        <w:t>Executive Director, Technology &amp; Policy Research Initiative and Director and Founder, Research on Innovation at Boston University School of Law</w:t>
      </w:r>
      <w:r w:rsidRPr="000C4C19">
        <w:t xml:space="preserve">. “How big technology systems are slowing innovation.” </w:t>
      </w:r>
      <w:hyperlink r:id="rId25" w:history="1">
        <w:r w:rsidRPr="000C4C19">
          <w:rPr>
            <w:rStyle w:val="Hyperlink"/>
          </w:rPr>
          <w:t>https://www.technologyreview.com/2022/02/17/1044711/technology-slowing-innovation-disruption/</w:t>
        </w:r>
      </w:hyperlink>
      <w:r w:rsidRPr="000C4C19">
        <w:t xml:space="preserve">. </w:t>
      </w:r>
    </w:p>
    <w:p w14:paraId="17EDA4E8" w14:textId="77777777" w:rsidR="00EC2263" w:rsidRDefault="00EC2263" w:rsidP="00EC2263">
      <w:pPr>
        <w:rPr>
          <w:rStyle w:val="StyleUnderline"/>
        </w:rPr>
      </w:pPr>
      <w:r>
        <w:t xml:space="preserve">What happened to Nuance is not just a retelling of the old story of large firms out-investing startups. Across a wide range of industries, </w:t>
      </w:r>
      <w:r w:rsidRPr="006E3F2C">
        <w:rPr>
          <w:rStyle w:val="StyleUnderline"/>
          <w:highlight w:val="cyan"/>
        </w:rPr>
        <w:t>dominant firms are employing</w:t>
      </w:r>
      <w:r w:rsidRPr="005C4D17">
        <w:rPr>
          <w:rStyle w:val="StyleUnderline"/>
        </w:rPr>
        <w:t xml:space="preserve"> large-scale information </w:t>
      </w:r>
      <w:r w:rsidRPr="006E3F2C">
        <w:rPr>
          <w:rStyle w:val="StyleUnderline"/>
          <w:highlight w:val="cyan"/>
        </w:rPr>
        <w:t>systems to outflank</w:t>
      </w:r>
      <w:r w:rsidRPr="005C4D17">
        <w:rPr>
          <w:rStyle w:val="StyleUnderline"/>
        </w:rPr>
        <w:t xml:space="preserve"> their </w:t>
      </w:r>
      <w:r w:rsidRPr="006E3F2C">
        <w:rPr>
          <w:rStyle w:val="StyleUnderline"/>
          <w:highlight w:val="cyan"/>
        </w:rPr>
        <w:t>competitors</w:t>
      </w:r>
      <w:r w:rsidRPr="005C4D17">
        <w:rPr>
          <w:rStyle w:val="StyleUnderline"/>
        </w:rPr>
        <w:t>, including innovative startups</w:t>
      </w:r>
      <w:r>
        <w:t xml:space="preserve">. They are using proprietary software to better manage complexity and thus differentiate themselves from rival firms. And </w:t>
      </w:r>
      <w:r w:rsidRPr="005C4D17">
        <w:rPr>
          <w:rStyle w:val="StyleUnderline"/>
        </w:rPr>
        <w:t xml:space="preserve">this has allowed them to </w:t>
      </w:r>
      <w:r w:rsidRPr="006E3F2C">
        <w:rPr>
          <w:rStyle w:val="StyleUnderline"/>
          <w:highlight w:val="cyan"/>
        </w:rPr>
        <w:t>increase</w:t>
      </w:r>
      <w:r w:rsidRPr="005C4D17">
        <w:rPr>
          <w:rStyle w:val="StyleUnderline"/>
        </w:rPr>
        <w:t xml:space="preserve"> their </w:t>
      </w:r>
      <w:r w:rsidRPr="006E3F2C">
        <w:rPr>
          <w:rStyle w:val="StyleUnderline"/>
          <w:highlight w:val="cyan"/>
        </w:rPr>
        <w:t>market dominance</w:t>
      </w:r>
      <w:r w:rsidRPr="005C4D17">
        <w:rPr>
          <w:rStyle w:val="StyleUnderline"/>
        </w:rPr>
        <w:t xml:space="preserve"> and </w:t>
      </w:r>
      <w:r w:rsidRPr="006E3F2C">
        <w:rPr>
          <w:rStyle w:val="StyleUnderline"/>
          <w:highlight w:val="cyan"/>
        </w:rPr>
        <w:t>avoid being</w:t>
      </w:r>
      <w:r w:rsidRPr="005C4D17">
        <w:rPr>
          <w:rStyle w:val="StyleUnderline"/>
        </w:rPr>
        <w:t xml:space="preserve"> </w:t>
      </w:r>
      <w:r w:rsidRPr="006E3F2C">
        <w:rPr>
          <w:rStyle w:val="StyleUnderline"/>
          <w:highlight w:val="cyan"/>
        </w:rPr>
        <w:t>overtaken</w:t>
      </w:r>
      <w:r w:rsidRPr="005C4D17">
        <w:rPr>
          <w:rStyle w:val="StyleUnderline"/>
        </w:rPr>
        <w:t xml:space="preserve"> by rivals.</w:t>
      </w:r>
      <w:r>
        <w:rPr>
          <w:rStyle w:val="StyleUnderline"/>
        </w:rPr>
        <w:t xml:space="preserve"> </w:t>
      </w:r>
      <w:r>
        <w:t xml:space="preserve">In retail, Walmart’s inventory management and logistics software allows it to stock its stores with a far greater selection of products at lower cost, tailor each store to local needs, and respond quickly as demand changes and hot products emerge. Using large data systems, leading financial companies tailor credit cards and home equity loans to individual consumers on a massive scale and then target the marketing of these products. Even the top waste-management companies and health insurers are making large investments in proprietary software to beat their competition. In aggregate, firms (excluding those whose product is software) now invest over $240 billion in their internal software each year, up from $19 billion in 1985. Large firms account for most of that change. The top four companies in each industry, ranked by sales, have increased their investment in their own software eightfold since 2000, far more than even second-tier firms. And these investments have paid off. Since the 1980s, </w:t>
      </w:r>
      <w:r w:rsidRPr="005C4D17">
        <w:rPr>
          <w:rStyle w:val="StyleUnderline"/>
        </w:rPr>
        <w:t>the top four firms in each industry have increased their market share by 4% to 5% in most sectors</w:t>
      </w:r>
      <w:r>
        <w:t xml:space="preserve">. My research shows that investments in proprietary software caused most of this increase. </w:t>
      </w:r>
      <w:r w:rsidRPr="005C4D17">
        <w:rPr>
          <w:rStyle w:val="Emphasis"/>
        </w:rPr>
        <w:t xml:space="preserve">This </w:t>
      </w:r>
      <w:r w:rsidRPr="006E3F2C">
        <w:rPr>
          <w:rStyle w:val="Emphasis"/>
          <w:highlight w:val="cyan"/>
        </w:rPr>
        <w:t>greater industry dominance</w:t>
      </w:r>
      <w:r w:rsidRPr="005C4D17">
        <w:rPr>
          <w:rStyle w:val="Emphasis"/>
        </w:rPr>
        <w:t xml:space="preserve"> by top firms </w:t>
      </w:r>
      <w:r w:rsidRPr="006E3F2C">
        <w:rPr>
          <w:rStyle w:val="Emphasis"/>
          <w:highlight w:val="cyan"/>
        </w:rPr>
        <w:t>is accompanied by</w:t>
      </w:r>
      <w:r w:rsidRPr="005C4D17">
        <w:rPr>
          <w:rStyle w:val="Emphasis"/>
        </w:rPr>
        <w:t xml:space="preserve"> a </w:t>
      </w:r>
      <w:r w:rsidRPr="006E3F2C">
        <w:rPr>
          <w:rStyle w:val="Emphasis"/>
          <w:highlight w:val="cyan"/>
        </w:rPr>
        <w:t>corresponding decline in the risk</w:t>
      </w:r>
      <w:r w:rsidRPr="005C4D17">
        <w:rPr>
          <w:rStyle w:val="Emphasis"/>
        </w:rPr>
        <w:t xml:space="preserve"> that </w:t>
      </w:r>
      <w:r w:rsidRPr="006E3F2C">
        <w:rPr>
          <w:rStyle w:val="Emphasis"/>
          <w:highlight w:val="cyan"/>
        </w:rPr>
        <w:t>they will be disrupted</w:t>
      </w:r>
      <w:r>
        <w:t xml:space="preserve">, a prospect that has obsessed corporate managers ever since Clayton Christensen’s The Innovator’s Dilemma came out in 1997. At the time Christensen wrote his book, </w:t>
      </w:r>
      <w:r>
        <w:lastRenderedPageBreak/>
        <w:t xml:space="preserve">disruption was on the rise. But </w:t>
      </w:r>
      <w:r w:rsidRPr="00E836A0">
        <w:rPr>
          <w:rStyle w:val="StyleUnderline"/>
          <w:highlight w:val="cyan"/>
        </w:rPr>
        <w:t>since</w:t>
      </w:r>
      <w:r w:rsidRPr="005C4D17">
        <w:rPr>
          <w:rStyle w:val="StyleUnderline"/>
        </w:rPr>
        <w:t xml:space="preserve"> </w:t>
      </w:r>
      <w:r w:rsidRPr="00E836A0">
        <w:rPr>
          <w:rStyle w:val="StyleUnderline"/>
        </w:rPr>
        <w:t>about</w:t>
      </w:r>
      <w:r w:rsidRPr="005C4D17">
        <w:rPr>
          <w:rStyle w:val="StyleUnderline"/>
        </w:rPr>
        <w:t xml:space="preserve"> </w:t>
      </w:r>
      <w:r w:rsidRPr="00E836A0">
        <w:rPr>
          <w:rStyle w:val="StyleUnderline"/>
          <w:highlight w:val="cyan"/>
        </w:rPr>
        <w:t>2000</w:t>
      </w:r>
      <w:r w:rsidRPr="005C4D17">
        <w:rPr>
          <w:rStyle w:val="StyleUnderline"/>
        </w:rPr>
        <w:t>—when top firms started their investment spree in proprietary systems—this trend has declined sharply</w:t>
      </w:r>
      <w:r>
        <w:t xml:space="preserve">. </w:t>
      </w:r>
      <w:proofErr w:type="gramStart"/>
      <w:r>
        <w:t>In a given</w:t>
      </w:r>
      <w:proofErr w:type="gramEnd"/>
      <w:r>
        <w:t xml:space="preserve"> industry, </w:t>
      </w:r>
      <w:r w:rsidRPr="00E836A0">
        <w:rPr>
          <w:rStyle w:val="StyleUnderline"/>
          <w:highlight w:val="cyan"/>
        </w:rPr>
        <w:t>the chance</w:t>
      </w:r>
      <w:r w:rsidRPr="005C4D17">
        <w:rPr>
          <w:rStyle w:val="StyleUnderline"/>
        </w:rPr>
        <w:t xml:space="preserve"> that </w:t>
      </w:r>
      <w:r w:rsidRPr="00E836A0">
        <w:rPr>
          <w:rStyle w:val="StyleUnderline"/>
          <w:highlight w:val="cyan"/>
        </w:rPr>
        <w:t>a high-ranking firm</w:t>
      </w:r>
      <w:r>
        <w:t xml:space="preserve"> (as measured by sales) </w:t>
      </w:r>
      <w:r w:rsidRPr="00E836A0">
        <w:rPr>
          <w:rStyle w:val="StyleUnderline"/>
          <w:highlight w:val="cyan"/>
        </w:rPr>
        <w:t>will drop out</w:t>
      </w:r>
      <w:r w:rsidRPr="005C4D17">
        <w:rPr>
          <w:rStyle w:val="StyleUnderline"/>
        </w:rPr>
        <w:t xml:space="preserve"> of one of the top four spots within four years </w:t>
      </w:r>
      <w:r w:rsidRPr="00E836A0">
        <w:rPr>
          <w:rStyle w:val="StyleUnderline"/>
          <w:highlight w:val="cyan"/>
        </w:rPr>
        <w:t>has fallen from over 20% to</w:t>
      </w:r>
      <w:r w:rsidRPr="005C4D17">
        <w:rPr>
          <w:rStyle w:val="StyleUnderline"/>
        </w:rPr>
        <w:t xml:space="preserve"> around </w:t>
      </w:r>
      <w:r w:rsidRPr="00E836A0">
        <w:rPr>
          <w:rStyle w:val="StyleUnderline"/>
          <w:highlight w:val="cyan"/>
        </w:rPr>
        <w:t>10%</w:t>
      </w:r>
      <w:r>
        <w:t xml:space="preserve">. Here, too, </w:t>
      </w:r>
      <w:r w:rsidRPr="005C4D17">
        <w:rPr>
          <w:rStyle w:val="StyleUnderline"/>
        </w:rPr>
        <w:t>investments by dominant firms in their internal systems largely account for the change</w:t>
      </w:r>
      <w:r>
        <w:t xml:space="preserve">. While some new </w:t>
      </w:r>
      <w:r w:rsidRPr="00E836A0">
        <w:rPr>
          <w:rStyle w:val="StyleUnderline"/>
          <w:highlight w:val="cyan"/>
        </w:rPr>
        <w:t>technologies</w:t>
      </w:r>
      <w:r>
        <w:t xml:space="preserve"> disrupt entire industries—think of what the internet did to newspapers or DVDs—others </w:t>
      </w:r>
      <w:r w:rsidRPr="00E836A0">
        <w:rPr>
          <w:rStyle w:val="Emphasis"/>
          <w:highlight w:val="cyan"/>
        </w:rPr>
        <w:t>are now suppressing the disruption of dominant firms</w:t>
      </w:r>
      <w:r w:rsidRPr="005C4D17">
        <w:rPr>
          <w:rStyle w:val="Emphasis"/>
        </w:rPr>
        <w:t>.</w:t>
      </w:r>
      <w:r w:rsidRPr="006D1D54">
        <w:t xml:space="preserve"> </w:t>
      </w:r>
      <w:r>
        <w:t xml:space="preserve">How does this happen, and why does it apparently affect so much of the economy? It is because these </w:t>
      </w:r>
      <w:r w:rsidRPr="005C4D17">
        <w:rPr>
          <w:rStyle w:val="StyleUnderline"/>
        </w:rPr>
        <w:t>business systems address a major shortcoming of modern capitalism</w:t>
      </w:r>
      <w:r>
        <w:t xml:space="preserve">. Beginning in the late 19th century, </w:t>
      </w:r>
      <w:r w:rsidRPr="005C4D17">
        <w:rPr>
          <w:rStyle w:val="StyleUnderline"/>
        </w:rPr>
        <w:t>innovative firms found that they could often achieve dramatic cost savings by producing at a large scale</w:t>
      </w:r>
      <w:r>
        <w:t xml:space="preserve">. The shift dramatically reduced consumer prices, but there was a trade-off: </w:t>
      </w:r>
      <w:proofErr w:type="gramStart"/>
      <w:r w:rsidRPr="004019AB">
        <w:rPr>
          <w:rStyle w:val="StyleUnderline"/>
        </w:rPr>
        <w:t>in order for</w:t>
      </w:r>
      <w:proofErr w:type="gramEnd"/>
      <w:r w:rsidRPr="004019AB">
        <w:rPr>
          <w:rStyle w:val="StyleUnderline"/>
        </w:rPr>
        <w:t xml:space="preserve"> companies to achieve those large volumes, products and services needed to be standardized</w:t>
      </w:r>
      <w:r>
        <w:t xml:space="preserve">. Henry Ford famously declared that car buyers could have “any color so long as it is black.” Retail chains achieved their efficiencies by providing a limited set of products to their thousands of stores. Finance companies offered standard mortgages and loans. As a result, products had limited feature sets; stores had limited selection and were slow to respond to changing demand; and many consumers could not get credit or obtained it only on terms that were costly and not suited for their needs. </w:t>
      </w:r>
      <w:r w:rsidRPr="004019AB">
        <w:rPr>
          <w:rStyle w:val="StyleUnderline"/>
        </w:rPr>
        <w:t>Software changes the equation</w:t>
      </w:r>
      <w:r>
        <w:t xml:space="preserve">, partly overcoming these limitations. That’s because </w:t>
      </w:r>
      <w:r w:rsidRPr="004019AB">
        <w:rPr>
          <w:rStyle w:val="StyleUnderline"/>
        </w:rPr>
        <w:t>it reduces the costs of managing complexity. With the right data and the right organization, software allows businesses to tailor products and services to individual needs, offering greater variety or more product features.</w:t>
      </w:r>
      <w:r>
        <w:t xml:space="preserve"> And </w:t>
      </w:r>
      <w:r w:rsidRPr="004019AB">
        <w:rPr>
          <w:rStyle w:val="StyleUnderline"/>
        </w:rPr>
        <w:t>this allows them to best rivals, dominating their markets</w:t>
      </w:r>
      <w:r>
        <w:t xml:space="preserve">. Walmart stores offer far greater selection than Sears or Kmart stores, and they respond faster to changing customer needs. Sears was long the king of retail; now Walmart is, and Sears is in bankruptcy. Toyota quickly produces new models when it detects new consumer trends; smaller car companies cannot afford the billions of dollars it takes to do that. Similarly, only Boeing and Airbus can manage to build highly complex new jumbo jets. The top four credit card companies have the data and the systems to effectively target offers to individual consumers, gaining maximum profit and market share; they dominate the market. </w:t>
      </w:r>
      <w:r w:rsidRPr="00F45D07">
        <w:t>These software-enabled platforms have allowed top firms to cement their dominance.</w:t>
      </w:r>
      <w:r>
        <w:t xml:space="preserve"> </w:t>
      </w:r>
      <w:r w:rsidRPr="00E836A0">
        <w:rPr>
          <w:rStyle w:val="Emphasis"/>
          <w:highlight w:val="cyan"/>
        </w:rPr>
        <w:t>They have also slowed the growth of</w:t>
      </w:r>
      <w:r w:rsidRPr="004019AB">
        <w:rPr>
          <w:rStyle w:val="Emphasis"/>
        </w:rPr>
        <w:t xml:space="preserve"> rivals, including </w:t>
      </w:r>
      <w:r w:rsidRPr="00E836A0">
        <w:rPr>
          <w:rStyle w:val="Emphasis"/>
          <w:highlight w:val="cyan"/>
        </w:rPr>
        <w:t>innovative startups.</w:t>
      </w:r>
      <w:r w:rsidRPr="00466081">
        <w:t xml:space="preserve"> </w:t>
      </w:r>
      <w:r>
        <w:t xml:space="preserve">A variety of evidence supports the idea that </w:t>
      </w:r>
      <w:r w:rsidRPr="004019AB">
        <w:rPr>
          <w:rStyle w:val="StyleUnderline"/>
        </w:rPr>
        <w:t>startup growth has slowed down substantially</w:t>
      </w:r>
      <w:r>
        <w:t xml:space="preserve">. </w:t>
      </w:r>
      <w:r w:rsidRPr="004019AB">
        <w:rPr>
          <w:rStyle w:val="StyleUnderline"/>
        </w:rPr>
        <w:t>One sign is how long it takes for venture-­</w:t>
      </w:r>
      <w:r w:rsidRPr="00366E51">
        <w:rPr>
          <w:rStyle w:val="StyleUnderline"/>
        </w:rPr>
        <w:t>backed startups to receive funding</w:t>
      </w:r>
      <w:r w:rsidRPr="00366E51">
        <w:t xml:space="preserve">: from 2006 to 2020, </w:t>
      </w:r>
      <w:r w:rsidRPr="00366E51">
        <w:rPr>
          <w:rStyle w:val="StyleUnderline"/>
        </w:rPr>
        <w:t>the median age of a startup in the seed-round funding stage increased from 0.9 years to 2.5 years.</w:t>
      </w:r>
      <w:r w:rsidRPr="00366E51">
        <w:t xml:space="preserve"> </w:t>
      </w:r>
      <w:r w:rsidRPr="00366E51">
        <w:rPr>
          <w:rStyle w:val="StyleUnderline"/>
        </w:rPr>
        <w:t>The median age of a late-stage startup rose from 6.8 years to 8.1 years in that same period</w:t>
      </w:r>
      <w:r w:rsidRPr="00366E51">
        <w:t xml:space="preserve">. Among firms that were acquired, </w:t>
      </w:r>
      <w:r w:rsidRPr="00366E51">
        <w:rPr>
          <w:rStyle w:val="StyleUnderline"/>
        </w:rPr>
        <w:t>the average time from first financing to acquisition tripled, from a little over two years in 2000 to 6.1 years in 2021.</w:t>
      </w:r>
      <w:r w:rsidRPr="00366E51">
        <w:t xml:space="preserve"> The story was simila</w:t>
      </w:r>
      <w:r>
        <w:t xml:space="preserve">r for firms that went public. But the clearest evidence of a slowdown is what happens when firms become more productive. </w:t>
      </w:r>
      <w:r w:rsidRPr="00E836A0">
        <w:rPr>
          <w:rStyle w:val="Emphasis"/>
          <w:highlight w:val="cyan"/>
        </w:rPr>
        <w:t>Big firms</w:t>
      </w:r>
      <w:r w:rsidRPr="004019AB">
        <w:rPr>
          <w:rStyle w:val="Emphasis"/>
        </w:rPr>
        <w:t xml:space="preserve"> are employing large-scale technologies that </w:t>
      </w:r>
      <w:r w:rsidRPr="00E836A0">
        <w:rPr>
          <w:rStyle w:val="Emphasis"/>
          <w:highlight w:val="cyan"/>
        </w:rPr>
        <w:t>make it harder for startups to grow</w:t>
      </w:r>
      <w:r w:rsidRPr="004019AB">
        <w:rPr>
          <w:rStyle w:val="Emphasis"/>
        </w:rPr>
        <w:t>.</w:t>
      </w:r>
      <w:r w:rsidRPr="00466081">
        <w:t xml:space="preserve"> </w:t>
      </w:r>
      <w:r w:rsidRPr="00F45D07">
        <w:rPr>
          <w:rStyle w:val="StyleUnderline"/>
        </w:rPr>
        <w:t>The key feature of dynamic economies</w:t>
      </w:r>
      <w:r>
        <w:t xml:space="preserve">, </w:t>
      </w:r>
      <w:r w:rsidRPr="00F45D07">
        <w:rPr>
          <w:rStyle w:val="StyleUnderline"/>
        </w:rPr>
        <w:t>what economist Joseph Schumpeter called “creative destruction,” is that more productive firms</w:t>
      </w:r>
      <w:r>
        <w:t>—those with better products or lower costs or better business models—</w:t>
      </w:r>
      <w:r w:rsidRPr="00F45D07">
        <w:rPr>
          <w:rStyle w:val="StyleUnderline"/>
        </w:rPr>
        <w:t>grow faster than less productive incumbents</w:t>
      </w:r>
      <w:r>
        <w:t xml:space="preserve">, eventually displacing them. </w:t>
      </w:r>
      <w:r w:rsidRPr="00F45D07">
        <w:rPr>
          <w:rStyle w:val="StyleUnderline"/>
        </w:rPr>
        <w:t xml:space="preserve">But </w:t>
      </w:r>
      <w:r w:rsidRPr="00E836A0">
        <w:rPr>
          <w:rStyle w:val="StyleUnderline"/>
          <w:highlight w:val="cyan"/>
        </w:rPr>
        <w:t>after 2000</w:t>
      </w:r>
      <w:r>
        <w:t xml:space="preserve">, on average, </w:t>
      </w:r>
      <w:r w:rsidRPr="00E836A0">
        <w:rPr>
          <w:rStyle w:val="StyleUnderline"/>
          <w:highlight w:val="cyan"/>
        </w:rPr>
        <w:t>firms with a given level</w:t>
      </w:r>
      <w:r w:rsidRPr="00F45D07">
        <w:rPr>
          <w:rStyle w:val="StyleUnderline"/>
        </w:rPr>
        <w:t xml:space="preserve"> </w:t>
      </w:r>
      <w:r w:rsidRPr="00E836A0">
        <w:rPr>
          <w:rStyle w:val="StyleUnderline"/>
          <w:highlight w:val="cyan"/>
        </w:rPr>
        <w:t>of productivity grew only half as fast as firms with</w:t>
      </w:r>
      <w:r w:rsidRPr="00F45D07">
        <w:rPr>
          <w:rStyle w:val="StyleUnderline"/>
        </w:rPr>
        <w:t xml:space="preserve"> that </w:t>
      </w:r>
      <w:r w:rsidRPr="00E836A0">
        <w:rPr>
          <w:rStyle w:val="StyleUnderline"/>
          <w:highlight w:val="cyan"/>
        </w:rPr>
        <w:t>same</w:t>
      </w:r>
      <w:r w:rsidRPr="00F45D07">
        <w:rPr>
          <w:rStyle w:val="StyleUnderline"/>
        </w:rPr>
        <w:t xml:space="preserve"> level of </w:t>
      </w:r>
      <w:r w:rsidRPr="00E836A0">
        <w:rPr>
          <w:rStyle w:val="StyleUnderline"/>
          <w:highlight w:val="cyan"/>
        </w:rPr>
        <w:lastRenderedPageBreak/>
        <w:t>productivity</w:t>
      </w:r>
      <w:r w:rsidRPr="00F45D07">
        <w:rPr>
          <w:rStyle w:val="StyleUnderline"/>
        </w:rPr>
        <w:t xml:space="preserve"> grew </w:t>
      </w:r>
      <w:r w:rsidRPr="00E836A0">
        <w:rPr>
          <w:rStyle w:val="StyleUnderline"/>
          <w:highlight w:val="cyan"/>
        </w:rPr>
        <w:t>in the 1980s</w:t>
      </w:r>
      <w:r w:rsidRPr="00F45D07">
        <w:rPr>
          <w:rStyle w:val="StyleUnderline"/>
        </w:rPr>
        <w:t xml:space="preserve"> and 1990s.</w:t>
      </w:r>
      <w:r>
        <w:t xml:space="preserve"> In other words, productivity has less effect on growth than it used to. And </w:t>
      </w:r>
      <w:r w:rsidRPr="00F45D07">
        <w:rPr>
          <w:rStyle w:val="StyleUnderline"/>
        </w:rPr>
        <w:t xml:space="preserve">when productive firms grow more slowly, they are </w:t>
      </w:r>
      <w:r w:rsidRPr="00E836A0">
        <w:rPr>
          <w:rStyle w:val="StyleUnderline"/>
          <w:highlight w:val="cyan"/>
        </w:rPr>
        <w:t>less likely to “leapfrog” industry leaders</w:t>
      </w:r>
      <w:r w:rsidRPr="00F45D07">
        <w:rPr>
          <w:rStyle w:val="StyleUnderline"/>
        </w:rPr>
        <w:t xml:space="preserve"> and displace them</w:t>
      </w:r>
      <w:r>
        <w:t xml:space="preserve">—the hallmark of disruption. Last year, research I conducted with my colleague Erich </w:t>
      </w:r>
      <w:proofErr w:type="spellStart"/>
      <w:r>
        <w:t>Denk</w:t>
      </w:r>
      <w:proofErr w:type="spellEnd"/>
      <w:r>
        <w:t xml:space="preserve"> directly linked </w:t>
      </w:r>
      <w:r w:rsidRPr="00F45D07">
        <w:rPr>
          <w:rStyle w:val="StyleUnderline"/>
        </w:rPr>
        <w:t>the waning impact of productivity improvement to the greater industry dominance of large firms and their investments in software and other intangibles.</w:t>
      </w:r>
    </w:p>
    <w:p w14:paraId="12DC1A25" w14:textId="77777777" w:rsidR="00EC2263" w:rsidRDefault="00EC2263" w:rsidP="00EC2263"/>
    <w:p w14:paraId="20E3CA52" w14:textId="77777777" w:rsidR="00EC2263" w:rsidRDefault="00EC2263" w:rsidP="00EC2263">
      <w:pPr>
        <w:pStyle w:val="Heading4"/>
      </w:pPr>
      <w:r>
        <w:t xml:space="preserve">They have </w:t>
      </w:r>
      <w:proofErr w:type="spellStart"/>
      <w:r w:rsidRPr="00366E51">
        <w:rPr>
          <w:u w:val="single"/>
        </w:rPr>
        <w:t>no where</w:t>
      </w:r>
      <w:proofErr w:type="spellEnd"/>
      <w:r w:rsidRPr="00366E51">
        <w:rPr>
          <w:u w:val="single"/>
        </w:rPr>
        <w:t xml:space="preserve"> </w:t>
      </w:r>
      <w:r>
        <w:t>to go!</w:t>
      </w:r>
    </w:p>
    <w:p w14:paraId="5DD56D33" w14:textId="77777777" w:rsidR="00EC2263" w:rsidRPr="006B0A48" w:rsidRDefault="00EC2263" w:rsidP="00EC2263">
      <w:r w:rsidRPr="006B0A48">
        <w:t xml:space="preserve">James </w:t>
      </w:r>
      <w:r w:rsidRPr="006B0A48">
        <w:rPr>
          <w:rStyle w:val="Style13ptBold"/>
        </w:rPr>
        <w:t>Vincent 3/24</w:t>
      </w:r>
      <w:r w:rsidRPr="006B0A48">
        <w:t xml:space="preserve">/22. </w:t>
      </w:r>
      <w:r>
        <w:t>Senior Reporter for the Verge. “</w:t>
      </w:r>
      <w:r w:rsidRPr="006B0A48">
        <w:t>EU targets Big Tech with sweeping new antitrust legislation</w:t>
      </w:r>
      <w:r>
        <w:t xml:space="preserve">” </w:t>
      </w:r>
      <w:r w:rsidRPr="006B0A48">
        <w:t>https://www.theverge.com/2022/3/24/22994234/eu-antitrust-legislation-dma-digital-markets-act-details</w:t>
      </w:r>
    </w:p>
    <w:p w14:paraId="5FCB2D52" w14:textId="77777777" w:rsidR="00EC2263" w:rsidRPr="006B0A48" w:rsidRDefault="00EC2263" w:rsidP="00EC2263">
      <w:pPr>
        <w:rPr>
          <w:sz w:val="16"/>
        </w:rPr>
      </w:pPr>
      <w:r w:rsidRPr="006B0A48">
        <w:rPr>
          <w:sz w:val="16"/>
        </w:rPr>
        <w:t xml:space="preserve">The </w:t>
      </w:r>
      <w:r w:rsidRPr="006B0A48">
        <w:rPr>
          <w:highlight w:val="cyan"/>
          <w:u w:val="single"/>
        </w:rPr>
        <w:t>EU</w:t>
      </w:r>
      <w:r>
        <w:rPr>
          <w:u w:val="single"/>
        </w:rPr>
        <w:t xml:space="preserve"> </w:t>
      </w:r>
      <w:hyperlink r:id="rId26" w:history="1">
        <w:r w:rsidRPr="006B0A48">
          <w:rPr>
            <w:rStyle w:val="Hyperlink"/>
            <w:highlight w:val="cyan"/>
            <w:u w:val="single"/>
          </w:rPr>
          <w:t xml:space="preserve">has unveiled its </w:t>
        </w:r>
        <w:r w:rsidRPr="006B0A48">
          <w:rPr>
            <w:rStyle w:val="Emphasis"/>
            <w:highlight w:val="cyan"/>
          </w:rPr>
          <w:t>biggest ever legislative effort</w:t>
        </w:r>
      </w:hyperlink>
      <w:r w:rsidRPr="00A718E1">
        <w:rPr>
          <w:highlight w:val="cyan"/>
          <w:u w:val="single"/>
        </w:rPr>
        <w:t xml:space="preserve"> </w:t>
      </w:r>
      <w:r w:rsidRPr="006B0A48">
        <w:rPr>
          <w:highlight w:val="cyan"/>
          <w:u w:val="single"/>
        </w:rPr>
        <w:t>to balance competition</w:t>
      </w:r>
      <w:r w:rsidRPr="006B0A48">
        <w:rPr>
          <w:u w:val="single"/>
        </w:rPr>
        <w:t xml:space="preserve"> in the tech world.</w:t>
      </w:r>
      <w:r w:rsidRPr="006B0A48">
        <w:rPr>
          <w:sz w:val="16"/>
        </w:rPr>
        <w:t xml:space="preserve"> The </w:t>
      </w:r>
      <w:r w:rsidRPr="006B0A48">
        <w:rPr>
          <w:u w:val="single"/>
        </w:rPr>
        <w:t xml:space="preserve">new Digital Markets Act, or </w:t>
      </w:r>
      <w:r w:rsidRPr="006B0A48">
        <w:rPr>
          <w:highlight w:val="cyan"/>
          <w:u w:val="single"/>
        </w:rPr>
        <w:t>DMA</w:t>
      </w:r>
      <w:r w:rsidRPr="006B0A48">
        <w:rPr>
          <w:u w:val="single"/>
        </w:rPr>
        <w:t xml:space="preserve">, is </w:t>
      </w:r>
      <w:r w:rsidRPr="006B0A48">
        <w:rPr>
          <w:highlight w:val="cyan"/>
          <w:u w:val="single"/>
        </w:rPr>
        <w:t xml:space="preserve">intended to </w:t>
      </w:r>
      <w:r w:rsidRPr="006B0A48">
        <w:rPr>
          <w:rStyle w:val="Emphasis"/>
          <w:highlight w:val="cyan"/>
        </w:rPr>
        <w:t>rein in</w:t>
      </w:r>
      <w:r w:rsidRPr="006B0A48">
        <w:rPr>
          <w:rStyle w:val="Emphasis"/>
        </w:rPr>
        <w:t xml:space="preserve"> the </w:t>
      </w:r>
      <w:r w:rsidRPr="006B0A48">
        <w:rPr>
          <w:rStyle w:val="Emphasis"/>
          <w:highlight w:val="cyan"/>
        </w:rPr>
        <w:t>power of</w:t>
      </w:r>
      <w:r w:rsidRPr="006B0A48">
        <w:rPr>
          <w:rStyle w:val="Emphasis"/>
        </w:rPr>
        <w:t xml:space="preserve"> the </w:t>
      </w:r>
      <w:r w:rsidRPr="006B0A48">
        <w:rPr>
          <w:rStyle w:val="Emphasis"/>
          <w:highlight w:val="cyan"/>
        </w:rPr>
        <w:t>largest tech corporations</w:t>
      </w:r>
      <w:r w:rsidRPr="006B0A48">
        <w:rPr>
          <w:u w:val="single"/>
        </w:rPr>
        <w:t xml:space="preserve"> and allow smaller entities to compete with the mostly US-based firms. </w:t>
      </w:r>
      <w:r w:rsidRPr="006B0A48">
        <w:rPr>
          <w:sz w:val="16"/>
        </w:rPr>
        <w:t xml:space="preserve">So far, the </w:t>
      </w:r>
      <w:r w:rsidRPr="006B0A48">
        <w:rPr>
          <w:highlight w:val="cyan"/>
          <w:u w:val="single"/>
        </w:rPr>
        <w:t>EU</w:t>
      </w:r>
      <w:r w:rsidRPr="006B0A48">
        <w:rPr>
          <w:u w:val="single"/>
        </w:rPr>
        <w:t xml:space="preserve"> </w:t>
      </w:r>
      <w:r w:rsidRPr="006B0A48">
        <w:rPr>
          <w:highlight w:val="cyan"/>
          <w:u w:val="single"/>
        </w:rPr>
        <w:t>has tackled antitrust</w:t>
      </w:r>
      <w:r w:rsidRPr="006B0A48">
        <w:rPr>
          <w:u w:val="single"/>
        </w:rPr>
        <w:t xml:space="preserve"> issues </w:t>
      </w:r>
      <w:r w:rsidRPr="006B0A48">
        <w:rPr>
          <w:highlight w:val="cyan"/>
          <w:u w:val="single"/>
        </w:rPr>
        <w:t>on a case-by-case basis</w:t>
      </w:r>
      <w:r w:rsidRPr="006B0A48">
        <w:rPr>
          <w:u w:val="single"/>
        </w:rPr>
        <w:t xml:space="preserve">, </w:t>
      </w:r>
      <w:r w:rsidRPr="006B0A48">
        <w:rPr>
          <w:highlight w:val="cyan"/>
          <w:u w:val="single"/>
        </w:rPr>
        <w:t>but</w:t>
      </w:r>
      <w:r w:rsidRPr="006B0A48">
        <w:rPr>
          <w:u w:val="single"/>
        </w:rPr>
        <w:t xml:space="preserve"> the DMA is </w:t>
      </w:r>
      <w:r w:rsidRPr="006B0A48">
        <w:rPr>
          <w:rStyle w:val="Emphasis"/>
          <w:highlight w:val="cyan"/>
        </w:rPr>
        <w:t>intended to introduce sweeping reforms</w:t>
      </w:r>
      <w:r w:rsidRPr="006B0A48">
        <w:rPr>
          <w:u w:val="single"/>
        </w:rPr>
        <w:t xml:space="preserve"> </w:t>
      </w:r>
      <w:r w:rsidRPr="006B0A48">
        <w:rPr>
          <w:highlight w:val="cyan"/>
          <w:u w:val="single"/>
        </w:rPr>
        <w:t>that will address systemic issues in</w:t>
      </w:r>
      <w:r w:rsidRPr="006B0A48">
        <w:rPr>
          <w:u w:val="single"/>
        </w:rPr>
        <w:t xml:space="preserve"> the </w:t>
      </w:r>
      <w:r w:rsidRPr="006B0A48">
        <w:rPr>
          <w:highlight w:val="cyan"/>
          <w:u w:val="single"/>
        </w:rPr>
        <w:t>whole market</w:t>
      </w:r>
      <w:r w:rsidRPr="006B0A48">
        <w:rPr>
          <w:u w:val="single"/>
        </w:rPr>
        <w:t>.</w:t>
      </w:r>
      <w:r>
        <w:rPr>
          <w:u w:val="single"/>
        </w:rPr>
        <w:t xml:space="preserve"> </w:t>
      </w:r>
      <w:r w:rsidRPr="006B0A48">
        <w:rPr>
          <w:sz w:val="16"/>
        </w:rPr>
        <w:t xml:space="preserve">Today’s announcement targets interoperability of messaging apps like WhatsApp, Facebook Messenger, and iMessage, with the EU saying that vendors will have to “open up and interoperate with smaller messaging platforms, if they so request.” The EU says that this should give users more choice in how they send messages, without having to worry about what platform the recipient is on. There’s also a requirement that users should be able to “freely choose their browser, virtual assistants or search engines.” The legislation hasn’t passed yet — the EU says the language </w:t>
      </w:r>
      <w:proofErr w:type="gramStart"/>
      <w:r w:rsidRPr="006B0A48">
        <w:rPr>
          <w:sz w:val="16"/>
        </w:rPr>
        <w:t>has to</w:t>
      </w:r>
      <w:proofErr w:type="gramEnd"/>
      <w:r w:rsidRPr="006B0A48">
        <w:rPr>
          <w:sz w:val="16"/>
        </w:rPr>
        <w:t xml:space="preserve"> be finalized and checked, at which point it’ll have to be approved by Parliament and Council. In a </w:t>
      </w:r>
      <w:hyperlink r:id="rId27" w:history="1">
        <w:r w:rsidRPr="006B0A48">
          <w:rPr>
            <w:rStyle w:val="Hyperlink"/>
            <w:sz w:val="16"/>
          </w:rPr>
          <w:t>press conference</w:t>
        </w:r>
      </w:hyperlink>
      <w:r w:rsidRPr="006B0A48">
        <w:rPr>
          <w:sz w:val="16"/>
        </w:rPr>
        <w:t xml:space="preserve"> held early Friday morning, </w:t>
      </w:r>
      <w:r w:rsidRPr="006B0A48">
        <w:rPr>
          <w:u w:val="single"/>
        </w:rPr>
        <w:t xml:space="preserve">Vestager said she </w:t>
      </w:r>
      <w:r w:rsidRPr="006B0A48">
        <w:rPr>
          <w:highlight w:val="cyan"/>
          <w:u w:val="single"/>
        </w:rPr>
        <w:t>expects</w:t>
      </w:r>
      <w:r w:rsidRPr="006B0A48">
        <w:rPr>
          <w:u w:val="single"/>
        </w:rPr>
        <w:t xml:space="preserve"> </w:t>
      </w:r>
      <w:r w:rsidRPr="006B0A48">
        <w:rPr>
          <w:rStyle w:val="Emphasis"/>
          <w:highlight w:val="cyan"/>
        </w:rPr>
        <w:t>DMA to come into force</w:t>
      </w:r>
      <w:r w:rsidRPr="006B0A48">
        <w:rPr>
          <w:rStyle w:val="Emphasis"/>
        </w:rPr>
        <w:t xml:space="preserve"> “sometime </w:t>
      </w:r>
      <w:r w:rsidRPr="006B0A48">
        <w:rPr>
          <w:rStyle w:val="Emphasis"/>
          <w:highlight w:val="cyan"/>
        </w:rPr>
        <w:t>in October.”</w:t>
      </w:r>
      <w:r w:rsidRPr="006B0A48">
        <w:rPr>
          <w:sz w:val="16"/>
        </w:rPr>
        <w:t xml:space="preserve"> Owners of messaging platforms will likely have staggered obligations, </w:t>
      </w:r>
      <w:hyperlink r:id="rId28" w:history="1">
        <w:r w:rsidRPr="006B0A48">
          <w:rPr>
            <w:rStyle w:val="Hyperlink"/>
            <w:sz w:val="16"/>
          </w:rPr>
          <w:t>from three months to four years</w:t>
        </w:r>
      </w:hyperlink>
      <w:r w:rsidRPr="006B0A48">
        <w:rPr>
          <w:sz w:val="16"/>
        </w:rPr>
        <w:t xml:space="preserve">, depending upon the complexities of the integrations requested. The </w:t>
      </w:r>
      <w:r w:rsidRPr="006B0A48">
        <w:rPr>
          <w:u w:val="single"/>
        </w:rPr>
        <w:t xml:space="preserve">DMA will force new obligations on companies deemed to be “gatekeepers” — a category defined by the legislation as firms with a market capitalization of at least €75 billion ($82 billion); at least 45 million monthly users; and a “platform” like an app or social network. </w:t>
      </w:r>
      <w:r w:rsidRPr="006B0A48">
        <w:rPr>
          <w:highlight w:val="cyan"/>
          <w:u w:val="single"/>
        </w:rPr>
        <w:t>Companies</w:t>
      </w:r>
      <w:r w:rsidRPr="006B0A48">
        <w:rPr>
          <w:u w:val="single"/>
        </w:rPr>
        <w:t xml:space="preserve"> </w:t>
      </w:r>
      <w:r w:rsidRPr="006B0A48">
        <w:rPr>
          <w:highlight w:val="cyan"/>
          <w:u w:val="single"/>
        </w:rPr>
        <w:t>covered</w:t>
      </w:r>
      <w:r w:rsidRPr="006B0A48">
        <w:rPr>
          <w:u w:val="single"/>
        </w:rPr>
        <w:t xml:space="preserve"> by this classification </w:t>
      </w:r>
      <w:r w:rsidRPr="006B0A48">
        <w:rPr>
          <w:rStyle w:val="Emphasis"/>
          <w:highlight w:val="cyan"/>
        </w:rPr>
        <w:t>include well-known tech giants</w:t>
      </w:r>
      <w:r w:rsidRPr="006B0A48">
        <w:rPr>
          <w:u w:val="single"/>
        </w:rPr>
        <w:t xml:space="preserve"> like Google, Microsoft, Meta, Amazon, and Apple, but also smaller entities like Booking.com.</w:t>
      </w:r>
      <w:r>
        <w:rPr>
          <w:u w:val="single"/>
        </w:rPr>
        <w:t xml:space="preserve"> </w:t>
      </w:r>
      <w:r w:rsidRPr="006B0A48">
        <w:rPr>
          <w:u w:val="single"/>
        </w:rPr>
        <w:t>If the “gatekeepers” don’t follow the rules, then the financial penalties could be steep</w:t>
      </w:r>
      <w:r w:rsidRPr="006B0A48">
        <w:rPr>
          <w:sz w:val="16"/>
        </w:rPr>
        <w:t xml:space="preserve">: “the Commission can impose fines of up to 10 percent of its total worldwide turnover in the preceding financial year, and 20 percent in case of repeated infringements. In case of systematic infringements, the Commission may ban them from acquiring other companies for a certain time.” As the EU’s Commissioner for Competition, Margrethe Vestager, </w:t>
      </w:r>
      <w:hyperlink r:id="rId29" w:history="1">
        <w:r w:rsidRPr="006B0A48">
          <w:rPr>
            <w:rStyle w:val="Hyperlink"/>
            <w:sz w:val="16"/>
          </w:rPr>
          <w:t xml:space="preserve">told </w:t>
        </w:r>
        <w:r w:rsidRPr="006B0A48">
          <w:rPr>
            <w:rStyle w:val="Hyperlink"/>
            <w:i/>
            <w:iCs/>
            <w:sz w:val="16"/>
          </w:rPr>
          <w:t>The Verge</w:t>
        </w:r>
        <w:r w:rsidRPr="006B0A48">
          <w:rPr>
            <w:rStyle w:val="Hyperlink"/>
            <w:sz w:val="16"/>
          </w:rPr>
          <w:t xml:space="preserve"> last week</w:t>
        </w:r>
      </w:hyperlink>
      <w:r w:rsidRPr="006B0A48">
        <w:rPr>
          <w:sz w:val="16"/>
        </w:rPr>
        <w:t xml:space="preserve">, the </w:t>
      </w:r>
      <w:r w:rsidRPr="006B0A48">
        <w:rPr>
          <w:highlight w:val="cyan"/>
          <w:u w:val="single"/>
        </w:rPr>
        <w:t>aim</w:t>
      </w:r>
      <w:r w:rsidRPr="006B0A48">
        <w:rPr>
          <w:u w:val="single"/>
        </w:rPr>
        <w:t xml:space="preserve"> </w:t>
      </w:r>
      <w:r w:rsidRPr="006B0A48">
        <w:rPr>
          <w:highlight w:val="cyan"/>
          <w:u w:val="single"/>
        </w:rPr>
        <w:t>is</w:t>
      </w:r>
      <w:r w:rsidRPr="006B0A48">
        <w:rPr>
          <w:u w:val="single"/>
        </w:rPr>
        <w:t xml:space="preserve"> for the DMA </w:t>
      </w:r>
      <w:r w:rsidRPr="006B0A48">
        <w:rPr>
          <w:highlight w:val="cyan"/>
          <w:u w:val="single"/>
        </w:rPr>
        <w:t xml:space="preserve">to make the tech </w:t>
      </w:r>
      <w:r w:rsidRPr="006B0A48">
        <w:rPr>
          <w:rStyle w:val="Emphasis"/>
          <w:highlight w:val="cyan"/>
        </w:rPr>
        <w:t>sector “open and contestable.”</w:t>
      </w:r>
      <w:r>
        <w:rPr>
          <w:u w:val="single"/>
        </w:rPr>
        <w:t xml:space="preserve"> </w:t>
      </w:r>
      <w:r w:rsidRPr="006B0A48">
        <w:rPr>
          <w:sz w:val="16"/>
        </w:rPr>
        <w:t>“</w:t>
      </w:r>
      <w:proofErr w:type="gramStart"/>
      <w:r w:rsidRPr="006B0A48">
        <w:rPr>
          <w:sz w:val="16"/>
        </w:rPr>
        <w:t>So</w:t>
      </w:r>
      <w:proofErr w:type="gramEnd"/>
      <w:r w:rsidRPr="006B0A48">
        <w:rPr>
          <w:sz w:val="16"/>
        </w:rPr>
        <w:t xml:space="preserve"> it depends on your ideas, your work ethics, your ability to attract capital, whether you’ll be successful with your customers or not,” said Vestager. “And unfortunately, because of the systemic nature of behavior, that’s not necessarily the case today.”</w:t>
      </w:r>
    </w:p>
    <w:p w14:paraId="10967CEE" w14:textId="77777777" w:rsidR="00EC2263" w:rsidRPr="00BE0E18" w:rsidRDefault="00EC2263" w:rsidP="00EC2263"/>
    <w:p w14:paraId="78437DA4" w14:textId="77777777" w:rsidR="00EC2263" w:rsidRPr="000B2B33" w:rsidRDefault="00EC2263" w:rsidP="00EC2263">
      <w:pPr>
        <w:rPr>
          <w:u w:val="single"/>
        </w:rPr>
      </w:pPr>
    </w:p>
    <w:p w14:paraId="5037EBD9" w14:textId="77777777" w:rsidR="00EC2263" w:rsidRPr="00366E51" w:rsidRDefault="00EC2263" w:rsidP="00EC2263"/>
    <w:p w14:paraId="0C5FB3A2" w14:textId="77777777" w:rsidR="00EC2263" w:rsidRPr="004A1455" w:rsidRDefault="00EC2263" w:rsidP="00EC2263">
      <w:pPr>
        <w:pStyle w:val="Heading4"/>
      </w:pPr>
      <w:r>
        <w:lastRenderedPageBreak/>
        <w:t xml:space="preserve">Dollar decline is </w:t>
      </w:r>
      <w:r>
        <w:rPr>
          <w:u w:val="single"/>
        </w:rPr>
        <w:t>inevitable</w:t>
      </w:r>
      <w:r>
        <w:t xml:space="preserve"> but will be </w:t>
      </w:r>
      <w:r>
        <w:rPr>
          <w:u w:val="single"/>
        </w:rPr>
        <w:t>slow</w:t>
      </w:r>
      <w:r>
        <w:t>.</w:t>
      </w:r>
    </w:p>
    <w:p w14:paraId="4E7B127C" w14:textId="77777777" w:rsidR="00EC2263" w:rsidRDefault="00EC2263" w:rsidP="00EC2263">
      <w:proofErr w:type="spellStart"/>
      <w:r w:rsidRPr="004A1455">
        <w:t>Sachchidanand</w:t>
      </w:r>
      <w:proofErr w:type="spellEnd"/>
      <w:r w:rsidRPr="004A1455">
        <w:t xml:space="preserve"> </w:t>
      </w:r>
      <w:r w:rsidRPr="004A1455">
        <w:rPr>
          <w:rStyle w:val="Style13ptBold"/>
        </w:rPr>
        <w:t>Shukla 22</w:t>
      </w:r>
      <w:r>
        <w:t>.  G</w:t>
      </w:r>
      <w:r w:rsidRPr="004A1455">
        <w:t>roup chief economist, Mahindra &amp; Mahindra</w:t>
      </w:r>
      <w:r>
        <w:t>, 3/17/22. “</w:t>
      </w:r>
      <w:r w:rsidRPr="004A1455">
        <w:t>Why ‘de-</w:t>
      </w:r>
      <w:proofErr w:type="spellStart"/>
      <w:r w:rsidRPr="004A1455">
        <w:t>dollarisation</w:t>
      </w:r>
      <w:proofErr w:type="spellEnd"/>
      <w:r w:rsidRPr="004A1455">
        <w:t>’ is imminent</w:t>
      </w:r>
      <w:r>
        <w:t xml:space="preserve">.” </w:t>
      </w:r>
      <w:r w:rsidRPr="004A1455">
        <w:t>https://indianexpress.com/article/opinion/columns/why-de-dollarisation-is-imminent-us-dollar-russia-7823308/</w:t>
      </w:r>
    </w:p>
    <w:p w14:paraId="62810792" w14:textId="77777777" w:rsidR="00EC2263" w:rsidRPr="004A1455" w:rsidRDefault="00EC2263" w:rsidP="00EC2263">
      <w:pPr>
        <w:rPr>
          <w:sz w:val="16"/>
        </w:rPr>
      </w:pPr>
      <w:r w:rsidRPr="00915923">
        <w:rPr>
          <w:rStyle w:val="StyleUnderline"/>
          <w:highlight w:val="cyan"/>
        </w:rPr>
        <w:t>Much has been written on</w:t>
      </w:r>
      <w:r w:rsidRPr="004A1455">
        <w:rPr>
          <w:rStyle w:val="StyleUnderline"/>
        </w:rPr>
        <w:t xml:space="preserve"> </w:t>
      </w:r>
      <w:r w:rsidRPr="00915923">
        <w:rPr>
          <w:rStyle w:val="StyleUnderline"/>
          <w:highlight w:val="cyan"/>
        </w:rPr>
        <w:t>how</w:t>
      </w:r>
      <w:r w:rsidRPr="004A1455">
        <w:rPr>
          <w:sz w:val="16"/>
        </w:rPr>
        <w:t xml:space="preserve"> the </w:t>
      </w:r>
      <w:proofErr w:type="spellStart"/>
      <w:r w:rsidRPr="004A1455">
        <w:rPr>
          <w:sz w:val="16"/>
        </w:rPr>
        <w:t>weaponisation</w:t>
      </w:r>
      <w:proofErr w:type="spellEnd"/>
      <w:r w:rsidRPr="004A1455">
        <w:rPr>
          <w:sz w:val="16"/>
        </w:rPr>
        <w:t xml:space="preserve"> of trade, the imposition of </w:t>
      </w:r>
      <w:r w:rsidRPr="00915923">
        <w:rPr>
          <w:rStyle w:val="StyleUnderline"/>
          <w:highlight w:val="cyan"/>
        </w:rPr>
        <w:t>sanctions</w:t>
      </w:r>
      <w:r w:rsidRPr="004A1455">
        <w:rPr>
          <w:sz w:val="16"/>
        </w:rPr>
        <w:t xml:space="preserve"> and the exclusion from SWIFT by the US </w:t>
      </w:r>
      <w:r w:rsidRPr="00915923">
        <w:rPr>
          <w:rStyle w:val="StyleUnderline"/>
          <w:highlight w:val="cyan"/>
        </w:rPr>
        <w:t>could trigger</w:t>
      </w:r>
      <w:r w:rsidRPr="004A1455">
        <w:rPr>
          <w:rStyle w:val="StyleUnderline"/>
        </w:rPr>
        <w:t xml:space="preserve"> a faster </w:t>
      </w:r>
      <w:r w:rsidRPr="00915923">
        <w:rPr>
          <w:rStyle w:val="StyleUnderline"/>
          <w:highlight w:val="cyan"/>
        </w:rPr>
        <w:t>de-</w:t>
      </w:r>
      <w:proofErr w:type="spellStart"/>
      <w:r w:rsidRPr="00915923">
        <w:rPr>
          <w:rStyle w:val="StyleUnderline"/>
          <w:highlight w:val="cyan"/>
        </w:rPr>
        <w:t>dollarisation</w:t>
      </w:r>
      <w:proofErr w:type="spellEnd"/>
      <w:r w:rsidRPr="004A1455">
        <w:rPr>
          <w:sz w:val="16"/>
        </w:rPr>
        <w:t xml:space="preserve"> as countries displaying diplomatic and economic autonomy will be wary of using US-dominated global banking systems. This school of thought avers that this can also trigger a shift in the overall global forex market framework as potential foreign policy coercion or sudden disruptions will not go down kindly with countries, which will start exploring how to build bulwarks. The US dollar, which is the world’s reserve currency, can see a steady fall in the current context as leading central banks may look to diversify their reserves away from it to other assets or currencies like the Euro, </w:t>
      </w:r>
      <w:proofErr w:type="gramStart"/>
      <w:r w:rsidRPr="004A1455">
        <w:rPr>
          <w:sz w:val="16"/>
        </w:rPr>
        <w:t>Renminbi</w:t>
      </w:r>
      <w:proofErr w:type="gramEnd"/>
      <w:r w:rsidRPr="004A1455">
        <w:rPr>
          <w:sz w:val="16"/>
        </w:rPr>
        <w:t xml:space="preserve"> or gold.</w:t>
      </w:r>
    </w:p>
    <w:p w14:paraId="0B0C54CB" w14:textId="77777777" w:rsidR="00EC2263" w:rsidRPr="004A1455" w:rsidRDefault="00EC2263" w:rsidP="00EC2263">
      <w:pPr>
        <w:rPr>
          <w:sz w:val="16"/>
        </w:rPr>
      </w:pPr>
      <w:r w:rsidRPr="004A1455">
        <w:rPr>
          <w:sz w:val="16"/>
        </w:rPr>
        <w:t>The “</w:t>
      </w:r>
      <w:r w:rsidRPr="00915923">
        <w:rPr>
          <w:rStyle w:val="StyleUnderline"/>
          <w:highlight w:val="cyan"/>
        </w:rPr>
        <w:t>de-</w:t>
      </w:r>
      <w:proofErr w:type="spellStart"/>
      <w:r w:rsidRPr="00915923">
        <w:rPr>
          <w:rStyle w:val="StyleUnderline"/>
          <w:highlight w:val="cyan"/>
        </w:rPr>
        <w:t>dollarisation</w:t>
      </w:r>
      <w:proofErr w:type="spellEnd"/>
      <w:r w:rsidRPr="004A1455">
        <w:rPr>
          <w:rStyle w:val="StyleUnderline"/>
        </w:rPr>
        <w:t xml:space="preserve">” by several central banks </w:t>
      </w:r>
      <w:r w:rsidRPr="00915923">
        <w:rPr>
          <w:rStyle w:val="StyleUnderline"/>
          <w:highlight w:val="cyan"/>
        </w:rPr>
        <w:t xml:space="preserve">is </w:t>
      </w:r>
      <w:r w:rsidRPr="00915923">
        <w:rPr>
          <w:rStyle w:val="Emphasis"/>
          <w:highlight w:val="cyan"/>
        </w:rPr>
        <w:t>imminent</w:t>
      </w:r>
      <w:r w:rsidRPr="004A1455">
        <w:rPr>
          <w:sz w:val="16"/>
        </w:rPr>
        <w:t xml:space="preserve">, </w:t>
      </w:r>
      <w:r w:rsidRPr="00915923">
        <w:rPr>
          <w:rStyle w:val="StyleUnderline"/>
          <w:highlight w:val="cyan"/>
        </w:rPr>
        <w:t>driven by the desire to insulate</w:t>
      </w:r>
      <w:r w:rsidRPr="004A1455">
        <w:rPr>
          <w:rStyle w:val="StyleUnderline"/>
        </w:rPr>
        <w:t xml:space="preserve"> them </w:t>
      </w:r>
      <w:r w:rsidRPr="00915923">
        <w:rPr>
          <w:rStyle w:val="StyleUnderline"/>
          <w:highlight w:val="cyan"/>
        </w:rPr>
        <w:t>from geopolitical</w:t>
      </w:r>
      <w:r w:rsidRPr="004A1455">
        <w:rPr>
          <w:rStyle w:val="StyleUnderline"/>
        </w:rPr>
        <w:t xml:space="preserve"> </w:t>
      </w:r>
      <w:r w:rsidRPr="00915923">
        <w:rPr>
          <w:rStyle w:val="StyleUnderline"/>
          <w:highlight w:val="cyan"/>
        </w:rPr>
        <w:t>risks</w:t>
      </w:r>
      <w:r w:rsidRPr="004A1455">
        <w:rPr>
          <w:rStyle w:val="StyleUnderline"/>
        </w:rPr>
        <w:t>, where the status of the US dollar as a reserve currency can be used as an offensive weapon</w:t>
      </w:r>
      <w:r w:rsidRPr="004A1455">
        <w:rPr>
          <w:sz w:val="16"/>
        </w:rPr>
        <w:t>. Thus, the war in Ukraine and the subsequent economic sanctions will trigger central banks to go back to their drawing boards to reassess their dependency on the greenback. Efforts are already underway for the possible introduction of a new Russia-China payment system, bypassing SWIFT and combining the Russian SPFS (System for Transfer of Financial Messages) with the Chinese CIPS (Cross-Border Interbank Payment System).</w:t>
      </w:r>
    </w:p>
    <w:p w14:paraId="731DA0AC" w14:textId="77777777" w:rsidR="00EC2263" w:rsidRPr="004A1455" w:rsidRDefault="00EC2263" w:rsidP="00EC2263">
      <w:pPr>
        <w:rPr>
          <w:sz w:val="16"/>
        </w:rPr>
      </w:pPr>
      <w:r w:rsidRPr="004A1455">
        <w:rPr>
          <w:sz w:val="16"/>
        </w:rPr>
        <w:t>The notion of de-</w:t>
      </w:r>
      <w:proofErr w:type="spellStart"/>
      <w:r w:rsidRPr="004A1455">
        <w:rPr>
          <w:sz w:val="16"/>
        </w:rPr>
        <w:t>dollarisation</w:t>
      </w:r>
      <w:proofErr w:type="spellEnd"/>
      <w:r w:rsidRPr="004A1455">
        <w:rPr>
          <w:sz w:val="16"/>
        </w:rPr>
        <w:t xml:space="preserve"> sits well in the thought experiment of a multipolar world where each country will look to enjoy economic autonomy in the sphere of monetary policy. Leading geopolitical adversaries of the US — </w:t>
      </w:r>
      <w:r w:rsidRPr="002F1023">
        <w:rPr>
          <w:rStyle w:val="StyleUnderline"/>
          <w:highlight w:val="cyan"/>
        </w:rPr>
        <w:t>Russia and China</w:t>
      </w:r>
      <w:r w:rsidRPr="004A1455">
        <w:rPr>
          <w:rStyle w:val="StyleUnderline"/>
        </w:rPr>
        <w:t xml:space="preserve"> — have </w:t>
      </w:r>
      <w:r w:rsidRPr="002F1023">
        <w:rPr>
          <w:rStyle w:val="Emphasis"/>
          <w:highlight w:val="cyan"/>
        </w:rPr>
        <w:t>already started this process</w:t>
      </w:r>
      <w:r w:rsidRPr="004A1455">
        <w:rPr>
          <w:rStyle w:val="StyleUnderline"/>
        </w:rPr>
        <w:t xml:space="preserve"> of de-</w:t>
      </w:r>
      <w:proofErr w:type="spellStart"/>
      <w:r w:rsidRPr="004A1455">
        <w:rPr>
          <w:rStyle w:val="StyleUnderline"/>
        </w:rPr>
        <w:t>dollarisation</w:t>
      </w:r>
      <w:proofErr w:type="spellEnd"/>
      <w:r w:rsidRPr="004A1455">
        <w:rPr>
          <w:sz w:val="16"/>
        </w:rPr>
        <w:t xml:space="preserve">. </w:t>
      </w:r>
      <w:r w:rsidRPr="002F1023">
        <w:rPr>
          <w:rStyle w:val="StyleUnderline"/>
          <w:highlight w:val="cyan"/>
        </w:rPr>
        <w:t>Other</w:t>
      </w:r>
      <w:r w:rsidRPr="004A1455">
        <w:rPr>
          <w:rStyle w:val="StyleUnderline"/>
        </w:rPr>
        <w:t xml:space="preserve"> smaller power</w:t>
      </w:r>
      <w:r w:rsidRPr="002F1023">
        <w:rPr>
          <w:rStyle w:val="StyleUnderline"/>
          <w:highlight w:val="cyan"/>
        </w:rPr>
        <w:t>s</w:t>
      </w:r>
      <w:r w:rsidRPr="004A1455">
        <w:rPr>
          <w:rStyle w:val="StyleUnderline"/>
        </w:rPr>
        <w:t xml:space="preserve"> </w:t>
      </w:r>
      <w:r w:rsidRPr="002F1023">
        <w:rPr>
          <w:rStyle w:val="StyleUnderline"/>
          <w:highlight w:val="cyan"/>
        </w:rPr>
        <w:t>are</w:t>
      </w:r>
      <w:r w:rsidRPr="004A1455">
        <w:rPr>
          <w:rStyle w:val="StyleUnderline"/>
        </w:rPr>
        <w:t xml:space="preserve"> also </w:t>
      </w:r>
      <w:r w:rsidRPr="002F1023">
        <w:rPr>
          <w:rStyle w:val="Emphasis"/>
          <w:highlight w:val="cyan"/>
        </w:rPr>
        <w:t>joining the ranks</w:t>
      </w:r>
      <w:r w:rsidRPr="004A1455">
        <w:rPr>
          <w:sz w:val="16"/>
        </w:rPr>
        <w:t xml:space="preserve">. </w:t>
      </w:r>
      <w:r w:rsidRPr="004A1455">
        <w:rPr>
          <w:rStyle w:val="StyleUnderline"/>
        </w:rPr>
        <w:t>India has</w:t>
      </w:r>
      <w:r w:rsidRPr="004A1455">
        <w:rPr>
          <w:sz w:val="16"/>
        </w:rPr>
        <w:t xml:space="preserve"> also </w:t>
      </w:r>
      <w:r w:rsidRPr="004A1455">
        <w:rPr>
          <w:rStyle w:val="StyleUnderline"/>
        </w:rPr>
        <w:t>had to work out alternative arrangements</w:t>
      </w:r>
      <w:r w:rsidRPr="004A1455">
        <w:rPr>
          <w:sz w:val="16"/>
        </w:rPr>
        <w:t>, including a barter arrangement, with certain sanctioned countries in the past.</w:t>
      </w:r>
    </w:p>
    <w:p w14:paraId="52A9D7C6" w14:textId="77777777" w:rsidR="00EC2263" w:rsidRPr="004A1455" w:rsidRDefault="00EC2263" w:rsidP="00EC2263">
      <w:pPr>
        <w:rPr>
          <w:sz w:val="16"/>
        </w:rPr>
      </w:pPr>
      <w:r w:rsidRPr="004A1455">
        <w:rPr>
          <w:rStyle w:val="StyleUnderline"/>
        </w:rPr>
        <w:t>Russia had started its three-pronged efforts towards de-</w:t>
      </w:r>
      <w:proofErr w:type="spellStart"/>
      <w:r w:rsidRPr="004A1455">
        <w:rPr>
          <w:rStyle w:val="StyleUnderline"/>
        </w:rPr>
        <w:t>dollarisation</w:t>
      </w:r>
      <w:proofErr w:type="spellEnd"/>
      <w:r w:rsidRPr="004A1455">
        <w:rPr>
          <w:rStyle w:val="StyleUnderline"/>
        </w:rPr>
        <w:t xml:space="preserve"> in 2014</w:t>
      </w:r>
      <w:r w:rsidRPr="004A1455">
        <w:rPr>
          <w:sz w:val="16"/>
        </w:rPr>
        <w:t xml:space="preserve"> when sanctions were imposed on it for the annexation of Crimea. First, </w:t>
      </w:r>
      <w:r w:rsidRPr="004A1455">
        <w:rPr>
          <w:rStyle w:val="StyleUnderline"/>
        </w:rPr>
        <w:t>Russia reduced its share of dollar-denominated assets</w:t>
      </w:r>
      <w:r w:rsidRPr="004A1455">
        <w:rPr>
          <w:sz w:val="16"/>
        </w:rPr>
        <w:t xml:space="preserve"> to about 16 per cent in 2021. It had already announced that it would be cutting the USD from its $186 billion National Wealth Fund. Second, it </w:t>
      </w:r>
      <w:r w:rsidRPr="004A1455">
        <w:rPr>
          <w:rStyle w:val="StyleUnderline"/>
        </w:rPr>
        <w:t>reduced its share of trade conducted in USD</w:t>
      </w:r>
      <w:r w:rsidRPr="004A1455">
        <w:rPr>
          <w:sz w:val="16"/>
        </w:rPr>
        <w:t xml:space="preserve"> by </w:t>
      </w:r>
      <w:proofErr w:type="spellStart"/>
      <w:r w:rsidRPr="004A1455">
        <w:rPr>
          <w:sz w:val="16"/>
        </w:rPr>
        <w:t>prioritising</w:t>
      </w:r>
      <w:proofErr w:type="spellEnd"/>
      <w:r w:rsidRPr="004A1455">
        <w:rPr>
          <w:sz w:val="16"/>
        </w:rPr>
        <w:t xml:space="preserve"> national currencies in bilateral trade. The use of USD in Russia’s exports to BRICS crashed from about 95 per cent in 2013 to less than 10 per cent in 2020. Third, Russia also </w:t>
      </w:r>
      <w:r w:rsidRPr="004A1455">
        <w:rPr>
          <w:rStyle w:val="StyleUnderline"/>
        </w:rPr>
        <w:t>developed a national electronic payments system</w:t>
      </w:r>
      <w:r w:rsidRPr="004A1455">
        <w:rPr>
          <w:sz w:val="16"/>
        </w:rPr>
        <w:t xml:space="preserve"> called “Mir” in 2015 after several payment processing firms denied services to Russian banks.</w:t>
      </w:r>
    </w:p>
    <w:p w14:paraId="58C7B958" w14:textId="77777777" w:rsidR="00EC2263" w:rsidRPr="004A1455" w:rsidRDefault="00EC2263" w:rsidP="00EC2263">
      <w:pPr>
        <w:rPr>
          <w:sz w:val="16"/>
        </w:rPr>
      </w:pPr>
      <w:r w:rsidRPr="004A1455">
        <w:rPr>
          <w:sz w:val="16"/>
        </w:rPr>
        <w:t xml:space="preserve">However, these steps haven’t sufficed to effectively shield “fortress Russia”. </w:t>
      </w:r>
      <w:r w:rsidRPr="004A1455">
        <w:rPr>
          <w:rStyle w:val="StyleUnderline"/>
        </w:rPr>
        <w:t>China</w:t>
      </w:r>
      <w:r w:rsidRPr="004A1455">
        <w:rPr>
          <w:sz w:val="16"/>
        </w:rPr>
        <w:t xml:space="preserve">, on the other hand, </w:t>
      </w:r>
      <w:r w:rsidRPr="004A1455">
        <w:rPr>
          <w:rStyle w:val="StyleUnderline"/>
        </w:rPr>
        <w:t>aims to use trading platforms and its digital currency to promote de-</w:t>
      </w:r>
      <w:proofErr w:type="spellStart"/>
      <w:r w:rsidRPr="004A1455">
        <w:rPr>
          <w:rStyle w:val="StyleUnderline"/>
        </w:rPr>
        <w:t>dollarisation</w:t>
      </w:r>
      <w:proofErr w:type="spellEnd"/>
      <w:r w:rsidRPr="004A1455">
        <w:rPr>
          <w:rStyle w:val="StyleUnderline"/>
        </w:rPr>
        <w:t xml:space="preserve">. China has established RMB trading </w:t>
      </w:r>
      <w:proofErr w:type="spellStart"/>
      <w:r w:rsidRPr="004A1455">
        <w:rPr>
          <w:rStyle w:val="StyleUnderline"/>
        </w:rPr>
        <w:t>centres</w:t>
      </w:r>
      <w:proofErr w:type="spellEnd"/>
      <w:r w:rsidRPr="004A1455">
        <w:rPr>
          <w:rStyle w:val="StyleUnderline"/>
        </w:rPr>
        <w:t xml:space="preserve"> in Hong Kong, </w:t>
      </w:r>
      <w:proofErr w:type="gramStart"/>
      <w:r w:rsidRPr="004A1455">
        <w:rPr>
          <w:rStyle w:val="StyleUnderline"/>
        </w:rPr>
        <w:t>Singapore</w:t>
      </w:r>
      <w:proofErr w:type="gramEnd"/>
      <w:r w:rsidRPr="004A1455">
        <w:rPr>
          <w:rStyle w:val="StyleUnderline"/>
        </w:rPr>
        <w:t xml:space="preserve"> and Europe.</w:t>
      </w:r>
      <w:r w:rsidRPr="004A1455">
        <w:rPr>
          <w:sz w:val="16"/>
        </w:rPr>
        <w:t xml:space="preserve"> In 2021, </w:t>
      </w:r>
      <w:r w:rsidRPr="004A1455">
        <w:rPr>
          <w:rStyle w:val="StyleUnderline"/>
        </w:rPr>
        <w:t>the People’s Bank of China submitted a “Global Sovereign Digital Currency Governance” proposal at the Bank for International Settlements to influence global financial rules via its digital currency</w:t>
      </w:r>
      <w:r w:rsidRPr="004A1455">
        <w:rPr>
          <w:sz w:val="16"/>
        </w:rPr>
        <w:t>, the e-Yuan. The IMF has already added Yuan to its SDR (Special Drawing Rights) basket in 2016. In 2017, the European Central Bank exchanged EUR 500 million worth of its forex reserves into Yuan-denominated securities. However, the lack of full RMB convertibility will hinder China’s de-</w:t>
      </w:r>
      <w:proofErr w:type="spellStart"/>
      <w:r w:rsidRPr="004A1455">
        <w:rPr>
          <w:sz w:val="16"/>
        </w:rPr>
        <w:t>dollarisation</w:t>
      </w:r>
      <w:proofErr w:type="spellEnd"/>
      <w:r w:rsidRPr="004A1455">
        <w:rPr>
          <w:sz w:val="16"/>
        </w:rPr>
        <w:t xml:space="preserve"> ambition.</w:t>
      </w:r>
    </w:p>
    <w:p w14:paraId="011E4CD3" w14:textId="77777777" w:rsidR="00EC2263" w:rsidRPr="004A1455" w:rsidRDefault="00EC2263" w:rsidP="00EC2263">
      <w:pPr>
        <w:rPr>
          <w:sz w:val="16"/>
        </w:rPr>
      </w:pPr>
      <w:r w:rsidRPr="00366E51">
        <w:rPr>
          <w:sz w:val="16"/>
        </w:rPr>
        <w:t xml:space="preserve">Despite these efforts, the US dollar continues to reign, having sealed its position in the early 1970s with a deal with the oil-rich Kingdom of Saudi Arabia to conduct global energy trade in dollars. The status of the dollar was enhanced by the collapse of the Bretton Woods system, which essentially eliminated other developed market currencies from competing with the USD. This status of the reserve currency allows the US government to refinance its debt at low costs in addition to providing foreign policy leverage. Currently, about 60 per cent of foreign exchange reserves of central banks and about 70 per cent of global trade is conducted using USD. </w:t>
      </w:r>
      <w:r w:rsidRPr="00366E51">
        <w:rPr>
          <w:rStyle w:val="StyleUnderline"/>
        </w:rPr>
        <w:t>The association of the USD as a “safe-haven” asset also has a psychological angle to it and like old habits, people continue to view the currency as a relatively risk-free asset</w:t>
      </w:r>
      <w:r w:rsidRPr="004A1455">
        <w:rPr>
          <w:sz w:val="16"/>
        </w:rPr>
        <w:t xml:space="preserve">. </w:t>
      </w:r>
      <w:r w:rsidRPr="00204B31">
        <w:rPr>
          <w:rStyle w:val="StyleUnderline"/>
          <w:highlight w:val="cyan"/>
        </w:rPr>
        <w:t>Given this psychological bias, the world will continue to prefer the USD</w:t>
      </w:r>
      <w:r w:rsidRPr="004A1455">
        <w:rPr>
          <w:rStyle w:val="StyleUnderline"/>
        </w:rPr>
        <w:t xml:space="preserve"> as a “store of value” and a “medium of exchange”, fulfilling </w:t>
      </w:r>
      <w:r w:rsidRPr="004A1455">
        <w:rPr>
          <w:rStyle w:val="StyleUnderline"/>
        </w:rPr>
        <w:lastRenderedPageBreak/>
        <w:t>the basic functions of money</w:t>
      </w:r>
      <w:r w:rsidRPr="004A1455">
        <w:rPr>
          <w:sz w:val="16"/>
        </w:rPr>
        <w:t xml:space="preserve">. Additionally, </w:t>
      </w:r>
      <w:r w:rsidRPr="00204B31">
        <w:rPr>
          <w:rStyle w:val="StyleUnderline"/>
          <w:highlight w:val="cyan"/>
        </w:rPr>
        <w:t>sudden dumping of dollar assets</w:t>
      </w:r>
      <w:r w:rsidRPr="004A1455">
        <w:rPr>
          <w:rStyle w:val="StyleUnderline"/>
        </w:rPr>
        <w:t xml:space="preserve"> by adversarial central banks </w:t>
      </w:r>
      <w:r w:rsidRPr="00204B31">
        <w:rPr>
          <w:rStyle w:val="StyleUnderline"/>
          <w:highlight w:val="cyan"/>
        </w:rPr>
        <w:t xml:space="preserve">will also pose </w:t>
      </w:r>
      <w:r w:rsidRPr="00204B31">
        <w:rPr>
          <w:rStyle w:val="Emphasis"/>
          <w:highlight w:val="cyan"/>
        </w:rPr>
        <w:t>balance sheet risks</w:t>
      </w:r>
      <w:r w:rsidRPr="004A1455">
        <w:rPr>
          <w:rStyle w:val="StyleUnderline"/>
        </w:rPr>
        <w:t xml:space="preserve"> to them as </w:t>
      </w:r>
      <w:r w:rsidRPr="00204B31">
        <w:rPr>
          <w:rStyle w:val="StyleUnderline"/>
          <w:highlight w:val="cyan"/>
        </w:rPr>
        <w:t>it will erode the value of their</w:t>
      </w:r>
      <w:r w:rsidRPr="004A1455">
        <w:rPr>
          <w:rStyle w:val="StyleUnderline"/>
        </w:rPr>
        <w:t xml:space="preserve"> overall dollar-denominated </w:t>
      </w:r>
      <w:r w:rsidRPr="00204B31">
        <w:rPr>
          <w:rStyle w:val="StyleUnderline"/>
          <w:highlight w:val="cyan"/>
        </w:rPr>
        <w:t>holdings</w:t>
      </w:r>
      <w:r w:rsidRPr="004A1455">
        <w:rPr>
          <w:sz w:val="16"/>
        </w:rPr>
        <w:t>.</w:t>
      </w:r>
    </w:p>
    <w:p w14:paraId="0275E4B1" w14:textId="77777777" w:rsidR="00EC2263" w:rsidRPr="004A1455" w:rsidRDefault="00EC2263" w:rsidP="00EC2263">
      <w:pPr>
        <w:rPr>
          <w:sz w:val="16"/>
        </w:rPr>
      </w:pPr>
      <w:r w:rsidRPr="004A1455">
        <w:rPr>
          <w:sz w:val="16"/>
        </w:rPr>
        <w:t xml:space="preserve">Thus, </w:t>
      </w:r>
      <w:r w:rsidRPr="00204B31">
        <w:rPr>
          <w:rStyle w:val="StyleUnderline"/>
          <w:highlight w:val="cyan"/>
        </w:rPr>
        <w:t>despite triggers to the move away from the dollar</w:t>
      </w:r>
      <w:proofErr w:type="gramStart"/>
      <w:r w:rsidRPr="00204B31">
        <w:rPr>
          <w:rStyle w:val="StyleUnderline"/>
          <w:highlight w:val="cyan"/>
        </w:rPr>
        <w:t>, in reality, it</w:t>
      </w:r>
      <w:proofErr w:type="gramEnd"/>
      <w:r w:rsidRPr="00204B31">
        <w:rPr>
          <w:rStyle w:val="StyleUnderline"/>
          <w:highlight w:val="cyan"/>
        </w:rPr>
        <w:t xml:space="preserve"> will be a </w:t>
      </w:r>
      <w:r w:rsidRPr="00204B31">
        <w:rPr>
          <w:rStyle w:val="Emphasis"/>
          <w:highlight w:val="cyan"/>
        </w:rPr>
        <w:t>protracted process</w:t>
      </w:r>
      <w:r w:rsidRPr="004A1455">
        <w:rPr>
          <w:rStyle w:val="Emphasis"/>
        </w:rPr>
        <w:t>.</w:t>
      </w:r>
      <w:r w:rsidRPr="004A1455">
        <w:rPr>
          <w:sz w:val="16"/>
        </w:rPr>
        <w:t xml:space="preserve"> Apart from the Euro and gold, </w:t>
      </w:r>
      <w:r w:rsidRPr="004A1455">
        <w:rPr>
          <w:rStyle w:val="StyleUnderline"/>
        </w:rPr>
        <w:t xml:space="preserve">most </w:t>
      </w:r>
      <w:r w:rsidRPr="00204B31">
        <w:rPr>
          <w:rStyle w:val="StyleUnderline"/>
          <w:highlight w:val="cyan"/>
        </w:rPr>
        <w:t>other</w:t>
      </w:r>
      <w:r w:rsidRPr="004A1455">
        <w:rPr>
          <w:rStyle w:val="StyleUnderline"/>
        </w:rPr>
        <w:t xml:space="preserve"> foreign </w:t>
      </w:r>
      <w:r w:rsidRPr="00204B31">
        <w:rPr>
          <w:rStyle w:val="StyleUnderline"/>
          <w:highlight w:val="cyan"/>
        </w:rPr>
        <w:t xml:space="preserve">currencies have some </w:t>
      </w:r>
      <w:r w:rsidRPr="00204B31">
        <w:rPr>
          <w:rStyle w:val="Emphasis"/>
          <w:highlight w:val="cyan"/>
        </w:rPr>
        <w:t>inherent risks</w:t>
      </w:r>
      <w:r w:rsidRPr="004A1455">
        <w:rPr>
          <w:rStyle w:val="StyleUnderline"/>
        </w:rPr>
        <w:t xml:space="preserve"> associated with them</w:t>
      </w:r>
      <w:r w:rsidRPr="004A1455">
        <w:rPr>
          <w:sz w:val="16"/>
        </w:rPr>
        <w:t>. With the historically “neutral” Switzerland joining the EU in imposing sanctions on Russia, it eliminates the Swiss Franc from being an asset that can work as a hedge against economic sanctions.</w:t>
      </w:r>
    </w:p>
    <w:p w14:paraId="7FD309F4" w14:textId="77777777" w:rsidR="00EC2263" w:rsidRPr="000B544F" w:rsidRDefault="00EC2263" w:rsidP="00EC2263">
      <w:pPr>
        <w:rPr>
          <w:b/>
          <w:iCs/>
          <w:sz w:val="24"/>
          <w:u w:val="single"/>
          <w:bdr w:val="single" w:sz="8" w:space="0" w:color="auto"/>
        </w:rPr>
      </w:pPr>
    </w:p>
    <w:p w14:paraId="1F8EF641" w14:textId="0EC66808" w:rsidR="00E42E4C" w:rsidRDefault="00151F94" w:rsidP="00151F94">
      <w:pPr>
        <w:pStyle w:val="Heading1"/>
      </w:pPr>
      <w:r>
        <w:lastRenderedPageBreak/>
        <w:t>1AR – NDT Round 6</w:t>
      </w:r>
    </w:p>
    <w:p w14:paraId="30FE37C9" w14:textId="77777777" w:rsidR="00CA7865" w:rsidRDefault="00CA7865" w:rsidP="00CA7865">
      <w:pPr>
        <w:pStyle w:val="Heading2"/>
      </w:pPr>
      <w:r>
        <w:lastRenderedPageBreak/>
        <w:t xml:space="preserve">Counterplan </w:t>
      </w:r>
    </w:p>
    <w:p w14:paraId="0C43C2BC" w14:textId="77777777" w:rsidR="00CA7865" w:rsidRDefault="00CA7865" w:rsidP="00CA7865">
      <w:pPr>
        <w:pStyle w:val="Heading3"/>
      </w:pPr>
      <w:r>
        <w:lastRenderedPageBreak/>
        <w:t>Democracy</w:t>
      </w:r>
    </w:p>
    <w:p w14:paraId="2B185EC1" w14:textId="77777777" w:rsidR="00CA7865" w:rsidRDefault="00CA7865" w:rsidP="00CA7865">
      <w:pPr>
        <w:pStyle w:val="Heading4"/>
      </w:pPr>
      <w:r>
        <w:t xml:space="preserve">2. Antitrust is </w:t>
      </w:r>
      <w:r w:rsidRPr="00DB381D">
        <w:rPr>
          <w:u w:val="single"/>
        </w:rPr>
        <w:t>key</w:t>
      </w:r>
      <w:r>
        <w:t xml:space="preserve">---anything short retains a system of picking political </w:t>
      </w:r>
      <w:r w:rsidRPr="00DB381D">
        <w:rPr>
          <w:u w:val="single"/>
        </w:rPr>
        <w:t>winners and losers</w:t>
      </w:r>
      <w:r>
        <w:t>.</w:t>
      </w:r>
    </w:p>
    <w:p w14:paraId="60F7EE33" w14:textId="77777777" w:rsidR="00CA7865" w:rsidRPr="00DB381D" w:rsidRDefault="00CA7865" w:rsidP="00CA7865">
      <w:r w:rsidRPr="00FF11BB">
        <w:t xml:space="preserve">Talib </w:t>
      </w:r>
      <w:proofErr w:type="spellStart"/>
      <w:r w:rsidRPr="00FF11BB">
        <w:rPr>
          <w:rStyle w:val="Style13ptBold"/>
        </w:rPr>
        <w:t>Visram</w:t>
      </w:r>
      <w:proofErr w:type="spellEnd"/>
      <w:r w:rsidRPr="00FF11BB">
        <w:rPr>
          <w:rStyle w:val="Style13ptBold"/>
        </w:rPr>
        <w:t xml:space="preserve"> 19</w:t>
      </w:r>
      <w:r w:rsidRPr="00FF11BB">
        <w:t>. Staff Writer at Fast Company. “This man says Big Tech is ‘the greatest threat to democracy since the Civil War’.” https://www.fastcompany.com/90416600/this-man-says-big-tech-is-the-greatest-threat-to-democracy-since-the-civil-war</w:t>
      </w:r>
      <w:r>
        <w:t>.</w:t>
      </w:r>
    </w:p>
    <w:p w14:paraId="2279FD6F" w14:textId="1ED6E8A7" w:rsidR="00CA7865" w:rsidRDefault="00CA7865" w:rsidP="00CA7865">
      <w:r>
        <w:t>One of Elizabeth Warren’s signature 2020 proposals is to break up big tech companies such as Facebook and Google—but this isn’t new territory for the senator. In June 2016, she gave a keynote speech addressing the threat of consolidation and concentration of the big tech companies on American ideals. “</w:t>
      </w:r>
      <w:r w:rsidRPr="0073612B">
        <w:rPr>
          <w:rStyle w:val="StyleUnderline"/>
          <w:highlight w:val="cyan"/>
        </w:rPr>
        <w:t>Concentration threatens our</w:t>
      </w:r>
      <w:r w:rsidRPr="00A33361">
        <w:rPr>
          <w:rStyle w:val="StyleUnderline"/>
        </w:rPr>
        <w:t xml:space="preserve"> markets, threatens our economy, and threatens our </w:t>
      </w:r>
      <w:r w:rsidRPr="0073612B">
        <w:rPr>
          <w:rStyle w:val="StyleUnderline"/>
          <w:highlight w:val="cyan"/>
        </w:rPr>
        <w:t>democracy</w:t>
      </w:r>
      <w:r>
        <w:t>,” she said, urging leaders to “</w:t>
      </w:r>
      <w:r w:rsidRPr="0073612B">
        <w:rPr>
          <w:rStyle w:val="StyleUnderline"/>
          <w:highlight w:val="cyan"/>
        </w:rPr>
        <w:t>revive antitrust enforcement and</w:t>
      </w:r>
      <w:r w:rsidRPr="00A33361">
        <w:rPr>
          <w:rStyle w:val="StyleUnderline"/>
        </w:rPr>
        <w:t xml:space="preserve"> . . . </w:t>
      </w:r>
      <w:r w:rsidRPr="0073612B">
        <w:rPr>
          <w:rStyle w:val="StyleUnderline"/>
          <w:highlight w:val="cyan"/>
        </w:rPr>
        <w:t>fight back against dominant market power</w:t>
      </w:r>
      <w:r w:rsidRPr="00A33361">
        <w:rPr>
          <w:rStyle w:val="StyleUnderline"/>
        </w:rPr>
        <w:t xml:space="preserve"> and overwhelming political power</w:t>
      </w:r>
      <w:r>
        <w:t>.” This is by no means a revolutionary concept. “</w:t>
      </w:r>
      <w:r w:rsidRPr="0073612B">
        <w:rPr>
          <w:rStyle w:val="Emphasis"/>
          <w:highlight w:val="cyan"/>
        </w:rPr>
        <w:t>Competition policy is how you achieve democracy</w:t>
      </w:r>
      <w:r w:rsidRPr="00A33361">
        <w:rPr>
          <w:rStyle w:val="Emphasis"/>
        </w:rPr>
        <w:t xml:space="preserve"> and liberty</w:t>
      </w:r>
      <w:r>
        <w:t xml:space="preserve">,” says Barry Lynn, the former director of the Open Markets Program at New America, which hosted Warren’s remarks. “And </w:t>
      </w:r>
      <w:r w:rsidRPr="00A33361">
        <w:rPr>
          <w:rStyle w:val="StyleUnderline"/>
        </w:rPr>
        <w:t>that has been true from the founding of the United States</w:t>
      </w:r>
      <w:r>
        <w:t xml:space="preserve">.” The Sherman Antitrust Act, which became law in 1890, was the original piece of federal antitrust legislation, which the Supreme Court then used as grounds in 1911 to break up Standard Oil. The Clayton Antitrust Act, enacted in 1914, further strengthened those laws, adding stipulations to curb discriminatory pricing and block mergers and acquisitions that significantly reduced market competition. But Lynn, an ex-journalist who is now executive director of the Open Markets Institute (which he formed after an acrimonious departure from the New America foundation over an argument about corporate power), says </w:t>
      </w:r>
      <w:r w:rsidRPr="00A33361">
        <w:rPr>
          <w:rStyle w:val="StyleUnderline"/>
        </w:rPr>
        <w:t>the Reagan administration softened antitrust laws, and they’ve remained lax ever since, allowing “capitalists to concentrate their power.”</w:t>
      </w:r>
      <w:r>
        <w:t xml:space="preserve"> </w:t>
      </w:r>
      <w:r w:rsidRPr="00A33361">
        <w:rPr>
          <w:rStyle w:val="StyleUnderline"/>
        </w:rPr>
        <w:t>That’s why we see monopolies across all industries</w:t>
      </w:r>
      <w:r>
        <w:t>, creating “masters of entire domains,” like Walmart, Pfizer, and Monsanto. “</w:t>
      </w:r>
      <w:proofErr w:type="gramStart"/>
      <w:r>
        <w:t>So</w:t>
      </w:r>
      <w:proofErr w:type="gramEnd"/>
      <w:r>
        <w:t xml:space="preserve"> it is not just the tech companies,” he says. “</w:t>
      </w:r>
      <w:r w:rsidRPr="00A33361">
        <w:rPr>
          <w:rStyle w:val="Emphasis"/>
        </w:rPr>
        <w:t>They’re just the problem on steroids</w:t>
      </w:r>
      <w:r>
        <w:t xml:space="preserve">.” The Amazons and Googles of the world have monopolized several markets at a </w:t>
      </w:r>
      <w:proofErr w:type="gramStart"/>
      <w:r>
        <w:t>time, and</w:t>
      </w:r>
      <w:proofErr w:type="gramEnd"/>
      <w:r>
        <w:t xml:space="preserve"> collect behavioral data in a way that the </w:t>
      </w:r>
      <w:proofErr w:type="spellStart"/>
      <w:r>
        <w:t>Walmarts</w:t>
      </w:r>
      <w:proofErr w:type="spellEnd"/>
      <w:r>
        <w:t xml:space="preserve"> were never able to. In July, retailers including Walmart and Target threw their support behind the government’s ongoing investigation of the tech giants. “</w:t>
      </w:r>
      <w:r w:rsidRPr="0073612B">
        <w:rPr>
          <w:rStyle w:val="Emphasis"/>
          <w:highlight w:val="cyan"/>
        </w:rPr>
        <w:t>Big Tech is a really fucking big problem</w:t>
      </w:r>
      <w:r>
        <w:t>,” Lynn says. “</w:t>
      </w:r>
      <w:r w:rsidRPr="0073612B">
        <w:rPr>
          <w:rStyle w:val="StyleUnderline"/>
          <w:highlight w:val="cyan"/>
        </w:rPr>
        <w:t xml:space="preserve">It is </w:t>
      </w:r>
      <w:r w:rsidRPr="0073612B">
        <w:rPr>
          <w:rStyle w:val="Emphasis"/>
          <w:highlight w:val="cyan"/>
        </w:rPr>
        <w:t>the greatest threat to democracy that we have seen in our country</w:t>
      </w:r>
      <w:r w:rsidRPr="0073612B">
        <w:rPr>
          <w:rStyle w:val="StyleUnderline"/>
          <w:highlight w:val="cyan"/>
        </w:rPr>
        <w:t xml:space="preserve"> since the Civil War.”</w:t>
      </w:r>
      <w:r>
        <w:rPr>
          <w:rStyle w:val="StyleUnderline"/>
        </w:rPr>
        <w:t xml:space="preserve"> </w:t>
      </w:r>
      <w:r>
        <w:t xml:space="preserve">Lynn’s work at the Open Markets Institute, a think tank that focuses on anti-monopoly policy, includes advocacy via written articles and papers, debates with economists and antitrust scholars, dialogues with lawyers and filing amicus briefs, engagement with the Department of Justice and the Federal Trade Commission, and interacting with legislators and testifying before Congress. “We will talk to Republicans, Democrats, Independents, Socialists,” Lynn says, making clear that this need not be a partisan issue. He says the Institute has met with more than half of the 2020 Democratic candidates to promote its ideas. Open Markets doesn’t endorse candidates, but Lynn speaks highly of Warren, whose 2016 speech for New America, he says, was “probably the single most important speech in the history of the resurrection of anti-monopolization in the United States.” Markets was </w:t>
      </w:r>
      <w:r>
        <w:lastRenderedPageBreak/>
        <w:t xml:space="preserve">originally a branch of New America, but it split off from the larger organization in 2017 when then-senior fellow Lynn commended a $2.7 billion antitrust fine against Google, which had partially funded New America. The Open Markets Institute launched in September 2017, specifically “to address threats to our democracy, individual liberties, and our national security from today’s unprecedented levels of corporate concentration and monopoly power.” The Open Markets Institute is not against market competition, which Lynn </w:t>
      </w:r>
      <w:proofErr w:type="gramStart"/>
      <w:r>
        <w:t>says</w:t>
      </w:r>
      <w:proofErr w:type="gramEnd"/>
      <w:r>
        <w:t xml:space="preserve"> “is inherent in society.” It’s not even advocating for regulation for the reason of lowering prices. The rationale is loftier: It’s about preserving the nation’s founding economic traditions. “We have a full vision of an alternative political economy,” he says, “based on the competition policy that was put into place at the founding of the United States.” Lynn is also comfortable with classifying Amazon and other tech giants as “natural monopolies,” akin to essential facilities like electricity and gas. Perhaps it’s easier if everyone can simply go to Amazon for their books, say. “Maybe we’re dealing with monopolies that the public, given their druthers, would actually choose to have,” he says. If that’s the case, then Amazon, Google, and Facebook are the gatekeepers that allow individuals access to the marketplace—and Lynn says they then have a duty to treat everyone evenly. He’s concerned specifically about personalized pricing, the idea that companies can use your data to decide what to tempt you into buying, and, if you seem willing to pay more, at a potentially higher price than they’re offering to another user. He uses the analogy of a single local railroad that charges residents for transporting their grain to market. “That person must charge everybody the same price for the same terms of service,” he says. </w:t>
      </w:r>
      <w:r w:rsidRPr="0073612B">
        <w:rPr>
          <w:rStyle w:val="StyleUnderline"/>
          <w:highlight w:val="cyan"/>
        </w:rPr>
        <w:t>The danger is</w:t>
      </w:r>
      <w:r w:rsidRPr="00A33361">
        <w:rPr>
          <w:rStyle w:val="StyleUnderline"/>
        </w:rPr>
        <w:t xml:space="preserve"> not just economic, Lynn says, but also </w:t>
      </w:r>
      <w:r w:rsidRPr="0073612B">
        <w:rPr>
          <w:rStyle w:val="StyleUnderline"/>
          <w:highlight w:val="cyan"/>
        </w:rPr>
        <w:t>political</w:t>
      </w:r>
      <w:r>
        <w:t xml:space="preserve">. </w:t>
      </w:r>
      <w:r w:rsidRPr="00A33361">
        <w:rPr>
          <w:rStyle w:val="Emphasis"/>
        </w:rPr>
        <w:t xml:space="preserve">That </w:t>
      </w:r>
      <w:r w:rsidRPr="0073612B">
        <w:rPr>
          <w:rStyle w:val="Emphasis"/>
          <w:highlight w:val="cyan"/>
        </w:rPr>
        <w:t xml:space="preserve">gatekeeper </w:t>
      </w:r>
      <w:proofErr w:type="gramStart"/>
      <w:r w:rsidRPr="0073612B">
        <w:rPr>
          <w:rStyle w:val="Emphasis"/>
          <w:highlight w:val="cyan"/>
        </w:rPr>
        <w:t>has the ability to</w:t>
      </w:r>
      <w:proofErr w:type="gramEnd"/>
      <w:r w:rsidRPr="0073612B">
        <w:rPr>
          <w:rStyle w:val="Emphasis"/>
          <w:highlight w:val="cyan"/>
        </w:rPr>
        <w:t xml:space="preserve"> pick winners and losers</w:t>
      </w:r>
      <w:r w:rsidRPr="00A33361">
        <w:rPr>
          <w:rStyle w:val="Emphasis"/>
        </w:rPr>
        <w:t xml:space="preserve">, and so </w:t>
      </w:r>
      <w:r w:rsidRPr="0073612B">
        <w:rPr>
          <w:rStyle w:val="Emphasis"/>
          <w:highlight w:val="cyan"/>
        </w:rPr>
        <w:t>ultimately</w:t>
      </w:r>
      <w:r w:rsidRPr="00A33361">
        <w:rPr>
          <w:rStyle w:val="Emphasis"/>
        </w:rPr>
        <w:t xml:space="preserve"> has the power </w:t>
      </w:r>
      <w:r w:rsidRPr="0073612B">
        <w:rPr>
          <w:rStyle w:val="Emphasis"/>
          <w:highlight w:val="cyan"/>
        </w:rPr>
        <w:t>to extort and exercise political control</w:t>
      </w:r>
      <w:r>
        <w:t xml:space="preserve">. Customers can voluntarily choose not to shop at Amazon, for example, but some people aren’t in a financial position to buy their groceries at a farmer’s market instead. Besides, he says the effects are marginal, compared with federal action. </w:t>
      </w:r>
      <w:proofErr w:type="gramStart"/>
      <w:r>
        <w:t>So</w:t>
      </w:r>
      <w:proofErr w:type="gramEnd"/>
      <w:r>
        <w:t xml:space="preserve"> </w:t>
      </w:r>
      <w:r w:rsidRPr="0073612B">
        <w:rPr>
          <w:rStyle w:val="StyleUnderline"/>
          <w:highlight w:val="cyan"/>
        </w:rPr>
        <w:t>it’s up to the government to “neutralize” these companies</w:t>
      </w:r>
      <w:r w:rsidRPr="00A33361">
        <w:rPr>
          <w:rStyle w:val="StyleUnderline"/>
        </w:rPr>
        <w:t xml:space="preserve">: to </w:t>
      </w:r>
      <w:r w:rsidRPr="0073612B">
        <w:rPr>
          <w:rStyle w:val="StyleUnderline"/>
          <w:highlight w:val="cyan"/>
        </w:rPr>
        <w:t>enact anti-monopoly laws to regulate</w:t>
      </w:r>
      <w:r w:rsidRPr="00A33361">
        <w:rPr>
          <w:rStyle w:val="StyleUnderline"/>
        </w:rPr>
        <w:t xml:space="preserve"> the </w:t>
      </w:r>
      <w:r w:rsidRPr="0073612B">
        <w:rPr>
          <w:rStyle w:val="StyleUnderline"/>
          <w:highlight w:val="cyan"/>
        </w:rPr>
        <w:t>mushrooming growth of these corporations</w:t>
      </w:r>
      <w:r w:rsidRPr="00A33361">
        <w:rPr>
          <w:rStyle w:val="StyleUnderline"/>
        </w:rPr>
        <w:t xml:space="preserve"> and their mergers and acquisitions.</w:t>
      </w:r>
      <w:r>
        <w:t xml:space="preserve"> That doesn’t mean nationalizing the companies. It doesn’t even mean the government setting prices. </w:t>
      </w:r>
      <w:r w:rsidRPr="00A33361">
        <w:rPr>
          <w:rStyle w:val="StyleUnderline"/>
        </w:rPr>
        <w:t xml:space="preserve">It’s simply </w:t>
      </w:r>
      <w:r w:rsidRPr="0073612B">
        <w:rPr>
          <w:rStyle w:val="StyleUnderline"/>
          <w:highlight w:val="cyan"/>
        </w:rPr>
        <w:t>the government laying out an equal playing field so</w:t>
      </w:r>
      <w:r w:rsidRPr="00A33361">
        <w:rPr>
          <w:rStyle w:val="StyleUnderline"/>
        </w:rPr>
        <w:t xml:space="preserve"> that </w:t>
      </w:r>
      <w:r w:rsidRPr="0073612B">
        <w:rPr>
          <w:rStyle w:val="StyleUnderline"/>
          <w:highlight w:val="cyan"/>
        </w:rPr>
        <w:t>everyone can participate fairly</w:t>
      </w:r>
      <w:r w:rsidRPr="00A33361">
        <w:rPr>
          <w:rStyle w:val="StyleUnderline"/>
        </w:rPr>
        <w:t xml:space="preserve"> in the market.</w:t>
      </w:r>
      <w:r>
        <w:t xml:space="preserve"> “It’s really quite simple,” Lynn says. “We’ve done it a gazillion times.” For Lynn, the 2015 decision on net neutrality provides a template. The FCC ruled in favor of the regulatory initiative to guarantee every individual equal access to the internet, at the same speeds and at the same prices. Regulation of a similar kind can be applied to the monopoly issue, which would effectively spur more competition. </w:t>
      </w:r>
      <w:r w:rsidRPr="0073612B">
        <w:rPr>
          <w:rStyle w:val="Emphasis"/>
          <w:highlight w:val="cyan"/>
        </w:rPr>
        <w:t>“The most important thing the government can do is</w:t>
      </w:r>
      <w:r w:rsidRPr="00A33361">
        <w:rPr>
          <w:rStyle w:val="Emphasis"/>
        </w:rPr>
        <w:t xml:space="preserve"> actually </w:t>
      </w:r>
      <w:r w:rsidRPr="0073612B">
        <w:rPr>
          <w:rStyle w:val="Emphasis"/>
          <w:highlight w:val="cyan"/>
        </w:rPr>
        <w:t>engineer competition</w:t>
      </w:r>
      <w:r>
        <w:t>, so that there are real incentives and rewards for introducing technologies,” Lynn says. “To free individual people, who can go out and bring forth all their best ideas.”</w:t>
      </w:r>
    </w:p>
    <w:p w14:paraId="35A811F4" w14:textId="4F28F112" w:rsidR="00CA7865" w:rsidRDefault="00CA7865" w:rsidP="00CA7865">
      <w:pPr>
        <w:pStyle w:val="Heading2"/>
      </w:pPr>
      <w:r>
        <w:lastRenderedPageBreak/>
        <w:t>Topicality</w:t>
      </w:r>
    </w:p>
    <w:p w14:paraId="55D20DE4" w14:textId="77777777" w:rsidR="00CA7865" w:rsidRPr="009740DA" w:rsidRDefault="00CA7865" w:rsidP="00CA7865">
      <w:pPr>
        <w:pStyle w:val="Heading4"/>
      </w:pPr>
      <w:r w:rsidRPr="009740DA">
        <w:t>4. Antitrust commissions determined that this list is too long to research</w:t>
      </w:r>
    </w:p>
    <w:p w14:paraId="766BCD66" w14:textId="77777777" w:rsidR="00CA7865" w:rsidRPr="008C68AE" w:rsidRDefault="00CA7865" w:rsidP="00CA7865">
      <w:r>
        <w:t xml:space="preserve">*NOTE – AMC = Antitrust Modernization Commission. </w:t>
      </w:r>
    </w:p>
    <w:p w14:paraId="20B3BFA3" w14:textId="77777777" w:rsidR="00CA7865" w:rsidRPr="008C68AE" w:rsidRDefault="00CA7865" w:rsidP="00CA7865">
      <w:r>
        <w:t xml:space="preserve">Albert A. </w:t>
      </w:r>
      <w:r>
        <w:rPr>
          <w:rStyle w:val="Style13ptBold"/>
        </w:rPr>
        <w:t>Foer 06</w:t>
      </w:r>
      <w:r>
        <w:t>. A.B., Brandeis University; M.A., Washington University; J.D., University of Chicago; the founder and President of the American Antitrust Institute. “Half-Time at the Antitrust Modernization Commission”. University of San Francisco Law Review. https://repository.usfca.edu/cgi/viewcontent.cgi?article=1165&amp;context=usflawreview</w:t>
      </w:r>
    </w:p>
    <w:p w14:paraId="2ACB942D" w14:textId="77777777" w:rsidR="00CA7865" w:rsidRPr="008C68AE" w:rsidRDefault="00CA7865" w:rsidP="00CA7865">
      <w:pPr>
        <w:rPr>
          <w:sz w:val="16"/>
        </w:rPr>
      </w:pPr>
      <w:r w:rsidRPr="008C68AE">
        <w:rPr>
          <w:sz w:val="16"/>
        </w:rPr>
        <w:t xml:space="preserve">7. </w:t>
      </w:r>
      <w:r w:rsidRPr="00B97D4A">
        <w:rPr>
          <w:rStyle w:val="Emphasis"/>
          <w:highlight w:val="cyan"/>
        </w:rPr>
        <w:t>Immunities and Exemptions</w:t>
      </w:r>
    </w:p>
    <w:p w14:paraId="5F005285" w14:textId="77777777" w:rsidR="00CA7865" w:rsidRDefault="00CA7865" w:rsidP="00CA7865">
      <w:pPr>
        <w:rPr>
          <w:sz w:val="16"/>
        </w:rPr>
      </w:pPr>
      <w:r w:rsidRPr="008C68AE">
        <w:rPr>
          <w:rStyle w:val="StyleUnderline"/>
        </w:rPr>
        <w:t xml:space="preserve">The </w:t>
      </w:r>
      <w:r w:rsidRPr="00B97D4A">
        <w:rPr>
          <w:rStyle w:val="StyleUnderline"/>
          <w:highlight w:val="cyan"/>
        </w:rPr>
        <w:t>AMC</w:t>
      </w:r>
      <w:r w:rsidRPr="008C68AE">
        <w:rPr>
          <w:rStyle w:val="StyleUnderline"/>
        </w:rPr>
        <w:t xml:space="preserve"> could in theory have </w:t>
      </w:r>
      <w:r w:rsidRPr="00B97D4A">
        <w:rPr>
          <w:rStyle w:val="StyleUnderline"/>
          <w:highlight w:val="cyan"/>
        </w:rPr>
        <w:t xml:space="preserve">taken evidence on each item in the </w:t>
      </w:r>
      <w:r w:rsidRPr="00B97D4A">
        <w:rPr>
          <w:rStyle w:val="Emphasis"/>
          <w:highlight w:val="cyan"/>
        </w:rPr>
        <w:t>long list of statutory immunities</w:t>
      </w:r>
      <w:r w:rsidRPr="008C68AE">
        <w:rPr>
          <w:rStyle w:val="Emphasis"/>
        </w:rPr>
        <w:t xml:space="preserve"> </w:t>
      </w:r>
      <w:r w:rsidRPr="00B97D4A">
        <w:rPr>
          <w:rStyle w:val="Emphasis"/>
          <w:highlight w:val="cyan"/>
        </w:rPr>
        <w:t>and</w:t>
      </w:r>
      <w:r w:rsidRPr="008C68AE">
        <w:rPr>
          <w:rStyle w:val="Emphasis"/>
        </w:rPr>
        <w:t xml:space="preserve"> </w:t>
      </w:r>
      <w:r w:rsidRPr="00B97D4A">
        <w:rPr>
          <w:rStyle w:val="Emphasis"/>
          <w:highlight w:val="cyan"/>
        </w:rPr>
        <w:t>exceptions</w:t>
      </w:r>
      <w:r w:rsidRPr="008C68AE">
        <w:rPr>
          <w:sz w:val="16"/>
        </w:rPr>
        <w:t xml:space="preserve"> that limit the applicability of antitrust laws. </w:t>
      </w:r>
      <w:r w:rsidRPr="008C68AE">
        <w:rPr>
          <w:rStyle w:val="Emphasis"/>
        </w:rPr>
        <w:t xml:space="preserve">It </w:t>
      </w:r>
      <w:r w:rsidRPr="00B97D4A">
        <w:rPr>
          <w:rStyle w:val="Emphasis"/>
          <w:highlight w:val="cyan"/>
        </w:rPr>
        <w:t>quickly became obvious</w:t>
      </w:r>
      <w:r w:rsidRPr="008C68AE">
        <w:rPr>
          <w:sz w:val="16"/>
        </w:rPr>
        <w:t xml:space="preserve"> that </w:t>
      </w:r>
      <w:r w:rsidRPr="008C68AE">
        <w:rPr>
          <w:rStyle w:val="StyleUnderline"/>
        </w:rPr>
        <w:t xml:space="preserve">the </w:t>
      </w:r>
      <w:r w:rsidRPr="00B97D4A">
        <w:rPr>
          <w:rStyle w:val="StyleUnderline"/>
          <w:highlight w:val="cyan"/>
        </w:rPr>
        <w:t xml:space="preserve">Commission did </w:t>
      </w:r>
      <w:r w:rsidRPr="00B97D4A">
        <w:rPr>
          <w:rStyle w:val="Emphasis"/>
          <w:highlight w:val="cyan"/>
        </w:rPr>
        <w:t>not have the</w:t>
      </w:r>
      <w:r w:rsidRPr="008C68AE">
        <w:rPr>
          <w:rStyle w:val="Emphasis"/>
        </w:rPr>
        <w:t xml:space="preserve"> </w:t>
      </w:r>
      <w:r w:rsidRPr="00B97D4A">
        <w:rPr>
          <w:rStyle w:val="Emphasis"/>
          <w:highlight w:val="cyan"/>
        </w:rPr>
        <w:t>time or resources to do this</w:t>
      </w:r>
      <w:r w:rsidRPr="008C68AE">
        <w:rPr>
          <w:sz w:val="16"/>
        </w:rPr>
        <w:t xml:space="preserve"> and that such an undertaking would not likely lead to legislation. A different agenda emerged, in which the AMC would try to develop a framework for Congress to examine each new (or renewed) request for an immunity or exemption. As mentioned previously, consultants are preparing such a framework. 116 Immunities and exemptions are generally the result of political power exercised on behalf of an industry, with the purpose of benefiting the industry rather than consumers. For this reason, any ammunition that would assist Congress in standing more firmly for the public interest would be desirable. It is conceivable that Congress might legislate a framework for itself that its members could point to when approached to support special interest antitrust legislation. This is potentially one of the most fruitful areas that the Commission has decided to pursue.</w:t>
      </w:r>
    </w:p>
    <w:p w14:paraId="5D3E3502" w14:textId="77777777" w:rsidR="00CA7865" w:rsidRPr="00974343" w:rsidRDefault="00CA7865" w:rsidP="00CA7865">
      <w:pPr>
        <w:pStyle w:val="Heading4"/>
      </w:pPr>
      <w:r>
        <w:t xml:space="preserve">‘Scope’ refers to </w:t>
      </w:r>
      <w:r>
        <w:rPr>
          <w:u w:val="single"/>
        </w:rPr>
        <w:t>activity</w:t>
      </w:r>
      <w:r>
        <w:t xml:space="preserve"> at the </w:t>
      </w:r>
      <w:r>
        <w:rPr>
          <w:u w:val="single"/>
        </w:rPr>
        <w:t>present time</w:t>
      </w:r>
      <w:r w:rsidRPr="000C5BE1">
        <w:rPr>
          <w:b w:val="0"/>
        </w:rPr>
        <w:t xml:space="preserve">, not the </w:t>
      </w:r>
      <w:r w:rsidRPr="000C5BE1">
        <w:rPr>
          <w:b w:val="0"/>
          <w:u w:val="single"/>
        </w:rPr>
        <w:t>abstract potential</w:t>
      </w:r>
      <w:r w:rsidRPr="000C5BE1">
        <w:rPr>
          <w:b w:val="0"/>
        </w:rPr>
        <w:t xml:space="preserve"> application of law.</w:t>
      </w:r>
    </w:p>
    <w:p w14:paraId="36846A44" w14:textId="77777777" w:rsidR="00CA7865" w:rsidRDefault="00CA7865" w:rsidP="00CA7865">
      <w:r>
        <w:t xml:space="preserve">Frank G. </w:t>
      </w:r>
      <w:r w:rsidRPr="00974343">
        <w:rPr>
          <w:rStyle w:val="Style13ptBold"/>
        </w:rPr>
        <w:t>Clement 16</w:t>
      </w:r>
      <w:r>
        <w:t xml:space="preserve"> Jr, Judge on the Tennessee Court of Appeals, “Hamer v. Southeast Res. Group, Inc.”, Court of Appeals of Tennessee, At Nashville, 2016 Tenn. App. LEXIS 176, 3/3/2016, Lexis</w:t>
      </w:r>
    </w:p>
    <w:p w14:paraId="10ED72B2" w14:textId="77777777" w:rsidR="00CA7865" w:rsidRPr="00974343" w:rsidRDefault="00CA7865" w:rsidP="00CA7865">
      <w:pPr>
        <w:rPr>
          <w:sz w:val="16"/>
        </w:rPr>
      </w:pPr>
      <w:r w:rsidRPr="00781944">
        <w:rPr>
          <w:rStyle w:val="StyleUnderline"/>
          <w:highlight w:val="cyan"/>
        </w:rPr>
        <w:t xml:space="preserve">When </w:t>
      </w:r>
      <w:r w:rsidRPr="00781944">
        <w:rPr>
          <w:rStyle w:val="Emphasis"/>
          <w:highlight w:val="cyan"/>
        </w:rPr>
        <w:t>interpreting</w:t>
      </w:r>
      <w:r w:rsidRPr="00974343">
        <w:rPr>
          <w:rStyle w:val="StyleUnderline"/>
        </w:rPr>
        <w:t xml:space="preserve"> a contract, ordinary </w:t>
      </w:r>
      <w:r w:rsidRPr="00781944">
        <w:rPr>
          <w:rStyle w:val="StyleUnderline"/>
          <w:highlight w:val="cyan"/>
        </w:rPr>
        <w:t>words</w:t>
      </w:r>
      <w:r w:rsidRPr="00974343">
        <w:rPr>
          <w:rStyle w:val="StyleUnderline"/>
        </w:rPr>
        <w:t xml:space="preserve"> typically </w:t>
      </w:r>
      <w:r w:rsidRPr="00781944">
        <w:rPr>
          <w:rStyle w:val="StyleUnderline"/>
          <w:highlight w:val="cyan"/>
        </w:rPr>
        <w:t>have</w:t>
      </w:r>
      <w:r w:rsidRPr="00974343">
        <w:rPr>
          <w:rStyle w:val="StyleUnderline"/>
        </w:rPr>
        <w:t xml:space="preserve"> their </w:t>
      </w:r>
      <w:r w:rsidRPr="00781944">
        <w:rPr>
          <w:rStyle w:val="Emphasis"/>
          <w:highlight w:val="cyan"/>
        </w:rPr>
        <w:t>ordinary meanings</w:t>
      </w:r>
      <w:r w:rsidRPr="00974343">
        <w:rPr>
          <w:rStyle w:val="StyleUnderline"/>
        </w:rPr>
        <w:t xml:space="preserve"> unless there is evidence</w:t>
      </w:r>
      <w:r w:rsidRPr="00974343">
        <w:rPr>
          <w:sz w:val="16"/>
        </w:rPr>
        <w:t xml:space="preserve"> [*13</w:t>
      </w:r>
      <w:proofErr w:type="gramStart"/>
      <w:r w:rsidRPr="00974343">
        <w:rPr>
          <w:sz w:val="16"/>
        </w:rPr>
        <w:t xml:space="preserve">]  </w:t>
      </w:r>
      <w:r w:rsidRPr="00974343">
        <w:rPr>
          <w:rStyle w:val="StyleUnderline"/>
        </w:rPr>
        <w:t>that</w:t>
      </w:r>
      <w:proofErr w:type="gramEnd"/>
      <w:r w:rsidRPr="00974343">
        <w:rPr>
          <w:rStyle w:val="StyleUnderline"/>
        </w:rPr>
        <w:t xml:space="preserve"> the parties intended for the words to have a special meaning</w:t>
      </w:r>
      <w:r w:rsidRPr="00974343">
        <w:rPr>
          <w:sz w:val="16"/>
        </w:rPr>
        <w:t xml:space="preserve">. </w:t>
      </w:r>
      <w:proofErr w:type="spellStart"/>
      <w:r w:rsidRPr="00974343">
        <w:rPr>
          <w:sz w:val="16"/>
        </w:rPr>
        <w:t>Madson</w:t>
      </w:r>
      <w:proofErr w:type="spellEnd"/>
      <w:r w:rsidRPr="00974343">
        <w:rPr>
          <w:sz w:val="16"/>
        </w:rPr>
        <w:t xml:space="preserve"> v. </w:t>
      </w:r>
      <w:proofErr w:type="spellStart"/>
      <w:r w:rsidRPr="00974343">
        <w:rPr>
          <w:sz w:val="16"/>
        </w:rPr>
        <w:t>Madson</w:t>
      </w:r>
      <w:proofErr w:type="spellEnd"/>
      <w:r w:rsidRPr="00974343">
        <w:rPr>
          <w:sz w:val="16"/>
        </w:rPr>
        <w:t xml:space="preserve">, 636 So. 2d 759, 761 (Fla. Dist. Ct. App. 1994). The ordinary meaning of a word is often described as its meaning in the dictionary. See </w:t>
      </w:r>
      <w:proofErr w:type="spellStart"/>
      <w:r w:rsidRPr="00974343">
        <w:rPr>
          <w:sz w:val="16"/>
        </w:rPr>
        <w:t>Siegle</w:t>
      </w:r>
      <w:proofErr w:type="spellEnd"/>
      <w:r w:rsidRPr="00974343">
        <w:rPr>
          <w:sz w:val="16"/>
        </w:rPr>
        <w:t xml:space="preserve"> v. Progressive Consumers Ins. Co., 788 So. 2d 355, 360 (Fla. Dist. Ct. App. 2001); Beans v. </w:t>
      </w:r>
      <w:proofErr w:type="spellStart"/>
      <w:r w:rsidRPr="00974343">
        <w:rPr>
          <w:sz w:val="16"/>
        </w:rPr>
        <w:t>Chohonis</w:t>
      </w:r>
      <w:proofErr w:type="spellEnd"/>
      <w:r w:rsidRPr="00974343">
        <w:rPr>
          <w:sz w:val="16"/>
        </w:rPr>
        <w:t xml:space="preserve">, 740 So. 2d 65, 67 (Fla. Dist. Ct. App. 1999). </w:t>
      </w:r>
      <w:r w:rsidRPr="00974343">
        <w:rPr>
          <w:rStyle w:val="StyleUnderline"/>
        </w:rPr>
        <w:t>The ordinary meaning</w:t>
      </w:r>
      <w:r w:rsidRPr="00974343">
        <w:rPr>
          <w:sz w:val="16"/>
        </w:rPr>
        <w:t xml:space="preserve"> of a word or phrase </w:t>
      </w:r>
      <w:r w:rsidRPr="00974343">
        <w:rPr>
          <w:rStyle w:val="StyleUnderline"/>
        </w:rPr>
        <w:t>is</w:t>
      </w:r>
      <w:r w:rsidRPr="00974343">
        <w:rPr>
          <w:sz w:val="16"/>
        </w:rPr>
        <w:t xml:space="preserve"> also described as </w:t>
      </w:r>
      <w:r w:rsidRPr="00974343">
        <w:rPr>
          <w:rStyle w:val="StyleUnderline"/>
        </w:rPr>
        <w:t xml:space="preserve">"a natural meaning or </w:t>
      </w:r>
      <w:r w:rsidRPr="00781944">
        <w:rPr>
          <w:rStyle w:val="StyleUnderline"/>
          <w:highlight w:val="cyan"/>
        </w:rPr>
        <w:t xml:space="preserve">the meaning </w:t>
      </w:r>
      <w:r w:rsidRPr="00781944">
        <w:rPr>
          <w:rStyle w:val="Emphasis"/>
          <w:highlight w:val="cyan"/>
        </w:rPr>
        <w:t>most commonly understood</w:t>
      </w:r>
      <w:r w:rsidRPr="00974343">
        <w:rPr>
          <w:sz w:val="16"/>
        </w:rPr>
        <w:t xml:space="preserve"> when considered in relation to the subject matter and circumstances." See J.N. </w:t>
      </w:r>
      <w:proofErr w:type="spellStart"/>
      <w:r w:rsidRPr="00974343">
        <w:rPr>
          <w:sz w:val="16"/>
        </w:rPr>
        <w:t>Laliotis</w:t>
      </w:r>
      <w:proofErr w:type="spellEnd"/>
      <w:r w:rsidRPr="00974343">
        <w:rPr>
          <w:sz w:val="16"/>
        </w:rPr>
        <w:t xml:space="preserve"> Eng'g Constr. v. </w:t>
      </w:r>
      <w:proofErr w:type="spellStart"/>
      <w:r w:rsidRPr="00974343">
        <w:rPr>
          <w:sz w:val="16"/>
        </w:rPr>
        <w:t>Mastor</w:t>
      </w:r>
      <w:proofErr w:type="spellEnd"/>
      <w:r w:rsidRPr="00974343">
        <w:rPr>
          <w:sz w:val="16"/>
        </w:rPr>
        <w:t>, 558 So. 2d 67, 68 (Fla. Dist. Ct. App. 1990) (quoting Granados Quinones v. Swiss Bank Corp., 509 So. 2d 273, 275 (Fla. 1987)).</w:t>
      </w:r>
    </w:p>
    <w:p w14:paraId="0055CECA" w14:textId="77777777" w:rsidR="00CA7865" w:rsidRPr="00974343" w:rsidRDefault="00CA7865" w:rsidP="00CA7865">
      <w:pPr>
        <w:rPr>
          <w:sz w:val="16"/>
        </w:rPr>
      </w:pPr>
      <w:r w:rsidRPr="00974343">
        <w:rPr>
          <w:rStyle w:val="StyleUnderline"/>
        </w:rPr>
        <w:t xml:space="preserve">If parties wish to depart from the ordinary meaning of common words and assign uncommon meanings to them, they must do so </w:t>
      </w:r>
      <w:r w:rsidRPr="00974343">
        <w:rPr>
          <w:rStyle w:val="Emphasis"/>
        </w:rPr>
        <w:t>explicitly</w:t>
      </w:r>
      <w:r w:rsidRPr="00974343">
        <w:rPr>
          <w:sz w:val="16"/>
        </w:rPr>
        <w:t xml:space="preserve">. See </w:t>
      </w:r>
      <w:proofErr w:type="spellStart"/>
      <w:r w:rsidRPr="00974343">
        <w:rPr>
          <w:sz w:val="16"/>
        </w:rPr>
        <w:t>Madson</w:t>
      </w:r>
      <w:proofErr w:type="spellEnd"/>
      <w:r w:rsidRPr="00974343">
        <w:rPr>
          <w:sz w:val="16"/>
        </w:rPr>
        <w:t>, 636 So. 2d at 761. "One who would ascribe an exotic meaning to a term in a contract which otherwise has perfectly ordinary connotations must take pains to define the term either expressly or by express reference." E. Ins. Co. v. Austin, 396 So. 2d 823, 825 (Fla. Dist. Ct. App. 1981); see Russ v. State, 832 So. 2d 901, 907 (Fla. Dist. Ct. App. 2002) ("[W]here a statute does not specifically define words of common usage, such words are construed in their plain and ordinary sense." (</w:t>
      </w:r>
      <w:proofErr w:type="gramStart"/>
      <w:r w:rsidRPr="00974343">
        <w:rPr>
          <w:sz w:val="16"/>
        </w:rPr>
        <w:t>alteration</w:t>
      </w:r>
      <w:proofErr w:type="gramEnd"/>
      <w:r w:rsidRPr="00974343">
        <w:rPr>
          <w:sz w:val="16"/>
        </w:rPr>
        <w:t xml:space="preserve"> in original)); </w:t>
      </w:r>
      <w:proofErr w:type="spellStart"/>
      <w:r w:rsidRPr="00974343">
        <w:rPr>
          <w:sz w:val="16"/>
        </w:rPr>
        <w:t>Koplowitz</w:t>
      </w:r>
      <w:proofErr w:type="spellEnd"/>
      <w:r w:rsidRPr="00974343">
        <w:rPr>
          <w:sz w:val="16"/>
        </w:rPr>
        <w:t xml:space="preserve"> v. Imperial Towers Condo., Inc., 478 So. 2d 504, 505 (Fla. Dist. Ct. App. 1985) ("Whether they appear in a statute or in a declaration of condominium, words of common usage should be construed in their plain and ordinary sense.").</w:t>
      </w:r>
    </w:p>
    <w:p w14:paraId="76EAD0BB" w14:textId="77777777" w:rsidR="00CA7865" w:rsidRPr="00974343" w:rsidRDefault="00CA7865" w:rsidP="00CA7865">
      <w:pPr>
        <w:rPr>
          <w:sz w:val="16"/>
        </w:rPr>
      </w:pPr>
      <w:r w:rsidRPr="00974343">
        <w:rPr>
          <w:rStyle w:val="StyleUnderline"/>
        </w:rPr>
        <w:lastRenderedPageBreak/>
        <w:t>Here, this dispute exists because the parties' agreement does not define "scope" or "scope and purpose." Furthermore, the agreement does not identify the point in time when the "scope" of</w:t>
      </w:r>
      <w:r w:rsidRPr="00974343">
        <w:rPr>
          <w:sz w:val="16"/>
        </w:rPr>
        <w:t xml:space="preserve"> [*14</w:t>
      </w:r>
      <w:proofErr w:type="gramStart"/>
      <w:r w:rsidRPr="00974343">
        <w:rPr>
          <w:sz w:val="16"/>
        </w:rPr>
        <w:t xml:space="preserve">]  </w:t>
      </w:r>
      <w:r w:rsidRPr="00974343">
        <w:rPr>
          <w:rStyle w:val="StyleUnderline"/>
        </w:rPr>
        <w:t>Action's</w:t>
      </w:r>
      <w:proofErr w:type="gramEnd"/>
      <w:r w:rsidRPr="00974343">
        <w:rPr>
          <w:rStyle w:val="StyleUnderline"/>
        </w:rPr>
        <w:t xml:space="preserve"> business is to be determined. Southeast contends that "scope and purpose" is ambiguous because it is susceptible to multiple reasonable interpretations</w:t>
      </w:r>
      <w:r w:rsidRPr="00974343">
        <w:rPr>
          <w:sz w:val="16"/>
        </w:rPr>
        <w:t xml:space="preserve">. According to Southeast, "scope and purpose" means "at a minimum any business opportunity to be marketed to credit union members, including the telemedicine opportunity." However, the entirety of the parties' agreement and the "inconvenience, hardship, or absurdity" that would result from Southeast's proposed interpretation demonstrate that the agreement is not ambiguous and that the parties intended for the words "scope and purpose" to have their ordinary meanings. See </w:t>
      </w:r>
      <w:proofErr w:type="spellStart"/>
      <w:r w:rsidRPr="00974343">
        <w:rPr>
          <w:sz w:val="16"/>
        </w:rPr>
        <w:t>Branscombe</w:t>
      </w:r>
      <w:proofErr w:type="spellEnd"/>
      <w:r w:rsidRPr="00974343">
        <w:rPr>
          <w:sz w:val="16"/>
        </w:rPr>
        <w:t>, 76 So. 3d at 948.</w:t>
      </w:r>
    </w:p>
    <w:p w14:paraId="29567C5D" w14:textId="77777777" w:rsidR="00CA7865" w:rsidRPr="00974343" w:rsidRDefault="00CA7865" w:rsidP="00CA7865">
      <w:pPr>
        <w:rPr>
          <w:sz w:val="16"/>
        </w:rPr>
      </w:pPr>
      <w:r w:rsidRPr="00781944">
        <w:rPr>
          <w:rStyle w:val="StyleUnderline"/>
          <w:highlight w:val="cyan"/>
        </w:rPr>
        <w:t>"Scope"</w:t>
      </w:r>
      <w:r w:rsidRPr="00974343">
        <w:rPr>
          <w:rStyle w:val="StyleUnderline"/>
        </w:rPr>
        <w:t xml:space="preserve"> and "purpose" </w:t>
      </w:r>
      <w:r w:rsidRPr="00781944">
        <w:rPr>
          <w:rStyle w:val="StyleUnderline"/>
          <w:highlight w:val="cyan"/>
        </w:rPr>
        <w:t xml:space="preserve">are </w:t>
      </w:r>
      <w:proofErr w:type="gramStart"/>
      <w:r w:rsidRPr="00781944">
        <w:rPr>
          <w:rStyle w:val="Emphasis"/>
          <w:highlight w:val="cyan"/>
        </w:rPr>
        <w:t>common</w:t>
      </w:r>
      <w:r w:rsidRPr="00974343">
        <w:rPr>
          <w:rStyle w:val="Emphasis"/>
        </w:rPr>
        <w:t>ly-used</w:t>
      </w:r>
      <w:proofErr w:type="gramEnd"/>
      <w:r w:rsidRPr="00974343">
        <w:rPr>
          <w:rStyle w:val="Emphasis"/>
        </w:rPr>
        <w:t xml:space="preserve"> </w:t>
      </w:r>
      <w:r w:rsidRPr="00781944">
        <w:rPr>
          <w:rStyle w:val="Emphasis"/>
          <w:highlight w:val="cyan"/>
        </w:rPr>
        <w:t>words</w:t>
      </w:r>
      <w:r w:rsidRPr="00781944">
        <w:rPr>
          <w:rStyle w:val="StyleUnderline"/>
          <w:highlight w:val="cyan"/>
        </w:rPr>
        <w:t xml:space="preserve"> with </w:t>
      </w:r>
      <w:r w:rsidRPr="00781944">
        <w:rPr>
          <w:rStyle w:val="Emphasis"/>
          <w:highlight w:val="cyan"/>
        </w:rPr>
        <w:t>common</w:t>
      </w:r>
      <w:r w:rsidRPr="00974343">
        <w:rPr>
          <w:rStyle w:val="Emphasis"/>
        </w:rPr>
        <w:t xml:space="preserve">ly-understood </w:t>
      </w:r>
      <w:r w:rsidRPr="00781944">
        <w:rPr>
          <w:rStyle w:val="Emphasis"/>
          <w:highlight w:val="cyan"/>
        </w:rPr>
        <w:t>meanings</w:t>
      </w:r>
      <w:r w:rsidRPr="00974343">
        <w:rPr>
          <w:sz w:val="16"/>
        </w:rPr>
        <w:t xml:space="preserve">. Therefore, if the parties intended to ascribe an uncommon meaning to "scope" or "scope and purpose," they should have explicitly defined those terms. See E. Ins. Co., 396 So. 2d at 825. Instead of explicitly stating that these words have an uncommon definition, the agreement provides that its terms, covenants, and provisions "shall be construed simply and according to [their] fair meaning[s] </w:t>
      </w:r>
      <w:proofErr w:type="gramStart"/>
      <w:r w:rsidRPr="00974343">
        <w:rPr>
          <w:sz w:val="16"/>
        </w:rPr>
        <w:t>. . . .</w:t>
      </w:r>
      <w:proofErr w:type="gramEnd"/>
      <w:r w:rsidRPr="00974343">
        <w:rPr>
          <w:sz w:val="16"/>
        </w:rPr>
        <w:t>" Consequently, the failure to specify a unique meaning for "scope and purpose" and the inclusion of the above-quoted section [*15</w:t>
      </w:r>
      <w:proofErr w:type="gramStart"/>
      <w:r w:rsidRPr="00974343">
        <w:rPr>
          <w:sz w:val="16"/>
        </w:rPr>
        <w:t>]  indicate</w:t>
      </w:r>
      <w:proofErr w:type="gramEnd"/>
      <w:r w:rsidRPr="00974343">
        <w:rPr>
          <w:sz w:val="16"/>
        </w:rPr>
        <w:t xml:space="preserve"> that the parties intended for these words to have their ordinary meanings. See id.; see also Russ, 832 So. 2d at 907; </w:t>
      </w:r>
      <w:proofErr w:type="spellStart"/>
      <w:r w:rsidRPr="00974343">
        <w:rPr>
          <w:sz w:val="16"/>
        </w:rPr>
        <w:t>Koplowitz</w:t>
      </w:r>
      <w:proofErr w:type="spellEnd"/>
      <w:r w:rsidRPr="00974343">
        <w:rPr>
          <w:sz w:val="16"/>
        </w:rPr>
        <w:t>, 478 So. 2d at 505.</w:t>
      </w:r>
    </w:p>
    <w:p w14:paraId="75EDC955" w14:textId="77777777" w:rsidR="00CA7865" w:rsidRPr="00974343" w:rsidRDefault="00CA7865" w:rsidP="00CA7865">
      <w:pPr>
        <w:rPr>
          <w:sz w:val="16"/>
        </w:rPr>
      </w:pPr>
      <w:r w:rsidRPr="00974343">
        <w:rPr>
          <w:sz w:val="16"/>
        </w:rPr>
        <w:t xml:space="preserve">Under Southeast's interpretation, Plaintiff agreed to disclose and make available every business opportunity "to be marketed to credit union members." Such a broad definition appears to encompass every product or service imaginable, whether they have anything to do with Action or not. Under this interpretation, Plaintiff would be required to disclose an opportunity to sell cars to credit union members even though Action's business is not related to cars at all. The inconvenience, hardship, or absurdity that would result are weighty evidence that the parties did not intend for "scope and purpose" to have this meaning, especially when interpreting the agreement based on the ordinary meaning of "scope" avoids these difficulties. See </w:t>
      </w:r>
      <w:proofErr w:type="spellStart"/>
      <w:r w:rsidRPr="00974343">
        <w:rPr>
          <w:sz w:val="16"/>
        </w:rPr>
        <w:t>Branscombe</w:t>
      </w:r>
      <w:proofErr w:type="spellEnd"/>
      <w:r w:rsidRPr="00974343">
        <w:rPr>
          <w:sz w:val="16"/>
        </w:rPr>
        <w:t>, 76 So. 3d at 948 HN9 ("The inconvenience, hardship, or absurdity of one interpretation of a contract or its contradiction of the general purpose is weighty evidence that such meaning was not intended when the language is open to an interpretation which is neither absurd nor frivolous and is in agreement with the general purpose of the parties.").</w:t>
      </w:r>
    </w:p>
    <w:p w14:paraId="3E51C202" w14:textId="77777777" w:rsidR="00CA7865" w:rsidRPr="00974343" w:rsidRDefault="00CA7865" w:rsidP="00CA7865">
      <w:pPr>
        <w:rPr>
          <w:sz w:val="16"/>
        </w:rPr>
      </w:pPr>
      <w:r w:rsidRPr="00974343">
        <w:rPr>
          <w:sz w:val="16"/>
        </w:rPr>
        <w:t xml:space="preserve">HN10 </w:t>
      </w:r>
      <w:r w:rsidRPr="00974343">
        <w:rPr>
          <w:rStyle w:val="StyleUnderline"/>
        </w:rPr>
        <w:t xml:space="preserve">The ordinary meaning of words is found in the dictionary and is the </w:t>
      </w:r>
      <w:proofErr w:type="gramStart"/>
      <w:r w:rsidRPr="00974343">
        <w:rPr>
          <w:rStyle w:val="StyleUnderline"/>
        </w:rPr>
        <w:t>most commonly understood</w:t>
      </w:r>
      <w:proofErr w:type="gramEnd"/>
      <w:r w:rsidRPr="00974343">
        <w:rPr>
          <w:rStyle w:val="StyleUnderline"/>
        </w:rPr>
        <w:t xml:space="preserve"> meaning in relation to the subject matter of the parties' agreement</w:t>
      </w:r>
      <w:r w:rsidRPr="00974343">
        <w:rPr>
          <w:sz w:val="16"/>
        </w:rPr>
        <w:t xml:space="preserve">. See </w:t>
      </w:r>
      <w:proofErr w:type="spellStart"/>
      <w:r w:rsidRPr="00974343">
        <w:rPr>
          <w:sz w:val="16"/>
        </w:rPr>
        <w:t>Siegle</w:t>
      </w:r>
      <w:proofErr w:type="spellEnd"/>
      <w:r w:rsidRPr="00974343">
        <w:rPr>
          <w:sz w:val="16"/>
        </w:rPr>
        <w:t xml:space="preserve">, 788 So.2d at 360; Beans, 740 So. 2d at 67; J.N. </w:t>
      </w:r>
      <w:proofErr w:type="spellStart"/>
      <w:r w:rsidRPr="00974343">
        <w:rPr>
          <w:sz w:val="16"/>
        </w:rPr>
        <w:t>Laliotis</w:t>
      </w:r>
      <w:proofErr w:type="spellEnd"/>
      <w:r w:rsidRPr="00974343">
        <w:rPr>
          <w:sz w:val="16"/>
        </w:rPr>
        <w:t xml:space="preserve">, 558 So. 2d at 68. </w:t>
      </w:r>
      <w:r w:rsidRPr="00974343">
        <w:rPr>
          <w:rStyle w:val="StyleUnderline"/>
        </w:rPr>
        <w:t xml:space="preserve">According to one dictionary, </w:t>
      </w:r>
      <w:r w:rsidRPr="00781944">
        <w:rPr>
          <w:rStyle w:val="StyleUnderline"/>
          <w:highlight w:val="cyan"/>
        </w:rPr>
        <w:t>"scope" means</w:t>
      </w:r>
      <w:r w:rsidRPr="00974343">
        <w:rPr>
          <w:sz w:val="16"/>
        </w:rPr>
        <w:t xml:space="preserve"> "1. </w:t>
      </w:r>
      <w:r w:rsidRPr="00974343">
        <w:rPr>
          <w:rStyle w:val="StyleUnderline"/>
        </w:rPr>
        <w:t xml:space="preserve">The </w:t>
      </w:r>
      <w:r w:rsidRPr="00781944">
        <w:rPr>
          <w:rStyle w:val="StyleUnderline"/>
          <w:highlight w:val="cyan"/>
        </w:rPr>
        <w:t>range of</w:t>
      </w:r>
      <w:r w:rsidRPr="00974343">
        <w:rPr>
          <w:rStyle w:val="StyleUnderline"/>
        </w:rPr>
        <w:t xml:space="preserve"> one's perceptions, thoughts, or </w:t>
      </w:r>
      <w:r w:rsidRPr="00781944">
        <w:rPr>
          <w:rStyle w:val="Emphasis"/>
          <w:highlight w:val="cyan"/>
        </w:rPr>
        <w:t>actions</w:t>
      </w:r>
      <w:r w:rsidRPr="00974343">
        <w:rPr>
          <w:sz w:val="16"/>
        </w:rPr>
        <w:t xml:space="preserve">. 2. </w:t>
      </w:r>
      <w:r w:rsidRPr="00781944">
        <w:rPr>
          <w:rStyle w:val="StyleUnderline"/>
          <w:highlight w:val="cyan"/>
        </w:rPr>
        <w:t>Breath</w:t>
      </w:r>
      <w:r w:rsidRPr="00974343">
        <w:rPr>
          <w:rStyle w:val="StyleUnderline"/>
        </w:rPr>
        <w:t xml:space="preserve"> or opportunity </w:t>
      </w:r>
      <w:r w:rsidRPr="00781944">
        <w:rPr>
          <w:rStyle w:val="StyleUnderline"/>
          <w:highlight w:val="cyan"/>
        </w:rPr>
        <w:t xml:space="preserve">to </w:t>
      </w:r>
      <w:r w:rsidRPr="00781944">
        <w:rPr>
          <w:rStyle w:val="Emphasis"/>
          <w:highlight w:val="cyan"/>
        </w:rPr>
        <w:t>function</w:t>
      </w:r>
      <w:r w:rsidRPr="00974343">
        <w:rPr>
          <w:sz w:val="16"/>
        </w:rPr>
        <w:t xml:space="preserve">. 3. </w:t>
      </w:r>
      <w:r w:rsidRPr="00974343">
        <w:rPr>
          <w:rStyle w:val="StyleUnderline"/>
        </w:rPr>
        <w:t xml:space="preserve">The </w:t>
      </w:r>
      <w:r w:rsidRPr="00781944">
        <w:rPr>
          <w:rStyle w:val="StyleUnderline"/>
          <w:highlight w:val="cyan"/>
        </w:rPr>
        <w:t xml:space="preserve">area </w:t>
      </w:r>
      <w:r w:rsidRPr="00781944">
        <w:rPr>
          <w:rStyle w:val="Emphasis"/>
          <w:highlight w:val="cyan"/>
        </w:rPr>
        <w:t>covered</w:t>
      </w:r>
      <w:r w:rsidRPr="00781944">
        <w:rPr>
          <w:rStyle w:val="StyleUnderline"/>
          <w:highlight w:val="cyan"/>
        </w:rPr>
        <w:t xml:space="preserve"> by</w:t>
      </w:r>
      <w:r w:rsidRPr="00974343">
        <w:rPr>
          <w:rStyle w:val="StyleUnderline"/>
        </w:rPr>
        <w:t xml:space="preserve"> a given </w:t>
      </w:r>
      <w:r w:rsidRPr="00781944">
        <w:rPr>
          <w:rStyle w:val="Emphasis"/>
          <w:highlight w:val="cyan"/>
        </w:rPr>
        <w:t>activity</w:t>
      </w:r>
      <w:r w:rsidRPr="00974343">
        <w:rPr>
          <w:rStyle w:val="StyleUnderline"/>
        </w:rPr>
        <w:t xml:space="preserve"> or subject</w:t>
      </w:r>
      <w:r w:rsidRPr="00974343">
        <w:rPr>
          <w:sz w:val="16"/>
        </w:rPr>
        <w:t xml:space="preserve">." The American Heritage College Dictionary 1222 (3d ed. 1997). The operating agreement is concerned with the relationship of Action's members to each other and to Action, and the subject matter of section 6.6 is the duty to make certain business opportunities available to Action </w:t>
      </w:r>
      <w:proofErr w:type="gramStart"/>
      <w:r w:rsidRPr="00974343">
        <w:rPr>
          <w:sz w:val="16"/>
        </w:rPr>
        <w:t>in order to</w:t>
      </w:r>
      <w:proofErr w:type="gramEnd"/>
      <w:r w:rsidRPr="00974343">
        <w:rPr>
          <w:sz w:val="16"/>
        </w:rPr>
        <w:t xml:space="preserve"> avoid competition between Action and its members. [*18</w:t>
      </w:r>
      <w:proofErr w:type="gramStart"/>
      <w:r w:rsidRPr="00974343">
        <w:rPr>
          <w:sz w:val="16"/>
        </w:rPr>
        <w:t>]  Based</w:t>
      </w:r>
      <w:proofErr w:type="gramEnd"/>
      <w:r w:rsidRPr="00974343">
        <w:rPr>
          <w:sz w:val="16"/>
        </w:rPr>
        <w:t xml:space="preserve"> on the dictionary and the subject matter of the parties' agreement, </w:t>
      </w:r>
      <w:r w:rsidRPr="00781944">
        <w:rPr>
          <w:rStyle w:val="StyleUnderline"/>
          <w:highlight w:val="cyan"/>
        </w:rPr>
        <w:t>"scope"</w:t>
      </w:r>
      <w:r w:rsidRPr="00974343">
        <w:rPr>
          <w:rStyle w:val="StyleUnderline"/>
        </w:rPr>
        <w:t xml:space="preserve"> most </w:t>
      </w:r>
      <w:r w:rsidRPr="00781944">
        <w:rPr>
          <w:rStyle w:val="StyleUnderline"/>
          <w:highlight w:val="cyan"/>
        </w:rPr>
        <w:t>naturally refers to</w:t>
      </w:r>
      <w:r w:rsidRPr="00974343">
        <w:rPr>
          <w:rStyle w:val="StyleUnderline"/>
        </w:rPr>
        <w:t xml:space="preserve"> the range or breadth of the </w:t>
      </w:r>
      <w:r w:rsidRPr="00781944">
        <w:rPr>
          <w:rStyle w:val="Emphasis"/>
          <w:highlight w:val="cyan"/>
        </w:rPr>
        <w:t>business</w:t>
      </w:r>
      <w:r w:rsidRPr="00781944">
        <w:rPr>
          <w:rStyle w:val="StyleUnderline"/>
          <w:highlight w:val="cyan"/>
        </w:rPr>
        <w:t xml:space="preserve"> that Action is </w:t>
      </w:r>
      <w:r w:rsidRPr="00781944">
        <w:rPr>
          <w:rStyle w:val="Emphasis"/>
          <w:highlight w:val="cyan"/>
        </w:rPr>
        <w:t>engaged in</w:t>
      </w:r>
      <w:r w:rsidRPr="00974343">
        <w:rPr>
          <w:rStyle w:val="StyleUnderline"/>
        </w:rPr>
        <w:t xml:space="preserve"> at the relevant time</w:t>
      </w:r>
      <w:r w:rsidRPr="00974343">
        <w:rPr>
          <w:sz w:val="16"/>
        </w:rPr>
        <w:t>.</w:t>
      </w:r>
    </w:p>
    <w:p w14:paraId="618C9194" w14:textId="77777777" w:rsidR="00CA7865" w:rsidRPr="00974343" w:rsidRDefault="00CA7865" w:rsidP="00CA7865">
      <w:pPr>
        <w:rPr>
          <w:sz w:val="16"/>
        </w:rPr>
      </w:pPr>
      <w:r w:rsidRPr="00974343">
        <w:rPr>
          <w:rStyle w:val="StyleUnderline"/>
        </w:rPr>
        <w:t xml:space="preserve">Southeast contends this interpretation </w:t>
      </w:r>
      <w:proofErr w:type="gramStart"/>
      <w:r w:rsidRPr="00974343">
        <w:rPr>
          <w:rStyle w:val="StyleUnderline"/>
        </w:rPr>
        <w:t>renders</w:t>
      </w:r>
      <w:proofErr w:type="gramEnd"/>
      <w:r w:rsidRPr="00974343">
        <w:rPr>
          <w:rStyle w:val="StyleUnderline"/>
        </w:rPr>
        <w:t xml:space="preserve"> "purpose" redundant because "by definition, scope would always be within the purpose." We respectfully disagree</w:t>
      </w:r>
      <w:r w:rsidRPr="00974343">
        <w:rPr>
          <w:sz w:val="16"/>
        </w:rPr>
        <w:t xml:space="preserve">. Contrary to Southeast's contentions, </w:t>
      </w:r>
      <w:r w:rsidRPr="00781944">
        <w:rPr>
          <w:rStyle w:val="StyleUnderline"/>
          <w:highlight w:val="cyan"/>
        </w:rPr>
        <w:t xml:space="preserve">"scope" and "purpose" refer to </w:t>
      </w:r>
      <w:r w:rsidRPr="00781944">
        <w:rPr>
          <w:rStyle w:val="Emphasis"/>
          <w:highlight w:val="cyan"/>
        </w:rPr>
        <w:t>different concepts</w:t>
      </w:r>
      <w:r w:rsidRPr="00781944">
        <w:rPr>
          <w:rStyle w:val="StyleUnderline"/>
          <w:highlight w:val="cyan"/>
        </w:rPr>
        <w:t xml:space="preserve">. "Purpose" is </w:t>
      </w:r>
      <w:r w:rsidRPr="00781944">
        <w:rPr>
          <w:rStyle w:val="Emphasis"/>
          <w:highlight w:val="cyan"/>
        </w:rPr>
        <w:t>aspirational</w:t>
      </w:r>
      <w:r w:rsidRPr="00781944">
        <w:rPr>
          <w:rStyle w:val="StyleUnderline"/>
          <w:highlight w:val="cyan"/>
        </w:rPr>
        <w:t xml:space="preserve"> and refers to</w:t>
      </w:r>
      <w:r w:rsidRPr="00974343">
        <w:rPr>
          <w:rStyle w:val="StyleUnderline"/>
        </w:rPr>
        <w:t xml:space="preserve"> what </w:t>
      </w:r>
      <w:r w:rsidRPr="00781944">
        <w:rPr>
          <w:rStyle w:val="StyleUnderline"/>
          <w:highlight w:val="cyan"/>
        </w:rPr>
        <w:t>Action</w:t>
      </w:r>
      <w:r w:rsidRPr="00974343">
        <w:rPr>
          <w:rStyle w:val="StyleUnderline"/>
        </w:rPr>
        <w:t xml:space="preserve"> is </w:t>
      </w:r>
      <w:r w:rsidRPr="00781944">
        <w:rPr>
          <w:rStyle w:val="StyleUnderline"/>
          <w:highlight w:val="cyan"/>
        </w:rPr>
        <w:t>capable of</w:t>
      </w:r>
      <w:r w:rsidRPr="00974343">
        <w:rPr>
          <w:rStyle w:val="StyleUnderline"/>
        </w:rPr>
        <w:t xml:space="preserve"> doing </w:t>
      </w:r>
      <w:r w:rsidRPr="00781944">
        <w:rPr>
          <w:rStyle w:val="Emphasis"/>
          <w:highlight w:val="cyan"/>
        </w:rPr>
        <w:t>in the future</w:t>
      </w:r>
      <w:r w:rsidRPr="00974343">
        <w:rPr>
          <w:sz w:val="16"/>
        </w:rPr>
        <w:t xml:space="preserve"> (</w:t>
      </w:r>
      <w:proofErr w:type="gramStart"/>
      <w:r w:rsidRPr="00974343">
        <w:rPr>
          <w:sz w:val="16"/>
        </w:rPr>
        <w:t>i.e.</w:t>
      </w:r>
      <w:proofErr w:type="gramEnd"/>
      <w:r w:rsidRPr="00974343">
        <w:rPr>
          <w:sz w:val="16"/>
        </w:rPr>
        <w:t xml:space="preserve"> all lawful business for limited liability companies). </w:t>
      </w:r>
      <w:r w:rsidRPr="00974343">
        <w:rPr>
          <w:rStyle w:val="StyleUnderline"/>
        </w:rPr>
        <w:t xml:space="preserve">In contrast, </w:t>
      </w:r>
      <w:r w:rsidRPr="00781944">
        <w:rPr>
          <w:rStyle w:val="StyleUnderline"/>
          <w:highlight w:val="cyan"/>
        </w:rPr>
        <w:t xml:space="preserve">"scope" refers to what Action </w:t>
      </w:r>
      <w:proofErr w:type="gramStart"/>
      <w:r w:rsidRPr="00781944">
        <w:rPr>
          <w:rStyle w:val="Emphasis"/>
          <w:highlight w:val="cyan"/>
        </w:rPr>
        <w:t>actually is</w:t>
      </w:r>
      <w:proofErr w:type="gramEnd"/>
      <w:r w:rsidRPr="00781944">
        <w:rPr>
          <w:rStyle w:val="Emphasis"/>
          <w:highlight w:val="cyan"/>
        </w:rPr>
        <w:t xml:space="preserve"> doing</w:t>
      </w:r>
      <w:r w:rsidRPr="00974343">
        <w:rPr>
          <w:rStyle w:val="StyleUnderline"/>
        </w:rPr>
        <w:t xml:space="preserve"> or has done at the </w:t>
      </w:r>
      <w:r w:rsidRPr="00974343">
        <w:rPr>
          <w:rStyle w:val="Emphasis"/>
        </w:rPr>
        <w:t>relevant point in time</w:t>
      </w:r>
      <w:r w:rsidRPr="00974343">
        <w:rPr>
          <w:sz w:val="16"/>
        </w:rPr>
        <w:t>. Thus, an opportunity might be within Action's scope but not its purpose if, for example, Action had been organized for a limited purpose (</w:t>
      </w:r>
      <w:proofErr w:type="gramStart"/>
      <w:r w:rsidRPr="00974343">
        <w:rPr>
          <w:sz w:val="16"/>
        </w:rPr>
        <w:t>e.g.</w:t>
      </w:r>
      <w:proofErr w:type="gramEnd"/>
      <w:r w:rsidRPr="00974343">
        <w:rPr>
          <w:sz w:val="16"/>
        </w:rPr>
        <w:t xml:space="preserve"> to acquire real estate in Florida) but was in fact also engaged in the business of selling disposable mobile phones to college students. In this example, a business opportunity to sell mobile phones to college students would be within Action's scope but not its purpose.</w:t>
      </w:r>
    </w:p>
    <w:p w14:paraId="68B9C636" w14:textId="77777777" w:rsidR="00CA7865" w:rsidRPr="00974343" w:rsidRDefault="00CA7865" w:rsidP="00CA7865">
      <w:pPr>
        <w:rPr>
          <w:sz w:val="16"/>
        </w:rPr>
      </w:pPr>
      <w:r w:rsidRPr="00974343">
        <w:rPr>
          <w:sz w:val="16"/>
        </w:rPr>
        <w:t>Therefore, under the ordinary meaning of "scope," a member is required to disclose a business opportunity [*19</w:t>
      </w:r>
      <w:proofErr w:type="gramStart"/>
      <w:r w:rsidRPr="00974343">
        <w:rPr>
          <w:sz w:val="16"/>
        </w:rPr>
        <w:t>]  if</w:t>
      </w:r>
      <w:proofErr w:type="gramEnd"/>
      <w:r w:rsidRPr="00974343">
        <w:rPr>
          <w:sz w:val="16"/>
        </w:rPr>
        <w:t xml:space="preserve"> that opportunity (1) is within Action's aspirational goal — its purpose; and (2) is within the area that Action's business has or is actually covering at the relevant point in time. As a result, interpreting "scope" according to its ordinary meaning does not render any part of the agreement redundant.</w:t>
      </w:r>
    </w:p>
    <w:p w14:paraId="39F5F197" w14:textId="77777777" w:rsidR="00CA7865" w:rsidRDefault="00CA7865" w:rsidP="00CA7865">
      <w:pPr>
        <w:rPr>
          <w:sz w:val="16"/>
        </w:rPr>
      </w:pPr>
      <w:r w:rsidRPr="00974343">
        <w:rPr>
          <w:sz w:val="16"/>
        </w:rPr>
        <w:lastRenderedPageBreak/>
        <w:t xml:space="preserve">Having concluded that </w:t>
      </w:r>
      <w:r w:rsidRPr="00974343">
        <w:rPr>
          <w:rStyle w:val="StyleUnderline"/>
        </w:rPr>
        <w:t xml:space="preserve">"scope" refers to the breadth of the </w:t>
      </w:r>
      <w:r w:rsidRPr="00781944">
        <w:rPr>
          <w:rStyle w:val="StyleUnderline"/>
          <w:highlight w:val="cyan"/>
        </w:rPr>
        <w:t>business</w:t>
      </w:r>
      <w:r w:rsidRPr="00974343">
        <w:rPr>
          <w:rStyle w:val="StyleUnderline"/>
        </w:rPr>
        <w:t xml:space="preserve"> Action </w:t>
      </w:r>
      <w:r w:rsidRPr="00781944">
        <w:rPr>
          <w:rStyle w:val="Emphasis"/>
          <w:highlight w:val="cyan"/>
        </w:rPr>
        <w:t>is</w:t>
      </w:r>
      <w:r w:rsidRPr="00781944">
        <w:rPr>
          <w:rStyle w:val="StyleUnderline"/>
          <w:highlight w:val="cyan"/>
        </w:rPr>
        <w:t xml:space="preserve"> or </w:t>
      </w:r>
      <w:r w:rsidRPr="00781944">
        <w:rPr>
          <w:rStyle w:val="Emphasis"/>
          <w:highlight w:val="cyan"/>
        </w:rPr>
        <w:t>has</w:t>
      </w:r>
      <w:r w:rsidRPr="00781944">
        <w:rPr>
          <w:rStyle w:val="StyleUnderline"/>
          <w:highlight w:val="cyan"/>
        </w:rPr>
        <w:t xml:space="preserve"> </w:t>
      </w:r>
      <w:r w:rsidRPr="00781944">
        <w:rPr>
          <w:rStyle w:val="Emphasis"/>
          <w:highlight w:val="cyan"/>
        </w:rPr>
        <w:t>engaged in</w:t>
      </w:r>
      <w:r w:rsidRPr="00974343">
        <w:rPr>
          <w:sz w:val="16"/>
        </w:rPr>
        <w:t>, we must turn our attention to determining when Action's "scope" should be assessed. The agreement does not specify whether Action's scope is to be determined as of the date of the agreement, the date of the discovery of an opportunity, or some other date. After reviewing the agreement, we conclude that the parties intended for Action's scope to be determined at the time when a member seeks to pursue the business opportunity in question.</w:t>
      </w:r>
    </w:p>
    <w:p w14:paraId="2B41FDE1" w14:textId="77777777" w:rsidR="00CA7865" w:rsidRDefault="00CA7865" w:rsidP="00CA7865">
      <w:pPr>
        <w:pStyle w:val="Heading4"/>
      </w:pPr>
      <w:r>
        <w:t xml:space="preserve">Scope is legal application. </w:t>
      </w:r>
    </w:p>
    <w:p w14:paraId="1DB57A48" w14:textId="77777777" w:rsidR="00CA7865" w:rsidRDefault="00CA7865" w:rsidP="00CA7865">
      <w:r w:rsidRPr="001C70ED">
        <w:rPr>
          <w:rStyle w:val="Style13ptBold"/>
        </w:rPr>
        <w:t>Parsons ’14</w:t>
      </w:r>
      <w:r>
        <w:t xml:space="preserve"> [Honorable Donald F Jr; February 18; Vice Chancellor of the Court of Chancery of Delaware; Westlaw, “</w:t>
      </w:r>
      <w:proofErr w:type="spellStart"/>
      <w:r>
        <w:t>Vichi</w:t>
      </w:r>
      <w:proofErr w:type="spellEnd"/>
      <w:r>
        <w:t xml:space="preserve"> v. </w:t>
      </w:r>
      <w:proofErr w:type="spellStart"/>
      <w:r>
        <w:t>Koninklijke</w:t>
      </w:r>
      <w:proofErr w:type="spellEnd"/>
      <w:r>
        <w:t xml:space="preserve"> Philips Electronics, N.V.,” 85 A.3d 725]</w:t>
      </w:r>
    </w:p>
    <w:p w14:paraId="5620D1F4" w14:textId="77777777" w:rsidR="00CA7865" w:rsidRDefault="00CA7865" w:rsidP="00CA7865">
      <w:pPr>
        <w:rPr>
          <w:sz w:val="16"/>
        </w:rPr>
      </w:pPr>
      <w:r w:rsidRPr="001C70ED">
        <w:rPr>
          <w:sz w:val="16"/>
        </w:rPr>
        <w:t xml:space="preserve">As an initial matter, I reject the proposition that the determination of who can invoke a choice of law provision must precede the analysis of the provision's validity and scope. </w:t>
      </w:r>
      <w:r w:rsidRPr="001C70ED">
        <w:rPr>
          <w:rStyle w:val="StyleUnderline"/>
        </w:rPr>
        <w:t xml:space="preserve">The </w:t>
      </w:r>
      <w:r w:rsidRPr="001C70ED">
        <w:rPr>
          <w:rStyle w:val="StyleUnderline"/>
          <w:highlight w:val="cyan"/>
        </w:rPr>
        <w:t>“</w:t>
      </w:r>
      <w:r w:rsidRPr="001C70ED">
        <w:rPr>
          <w:rStyle w:val="Emphasis"/>
          <w:highlight w:val="cyan"/>
        </w:rPr>
        <w:t>scope</w:t>
      </w:r>
      <w:r w:rsidRPr="001C70ED">
        <w:rPr>
          <w:rStyle w:val="StyleUnderline"/>
          <w:highlight w:val="cyan"/>
        </w:rPr>
        <w:t>”</w:t>
      </w:r>
      <w:r w:rsidRPr="001C70ED">
        <w:rPr>
          <w:rStyle w:val="StyleUnderline"/>
        </w:rPr>
        <w:t xml:space="preserve"> of a choice </w:t>
      </w:r>
      <w:r w:rsidRPr="001C70ED">
        <w:rPr>
          <w:rStyle w:val="StyleUnderline"/>
          <w:highlight w:val="cyan"/>
        </w:rPr>
        <w:t>of law</w:t>
      </w:r>
      <w:r w:rsidRPr="001C70ED">
        <w:rPr>
          <w:rStyle w:val="StyleUnderline"/>
        </w:rPr>
        <w:t xml:space="preserve"> provision </w:t>
      </w:r>
      <w:r w:rsidRPr="001C70ED">
        <w:rPr>
          <w:rStyle w:val="StyleUnderline"/>
          <w:highlight w:val="cyan"/>
        </w:rPr>
        <w:t xml:space="preserve">refers to </w:t>
      </w:r>
      <w:r w:rsidRPr="001C70ED">
        <w:rPr>
          <w:rStyle w:val="Emphasis"/>
          <w:highlight w:val="cyan"/>
        </w:rPr>
        <w:t>how broadly</w:t>
      </w:r>
      <w:r w:rsidRPr="001C70ED">
        <w:rPr>
          <w:rStyle w:val="Emphasis"/>
        </w:rPr>
        <w:t xml:space="preserve"> or narrowly</w:t>
      </w:r>
      <w:r w:rsidRPr="001C70ED">
        <w:rPr>
          <w:rStyle w:val="StyleUnderline"/>
        </w:rPr>
        <w:t xml:space="preserve"> </w:t>
      </w:r>
      <w:r w:rsidRPr="001C70ED">
        <w:rPr>
          <w:rStyle w:val="StyleUnderline"/>
          <w:highlight w:val="cyan"/>
        </w:rPr>
        <w:t xml:space="preserve">that provision </w:t>
      </w:r>
      <w:r w:rsidRPr="001C70ED">
        <w:rPr>
          <w:rStyle w:val="Emphasis"/>
          <w:highlight w:val="cyan"/>
        </w:rPr>
        <w:t>applies</w:t>
      </w:r>
      <w:r w:rsidRPr="001C70ED">
        <w:rPr>
          <w:rStyle w:val="StyleUnderline"/>
        </w:rPr>
        <w:t xml:space="preserve"> and includes the question of whether the provision created </w:t>
      </w:r>
      <w:r w:rsidRPr="001C70ED">
        <w:rPr>
          <w:rStyle w:val="Emphasis"/>
        </w:rPr>
        <w:t>enforceable rights</w:t>
      </w:r>
      <w:r w:rsidRPr="001C70ED">
        <w:rPr>
          <w:rStyle w:val="StyleUnderline"/>
        </w:rPr>
        <w:t xml:space="preserve"> in </w:t>
      </w:r>
      <w:r w:rsidRPr="001C70ED">
        <w:rPr>
          <w:rStyle w:val="Emphasis"/>
        </w:rPr>
        <w:t>third parties</w:t>
      </w:r>
      <w:r w:rsidRPr="001C70ED">
        <w:rPr>
          <w:sz w:val="16"/>
        </w:rPr>
        <w:t>.310 The only case Philips N.V. cites in support of its assertion that Delaware law should govern whether it can invoke the choice of law clause merely stands for the proposition that a Delaware court will apply its own conflict of laws rules to determine which jurisdiction's substantive law will govern the claims before it.311 As noted previously, under Delaware conflict of laws rules, the scope of a valid choice of law provision is determined by the law of the selected jurisdiction—in this case, England.</w:t>
      </w:r>
    </w:p>
    <w:p w14:paraId="44236784" w14:textId="77777777" w:rsidR="00CA7865" w:rsidRDefault="00CA7865" w:rsidP="00CA7865">
      <w:pPr>
        <w:pStyle w:val="Heading4"/>
      </w:pPr>
      <w:r>
        <w:t>AND Prohibitions just entail disallowing specific actions---modifies the rest of the sentence.</w:t>
      </w:r>
    </w:p>
    <w:p w14:paraId="1D46FFAF" w14:textId="77777777" w:rsidR="00CA7865" w:rsidRPr="00643A1E" w:rsidRDefault="00CA7865" w:rsidP="00CA7865">
      <w:r w:rsidRPr="00643A1E">
        <w:rPr>
          <w:rStyle w:val="Style13ptBold"/>
        </w:rPr>
        <w:t>Blackmun ’92</w:t>
      </w:r>
      <w:r w:rsidRPr="00643A1E">
        <w:t xml:space="preserve"> [Harry Andrew, Anthony McLeod Kennedy, and David H Souter; Justices on the Supreme Court of the United States; Lexis, “</w:t>
      </w:r>
      <w:proofErr w:type="spellStart"/>
      <w:r w:rsidRPr="00643A1E">
        <w:t>Cipollone</w:t>
      </w:r>
      <w:proofErr w:type="spellEnd"/>
      <w:r w:rsidRPr="00643A1E">
        <w:t xml:space="preserve"> v. Liggett Group,” 505 U.S. 504]</w:t>
      </w:r>
    </w:p>
    <w:p w14:paraId="47CB900D" w14:textId="77777777" w:rsidR="00CA7865" w:rsidRDefault="00CA7865" w:rsidP="00CA7865">
      <w:pPr>
        <w:rPr>
          <w:sz w:val="16"/>
        </w:rPr>
      </w:pPr>
      <w:r w:rsidRPr="00643A1E">
        <w:rPr>
          <w:sz w:val="16"/>
        </w:rPr>
        <w:t xml:space="preserve">Although the plurality flatly states that the phrase “no requirement or prohibition” “sweeps broadly” and “easily encompass[es] obligations that take the form of common-law rules,” ante, at 2620, those words are </w:t>
      </w:r>
      <w:proofErr w:type="gramStart"/>
      <w:r w:rsidRPr="00643A1E">
        <w:rPr>
          <w:sz w:val="16"/>
        </w:rPr>
        <w:t>in reality far</w:t>
      </w:r>
      <w:proofErr w:type="gramEnd"/>
      <w:r w:rsidRPr="00643A1E">
        <w:rPr>
          <w:sz w:val="16"/>
        </w:rPr>
        <w:t xml:space="preserve"> from unambiguous and cannot be said clearly to evidence a congressional mandate to pre-empt state common-law damages actions. </w:t>
      </w:r>
      <w:r w:rsidRPr="00643A1E">
        <w:rPr>
          <w:rStyle w:val="StyleUnderline"/>
        </w:rPr>
        <w:t xml:space="preserve">The </w:t>
      </w:r>
      <w:r w:rsidRPr="00643A1E">
        <w:rPr>
          <w:rStyle w:val="Emphasis"/>
        </w:rPr>
        <w:t xml:space="preserve">dictionary </w:t>
      </w:r>
      <w:r w:rsidRPr="00150E6E">
        <w:rPr>
          <w:rStyle w:val="Emphasis"/>
          <w:highlight w:val="cyan"/>
        </w:rPr>
        <w:t>definitions</w:t>
      </w:r>
      <w:r w:rsidRPr="00643A1E">
        <w:rPr>
          <w:rStyle w:val="StyleUnderline"/>
        </w:rPr>
        <w:t xml:space="preserve"> of these terms </w:t>
      </w:r>
      <w:r w:rsidRPr="00150E6E">
        <w:rPr>
          <w:rStyle w:val="StyleUnderline"/>
          <w:highlight w:val="cyan"/>
        </w:rPr>
        <w:t>suggest</w:t>
      </w:r>
      <w:r w:rsidRPr="00643A1E">
        <w:rPr>
          <w:sz w:val="16"/>
        </w:rPr>
        <w:t xml:space="preserve">, if *536 anything, </w:t>
      </w:r>
      <w:r w:rsidRPr="00643A1E">
        <w:rPr>
          <w:rStyle w:val="Emphasis"/>
        </w:rPr>
        <w:t xml:space="preserve">specific </w:t>
      </w:r>
      <w:r w:rsidRPr="00150E6E">
        <w:rPr>
          <w:rStyle w:val="Emphasis"/>
          <w:highlight w:val="cyan"/>
        </w:rPr>
        <w:t>actions</w:t>
      </w:r>
      <w:r w:rsidRPr="00643A1E">
        <w:rPr>
          <w:rStyle w:val="StyleUnderline"/>
        </w:rPr>
        <w:t xml:space="preserve"> mandated or </w:t>
      </w:r>
      <w:r w:rsidRPr="00150E6E">
        <w:rPr>
          <w:rStyle w:val="StyleUnderline"/>
          <w:highlight w:val="cyan"/>
        </w:rPr>
        <w:t>disallowed by</w:t>
      </w:r>
      <w:r w:rsidRPr="00643A1E">
        <w:rPr>
          <w:rStyle w:val="StyleUnderline"/>
        </w:rPr>
        <w:t xml:space="preserve"> a </w:t>
      </w:r>
      <w:r w:rsidRPr="00643A1E">
        <w:rPr>
          <w:rStyle w:val="Emphasis"/>
        </w:rPr>
        <w:t xml:space="preserve">formal </w:t>
      </w:r>
      <w:r w:rsidRPr="00150E6E">
        <w:rPr>
          <w:rStyle w:val="Emphasis"/>
          <w:highlight w:val="cyan"/>
        </w:rPr>
        <w:t>governing authority</w:t>
      </w:r>
      <w:r w:rsidRPr="00643A1E">
        <w:rPr>
          <w:rStyle w:val="StyleUnderline"/>
        </w:rPr>
        <w:t>. See, e.g.</w:t>
      </w:r>
      <w:r w:rsidRPr="00643A1E">
        <w:rPr>
          <w:sz w:val="16"/>
        </w:rPr>
        <w:t xml:space="preserve">, Webster's Third New International Dictionary 1929 (1981) (defining “require” as “to ask for authoritatively or imperatively: claim by right and authority” and “to demand as necessary or essential (as on general principles or </w:t>
      </w:r>
      <w:proofErr w:type="gramStart"/>
      <w:r w:rsidRPr="00643A1E">
        <w:rPr>
          <w:sz w:val="16"/>
        </w:rPr>
        <w:t>in order to</w:t>
      </w:r>
      <w:proofErr w:type="gramEnd"/>
      <w:r w:rsidRPr="00643A1E">
        <w:rPr>
          <w:sz w:val="16"/>
        </w:rPr>
        <w:t xml:space="preserve"> comply with or satisfy some regulation)”); </w:t>
      </w:r>
      <w:r w:rsidRPr="00643A1E">
        <w:rPr>
          <w:rStyle w:val="StyleUnderline"/>
        </w:rPr>
        <w:t>Black's Law Dictionary</w:t>
      </w:r>
      <w:r w:rsidRPr="00643A1E">
        <w:rPr>
          <w:sz w:val="16"/>
        </w:rPr>
        <w:t xml:space="preserve"> 1212 (6th ed. 1990) (</w:t>
      </w:r>
      <w:r w:rsidRPr="00150E6E">
        <w:rPr>
          <w:rStyle w:val="StyleUnderline"/>
          <w:highlight w:val="cyan"/>
        </w:rPr>
        <w:t>defining “prohibition” as an “[a]</w:t>
      </w:r>
      <w:proofErr w:type="spellStart"/>
      <w:r w:rsidRPr="00150E6E">
        <w:rPr>
          <w:rStyle w:val="StyleUnderline"/>
          <w:highlight w:val="cyan"/>
        </w:rPr>
        <w:t>ct</w:t>
      </w:r>
      <w:proofErr w:type="spellEnd"/>
      <w:r w:rsidRPr="00643A1E">
        <w:rPr>
          <w:rStyle w:val="StyleUnderline"/>
        </w:rPr>
        <w:t xml:space="preserve"> or law </w:t>
      </w:r>
      <w:r w:rsidRPr="00150E6E">
        <w:rPr>
          <w:rStyle w:val="StyleUnderline"/>
          <w:highlight w:val="cyan"/>
        </w:rPr>
        <w:t>prohibiting something”; an “interdiction”</w:t>
      </w:r>
      <w:r w:rsidRPr="00643A1E">
        <w:rPr>
          <w:sz w:val="16"/>
        </w:rPr>
        <w:t>).</w:t>
      </w:r>
    </w:p>
    <w:p w14:paraId="67621464" w14:textId="77777777" w:rsidR="00CA7865" w:rsidRPr="007C0A0B" w:rsidRDefault="00CA7865" w:rsidP="00CA7865">
      <w:pPr>
        <w:rPr>
          <w:sz w:val="16"/>
        </w:rPr>
      </w:pPr>
    </w:p>
    <w:p w14:paraId="38B54015" w14:textId="77777777" w:rsidR="00CA7865" w:rsidRDefault="00CA7865" w:rsidP="00CA7865">
      <w:pPr>
        <w:rPr>
          <w:sz w:val="16"/>
        </w:rPr>
      </w:pPr>
    </w:p>
    <w:p w14:paraId="1C6833DB" w14:textId="77777777" w:rsidR="00CA7865" w:rsidRPr="009740DA" w:rsidRDefault="00CA7865" w:rsidP="00CA7865"/>
    <w:p w14:paraId="649A244F" w14:textId="77777777" w:rsidR="00CA7865" w:rsidRDefault="00CA7865" w:rsidP="00CA7865">
      <w:pPr>
        <w:pStyle w:val="Heading3"/>
      </w:pPr>
      <w:r>
        <w:lastRenderedPageBreak/>
        <w:t>AT: Expand</w:t>
      </w:r>
    </w:p>
    <w:p w14:paraId="086FDD0B" w14:textId="77777777" w:rsidR="00CA7865" w:rsidRDefault="00CA7865" w:rsidP="00CA7865">
      <w:pPr>
        <w:pStyle w:val="Heading4"/>
      </w:pPr>
      <w:r>
        <w:t xml:space="preserve">‘Expand’ means to increase the </w:t>
      </w:r>
      <w:r>
        <w:rPr>
          <w:u w:val="single"/>
        </w:rPr>
        <w:t xml:space="preserve">extent. </w:t>
      </w:r>
    </w:p>
    <w:p w14:paraId="467FA984" w14:textId="77777777" w:rsidR="00CA7865" w:rsidRDefault="00CA7865" w:rsidP="00CA7865">
      <w:r>
        <w:t>Merriam-</w:t>
      </w:r>
      <w:r w:rsidRPr="00D52A47">
        <w:rPr>
          <w:rStyle w:val="Style13ptBold"/>
        </w:rPr>
        <w:t>Webster’s 21</w:t>
      </w:r>
      <w:r>
        <w:t xml:space="preserve"> Online Dictionary, ‘expand’, https://www.merriam-webster.com/dictionary/expand</w:t>
      </w:r>
    </w:p>
    <w:p w14:paraId="2A970179" w14:textId="77777777" w:rsidR="00CA7865" w:rsidRPr="00043C89" w:rsidRDefault="00CA7865" w:rsidP="00CA7865">
      <w:pPr>
        <w:rPr>
          <w:sz w:val="16"/>
        </w:rPr>
      </w:pPr>
      <w:r w:rsidRPr="00043C89">
        <w:rPr>
          <w:sz w:val="16"/>
        </w:rPr>
        <w:t>transitive verb</w:t>
      </w:r>
    </w:p>
    <w:p w14:paraId="7E205499" w14:textId="77777777" w:rsidR="00CA7865" w:rsidRPr="00043C89" w:rsidRDefault="00CA7865" w:rsidP="00CA7865">
      <w:pPr>
        <w:rPr>
          <w:sz w:val="16"/>
        </w:rPr>
      </w:pPr>
      <w:r w:rsidRPr="00043C89">
        <w:rPr>
          <w:sz w:val="16"/>
        </w:rPr>
        <w:t xml:space="preserve">1: to open </w:t>
      </w:r>
      <w:proofErr w:type="gramStart"/>
      <w:r w:rsidRPr="00043C89">
        <w:rPr>
          <w:sz w:val="16"/>
        </w:rPr>
        <w:t>up :</w:t>
      </w:r>
      <w:proofErr w:type="gramEnd"/>
      <w:r w:rsidRPr="00043C89">
        <w:rPr>
          <w:sz w:val="16"/>
        </w:rPr>
        <w:t xml:space="preserve"> UNFOLD</w:t>
      </w:r>
    </w:p>
    <w:p w14:paraId="395A6306" w14:textId="77777777" w:rsidR="00CA7865" w:rsidRDefault="00CA7865" w:rsidP="00CA7865">
      <w:pPr>
        <w:rPr>
          <w:rStyle w:val="Emphasis"/>
        </w:rPr>
      </w:pPr>
      <w:r w:rsidRPr="00043C89">
        <w:rPr>
          <w:sz w:val="16"/>
        </w:rPr>
        <w:t xml:space="preserve">2: </w:t>
      </w:r>
      <w:r w:rsidRPr="001E481B">
        <w:rPr>
          <w:rStyle w:val="StyleUnderline"/>
          <w:highlight w:val="cyan"/>
        </w:rPr>
        <w:t xml:space="preserve">to </w:t>
      </w:r>
      <w:r w:rsidRPr="001E481B">
        <w:rPr>
          <w:rStyle w:val="Emphasis"/>
          <w:highlight w:val="cyan"/>
        </w:rPr>
        <w:t>increase</w:t>
      </w:r>
      <w:r w:rsidRPr="001E481B">
        <w:rPr>
          <w:rStyle w:val="StyleUnderline"/>
          <w:highlight w:val="cyan"/>
        </w:rPr>
        <w:t xml:space="preserve"> the </w:t>
      </w:r>
      <w:r w:rsidRPr="001E481B">
        <w:rPr>
          <w:rStyle w:val="Emphasis"/>
          <w:highlight w:val="cyan"/>
        </w:rPr>
        <w:t>extent</w:t>
      </w:r>
      <w:r w:rsidRPr="00D52A47">
        <w:rPr>
          <w:rStyle w:val="StyleUnderline"/>
        </w:rPr>
        <w:t xml:space="preserve">, number, volume, or scope </w:t>
      </w:r>
      <w:proofErr w:type="gramStart"/>
      <w:r w:rsidRPr="001E481B">
        <w:rPr>
          <w:rStyle w:val="StyleUnderline"/>
          <w:highlight w:val="cyan"/>
        </w:rPr>
        <w:t>of :</w:t>
      </w:r>
      <w:proofErr w:type="gramEnd"/>
      <w:r w:rsidRPr="001E481B">
        <w:rPr>
          <w:rStyle w:val="StyleUnderline"/>
          <w:highlight w:val="cyan"/>
        </w:rPr>
        <w:t xml:space="preserve"> </w:t>
      </w:r>
      <w:r w:rsidRPr="001E481B">
        <w:rPr>
          <w:rStyle w:val="Emphasis"/>
          <w:highlight w:val="cyan"/>
        </w:rPr>
        <w:t>ENLARGE</w:t>
      </w:r>
    </w:p>
    <w:p w14:paraId="5B95B751" w14:textId="77777777" w:rsidR="00CA7865" w:rsidRDefault="00CA7865" w:rsidP="00CA7865">
      <w:pPr>
        <w:pStyle w:val="Heading4"/>
      </w:pPr>
      <w:r>
        <w:t xml:space="preserve">‘Expand’ extends. </w:t>
      </w:r>
    </w:p>
    <w:p w14:paraId="19A68BF9" w14:textId="77777777" w:rsidR="00CA7865" w:rsidRPr="00305B2B" w:rsidRDefault="00CA7865" w:rsidP="00CA7865">
      <w:r w:rsidRPr="00305B2B">
        <w:rPr>
          <w:rStyle w:val="Style13ptBold"/>
        </w:rPr>
        <w:t>Murphy ’47</w:t>
      </w:r>
      <w:r>
        <w:t xml:space="preserve"> [Loren E; September 18; Chief Justice on the Supreme Court of Illinois; Westlaw, “Fed. Elec. Co. v. Zoning Bd. of Appeals of </w:t>
      </w:r>
      <w:proofErr w:type="spellStart"/>
      <w:r>
        <w:t>Vill</w:t>
      </w:r>
      <w:proofErr w:type="spellEnd"/>
      <w:r>
        <w:t>. of Mt. Prospect,” 398 Ill. 142]</w:t>
      </w:r>
    </w:p>
    <w:p w14:paraId="6C91B174" w14:textId="70B511BC" w:rsidR="00151F94" w:rsidRPr="00CA7865" w:rsidRDefault="00CA7865" w:rsidP="00151F94">
      <w:pPr>
        <w:rPr>
          <w:sz w:val="16"/>
          <w:bdr w:val="single" w:sz="12" w:space="0" w:color="auto"/>
        </w:rPr>
      </w:pPr>
      <w:r w:rsidRPr="00305B2B">
        <w:rPr>
          <w:sz w:val="16"/>
        </w:rPr>
        <w:t xml:space="preserve">The question is squarely presented as to whether the placing of the neon signs on the towers expanded the use to which the property had been previously devoted. The restrictive part of the ordinance which prohibits expansion refers to the nonconforming **362 use of the property. Literally, it provides that the use may be continued but it cannot be *146 expanded. </w:t>
      </w:r>
      <w:r w:rsidRPr="0076798A">
        <w:rPr>
          <w:rStyle w:val="StyleUnderline"/>
          <w:highlight w:val="cyan"/>
        </w:rPr>
        <w:t>Webste</w:t>
      </w:r>
      <w:r w:rsidRPr="00305B2B">
        <w:rPr>
          <w:rStyle w:val="StyleUnderline"/>
        </w:rPr>
        <w:t xml:space="preserve">r's International Unabridged Dictionary </w:t>
      </w:r>
      <w:r w:rsidRPr="0076798A">
        <w:rPr>
          <w:rStyle w:val="Emphasis"/>
          <w:highlight w:val="cyan"/>
        </w:rPr>
        <w:t>defines</w:t>
      </w:r>
      <w:r w:rsidRPr="00E3485A">
        <w:rPr>
          <w:rStyle w:val="Emphasis"/>
        </w:rPr>
        <w:t xml:space="preserve"> the word</w:t>
      </w:r>
      <w:r w:rsidRPr="00E3485A">
        <w:rPr>
          <w:rStyle w:val="StyleUnderline"/>
        </w:rPr>
        <w:t xml:space="preserve"> </w:t>
      </w:r>
      <w:r w:rsidRPr="0076798A">
        <w:rPr>
          <w:rStyle w:val="StyleUnderline"/>
          <w:highlight w:val="cyan"/>
        </w:rPr>
        <w:t xml:space="preserve">‘expand,’ to </w:t>
      </w:r>
      <w:r w:rsidRPr="0076798A">
        <w:rPr>
          <w:rStyle w:val="Emphasis"/>
          <w:highlight w:val="cyan"/>
        </w:rPr>
        <w:t>extend</w:t>
      </w:r>
      <w:r w:rsidRPr="0076798A">
        <w:rPr>
          <w:rStyle w:val="StyleUnderline"/>
          <w:highlight w:val="cyan"/>
        </w:rPr>
        <w:t xml:space="preserve">, to </w:t>
      </w:r>
      <w:r w:rsidRPr="0076798A">
        <w:rPr>
          <w:rStyle w:val="Emphasis"/>
          <w:highlight w:val="cyan"/>
        </w:rPr>
        <w:t>enlarge</w:t>
      </w:r>
      <w:r w:rsidRPr="00305B2B">
        <w:rPr>
          <w:sz w:val="16"/>
        </w:rPr>
        <w:t>. The application of such definition to the word ‘expanded’ as contained in section 10 would mean that the use that was being conducted on the premises at the time of the adoption of the ordinance could not be extended or enlarged. The placing of the neon signs on the towers did not expand or enlarge the use to which the property was devoted. It may have been installed for advertising purposes, hoping that it would result in a gain of its business, but there is nothing in the record which indicates that such advertising would be followed by any expansion or enlargement of the laboratory experiments that were being conducted on the property. Zenith had the right to continue its nonconforming use and the right to advertise that use and the products it was handling, so long as it did not expand the use to which the property was devoted when the ordinance was adopted.</w:t>
      </w:r>
    </w:p>
    <w:sectPr w:rsidR="00151F94" w:rsidRPr="00CA786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Gill Sans MT">
    <w:panose1 w:val="020B0502020104020203"/>
    <w:charset w:val="4D"/>
    <w:family w:val="swiss"/>
    <w:pitch w:val="variable"/>
    <w:sig w:usb0="00000003" w:usb1="00000000" w:usb2="00000000" w:usb3="00000000" w:csb0="00000003" w:csb1="00000000"/>
  </w:font>
  <w:font w:name="Avenir LT Std 45 Book">
    <w:altName w:val="Calibri"/>
    <w:panose1 w:val="02000503020000020003"/>
    <w:charset w:val="00"/>
    <w:family w:val="auto"/>
    <w:pitch w:val="variable"/>
    <w:sig w:usb0="800000AF" w:usb1="5000204A" w:usb2="00000000" w:usb3="00000000" w:csb0="0000009B" w:csb1="00000000"/>
  </w:font>
  <w:font w:name="Arial Bold">
    <w:altName w:val="Arial"/>
    <w:panose1 w:val="020B0604020202020204"/>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rint Clearly OT">
    <w:panose1 w:val="020B0604020202020204"/>
    <w:charset w:val="00"/>
    <w:family w:val="modern"/>
    <w:notTrueType/>
    <w:pitch w:val="variable"/>
    <w:sig w:usb0="00000003" w:usb1="00000000" w:usb2="00000000" w:usb3="00000000" w:csb0="00000001" w:csb1="00000000"/>
  </w:font>
  <w:font w:name="Bell MT">
    <w:panose1 w:val="02020503060305020303"/>
    <w:charset w:val="4D"/>
    <w:family w:val="roman"/>
    <w:pitch w:val="variable"/>
    <w:sig w:usb0="00000003" w:usb1="00000000" w:usb2="00000000" w:usb3="00000000" w:csb0="00000001"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ヒラギノ角ゴ Pro W3">
    <w:panose1 w:val="020B0300000000000000"/>
    <w:charset w:val="4E"/>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Cambria"/>
    <w:panose1 w:val="020B0604020202020204"/>
    <w:charset w:val="00"/>
    <w:family w:val="roman"/>
    <w:notTrueType/>
    <w:pitch w:val="default"/>
    <w:sig w:usb0="00000003" w:usb1="00000000" w:usb2="00000000" w:usb3="00000000" w:csb0="00000001" w:csb1="00000000"/>
  </w:font>
  <w:font w:name="Times New Roman Bold">
    <w:altName w:val="Times New Roman"/>
    <w:panose1 w:val="020B06040202020202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20B0604020202020204"/>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Perpetua">
    <w:panose1 w:val="02020502060401020303"/>
    <w:charset w:val="4D"/>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20B0604020202020204"/>
    <w:charset w:val="00"/>
    <w:family w:val="swiss"/>
    <w:notTrueType/>
    <w:pitch w:val="variable"/>
    <w:sig w:usb0="20000287" w:usb1="00000001" w:usb2="00000000" w:usb3="00000000" w:csb0="0000019F" w:csb1="00000000"/>
  </w:font>
  <w:font w:name="Meridien-Italic">
    <w:altName w:val="Cambria"/>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Sabon LT Std">
    <w:altName w:val="Cambria"/>
    <w:panose1 w:val="020B0604020202020204"/>
    <w:charset w:val="4D"/>
    <w:family w:val="roman"/>
    <w:notTrueType/>
    <w:pitch w:val="default"/>
    <w:sig w:usb0="00000003" w:usb1="00000000" w:usb2="00000000" w:usb3="00000000" w:csb0="00000001" w:csb1="00000000"/>
  </w:font>
  <w:font w:name="Adobe Garamond Pro">
    <w:altName w:val="Calibri"/>
    <w:panose1 w:val="020B0604020202020204"/>
    <w:charset w:val="00"/>
    <w:family w:val="roman"/>
    <w:notTrueType/>
    <w:pitch w:val="default"/>
    <w:sig w:usb0="00000003" w:usb1="00000000" w:usb2="00000000" w:usb3="00000000" w:csb0="00000001" w:csb1="00000000"/>
  </w:font>
  <w:font w:name="Gill Sans">
    <w:panose1 w:val="020B0502020104020203"/>
    <w:charset w:val="B1"/>
    <w:family w:val="swiss"/>
    <w:notTrueType/>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Impact">
    <w:panose1 w:val="020B0806030902050204"/>
    <w:charset w:val="00"/>
    <w:family w:val="swiss"/>
    <w:pitch w:val="variable"/>
    <w:sig w:usb0="00000287" w:usb1="00000000" w:usb2="00000000" w:usb3="00000000" w:csb0="0000009F" w:csb1="00000000"/>
  </w:font>
  <w:font w:name="Paperback 24">
    <w:altName w:val="Paperback 24"/>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HNKAOE+Arial">
    <w:altName w:val="Arial"/>
    <w:panose1 w:val="020B0604020202020204"/>
    <w:charset w:val="00"/>
    <w:family w:val="roman"/>
    <w:notTrueType/>
    <w:pitch w:val="default"/>
  </w:font>
  <w:font w:name="Lora">
    <w:panose1 w:val="020B0604020202020204"/>
    <w:charset w:val="4D"/>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 w:name="Futura">
    <w:panose1 w:val="020B0602020204020303"/>
    <w:charset w:val="00"/>
    <w:family w:val="swiss"/>
    <w:pitch w:val="variable"/>
    <w:sig w:usb0="A00002AF" w:usb1="5000214A" w:usb2="00000000" w:usb3="00000000" w:csb0="0000009F" w:csb1="00000000"/>
  </w:font>
  <w:font w:name="Courier">
    <w:panose1 w:val="00000000000000000000"/>
    <w:charset w:val="00"/>
    <w:family w:val="auto"/>
    <w:pitch w:val="variable"/>
    <w:sig w:usb0="00000003" w:usb1="00000000" w:usb2="00000000" w:usb3="00000000" w:csb0="00000003" w:csb1="00000000"/>
  </w:font>
  <w:font w:name="Cooper Black">
    <w:panose1 w:val="0208090404030B020404"/>
    <w:charset w:val="4D"/>
    <w:family w:val="roma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Minion Pro">
    <w:panose1 w:val="020B0604020202020204"/>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utiger 45 Light">
    <w:panose1 w:val="020B0604020202020204"/>
    <w:charset w:val="00"/>
    <w:family w:val="roman"/>
    <w:notTrueType/>
    <w:pitch w:val="default"/>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D0691D"/>
    <w:multiLevelType w:val="hybridMultilevel"/>
    <w:tmpl w:val="A59E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2E925E6"/>
    <w:multiLevelType w:val="hybridMultilevel"/>
    <w:tmpl w:val="567E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BF55BBA"/>
    <w:multiLevelType w:val="hybridMultilevel"/>
    <w:tmpl w:val="297023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DA03F53"/>
    <w:multiLevelType w:val="hybridMultilevel"/>
    <w:tmpl w:val="06924D0A"/>
    <w:lvl w:ilvl="0" w:tplc="B108F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0534905">
    <w:abstractNumId w:val="14"/>
  </w:num>
  <w:num w:numId="2" w16cid:durableId="308437342">
    <w:abstractNumId w:val="18"/>
  </w:num>
  <w:num w:numId="3" w16cid:durableId="445542783">
    <w:abstractNumId w:val="16"/>
  </w:num>
  <w:num w:numId="4" w16cid:durableId="1781799858">
    <w:abstractNumId w:val="12"/>
  </w:num>
  <w:num w:numId="5" w16cid:durableId="656226309">
    <w:abstractNumId w:val="11"/>
  </w:num>
  <w:num w:numId="6" w16cid:durableId="1410156550">
    <w:abstractNumId w:val="13"/>
  </w:num>
  <w:num w:numId="7" w16cid:durableId="1153059711">
    <w:abstractNumId w:val="15"/>
  </w:num>
  <w:num w:numId="8" w16cid:durableId="2070496838">
    <w:abstractNumId w:val="17"/>
  </w:num>
  <w:num w:numId="9" w16cid:durableId="979530183">
    <w:abstractNumId w:val="19"/>
  </w:num>
  <w:num w:numId="10" w16cid:durableId="781995190">
    <w:abstractNumId w:val="10"/>
  </w:num>
  <w:num w:numId="11" w16cid:durableId="809398020">
    <w:abstractNumId w:val="8"/>
  </w:num>
  <w:num w:numId="12" w16cid:durableId="740099328">
    <w:abstractNumId w:val="7"/>
  </w:num>
  <w:num w:numId="13" w16cid:durableId="1971595342">
    <w:abstractNumId w:val="6"/>
  </w:num>
  <w:num w:numId="14" w16cid:durableId="1771117270">
    <w:abstractNumId w:val="5"/>
  </w:num>
  <w:num w:numId="15" w16cid:durableId="977880727">
    <w:abstractNumId w:val="9"/>
  </w:num>
  <w:num w:numId="16" w16cid:durableId="1161460998">
    <w:abstractNumId w:val="4"/>
  </w:num>
  <w:num w:numId="17" w16cid:durableId="803547992">
    <w:abstractNumId w:val="3"/>
  </w:num>
  <w:num w:numId="18" w16cid:durableId="421800070">
    <w:abstractNumId w:val="2"/>
  </w:num>
  <w:num w:numId="19" w16cid:durableId="1696732282">
    <w:abstractNumId w:val="1"/>
  </w:num>
  <w:num w:numId="20" w16cid:durableId="1356419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C226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51F9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5DF2"/>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441B6"/>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3EFE"/>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15CB3"/>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465F5"/>
    <w:rsid w:val="00C56DCC"/>
    <w:rsid w:val="00C57075"/>
    <w:rsid w:val="00C72AFE"/>
    <w:rsid w:val="00C81619"/>
    <w:rsid w:val="00CA013C"/>
    <w:rsid w:val="00CA6D6D"/>
    <w:rsid w:val="00CA7865"/>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263"/>
    <w:rsid w:val="00EC2759"/>
    <w:rsid w:val="00EC7106"/>
    <w:rsid w:val="00ED0120"/>
    <w:rsid w:val="00ED3BBA"/>
    <w:rsid w:val="00ED4E12"/>
    <w:rsid w:val="00ED6651"/>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EE3F1B"/>
  <w14:defaultImageDpi w14:val="300"/>
  <w15:docId w15:val="{6AC9E51F-C191-EA49-B61A-FE894FC94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EC2263"/>
    <w:pPr>
      <w:spacing w:after="160" w:line="259" w:lineRule="auto"/>
    </w:pPr>
    <w:rPr>
      <w:rFonts w:ascii="Arial" w:hAnsi="Arial" w:cs="Arial"/>
      <w:sz w:val="22"/>
    </w:rPr>
  </w:style>
  <w:style w:type="paragraph" w:styleId="Heading1">
    <w:name w:val="heading 1"/>
    <w:aliases w:val="Pocket,Block Name,ALEX,Heading 1 Char Char,Heading 1 Char Char Char Char,Header Char Char Char Char Char,Heading 1 Char Char Char Char Char Char,Header 1 Char,Header Char Char Char,Heading,Header Char Char Char Char Char Char Char,AHeading 1"/>
    <w:basedOn w:val="Normal"/>
    <w:next w:val="Normal"/>
    <w:link w:val="Heading1Char"/>
    <w:uiPriority w:val="9"/>
    <w:qFormat/>
    <w:rsid w:val="00EC226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9"/>
    <w:unhideWhenUsed/>
    <w:qFormat/>
    <w:rsid w:val="00EC226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EC226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ody,Big card,Normal Tag,heading 2,Ch,small text,No Spacing1,No Spacing11,No Spacing111,No Spacing112,No Spacing1121,No Spacing2,Debate Text,Read stuff,No Spacing4,No Spacing21,CD - Cite,t,Heading 2 Char2 Char,tag,No Spacing5,tags, Ch,Card,T"/>
    <w:basedOn w:val="Normal"/>
    <w:next w:val="Normal"/>
    <w:link w:val="Heading4Char"/>
    <w:uiPriority w:val="9"/>
    <w:unhideWhenUsed/>
    <w:qFormat/>
    <w:rsid w:val="00EC2263"/>
    <w:pPr>
      <w:keepNext/>
      <w:keepLines/>
      <w:spacing w:before="40" w:after="0"/>
      <w:outlineLvl w:val="3"/>
    </w:pPr>
    <w:rPr>
      <w:rFonts w:eastAsiaTheme="majorEastAsia" w:cstheme="majorBidi"/>
      <w:b/>
      <w:bCs/>
      <w:sz w:val="26"/>
      <w:szCs w:val="26"/>
    </w:rPr>
  </w:style>
  <w:style w:type="paragraph" w:styleId="Heading5">
    <w:name w:val="heading 5"/>
    <w:aliases w:val="Text,Blocks,5: Underlined,Heading 5 - underlined"/>
    <w:basedOn w:val="Normal"/>
    <w:next w:val="Normal"/>
    <w:link w:val="Heading5Char"/>
    <w:qFormat/>
    <w:rsid w:val="00EC2263"/>
    <w:pPr>
      <w:spacing w:before="280" w:line="360" w:lineRule="auto"/>
      <w:outlineLvl w:val="4"/>
    </w:pPr>
    <w:rPr>
      <w:rFonts w:ascii="Cambria" w:eastAsia="Times New Roman" w:hAnsi="Cambria"/>
      <w:b/>
      <w:bCs/>
      <w:i/>
      <w:iCs/>
      <w:lang w:bidi="en-US"/>
    </w:rPr>
  </w:style>
  <w:style w:type="paragraph" w:styleId="Heading6">
    <w:name w:val="heading 6"/>
    <w:aliases w:val="Title (no index),cites2"/>
    <w:basedOn w:val="Normal"/>
    <w:next w:val="Normal"/>
    <w:link w:val="Heading6Char"/>
    <w:uiPriority w:val="9"/>
    <w:qFormat/>
    <w:rsid w:val="00EC2263"/>
    <w:pPr>
      <w:spacing w:before="280" w:after="80" w:line="360" w:lineRule="auto"/>
      <w:outlineLvl w:val="5"/>
    </w:pPr>
    <w:rPr>
      <w:rFonts w:ascii="Cambria" w:eastAsia="Times New Roman" w:hAnsi="Cambria"/>
      <w:b/>
      <w:bCs/>
      <w:i/>
      <w:iCs/>
      <w:lang w:bidi="en-US"/>
    </w:rPr>
  </w:style>
  <w:style w:type="paragraph" w:styleId="Heading7">
    <w:name w:val="heading 7"/>
    <w:basedOn w:val="Normal"/>
    <w:next w:val="Normal"/>
    <w:link w:val="Heading7Char"/>
    <w:qFormat/>
    <w:rsid w:val="00EC2263"/>
    <w:pPr>
      <w:spacing w:before="280" w:line="360" w:lineRule="auto"/>
      <w:outlineLvl w:val="6"/>
    </w:pPr>
    <w:rPr>
      <w:rFonts w:ascii="Cambria" w:eastAsia="Times New Roman" w:hAnsi="Cambria"/>
      <w:b/>
      <w:bCs/>
      <w:i/>
      <w:iCs/>
      <w:szCs w:val="20"/>
      <w:lang w:bidi="en-US"/>
    </w:rPr>
  </w:style>
  <w:style w:type="paragraph" w:styleId="Heading8">
    <w:name w:val="heading 8"/>
    <w:basedOn w:val="Normal"/>
    <w:next w:val="Normal"/>
    <w:link w:val="Heading8Char"/>
    <w:qFormat/>
    <w:rsid w:val="00EC2263"/>
    <w:pPr>
      <w:spacing w:before="280" w:line="360" w:lineRule="auto"/>
      <w:outlineLvl w:val="7"/>
    </w:pPr>
    <w:rPr>
      <w:rFonts w:ascii="Cambria" w:eastAsia="Times New Roman" w:hAnsi="Cambria"/>
      <w:b/>
      <w:bCs/>
      <w:i/>
      <w:iCs/>
      <w:sz w:val="18"/>
      <w:szCs w:val="18"/>
      <w:lang w:bidi="en-US"/>
    </w:rPr>
  </w:style>
  <w:style w:type="paragraph" w:styleId="Heading9">
    <w:name w:val="heading 9"/>
    <w:basedOn w:val="Normal"/>
    <w:next w:val="Normal"/>
    <w:link w:val="Heading9Char"/>
    <w:qFormat/>
    <w:rsid w:val="00EC2263"/>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rsid w:val="00EC22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2263"/>
  </w:style>
  <w:style w:type="character" w:customStyle="1" w:styleId="Heading1Char">
    <w:name w:val="Heading 1 Char"/>
    <w:aliases w:val="Pocket Char,Block Name Char,ALEX Char1,Heading 1 Char Char Char,Heading 1 Char Char Char Char Char,Header Char Char Char Char Char Char,Heading 1 Char Char Char Char Char Char Char,Header 1 Char Char,Header Char Char Char Char"/>
    <w:basedOn w:val="DefaultParagraphFont"/>
    <w:link w:val="Heading1"/>
    <w:uiPriority w:val="9"/>
    <w:rsid w:val="00EC2263"/>
    <w:rPr>
      <w:rFonts w:ascii="Arial" w:eastAsiaTheme="majorEastAsia" w:hAnsi="Arial" w:cstheme="majorBidi"/>
      <w:b/>
      <w:bCs/>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9"/>
    <w:rsid w:val="00EC2263"/>
    <w:rPr>
      <w:rFonts w:ascii="Arial" w:eastAsiaTheme="majorEastAsia" w:hAnsi="Arial"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1,no Char"/>
    <w:basedOn w:val="DefaultParagraphFont"/>
    <w:link w:val="Heading3"/>
    <w:uiPriority w:val="9"/>
    <w:rsid w:val="00EC2263"/>
    <w:rPr>
      <w:rFonts w:ascii="Arial" w:eastAsiaTheme="majorEastAsia" w:hAnsi="Arial" w:cstheme="majorBidi"/>
      <w:b/>
      <w:bCs/>
      <w:sz w:val="32"/>
      <w:szCs w:val="32"/>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9"/>
    <w:rsid w:val="00EC2263"/>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EC2263"/>
    <w:rPr>
      <w:b/>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
    <w:basedOn w:val="DefaultParagraphFont"/>
    <w:uiPriority w:val="1"/>
    <w:qFormat/>
    <w:rsid w:val="00EC2263"/>
    <w:rPr>
      <w:b w:val="0"/>
      <w:sz w:val="22"/>
      <w:u w:val="single"/>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B,s,Debate,smal"/>
    <w:basedOn w:val="DefaultParagraphFont"/>
    <w:link w:val="textbold"/>
    <w:uiPriority w:val="20"/>
    <w:qFormat/>
    <w:rsid w:val="00EC2263"/>
    <w:rPr>
      <w:rFonts w:ascii="Arial" w:hAnsi="Arial" w:cs="Arial"/>
      <w:b/>
      <w:i w:val="0"/>
      <w:iCs/>
      <w:sz w:val="22"/>
      <w:u w:val="single"/>
      <w:bdr w:val="single" w:sz="12" w:space="0" w:color="auto"/>
    </w:rPr>
  </w:style>
  <w:style w:type="character" w:styleId="FollowedHyperlink">
    <w:name w:val="FollowedHyperlink"/>
    <w:basedOn w:val="DefaultParagraphFont"/>
    <w:uiPriority w:val="99"/>
    <w:unhideWhenUsed/>
    <w:rsid w:val="00EC2263"/>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EC2263"/>
    <w:rPr>
      <w:color w:val="auto"/>
      <w:u w:val="none"/>
    </w:rPr>
  </w:style>
  <w:style w:type="paragraph" w:styleId="DocumentMap">
    <w:name w:val="Document Map"/>
    <w:basedOn w:val="Normal"/>
    <w:link w:val="DocumentMapChar"/>
    <w:uiPriority w:val="99"/>
    <w:unhideWhenUsed/>
    <w:rsid w:val="00EC226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EC2263"/>
    <w:rPr>
      <w:rFonts w:ascii="Lucida Grande" w:hAnsi="Lucida Grande" w:cs="Lucida Grande"/>
    </w:rPr>
  </w:style>
  <w:style w:type="character" w:customStyle="1" w:styleId="Heading5Char">
    <w:name w:val="Heading 5 Char"/>
    <w:aliases w:val="Text Char,Blocks Char,5: Underlined Char,Heading 5 - underlined Char"/>
    <w:basedOn w:val="DefaultParagraphFont"/>
    <w:link w:val="Heading5"/>
    <w:rsid w:val="00EC2263"/>
    <w:rPr>
      <w:rFonts w:ascii="Cambria" w:eastAsia="Times New Roman" w:hAnsi="Cambria" w:cs="Arial"/>
      <w:b/>
      <w:bCs/>
      <w:i/>
      <w:iCs/>
      <w:sz w:val="22"/>
      <w:lang w:bidi="en-US"/>
    </w:rPr>
  </w:style>
  <w:style w:type="character" w:customStyle="1" w:styleId="Heading6Char">
    <w:name w:val="Heading 6 Char"/>
    <w:aliases w:val="Title (no index) Char,cites2 Char"/>
    <w:basedOn w:val="DefaultParagraphFont"/>
    <w:link w:val="Heading6"/>
    <w:uiPriority w:val="9"/>
    <w:rsid w:val="00EC2263"/>
    <w:rPr>
      <w:rFonts w:ascii="Cambria" w:eastAsia="Times New Roman" w:hAnsi="Cambria" w:cs="Arial"/>
      <w:b/>
      <w:bCs/>
      <w:i/>
      <w:iCs/>
      <w:sz w:val="22"/>
      <w:lang w:bidi="en-US"/>
    </w:rPr>
  </w:style>
  <w:style w:type="character" w:customStyle="1" w:styleId="Heading7Char">
    <w:name w:val="Heading 7 Char"/>
    <w:basedOn w:val="DefaultParagraphFont"/>
    <w:link w:val="Heading7"/>
    <w:rsid w:val="00EC2263"/>
    <w:rPr>
      <w:rFonts w:ascii="Cambria" w:eastAsia="Times New Roman" w:hAnsi="Cambria" w:cs="Arial"/>
      <w:b/>
      <w:bCs/>
      <w:i/>
      <w:iCs/>
      <w:sz w:val="22"/>
      <w:szCs w:val="20"/>
      <w:lang w:bidi="en-US"/>
    </w:rPr>
  </w:style>
  <w:style w:type="character" w:customStyle="1" w:styleId="Heading8Char">
    <w:name w:val="Heading 8 Char"/>
    <w:basedOn w:val="DefaultParagraphFont"/>
    <w:link w:val="Heading8"/>
    <w:rsid w:val="00EC2263"/>
    <w:rPr>
      <w:rFonts w:ascii="Cambria" w:eastAsia="Times New Roman" w:hAnsi="Cambria" w:cs="Arial"/>
      <w:b/>
      <w:bCs/>
      <w:i/>
      <w:iCs/>
      <w:sz w:val="18"/>
      <w:szCs w:val="18"/>
      <w:lang w:bidi="en-US"/>
    </w:rPr>
  </w:style>
  <w:style w:type="character" w:customStyle="1" w:styleId="Heading9Char">
    <w:name w:val="Heading 9 Char"/>
    <w:basedOn w:val="DefaultParagraphFont"/>
    <w:link w:val="Heading9"/>
    <w:rsid w:val="00EC2263"/>
    <w:rPr>
      <w:rFonts w:ascii="Cambria" w:eastAsia="Times New Roman" w:hAnsi="Cambria" w:cs="Arial"/>
      <w:i/>
      <w:iCs/>
      <w:sz w:val="18"/>
      <w:szCs w:val="18"/>
      <w:lang w:bidi="en-US"/>
    </w:rPr>
  </w:style>
  <w:style w:type="character" w:styleId="UnresolvedMention">
    <w:name w:val="Unresolved Mention"/>
    <w:basedOn w:val="DefaultParagraphFont"/>
    <w:uiPriority w:val="99"/>
    <w:unhideWhenUsed/>
    <w:rsid w:val="00EC2263"/>
    <w:rPr>
      <w:color w:val="605E5C"/>
      <w:shd w:val="clear" w:color="auto" w:fill="E1DFDD"/>
    </w:rPr>
  </w:style>
  <w:style w:type="paragraph" w:customStyle="1" w:styleId="textbold">
    <w:name w:val="text bold"/>
    <w:basedOn w:val="Normal"/>
    <w:link w:val="Emphasis"/>
    <w:uiPriority w:val="20"/>
    <w:qFormat/>
    <w:rsid w:val="00EC2263"/>
    <w:pPr>
      <w:widowControl w:val="0"/>
      <w:ind w:left="720"/>
      <w:jc w:val="both"/>
    </w:pPr>
    <w:rPr>
      <w:b/>
      <w:iCs/>
      <w:u w:val="single"/>
      <w:bdr w:val="single" w:sz="12" w:space="0" w:color="auto"/>
    </w:rPr>
  </w:style>
  <w:style w:type="paragraph" w:customStyle="1" w:styleId="Emphasis1">
    <w:name w:val="Emphasis1"/>
    <w:basedOn w:val="Normal"/>
    <w:autoRedefine/>
    <w:uiPriority w:val="20"/>
    <w:qFormat/>
    <w:rsid w:val="00EC2263"/>
    <w:pPr>
      <w:pBdr>
        <w:top w:val="single" w:sz="4" w:space="1" w:color="auto"/>
        <w:left w:val="single" w:sz="4" w:space="4" w:color="auto"/>
        <w:bottom w:val="single" w:sz="4" w:space="1" w:color="auto"/>
        <w:right w:val="single" w:sz="4" w:space="4" w:color="auto"/>
      </w:pBdr>
      <w:ind w:left="720"/>
      <w:jc w:val="both"/>
    </w:pPr>
    <w:rPr>
      <w:b/>
      <w:u w:val="single"/>
      <w:bdr w:val="single" w:sz="8" w:space="0" w:color="auto"/>
    </w:rPr>
  </w:style>
  <w:style w:type="paragraph" w:customStyle="1" w:styleId="Analytic">
    <w:name w:val="Analytic"/>
    <w:basedOn w:val="Normal"/>
    <w:link w:val="AnalyticChar"/>
    <w:uiPriority w:val="4"/>
    <w:qFormat/>
    <w:rsid w:val="00EC2263"/>
    <w:rPr>
      <w:rFonts w:eastAsia="Calibri"/>
      <w:b/>
      <w:color w:val="C00000"/>
      <w:sz w:val="24"/>
    </w:rPr>
  </w:style>
  <w:style w:type="character" w:customStyle="1" w:styleId="AnalyticChar">
    <w:name w:val="Analytic Char"/>
    <w:basedOn w:val="DefaultParagraphFont"/>
    <w:link w:val="Analytic"/>
    <w:uiPriority w:val="4"/>
    <w:rsid w:val="00EC2263"/>
    <w:rPr>
      <w:rFonts w:ascii="Arial" w:eastAsia="Calibri" w:hAnsi="Arial" w:cs="Arial"/>
      <w:b/>
      <w:color w:val="C00000"/>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9.5 "/>
    <w:qFormat/>
    <w:rsid w:val="00EC2263"/>
    <w:rPr>
      <w:b w:val="0"/>
      <w:bCs/>
      <w:u w:val="single"/>
    </w:rPr>
  </w:style>
  <w:style w:type="character" w:customStyle="1" w:styleId="Style1Char1">
    <w:name w:val="Style1 Char1"/>
    <w:basedOn w:val="DefaultParagraphFont"/>
    <w:rsid w:val="00EC2263"/>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EC2263"/>
  </w:style>
  <w:style w:type="paragraph" w:styleId="ListParagraph">
    <w:name w:val="List Paragraph"/>
    <w:aliases w:val="6 font,List Paragraph1,List Paragraph2"/>
    <w:basedOn w:val="Normal"/>
    <w:uiPriority w:val="99"/>
    <w:unhideWhenUsed/>
    <w:qFormat/>
    <w:rsid w:val="00EC2263"/>
    <w:pPr>
      <w:ind w:left="720"/>
      <w:contextualSpacing/>
    </w:pPr>
  </w:style>
  <w:style w:type="paragraph" w:customStyle="1" w:styleId="analyticreal">
    <w:name w:val="analytic real"/>
    <w:basedOn w:val="Heading4"/>
    <w:link w:val="analyticrealChar"/>
    <w:autoRedefine/>
    <w:uiPriority w:val="4"/>
    <w:qFormat/>
    <w:rsid w:val="00EC2263"/>
    <w:rPr>
      <w:color w:val="215868" w:themeColor="accent5" w:themeShade="80"/>
    </w:rPr>
  </w:style>
  <w:style w:type="character" w:customStyle="1" w:styleId="analyticrealChar">
    <w:name w:val="analytic real Char"/>
    <w:basedOn w:val="DefaultParagraphFont"/>
    <w:link w:val="analyticreal"/>
    <w:uiPriority w:val="4"/>
    <w:rsid w:val="00EC2263"/>
    <w:rPr>
      <w:rFonts w:ascii="Arial" w:eastAsiaTheme="majorEastAsia" w:hAnsi="Arial" w:cstheme="majorBidi"/>
      <w:b/>
      <w:bCs/>
      <w:color w:val="215868" w:themeColor="accent5" w:themeShade="80"/>
      <w:sz w:val="26"/>
      <w:szCs w:val="26"/>
    </w:rPr>
  </w:style>
  <w:style w:type="paragraph" w:customStyle="1" w:styleId="Tagnotes">
    <w:name w:val="Tag notes"/>
    <w:link w:val="TagnotesChar"/>
    <w:uiPriority w:val="4"/>
    <w:qFormat/>
    <w:rsid w:val="00EC2263"/>
    <w:pPr>
      <w:spacing w:after="160" w:line="259" w:lineRule="auto"/>
    </w:pPr>
    <w:rPr>
      <w:rFonts w:ascii="Calibri" w:eastAsiaTheme="majorEastAsia" w:hAnsi="Calibri" w:cstheme="majorBidi"/>
      <w:b/>
      <w:color w:val="1F497D" w:themeColor="text2"/>
    </w:rPr>
  </w:style>
  <w:style w:type="character" w:customStyle="1" w:styleId="TagnotesChar">
    <w:name w:val="Tag notes Char"/>
    <w:basedOn w:val="DefaultParagraphFont"/>
    <w:link w:val="Tagnotes"/>
    <w:uiPriority w:val="4"/>
    <w:rsid w:val="00EC2263"/>
    <w:rPr>
      <w:rFonts w:ascii="Calibri" w:eastAsiaTheme="majorEastAsia" w:hAnsi="Calibri" w:cstheme="majorBidi"/>
      <w:b/>
      <w:color w:val="1F497D" w:themeColor="text2"/>
    </w:rPr>
  </w:style>
  <w:style w:type="paragraph" w:customStyle="1" w:styleId="cardnotes">
    <w:name w:val="card notes"/>
    <w:uiPriority w:val="4"/>
    <w:qFormat/>
    <w:rsid w:val="00EC2263"/>
    <w:pPr>
      <w:spacing w:after="160" w:line="259" w:lineRule="auto"/>
    </w:pPr>
    <w:rPr>
      <w:rFonts w:ascii="Calibri" w:eastAsiaTheme="majorEastAsia" w:hAnsi="Calibri" w:cstheme="majorBidi"/>
      <w:b/>
      <w:iCs/>
      <w:color w:val="E36C0A" w:themeColor="accent6" w:themeShade="BF"/>
      <w:sz w:val="22"/>
      <w:szCs w:val="22"/>
    </w:rPr>
  </w:style>
  <w:style w:type="paragraph" w:customStyle="1" w:styleId="Cardnotes0">
    <w:name w:val="Card notes"/>
    <w:uiPriority w:val="4"/>
    <w:qFormat/>
    <w:rsid w:val="00EC2263"/>
    <w:pPr>
      <w:spacing w:after="160" w:line="259" w:lineRule="auto"/>
    </w:pPr>
    <w:rPr>
      <w:rFonts w:ascii="Calibri" w:eastAsiaTheme="minorHAnsi" w:hAnsi="Calibri" w:cs="Calibri"/>
      <w:b/>
      <w:color w:val="E36C0A" w:themeColor="accent6" w:themeShade="BF"/>
      <w:sz w:val="22"/>
      <w:szCs w:val="22"/>
    </w:rPr>
  </w:style>
  <w:style w:type="character" w:customStyle="1" w:styleId="Style11ptUnderline">
    <w:name w:val="Style 11 pt Underline"/>
    <w:rsid w:val="00EC2263"/>
    <w:rPr>
      <w:sz w:val="20"/>
      <w:u w:val="single"/>
    </w:rPr>
  </w:style>
  <w:style w:type="character" w:customStyle="1" w:styleId="Style11pt">
    <w:name w:val="Style 11 pt"/>
    <w:rsid w:val="00EC2263"/>
    <w:rPr>
      <w:sz w:val="20"/>
    </w:rPr>
  </w:style>
  <w:style w:type="character" w:customStyle="1" w:styleId="underline">
    <w:name w:val="underline"/>
    <w:basedOn w:val="DefaultParagraphFont"/>
    <w:qFormat/>
    <w:rsid w:val="00EC2263"/>
    <w:rPr>
      <w:u w:val="single"/>
    </w:rPr>
  </w:style>
  <w:style w:type="character" w:styleId="CommentReference">
    <w:name w:val="annotation reference"/>
    <w:basedOn w:val="DefaultParagraphFont"/>
    <w:uiPriority w:val="99"/>
    <w:unhideWhenUsed/>
    <w:rsid w:val="00EC2263"/>
    <w:rPr>
      <w:sz w:val="16"/>
      <w:szCs w:val="16"/>
    </w:rPr>
  </w:style>
  <w:style w:type="paragraph" w:styleId="CommentText">
    <w:name w:val="annotation text"/>
    <w:basedOn w:val="Normal"/>
    <w:link w:val="CommentTextChar"/>
    <w:uiPriority w:val="99"/>
    <w:unhideWhenUsed/>
    <w:qFormat/>
    <w:rsid w:val="00EC2263"/>
    <w:rPr>
      <w:szCs w:val="20"/>
    </w:rPr>
  </w:style>
  <w:style w:type="character" w:customStyle="1" w:styleId="CommentTextChar">
    <w:name w:val="Comment Text Char"/>
    <w:basedOn w:val="DefaultParagraphFont"/>
    <w:link w:val="CommentText"/>
    <w:uiPriority w:val="99"/>
    <w:rsid w:val="00EC2263"/>
    <w:rPr>
      <w:rFonts w:ascii="Arial" w:hAnsi="Arial" w:cs="Arial"/>
      <w:sz w:val="22"/>
      <w:szCs w:val="20"/>
    </w:rPr>
  </w:style>
  <w:style w:type="paragraph" w:styleId="CommentSubject">
    <w:name w:val="annotation subject"/>
    <w:basedOn w:val="CommentText"/>
    <w:next w:val="CommentText"/>
    <w:link w:val="CommentSubjectChar"/>
    <w:uiPriority w:val="99"/>
    <w:unhideWhenUsed/>
    <w:rsid w:val="00EC2263"/>
    <w:rPr>
      <w:b/>
      <w:bCs/>
    </w:rPr>
  </w:style>
  <w:style w:type="character" w:customStyle="1" w:styleId="CommentSubjectChar">
    <w:name w:val="Comment Subject Char"/>
    <w:basedOn w:val="CommentTextChar"/>
    <w:link w:val="CommentSubject"/>
    <w:uiPriority w:val="99"/>
    <w:rsid w:val="00EC2263"/>
    <w:rPr>
      <w:rFonts w:ascii="Arial" w:hAnsi="Arial" w:cs="Arial"/>
      <w:b/>
      <w:bCs/>
      <w:sz w:val="22"/>
      <w:szCs w:val="20"/>
    </w:rPr>
  </w:style>
  <w:style w:type="character" w:customStyle="1" w:styleId="cardChar">
    <w:name w:val="card Char"/>
    <w:aliases w:val="Bold Cite Char Char,Speed Cite Char"/>
    <w:basedOn w:val="DefaultParagraphFont"/>
    <w:locked/>
    <w:rsid w:val="00EC2263"/>
    <w:rPr>
      <w:u w:val="single"/>
    </w:rPr>
  </w:style>
  <w:style w:type="paragraph" w:customStyle="1" w:styleId="CiteSpacing">
    <w:name w:val="Cite Spacing"/>
    <w:basedOn w:val="Normal"/>
    <w:uiPriority w:val="4"/>
    <w:qFormat/>
    <w:rsid w:val="00EC2263"/>
    <w:pPr>
      <w:spacing w:before="60" w:after="60"/>
    </w:pPr>
  </w:style>
  <w:style w:type="paragraph" w:customStyle="1" w:styleId="Emphasize">
    <w:name w:val="Emphasize"/>
    <w:basedOn w:val="Normal"/>
    <w:uiPriority w:val="20"/>
    <w:qFormat/>
    <w:rsid w:val="00EC2263"/>
    <w:pPr>
      <w:pBdr>
        <w:top w:val="single" w:sz="18" w:space="0" w:color="auto"/>
        <w:left w:val="single" w:sz="18" w:space="0" w:color="auto"/>
        <w:bottom w:val="single" w:sz="18" w:space="0" w:color="auto"/>
        <w:right w:val="single" w:sz="18" w:space="0" w:color="auto"/>
      </w:pBdr>
      <w:spacing w:line="256" w:lineRule="auto"/>
      <w:ind w:left="720"/>
    </w:pPr>
    <w:rPr>
      <w:b/>
      <w:iCs/>
      <w:u w:val="single"/>
    </w:rPr>
  </w:style>
  <w:style w:type="character" w:customStyle="1" w:styleId="DocumentMapChar1">
    <w:name w:val="Document Map Char1"/>
    <w:basedOn w:val="DefaultParagraphFont"/>
    <w:uiPriority w:val="99"/>
    <w:rsid w:val="00EC2263"/>
    <w:rPr>
      <w:rFonts w:ascii="Segoe UI" w:hAnsi="Segoe UI" w:cs="Segoe UI"/>
      <w:sz w:val="16"/>
      <w:szCs w:val="16"/>
    </w:rPr>
  </w:style>
  <w:style w:type="character" w:customStyle="1" w:styleId="TitleChar1">
    <w:name w:val="Title Char1"/>
    <w:aliases w:val="Bold Underlined Char,UNDERLINE Char,title Char,Cites and Cards Char,Block Heading Char,Read This Char,Non Read Text Char,Debate Normal Char,Warrants Char1"/>
    <w:basedOn w:val="DefaultParagraphFont"/>
    <w:link w:val="Title"/>
    <w:uiPriority w:val="99"/>
    <w:qFormat/>
    <w:rsid w:val="00EC2263"/>
    <w:rPr>
      <w:rFonts w:cs="Calibri"/>
      <w:u w:val="single"/>
    </w:rPr>
  </w:style>
  <w:style w:type="paragraph" w:styleId="Title">
    <w:name w:val="Title"/>
    <w:aliases w:val="Bold Underlined,UNDERLINE,title,Cites and Cards,Block Heading,Read This,Non Read Text,Debate Normal,Warrants"/>
    <w:basedOn w:val="Normal"/>
    <w:link w:val="TitleChar1"/>
    <w:uiPriority w:val="99"/>
    <w:qFormat/>
    <w:rsid w:val="00EC2263"/>
    <w:pPr>
      <w:widowControl w:val="0"/>
      <w:autoSpaceDE w:val="0"/>
      <w:autoSpaceDN w:val="0"/>
      <w:adjustRightInd w:val="0"/>
      <w:spacing w:before="240" w:after="60"/>
      <w:jc w:val="center"/>
      <w:outlineLvl w:val="0"/>
    </w:pPr>
    <w:rPr>
      <w:rFonts w:asciiTheme="minorHAnsi" w:hAnsiTheme="minorHAnsi" w:cs="Calibri"/>
      <w:sz w:val="24"/>
      <w:u w:val="single"/>
    </w:rPr>
  </w:style>
  <w:style w:type="character" w:customStyle="1" w:styleId="TitleChar">
    <w:name w:val="Title Char"/>
    <w:aliases w:val="Non Read Text Char1,Debate Normal Char1,Warrants Char"/>
    <w:basedOn w:val="DefaultParagraphFont"/>
    <w:uiPriority w:val="6"/>
    <w:qFormat/>
    <w:rsid w:val="00EC2263"/>
    <w:rPr>
      <w:rFonts w:asciiTheme="majorHAnsi" w:eastAsiaTheme="majorEastAsia" w:hAnsiTheme="majorHAnsi" w:cstheme="majorBidi"/>
      <w:spacing w:val="-10"/>
      <w:kern w:val="28"/>
      <w:sz w:val="56"/>
      <w:szCs w:val="56"/>
    </w:rPr>
  </w:style>
  <w:style w:type="character" w:customStyle="1" w:styleId="TitleChar2">
    <w:name w:val="Title Char2"/>
    <w:basedOn w:val="DefaultParagraphFont"/>
    <w:uiPriority w:val="5"/>
    <w:qFormat/>
    <w:rsid w:val="00EC2263"/>
    <w:rPr>
      <w:rFonts w:asciiTheme="majorHAnsi" w:eastAsiaTheme="majorEastAsia" w:hAnsiTheme="majorHAnsi" w:cstheme="majorBidi"/>
      <w:spacing w:val="-10"/>
      <w:kern w:val="28"/>
      <w:sz w:val="56"/>
      <w:szCs w:val="56"/>
    </w:rPr>
  </w:style>
  <w:style w:type="paragraph" w:customStyle="1" w:styleId="tiny">
    <w:name w:val="tiny"/>
    <w:link w:val="tinyChar"/>
    <w:autoRedefine/>
    <w:qFormat/>
    <w:rsid w:val="00EC2263"/>
    <w:pPr>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EC2263"/>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EC2263"/>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EC2263"/>
    <w:rPr>
      <w:rFonts w:ascii="Times New Roman" w:eastAsia="Malgun Gothic" w:hAnsi="Times New Roman" w:cs="Times New Roman"/>
      <w:sz w:val="21"/>
      <w:u w:val="single"/>
    </w:rPr>
  </w:style>
  <w:style w:type="paragraph" w:customStyle="1" w:styleId="cardtext">
    <w:name w:val="card text"/>
    <w:basedOn w:val="Normal"/>
    <w:link w:val="cardtextChar"/>
    <w:qFormat/>
    <w:rsid w:val="00EC2263"/>
    <w:pPr>
      <w:ind w:left="288" w:right="288"/>
    </w:pPr>
    <w:rPr>
      <w:rFonts w:ascii="Georgia" w:hAnsi="Georgia"/>
    </w:rPr>
  </w:style>
  <w:style w:type="character" w:customStyle="1" w:styleId="cardtextChar">
    <w:name w:val="card text Char"/>
    <w:basedOn w:val="DefaultParagraphFont"/>
    <w:link w:val="cardtext"/>
    <w:rsid w:val="00EC2263"/>
    <w:rPr>
      <w:rFonts w:ascii="Georgia" w:hAnsi="Georgia" w:cs="Arial"/>
      <w:sz w:val="22"/>
    </w:rPr>
  </w:style>
  <w:style w:type="character" w:customStyle="1" w:styleId="BalloonTextChar">
    <w:name w:val="Balloon Text Char"/>
    <w:basedOn w:val="DefaultParagraphFont"/>
    <w:link w:val="BalloonText"/>
    <w:uiPriority w:val="99"/>
    <w:rsid w:val="00EC2263"/>
    <w:rPr>
      <w:rFonts w:ascii="Lucida Grande" w:hAnsi="Lucida Grande" w:cs="Lucida Grande"/>
      <w:sz w:val="18"/>
      <w:szCs w:val="18"/>
    </w:rPr>
  </w:style>
  <w:style w:type="paragraph" w:styleId="BalloonText">
    <w:name w:val="Balloon Text"/>
    <w:basedOn w:val="Normal"/>
    <w:link w:val="BalloonTextChar"/>
    <w:uiPriority w:val="99"/>
    <w:unhideWhenUsed/>
    <w:rsid w:val="00EC2263"/>
    <w:rPr>
      <w:rFonts w:ascii="Lucida Grande" w:hAnsi="Lucida Grande" w:cs="Lucida Grande"/>
      <w:sz w:val="18"/>
      <w:szCs w:val="18"/>
    </w:rPr>
  </w:style>
  <w:style w:type="character" w:customStyle="1" w:styleId="BalloonTextChar1">
    <w:name w:val="Balloon Text Char1"/>
    <w:basedOn w:val="DefaultParagraphFont"/>
    <w:uiPriority w:val="99"/>
    <w:rsid w:val="00EC2263"/>
    <w:rPr>
      <w:rFonts w:ascii="Times New Roman" w:hAnsi="Times New Roman" w:cs="Times New Roman"/>
      <w:sz w:val="18"/>
      <w:szCs w:val="18"/>
    </w:rPr>
  </w:style>
  <w:style w:type="character" w:customStyle="1" w:styleId="m3108068631175614020gmail-style13ptbold">
    <w:name w:val="m_3108068631175614020gmail-style13ptbold"/>
    <w:basedOn w:val="DefaultParagraphFont"/>
    <w:rsid w:val="00EC2263"/>
  </w:style>
  <w:style w:type="character" w:customStyle="1" w:styleId="apple-converted-space">
    <w:name w:val="apple-converted-space"/>
    <w:basedOn w:val="DefaultParagraphFont"/>
    <w:qFormat/>
    <w:rsid w:val="00EC2263"/>
  </w:style>
  <w:style w:type="character" w:customStyle="1" w:styleId="m3108068631175614020gmail-titlechar">
    <w:name w:val="m_3108068631175614020gmail-titlechar"/>
    <w:basedOn w:val="DefaultParagraphFont"/>
    <w:rsid w:val="00EC2263"/>
  </w:style>
  <w:style w:type="character" w:customStyle="1" w:styleId="BoldUnderlineChar">
    <w:name w:val="Bold Underline Char"/>
    <w:locked/>
    <w:rsid w:val="00EC2263"/>
    <w:rPr>
      <w:rFonts w:ascii="Times New Roman" w:eastAsia="Times New Roman" w:hAnsi="Times New Roman" w:cs="Times New Roman"/>
      <w:b/>
      <w:bCs/>
      <w:sz w:val="20"/>
      <w:szCs w:val="24"/>
      <w:u w:val="single"/>
    </w:rPr>
  </w:style>
  <w:style w:type="character" w:styleId="PlaceholderText">
    <w:name w:val="Placeholder Text"/>
    <w:basedOn w:val="DefaultParagraphFont"/>
    <w:uiPriority w:val="99"/>
    <w:unhideWhenUsed/>
    <w:rsid w:val="00EC2263"/>
    <w:rPr>
      <w:color w:val="808080"/>
    </w:rPr>
  </w:style>
  <w:style w:type="character" w:customStyle="1" w:styleId="UnresolvedMention1">
    <w:name w:val="Unresolved Mention1"/>
    <w:basedOn w:val="DefaultParagraphFont"/>
    <w:uiPriority w:val="99"/>
    <w:unhideWhenUsed/>
    <w:rsid w:val="00EC2263"/>
    <w:rPr>
      <w:color w:val="808080"/>
      <w:shd w:val="clear" w:color="auto" w:fill="E6E6E6"/>
    </w:rPr>
  </w:style>
  <w:style w:type="paragraph" w:customStyle="1" w:styleId="UnderlinePara">
    <w:name w:val="Underline Para"/>
    <w:basedOn w:val="Normal"/>
    <w:uiPriority w:val="6"/>
    <w:qFormat/>
    <w:rsid w:val="00EC2263"/>
    <w:pPr>
      <w:widowControl w:val="0"/>
      <w:suppressAutoHyphens/>
      <w:spacing w:after="200"/>
      <w:contextualSpacing/>
    </w:pPr>
    <w:rPr>
      <w:rFonts w:asciiTheme="minorHAnsi" w:hAnsiTheme="minorHAnsi"/>
      <w:u w:val="single"/>
    </w:rPr>
  </w:style>
  <w:style w:type="paragraph" w:customStyle="1" w:styleId="Analytics">
    <w:name w:val="Analytics"/>
    <w:basedOn w:val="Normal"/>
    <w:link w:val="AnalyticsChar"/>
    <w:uiPriority w:val="4"/>
    <w:qFormat/>
    <w:rsid w:val="00EC2263"/>
    <w:pPr>
      <w:spacing w:before="60"/>
    </w:pPr>
    <w:rPr>
      <w:b/>
      <w:color w:val="365F91" w:themeColor="accent1" w:themeShade="BF"/>
      <w:sz w:val="24"/>
    </w:rPr>
  </w:style>
  <w:style w:type="paragraph" w:styleId="NoSpacing">
    <w:name w:val="No Spacing"/>
    <w:aliases w:val="Card Format,DDI Tag,Tag Title,No Spacing tnr,ClearFormatting,Hidden Block Title,No Spacing311,No Spacing51,Dont u,No Spacing1111111,No Spacing23,Very Small Text,Clear,Tags,No Spacing6,No Spacing8,No Spacing7,ca,Heading 41,No Spacing3,Small Text"/>
    <w:basedOn w:val="Heading1"/>
    <w:link w:val="NoSpacingChar"/>
    <w:autoRedefine/>
    <w:uiPriority w:val="99"/>
    <w:qFormat/>
    <w:rsid w:val="00EC2263"/>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8PointFont">
    <w:name w:val="8 Point Font"/>
    <w:next w:val="Normal"/>
    <w:link w:val="8PointFontChar"/>
    <w:qFormat/>
    <w:rsid w:val="00EC2263"/>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EC2263"/>
    <w:rPr>
      <w:rFonts w:ascii="Times New Roman" w:eastAsiaTheme="minorHAnsi" w:hAnsi="Times New Roman"/>
      <w:sz w:val="16"/>
      <w:szCs w:val="22"/>
    </w:rPr>
  </w:style>
  <w:style w:type="paragraph" w:customStyle="1" w:styleId="Underline2">
    <w:name w:val="Underline2"/>
    <w:basedOn w:val="Normal"/>
    <w:link w:val="Underline2Char"/>
    <w:uiPriority w:val="4"/>
    <w:qFormat/>
    <w:rsid w:val="00EC2263"/>
    <w:rPr>
      <w:rFonts w:eastAsia="Calibri"/>
      <w:u w:val="single"/>
    </w:rPr>
  </w:style>
  <w:style w:type="character" w:customStyle="1" w:styleId="Underline2Char">
    <w:name w:val="Underline2 Char"/>
    <w:link w:val="Underline2"/>
    <w:uiPriority w:val="4"/>
    <w:rsid w:val="00EC2263"/>
    <w:rPr>
      <w:rFonts w:ascii="Arial" w:eastAsia="Calibri" w:hAnsi="Arial" w:cs="Arial"/>
      <w:sz w:val="22"/>
      <w:u w:val="single"/>
    </w:rPr>
  </w:style>
  <w:style w:type="character" w:customStyle="1" w:styleId="Header1">
    <w:name w:val="Header1"/>
    <w:basedOn w:val="DefaultParagraphFont"/>
    <w:rsid w:val="00EC2263"/>
  </w:style>
  <w:style w:type="character" w:customStyle="1" w:styleId="Underlining">
    <w:name w:val="Underlining"/>
    <w:basedOn w:val="DefaultParagraphFont"/>
    <w:uiPriority w:val="1"/>
    <w:qFormat/>
    <w:rsid w:val="00EC2263"/>
    <w:rPr>
      <w:rFonts w:ascii="Gill Sans MT" w:hAnsi="Gill Sans MT"/>
      <w:sz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EC2263"/>
    <w:pPr>
      <w:spacing w:before="100" w:beforeAutospacing="1" w:after="100" w:afterAutospacing="1"/>
    </w:pPr>
    <w:rPr>
      <w:rFonts w:eastAsia="Times New Roman"/>
    </w:rPr>
  </w:style>
  <w:style w:type="paragraph" w:customStyle="1" w:styleId="DateTime">
    <w:name w:val="DateTime"/>
    <w:basedOn w:val="Normal"/>
    <w:link w:val="DateTimeChar"/>
    <w:autoRedefine/>
    <w:uiPriority w:val="4"/>
    <w:qFormat/>
    <w:rsid w:val="00EC2263"/>
    <w:rPr>
      <w:rFonts w:ascii="Avenir LT Std 45 Book" w:hAnsi="Avenir LT Std 45 Book"/>
    </w:rPr>
  </w:style>
  <w:style w:type="character" w:customStyle="1" w:styleId="DateTimeChar">
    <w:name w:val="DateTime Char"/>
    <w:basedOn w:val="DefaultParagraphFont"/>
    <w:link w:val="DateTime"/>
    <w:uiPriority w:val="4"/>
    <w:rsid w:val="00EC2263"/>
    <w:rPr>
      <w:rFonts w:ascii="Avenir LT Std 45 Book" w:hAnsi="Avenir LT Std 45 Book" w:cs="Arial"/>
      <w:sz w:val="22"/>
    </w:rPr>
  </w:style>
  <w:style w:type="paragraph" w:customStyle="1" w:styleId="Lecture">
    <w:name w:val="Lecture"/>
    <w:next w:val="BodyText"/>
    <w:link w:val="LectureChar"/>
    <w:autoRedefine/>
    <w:uiPriority w:val="4"/>
    <w:qFormat/>
    <w:rsid w:val="00EC2263"/>
    <w:pPr>
      <w:spacing w:line="259" w:lineRule="auto"/>
      <w:outlineLvl w:val="5"/>
    </w:pPr>
    <w:rPr>
      <w:rFonts w:ascii="Avenir LT Std 45 Book" w:eastAsiaTheme="minorHAnsi" w:hAnsi="Avenir LT Std 45 Book" w:cs="Arial"/>
      <w:spacing w:val="-10"/>
      <w:sz w:val="22"/>
      <w:szCs w:val="22"/>
    </w:rPr>
  </w:style>
  <w:style w:type="character" w:customStyle="1" w:styleId="LectureChar">
    <w:name w:val="Lecture Char"/>
    <w:basedOn w:val="DateTimeChar"/>
    <w:link w:val="Lecture"/>
    <w:uiPriority w:val="4"/>
    <w:rsid w:val="00EC2263"/>
    <w:rPr>
      <w:rFonts w:ascii="Avenir LT Std 45 Book" w:eastAsiaTheme="minorHAnsi" w:hAnsi="Avenir LT Std 45 Book" w:cs="Arial"/>
      <w:spacing w:val="-10"/>
      <w:sz w:val="22"/>
      <w:szCs w:val="22"/>
    </w:rPr>
  </w:style>
  <w:style w:type="paragraph" w:styleId="BodyText">
    <w:name w:val="Body Text"/>
    <w:aliases w:val="BT"/>
    <w:basedOn w:val="Normal"/>
    <w:link w:val="BodyTextChar"/>
    <w:unhideWhenUsed/>
    <w:qFormat/>
    <w:rsid w:val="00EC2263"/>
    <w:pPr>
      <w:spacing w:after="120"/>
    </w:pPr>
    <w:rPr>
      <w:rFonts w:ascii="Avenir LT Std 45 Book" w:hAnsi="Avenir LT Std 45 Book"/>
    </w:rPr>
  </w:style>
  <w:style w:type="character" w:customStyle="1" w:styleId="BodyTextChar">
    <w:name w:val="Body Text Char"/>
    <w:aliases w:val="BT Char"/>
    <w:basedOn w:val="DefaultParagraphFont"/>
    <w:link w:val="BodyText"/>
    <w:rsid w:val="00EC2263"/>
    <w:rPr>
      <w:rFonts w:ascii="Avenir LT Std 45 Book" w:hAnsi="Avenir LT Std 45 Book" w:cs="Arial"/>
      <w:sz w:val="22"/>
    </w:rPr>
  </w:style>
  <w:style w:type="paragraph" w:styleId="Header">
    <w:name w:val="header"/>
    <w:aliases w:val="Header Char Char1,Header Char2 Char Char Char,Header Char1 Char1 Char Char Char,Header Char Char Char1 Char Char Char,Header Char Char2 Char Char Char,Header 1, Char2"/>
    <w:basedOn w:val="Normal"/>
    <w:link w:val="HeaderChar"/>
    <w:uiPriority w:val="99"/>
    <w:unhideWhenUsed/>
    <w:qFormat/>
    <w:rsid w:val="00EC2263"/>
    <w:pPr>
      <w:tabs>
        <w:tab w:val="center" w:pos="4680"/>
        <w:tab w:val="right" w:pos="9360"/>
      </w:tabs>
    </w:pPr>
    <w:rPr>
      <w:rFonts w:ascii="Avenir LT Std 45 Book" w:hAnsi="Avenir LT Std 45 Book"/>
    </w:rPr>
  </w:style>
  <w:style w:type="character" w:customStyle="1" w:styleId="HeaderChar">
    <w:name w:val="Header Char"/>
    <w:aliases w:val="Header Char Char1 Char,Header Char2 Char Char Char Char,Header Char1 Char1 Char Char Char Char,Header Char Char Char1 Char Char Char Char,Header Char Char2 Char Char Char Char,Header 1 Char1, Char2 Char"/>
    <w:basedOn w:val="DefaultParagraphFont"/>
    <w:link w:val="Header"/>
    <w:uiPriority w:val="99"/>
    <w:qFormat/>
    <w:rsid w:val="00EC2263"/>
    <w:rPr>
      <w:rFonts w:ascii="Avenir LT Std 45 Book" w:hAnsi="Avenir LT Std 45 Book" w:cs="Arial"/>
      <w:sz w:val="22"/>
    </w:rPr>
  </w:style>
  <w:style w:type="paragraph" w:styleId="Footer">
    <w:name w:val="footer"/>
    <w:basedOn w:val="Normal"/>
    <w:link w:val="FooterChar"/>
    <w:uiPriority w:val="99"/>
    <w:unhideWhenUsed/>
    <w:rsid w:val="00EC2263"/>
    <w:pPr>
      <w:tabs>
        <w:tab w:val="center" w:pos="4680"/>
        <w:tab w:val="right" w:pos="9360"/>
      </w:tabs>
    </w:pPr>
    <w:rPr>
      <w:rFonts w:ascii="Avenir LT Std 45 Book" w:hAnsi="Avenir LT Std 45 Book"/>
    </w:rPr>
  </w:style>
  <w:style w:type="character" w:customStyle="1" w:styleId="FooterChar">
    <w:name w:val="Footer Char"/>
    <w:basedOn w:val="DefaultParagraphFont"/>
    <w:link w:val="Footer"/>
    <w:uiPriority w:val="99"/>
    <w:rsid w:val="00EC2263"/>
    <w:rPr>
      <w:rFonts w:ascii="Avenir LT Std 45 Book" w:hAnsi="Avenir LT Std 45 Book" w:cs="Arial"/>
      <w:sz w:val="22"/>
    </w:rPr>
  </w:style>
  <w:style w:type="character" w:styleId="PageNumber">
    <w:name w:val="page number"/>
    <w:aliases w:val="card ununderlined"/>
    <w:basedOn w:val="DefaultParagraphFont"/>
    <w:uiPriority w:val="99"/>
    <w:unhideWhenUsed/>
    <w:rsid w:val="00EC2263"/>
  </w:style>
  <w:style w:type="character" w:customStyle="1" w:styleId="m4841727538114946087gmail-styleunderline">
    <w:name w:val="m_4841727538114946087gmail-styleunderline"/>
    <w:basedOn w:val="DefaultParagraphFont"/>
    <w:rsid w:val="00EC2263"/>
  </w:style>
  <w:style w:type="paragraph" w:customStyle="1" w:styleId="BreakTag">
    <w:name w:val="Break Tag"/>
    <w:basedOn w:val="Normal"/>
    <w:autoRedefine/>
    <w:uiPriority w:val="4"/>
    <w:qFormat/>
    <w:rsid w:val="00EC2263"/>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EC2263"/>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EC2263"/>
    <w:rPr>
      <w:rFonts w:ascii="Arial Bold" w:hAnsi="Arial Bold" w:cs="Arial"/>
      <w:b/>
      <w:caps/>
      <w:sz w:val="32"/>
      <w:u w:val="single"/>
    </w:rPr>
  </w:style>
  <w:style w:type="character" w:customStyle="1" w:styleId="Mention1">
    <w:name w:val="Mention1"/>
    <w:basedOn w:val="DefaultParagraphFont"/>
    <w:uiPriority w:val="99"/>
    <w:semiHidden/>
    <w:unhideWhenUsed/>
    <w:rsid w:val="00EC2263"/>
    <w:rPr>
      <w:color w:val="2B579A"/>
      <w:shd w:val="clear" w:color="auto" w:fill="E6E6E6"/>
    </w:rPr>
  </w:style>
  <w:style w:type="paragraph" w:customStyle="1" w:styleId="evidencetext">
    <w:name w:val="evidence text"/>
    <w:basedOn w:val="Normal"/>
    <w:link w:val="evidencetextChar1"/>
    <w:uiPriority w:val="99"/>
    <w:qFormat/>
    <w:rsid w:val="00EC2263"/>
    <w:pPr>
      <w:ind w:left="432" w:right="432"/>
    </w:pPr>
    <w:rPr>
      <w:rFonts w:ascii="Avenir LT Std 45 Book" w:hAnsi="Avenir LT Std 45 Book"/>
      <w:color w:val="000000"/>
      <w:lang w:val="x-none" w:eastAsia="x-none"/>
    </w:rPr>
  </w:style>
  <w:style w:type="character" w:customStyle="1" w:styleId="evidencetextChar1">
    <w:name w:val="evidence text Char1"/>
    <w:link w:val="evidencetext"/>
    <w:uiPriority w:val="99"/>
    <w:rsid w:val="00EC2263"/>
    <w:rPr>
      <w:rFonts w:ascii="Avenir LT Std 45 Book" w:hAnsi="Avenir LT Std 45 Book" w:cs="Arial"/>
      <w:color w:val="000000"/>
      <w:sz w:val="22"/>
      <w:lang w:val="x-none" w:eastAsia="x-none"/>
    </w:rPr>
  </w:style>
  <w:style w:type="character" w:customStyle="1" w:styleId="Author-Date">
    <w:name w:val="Author-Date"/>
    <w:qFormat/>
    <w:rsid w:val="00EC2263"/>
    <w:rPr>
      <w:b/>
      <w:sz w:val="24"/>
    </w:rPr>
  </w:style>
  <w:style w:type="paragraph" w:customStyle="1" w:styleId="Nothing">
    <w:name w:val="Nothing"/>
    <w:link w:val="NothingChar"/>
    <w:uiPriority w:val="99"/>
    <w:qFormat/>
    <w:rsid w:val="00EC2263"/>
    <w:pPr>
      <w:jc w:val="both"/>
    </w:pPr>
    <w:rPr>
      <w:rFonts w:ascii="Times New Roman" w:eastAsia="Times New Roman" w:hAnsi="Times New Roman" w:cs="Times New Roman"/>
      <w:sz w:val="20"/>
    </w:rPr>
  </w:style>
  <w:style w:type="paragraph" w:customStyle="1" w:styleId="Style4">
    <w:name w:val="Style4"/>
    <w:basedOn w:val="Normal"/>
    <w:link w:val="Style4Char"/>
    <w:qFormat/>
    <w:rsid w:val="00EC2263"/>
    <w:rPr>
      <w:rFonts w:ascii="Avenir LT Std 45 Book" w:eastAsia="Times New Roman" w:hAnsi="Avenir LT Std 45 Book"/>
      <w:u w:val="single"/>
    </w:rPr>
  </w:style>
  <w:style w:type="character" w:customStyle="1" w:styleId="Style4Char">
    <w:name w:val="Style4 Char"/>
    <w:link w:val="Style4"/>
    <w:rsid w:val="00EC2263"/>
    <w:rPr>
      <w:rFonts w:ascii="Avenir LT Std 45 Book" w:eastAsia="Times New Roman" w:hAnsi="Avenir LT Std 45 Book" w:cs="Arial"/>
      <w:sz w:val="22"/>
      <w:u w:val="single"/>
    </w:rPr>
  </w:style>
  <w:style w:type="character" w:customStyle="1" w:styleId="term">
    <w:name w:val="term"/>
    <w:basedOn w:val="DefaultParagraphFont"/>
    <w:rsid w:val="00EC2263"/>
  </w:style>
  <w:style w:type="character" w:customStyle="1" w:styleId="Style1Char">
    <w:name w:val="Style1 Char"/>
    <w:rsid w:val="00EC2263"/>
    <w:rPr>
      <w:rFonts w:ascii="Times New Roman" w:eastAsia="SimSun" w:hAnsi="Times New Roman" w:cs="Times New Roman"/>
      <w:sz w:val="20"/>
      <w:szCs w:val="24"/>
      <w:u w:val="single"/>
      <w:lang w:eastAsia="zh-CN"/>
    </w:rPr>
  </w:style>
  <w:style w:type="character" w:customStyle="1" w:styleId="Styleunderline11pt">
    <w:name w:val="Style underline + 11 pt"/>
    <w:rsid w:val="00EC2263"/>
    <w:rPr>
      <w:rFonts w:ascii="Times New Roman" w:hAnsi="Times New Roman"/>
      <w:sz w:val="20"/>
      <w:u w:val="single"/>
    </w:rPr>
  </w:style>
  <w:style w:type="paragraph" w:customStyle="1" w:styleId="Stylecard11pt">
    <w:name w:val="Style card + 11 pt"/>
    <w:basedOn w:val="Normal"/>
    <w:link w:val="Stylecard11ptChar"/>
    <w:qFormat/>
    <w:rsid w:val="00EC2263"/>
    <w:pPr>
      <w:ind w:left="288" w:right="288"/>
    </w:pPr>
    <w:rPr>
      <w:rFonts w:ascii="Georgia" w:eastAsia="SimSun" w:hAnsi="Georgia"/>
      <w:lang w:eastAsia="zh-CN"/>
    </w:rPr>
  </w:style>
  <w:style w:type="character" w:customStyle="1" w:styleId="Stylecard11ptChar">
    <w:name w:val="Style card + 11 pt Char"/>
    <w:link w:val="Stylecard11pt"/>
    <w:rsid w:val="00EC2263"/>
    <w:rPr>
      <w:rFonts w:ascii="Georgia" w:eastAsia="SimSun" w:hAnsi="Georgia" w:cs="Arial"/>
      <w:sz w:val="22"/>
      <w:lang w:eastAsia="zh-CN"/>
    </w:rPr>
  </w:style>
  <w:style w:type="paragraph" w:customStyle="1" w:styleId="Minimize">
    <w:name w:val="Minimize"/>
    <w:basedOn w:val="Normal"/>
    <w:next w:val="Normal"/>
    <w:link w:val="MinimizeChar"/>
    <w:qFormat/>
    <w:rsid w:val="00EC2263"/>
    <w:pPr>
      <w:widowControl w:val="0"/>
      <w:autoSpaceDE w:val="0"/>
      <w:autoSpaceDN w:val="0"/>
      <w:adjustRightInd w:val="0"/>
      <w:spacing w:after="200" w:line="276" w:lineRule="auto"/>
      <w:ind w:left="288" w:right="288"/>
    </w:pPr>
    <w:rPr>
      <w:rFonts w:ascii="Georgia" w:hAnsi="Georgia"/>
      <w:color w:val="000000"/>
      <w:sz w:val="12"/>
      <w:szCs w:val="20"/>
    </w:rPr>
  </w:style>
  <w:style w:type="character" w:customStyle="1" w:styleId="MinimizeChar">
    <w:name w:val="Minimize Char"/>
    <w:link w:val="Minimize"/>
    <w:rsid w:val="00EC2263"/>
    <w:rPr>
      <w:rFonts w:ascii="Georgia" w:hAnsi="Georgia" w:cs="Arial"/>
      <w:color w:val="000000"/>
      <w:sz w:val="12"/>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EC2263"/>
    <w:rPr>
      <w:rFonts w:ascii="Arial" w:eastAsiaTheme="minorHAnsi" w:hAnsi="Arial" w:cs="Arial"/>
      <w:sz w:val="22"/>
      <w:szCs w:val="22"/>
      <w:u w:val="single"/>
    </w:rPr>
  </w:style>
  <w:style w:type="character" w:customStyle="1" w:styleId="byline">
    <w:name w:val="byline"/>
    <w:basedOn w:val="DefaultParagraphFont"/>
    <w:rsid w:val="00EC2263"/>
  </w:style>
  <w:style w:type="paragraph" w:customStyle="1" w:styleId="StyleStyle411pt">
    <w:name w:val="Style Style4 + 11 pt"/>
    <w:basedOn w:val="Normal"/>
    <w:link w:val="StyleStyle411ptChar"/>
    <w:qFormat/>
    <w:rsid w:val="00EC2263"/>
    <w:pPr>
      <w:spacing w:after="200" w:line="276" w:lineRule="auto"/>
    </w:pPr>
    <w:rPr>
      <w:rFonts w:ascii="Avenir LT Std 45 Book" w:eastAsia="Times New Roman" w:hAnsi="Avenir LT Std 45 Book"/>
      <w:u w:val="single"/>
    </w:rPr>
  </w:style>
  <w:style w:type="character" w:customStyle="1" w:styleId="StyleStyle411ptChar">
    <w:name w:val="Style Style4 + 11 pt Char"/>
    <w:basedOn w:val="DefaultParagraphFont"/>
    <w:link w:val="StyleStyle411pt"/>
    <w:rsid w:val="00EC2263"/>
    <w:rPr>
      <w:rFonts w:ascii="Avenir LT Std 45 Book" w:eastAsia="Times New Roman" w:hAnsi="Avenir LT Std 45 Book" w:cs="Arial"/>
      <w:sz w:val="22"/>
      <w:u w:val="single"/>
    </w:rPr>
  </w:style>
  <w:style w:type="character" w:customStyle="1" w:styleId="Style11ptBoldUnderline">
    <w:name w:val="Style 11 pt Bold Underline"/>
    <w:rsid w:val="00EC2263"/>
    <w:rPr>
      <w:b/>
      <w:bCs/>
      <w:sz w:val="20"/>
      <w:u w:val="single"/>
    </w:rPr>
  </w:style>
  <w:style w:type="paragraph" w:customStyle="1" w:styleId="StyleStyle411ptBold">
    <w:name w:val="Style Style4 + 11 pt Bold"/>
    <w:basedOn w:val="Normal"/>
    <w:link w:val="StyleStyle411ptBoldChar"/>
    <w:qFormat/>
    <w:rsid w:val="00EC2263"/>
    <w:rPr>
      <w:rFonts w:ascii="Avenir LT Std 45 Book" w:eastAsia="Times New Roman" w:hAnsi="Avenir LT Std 45 Book"/>
      <w:b/>
      <w:bCs/>
      <w:u w:val="single"/>
    </w:rPr>
  </w:style>
  <w:style w:type="character" w:customStyle="1" w:styleId="StyleStyle411ptBoldChar">
    <w:name w:val="Style Style4 + 11 pt Bold Char"/>
    <w:basedOn w:val="DefaultParagraphFont"/>
    <w:link w:val="StyleStyle411ptBold"/>
    <w:rsid w:val="00EC2263"/>
    <w:rPr>
      <w:rFonts w:ascii="Avenir LT Std 45 Book" w:eastAsia="Times New Roman" w:hAnsi="Avenir LT Std 45 Book" w:cs="Arial"/>
      <w:b/>
      <w:bCs/>
      <w:sz w:val="22"/>
      <w:u w:val="single"/>
    </w:rPr>
  </w:style>
  <w:style w:type="paragraph" w:customStyle="1" w:styleId="BlockTitle">
    <w:name w:val="Block Title"/>
    <w:basedOn w:val="Normal"/>
    <w:next w:val="Normal"/>
    <w:link w:val="BlockTitleChar"/>
    <w:uiPriority w:val="99"/>
    <w:qFormat/>
    <w:rsid w:val="00EC2263"/>
    <w:pPr>
      <w:spacing w:after="120"/>
      <w:jc w:val="center"/>
      <w:outlineLvl w:val="0"/>
    </w:pPr>
    <w:rPr>
      <w:rFonts w:ascii="Avenir LT Std 45 Book" w:eastAsia="Times New Roman" w:hAnsi="Avenir LT Std 45 Book"/>
      <w:b/>
      <w:sz w:val="32"/>
      <w:szCs w:val="20"/>
      <w:u w:val="single"/>
    </w:rPr>
  </w:style>
  <w:style w:type="character" w:customStyle="1" w:styleId="BlockTitleChar">
    <w:name w:val="Block Title Char"/>
    <w:aliases w:val="ALEX Char,Heading Char Char,Heading 1 Char1 Char,Heading 1 Char2,Pocket Char2,Heading Char1,Heading 1 Char Char Char Char Char1,Heading 1 Char Char Char Char Char Char1,Brief - Heading 1 Char1,Block Name Char1,Heading 1 Char Char Char1"/>
    <w:basedOn w:val="DefaultParagraphFont"/>
    <w:link w:val="BlockTitle"/>
    <w:uiPriority w:val="99"/>
    <w:qFormat/>
    <w:rsid w:val="00EC2263"/>
    <w:rPr>
      <w:rFonts w:ascii="Avenir LT Std 45 Book" w:eastAsia="Times New Roman" w:hAnsi="Avenir LT Std 45 Book" w:cs="Arial"/>
      <w:b/>
      <w:sz w:val="32"/>
      <w:szCs w:val="20"/>
      <w:u w:val="single"/>
    </w:rPr>
  </w:style>
  <w:style w:type="character" w:customStyle="1" w:styleId="Emphasis2">
    <w:name w:val="Emphasis2"/>
    <w:basedOn w:val="DefaultParagraphFont"/>
    <w:rsid w:val="00EC2263"/>
    <w:rPr>
      <w:rFonts w:ascii="Franklin Gothic Heavy" w:hAnsi="Franklin Gothic Heavy"/>
      <w:iCs/>
      <w:u w:val="single"/>
    </w:rPr>
  </w:style>
  <w:style w:type="paragraph" w:customStyle="1" w:styleId="Cards">
    <w:name w:val="Cards"/>
    <w:basedOn w:val="Normal"/>
    <w:link w:val="CardsChar1"/>
    <w:qFormat/>
    <w:rsid w:val="00EC2263"/>
    <w:pPr>
      <w:autoSpaceDE w:val="0"/>
      <w:autoSpaceDN w:val="0"/>
      <w:adjustRightInd w:val="0"/>
      <w:ind w:left="432" w:right="432"/>
      <w:jc w:val="both"/>
    </w:pPr>
    <w:rPr>
      <w:rFonts w:ascii="Avenir LT Std 45 Book" w:eastAsia="Times New Roman" w:hAnsi="Avenir LT Std 45 Book"/>
      <w:szCs w:val="20"/>
    </w:rPr>
  </w:style>
  <w:style w:type="character" w:customStyle="1" w:styleId="CardsChar">
    <w:name w:val="Cards Char"/>
    <w:locked/>
    <w:rsid w:val="00EC2263"/>
    <w:rPr>
      <w:rFonts w:ascii="Times New Roman" w:eastAsia="Times New Roman" w:hAnsi="Times New Roman" w:cs="Times New Roman"/>
      <w:sz w:val="20"/>
      <w:szCs w:val="24"/>
    </w:rPr>
  </w:style>
  <w:style w:type="character" w:customStyle="1" w:styleId="pmterms1">
    <w:name w:val="pmterms1"/>
    <w:basedOn w:val="DefaultParagraphFont"/>
    <w:rsid w:val="00EC2263"/>
  </w:style>
  <w:style w:type="character" w:customStyle="1" w:styleId="hilite1">
    <w:name w:val="hilite1"/>
    <w:basedOn w:val="DefaultParagraphFont"/>
    <w:rsid w:val="00EC2263"/>
    <w:rPr>
      <w:rFonts w:ascii="Arial Narrow" w:hAnsi="Arial Narrow"/>
      <w:sz w:val="20"/>
      <w:u w:val="single"/>
      <w:bdr w:val="none" w:sz="0" w:space="0" w:color="auto"/>
      <w:shd w:val="clear" w:color="auto" w:fill="00FF00"/>
    </w:rPr>
  </w:style>
  <w:style w:type="paragraph" w:customStyle="1" w:styleId="Normaltag">
    <w:name w:val="Normal tag"/>
    <w:basedOn w:val="Normal"/>
    <w:link w:val="NormaltagChar"/>
    <w:qFormat/>
    <w:rsid w:val="00EC2263"/>
    <w:rPr>
      <w:rFonts w:ascii="Avenir LT Std 45 Book" w:eastAsia="Times New Roman" w:hAnsi="Avenir LT Std 45 Book"/>
      <w:b/>
      <w:szCs w:val="20"/>
    </w:rPr>
  </w:style>
  <w:style w:type="character" w:customStyle="1" w:styleId="NormaltagChar">
    <w:name w:val="Normal tag Char"/>
    <w:basedOn w:val="DefaultParagraphFont"/>
    <w:link w:val="Normaltag"/>
    <w:locked/>
    <w:rsid w:val="00EC2263"/>
    <w:rPr>
      <w:rFonts w:ascii="Avenir LT Std 45 Book" w:eastAsia="Times New Roman" w:hAnsi="Avenir LT Std 45 Book" w:cs="Arial"/>
      <w:b/>
      <w:sz w:val="22"/>
      <w:szCs w:val="20"/>
    </w:rPr>
  </w:style>
  <w:style w:type="character" w:customStyle="1" w:styleId="DebateUnderline">
    <w:name w:val="Debate Underline"/>
    <w:qFormat/>
    <w:rsid w:val="00EC2263"/>
    <w:rPr>
      <w:rFonts w:ascii="Times New Roman" w:hAnsi="Times New Roman"/>
      <w:sz w:val="20"/>
      <w:szCs w:val="24"/>
      <w:u w:val="thick"/>
    </w:rPr>
  </w:style>
  <w:style w:type="character" w:customStyle="1" w:styleId="blue">
    <w:name w:val="blue"/>
    <w:basedOn w:val="DefaultParagraphFont"/>
    <w:rsid w:val="00EC2263"/>
    <w:rPr>
      <w:rFonts w:cs="Times New Roman"/>
    </w:rPr>
  </w:style>
  <w:style w:type="paragraph" w:customStyle="1" w:styleId="cites">
    <w:name w:val="cites"/>
    <w:link w:val="Heading1Char3"/>
    <w:autoRedefine/>
    <w:qFormat/>
    <w:rsid w:val="00EC2263"/>
    <w:pPr>
      <w:contextualSpacing/>
    </w:pPr>
    <w:rPr>
      <w:rFonts w:ascii="Times New Roman" w:eastAsia="Malgun Gothic" w:hAnsi="Times New Roman" w:cs="Times New Roman"/>
      <w:b/>
      <w:u w:val="single"/>
    </w:rPr>
  </w:style>
  <w:style w:type="character" w:customStyle="1" w:styleId="Heading1Char3">
    <w:name w:val="Heading 1 Char3"/>
    <w:aliases w:val="Heading 1 Char Char Char Char Char2,Block Header Char1,BlockStyle Char,Heading 1 Char Char Char2,Heading 1 Char1 Char Char2,Brief - Title Heading 1 Char1,HatText Char1"/>
    <w:basedOn w:val="DefaultParagraphFont"/>
    <w:link w:val="cites"/>
    <w:qFormat/>
    <w:rsid w:val="00EC2263"/>
    <w:rPr>
      <w:rFonts w:ascii="Times New Roman" w:eastAsia="Malgun Gothic" w:hAnsi="Times New Roman" w:cs="Times New Roman"/>
      <w:b/>
      <w:u w:val="single"/>
    </w:rPr>
  </w:style>
  <w:style w:type="character" w:customStyle="1" w:styleId="CitesChar2">
    <w:name w:val="Cites Char2"/>
    <w:link w:val="Cites0"/>
    <w:rsid w:val="00EC2263"/>
    <w:rPr>
      <w:rFonts w:eastAsia="Times New Roman" w:cs="Times New Roman"/>
      <w:b/>
      <w:bCs/>
      <w:sz w:val="20"/>
      <w:szCs w:val="20"/>
    </w:rPr>
  </w:style>
  <w:style w:type="paragraph" w:customStyle="1" w:styleId="BlockTitle2">
    <w:name w:val="Block Title2"/>
    <w:basedOn w:val="Normal"/>
    <w:next w:val="Normal"/>
    <w:link w:val="BlockTitle2Char"/>
    <w:uiPriority w:val="99"/>
    <w:qFormat/>
    <w:rsid w:val="00EC2263"/>
    <w:pPr>
      <w:spacing w:after="240"/>
      <w:jc w:val="center"/>
    </w:pPr>
    <w:rPr>
      <w:rFonts w:ascii="Avenir LT Std 45 Book" w:eastAsia="Times New Roman" w:hAnsi="Avenir LT Std 45 Book"/>
      <w:b/>
      <w:sz w:val="32"/>
      <w:u w:val="single"/>
      <w:lang w:bidi="en-US"/>
    </w:rPr>
  </w:style>
  <w:style w:type="paragraph" w:styleId="TOC1">
    <w:name w:val="toc 1"/>
    <w:aliases w:val="good index,Index Basic"/>
    <w:basedOn w:val="Normal"/>
    <w:next w:val="Normal"/>
    <w:autoRedefine/>
    <w:uiPriority w:val="39"/>
    <w:qFormat/>
    <w:rsid w:val="00EC2263"/>
    <w:pPr>
      <w:spacing w:before="120" w:after="120"/>
    </w:pPr>
    <w:rPr>
      <w:rFonts w:ascii="Avenir LT Std 45 Book" w:eastAsia="Times New Roman" w:hAnsi="Avenir LT Std 45 Book"/>
      <w:b/>
      <w:u w:val="single"/>
      <w:lang w:bidi="en-US"/>
    </w:rPr>
  </w:style>
  <w:style w:type="paragraph" w:styleId="TOC9">
    <w:name w:val="toc 9"/>
    <w:basedOn w:val="Normal"/>
    <w:next w:val="Normal"/>
    <w:autoRedefine/>
    <w:uiPriority w:val="39"/>
    <w:rsid w:val="00EC2263"/>
    <w:pPr>
      <w:ind w:left="1600"/>
    </w:pPr>
    <w:rPr>
      <w:rFonts w:ascii="Avenir LT Std 45 Book" w:eastAsia="Times New Roman" w:hAnsi="Avenir LT Std 45 Book"/>
      <w:lang w:bidi="en-US"/>
    </w:rPr>
  </w:style>
  <w:style w:type="paragraph" w:customStyle="1" w:styleId="TxBrp1">
    <w:name w:val="TxBr_p1"/>
    <w:basedOn w:val="Normal"/>
    <w:uiPriority w:val="99"/>
    <w:qFormat/>
    <w:rsid w:val="00EC2263"/>
    <w:pPr>
      <w:tabs>
        <w:tab w:val="left" w:pos="204"/>
      </w:tabs>
      <w:autoSpaceDE w:val="0"/>
      <w:autoSpaceDN w:val="0"/>
      <w:adjustRightInd w:val="0"/>
      <w:spacing w:line="272" w:lineRule="atLeast"/>
      <w:jc w:val="both"/>
    </w:pPr>
    <w:rPr>
      <w:rFonts w:ascii="Avenir LT Std 45 Book" w:eastAsia="Times New Roman" w:hAnsi="Avenir LT Std 45 Book"/>
      <w:lang w:bidi="en-US"/>
    </w:rPr>
  </w:style>
  <w:style w:type="paragraph" w:customStyle="1" w:styleId="fullstory">
    <w:name w:val="fullstory"/>
    <w:basedOn w:val="Normal"/>
    <w:uiPriority w:val="99"/>
    <w:qFormat/>
    <w:rsid w:val="00EC2263"/>
    <w:pPr>
      <w:spacing w:before="100" w:beforeAutospacing="1" w:after="100" w:afterAutospacing="1"/>
    </w:pPr>
    <w:rPr>
      <w:rFonts w:ascii="Avenir LT Std 45 Book" w:eastAsia="Times New Roman" w:hAnsi="Avenir LT Std 45 Book"/>
      <w:lang w:bidi="en-US"/>
    </w:rPr>
  </w:style>
  <w:style w:type="character" w:customStyle="1" w:styleId="standardcontent">
    <w:name w:val="standardcontent"/>
    <w:basedOn w:val="DefaultParagraphFont"/>
    <w:rsid w:val="00EC2263"/>
  </w:style>
  <w:style w:type="paragraph" w:customStyle="1" w:styleId="hat">
    <w:name w:val="hat"/>
    <w:basedOn w:val="Normal"/>
    <w:next w:val="Normal"/>
    <w:link w:val="hatChar"/>
    <w:qFormat/>
    <w:rsid w:val="00EC2263"/>
    <w:pPr>
      <w:spacing w:before="240" w:after="240"/>
      <w:jc w:val="center"/>
      <w:outlineLvl w:val="0"/>
    </w:pPr>
    <w:rPr>
      <w:rFonts w:ascii="Avenir LT Std 45 Book" w:eastAsia="Times New Roman" w:hAnsi="Avenir LT Std 45 Book"/>
      <w:b/>
      <w:bCs/>
      <w:sz w:val="32"/>
      <w:u w:val="single"/>
      <w:lang w:bidi="en-US"/>
    </w:rPr>
  </w:style>
  <w:style w:type="character" w:customStyle="1" w:styleId="storyby">
    <w:name w:val="storyby"/>
    <w:basedOn w:val="DefaultParagraphFont"/>
    <w:rsid w:val="00EC2263"/>
  </w:style>
  <w:style w:type="paragraph" w:customStyle="1" w:styleId="HotRouteChar">
    <w:name w:val="Hot Route! Char"/>
    <w:basedOn w:val="Normal"/>
    <w:qFormat/>
    <w:rsid w:val="00EC2263"/>
    <w:pPr>
      <w:ind w:left="144"/>
    </w:pPr>
    <w:rPr>
      <w:rFonts w:ascii="Avenir LT Std 45 Book" w:eastAsia="Times New Roman" w:hAnsi="Avenir LT Std 45 Book"/>
      <w:lang w:bidi="en-US"/>
    </w:rPr>
  </w:style>
  <w:style w:type="character" w:styleId="Strong">
    <w:name w:val="Strong"/>
    <w:aliases w:val="8 pt font,Citation Char Char1 Char Char Char Char Char,Cut,Small 1,Read Char Char Char,EMPHASIS"/>
    <w:basedOn w:val="DefaultParagraphFont"/>
    <w:uiPriority w:val="22"/>
    <w:qFormat/>
    <w:rsid w:val="00EC2263"/>
    <w:rPr>
      <w:rFonts w:cs="Times New Roman"/>
      <w:b/>
      <w:bCs/>
    </w:rPr>
  </w:style>
  <w:style w:type="paragraph" w:customStyle="1" w:styleId="Default">
    <w:name w:val="Default"/>
    <w:uiPriority w:val="99"/>
    <w:qFormat/>
    <w:rsid w:val="00EC2263"/>
    <w:pPr>
      <w:autoSpaceDE w:val="0"/>
      <w:autoSpaceDN w:val="0"/>
      <w:adjustRightInd w:val="0"/>
    </w:pPr>
    <w:rPr>
      <w:rFonts w:ascii="Times New Roman" w:eastAsia="Times New Roman" w:hAnsi="Times New Roman" w:cs="Times New Roman"/>
      <w:color w:val="000000"/>
    </w:rPr>
  </w:style>
  <w:style w:type="character" w:customStyle="1" w:styleId="CiteCharChar">
    <w:name w:val="Cite Char Char"/>
    <w:basedOn w:val="DefaultParagraphFont"/>
    <w:rsid w:val="00EC2263"/>
    <w:rPr>
      <w:rFonts w:ascii="Cambria" w:hAnsi="Cambria" w:cs="Times New Roman"/>
      <w:b/>
      <w:bCs/>
      <w:sz w:val="26"/>
      <w:szCs w:val="26"/>
    </w:rPr>
  </w:style>
  <w:style w:type="character" w:customStyle="1" w:styleId="UnderliningChar">
    <w:name w:val="Underlining Char"/>
    <w:basedOn w:val="DefaultParagraphFont"/>
    <w:uiPriority w:val="99"/>
    <w:rsid w:val="00EC2263"/>
    <w:rPr>
      <w:rFonts w:ascii="Arial Narrow" w:hAnsi="Arial Narrow" w:cs="Times New Roman"/>
      <w:sz w:val="24"/>
      <w:szCs w:val="24"/>
      <w:u w:val="single"/>
    </w:rPr>
  </w:style>
  <w:style w:type="character" w:customStyle="1" w:styleId="CardCharChar1">
    <w:name w:val="Card Char Char1"/>
    <w:basedOn w:val="DefaultParagraphFont"/>
    <w:rsid w:val="00EC2263"/>
    <w:rPr>
      <w:rFonts w:cs="Times New Roman"/>
      <w:b/>
      <w:bCs/>
      <w:sz w:val="28"/>
      <w:szCs w:val="28"/>
    </w:rPr>
  </w:style>
  <w:style w:type="character" w:customStyle="1" w:styleId="hit">
    <w:name w:val="hit"/>
    <w:basedOn w:val="DefaultParagraphFont"/>
    <w:rsid w:val="00EC2263"/>
    <w:rPr>
      <w:rFonts w:cs="Times New Roman"/>
    </w:rPr>
  </w:style>
  <w:style w:type="paragraph" w:customStyle="1" w:styleId="SmallFont">
    <w:name w:val="Small Font"/>
    <w:basedOn w:val="Normal"/>
    <w:link w:val="SmallFontChar"/>
    <w:qFormat/>
    <w:rsid w:val="00EC2263"/>
    <w:pPr>
      <w:spacing w:after="200"/>
      <w:jc w:val="both"/>
    </w:pPr>
    <w:rPr>
      <w:rFonts w:ascii="Avenir LT Std 45 Book" w:eastAsia="Calibri" w:hAnsi="Avenir LT Std 45 Book"/>
      <w:szCs w:val="18"/>
    </w:rPr>
  </w:style>
  <w:style w:type="character" w:customStyle="1" w:styleId="SmallFontChar">
    <w:name w:val="Small Font Char"/>
    <w:basedOn w:val="DefaultParagraphFont"/>
    <w:link w:val="SmallFont"/>
    <w:locked/>
    <w:rsid w:val="00EC2263"/>
    <w:rPr>
      <w:rFonts w:ascii="Avenir LT Std 45 Book" w:eastAsia="Calibri" w:hAnsi="Avenir LT Std 45 Book" w:cs="Arial"/>
      <w:sz w:val="22"/>
      <w:szCs w:val="18"/>
    </w:rPr>
  </w:style>
  <w:style w:type="character" w:customStyle="1" w:styleId="CircleChar1">
    <w:name w:val="Circle Char1"/>
    <w:basedOn w:val="DefaultParagraphFont"/>
    <w:rsid w:val="00EC2263"/>
    <w:rPr>
      <w:rFonts w:cs="Times New Roman"/>
      <w:b/>
      <w:i/>
      <w:sz w:val="18"/>
      <w:szCs w:val="18"/>
      <w:u w:val="single"/>
      <w:lang w:val="en-US" w:eastAsia="en-US" w:bidi="ar-SA"/>
    </w:rPr>
  </w:style>
  <w:style w:type="character" w:customStyle="1" w:styleId="verdana">
    <w:name w:val="verdana"/>
    <w:basedOn w:val="DefaultParagraphFont"/>
    <w:rsid w:val="00EC2263"/>
  </w:style>
  <w:style w:type="character" w:customStyle="1" w:styleId="CardsChar1">
    <w:name w:val="Cards Char1"/>
    <w:link w:val="Cards"/>
    <w:rsid w:val="00EC2263"/>
    <w:rPr>
      <w:rFonts w:ascii="Avenir LT Std 45 Book" w:eastAsia="Times New Roman" w:hAnsi="Avenir LT Std 45 Book" w:cs="Arial"/>
      <w:sz w:val="22"/>
      <w:szCs w:val="20"/>
    </w:rPr>
  </w:style>
  <w:style w:type="paragraph" w:customStyle="1" w:styleId="BlockHeadings">
    <w:name w:val="Block Headings"/>
    <w:basedOn w:val="Normal"/>
    <w:link w:val="BlockHeadingsChar"/>
    <w:qFormat/>
    <w:rsid w:val="00EC2263"/>
    <w:pPr>
      <w:autoSpaceDE w:val="0"/>
      <w:autoSpaceDN w:val="0"/>
      <w:adjustRightInd w:val="0"/>
      <w:jc w:val="center"/>
      <w:outlineLvl w:val="0"/>
    </w:pPr>
    <w:rPr>
      <w:rFonts w:ascii="Avenir LT Std 45 Book" w:eastAsia="Times New Roman" w:hAnsi="Avenir LT Std 45 Book"/>
      <w:b/>
      <w:szCs w:val="20"/>
    </w:rPr>
  </w:style>
  <w:style w:type="character" w:customStyle="1" w:styleId="BlockHeadingsChar">
    <w:name w:val="Block Headings Char"/>
    <w:link w:val="BlockHeadings"/>
    <w:rsid w:val="00EC2263"/>
    <w:rPr>
      <w:rFonts w:ascii="Avenir LT Std 45 Book" w:eastAsia="Times New Roman" w:hAnsi="Avenir LT Std 45 Book" w:cs="Arial"/>
      <w:b/>
      <w:sz w:val="22"/>
      <w:szCs w:val="20"/>
    </w:rPr>
  </w:style>
  <w:style w:type="paragraph" w:customStyle="1" w:styleId="loose">
    <w:name w:val="loose"/>
    <w:basedOn w:val="Normal"/>
    <w:qFormat/>
    <w:rsid w:val="00EC2263"/>
    <w:pPr>
      <w:spacing w:before="210"/>
    </w:pPr>
    <w:rPr>
      <w:rFonts w:ascii="Avenir LT Std 45 Book" w:eastAsia="Times New Roman" w:hAnsi="Avenir LT Std 45 Book"/>
      <w:lang w:eastAsia="zh-CN" w:bidi="he-IL"/>
    </w:rPr>
  </w:style>
  <w:style w:type="character" w:customStyle="1" w:styleId="hit1">
    <w:name w:val="hit1"/>
    <w:basedOn w:val="DefaultParagraphFont"/>
    <w:rsid w:val="00EC2263"/>
    <w:rPr>
      <w:b/>
      <w:bCs/>
      <w:color w:val="CC0033"/>
    </w:rPr>
  </w:style>
  <w:style w:type="character" w:customStyle="1" w:styleId="upper">
    <w:name w:val="upper"/>
    <w:basedOn w:val="DefaultParagraphFont"/>
    <w:rsid w:val="00EC2263"/>
  </w:style>
  <w:style w:type="character" w:customStyle="1" w:styleId="Author">
    <w:name w:val="Author"/>
    <w:aliases w:val="Style Date"/>
    <w:basedOn w:val="DefaultParagraphFont"/>
    <w:qFormat/>
    <w:rsid w:val="00EC2263"/>
    <w:rPr>
      <w:b/>
      <w:sz w:val="24"/>
    </w:rPr>
  </w:style>
  <w:style w:type="character" w:customStyle="1" w:styleId="SmallFont7pt">
    <w:name w:val="Small Font (7 pt)"/>
    <w:basedOn w:val="DefaultParagraphFont"/>
    <w:qFormat/>
    <w:rsid w:val="00EC2263"/>
    <w:rPr>
      <w:sz w:val="14"/>
    </w:rPr>
  </w:style>
  <w:style w:type="paragraph" w:customStyle="1" w:styleId="UnderlinedText">
    <w:name w:val="Underlined Text"/>
    <w:basedOn w:val="Normal"/>
    <w:link w:val="UnderlinedTextChar"/>
    <w:uiPriority w:val="99"/>
    <w:qFormat/>
    <w:rsid w:val="00EC2263"/>
    <w:rPr>
      <w:rFonts w:ascii="Avenir LT Std 45 Book" w:eastAsia="Times New Roman" w:hAnsi="Avenir LT Std 45 Book"/>
      <w:b/>
      <w:szCs w:val="20"/>
    </w:rPr>
  </w:style>
  <w:style w:type="character" w:customStyle="1" w:styleId="SmallText-New">
    <w:name w:val="Small Text - New"/>
    <w:basedOn w:val="DefaultParagraphFont"/>
    <w:rsid w:val="00EC2263"/>
    <w:rPr>
      <w:rFonts w:ascii="Arial Narrow" w:hAnsi="Arial Narrow"/>
      <w:sz w:val="14"/>
    </w:rPr>
  </w:style>
  <w:style w:type="paragraph" w:customStyle="1" w:styleId="Smalltext">
    <w:name w:val="Small text"/>
    <w:aliases w:val="Quote1,Quote11,Quote2"/>
    <w:basedOn w:val="Normal"/>
    <w:link w:val="SmalltextChar"/>
    <w:qFormat/>
    <w:rsid w:val="00EC2263"/>
    <w:rPr>
      <w:rFonts w:ascii="Avenir LT Std 45 Book" w:eastAsia="Times New Roman" w:hAnsi="Avenir LT Std 45 Book"/>
    </w:rPr>
  </w:style>
  <w:style w:type="character" w:customStyle="1" w:styleId="Underlined-New">
    <w:name w:val="Underlined - New"/>
    <w:basedOn w:val="DefaultParagraphFont"/>
    <w:rsid w:val="00EC2263"/>
    <w:rPr>
      <w:rFonts w:ascii="Arial Narrow" w:hAnsi="Arial Narrow"/>
      <w:sz w:val="16"/>
      <w:u w:val="single"/>
    </w:rPr>
  </w:style>
  <w:style w:type="paragraph" w:styleId="TOC2">
    <w:name w:val="toc 2"/>
    <w:basedOn w:val="Normal"/>
    <w:next w:val="Normal"/>
    <w:autoRedefine/>
    <w:uiPriority w:val="39"/>
    <w:qFormat/>
    <w:rsid w:val="00EC2263"/>
    <w:pPr>
      <w:ind w:left="200"/>
    </w:pPr>
    <w:rPr>
      <w:rFonts w:ascii="Avenir LT Std 45 Book" w:eastAsia="Times New Roman" w:hAnsi="Avenir LT Std 45 Book"/>
      <w:lang w:bidi="en-US"/>
    </w:rPr>
  </w:style>
  <w:style w:type="paragraph" w:styleId="Caption">
    <w:name w:val="caption"/>
    <w:aliases w:val="caption"/>
    <w:basedOn w:val="Normal"/>
    <w:next w:val="Normal"/>
    <w:qFormat/>
    <w:rsid w:val="00EC2263"/>
    <w:rPr>
      <w:rFonts w:ascii="Avenir LT Std 45 Book" w:eastAsia="Times New Roman" w:hAnsi="Avenir LT Std 45 Book"/>
      <w:b/>
      <w:bCs/>
      <w:sz w:val="18"/>
      <w:szCs w:val="18"/>
      <w:lang w:bidi="en-US"/>
    </w:rPr>
  </w:style>
  <w:style w:type="paragraph" w:styleId="TOCHeading">
    <w:name w:val="TOC Heading"/>
    <w:basedOn w:val="Heading1"/>
    <w:next w:val="Normal"/>
    <w:uiPriority w:val="39"/>
    <w:qFormat/>
    <w:rsid w:val="00EC2263"/>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val="0"/>
      <w:i/>
      <w:iCs/>
      <w:lang w:bidi="en-US"/>
    </w:rPr>
  </w:style>
  <w:style w:type="character" w:customStyle="1" w:styleId="Boxing">
    <w:name w:val="Boxing"/>
    <w:basedOn w:val="DefaultParagraphFont"/>
    <w:rsid w:val="00EC2263"/>
    <w:rPr>
      <w:rFonts w:ascii="Arial Narrow" w:hAnsi="Arial Narrow"/>
      <w:dstrike w:val="0"/>
      <w:sz w:val="20"/>
      <w:bdr w:val="single" w:sz="2" w:space="0" w:color="auto"/>
      <w:vertAlign w:val="baseline"/>
    </w:rPr>
  </w:style>
  <w:style w:type="character" w:customStyle="1" w:styleId="style65">
    <w:name w:val="style65"/>
    <w:basedOn w:val="DefaultParagraphFont"/>
    <w:rsid w:val="00EC2263"/>
    <w:rPr>
      <w:rFonts w:cs="Times New Roman"/>
    </w:rPr>
  </w:style>
  <w:style w:type="character" w:customStyle="1" w:styleId="Heading3CharCharChar3">
    <w:name w:val="Heading 3 Char Char Char3"/>
    <w:aliases w:val=" Char Char Char3,Char Char Char3,Heading 3 Char Char Char2, Char Char Char2,Char Char Char2, Char Char Char Char Char Char Char Char Char2,Char Char Char Char Char Char Char Char Char,cite_tag Char1"/>
    <w:basedOn w:val="DefaultParagraphFont"/>
    <w:qFormat/>
    <w:rsid w:val="00EC2263"/>
    <w:rPr>
      <w:rFonts w:cs="Arial"/>
      <w:bCs/>
      <w:szCs w:val="26"/>
      <w:u w:val="single"/>
      <w:lang w:val="en-US" w:eastAsia="en-US" w:bidi="ar-SA"/>
    </w:rPr>
  </w:style>
  <w:style w:type="character" w:customStyle="1" w:styleId="qlabel">
    <w:name w:val="q_label"/>
    <w:basedOn w:val="DefaultParagraphFont"/>
    <w:rsid w:val="00EC2263"/>
  </w:style>
  <w:style w:type="character" w:customStyle="1" w:styleId="alabel">
    <w:name w:val="a_label"/>
    <w:basedOn w:val="DefaultParagraphFont"/>
    <w:rsid w:val="00EC2263"/>
  </w:style>
  <w:style w:type="character" w:customStyle="1" w:styleId="BoldandUnderlineCharChar">
    <w:name w:val="Bold and Underline Char Char"/>
    <w:basedOn w:val="DefaultParagraphFont"/>
    <w:rsid w:val="00EC2263"/>
    <w:rPr>
      <w:rFonts w:eastAsia="MS Mincho"/>
      <w:b/>
      <w:u w:val="single"/>
      <w:lang w:val="en-US" w:eastAsia="en-US" w:bidi="ar-SA"/>
    </w:rPr>
  </w:style>
  <w:style w:type="character" w:customStyle="1" w:styleId="CardTextChar0">
    <w:name w:val="Card Text Char"/>
    <w:basedOn w:val="DefaultParagraphFont"/>
    <w:rsid w:val="00EC2263"/>
    <w:rPr>
      <w:rFonts w:ascii="Times New Roman" w:eastAsia="Times New Roman" w:hAnsi="Times New Roman" w:cs="Times New Roman"/>
      <w:szCs w:val="24"/>
    </w:rPr>
  </w:style>
  <w:style w:type="character" w:customStyle="1" w:styleId="reduce2">
    <w:name w:val="reduce2"/>
    <w:basedOn w:val="DefaultParagraphFont"/>
    <w:uiPriority w:val="99"/>
    <w:rsid w:val="00EC2263"/>
    <w:rPr>
      <w:rFonts w:ascii="Arial" w:hAnsi="Arial" w:cs="Arial"/>
      <w:color w:val="000000"/>
      <w:sz w:val="10"/>
      <w:szCs w:val="22"/>
    </w:rPr>
  </w:style>
  <w:style w:type="paragraph" w:customStyle="1" w:styleId="BoldUnderline">
    <w:name w:val="BoldUnderline"/>
    <w:link w:val="BoldUnderlineChar0"/>
    <w:uiPriority w:val="99"/>
    <w:qFormat/>
    <w:rsid w:val="00EC2263"/>
    <w:rPr>
      <w:rFonts w:ascii="Times New Roman" w:eastAsia="Times New Roman" w:hAnsi="Times New Roman" w:cs="Times New Roman"/>
      <w:b/>
      <w:sz w:val="20"/>
      <w:u w:val="single"/>
    </w:rPr>
  </w:style>
  <w:style w:type="character" w:customStyle="1" w:styleId="BoldUnderlineChar0">
    <w:name w:val="BoldUnderline Char"/>
    <w:basedOn w:val="DefaultParagraphFont"/>
    <w:link w:val="BoldUnderline"/>
    <w:uiPriority w:val="99"/>
    <w:rsid w:val="00EC2263"/>
    <w:rPr>
      <w:rFonts w:ascii="Times New Roman" w:eastAsia="Times New Roman" w:hAnsi="Times New Roman" w:cs="Times New Roman"/>
      <w:b/>
      <w:sz w:val="20"/>
      <w:u w:val="single"/>
    </w:rPr>
  </w:style>
  <w:style w:type="character" w:customStyle="1" w:styleId="Heading3CharCharCharChar2">
    <w:name w:val="Heading 3 Char Char Char Char2"/>
    <w:basedOn w:val="DefaultParagraphFont"/>
    <w:rsid w:val="00EC2263"/>
    <w:rPr>
      <w:rFonts w:cs="Arial"/>
      <w:bCs/>
      <w:szCs w:val="26"/>
      <w:u w:val="single"/>
      <w:lang w:val="en-US" w:eastAsia="en-US" w:bidi="ar-SA"/>
    </w:rPr>
  </w:style>
  <w:style w:type="paragraph" w:customStyle="1" w:styleId="evidencetextChar">
    <w:name w:val="evidence text Char"/>
    <w:basedOn w:val="Normal"/>
    <w:uiPriority w:val="99"/>
    <w:qFormat/>
    <w:rsid w:val="00EC2263"/>
    <w:pPr>
      <w:ind w:left="1728" w:right="1008"/>
    </w:pPr>
    <w:rPr>
      <w:rFonts w:ascii="Avenir LT Std 45 Book" w:eastAsia="Times New Roman" w:hAnsi="Avenir LT Std 45 Book"/>
      <w:color w:val="000000"/>
      <w:sz w:val="18"/>
    </w:rPr>
  </w:style>
  <w:style w:type="character" w:customStyle="1" w:styleId="underline20">
    <w:name w:val="underline2"/>
    <w:basedOn w:val="DefaultParagraphFont"/>
    <w:qFormat/>
    <w:rsid w:val="00EC2263"/>
    <w:rPr>
      <w:u w:val="single"/>
    </w:rPr>
  </w:style>
  <w:style w:type="character" w:customStyle="1" w:styleId="Style11ptUnderlineBorderSinglesolidlineAuto05pt">
    <w:name w:val="Style 11 pt Underline Border: : (Single solid line Auto  0.5 pt..."/>
    <w:rsid w:val="00EC2263"/>
    <w:rPr>
      <w:sz w:val="20"/>
      <w:u w:val="single"/>
      <w:bdr w:val="single" w:sz="4" w:space="0" w:color="auto"/>
    </w:rPr>
  </w:style>
  <w:style w:type="paragraph" w:customStyle="1" w:styleId="StyleStyle411ptBorderSinglesolidlineAuto05ptL">
    <w:name w:val="Style Style4 + 11 pt Border: : (Single solid line Auto  0.5 pt L..."/>
    <w:basedOn w:val="Style4"/>
    <w:link w:val="StyleStyle411ptBorderSinglesolidlineAuto05ptLChar"/>
    <w:qFormat/>
    <w:rsid w:val="00EC2263"/>
    <w:rPr>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EC2263"/>
    <w:rPr>
      <w:rFonts w:ascii="Avenir LT Std 45 Book" w:eastAsia="Times New Roman" w:hAnsi="Avenir LT Std 45 Book" w:cs="Arial"/>
      <w:sz w:val="22"/>
      <w:u w:val="single"/>
      <w:bdr w:val="single" w:sz="4" w:space="0" w:color="auto"/>
    </w:rPr>
  </w:style>
  <w:style w:type="character" w:customStyle="1" w:styleId="UnderlineChar4Char">
    <w:name w:val="Underline Char4 Char"/>
    <w:basedOn w:val="DefaultParagraphFont"/>
    <w:link w:val="UnderlineChar4"/>
    <w:rsid w:val="00EC2263"/>
    <w:rPr>
      <w:u w:val="single"/>
    </w:rPr>
  </w:style>
  <w:style w:type="paragraph" w:customStyle="1" w:styleId="UnderlineChar4">
    <w:name w:val="Underline Char4"/>
    <w:basedOn w:val="Normal"/>
    <w:link w:val="UnderlineChar4Char"/>
    <w:qFormat/>
    <w:rsid w:val="00EC2263"/>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EC2263"/>
    <w:rPr>
      <w:b/>
      <w:u w:val="single"/>
    </w:rPr>
  </w:style>
  <w:style w:type="paragraph" w:customStyle="1" w:styleId="BoldandUnderlineChar3">
    <w:name w:val="Bold and Underline Char3"/>
    <w:basedOn w:val="Normal"/>
    <w:link w:val="BoldandUnderlineChar3Char2"/>
    <w:qFormat/>
    <w:rsid w:val="00EC2263"/>
    <w:rPr>
      <w:rFonts w:asciiTheme="minorHAnsi" w:hAnsiTheme="minorHAnsi" w:cstheme="minorBidi"/>
      <w:b/>
      <w:sz w:val="24"/>
      <w:u w:val="single"/>
    </w:rPr>
  </w:style>
  <w:style w:type="paragraph" w:customStyle="1" w:styleId="StyleUnderlineChar11pt">
    <w:name w:val="Style Underline Char + 11 pt"/>
    <w:basedOn w:val="Normal"/>
    <w:link w:val="StyleUnderlineChar11ptChar"/>
    <w:qFormat/>
    <w:rsid w:val="00EC2263"/>
    <w:rPr>
      <w:rFonts w:ascii="Avenir LT Std 45 Book" w:eastAsia="Times New Roman" w:hAnsi="Avenir LT Std 45 Book"/>
      <w:u w:val="single"/>
    </w:rPr>
  </w:style>
  <w:style w:type="character" w:customStyle="1" w:styleId="StyleUnderlineChar11ptChar">
    <w:name w:val="Style Underline Char + 11 pt Char"/>
    <w:basedOn w:val="DefaultParagraphFont"/>
    <w:link w:val="StyleUnderlineChar11pt"/>
    <w:rsid w:val="00EC2263"/>
    <w:rPr>
      <w:rFonts w:ascii="Avenir LT Std 45 Book" w:eastAsia="Times New Roman" w:hAnsi="Avenir LT Std 45 Book" w:cs="Arial"/>
      <w:sz w:val="22"/>
      <w:u w:val="single"/>
    </w:rPr>
  </w:style>
  <w:style w:type="paragraph" w:customStyle="1" w:styleId="StyleUnderlineChar11ptBold">
    <w:name w:val="Style Underline Char + 11 pt Bold"/>
    <w:basedOn w:val="Normal"/>
    <w:link w:val="StyleUnderlineChar11ptBoldChar"/>
    <w:qFormat/>
    <w:rsid w:val="00EC2263"/>
    <w:rPr>
      <w:rFonts w:ascii="Avenir LT Std 45 Book" w:eastAsia="Times New Roman" w:hAnsi="Avenir LT Std 45 Book"/>
      <w:b/>
      <w:bCs/>
      <w:u w:val="single"/>
    </w:rPr>
  </w:style>
  <w:style w:type="character" w:customStyle="1" w:styleId="StyleUnderlineChar11ptBoldChar">
    <w:name w:val="Style Underline Char + 11 pt Bold Char"/>
    <w:basedOn w:val="DefaultParagraphFont"/>
    <w:link w:val="StyleUnderlineChar11ptBold"/>
    <w:rsid w:val="00EC2263"/>
    <w:rPr>
      <w:rFonts w:ascii="Avenir LT Std 45 Book" w:eastAsia="Times New Roman" w:hAnsi="Avenir LT Std 45 Book" w:cs="Arial"/>
      <w:b/>
      <w:bCs/>
      <w:sz w:val="22"/>
      <w:u w:val="single"/>
    </w:rPr>
  </w:style>
  <w:style w:type="character" w:customStyle="1" w:styleId="inside-head">
    <w:name w:val="inside-head"/>
    <w:basedOn w:val="DefaultParagraphFont"/>
    <w:rsid w:val="00EC2263"/>
  </w:style>
  <w:style w:type="paragraph" w:customStyle="1" w:styleId="Style3">
    <w:name w:val="Style3"/>
    <w:basedOn w:val="Normal"/>
    <w:link w:val="Style3Char"/>
    <w:uiPriority w:val="99"/>
    <w:qFormat/>
    <w:rsid w:val="00EC2263"/>
    <w:rPr>
      <w:rFonts w:ascii="Avenir LT Std 45 Book" w:eastAsia="Times New Roman" w:hAnsi="Avenir LT Std 45 Book"/>
      <w:b/>
    </w:rPr>
  </w:style>
  <w:style w:type="character" w:customStyle="1" w:styleId="Style3Char">
    <w:name w:val="Style3 Char"/>
    <w:basedOn w:val="DefaultParagraphFont"/>
    <w:link w:val="Style3"/>
    <w:uiPriority w:val="99"/>
    <w:rsid w:val="00EC2263"/>
    <w:rPr>
      <w:rFonts w:ascii="Avenir LT Std 45 Book" w:eastAsia="Times New Roman" w:hAnsi="Avenir LT Std 45 Book" w:cs="Arial"/>
      <w:b/>
      <w:sz w:val="22"/>
    </w:rPr>
  </w:style>
  <w:style w:type="character" w:customStyle="1" w:styleId="7TimesNewRoman">
    <w:name w:val="7 Times New Roman"/>
    <w:rsid w:val="00EC2263"/>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officialstitle-">
    <w:name w:val="official_s_title-"/>
    <w:basedOn w:val="DefaultParagraphFont"/>
    <w:rsid w:val="00EC2263"/>
  </w:style>
  <w:style w:type="character" w:customStyle="1" w:styleId="officialsbureau">
    <w:name w:val="official_s_bureau"/>
    <w:basedOn w:val="DefaultParagraphFont"/>
    <w:rsid w:val="00EC2263"/>
  </w:style>
  <w:style w:type="paragraph" w:customStyle="1" w:styleId="Stylecard11ptUnderline">
    <w:name w:val="Style card + 11 pt Underline"/>
    <w:basedOn w:val="Normal"/>
    <w:link w:val="Stylecard11ptUnderlineChar"/>
    <w:qFormat/>
    <w:rsid w:val="00EC2263"/>
    <w:pPr>
      <w:ind w:left="288" w:right="288"/>
    </w:pPr>
    <w:rPr>
      <w:rFonts w:ascii="Georgia" w:eastAsia="SimSun" w:hAnsi="Georgia"/>
      <w:u w:val="single"/>
      <w:lang w:eastAsia="zh-CN"/>
    </w:rPr>
  </w:style>
  <w:style w:type="character" w:customStyle="1" w:styleId="Stylecard11ptUnderlineChar">
    <w:name w:val="Style card + 11 pt Underline Char"/>
    <w:link w:val="Stylecard11ptUnderline"/>
    <w:rsid w:val="00EC2263"/>
    <w:rPr>
      <w:rFonts w:ascii="Georgia" w:eastAsia="SimSun" w:hAnsi="Georgia" w:cs="Arial"/>
      <w:sz w:val="22"/>
      <w:u w:val="single"/>
      <w:lang w:eastAsia="zh-CN"/>
    </w:rPr>
  </w:style>
  <w:style w:type="paragraph" w:customStyle="1" w:styleId="Stylecard11ptBoldUnderline">
    <w:name w:val="Style card + 11 pt Bold Underline"/>
    <w:basedOn w:val="Normal"/>
    <w:link w:val="Stylecard11ptBoldUnderlineChar"/>
    <w:qFormat/>
    <w:rsid w:val="00EC2263"/>
    <w:pPr>
      <w:ind w:left="288" w:right="288"/>
    </w:pPr>
    <w:rPr>
      <w:rFonts w:ascii="Georgia" w:eastAsia="SimSun" w:hAnsi="Georgia"/>
      <w:b/>
      <w:bCs/>
      <w:u w:val="single"/>
      <w:lang w:eastAsia="zh-CN"/>
    </w:rPr>
  </w:style>
  <w:style w:type="character" w:customStyle="1" w:styleId="Stylecard11ptBoldUnderlineChar">
    <w:name w:val="Style card + 11 pt Bold Underline Char"/>
    <w:link w:val="Stylecard11ptBoldUnderline"/>
    <w:rsid w:val="00EC2263"/>
    <w:rPr>
      <w:rFonts w:ascii="Georgia" w:eastAsia="SimSun" w:hAnsi="Georgia" w:cs="Arial"/>
      <w:b/>
      <w:bCs/>
      <w:sz w:val="22"/>
      <w:u w:val="single"/>
      <w:lang w:eastAsia="zh-CN"/>
    </w:rPr>
  </w:style>
  <w:style w:type="character" w:customStyle="1" w:styleId="StyleStyle11ptBoldUnderlineBorderSinglesolidlineAuto">
    <w:name w:val="Style Style 11 pt Bold Underline Border: : (Single solid line Auto ..."/>
    <w:basedOn w:val="DefaultParagraphFont"/>
    <w:rsid w:val="00EC2263"/>
    <w:rPr>
      <w:rFonts w:ascii="Times New Roman" w:hAnsi="Times New Roman"/>
      <w:b/>
      <w:bCs/>
      <w:sz w:val="20"/>
      <w:u w:val="none"/>
      <w:bdr w:val="none" w:sz="0" w:space="0" w:color="auto"/>
    </w:rPr>
  </w:style>
  <w:style w:type="paragraph" w:customStyle="1" w:styleId="StylecardLatinVerdana-BoldUnderline">
    <w:name w:val="Style card + (Latin) Verdana-Bold Underline"/>
    <w:basedOn w:val="Normal"/>
    <w:link w:val="StylecardLatinVerdana-BoldUnderlineChar"/>
    <w:qFormat/>
    <w:rsid w:val="00EC2263"/>
    <w:pPr>
      <w:ind w:left="288" w:right="288"/>
    </w:pPr>
    <w:rPr>
      <w:rFonts w:ascii="Georgia" w:eastAsia="SimSun" w:hAnsi="Georgia"/>
      <w:u w:val="single"/>
      <w:lang w:eastAsia="zh-CN"/>
    </w:rPr>
  </w:style>
  <w:style w:type="character" w:customStyle="1" w:styleId="StylecardLatinVerdana-BoldUnderlineChar">
    <w:name w:val="Style card + (Latin) Verdana-Bold Underline Char"/>
    <w:basedOn w:val="cardChar"/>
    <w:link w:val="StylecardLatinVerdana-BoldUnderline"/>
    <w:rsid w:val="00EC2263"/>
    <w:rPr>
      <w:rFonts w:ascii="Georgia" w:eastAsia="SimSun" w:hAnsi="Georgia" w:cs="Arial"/>
      <w:sz w:val="22"/>
      <w:u w:val="single"/>
      <w:lang w:eastAsia="zh-CN"/>
    </w:rPr>
  </w:style>
  <w:style w:type="paragraph" w:styleId="HTMLPreformatted">
    <w:name w:val="HTML Preformatted"/>
    <w:basedOn w:val="Normal"/>
    <w:link w:val="HTMLPreformattedChar"/>
    <w:uiPriority w:val="99"/>
    <w:rsid w:val="00EC2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EC2263"/>
    <w:rPr>
      <w:rFonts w:ascii="Courier New" w:eastAsia="Times New Roman" w:hAnsi="Courier New" w:cs="Courier New"/>
      <w:sz w:val="22"/>
      <w:szCs w:val="20"/>
    </w:rPr>
  </w:style>
  <w:style w:type="paragraph" w:customStyle="1" w:styleId="StyleUnderlining11pt">
    <w:name w:val="Style Underlining + 11 pt"/>
    <w:basedOn w:val="Normal"/>
    <w:link w:val="StyleUnderlining11ptChar"/>
    <w:qFormat/>
    <w:rsid w:val="00EC2263"/>
    <w:rPr>
      <w:rFonts w:ascii="Avenir LT Std 45 Book" w:hAnsi="Avenir LT Std 45 Book"/>
      <w:u w:val="single"/>
    </w:rPr>
  </w:style>
  <w:style w:type="character" w:customStyle="1" w:styleId="StyleUnderlining11ptChar">
    <w:name w:val="Style Underlining + 11 pt Char"/>
    <w:basedOn w:val="DefaultParagraphFont"/>
    <w:link w:val="StyleUnderlining11pt"/>
    <w:rsid w:val="00EC2263"/>
    <w:rPr>
      <w:rFonts w:ascii="Avenir LT Std 45 Book" w:hAnsi="Avenir LT Std 45 Book" w:cs="Arial"/>
      <w:sz w:val="22"/>
      <w:u w:val="single"/>
    </w:rPr>
  </w:style>
  <w:style w:type="paragraph" w:customStyle="1" w:styleId="StyleCardText9pt">
    <w:name w:val="Style Card Text + 9 pt"/>
    <w:basedOn w:val="Normal"/>
    <w:link w:val="StyleCardText9ptChar"/>
    <w:qFormat/>
    <w:rsid w:val="00EC2263"/>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EC2263"/>
    <w:rPr>
      <w:rFonts w:ascii="Avenir LT Std 45 Book" w:eastAsia="Calibri" w:hAnsi="Avenir LT Std 45 Book" w:cs="Arial"/>
      <w:sz w:val="22"/>
    </w:rPr>
  </w:style>
  <w:style w:type="paragraph" w:styleId="Quote">
    <w:name w:val="Quote"/>
    <w:aliases w:val="quote"/>
    <w:basedOn w:val="Normal"/>
    <w:next w:val="Normal"/>
    <w:link w:val="QuoteChar"/>
    <w:uiPriority w:val="29"/>
    <w:qFormat/>
    <w:rsid w:val="00EC2263"/>
    <w:pPr>
      <w:widowControl w:val="0"/>
    </w:pPr>
    <w:rPr>
      <w:rFonts w:ascii="Avenir LT Std 45 Book" w:eastAsia="Times New Roman" w:hAnsi="Avenir LT Std 45 Book"/>
      <w:iCs/>
      <w:color w:val="000000"/>
      <w:lang w:bidi="en-US"/>
    </w:rPr>
  </w:style>
  <w:style w:type="character" w:customStyle="1" w:styleId="QuoteChar">
    <w:name w:val="Quote Char"/>
    <w:aliases w:val="quote Char2"/>
    <w:basedOn w:val="DefaultParagraphFont"/>
    <w:link w:val="Quote"/>
    <w:uiPriority w:val="29"/>
    <w:rsid w:val="00EC2263"/>
    <w:rPr>
      <w:rFonts w:ascii="Avenir LT Std 45 Book" w:eastAsia="Times New Roman" w:hAnsi="Avenir LT Std 45 Book" w:cs="Arial"/>
      <w:iCs/>
      <w:color w:val="000000"/>
      <w:sz w:val="22"/>
      <w:lang w:bidi="en-US"/>
    </w:rPr>
  </w:style>
  <w:style w:type="character" w:customStyle="1" w:styleId="underlineChar">
    <w:name w:val="underline Char"/>
    <w:basedOn w:val="DefaultParagraphFont"/>
    <w:rsid w:val="00EC2263"/>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EC2263"/>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EC2263"/>
    <w:rPr>
      <w:sz w:val="20"/>
      <w:u w:val="single"/>
    </w:rPr>
  </w:style>
  <w:style w:type="paragraph" w:styleId="BodyTextIndent2">
    <w:name w:val="Body Text Indent 2"/>
    <w:basedOn w:val="Normal"/>
    <w:link w:val="BodyTextIndent2Char"/>
    <w:unhideWhenUsed/>
    <w:rsid w:val="00EC2263"/>
    <w:pPr>
      <w:spacing w:after="120" w:line="480" w:lineRule="auto"/>
      <w:ind w:left="360"/>
    </w:pPr>
    <w:rPr>
      <w:rFonts w:ascii="Avenir LT Std 45 Book" w:hAnsi="Avenir LT Std 45 Book"/>
    </w:rPr>
  </w:style>
  <w:style w:type="character" w:customStyle="1" w:styleId="BodyTextIndent2Char">
    <w:name w:val="Body Text Indent 2 Char"/>
    <w:basedOn w:val="DefaultParagraphFont"/>
    <w:link w:val="BodyTextIndent2"/>
    <w:rsid w:val="00EC2263"/>
    <w:rPr>
      <w:rFonts w:ascii="Avenir LT Std 45 Book" w:hAnsi="Avenir LT Std 45 Book" w:cs="Arial"/>
      <w:sz w:val="22"/>
    </w:rPr>
  </w:style>
  <w:style w:type="paragraph" w:styleId="BodyTextIndent3">
    <w:name w:val="Body Text Indent 3"/>
    <w:basedOn w:val="Normal"/>
    <w:link w:val="BodyTextIndent3Char"/>
    <w:uiPriority w:val="99"/>
    <w:unhideWhenUsed/>
    <w:rsid w:val="00EC2263"/>
    <w:pPr>
      <w:spacing w:after="120"/>
      <w:ind w:left="360"/>
    </w:pPr>
    <w:rPr>
      <w:rFonts w:ascii="Avenir LT Std 45 Book" w:hAnsi="Avenir LT Std 45 Book"/>
      <w:szCs w:val="16"/>
    </w:rPr>
  </w:style>
  <w:style w:type="character" w:customStyle="1" w:styleId="BodyTextIndent3Char">
    <w:name w:val="Body Text Indent 3 Char"/>
    <w:basedOn w:val="DefaultParagraphFont"/>
    <w:link w:val="BodyTextIndent3"/>
    <w:uiPriority w:val="99"/>
    <w:rsid w:val="00EC2263"/>
    <w:rPr>
      <w:rFonts w:ascii="Avenir LT Std 45 Book" w:hAnsi="Avenir LT Std 45 Book" w:cs="Arial"/>
      <w:sz w:val="22"/>
      <w:szCs w:val="16"/>
    </w:rPr>
  </w:style>
  <w:style w:type="paragraph" w:styleId="BodyText2">
    <w:name w:val="Body Text 2"/>
    <w:basedOn w:val="Normal"/>
    <w:link w:val="BodyText2Char"/>
    <w:unhideWhenUsed/>
    <w:rsid w:val="00EC2263"/>
    <w:pPr>
      <w:spacing w:after="120" w:line="480" w:lineRule="auto"/>
    </w:pPr>
    <w:rPr>
      <w:rFonts w:ascii="Avenir LT Std 45 Book" w:hAnsi="Avenir LT Std 45 Book"/>
    </w:rPr>
  </w:style>
  <w:style w:type="character" w:customStyle="1" w:styleId="BodyText2Char">
    <w:name w:val="Body Text 2 Char"/>
    <w:basedOn w:val="DefaultParagraphFont"/>
    <w:link w:val="BodyText2"/>
    <w:rsid w:val="00EC2263"/>
    <w:rPr>
      <w:rFonts w:ascii="Avenir LT Std 45 Book" w:hAnsi="Avenir LT Std 45 Book" w:cs="Arial"/>
      <w:sz w:val="22"/>
    </w:rPr>
  </w:style>
  <w:style w:type="paragraph" w:styleId="BodyTextIndent">
    <w:name w:val="Body Text Indent"/>
    <w:aliases w:val="Body Text EJ"/>
    <w:basedOn w:val="Normal"/>
    <w:link w:val="BodyTextIndentChar"/>
    <w:uiPriority w:val="99"/>
    <w:unhideWhenUsed/>
    <w:rsid w:val="00EC2263"/>
    <w:pPr>
      <w:spacing w:after="120"/>
      <w:ind w:left="360"/>
    </w:pPr>
    <w:rPr>
      <w:rFonts w:ascii="Avenir LT Std 45 Book" w:hAnsi="Avenir LT Std 45 Book"/>
    </w:rPr>
  </w:style>
  <w:style w:type="character" w:customStyle="1" w:styleId="BodyTextIndentChar">
    <w:name w:val="Body Text Indent Char"/>
    <w:aliases w:val="Body Text EJ Char"/>
    <w:basedOn w:val="DefaultParagraphFont"/>
    <w:link w:val="BodyTextIndent"/>
    <w:uiPriority w:val="99"/>
    <w:rsid w:val="00EC2263"/>
    <w:rPr>
      <w:rFonts w:ascii="Avenir LT Std 45 Book" w:hAnsi="Avenir LT Std 45 Book" w:cs="Arial"/>
      <w:sz w:val="22"/>
    </w:rPr>
  </w:style>
  <w:style w:type="paragraph" w:styleId="BodyText3">
    <w:name w:val="Body Text 3"/>
    <w:basedOn w:val="Normal"/>
    <w:link w:val="BodyText3Char"/>
    <w:unhideWhenUsed/>
    <w:rsid w:val="00EC2263"/>
    <w:pPr>
      <w:spacing w:after="120"/>
    </w:pPr>
    <w:rPr>
      <w:rFonts w:ascii="Avenir LT Std 45 Book" w:hAnsi="Avenir LT Std 45 Book"/>
      <w:szCs w:val="16"/>
    </w:rPr>
  </w:style>
  <w:style w:type="character" w:customStyle="1" w:styleId="BodyText3Char">
    <w:name w:val="Body Text 3 Char"/>
    <w:basedOn w:val="DefaultParagraphFont"/>
    <w:link w:val="BodyText3"/>
    <w:rsid w:val="00EC2263"/>
    <w:rPr>
      <w:rFonts w:ascii="Avenir LT Std 45 Book" w:hAnsi="Avenir LT Std 45 Book" w:cs="Arial"/>
      <w:sz w:val="22"/>
      <w:szCs w:val="16"/>
    </w:rPr>
  </w:style>
  <w:style w:type="character" w:customStyle="1" w:styleId="StyleBold">
    <w:name w:val="Style Bold"/>
    <w:basedOn w:val="DefaultParagraphFont"/>
    <w:uiPriority w:val="9"/>
    <w:qFormat/>
    <w:rsid w:val="00EC2263"/>
    <w:rPr>
      <w:b/>
      <w:bCs/>
    </w:rPr>
  </w:style>
  <w:style w:type="character" w:customStyle="1" w:styleId="body-text">
    <w:name w:val="body-text"/>
    <w:basedOn w:val="DefaultParagraphFont"/>
    <w:rsid w:val="00EC2263"/>
  </w:style>
  <w:style w:type="paragraph" w:customStyle="1" w:styleId="StyleStyle411ptBoldBorderSinglesolidlineAuto0">
    <w:name w:val="Style Style4 + 11 pt Bold Border: : (Single solid line Auto  0...."/>
    <w:basedOn w:val="Normal"/>
    <w:link w:val="StyleStyle411ptBoldBorderSinglesolidlineAuto0Char"/>
    <w:qFormat/>
    <w:rsid w:val="00EC2263"/>
    <w:rPr>
      <w:rFonts w:ascii="Avenir LT Std 45 Book" w:eastAsia="Times New Roman" w:hAnsi="Avenir LT Std 45 Book"/>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C2263"/>
    <w:rPr>
      <w:rFonts w:ascii="Avenir LT Std 45 Book" w:eastAsia="Times New Roman" w:hAnsi="Avenir LT Std 45 Book" w:cs="Arial"/>
      <w:b/>
      <w:bCs/>
      <w:sz w:val="22"/>
      <w:u w:val="single"/>
      <w:bdr w:val="single" w:sz="4" w:space="0" w:color="auto"/>
    </w:rPr>
  </w:style>
  <w:style w:type="character" w:customStyle="1" w:styleId="globalcontentbody">
    <w:name w:val="globalcontentbody"/>
    <w:basedOn w:val="DefaultParagraphFont"/>
    <w:rsid w:val="00EC2263"/>
  </w:style>
  <w:style w:type="paragraph" w:customStyle="1" w:styleId="StyleStyle112pt">
    <w:name w:val="Style Style1 + 12 pt"/>
    <w:basedOn w:val="Normal"/>
    <w:link w:val="StyleStyle112ptChar"/>
    <w:qFormat/>
    <w:rsid w:val="00EC2263"/>
    <w:rPr>
      <w:rFonts w:ascii="Avenir LT Std 45 Book" w:eastAsia="SimSun" w:hAnsi="Avenir LT Std 45 Book"/>
      <w:u w:val="single"/>
      <w:lang w:eastAsia="zh-CN"/>
    </w:rPr>
  </w:style>
  <w:style w:type="character" w:customStyle="1" w:styleId="StyleStyle112ptChar">
    <w:name w:val="Style Style1 + 12 pt Char"/>
    <w:basedOn w:val="DefaultParagraphFont"/>
    <w:link w:val="StyleStyle112pt"/>
    <w:rsid w:val="00EC2263"/>
    <w:rPr>
      <w:rFonts w:ascii="Avenir LT Std 45 Book" w:eastAsia="SimSun" w:hAnsi="Avenir LT Std 45 Book" w:cs="Arial"/>
      <w:sz w:val="22"/>
      <w:u w:val="single"/>
      <w:lang w:eastAsia="zh-CN"/>
    </w:rPr>
  </w:style>
  <w:style w:type="paragraph" w:customStyle="1" w:styleId="MinimizedText">
    <w:name w:val="Minimized Text"/>
    <w:basedOn w:val="Normal"/>
    <w:link w:val="MinimizedTextChar"/>
    <w:qFormat/>
    <w:rsid w:val="00EC2263"/>
    <w:rPr>
      <w:rFonts w:ascii="Avenir LT Std 45 Book" w:eastAsia="Times New Roman" w:hAnsi="Avenir LT Std 45 Book"/>
    </w:rPr>
  </w:style>
  <w:style w:type="character" w:customStyle="1" w:styleId="MinimizedTextChar">
    <w:name w:val="Minimized Text Char"/>
    <w:basedOn w:val="DefaultParagraphFont"/>
    <w:link w:val="MinimizedText"/>
    <w:rsid w:val="00EC2263"/>
    <w:rPr>
      <w:rFonts w:ascii="Avenir LT Std 45 Book" w:eastAsia="Times New Roman" w:hAnsi="Avenir LT Std 45 Book" w:cs="Arial"/>
      <w:sz w:val="22"/>
    </w:rPr>
  </w:style>
  <w:style w:type="character" w:customStyle="1" w:styleId="term1">
    <w:name w:val="term1"/>
    <w:basedOn w:val="DefaultParagraphFont"/>
    <w:rsid w:val="00EC2263"/>
    <w:rPr>
      <w:b/>
      <w:bCs/>
    </w:rPr>
  </w:style>
  <w:style w:type="character" w:customStyle="1" w:styleId="Styleterm111ptUnderline">
    <w:name w:val="Style term1 + 11 pt Underline"/>
    <w:basedOn w:val="term1"/>
    <w:rsid w:val="00EC2263"/>
    <w:rPr>
      <w:b/>
      <w:bCs/>
      <w:sz w:val="20"/>
      <w:u w:val="single"/>
    </w:rPr>
  </w:style>
  <w:style w:type="paragraph" w:customStyle="1" w:styleId="StyleMinimizedTextArialNarrow10pt">
    <w:name w:val="Style Minimized Text + Arial Narrow 10 pt"/>
    <w:basedOn w:val="MinimizedText"/>
    <w:link w:val="StyleMinimizedTextArialNarrow10ptChar"/>
    <w:qFormat/>
    <w:rsid w:val="00EC2263"/>
  </w:style>
  <w:style w:type="character" w:customStyle="1" w:styleId="StyleMinimizedTextArialNarrow10ptChar">
    <w:name w:val="Style Minimized Text + Arial Narrow 10 pt Char"/>
    <w:basedOn w:val="MinimizedTextChar"/>
    <w:link w:val="StyleMinimizedTextArialNarrow10pt"/>
    <w:rsid w:val="00EC2263"/>
    <w:rPr>
      <w:rFonts w:ascii="Avenir LT Std 45 Book" w:eastAsia="Times New Roman" w:hAnsi="Avenir LT Std 45 Book" w:cs="Arial"/>
      <w:sz w:val="22"/>
    </w:rPr>
  </w:style>
  <w:style w:type="character" w:customStyle="1" w:styleId="Styleunderline11ptBold">
    <w:name w:val="Style underline + 11 pt Bold"/>
    <w:basedOn w:val="underline"/>
    <w:rsid w:val="00EC2263"/>
    <w:rPr>
      <w:rFonts w:ascii="Times New Roman" w:hAnsi="Times New Roman" w:cs="Times New Roman"/>
      <w:b/>
      <w:bCs/>
      <w:sz w:val="20"/>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EC2263"/>
    <w:rPr>
      <w:rFonts w:ascii="Avenir LT Std 45 Book" w:eastAsia="Times New Roman" w:hAnsi="Avenir LT Std 45 Book"/>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EC2263"/>
    <w:rPr>
      <w:rFonts w:ascii="Avenir LT Std 45 Book" w:eastAsia="Times New Roman" w:hAnsi="Avenir LT Std 45 Book" w:cs="Arial"/>
      <w:sz w:val="22"/>
      <w:u w:val="single"/>
      <w:bdr w:val="single" w:sz="4" w:space="0" w:color="auto"/>
    </w:rPr>
  </w:style>
  <w:style w:type="character" w:customStyle="1" w:styleId="Style9pt">
    <w:name w:val="Style 9 pt"/>
    <w:basedOn w:val="DefaultParagraphFont"/>
    <w:rsid w:val="00EC2263"/>
    <w:rPr>
      <w:rFonts w:ascii="Times New Roman" w:hAnsi="Times New Roman"/>
      <w:sz w:val="20"/>
    </w:rPr>
  </w:style>
  <w:style w:type="paragraph" w:customStyle="1" w:styleId="StyleStyle49pt3">
    <w:name w:val="Style Style4 + 9 pt3"/>
    <w:basedOn w:val="Style4"/>
    <w:link w:val="StyleStyle49pt3Char"/>
    <w:qFormat/>
    <w:rsid w:val="00EC2263"/>
  </w:style>
  <w:style w:type="character" w:customStyle="1" w:styleId="StyleStyle49pt3Char">
    <w:name w:val="Style Style4 + 9 pt3 Char"/>
    <w:basedOn w:val="Style4Char"/>
    <w:link w:val="StyleStyle49pt3"/>
    <w:rsid w:val="00EC2263"/>
    <w:rPr>
      <w:rFonts w:ascii="Avenir LT Std 45 Book" w:eastAsia="Times New Roman" w:hAnsi="Avenir LT Std 45 Book" w:cs="Arial"/>
      <w:sz w:val="22"/>
      <w:u w:val="single"/>
    </w:rPr>
  </w:style>
  <w:style w:type="paragraph" w:customStyle="1" w:styleId="StyleStyle4Bold">
    <w:name w:val="Style Style4 + Bold"/>
    <w:basedOn w:val="Style4"/>
    <w:link w:val="StyleStyle4BoldChar"/>
    <w:qFormat/>
    <w:rsid w:val="00EC2263"/>
    <w:rPr>
      <w:b/>
      <w:bCs/>
    </w:rPr>
  </w:style>
  <w:style w:type="character" w:customStyle="1" w:styleId="StyleStyle4BoldChar">
    <w:name w:val="Style Style4 + Bold Char"/>
    <w:basedOn w:val="Style4Char"/>
    <w:link w:val="StyleStyle4Bold"/>
    <w:rsid w:val="00EC2263"/>
    <w:rPr>
      <w:rFonts w:ascii="Avenir LT Std 45 Book" w:eastAsia="Times New Roman" w:hAnsi="Avenir LT Std 45 Book" w:cs="Arial"/>
      <w:b/>
      <w:bCs/>
      <w:sz w:val="22"/>
      <w:u w:val="single"/>
    </w:rPr>
  </w:style>
  <w:style w:type="character" w:customStyle="1" w:styleId="CharChar11">
    <w:name w:val="Char Char11"/>
    <w:basedOn w:val="DefaultParagraphFont"/>
    <w:rsid w:val="00EC2263"/>
    <w:rPr>
      <w:rFonts w:cs="Arial"/>
      <w:bCs/>
      <w:szCs w:val="26"/>
      <w:u w:val="single"/>
      <w:lang w:val="en-US" w:eastAsia="en-US" w:bidi="ar-SA"/>
    </w:rPr>
  </w:style>
  <w:style w:type="character" w:customStyle="1" w:styleId="authorbio">
    <w:name w:val="authorbio"/>
    <w:basedOn w:val="DefaultParagraphFont"/>
    <w:rsid w:val="00EC2263"/>
  </w:style>
  <w:style w:type="character" w:customStyle="1" w:styleId="a">
    <w:name w:val="a"/>
    <w:basedOn w:val="DefaultParagraphFont"/>
    <w:rsid w:val="00EC2263"/>
  </w:style>
  <w:style w:type="character" w:customStyle="1" w:styleId="StyleStyleUnderline411pt">
    <w:name w:val="Style Style Underline4 + 11 pt"/>
    <w:basedOn w:val="DefaultParagraphFont"/>
    <w:rsid w:val="00EC2263"/>
    <w:rPr>
      <w:sz w:val="20"/>
      <w:u w:val="single"/>
    </w:rPr>
  </w:style>
  <w:style w:type="character" w:customStyle="1" w:styleId="StyleStyleUnderline411ptBold">
    <w:name w:val="Style Style Underline4 + 11 pt Bold"/>
    <w:basedOn w:val="DefaultParagraphFont"/>
    <w:rsid w:val="00EC2263"/>
    <w:rPr>
      <w:b/>
      <w:bCs/>
      <w:sz w:val="20"/>
      <w:u w:val="single"/>
    </w:rPr>
  </w:style>
  <w:style w:type="character" w:customStyle="1" w:styleId="StyleStyleUnderline311pt">
    <w:name w:val="Style Style Underline3 + 11 pt"/>
    <w:basedOn w:val="DefaultParagraphFont"/>
    <w:rsid w:val="00EC2263"/>
    <w:rPr>
      <w:sz w:val="20"/>
      <w:u w:val="single"/>
    </w:rPr>
  </w:style>
  <w:style w:type="character" w:customStyle="1" w:styleId="StyleStyleUnderline311ptBold">
    <w:name w:val="Style Style Underline3 + 11 pt Bold"/>
    <w:basedOn w:val="DefaultParagraphFont"/>
    <w:rsid w:val="00EC2263"/>
    <w:rPr>
      <w:b/>
      <w:bCs/>
      <w:sz w:val="20"/>
      <w:u w:val="single"/>
    </w:rPr>
  </w:style>
  <w:style w:type="character" w:customStyle="1" w:styleId="StyleUnderline3">
    <w:name w:val="Style Underline3"/>
    <w:basedOn w:val="DefaultParagraphFont"/>
    <w:rsid w:val="00EC2263"/>
    <w:rPr>
      <w:u w:val="single"/>
    </w:rPr>
  </w:style>
  <w:style w:type="paragraph" w:customStyle="1" w:styleId="StyleStyle111ptBorderSinglesolidlineAuto05ptL">
    <w:name w:val="Style Style1 + 11 pt Border: : (Single solid line Auto  0.5 pt L..."/>
    <w:link w:val="StyleStyle111ptBorderSinglesolidlineAuto05ptLChar"/>
    <w:qFormat/>
    <w:rsid w:val="00EC2263"/>
    <w:pPr>
      <w:spacing w:after="160" w:line="259" w:lineRule="auto"/>
    </w:pPr>
    <w:rPr>
      <w:rFonts w:ascii="Times New Roman" w:eastAsia="SimSun" w:hAnsi="Times New Roman" w:cs="Times New Roman"/>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EC2263"/>
    <w:rPr>
      <w:rFonts w:ascii="Times New Roman" w:eastAsia="SimSun" w:hAnsi="Times New Roman" w:cs="Times New Roman"/>
      <w:sz w:val="20"/>
      <w:szCs w:val="24"/>
      <w:u w:val="single"/>
      <w:bdr w:val="single" w:sz="4" w:space="0" w:color="auto"/>
      <w:lang w:eastAsia="zh-CN"/>
    </w:rPr>
  </w:style>
  <w:style w:type="character" w:customStyle="1" w:styleId="StyleUnderline4">
    <w:name w:val="Style Underline4"/>
    <w:basedOn w:val="DefaultParagraphFont"/>
    <w:rsid w:val="00EC2263"/>
    <w:rPr>
      <w:u w:val="single"/>
    </w:rPr>
  </w:style>
  <w:style w:type="character" w:customStyle="1" w:styleId="NothingChar">
    <w:name w:val="Nothing Char"/>
    <w:basedOn w:val="DefaultParagraphFont"/>
    <w:link w:val="Nothing"/>
    <w:uiPriority w:val="99"/>
    <w:rsid w:val="00EC2263"/>
    <w:rPr>
      <w:rFonts w:ascii="Times New Roman" w:eastAsia="Times New Roman" w:hAnsi="Times New Roman" w:cs="Times New Roman"/>
      <w:sz w:val="20"/>
    </w:rPr>
  </w:style>
  <w:style w:type="character" w:customStyle="1" w:styleId="CardsFont12pt0">
    <w:name w:val="Cards + Font 12pt"/>
    <w:basedOn w:val="DefaultParagraphFont"/>
    <w:uiPriority w:val="1"/>
    <w:rsid w:val="00EC2263"/>
    <w:rPr>
      <w:rFonts w:ascii="Times New Roman" w:eastAsia="Calibri" w:hAnsi="Times New Roman" w:cs="Times New Roman"/>
      <w:sz w:val="24"/>
      <w:szCs w:val="20"/>
      <w:u w:val="single"/>
    </w:rPr>
  </w:style>
  <w:style w:type="character" w:customStyle="1" w:styleId="SmallTextChar0">
    <w:name w:val="Small Text Char"/>
    <w:aliases w:val="Medium Grid 2 Char,Very Small Text Char"/>
    <w:basedOn w:val="CardTextChar0"/>
    <w:rsid w:val="00EC2263"/>
    <w:rPr>
      <w:rFonts w:ascii="Times New Roman" w:eastAsia="Times New Roman" w:hAnsi="Times New Roman" w:cs="Times New Roman"/>
      <w:sz w:val="20"/>
      <w:szCs w:val="24"/>
      <w:u w:val="single"/>
    </w:rPr>
  </w:style>
  <w:style w:type="paragraph" w:customStyle="1" w:styleId="Circled">
    <w:name w:val="Circled"/>
    <w:link w:val="CircledChar"/>
    <w:qFormat/>
    <w:rsid w:val="00EC2263"/>
    <w:pPr>
      <w:spacing w:after="200" w:line="276" w:lineRule="auto"/>
    </w:pPr>
    <w:rPr>
      <w:rFonts w:ascii="Times New Roman" w:eastAsia="MS Mincho" w:hAnsi="Times New Roman" w:cs="Times New Roman"/>
      <w:b/>
      <w:sz w:val="22"/>
      <w:szCs w:val="20"/>
      <w:u w:val="single"/>
      <w:lang w:eastAsia="ja-JP"/>
    </w:rPr>
  </w:style>
  <w:style w:type="character" w:customStyle="1" w:styleId="CircledChar">
    <w:name w:val="Circled Char"/>
    <w:basedOn w:val="CardTextChar0"/>
    <w:link w:val="Circled"/>
    <w:rsid w:val="00EC2263"/>
    <w:rPr>
      <w:rFonts w:ascii="Times New Roman" w:eastAsia="MS Mincho" w:hAnsi="Times New Roman" w:cs="Times New Roman"/>
      <w:b/>
      <w:sz w:val="22"/>
      <w:szCs w:val="20"/>
      <w:u w:val="single"/>
      <w:lang w:eastAsia="ja-JP"/>
    </w:rPr>
  </w:style>
  <w:style w:type="character" w:customStyle="1" w:styleId="base">
    <w:name w:val="base"/>
    <w:basedOn w:val="DefaultParagraphFont"/>
    <w:rsid w:val="00EC2263"/>
  </w:style>
  <w:style w:type="character" w:customStyle="1" w:styleId="part-of-speech">
    <w:name w:val="part-of-speech"/>
    <w:basedOn w:val="DefaultParagraphFont"/>
    <w:rsid w:val="00EC2263"/>
  </w:style>
  <w:style w:type="character" w:customStyle="1" w:styleId="sep">
    <w:name w:val="sep"/>
    <w:basedOn w:val="DefaultParagraphFont"/>
    <w:rsid w:val="00EC2263"/>
  </w:style>
  <w:style w:type="character" w:customStyle="1" w:styleId="pron">
    <w:name w:val="pron"/>
    <w:basedOn w:val="DefaultParagraphFont"/>
    <w:rsid w:val="00EC2263"/>
  </w:style>
  <w:style w:type="paragraph" w:customStyle="1" w:styleId="StyleStyle4LatinTimesNewRomanAsianSimSun">
    <w:name w:val="Style Style4 + (Latin) Times New Roman (Asian) SimSun"/>
    <w:basedOn w:val="Normal"/>
    <w:link w:val="StyleStyle4LatinTimesNewRomanAsianSimSunChar"/>
    <w:qFormat/>
    <w:rsid w:val="00EC2263"/>
    <w:rPr>
      <w:rFonts w:ascii="Avenir LT Std 45 Book" w:eastAsia="SimSun" w:hAnsi="Avenir LT Std 45 Book"/>
      <w:u w:val="single"/>
    </w:rPr>
  </w:style>
  <w:style w:type="character" w:customStyle="1" w:styleId="StyleStyle4LatinTimesNewRomanAsianSimSunChar">
    <w:name w:val="Style Style4 + (Latin) Times New Roman (Asian) SimSun Char"/>
    <w:basedOn w:val="DefaultParagraphFont"/>
    <w:link w:val="StyleStyle4LatinTimesNewRomanAsianSimSun"/>
    <w:rsid w:val="00EC2263"/>
    <w:rPr>
      <w:rFonts w:ascii="Avenir LT Std 45 Book" w:eastAsia="SimSun" w:hAnsi="Avenir LT Std 45 Book" w:cs="Arial"/>
      <w:sz w:val="22"/>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C2263"/>
    <w:rPr>
      <w:rFonts w:ascii="Avenir LT Std 45 Book" w:eastAsia="SimSun" w:hAnsi="Avenir LT Std 45 Book"/>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EC2263"/>
    <w:rPr>
      <w:rFonts w:ascii="Avenir LT Std 45 Book" w:eastAsia="SimSun" w:hAnsi="Avenir LT Std 45 Book" w:cs="Arial"/>
      <w:b/>
      <w:bCs/>
      <w:sz w:val="22"/>
      <w:u w:val="single"/>
    </w:rPr>
  </w:style>
  <w:style w:type="character" w:customStyle="1" w:styleId="CharChar3">
    <w:name w:val="Char Char3"/>
    <w:aliases w:val="Heading 2 Char2 Char Char Char Char1,Heading 2 Char Char Char1 Char1,Head"/>
    <w:basedOn w:val="DefaultParagraphFont"/>
    <w:qFormat/>
    <w:rsid w:val="00EC2263"/>
    <w:rPr>
      <w:rFonts w:cs="Arial"/>
      <w:b/>
      <w:bCs/>
      <w:iCs/>
      <w:lang w:val="en-US" w:eastAsia="en-US" w:bidi="ar-SA"/>
    </w:rPr>
  </w:style>
  <w:style w:type="character" w:customStyle="1" w:styleId="SubtitleChar">
    <w:name w:val="Subtitle Char"/>
    <w:aliases w:val="Underlined card text Char"/>
    <w:basedOn w:val="DefaultParagraphFont"/>
    <w:link w:val="Subtitle"/>
    <w:uiPriority w:val="11"/>
    <w:rsid w:val="00EC2263"/>
    <w:rPr>
      <w:bCs/>
      <w:szCs w:val="26"/>
      <w:u w:val="single"/>
    </w:rPr>
  </w:style>
  <w:style w:type="paragraph" w:styleId="Subtitle">
    <w:name w:val="Subtitle"/>
    <w:aliases w:val="Underlined card text"/>
    <w:basedOn w:val="Normal"/>
    <w:next w:val="Normal"/>
    <w:link w:val="SubtitleChar"/>
    <w:uiPriority w:val="11"/>
    <w:qFormat/>
    <w:rsid w:val="00EC2263"/>
    <w:pPr>
      <w:spacing w:after="60"/>
      <w:outlineLvl w:val="1"/>
    </w:pPr>
    <w:rPr>
      <w:rFonts w:asciiTheme="minorHAnsi" w:hAnsiTheme="minorHAnsi" w:cstheme="minorBidi"/>
      <w:bCs/>
      <w:sz w:val="24"/>
      <w:szCs w:val="26"/>
      <w:u w:val="single"/>
    </w:rPr>
  </w:style>
  <w:style w:type="character" w:customStyle="1" w:styleId="SubtitleChar1">
    <w:name w:val="Subtitle Char1"/>
    <w:aliases w:val="Underlined card text Char1"/>
    <w:basedOn w:val="DefaultParagraphFont"/>
    <w:uiPriority w:val="11"/>
    <w:rsid w:val="00EC2263"/>
    <w:rPr>
      <w:color w:val="5A5A5A" w:themeColor="text1" w:themeTint="A5"/>
      <w:spacing w:val="15"/>
      <w:sz w:val="22"/>
      <w:szCs w:val="22"/>
    </w:rPr>
  </w:style>
  <w:style w:type="paragraph" w:customStyle="1" w:styleId="StyleStyle411pt1">
    <w:name w:val="Style Style4 + 11 pt1"/>
    <w:basedOn w:val="Style4"/>
    <w:link w:val="StyleStyle411pt1Char"/>
    <w:qFormat/>
    <w:rsid w:val="00EC2263"/>
  </w:style>
  <w:style w:type="character" w:customStyle="1" w:styleId="StyleStyle411pt1Char">
    <w:name w:val="Style Style4 + 11 pt1 Char"/>
    <w:basedOn w:val="Style4Char"/>
    <w:link w:val="StyleStyle411pt1"/>
    <w:rsid w:val="00EC2263"/>
    <w:rPr>
      <w:rFonts w:ascii="Avenir LT Std 45 Book" w:eastAsia="Times New Roman" w:hAnsi="Avenir LT Std 45 Book" w:cs="Arial"/>
      <w:sz w:val="22"/>
      <w:u w:val="single"/>
    </w:rPr>
  </w:style>
  <w:style w:type="character" w:customStyle="1" w:styleId="BoldandUnderlineCharChar2">
    <w:name w:val="Bold and Underline Char Char2"/>
    <w:basedOn w:val="DefaultParagraphFont"/>
    <w:rsid w:val="00EC2263"/>
    <w:rPr>
      <w:b/>
      <w:u w:val="single"/>
      <w:lang w:val="en-US" w:eastAsia="en-US" w:bidi="ar-SA"/>
    </w:rPr>
  </w:style>
  <w:style w:type="character" w:customStyle="1" w:styleId="StyleUnderlineCharChar111pt">
    <w:name w:val="Style Underline Char Char1 + 11 pt"/>
    <w:basedOn w:val="DefaultParagraphFont"/>
    <w:rsid w:val="00EC2263"/>
    <w:rPr>
      <w:rFonts w:ascii="Times New Roman" w:eastAsia="Times New Roman" w:hAnsi="Times New Roman" w:cs="Times New Roman"/>
      <w:b w:val="0"/>
      <w:sz w:val="20"/>
      <w:u w:val="single"/>
      <w:lang w:val="en-US" w:eastAsia="en-US" w:bidi="ar-SA"/>
    </w:rPr>
  </w:style>
  <w:style w:type="paragraph" w:customStyle="1" w:styleId="StyleBoldandUnderlineChar11pt">
    <w:name w:val="Style Bold and Underline Char + 11 pt"/>
    <w:link w:val="StyleBoldandUnderlineChar11ptChar"/>
    <w:qFormat/>
    <w:rsid w:val="00EC2263"/>
    <w:pPr>
      <w:spacing w:after="200" w:line="276" w:lineRule="auto"/>
    </w:pPr>
    <w:rPr>
      <w:rFonts w:ascii="Arial" w:eastAsia="Times New Roman" w:hAnsi="Arial" w:cs="Times New Roman"/>
      <w:b/>
      <w:bCs/>
      <w:sz w:val="22"/>
      <w:szCs w:val="20"/>
      <w:u w:val="single"/>
    </w:rPr>
  </w:style>
  <w:style w:type="character" w:customStyle="1" w:styleId="StyleBoldandUnderlineChar11ptChar">
    <w:name w:val="Style Bold and Underline Char + 11 pt Char"/>
    <w:basedOn w:val="BoldandUnderlineCharChar2"/>
    <w:link w:val="StyleBoldandUnderlineChar11pt"/>
    <w:rsid w:val="00EC2263"/>
    <w:rPr>
      <w:rFonts w:ascii="Arial" w:eastAsia="Times New Roman" w:hAnsi="Arial" w:cs="Times New Roman"/>
      <w:b/>
      <w:bCs/>
      <w:sz w:val="22"/>
      <w:szCs w:val="20"/>
      <w:u w:val="single"/>
      <w:lang w:val="en-US" w:eastAsia="en-US" w:bidi="ar-SA"/>
    </w:rPr>
  </w:style>
  <w:style w:type="character" w:customStyle="1" w:styleId="Style9ptUnderline">
    <w:name w:val="Style 9 pt Underline"/>
    <w:basedOn w:val="DefaultParagraphFont"/>
    <w:rsid w:val="00EC2263"/>
    <w:rPr>
      <w:sz w:val="22"/>
      <w:u w:val="single"/>
    </w:rPr>
  </w:style>
  <w:style w:type="paragraph" w:customStyle="1" w:styleId="StyleMinimizedTextArialNarrow9pt">
    <w:name w:val="Style Minimized Text + Arial Narrow 9 pt"/>
    <w:basedOn w:val="Normal"/>
    <w:link w:val="StyleMinimizedTextArialNarrow9ptChar"/>
    <w:qFormat/>
    <w:rsid w:val="00EC2263"/>
    <w:rPr>
      <w:rFonts w:ascii="Avenir LT Std 45 Book" w:eastAsia="Times New Roman" w:hAnsi="Avenir LT Std 45 Book"/>
    </w:rPr>
  </w:style>
  <w:style w:type="character" w:customStyle="1" w:styleId="StyleMinimizedTextArialNarrow9ptChar">
    <w:name w:val="Style Minimized Text + Arial Narrow 9 pt Char"/>
    <w:basedOn w:val="DefaultParagraphFont"/>
    <w:link w:val="StyleMinimizedTextArialNarrow9pt"/>
    <w:rsid w:val="00EC2263"/>
    <w:rPr>
      <w:rFonts w:ascii="Avenir LT Std 45 Book" w:eastAsia="Times New Roman" w:hAnsi="Avenir LT Std 45 Book" w:cs="Arial"/>
      <w:sz w:val="22"/>
    </w:rPr>
  </w:style>
  <w:style w:type="paragraph" w:customStyle="1" w:styleId="StyleBoldandUnderlineChar11ptNotBold">
    <w:name w:val="Style Bold and Underline Char + 11 pt Not Bold"/>
    <w:link w:val="StyleBoldandUnderlineChar11ptNotBoldChar"/>
    <w:qFormat/>
    <w:rsid w:val="00EC2263"/>
    <w:pPr>
      <w:spacing w:after="200" w:line="276" w:lineRule="auto"/>
    </w:pPr>
    <w:rPr>
      <w:rFonts w:ascii="Arial" w:eastAsia="Times New Roman" w:hAnsi="Arial"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EC2263"/>
    <w:rPr>
      <w:rFonts w:ascii="Arial" w:eastAsia="Times New Roman" w:hAnsi="Arial" w:cs="Times New Roman"/>
      <w:b w:val="0"/>
      <w:sz w:val="22"/>
      <w:szCs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EC2263"/>
    <w:rPr>
      <w:rFonts w:ascii="Times New Roman" w:eastAsia="Times New Roman" w:hAnsi="Times New Roman" w:cs="Times New Roman"/>
      <w:b w:val="0"/>
      <w:sz w:val="20"/>
      <w:u w:val="single"/>
      <w:bdr w:val="single" w:sz="4" w:space="0" w:color="auto"/>
      <w:lang w:val="en-US" w:eastAsia="en-US" w:bidi="ar-SA"/>
    </w:rPr>
  </w:style>
  <w:style w:type="paragraph" w:customStyle="1" w:styleId="StyleStyle1Bold">
    <w:name w:val="Style Style1 + Bold"/>
    <w:link w:val="StyleStyle1BoldChar"/>
    <w:qFormat/>
    <w:rsid w:val="00EC2263"/>
    <w:pPr>
      <w:spacing w:after="160" w:line="259" w:lineRule="auto"/>
    </w:pPr>
    <w:rPr>
      <w:rFonts w:ascii="Times New Roman" w:eastAsia="SimSun" w:hAnsi="Times New Roman" w:cs="Times New Roman"/>
      <w:b/>
      <w:bCs/>
      <w:sz w:val="20"/>
      <w:u w:val="single"/>
      <w:lang w:eastAsia="zh-CN"/>
    </w:rPr>
  </w:style>
  <w:style w:type="character" w:customStyle="1" w:styleId="StyleStyle1BoldChar">
    <w:name w:val="Style Style1 + Bold Char"/>
    <w:basedOn w:val="Style1Char"/>
    <w:link w:val="StyleStyle1Bold"/>
    <w:rsid w:val="00EC2263"/>
    <w:rPr>
      <w:rFonts w:ascii="Times New Roman" w:eastAsia="SimSun" w:hAnsi="Times New Roman" w:cs="Times New Roman"/>
      <w:b/>
      <w:bCs/>
      <w:sz w:val="20"/>
      <w:szCs w:val="24"/>
      <w:u w:val="single"/>
      <w:lang w:eastAsia="zh-CN"/>
    </w:rPr>
  </w:style>
  <w:style w:type="character" w:customStyle="1" w:styleId="StyleUnderlineChar9pt">
    <w:name w:val="Style Underline Char + 9 pt"/>
    <w:basedOn w:val="DefaultParagraphFont"/>
    <w:rsid w:val="00EC2263"/>
    <w:rPr>
      <w:b w:val="0"/>
      <w:bCs/>
      <w:sz w:val="20"/>
      <w:u w:val="single"/>
      <w:lang w:val="en-US" w:eastAsia="en-US" w:bidi="ar-SA"/>
    </w:rPr>
  </w:style>
  <w:style w:type="character" w:customStyle="1" w:styleId="Styleunderline9pt">
    <w:name w:val="Style underline + 9 pt"/>
    <w:basedOn w:val="underline"/>
    <w:rsid w:val="00EC2263"/>
    <w:rPr>
      <w:rFonts w:ascii="Times New Roman" w:hAnsi="Times New Roman" w:cs="Times New Roman"/>
      <w:b/>
      <w:sz w:val="20"/>
      <w:u w:val="single"/>
    </w:rPr>
  </w:style>
  <w:style w:type="character" w:customStyle="1" w:styleId="StyleTimesNewRoman9pt">
    <w:name w:val="Style Times New Roman 9 pt"/>
    <w:basedOn w:val="DefaultParagraphFont"/>
    <w:rsid w:val="00EC2263"/>
    <w:rPr>
      <w:rFonts w:ascii="Times New Roman" w:hAnsi="Times New Roman"/>
      <w:sz w:val="20"/>
    </w:rPr>
  </w:style>
  <w:style w:type="character" w:customStyle="1" w:styleId="Styleunderline9pt1">
    <w:name w:val="Style underline + 9 pt1"/>
    <w:basedOn w:val="underline"/>
    <w:rsid w:val="00EC2263"/>
    <w:rPr>
      <w:rFonts w:ascii="Times New Roman" w:hAnsi="Times New Roman" w:cs="Times New Roman"/>
      <w:b/>
      <w:sz w:val="20"/>
      <w:u w:val="single"/>
    </w:rPr>
  </w:style>
  <w:style w:type="paragraph" w:customStyle="1" w:styleId="StyleUnderlineChar11pt2">
    <w:name w:val="Style Underline Char + 11 pt2"/>
    <w:link w:val="StyleUnderlineChar11pt2Char"/>
    <w:qFormat/>
    <w:rsid w:val="00EC2263"/>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IntenseEmphasis"/>
    <w:link w:val="StyleUnderlineChar11pt2"/>
    <w:rsid w:val="00EC2263"/>
    <w:rPr>
      <w:rFonts w:ascii="Times New Roman" w:eastAsia="Times New Roman" w:hAnsi="Times New Roman" w:cs="Times New Roman"/>
      <w:b w:val="0"/>
      <w:bCs w:val="0"/>
      <w:sz w:val="20"/>
      <w:szCs w:val="20"/>
      <w:u w:val="single"/>
      <w:lang w:eastAsia="ja-JP"/>
    </w:rPr>
  </w:style>
  <w:style w:type="character" w:customStyle="1" w:styleId="StyleBoldandUnderlineCharChar11pt">
    <w:name w:val="Style Bold and Underline Char Char + 11 pt"/>
    <w:basedOn w:val="DefaultParagraphFont"/>
    <w:rsid w:val="00EC2263"/>
    <w:rPr>
      <w:b/>
      <w:bCs/>
      <w:noProof w:val="0"/>
      <w:sz w:val="20"/>
      <w:u w:val="single"/>
      <w:lang w:val="en-US" w:eastAsia="en-US" w:bidi="ar-SA"/>
    </w:rPr>
  </w:style>
  <w:style w:type="character" w:customStyle="1" w:styleId="Hyperlink23">
    <w:name w:val="Hyperlink23"/>
    <w:basedOn w:val="DefaultParagraphFont"/>
    <w:rsid w:val="00EC2263"/>
    <w:rPr>
      <w:color w:val="3300CC"/>
      <w:u w:val="single"/>
    </w:rPr>
  </w:style>
  <w:style w:type="paragraph" w:customStyle="1" w:styleId="cardCharChar">
    <w:name w:val="card Char Char"/>
    <w:basedOn w:val="Normal"/>
    <w:link w:val="cardCharCharChar"/>
    <w:qFormat/>
    <w:rsid w:val="00EC2263"/>
    <w:pPr>
      <w:ind w:left="288" w:right="288"/>
    </w:pPr>
    <w:rPr>
      <w:rFonts w:ascii="Avenir LT Std 45 Book" w:eastAsia="Times New Roman" w:hAnsi="Avenir LT Std 45 Book"/>
      <w:szCs w:val="20"/>
    </w:rPr>
  </w:style>
  <w:style w:type="character" w:customStyle="1" w:styleId="cardCharCharChar">
    <w:name w:val="card Char Char Char"/>
    <w:basedOn w:val="DefaultParagraphFont"/>
    <w:link w:val="cardCharChar"/>
    <w:rsid w:val="00EC2263"/>
    <w:rPr>
      <w:rFonts w:ascii="Avenir LT Std 45 Book" w:eastAsia="Times New Roman" w:hAnsi="Avenir LT Std 45 Book" w:cs="Arial"/>
      <w:sz w:val="22"/>
      <w:szCs w:val="20"/>
    </w:rPr>
  </w:style>
  <w:style w:type="character" w:customStyle="1" w:styleId="StyleunderlineArialNarrow9ptBold">
    <w:name w:val="Style underline + Arial Narrow 9 pt Bold"/>
    <w:basedOn w:val="underline"/>
    <w:rsid w:val="00EC2263"/>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EC2263"/>
  </w:style>
  <w:style w:type="character" w:customStyle="1" w:styleId="StylecardCharCharArialNarrow9ptChar">
    <w:name w:val="Style card Char Char + Arial Narrow 9 pt Char"/>
    <w:basedOn w:val="cardCharCharChar"/>
    <w:link w:val="StylecardCharCharArialNarrow9pt"/>
    <w:rsid w:val="00EC2263"/>
    <w:rPr>
      <w:rFonts w:ascii="Avenir LT Std 45 Book" w:eastAsia="Times New Roman" w:hAnsi="Avenir LT Std 45 Book" w:cs="Arial"/>
      <w:sz w:val="22"/>
      <w:szCs w:val="20"/>
    </w:rPr>
  </w:style>
  <w:style w:type="character" w:customStyle="1" w:styleId="CardTextChar1">
    <w:name w:val="Card Text Char1"/>
    <w:basedOn w:val="DefaultParagraphFont"/>
    <w:rsid w:val="00EC2263"/>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EC2263"/>
    <w:pPr>
      <w:spacing w:after="200" w:line="276" w:lineRule="auto"/>
    </w:pPr>
    <w:rPr>
      <w:rFonts w:ascii="Times New Roman" w:eastAsia="Times New Roman" w:hAnsi="Times New Roman" w:cs="Times New Roman"/>
      <w:sz w:val="20"/>
    </w:rPr>
  </w:style>
  <w:style w:type="character" w:customStyle="1" w:styleId="StyleCardTextArialNarrow9ptChar">
    <w:name w:val="Style Card Text + Arial Narrow 9 pt Char"/>
    <w:basedOn w:val="CardTextChar1"/>
    <w:link w:val="StyleCardTextArialNarrow9pt"/>
    <w:rsid w:val="00EC2263"/>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EC2263"/>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EC2263"/>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rsid w:val="00EC2263"/>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EC2263"/>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
    <w:link w:val="StyleCardTextArialNarrow8pt"/>
    <w:rsid w:val="00EC2263"/>
    <w:rPr>
      <w:rFonts w:ascii="Times New Roman" w:eastAsia="Times New Roman" w:hAnsi="Times New Roman" w:cs="Times New Roman"/>
      <w:sz w:val="20"/>
      <w:szCs w:val="24"/>
    </w:rPr>
  </w:style>
  <w:style w:type="paragraph" w:customStyle="1" w:styleId="Textsmall">
    <w:name w:val="Textsmall"/>
    <w:basedOn w:val="Normal"/>
    <w:next w:val="Normal"/>
    <w:link w:val="TextsmallChar"/>
    <w:qFormat/>
    <w:rsid w:val="00EC2263"/>
    <w:rPr>
      <w:rFonts w:ascii="Avenir LT Std 45 Book" w:eastAsia="Times New Roman" w:hAnsi="Avenir LT Std 45 Book"/>
    </w:rPr>
  </w:style>
  <w:style w:type="character" w:customStyle="1" w:styleId="TextsmallChar">
    <w:name w:val="Textsmall Char"/>
    <w:basedOn w:val="DefaultParagraphFont"/>
    <w:link w:val="Textsmall"/>
    <w:rsid w:val="00EC2263"/>
    <w:rPr>
      <w:rFonts w:ascii="Avenir LT Std 45 Book" w:eastAsia="Times New Roman" w:hAnsi="Avenir LT Std 45 Book" w:cs="Arial"/>
      <w:sz w:val="22"/>
    </w:rPr>
  </w:style>
  <w:style w:type="character" w:customStyle="1" w:styleId="CharChar111">
    <w:name w:val="Char Char111"/>
    <w:basedOn w:val="DefaultParagraphFont"/>
    <w:rsid w:val="00EC2263"/>
    <w:rPr>
      <w:rFonts w:cs="Arial"/>
      <w:bCs/>
      <w:szCs w:val="26"/>
      <w:u w:val="single"/>
      <w:lang w:val="en-US" w:eastAsia="en-US" w:bidi="ar-SA"/>
    </w:rPr>
  </w:style>
  <w:style w:type="character" w:customStyle="1" w:styleId="UnderlineBold">
    <w:name w:val="Underline + Bold"/>
    <w:uiPriority w:val="1"/>
    <w:qFormat/>
    <w:rsid w:val="00EC2263"/>
    <w:rPr>
      <w:b/>
      <w:sz w:val="20"/>
      <w:u w:val="single"/>
    </w:rPr>
  </w:style>
  <w:style w:type="paragraph" w:customStyle="1" w:styleId="cardtextsmall">
    <w:name w:val="card text small"/>
    <w:basedOn w:val="Normal"/>
    <w:uiPriority w:val="99"/>
    <w:qFormat/>
    <w:rsid w:val="00EC2263"/>
    <w:rPr>
      <w:rFonts w:ascii="Avenir LT Std 45 Book" w:eastAsia="Times New Roman" w:hAnsi="Avenir LT Std 45 Book"/>
    </w:rPr>
  </w:style>
  <w:style w:type="character" w:customStyle="1" w:styleId="AUnterdline">
    <w:name w:val="AUnterdline"/>
    <w:qFormat/>
    <w:rsid w:val="00EC2263"/>
    <w:rPr>
      <w:rFonts w:ascii="Times New Roman" w:hAnsi="Times New Roman"/>
      <w:sz w:val="20"/>
      <w:u w:val="single"/>
    </w:rPr>
  </w:style>
  <w:style w:type="character" w:customStyle="1" w:styleId="Style11ptBoldUnderlineBorderSinglesolidlineAuto">
    <w:name w:val="Style 11 pt Bold Underline Border: : (Single solid line Auto  ..."/>
    <w:basedOn w:val="DefaultParagraphFont"/>
    <w:rsid w:val="00EC2263"/>
    <w:rPr>
      <w:rFonts w:ascii="Times New Roman" w:hAnsi="Times New Roman"/>
      <w:b/>
      <w:bCs/>
      <w:sz w:val="20"/>
      <w:u w:val="single"/>
      <w:bdr w:val="single" w:sz="4" w:space="0" w:color="auto"/>
    </w:rPr>
  </w:style>
  <w:style w:type="character" w:customStyle="1" w:styleId="highlightedsearchterm">
    <w:name w:val="highlightedsearchterm"/>
    <w:rsid w:val="00EC2263"/>
  </w:style>
  <w:style w:type="character" w:customStyle="1" w:styleId="StyleUnderline1">
    <w:name w:val="Style Underline1"/>
    <w:basedOn w:val="DefaultParagraphFont"/>
    <w:rsid w:val="00EC2263"/>
    <w:rPr>
      <w:rFonts w:ascii="Times New Roman" w:hAnsi="Times New Roman"/>
      <w:sz w:val="20"/>
      <w:u w:val="single"/>
    </w:rPr>
  </w:style>
  <w:style w:type="paragraph" w:customStyle="1" w:styleId="CardIndented">
    <w:name w:val="Card (Indented)"/>
    <w:basedOn w:val="Normal"/>
    <w:link w:val="CardIndentedChar"/>
    <w:qFormat/>
    <w:rsid w:val="00EC2263"/>
    <w:pPr>
      <w:ind w:left="288"/>
    </w:pPr>
    <w:rPr>
      <w:rFonts w:ascii="Avenir LT Std 45 Book" w:hAnsi="Avenir LT Std 45 Book"/>
    </w:rPr>
  </w:style>
  <w:style w:type="paragraph" w:customStyle="1" w:styleId="StyleStyle49pt10">
    <w:name w:val="Style Style4 + 9 pt10"/>
    <w:basedOn w:val="Style4"/>
    <w:link w:val="StyleStyle49pt10Char"/>
    <w:qFormat/>
    <w:rsid w:val="00EC2263"/>
  </w:style>
  <w:style w:type="character" w:customStyle="1" w:styleId="StyleStyle49pt10Char">
    <w:name w:val="Style Style4 + 9 pt10 Char"/>
    <w:basedOn w:val="Style4Char"/>
    <w:link w:val="StyleStyle49pt10"/>
    <w:rsid w:val="00EC2263"/>
    <w:rPr>
      <w:rFonts w:ascii="Avenir LT Std 45 Book" w:eastAsia="Times New Roman" w:hAnsi="Avenir LT Std 45 Book" w:cs="Arial"/>
      <w:sz w:val="22"/>
      <w:u w:val="single"/>
    </w:rPr>
  </w:style>
  <w:style w:type="paragraph" w:customStyle="1" w:styleId="StyleStyle49ptBold7">
    <w:name w:val="Style Style4 + 9 pt Bold7"/>
    <w:basedOn w:val="Style4"/>
    <w:link w:val="StyleStyle49ptBold7Char"/>
    <w:qFormat/>
    <w:rsid w:val="00EC2263"/>
    <w:rPr>
      <w:b/>
      <w:bCs/>
    </w:rPr>
  </w:style>
  <w:style w:type="character" w:customStyle="1" w:styleId="StyleStyle49ptBold7Char">
    <w:name w:val="Style Style4 + 9 pt Bold7 Char"/>
    <w:link w:val="StyleStyle49ptBold7"/>
    <w:rsid w:val="00EC2263"/>
    <w:rPr>
      <w:rFonts w:ascii="Avenir LT Std 45 Book" w:eastAsia="Times New Roman" w:hAnsi="Avenir LT Std 45 Book" w:cs="Arial"/>
      <w:b/>
      <w:bCs/>
      <w:sz w:val="22"/>
      <w:u w:val="single"/>
    </w:rPr>
  </w:style>
  <w:style w:type="paragraph" w:customStyle="1" w:styleId="NormalUnderline">
    <w:name w:val="Normal Underline"/>
    <w:basedOn w:val="Normal"/>
    <w:link w:val="NormalUnderlineChar"/>
    <w:qFormat/>
    <w:rsid w:val="00EC2263"/>
    <w:pPr>
      <w:ind w:left="288"/>
    </w:pPr>
    <w:rPr>
      <w:rFonts w:ascii="Avenir LT Std 45 Book" w:eastAsia="Times New Roman" w:hAnsi="Avenir LT Std 45 Book"/>
      <w:u w:val="single"/>
    </w:rPr>
  </w:style>
  <w:style w:type="character" w:customStyle="1" w:styleId="NormalUnderlineChar">
    <w:name w:val="Normal Underline Char"/>
    <w:link w:val="NormalUnderline"/>
    <w:rsid w:val="00EC2263"/>
    <w:rPr>
      <w:rFonts w:ascii="Avenir LT Std 45 Book" w:eastAsia="Times New Roman" w:hAnsi="Avenir LT Std 45 Book" w:cs="Arial"/>
      <w:sz w:val="22"/>
      <w:u w:val="single"/>
    </w:rPr>
  </w:style>
  <w:style w:type="character" w:customStyle="1" w:styleId="DontRead">
    <w:name w:val="Don't Read"/>
    <w:qFormat/>
    <w:rsid w:val="00EC2263"/>
    <w:rPr>
      <w:rFonts w:ascii="Times New Roman" w:hAnsi="Times New Roman"/>
      <w:sz w:val="16"/>
    </w:rPr>
  </w:style>
  <w:style w:type="paragraph" w:customStyle="1" w:styleId="Underlinestyle">
    <w:name w:val="Underline style"/>
    <w:basedOn w:val="Normal"/>
    <w:uiPriority w:val="99"/>
    <w:qFormat/>
    <w:rsid w:val="00EC2263"/>
    <w:rPr>
      <w:rFonts w:ascii="Avenir LT Std 45 Book" w:eastAsia="Times New Roman" w:hAnsi="Avenir LT Std 45 Book"/>
      <w:u w:val="single"/>
    </w:rPr>
  </w:style>
  <w:style w:type="character" w:customStyle="1" w:styleId="Style11ptUnderline3">
    <w:name w:val="Style 11 pt Underline3"/>
    <w:rsid w:val="00EC2263"/>
    <w:rPr>
      <w:sz w:val="20"/>
      <w:u w:val="single"/>
    </w:rPr>
  </w:style>
  <w:style w:type="character" w:customStyle="1" w:styleId="27">
    <w:name w:val="27"/>
    <w:rsid w:val="00EC2263"/>
    <w:rPr>
      <w:rFonts w:cs="Arial"/>
      <w:bCs/>
      <w:sz w:val="20"/>
      <w:u w:val="single"/>
      <w:lang w:val="en-US" w:eastAsia="en-US" w:bidi="ar-SA"/>
    </w:rPr>
  </w:style>
  <w:style w:type="character" w:customStyle="1" w:styleId="2">
    <w:name w:val="2"/>
    <w:rsid w:val="00EC2263"/>
    <w:rPr>
      <w:rFonts w:cs="Arial"/>
      <w:bCs/>
      <w:sz w:val="20"/>
      <w:u w:val="single"/>
      <w:lang w:val="en-US" w:eastAsia="en-US" w:bidi="ar-SA"/>
    </w:rPr>
  </w:style>
  <w:style w:type="character" w:customStyle="1" w:styleId="Style9ptUnderline11">
    <w:name w:val="Style 9 pt Underline11"/>
    <w:basedOn w:val="DefaultParagraphFont"/>
    <w:rsid w:val="00EC2263"/>
    <w:rPr>
      <w:sz w:val="20"/>
      <w:u w:val="single"/>
    </w:rPr>
  </w:style>
  <w:style w:type="character" w:customStyle="1" w:styleId="Style9ptBoldUnderline5">
    <w:name w:val="Style 9 pt Bold Underline5"/>
    <w:basedOn w:val="DefaultParagraphFont"/>
    <w:rsid w:val="00EC2263"/>
    <w:rPr>
      <w:b/>
      <w:bCs/>
      <w:sz w:val="20"/>
      <w:u w:val="single"/>
    </w:rPr>
  </w:style>
  <w:style w:type="character" w:customStyle="1" w:styleId="CharChar114">
    <w:name w:val="Char Char114"/>
    <w:basedOn w:val="DefaultParagraphFont"/>
    <w:rsid w:val="00EC2263"/>
    <w:rPr>
      <w:rFonts w:cs="Arial"/>
      <w:bCs/>
      <w:szCs w:val="26"/>
      <w:u w:val="single"/>
      <w:lang w:val="en-US" w:eastAsia="en-US" w:bidi="ar-SA"/>
    </w:rPr>
  </w:style>
  <w:style w:type="character" w:customStyle="1" w:styleId="CharChar113">
    <w:name w:val="Char Char113"/>
    <w:basedOn w:val="DefaultParagraphFont"/>
    <w:rsid w:val="00EC2263"/>
    <w:rPr>
      <w:rFonts w:cs="Arial"/>
      <w:bCs/>
      <w:szCs w:val="26"/>
      <w:u w:val="single"/>
      <w:lang w:val="en-US" w:eastAsia="en-US" w:bidi="ar-SA"/>
    </w:rPr>
  </w:style>
  <w:style w:type="character" w:customStyle="1" w:styleId="CharChar112">
    <w:name w:val="Char Char112"/>
    <w:basedOn w:val="DefaultParagraphFont"/>
    <w:rsid w:val="00EC2263"/>
    <w:rPr>
      <w:rFonts w:cs="Arial"/>
      <w:bCs/>
      <w:szCs w:val="26"/>
      <w:u w:val="single"/>
      <w:lang w:val="en-US" w:eastAsia="en-US" w:bidi="ar-SA"/>
    </w:rPr>
  </w:style>
  <w:style w:type="character" w:customStyle="1" w:styleId="ssl0">
    <w:name w:val="ss_l0"/>
    <w:basedOn w:val="DefaultParagraphFont"/>
    <w:rsid w:val="00EC2263"/>
  </w:style>
  <w:style w:type="character" w:customStyle="1" w:styleId="CommentSubjectChar1">
    <w:name w:val="Comment Subject Char1"/>
    <w:basedOn w:val="CommentTextChar"/>
    <w:uiPriority w:val="99"/>
    <w:rsid w:val="00EC2263"/>
    <w:rPr>
      <w:rFonts w:ascii="Avenir LT Std 45 Book" w:hAnsi="Avenir LT Std 45 Book" w:cs="Times New Roman"/>
      <w:b/>
      <w:bCs/>
      <w:sz w:val="16"/>
      <w:szCs w:val="20"/>
    </w:rPr>
  </w:style>
  <w:style w:type="paragraph" w:customStyle="1" w:styleId="WW-Default1">
    <w:name w:val="WW-Default1"/>
    <w:basedOn w:val="Normal"/>
    <w:uiPriority w:val="99"/>
    <w:qFormat/>
    <w:rsid w:val="00EC2263"/>
    <w:pPr>
      <w:suppressAutoHyphens/>
    </w:pPr>
    <w:rPr>
      <w:rFonts w:ascii="Avenir LT Std 45 Book" w:eastAsia="Times New Roman" w:hAnsi="Avenir LT Std 45 Book"/>
      <w:b/>
      <w:bCs/>
      <w:szCs w:val="20"/>
      <w:lang w:eastAsia="ar-SA"/>
    </w:rPr>
  </w:style>
  <w:style w:type="paragraph" w:customStyle="1" w:styleId="Normal1">
    <w:name w:val="Normal1"/>
    <w:basedOn w:val="BodyText"/>
    <w:qFormat/>
    <w:rsid w:val="00EC2263"/>
  </w:style>
  <w:style w:type="character" w:customStyle="1" w:styleId="zoomme">
    <w:name w:val="zoomme"/>
    <w:basedOn w:val="DefaultParagraphFont"/>
    <w:rsid w:val="00EC2263"/>
  </w:style>
  <w:style w:type="character" w:customStyle="1" w:styleId="Date1">
    <w:name w:val="Date1"/>
    <w:basedOn w:val="DefaultParagraphFont"/>
    <w:rsid w:val="00EC2263"/>
  </w:style>
  <w:style w:type="character" w:customStyle="1" w:styleId="classauthor">
    <w:name w:val="class=&quot;author&quot;"/>
    <w:basedOn w:val="DefaultParagraphFont"/>
    <w:rsid w:val="00EC2263"/>
  </w:style>
  <w:style w:type="paragraph" w:customStyle="1" w:styleId="CardStyle">
    <w:name w:val="Card Style"/>
    <w:basedOn w:val="Normal"/>
    <w:link w:val="CardStyleChar"/>
    <w:qFormat/>
    <w:rsid w:val="00EC2263"/>
    <w:rPr>
      <w:rFonts w:ascii="Avenir LT Std 45 Book" w:eastAsia="Times New Roman" w:hAnsi="Avenir LT Std 45 Book"/>
    </w:rPr>
  </w:style>
  <w:style w:type="character" w:customStyle="1" w:styleId="texto1">
    <w:name w:val="texto1"/>
    <w:rsid w:val="00EC2263"/>
  </w:style>
  <w:style w:type="character" w:customStyle="1" w:styleId="apple-style-span">
    <w:name w:val="apple-style-span"/>
    <w:rsid w:val="00EC2263"/>
  </w:style>
  <w:style w:type="paragraph" w:customStyle="1" w:styleId="citenon-bold">
    <w:name w:val="cite non-bold"/>
    <w:basedOn w:val="Normal"/>
    <w:link w:val="citenon-boldChar"/>
    <w:qFormat/>
    <w:rsid w:val="00EC2263"/>
    <w:rPr>
      <w:rFonts w:ascii="Garamond" w:eastAsia="Times New Roman" w:hAnsi="Garamond"/>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C2263"/>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EC2263"/>
    <w:rPr>
      <w:rFonts w:ascii="Arial" w:eastAsia="Times New Roman" w:hAnsi="Arial" w:cs="Arial"/>
      <w:b/>
      <w:bCs/>
      <w:szCs w:val="28"/>
    </w:rPr>
  </w:style>
  <w:style w:type="paragraph" w:customStyle="1" w:styleId="Style23">
    <w:name w:val="Style23"/>
    <w:basedOn w:val="Normal"/>
    <w:uiPriority w:val="99"/>
    <w:qFormat/>
    <w:rsid w:val="00EC2263"/>
    <w:pPr>
      <w:widowControl w:val="0"/>
      <w:autoSpaceDE w:val="0"/>
      <w:autoSpaceDN w:val="0"/>
      <w:adjustRightInd w:val="0"/>
      <w:spacing w:line="209" w:lineRule="exact"/>
    </w:pPr>
    <w:rPr>
      <w:rFonts w:ascii="Avenir LT Std 45 Book" w:eastAsia="SimSun" w:hAnsi="Avenir LT Std 45 Book"/>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qFormat/>
    <w:locked/>
    <w:rsid w:val="00EC2263"/>
    <w:rPr>
      <w:rFonts w:ascii="Arial" w:eastAsia="Times New Roman" w:hAnsi="Arial" w:cs="Arial"/>
      <w:sz w:val="22"/>
    </w:rPr>
  </w:style>
  <w:style w:type="character" w:customStyle="1" w:styleId="gray">
    <w:name w:val="gray"/>
    <w:basedOn w:val="DefaultParagraphFont"/>
    <w:rsid w:val="00EC2263"/>
  </w:style>
  <w:style w:type="paragraph" w:customStyle="1" w:styleId="Tagtemplate">
    <w:name w:val="Tagtemplate"/>
    <w:basedOn w:val="Normal"/>
    <w:link w:val="TagtemplateChar"/>
    <w:autoRedefine/>
    <w:qFormat/>
    <w:rsid w:val="00EC2263"/>
    <w:pPr>
      <w:keepNext/>
      <w:keepLines/>
    </w:pPr>
    <w:rPr>
      <w:rFonts w:ascii="Avenir LT Std 45 Book" w:eastAsia="Calibri" w:hAnsi="Avenir LT Std 45 Book"/>
      <w:b/>
    </w:rPr>
  </w:style>
  <w:style w:type="character" w:customStyle="1" w:styleId="TagtemplateChar">
    <w:name w:val="Tagtemplate Char"/>
    <w:basedOn w:val="DefaultParagraphFont"/>
    <w:link w:val="Tagtemplate"/>
    <w:rsid w:val="00EC2263"/>
    <w:rPr>
      <w:rFonts w:ascii="Avenir LT Std 45 Book" w:eastAsia="Calibri" w:hAnsi="Avenir LT Std 45 Book" w:cs="Arial"/>
      <w:b/>
      <w:sz w:val="22"/>
    </w:rPr>
  </w:style>
  <w:style w:type="character" w:customStyle="1" w:styleId="Styleunderline11ptBorderSinglesolidlineAuto05p">
    <w:name w:val="Style underline + 11 pt Border: : (Single solid line Auto  0.5 p..."/>
    <w:rsid w:val="00EC2263"/>
    <w:rPr>
      <w:sz w:val="20"/>
      <w:u w:val="single"/>
      <w:bdr w:val="single" w:sz="4" w:space="0" w:color="auto"/>
    </w:rPr>
  </w:style>
  <w:style w:type="paragraph" w:customStyle="1" w:styleId="Citation-FirstLine">
    <w:name w:val="Citation - First Line"/>
    <w:basedOn w:val="Normal"/>
    <w:next w:val="Normal"/>
    <w:autoRedefine/>
    <w:uiPriority w:val="99"/>
    <w:qFormat/>
    <w:rsid w:val="00EC2263"/>
    <w:pPr>
      <w:spacing w:line="240" w:lineRule="atLeast"/>
      <w:jc w:val="both"/>
    </w:pPr>
    <w:rPr>
      <w:rFonts w:ascii="Book Antiqua" w:eastAsia="Times New Roman" w:hAnsi="Book Antiqua"/>
    </w:rPr>
  </w:style>
  <w:style w:type="character" w:customStyle="1" w:styleId="CardText-Underlined">
    <w:name w:val="Card Text - Underlined"/>
    <w:rsid w:val="00EC2263"/>
    <w:rPr>
      <w:b/>
      <w:sz w:val="20"/>
      <w:u w:val="single"/>
    </w:rPr>
  </w:style>
  <w:style w:type="paragraph" w:customStyle="1" w:styleId="Citation-Complete">
    <w:name w:val="Citation - Complete"/>
    <w:basedOn w:val="Normal"/>
    <w:next w:val="Normal"/>
    <w:link w:val="Citation-CompleteChar"/>
    <w:autoRedefine/>
    <w:qFormat/>
    <w:rsid w:val="00EC2263"/>
    <w:pPr>
      <w:spacing w:after="120"/>
      <w:jc w:val="both"/>
    </w:pPr>
    <w:rPr>
      <w:rFonts w:ascii="Book Antiqua" w:eastAsia="Times New Roman" w:hAnsi="Book Antiqua"/>
    </w:rPr>
  </w:style>
  <w:style w:type="character" w:customStyle="1" w:styleId="Citation-CompleteChar">
    <w:name w:val="Citation - Complete Char"/>
    <w:basedOn w:val="DefaultParagraphFont"/>
    <w:link w:val="Citation-Complete"/>
    <w:locked/>
    <w:rsid w:val="00EC2263"/>
    <w:rPr>
      <w:rFonts w:ascii="Book Antiqua" w:eastAsia="Times New Roman" w:hAnsi="Book Antiqua" w:cs="Arial"/>
      <w:sz w:val="22"/>
    </w:rPr>
  </w:style>
  <w:style w:type="character" w:customStyle="1" w:styleId="MicroTextChar">
    <w:name w:val="MicroText Char"/>
    <w:link w:val="MicroText"/>
    <w:rsid w:val="00EC2263"/>
    <w:rPr>
      <w:rFonts w:ascii="Arial Narrow" w:hAnsi="Arial Narrow"/>
      <w:sz w:val="12"/>
    </w:rPr>
  </w:style>
  <w:style w:type="paragraph" w:customStyle="1" w:styleId="TagCite">
    <w:name w:val="Tag/Cite"/>
    <w:basedOn w:val="Normal"/>
    <w:uiPriority w:val="99"/>
    <w:qFormat/>
    <w:rsid w:val="00EC2263"/>
    <w:rPr>
      <w:rFonts w:ascii="Avenir LT Std 45 Book" w:eastAsia="Times New Roman" w:hAnsi="Avenir LT Std 45 Book"/>
      <w:b/>
    </w:rPr>
  </w:style>
  <w:style w:type="character" w:customStyle="1" w:styleId="Style11ptItalicUnderline">
    <w:name w:val="Style 11 pt Italic Underline"/>
    <w:basedOn w:val="DefaultParagraphFont"/>
    <w:rsid w:val="00EC2263"/>
    <w:rPr>
      <w:i/>
      <w:iCs/>
      <w:sz w:val="20"/>
      <w:u w:val="single"/>
    </w:rPr>
  </w:style>
  <w:style w:type="character" w:customStyle="1" w:styleId="Style11ptItalic">
    <w:name w:val="Style 11 pt Italic"/>
    <w:basedOn w:val="DefaultParagraphFont"/>
    <w:rsid w:val="00EC2263"/>
    <w:rPr>
      <w:rFonts w:ascii="Times New Roman" w:hAnsi="Times New Roman"/>
      <w:i/>
      <w:iCs/>
      <w:sz w:val="20"/>
    </w:rPr>
  </w:style>
  <w:style w:type="character" w:customStyle="1" w:styleId="BoldandUnderlineChar">
    <w:name w:val="Bold and Underline Char"/>
    <w:basedOn w:val="DefaultParagraphFont"/>
    <w:link w:val="BoldandUnderline"/>
    <w:locked/>
    <w:rsid w:val="00EC2263"/>
    <w:rPr>
      <w:b/>
      <w:u w:val="single"/>
    </w:rPr>
  </w:style>
  <w:style w:type="paragraph" w:customStyle="1" w:styleId="BoldandUnderline">
    <w:name w:val="Bold and Underline"/>
    <w:basedOn w:val="Normal"/>
    <w:link w:val="BoldandUnderlineChar"/>
    <w:qFormat/>
    <w:rsid w:val="00EC2263"/>
    <w:rPr>
      <w:rFonts w:asciiTheme="minorHAnsi" w:hAnsiTheme="minorHAnsi" w:cstheme="minorBidi"/>
      <w:b/>
      <w:sz w:val="24"/>
      <w:u w:val="single"/>
    </w:rPr>
  </w:style>
  <w:style w:type="character" w:customStyle="1" w:styleId="hdr">
    <w:name w:val="hdr"/>
    <w:basedOn w:val="DefaultParagraphFont"/>
    <w:rsid w:val="00EC2263"/>
  </w:style>
  <w:style w:type="paragraph" w:customStyle="1" w:styleId="StyleStyle49ptBold3">
    <w:name w:val="Style Style4 + 9 pt Bold3"/>
    <w:basedOn w:val="Style4"/>
    <w:link w:val="StyleStyle49ptBold3Char"/>
    <w:qFormat/>
    <w:rsid w:val="00EC2263"/>
    <w:rPr>
      <w:b/>
      <w:bCs/>
    </w:rPr>
  </w:style>
  <w:style w:type="character" w:customStyle="1" w:styleId="StyleStyle49ptBold3Char">
    <w:name w:val="Style Style4 + 9 pt Bold3 Char"/>
    <w:basedOn w:val="Style4Char"/>
    <w:link w:val="StyleStyle49ptBold3"/>
    <w:rsid w:val="00EC2263"/>
    <w:rPr>
      <w:rFonts w:ascii="Avenir LT Std 45 Book" w:eastAsia="Times New Roman" w:hAnsi="Avenir LT Std 45 Book" w:cs="Arial"/>
      <w:b/>
      <w:bCs/>
      <w:sz w:val="22"/>
      <w:u w:val="single"/>
    </w:rPr>
  </w:style>
  <w:style w:type="character" w:customStyle="1" w:styleId="Style9ptUnderline6">
    <w:name w:val="Style 9 pt Underline6"/>
    <w:basedOn w:val="DefaultParagraphFont"/>
    <w:rsid w:val="00EC2263"/>
    <w:rPr>
      <w:sz w:val="20"/>
      <w:u w:val="single"/>
    </w:rPr>
  </w:style>
  <w:style w:type="character" w:customStyle="1" w:styleId="ct-with-fmlt">
    <w:name w:val="ct-with-fmlt"/>
    <w:basedOn w:val="DefaultParagraphFont"/>
    <w:rsid w:val="00EC2263"/>
  </w:style>
  <w:style w:type="paragraph" w:customStyle="1" w:styleId="TagText">
    <w:name w:val="TagText"/>
    <w:basedOn w:val="Normal"/>
    <w:uiPriority w:val="99"/>
    <w:qFormat/>
    <w:rsid w:val="00EC2263"/>
    <w:rPr>
      <w:rFonts w:ascii="Avenir LT Std 45 Book" w:hAnsi="Avenir LT Std 45 Book"/>
      <w:b/>
    </w:rPr>
  </w:style>
  <w:style w:type="paragraph" w:customStyle="1" w:styleId="StyleStyle49pt">
    <w:name w:val="Style Style4 + 9 pt"/>
    <w:basedOn w:val="Normal"/>
    <w:link w:val="StyleStyle49ptChar"/>
    <w:qFormat/>
    <w:rsid w:val="00EC2263"/>
    <w:rPr>
      <w:rFonts w:ascii="Avenir LT Std 45 Book" w:eastAsia="Times New Roman" w:hAnsi="Avenir LT Std 45 Book"/>
      <w:u w:val="single"/>
    </w:rPr>
  </w:style>
  <w:style w:type="character" w:customStyle="1" w:styleId="StyleStyle49ptChar">
    <w:name w:val="Style Style4 + 9 pt Char"/>
    <w:basedOn w:val="DefaultParagraphFont"/>
    <w:link w:val="StyleStyle49pt"/>
    <w:rsid w:val="00EC2263"/>
    <w:rPr>
      <w:rFonts w:ascii="Avenir LT Std 45 Book" w:eastAsia="Times New Roman" w:hAnsi="Avenir LT Std 45 Book" w:cs="Arial"/>
      <w:sz w:val="22"/>
      <w:u w:val="single"/>
    </w:rPr>
  </w:style>
  <w:style w:type="paragraph" w:customStyle="1" w:styleId="StyleStyle49ptBold">
    <w:name w:val="Style Style4 + 9 pt Bold"/>
    <w:basedOn w:val="Normal"/>
    <w:link w:val="StyleStyle49ptBoldChar"/>
    <w:qFormat/>
    <w:rsid w:val="00EC2263"/>
    <w:rPr>
      <w:rFonts w:ascii="Avenir LT Std 45 Book" w:eastAsia="Times New Roman" w:hAnsi="Avenir LT Std 45 Book"/>
      <w:b/>
      <w:bCs/>
      <w:u w:val="single"/>
    </w:rPr>
  </w:style>
  <w:style w:type="character" w:customStyle="1" w:styleId="StyleStyle49ptBoldChar">
    <w:name w:val="Style Style4 + 9 pt Bold Char"/>
    <w:basedOn w:val="DefaultParagraphFont"/>
    <w:link w:val="StyleStyle49ptBold"/>
    <w:rsid w:val="00EC2263"/>
    <w:rPr>
      <w:rFonts w:ascii="Avenir LT Std 45 Book" w:eastAsia="Times New Roman" w:hAnsi="Avenir LT Std 45 Book" w:cs="Arial"/>
      <w:b/>
      <w:bCs/>
      <w:sz w:val="22"/>
      <w:u w:val="single"/>
    </w:rPr>
  </w:style>
  <w:style w:type="paragraph" w:customStyle="1" w:styleId="StyleStyle49ptBoldItalic">
    <w:name w:val="Style Style4 + 9 pt Bold Italic"/>
    <w:basedOn w:val="Normal"/>
    <w:link w:val="StyleStyle49ptBoldItalicChar"/>
    <w:qFormat/>
    <w:rsid w:val="00EC2263"/>
    <w:rPr>
      <w:rFonts w:ascii="Avenir LT Std 45 Book" w:eastAsia="Times New Roman" w:hAnsi="Avenir LT Std 45 Book"/>
      <w:b/>
      <w:bCs/>
      <w:i/>
      <w:iCs/>
      <w:u w:val="single"/>
    </w:rPr>
  </w:style>
  <w:style w:type="character" w:customStyle="1" w:styleId="StyleStyle49ptBoldItalicChar">
    <w:name w:val="Style Style4 + 9 pt Bold Italic Char"/>
    <w:basedOn w:val="DefaultParagraphFont"/>
    <w:link w:val="StyleStyle49ptBoldItalic"/>
    <w:rsid w:val="00EC2263"/>
    <w:rPr>
      <w:rFonts w:ascii="Avenir LT Std 45 Book" w:eastAsia="Times New Roman" w:hAnsi="Avenir LT Std 45 Book" w:cs="Arial"/>
      <w:b/>
      <w:bCs/>
      <w:i/>
      <w:iCs/>
      <w:sz w:val="22"/>
      <w:u w:val="single"/>
    </w:rPr>
  </w:style>
  <w:style w:type="paragraph" w:customStyle="1" w:styleId="StyleUnderlined11ptBold">
    <w:name w:val="Style Underlined + 11 pt Bold"/>
    <w:link w:val="StyleUnderlined11ptBoldChar"/>
    <w:qFormat/>
    <w:rsid w:val="00EC2263"/>
    <w:pPr>
      <w:spacing w:after="200" w:line="276" w:lineRule="auto"/>
    </w:pPr>
    <w:rPr>
      <w:rFonts w:ascii="Arial" w:eastAsia="Times New Roman" w:hAnsi="Arial" w:cs="Arial"/>
      <w:b/>
      <w:bCs/>
      <w:sz w:val="22"/>
      <w:u w:val="single"/>
    </w:rPr>
  </w:style>
  <w:style w:type="character" w:customStyle="1" w:styleId="StyleUnderlined11ptBoldChar">
    <w:name w:val="Style Underlined + 11 pt Bold Char"/>
    <w:basedOn w:val="DefaultParagraphFont"/>
    <w:link w:val="StyleUnderlined11ptBold"/>
    <w:rsid w:val="00EC2263"/>
    <w:rPr>
      <w:rFonts w:ascii="Arial" w:eastAsia="Times New Roman" w:hAnsi="Arial" w:cs="Arial"/>
      <w:b/>
      <w:bCs/>
      <w:sz w:val="22"/>
      <w:u w:val="single"/>
    </w:rPr>
  </w:style>
  <w:style w:type="paragraph" w:customStyle="1" w:styleId="StyleUnderlined11pt">
    <w:name w:val="Style Underlined + 11 pt"/>
    <w:link w:val="StyleUnderlined11ptChar"/>
    <w:qFormat/>
    <w:rsid w:val="00EC2263"/>
    <w:pPr>
      <w:spacing w:after="200" w:line="276" w:lineRule="auto"/>
    </w:pPr>
    <w:rPr>
      <w:rFonts w:ascii="Arial" w:eastAsia="Times New Roman" w:hAnsi="Arial" w:cs="Arial"/>
      <w:sz w:val="22"/>
      <w:u w:val="single"/>
    </w:rPr>
  </w:style>
  <w:style w:type="character" w:customStyle="1" w:styleId="StyleUnderlined11ptChar">
    <w:name w:val="Style Underlined + 11 pt Char"/>
    <w:basedOn w:val="DefaultParagraphFont"/>
    <w:link w:val="StyleUnderlined11pt"/>
    <w:rsid w:val="00EC2263"/>
    <w:rPr>
      <w:rFonts w:ascii="Arial" w:eastAsia="Times New Roman" w:hAnsi="Arial" w:cs="Arial"/>
      <w:sz w:val="22"/>
      <w:u w:val="single"/>
    </w:rPr>
  </w:style>
  <w:style w:type="character" w:customStyle="1" w:styleId="newscontent">
    <w:name w:val="newscontent"/>
    <w:rsid w:val="00EC2263"/>
  </w:style>
  <w:style w:type="character" w:customStyle="1" w:styleId="StyleUnderlinePatternClearYellow">
    <w:name w:val="Style Underline Pattern: Clear (Yellow)"/>
    <w:basedOn w:val="DefaultParagraphFont"/>
    <w:rsid w:val="00EC2263"/>
    <w:rPr>
      <w:u w:val="single"/>
      <w:shd w:val="clear" w:color="auto" w:fill="00FF00"/>
    </w:rPr>
  </w:style>
  <w:style w:type="paragraph" w:customStyle="1" w:styleId="StyleUnderlineChar11pt3">
    <w:name w:val="Style Underline Char + 11 pt3"/>
    <w:link w:val="StyleUnderlineChar11pt3Char"/>
    <w:qFormat/>
    <w:rsid w:val="00EC2263"/>
    <w:pPr>
      <w:spacing w:after="160" w:line="259" w:lineRule="auto"/>
    </w:pPr>
    <w:rPr>
      <w:rFonts w:ascii="Arial Narrow" w:eastAsia="Times New Roman" w:hAnsi="Arial Narrow" w:cs="Arial"/>
      <w:sz w:val="22"/>
      <w:u w:val="single"/>
    </w:rPr>
  </w:style>
  <w:style w:type="character" w:customStyle="1" w:styleId="StyleUnderlineChar11pt3Char">
    <w:name w:val="Style Underline Char + 11 pt3 Char"/>
    <w:basedOn w:val="IntenseEmphasis"/>
    <w:link w:val="StyleUnderlineChar11pt3"/>
    <w:rsid w:val="00EC2263"/>
    <w:rPr>
      <w:rFonts w:ascii="Arial Narrow" w:eastAsia="Times New Roman" w:hAnsi="Arial Narrow" w:cs="Arial"/>
      <w:b w:val="0"/>
      <w:bCs w:val="0"/>
      <w:sz w:val="22"/>
      <w:u w:val="single"/>
    </w:rPr>
  </w:style>
  <w:style w:type="character" w:customStyle="1" w:styleId="StyleBoldUnderline1">
    <w:name w:val="Style Bold Underline1"/>
    <w:basedOn w:val="DefaultParagraphFont"/>
    <w:rsid w:val="00EC2263"/>
    <w:rPr>
      <w:b w:val="0"/>
      <w:bCs/>
      <w:u w:val="single"/>
    </w:rPr>
  </w:style>
  <w:style w:type="character" w:customStyle="1" w:styleId="date-display-single">
    <w:name w:val="date-display-single"/>
    <w:basedOn w:val="DefaultParagraphFont"/>
    <w:rsid w:val="00EC2263"/>
  </w:style>
  <w:style w:type="character" w:customStyle="1" w:styleId="CommentTextChar1">
    <w:name w:val="Comment Text Char1"/>
    <w:basedOn w:val="DefaultParagraphFont"/>
    <w:uiPriority w:val="99"/>
    <w:rsid w:val="00EC2263"/>
    <w:rPr>
      <w:rFonts w:ascii="Times New Roman" w:hAnsi="Times New Roman" w:cs="Times New Roman"/>
      <w:sz w:val="20"/>
      <w:szCs w:val="20"/>
    </w:rPr>
  </w:style>
  <w:style w:type="character" w:customStyle="1" w:styleId="BodyTextChar1">
    <w:name w:val="Body Text Char1"/>
    <w:aliases w:val="Very Small Text Char1,BT Char1"/>
    <w:basedOn w:val="DefaultParagraphFont"/>
    <w:rsid w:val="00EC2263"/>
    <w:rPr>
      <w:rFonts w:ascii="Times New Roman" w:hAnsi="Times New Roman" w:cs="Times New Roman"/>
      <w:sz w:val="20"/>
    </w:rPr>
  </w:style>
  <w:style w:type="paragraph" w:customStyle="1" w:styleId="Cite2">
    <w:name w:val="Cite 2"/>
    <w:basedOn w:val="Normal"/>
    <w:uiPriority w:val="99"/>
    <w:qFormat/>
    <w:rsid w:val="00EC2263"/>
    <w:rPr>
      <w:rFonts w:ascii="Avenir LT Std 45 Book" w:eastAsia="MS Mincho" w:hAnsi="Avenir LT Std 45 Book"/>
      <w:b/>
      <w:u w:val="single"/>
    </w:rPr>
  </w:style>
  <w:style w:type="character" w:customStyle="1" w:styleId="StyleunderlineBold">
    <w:name w:val="Style underline + Bold"/>
    <w:basedOn w:val="underline"/>
    <w:rsid w:val="00EC2263"/>
    <w:rPr>
      <w:rFonts w:ascii="Times New Roman" w:hAnsi="Times New Roman" w:cs="Times New Roman"/>
      <w:bCs/>
      <w:sz w:val="20"/>
      <w:u w:val="single"/>
    </w:rPr>
  </w:style>
  <w:style w:type="paragraph" w:customStyle="1" w:styleId="cards0">
    <w:name w:val="cards"/>
    <w:basedOn w:val="Heading3"/>
    <w:uiPriority w:val="99"/>
    <w:qFormat/>
    <w:rsid w:val="00EC2263"/>
    <w:pPr>
      <w:keepNext w:val="0"/>
      <w:keepLines w:val="0"/>
      <w:pageBreakBefore w:val="0"/>
      <w:autoSpaceDE w:val="0"/>
      <w:autoSpaceDN w:val="0"/>
      <w:adjustRightInd w:val="0"/>
      <w:spacing w:before="0" w:after="160"/>
      <w:jc w:val="left"/>
    </w:pPr>
    <w:rPr>
      <w:rFonts w:asciiTheme="minorHAnsi" w:eastAsia="Times New Roman" w:hAnsiTheme="minorHAnsi" w:cs="Times New Roman"/>
      <w:bCs w:val="0"/>
      <w:sz w:val="20"/>
      <w:szCs w:val="22"/>
      <w:u w:val="none"/>
    </w:rPr>
  </w:style>
  <w:style w:type="character" w:customStyle="1" w:styleId="Style10ptUnderline">
    <w:name w:val="Style 10 pt Underline"/>
    <w:basedOn w:val="DefaultParagraphFont"/>
    <w:rsid w:val="00EC2263"/>
    <w:rPr>
      <w:sz w:val="20"/>
      <w:u w:val="single"/>
    </w:rPr>
  </w:style>
  <w:style w:type="character" w:styleId="HTMLCite">
    <w:name w:val="HTML Cite"/>
    <w:rsid w:val="00EC2263"/>
    <w:rPr>
      <w:i/>
      <w:iCs/>
    </w:rPr>
  </w:style>
  <w:style w:type="character" w:customStyle="1" w:styleId="slug-pub-date">
    <w:name w:val="slug-pub-date"/>
    <w:basedOn w:val="DefaultParagraphFont"/>
    <w:rsid w:val="00EC2263"/>
  </w:style>
  <w:style w:type="character" w:customStyle="1" w:styleId="slug-vol">
    <w:name w:val="slug-vol"/>
    <w:basedOn w:val="DefaultParagraphFont"/>
    <w:rsid w:val="00EC2263"/>
  </w:style>
  <w:style w:type="character" w:customStyle="1" w:styleId="slug-issue">
    <w:name w:val="slug-issue"/>
    <w:basedOn w:val="DefaultParagraphFont"/>
    <w:rsid w:val="00EC2263"/>
  </w:style>
  <w:style w:type="character" w:customStyle="1" w:styleId="slug-pages">
    <w:name w:val="slug-pages"/>
    <w:basedOn w:val="DefaultParagraphFont"/>
    <w:rsid w:val="00EC2263"/>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Cite3,Style 13 pt Bold1"/>
    <w:basedOn w:val="DefaultParagraphFont"/>
    <w:uiPriority w:val="5"/>
    <w:qFormat/>
    <w:rsid w:val="00EC2263"/>
    <w:rPr>
      <w:b/>
      <w:bCs/>
      <w:strike w:val="0"/>
      <w:dstrike w:val="0"/>
      <w:sz w:val="24"/>
      <w:u w:val="none"/>
      <w:effect w:val="none"/>
    </w:rPr>
  </w:style>
  <w:style w:type="paragraph" w:customStyle="1" w:styleId="Tag2">
    <w:name w:val="Tag2"/>
    <w:basedOn w:val="Normal"/>
    <w:autoRedefine/>
    <w:uiPriority w:val="99"/>
    <w:qFormat/>
    <w:rsid w:val="00EC2263"/>
    <w:pPr>
      <w:spacing w:before="120"/>
    </w:pPr>
    <w:rPr>
      <w:rFonts w:ascii="Avenir LT Std 45 Book" w:hAnsi="Avenir LT Std 45 Book"/>
      <w:b/>
      <w:sz w:val="26"/>
    </w:rPr>
  </w:style>
  <w:style w:type="character" w:customStyle="1" w:styleId="tagchar">
    <w:name w:val="tagchar"/>
    <w:basedOn w:val="DefaultParagraphFont"/>
    <w:rsid w:val="00EC2263"/>
  </w:style>
  <w:style w:type="paragraph" w:customStyle="1" w:styleId="NormalText">
    <w:name w:val="Normal Text"/>
    <w:basedOn w:val="Normal"/>
    <w:link w:val="NormalTextChar"/>
    <w:autoRedefine/>
    <w:qFormat/>
    <w:rsid w:val="00EC2263"/>
    <w:pPr>
      <w:jc w:val="both"/>
    </w:pPr>
    <w:rPr>
      <w:rFonts w:ascii="Avenir LT Std 45 Book" w:eastAsia="Times New Roman" w:hAnsi="Avenir LT Std 45 Book"/>
      <w:szCs w:val="26"/>
    </w:rPr>
  </w:style>
  <w:style w:type="character" w:customStyle="1" w:styleId="pmterms11">
    <w:name w:val="pmterms11"/>
    <w:basedOn w:val="DefaultParagraphFont"/>
    <w:rsid w:val="00EC2263"/>
    <w:rPr>
      <w:b/>
      <w:bCs/>
      <w:i w:val="0"/>
      <w:iCs w:val="0"/>
      <w:color w:val="000000"/>
    </w:rPr>
  </w:style>
  <w:style w:type="character" w:customStyle="1" w:styleId="StyleUnderlineChar9ptBold">
    <w:name w:val="Style Underline Char + 9 pt Bold"/>
    <w:basedOn w:val="DefaultParagraphFont"/>
    <w:rsid w:val="00EC2263"/>
    <w:rPr>
      <w:rFonts w:ascii="Times New Roman" w:hAnsi="Times New Roman"/>
      <w:b/>
      <w:bCs/>
      <w:sz w:val="20"/>
      <w:u w:val="single"/>
      <w:lang w:val="en-US" w:eastAsia="en-US" w:bidi="ar-SA"/>
    </w:rPr>
  </w:style>
  <w:style w:type="character" w:customStyle="1" w:styleId="Style8pt">
    <w:name w:val="Style 8 pt"/>
    <w:basedOn w:val="DefaultParagraphFont"/>
    <w:rsid w:val="00EC2263"/>
    <w:rPr>
      <w:sz w:val="20"/>
    </w:rPr>
  </w:style>
  <w:style w:type="character" w:customStyle="1" w:styleId="UnderlineChar5Char">
    <w:name w:val="Underline Char5 Char"/>
    <w:basedOn w:val="DefaultParagraphFont"/>
    <w:rsid w:val="00EC2263"/>
    <w:rPr>
      <w:szCs w:val="24"/>
      <w:u w:val="single"/>
      <w:lang w:val="en-US" w:eastAsia="en-US" w:bidi="ar-SA"/>
    </w:rPr>
  </w:style>
  <w:style w:type="character" w:customStyle="1" w:styleId="BoldandUnderlineChar2Char1">
    <w:name w:val="Bold and Underline Char2 Char1"/>
    <w:basedOn w:val="DefaultParagraphFont"/>
    <w:rsid w:val="00EC2263"/>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C2263"/>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C2263"/>
    <w:rPr>
      <w:szCs w:val="24"/>
      <w:u w:val="single"/>
      <w:lang w:val="en-US" w:eastAsia="en-US" w:bidi="ar-SA"/>
    </w:rPr>
  </w:style>
  <w:style w:type="paragraph" w:customStyle="1" w:styleId="Language">
    <w:name w:val="Language"/>
    <w:basedOn w:val="Normal"/>
    <w:link w:val="LanguageChar"/>
    <w:qFormat/>
    <w:rsid w:val="00EC2263"/>
    <w:rPr>
      <w:rFonts w:ascii="Avenir LT Std 45 Book" w:eastAsia="Times New Roman" w:hAnsi="Avenir LT Std 45 Book"/>
      <w:strike/>
      <w:szCs w:val="20"/>
    </w:rPr>
  </w:style>
  <w:style w:type="character" w:customStyle="1" w:styleId="LanguageChar">
    <w:name w:val="Language Char"/>
    <w:basedOn w:val="DefaultParagraphFont"/>
    <w:link w:val="Language"/>
    <w:rsid w:val="00EC2263"/>
    <w:rPr>
      <w:rFonts w:ascii="Avenir LT Std 45 Book" w:eastAsia="Times New Roman" w:hAnsi="Avenir LT Std 45 Book" w:cs="Arial"/>
      <w:strike/>
      <w:sz w:val="22"/>
      <w:szCs w:val="20"/>
    </w:rPr>
  </w:style>
  <w:style w:type="paragraph" w:customStyle="1" w:styleId="UnderlineChar3">
    <w:name w:val="Underline Char3"/>
    <w:basedOn w:val="Normal"/>
    <w:link w:val="UnderlineChar3Char"/>
    <w:qFormat/>
    <w:rsid w:val="00EC2263"/>
    <w:rPr>
      <w:rFonts w:ascii="Avenir LT Std 45 Book" w:eastAsia="Times New Roman" w:hAnsi="Avenir LT Std 45 Book"/>
      <w:u w:val="single"/>
    </w:rPr>
  </w:style>
  <w:style w:type="character" w:customStyle="1" w:styleId="UnderlineChar3Char">
    <w:name w:val="Underline Char3 Char"/>
    <w:basedOn w:val="DefaultParagraphFont"/>
    <w:link w:val="UnderlineChar3"/>
    <w:rsid w:val="00EC2263"/>
    <w:rPr>
      <w:rFonts w:ascii="Avenir LT Std 45 Book" w:eastAsia="Times New Roman" w:hAnsi="Avenir LT Std 45 Book" w:cs="Arial"/>
      <w:sz w:val="22"/>
      <w:u w:val="single"/>
    </w:rPr>
  </w:style>
  <w:style w:type="paragraph" w:customStyle="1" w:styleId="BoldandUnderlineChar3Char">
    <w:name w:val="Bold and Underline Char3 Char"/>
    <w:basedOn w:val="Normal"/>
    <w:link w:val="BoldandUnderlineChar3CharChar"/>
    <w:qFormat/>
    <w:rsid w:val="00EC2263"/>
    <w:rPr>
      <w:rFonts w:ascii="Avenir LT Std 45 Book" w:eastAsia="Times New Roman" w:hAnsi="Avenir LT Std 45 Book"/>
      <w:b/>
      <w:u w:val="single"/>
    </w:rPr>
  </w:style>
  <w:style w:type="character" w:customStyle="1" w:styleId="BoldandUnderlineChar3CharChar">
    <w:name w:val="Bold and Underline Char3 Char Char"/>
    <w:basedOn w:val="DefaultParagraphFont"/>
    <w:link w:val="BoldandUnderlineChar3Char"/>
    <w:rsid w:val="00EC2263"/>
    <w:rPr>
      <w:rFonts w:ascii="Avenir LT Std 45 Book" w:eastAsia="Times New Roman" w:hAnsi="Avenir LT Std 45 Book" w:cs="Arial"/>
      <w:b/>
      <w:sz w:val="22"/>
      <w:u w:val="single"/>
    </w:rPr>
  </w:style>
  <w:style w:type="character" w:customStyle="1" w:styleId="UnderlineChar1">
    <w:name w:val="Underline Char1"/>
    <w:basedOn w:val="DefaultParagraphFont"/>
    <w:rsid w:val="00EC2263"/>
    <w:rPr>
      <w:szCs w:val="24"/>
      <w:u w:val="single"/>
      <w:lang w:val="en-US" w:eastAsia="en-US" w:bidi="ar-SA"/>
    </w:rPr>
  </w:style>
  <w:style w:type="character" w:customStyle="1" w:styleId="BoldandUnderlineChar1Char2Char">
    <w:name w:val="Bold and Underline Char1 Char2 Char"/>
    <w:basedOn w:val="DefaultParagraphFont"/>
    <w:rsid w:val="00EC2263"/>
    <w:rPr>
      <w:b/>
      <w:szCs w:val="24"/>
      <w:u w:val="single"/>
      <w:lang w:val="en-US" w:eastAsia="en-US" w:bidi="ar-SA"/>
    </w:rPr>
  </w:style>
  <w:style w:type="character" w:customStyle="1" w:styleId="SmalltextChar">
    <w:name w:val="Small text Char"/>
    <w:aliases w:val="Quote1 Char1,Quote111 Char1,Quote21 Char1,Quote3 Char1,Quote4 Char1"/>
    <w:link w:val="Smalltext"/>
    <w:rsid w:val="00EC2263"/>
    <w:rPr>
      <w:rFonts w:ascii="Avenir LT Std 45 Book" w:eastAsia="Times New Roman" w:hAnsi="Avenir LT Std 45 Book" w:cs="Arial"/>
      <w:sz w:val="22"/>
    </w:rPr>
  </w:style>
  <w:style w:type="paragraph" w:customStyle="1" w:styleId="HotRoute">
    <w:name w:val="Hot Route"/>
    <w:basedOn w:val="Normal"/>
    <w:link w:val="HotRouteChar0"/>
    <w:qFormat/>
    <w:rsid w:val="00EC2263"/>
    <w:pPr>
      <w:ind w:left="144"/>
    </w:pPr>
    <w:rPr>
      <w:rFonts w:ascii="Avenir LT Std 45 Book" w:eastAsia="Times New Roman" w:hAnsi="Avenir LT Std 45 Book"/>
    </w:rPr>
  </w:style>
  <w:style w:type="paragraph" w:customStyle="1" w:styleId="Cardstyle0">
    <w:name w:val="Cardstyle"/>
    <w:basedOn w:val="Normal"/>
    <w:next w:val="Normal"/>
    <w:uiPriority w:val="99"/>
    <w:qFormat/>
    <w:rsid w:val="00EC2263"/>
    <w:rPr>
      <w:rFonts w:ascii="Avenir LT Std 45 Book" w:eastAsia="Times New Roman" w:hAnsi="Avenir LT Std 45 Book"/>
    </w:rPr>
  </w:style>
  <w:style w:type="character" w:customStyle="1" w:styleId="Style12ptBoldUnderline1">
    <w:name w:val="Style 12 pt Bold Underline1"/>
    <w:basedOn w:val="DefaultParagraphFont"/>
    <w:rsid w:val="00EC2263"/>
    <w:rPr>
      <w:b/>
      <w:bCs/>
      <w:sz w:val="24"/>
      <w:u w:val="single"/>
    </w:rPr>
  </w:style>
  <w:style w:type="character" w:customStyle="1" w:styleId="StyleEmphasisArial12ptBoldNotItalic">
    <w:name w:val="Style Emphasis + Arial 12 pt Bold Not Italic"/>
    <w:basedOn w:val="Emphasis"/>
    <w:rsid w:val="00EC2263"/>
    <w:rPr>
      <w:rFonts w:ascii="Arial" w:hAnsi="Arial" w:cs="Times New Roman"/>
      <w:b w:val="0"/>
      <w:bCs/>
      <w:i/>
      <w:iCs/>
      <w:sz w:val="24"/>
      <w:u w:val="single"/>
      <w:bdr w:val="single" w:sz="8" w:space="0" w:color="auto"/>
    </w:rPr>
  </w:style>
  <w:style w:type="character" w:customStyle="1" w:styleId="DebateHighlighted">
    <w:name w:val="Debate Highlighted"/>
    <w:qFormat/>
    <w:rsid w:val="00EC2263"/>
    <w:rPr>
      <w:rFonts w:ascii="Times New Roman" w:hAnsi="Times New Roman"/>
      <w:sz w:val="24"/>
      <w:u w:val="thick"/>
      <w:bdr w:val="none" w:sz="0" w:space="0" w:color="auto"/>
      <w:shd w:val="clear" w:color="auto" w:fill="00FFFF"/>
    </w:rPr>
  </w:style>
  <w:style w:type="character" w:customStyle="1" w:styleId="UnreadTextChar">
    <w:name w:val="Unread Text Char"/>
    <w:link w:val="UnreadText"/>
    <w:locked/>
    <w:rsid w:val="00EC2263"/>
    <w:rPr>
      <w:rFonts w:ascii="SimSun" w:eastAsia="SimSun" w:hAnsi="SimSun"/>
      <w:sz w:val="15"/>
      <w:lang w:eastAsia="zh-CN"/>
    </w:rPr>
  </w:style>
  <w:style w:type="paragraph" w:customStyle="1" w:styleId="UnreadText">
    <w:name w:val="Unread Text"/>
    <w:basedOn w:val="Normal"/>
    <w:next w:val="Normal"/>
    <w:link w:val="UnreadTextChar"/>
    <w:autoRedefine/>
    <w:qFormat/>
    <w:rsid w:val="00EC2263"/>
    <w:pPr>
      <w:ind w:left="360"/>
    </w:pPr>
    <w:rPr>
      <w:rFonts w:ascii="SimSun" w:eastAsia="SimSun" w:hAnsi="SimSun" w:cstheme="minorBidi"/>
      <w:sz w:val="15"/>
      <w:lang w:eastAsia="zh-CN"/>
    </w:rPr>
  </w:style>
  <w:style w:type="paragraph" w:customStyle="1" w:styleId="AuthorDate">
    <w:name w:val="AuthorDate"/>
    <w:next w:val="Normal"/>
    <w:link w:val="AuthorDateChar"/>
    <w:qFormat/>
    <w:rsid w:val="00EC2263"/>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EC2263"/>
    <w:rPr>
      <w:rFonts w:ascii="Times New Roman" w:eastAsia="Calibri" w:hAnsi="Times New Roman" w:cs="Times New Roman"/>
      <w:b/>
      <w:szCs w:val="20"/>
      <w:u w:val="single"/>
    </w:rPr>
  </w:style>
  <w:style w:type="character" w:customStyle="1" w:styleId="CardsHighlight">
    <w:name w:val="Cards Highlight"/>
    <w:basedOn w:val="DefaultParagraphFont"/>
    <w:uiPriority w:val="1"/>
    <w:qFormat/>
    <w:rsid w:val="00EC2263"/>
    <w:rPr>
      <w:rFonts w:ascii="Times New Roman" w:hAnsi="Times New Roman"/>
      <w:sz w:val="24"/>
      <w:u w:val="single"/>
      <w:bdr w:val="none" w:sz="0" w:space="0" w:color="auto"/>
      <w:shd w:val="clear" w:color="auto" w:fill="00FFFF"/>
    </w:rPr>
  </w:style>
  <w:style w:type="character" w:customStyle="1" w:styleId="Highlightedunderline">
    <w:name w:val="Highlighted underline"/>
    <w:qFormat/>
    <w:rsid w:val="00EC2263"/>
    <w:rPr>
      <w:rFonts w:ascii="Times New Roman" w:hAnsi="Times New Roman"/>
      <w:sz w:val="20"/>
      <w:u w:val="single"/>
      <w:bdr w:val="none" w:sz="0" w:space="0" w:color="auto"/>
      <w:shd w:val="clear" w:color="auto" w:fill="C0C0C0"/>
    </w:rPr>
  </w:style>
  <w:style w:type="character" w:customStyle="1" w:styleId="smallChar">
    <w:name w:val="small Char"/>
    <w:rsid w:val="00EC2263"/>
    <w:rPr>
      <w:rFonts w:ascii="Calibri" w:eastAsia="Calibri" w:hAnsi="Calibri" w:cs="Calibri"/>
      <w:sz w:val="16"/>
      <w:szCs w:val="20"/>
      <w:lang w:val="x-none" w:eastAsia="x-none"/>
    </w:rPr>
  </w:style>
  <w:style w:type="paragraph" w:customStyle="1" w:styleId="HotRoute0">
    <w:name w:val="Hot Route!"/>
    <w:basedOn w:val="Normal"/>
    <w:uiPriority w:val="99"/>
    <w:qFormat/>
    <w:rsid w:val="00EC2263"/>
    <w:pPr>
      <w:ind w:left="144"/>
    </w:pPr>
    <w:rPr>
      <w:rFonts w:ascii="Avenir LT Std 45 Book" w:eastAsia="Times New Roman" w:hAnsi="Avenir LT Std 45 Book"/>
      <w:lang w:val="x-none" w:eastAsia="x-none"/>
    </w:rPr>
  </w:style>
  <w:style w:type="character" w:customStyle="1" w:styleId="BodyTextIndent3Char1">
    <w:name w:val="Body Text Indent 3 Char1"/>
    <w:basedOn w:val="DefaultParagraphFont"/>
    <w:uiPriority w:val="99"/>
    <w:rsid w:val="00EC2263"/>
    <w:rPr>
      <w:rFonts w:ascii="Times New Roman" w:hAnsi="Times New Roman" w:cs="Times New Roman"/>
      <w:sz w:val="16"/>
      <w:szCs w:val="16"/>
    </w:rPr>
  </w:style>
  <w:style w:type="character" w:customStyle="1" w:styleId="BodyText2Char1">
    <w:name w:val="Body Text 2 Char1"/>
    <w:basedOn w:val="DefaultParagraphFont"/>
    <w:uiPriority w:val="99"/>
    <w:rsid w:val="00EC2263"/>
    <w:rPr>
      <w:rFonts w:ascii="Times New Roman" w:hAnsi="Times New Roman" w:cs="Times New Roman"/>
      <w:sz w:val="20"/>
    </w:rPr>
  </w:style>
  <w:style w:type="character" w:customStyle="1" w:styleId="Heading2Char1CharCharCharCharCharC">
    <w:name w:val="Heading 2 Char1 Char Char Char Char Char C"/>
    <w:rsid w:val="00EC2263"/>
    <w:rPr>
      <w:rFonts w:cs="Arial"/>
      <w:b/>
      <w:bCs/>
      <w:iCs/>
      <w:sz w:val="24"/>
      <w:szCs w:val="28"/>
      <w:lang w:val="en-US" w:eastAsia="en-US" w:bidi="ar-SA"/>
    </w:rPr>
  </w:style>
  <w:style w:type="character" w:customStyle="1" w:styleId="underline1">
    <w:name w:val="underline1"/>
    <w:basedOn w:val="DefaultParagraphFont"/>
    <w:rsid w:val="00EC2263"/>
    <w:rPr>
      <w:u w:val="single"/>
    </w:rPr>
  </w:style>
  <w:style w:type="character" w:customStyle="1" w:styleId="author0">
    <w:name w:val="author"/>
    <w:basedOn w:val="DefaultParagraphFont"/>
    <w:rsid w:val="00EC2263"/>
    <w:rPr>
      <w:rFonts w:ascii="Times New Roman" w:hAnsi="Times New Roman"/>
      <w:b/>
      <w:sz w:val="24"/>
    </w:rPr>
  </w:style>
  <w:style w:type="character" w:customStyle="1" w:styleId="FontStyle291">
    <w:name w:val="Font Style291"/>
    <w:basedOn w:val="DefaultParagraphFont"/>
    <w:uiPriority w:val="99"/>
    <w:rsid w:val="00EC2263"/>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EC2263"/>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qFormat/>
    <w:rsid w:val="00EC2263"/>
    <w:rPr>
      <w:rFonts w:ascii="Avenir LT Std 45 Book" w:eastAsia="Times New Roman" w:hAnsi="Avenir LT Std 45 Book"/>
    </w:rPr>
  </w:style>
  <w:style w:type="character" w:customStyle="1" w:styleId="StyleStyleMicroText7ptArialNarrow10ptChar">
    <w:name w:val="Style Style MicroText + 7 pt + Arial Narrow 10 pt Char"/>
    <w:basedOn w:val="DefaultParagraphFont"/>
    <w:link w:val="StyleStyleMicroText7ptArialNarrow10pt"/>
    <w:rsid w:val="00EC2263"/>
    <w:rPr>
      <w:rFonts w:ascii="Avenir LT Std 45 Book" w:eastAsia="Times New Roman" w:hAnsi="Avenir LT Std 45 Book" w:cs="Arial"/>
      <w:sz w:val="22"/>
    </w:rPr>
  </w:style>
  <w:style w:type="paragraph" w:customStyle="1" w:styleId="Cards1">
    <w:name w:val="Cards1"/>
    <w:basedOn w:val="Normal"/>
    <w:link w:val="Cards1Char"/>
    <w:qFormat/>
    <w:rsid w:val="00EC2263"/>
    <w:pPr>
      <w:ind w:left="288"/>
    </w:pPr>
    <w:rPr>
      <w:rFonts w:ascii="Avenir LT Std 45 Book" w:eastAsia="Times New Roman" w:hAnsi="Avenir LT Std 45 Book"/>
      <w:u w:val="single"/>
    </w:rPr>
  </w:style>
  <w:style w:type="character" w:customStyle="1" w:styleId="Cards1Char">
    <w:name w:val="Cards1 Char"/>
    <w:basedOn w:val="DefaultParagraphFont"/>
    <w:link w:val="Cards1"/>
    <w:rsid w:val="00EC2263"/>
    <w:rPr>
      <w:rFonts w:ascii="Avenir LT Std 45 Book" w:eastAsia="Times New Roman" w:hAnsi="Avenir LT Std 45 Book" w:cs="Arial"/>
      <w:sz w:val="22"/>
      <w:u w:val="single"/>
    </w:rPr>
  </w:style>
  <w:style w:type="paragraph" w:customStyle="1" w:styleId="StyleCardTextTimesNewRoman11ptUnderline">
    <w:name w:val="Style Card Text + Times New Roman 11 pt Underline"/>
    <w:link w:val="StyleCardTextTimesNewRoman11ptUnderlineChar"/>
    <w:qFormat/>
    <w:rsid w:val="00EC2263"/>
    <w:pPr>
      <w:spacing w:after="200" w:line="276" w:lineRule="auto"/>
      <w:contextualSpacing/>
    </w:pPr>
    <w:rPr>
      <w:rFonts w:ascii="Arial" w:eastAsia="Calibri" w:hAnsi="Arial" w:cs="Arial"/>
      <w:sz w:val="22"/>
      <w:szCs w:val="22"/>
      <w:u w:val="single"/>
    </w:rPr>
  </w:style>
  <w:style w:type="character" w:customStyle="1" w:styleId="StyleCardTextTimesNewRoman11ptUnderlineChar">
    <w:name w:val="Style Card Text + Times New Roman 11 pt Underline Char"/>
    <w:link w:val="StyleCardTextTimesNewRoman11ptUnderline"/>
    <w:rsid w:val="00EC2263"/>
    <w:rPr>
      <w:rFonts w:ascii="Arial" w:eastAsia="Calibri" w:hAnsi="Arial" w:cs="Arial"/>
      <w:sz w:val="22"/>
      <w:szCs w:val="22"/>
      <w:u w:val="single"/>
    </w:rPr>
  </w:style>
  <w:style w:type="character" w:customStyle="1" w:styleId="EmphasizeThis">
    <w:name w:val="EmphasizeThis"/>
    <w:rsid w:val="00EC2263"/>
    <w:rPr>
      <w:rFonts w:ascii="Georgia" w:hAnsi="Georgia"/>
      <w:b/>
      <w:iCs/>
      <w:sz w:val="24"/>
      <w:u w:val="thick"/>
    </w:rPr>
  </w:style>
  <w:style w:type="paragraph" w:customStyle="1" w:styleId="Stylecard8pt">
    <w:name w:val="Style card + 8 pt"/>
    <w:basedOn w:val="Normal"/>
    <w:link w:val="Stylecard8ptChar"/>
    <w:qFormat/>
    <w:rsid w:val="00EC2263"/>
    <w:pPr>
      <w:ind w:left="288" w:right="288"/>
    </w:pPr>
    <w:rPr>
      <w:rFonts w:ascii="Georgia" w:hAnsi="Georgia"/>
      <w:color w:val="000000"/>
      <w:u w:val="single"/>
      <w:lang w:eastAsia="ar-SA"/>
    </w:rPr>
  </w:style>
  <w:style w:type="character" w:customStyle="1" w:styleId="Stylecard8ptChar">
    <w:name w:val="Style card + 8 pt Char"/>
    <w:basedOn w:val="cardChar"/>
    <w:link w:val="Stylecard8pt"/>
    <w:rsid w:val="00EC2263"/>
    <w:rPr>
      <w:rFonts w:ascii="Georgia" w:hAnsi="Georgia" w:cs="Arial"/>
      <w:color w:val="000000"/>
      <w:sz w:val="22"/>
      <w:u w:val="single"/>
      <w:lang w:eastAsia="ar-SA"/>
    </w:rPr>
  </w:style>
  <w:style w:type="character" w:customStyle="1" w:styleId="bhl">
    <w:name w:val="bhl"/>
    <w:basedOn w:val="DefaultParagraphFont"/>
    <w:rsid w:val="00EC2263"/>
  </w:style>
  <w:style w:type="paragraph" w:customStyle="1" w:styleId="TagGA11">
    <w:name w:val="Tag GA 11"/>
    <w:basedOn w:val="TOC1"/>
    <w:uiPriority w:val="99"/>
    <w:qFormat/>
    <w:rsid w:val="00EC2263"/>
    <w:pPr>
      <w:spacing w:before="0" w:after="160"/>
    </w:pPr>
    <w:rPr>
      <w:rFonts w:ascii="Georgia" w:eastAsia="Calibri" w:hAnsi="Georgia"/>
      <w:u w:val="none"/>
      <w:lang w:bidi="ar-SA"/>
    </w:rPr>
  </w:style>
  <w:style w:type="paragraph" w:customStyle="1" w:styleId="CiteCard">
    <w:name w:val="Cite/Card"/>
    <w:basedOn w:val="TOC2"/>
    <w:uiPriority w:val="99"/>
    <w:qFormat/>
    <w:rsid w:val="00EC2263"/>
    <w:pPr>
      <w:tabs>
        <w:tab w:val="left" w:pos="4360"/>
      </w:tabs>
      <w:ind w:left="220"/>
    </w:pPr>
    <w:rPr>
      <w:rFonts w:ascii="Georgia" w:eastAsia="Calibri" w:hAnsi="Georgia"/>
      <w:lang w:bidi="ar-SA"/>
    </w:rPr>
  </w:style>
  <w:style w:type="character" w:customStyle="1" w:styleId="CardTextUnderlinedChar">
    <w:name w:val="Card Text Underlined Char"/>
    <w:basedOn w:val="DefaultParagraphFont"/>
    <w:rsid w:val="00EC2263"/>
    <w:rPr>
      <w:rFonts w:ascii="Georgia" w:eastAsia="Times New Roman" w:hAnsi="Georgia" w:hint="default"/>
      <w:sz w:val="22"/>
      <w:u w:val="single"/>
      <w:lang w:eastAsia="zh-CN"/>
    </w:rPr>
  </w:style>
  <w:style w:type="character" w:customStyle="1" w:styleId="addmd">
    <w:name w:val="addmd"/>
    <w:basedOn w:val="DefaultParagraphFont"/>
    <w:rsid w:val="00EC2263"/>
  </w:style>
  <w:style w:type="character" w:customStyle="1" w:styleId="UnderlinedChar1">
    <w:name w:val="Underlined Char1"/>
    <w:aliases w:val="Heading 4 Char1,Big card Char1,body Char1,small text Char1,Normal Tag Char1,heading 2 Char1,Ch Char1,no read Char1,No Spacing211 Char1,No Spacing12 Char1,No Spacing2111 Char1,Tag Char1,Heading 2 Char2 Char Char1,No Spacing1 Char1"/>
    <w:basedOn w:val="DefaultParagraphFont"/>
    <w:qFormat/>
    <w:rsid w:val="00EC2263"/>
    <w:rPr>
      <w:rFonts w:ascii="Arial" w:hAnsi="Arial"/>
      <w:b/>
      <w:sz w:val="26"/>
    </w:rPr>
  </w:style>
  <w:style w:type="paragraph" w:styleId="FootnoteText">
    <w:name w:val="footnote text"/>
    <w:basedOn w:val="Normal"/>
    <w:link w:val="FootnoteTextChar"/>
    <w:unhideWhenUsed/>
    <w:rsid w:val="00EC2263"/>
    <w:rPr>
      <w:rFonts w:ascii="Georgia" w:eastAsia="Calibri" w:hAnsi="Georgia"/>
      <w:szCs w:val="20"/>
      <w:lang w:eastAsia="zh-CN"/>
    </w:rPr>
  </w:style>
  <w:style w:type="character" w:customStyle="1" w:styleId="FootnoteTextChar">
    <w:name w:val="Footnote Text Char"/>
    <w:basedOn w:val="DefaultParagraphFont"/>
    <w:link w:val="FootnoteText"/>
    <w:rsid w:val="00EC2263"/>
    <w:rPr>
      <w:rFonts w:ascii="Georgia" w:eastAsia="Calibri" w:hAnsi="Georgia" w:cs="Arial"/>
      <w:sz w:val="22"/>
      <w:szCs w:val="20"/>
      <w:lang w:eastAsia="zh-CN"/>
    </w:rPr>
  </w:style>
  <w:style w:type="character" w:customStyle="1" w:styleId="UnderlinedTextCharChar">
    <w:name w:val="Underlined Text Char Char"/>
    <w:basedOn w:val="DefaultParagraphFont"/>
    <w:rsid w:val="00EC2263"/>
    <w:rPr>
      <w:rFonts w:cs="Arial"/>
      <w:bCs/>
      <w:noProof w:val="0"/>
      <w:szCs w:val="26"/>
      <w:u w:val="single"/>
      <w:lang w:val="en-US" w:eastAsia="en-US" w:bidi="ar-SA"/>
    </w:rPr>
  </w:style>
  <w:style w:type="character" w:customStyle="1" w:styleId="StyleTimesNewRoman12ptBold">
    <w:name w:val="Style Times New Roman 12 pt Bold"/>
    <w:rsid w:val="00EC2263"/>
    <w:rPr>
      <w:b/>
      <w:bCs/>
      <w:sz w:val="24"/>
    </w:rPr>
  </w:style>
  <w:style w:type="character" w:customStyle="1" w:styleId="CardText1Char">
    <w:name w:val="Card Text 1 Char"/>
    <w:rsid w:val="00EC2263"/>
    <w:rPr>
      <w:rFonts w:ascii="Georgia" w:hAnsi="Georgia"/>
      <w:color w:val="000000"/>
      <w:sz w:val="22"/>
      <w:szCs w:val="22"/>
      <w:u w:val="single"/>
    </w:rPr>
  </w:style>
  <w:style w:type="character" w:customStyle="1" w:styleId="BoldUnderlining">
    <w:name w:val="Bold Underlining"/>
    <w:rsid w:val="00EC2263"/>
    <w:rPr>
      <w:u w:val="single"/>
    </w:rPr>
  </w:style>
  <w:style w:type="character" w:customStyle="1" w:styleId="Intemphasis">
    <w:name w:val="Intemphasis"/>
    <w:uiPriority w:val="1"/>
    <w:qFormat/>
    <w:rsid w:val="00EC2263"/>
    <w:rPr>
      <w:rFonts w:ascii="Cambria" w:hAnsi="Cambria"/>
      <w:b/>
      <w:sz w:val="20"/>
      <w:u w:val="single"/>
      <w:bdr w:val="single" w:sz="4" w:space="0" w:color="auto"/>
      <w:shd w:val="pct25" w:color="auto" w:fill="auto"/>
    </w:rPr>
  </w:style>
  <w:style w:type="paragraph" w:customStyle="1" w:styleId="cardtext0">
    <w:name w:val="cardtext"/>
    <w:basedOn w:val="Normal"/>
    <w:link w:val="cardtextChar2"/>
    <w:qFormat/>
    <w:rsid w:val="00EC2263"/>
    <w:pPr>
      <w:ind w:left="288" w:right="288"/>
    </w:pPr>
    <w:rPr>
      <w:rFonts w:ascii="Avenir LT Std 45 Book" w:hAnsi="Avenir LT Std 45 Book"/>
      <w:szCs w:val="16"/>
    </w:rPr>
  </w:style>
  <w:style w:type="character" w:customStyle="1" w:styleId="cardtextChar2">
    <w:name w:val="cardtext Char"/>
    <w:basedOn w:val="DefaultParagraphFont"/>
    <w:link w:val="cardtext0"/>
    <w:rsid w:val="00EC2263"/>
    <w:rPr>
      <w:rFonts w:ascii="Avenir LT Std 45 Book" w:hAnsi="Avenir LT Std 45 Book" w:cs="Arial"/>
      <w:sz w:val="22"/>
      <w:szCs w:val="16"/>
    </w:rPr>
  </w:style>
  <w:style w:type="character" w:customStyle="1" w:styleId="BoldUnderlineChar1">
    <w:name w:val="BoldUnderline Char1"/>
    <w:rsid w:val="00EC2263"/>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EC2263"/>
    <w:pPr>
      <w:spacing w:after="200"/>
      <w:contextualSpacing/>
    </w:pPr>
    <w:rPr>
      <w:rFonts w:ascii="Avenir LT Std 45 Book" w:eastAsia="Calibri" w:hAnsi="Avenir LT Std 45 Book"/>
      <w:u w:val="single"/>
    </w:rPr>
  </w:style>
  <w:style w:type="character" w:customStyle="1" w:styleId="UnderlinedCardTextChar">
    <w:name w:val="Underlined Card Text Char"/>
    <w:link w:val="UnderlinedCardText"/>
    <w:rsid w:val="00EC2263"/>
    <w:rPr>
      <w:rFonts w:ascii="Avenir LT Std 45 Book" w:eastAsia="Calibri" w:hAnsi="Avenir LT Std 45 Book" w:cs="Arial"/>
      <w:sz w:val="22"/>
      <w:u w:val="single"/>
    </w:rPr>
  </w:style>
  <w:style w:type="character" w:customStyle="1" w:styleId="Hyperlink6">
    <w:name w:val="Hyperlink6"/>
    <w:basedOn w:val="DefaultParagraphFont"/>
    <w:rsid w:val="00EC2263"/>
    <w:rPr>
      <w:color w:val="3300CC"/>
      <w:u w:val="single"/>
    </w:rPr>
  </w:style>
  <w:style w:type="paragraph" w:customStyle="1" w:styleId="Tag12">
    <w:name w:val="Tag12"/>
    <w:basedOn w:val="Normal"/>
    <w:uiPriority w:val="99"/>
    <w:qFormat/>
    <w:rsid w:val="00EC2263"/>
    <w:pPr>
      <w:contextualSpacing/>
    </w:pPr>
    <w:rPr>
      <w:rFonts w:ascii="Avenir LT Std 45 Book" w:eastAsia="Cambria" w:hAnsi="Avenir LT Std 45 Book"/>
      <w:b/>
    </w:rPr>
  </w:style>
  <w:style w:type="paragraph" w:customStyle="1" w:styleId="Shrink8">
    <w:name w:val="Shrink8"/>
    <w:basedOn w:val="Normal"/>
    <w:uiPriority w:val="99"/>
    <w:qFormat/>
    <w:rsid w:val="00EC2263"/>
    <w:rPr>
      <w:rFonts w:ascii="Avenir LT Std 45 Book" w:eastAsia="Cambria" w:hAnsi="Avenir LT Std 45 Book"/>
    </w:rPr>
  </w:style>
  <w:style w:type="character" w:customStyle="1" w:styleId="highlight2">
    <w:name w:val="highlight2"/>
    <w:rsid w:val="00EC2263"/>
    <w:rPr>
      <w:rFonts w:ascii="Arial" w:hAnsi="Arial"/>
      <w:b/>
      <w:sz w:val="19"/>
      <w:u w:val="thick"/>
      <w:bdr w:val="none" w:sz="0" w:space="0" w:color="auto"/>
      <w:shd w:val="clear" w:color="auto" w:fill="auto"/>
    </w:rPr>
  </w:style>
  <w:style w:type="character" w:customStyle="1" w:styleId="citation">
    <w:name w:val="citation"/>
    <w:basedOn w:val="DefaultParagraphFont"/>
    <w:rsid w:val="00EC2263"/>
  </w:style>
  <w:style w:type="paragraph" w:customStyle="1" w:styleId="UnderlineText">
    <w:name w:val="Underline Text"/>
    <w:basedOn w:val="Normal"/>
    <w:link w:val="UnderlineTextChar"/>
    <w:qFormat/>
    <w:rsid w:val="00EC2263"/>
    <w:pPr>
      <w:ind w:left="288"/>
    </w:pPr>
    <w:rPr>
      <w:rFonts w:ascii="Avenir LT Std 45 Book" w:eastAsia="Times New Roman" w:hAnsi="Avenir LT Std 45 Book"/>
      <w:u w:val="single"/>
    </w:rPr>
  </w:style>
  <w:style w:type="character" w:customStyle="1" w:styleId="UnderlineTextChar">
    <w:name w:val="Underline Text Char"/>
    <w:basedOn w:val="DefaultParagraphFont"/>
    <w:link w:val="UnderlineText"/>
    <w:rsid w:val="00EC2263"/>
    <w:rPr>
      <w:rFonts w:ascii="Avenir LT Std 45 Book" w:eastAsia="Times New Roman" w:hAnsi="Avenir LT Std 45 Book" w:cs="Arial"/>
      <w:sz w:val="22"/>
      <w:u w:val="single"/>
    </w:rPr>
  </w:style>
  <w:style w:type="character" w:customStyle="1" w:styleId="il">
    <w:name w:val="il"/>
    <w:basedOn w:val="DefaultParagraphFont"/>
    <w:rsid w:val="00EC2263"/>
  </w:style>
  <w:style w:type="character" w:customStyle="1" w:styleId="commentstext">
    <w:name w:val="comments_text"/>
    <w:uiPriority w:val="99"/>
    <w:rsid w:val="00EC2263"/>
    <w:rPr>
      <w:rFonts w:cs="Times New Roman"/>
    </w:rPr>
  </w:style>
  <w:style w:type="paragraph" w:customStyle="1" w:styleId="Heading42">
    <w:name w:val="Heading 42"/>
    <w:basedOn w:val="Normal"/>
    <w:uiPriority w:val="99"/>
    <w:qFormat/>
    <w:rsid w:val="00EC2263"/>
    <w:rPr>
      <w:rFonts w:ascii="Avenir LT Std 45 Book" w:eastAsia="Times New Roman" w:hAnsi="Avenir LT Std 45 Book"/>
    </w:rPr>
  </w:style>
  <w:style w:type="paragraph" w:customStyle="1" w:styleId="DebateNormal">
    <w:name w:val="DebateNormal"/>
    <w:basedOn w:val="Normal"/>
    <w:link w:val="DebateNormalChar"/>
    <w:qFormat/>
    <w:rsid w:val="00EC2263"/>
    <w:pPr>
      <w:spacing w:line="276" w:lineRule="auto"/>
    </w:pPr>
    <w:rPr>
      <w:rFonts w:ascii="Avenir LT Std 45 Book" w:eastAsia="Calibri" w:hAnsi="Avenir LT Std 45 Book"/>
      <w:szCs w:val="20"/>
    </w:rPr>
  </w:style>
  <w:style w:type="character" w:customStyle="1" w:styleId="DebateNormalChar">
    <w:name w:val="DebateNormal Char"/>
    <w:basedOn w:val="DefaultParagraphFont"/>
    <w:link w:val="DebateNormal"/>
    <w:rsid w:val="00EC2263"/>
    <w:rPr>
      <w:rFonts w:ascii="Avenir LT Std 45 Book" w:eastAsia="Calibri" w:hAnsi="Avenir LT Std 45 Book" w:cs="Arial"/>
      <w:sz w:val="22"/>
      <w:szCs w:val="20"/>
    </w:rPr>
  </w:style>
  <w:style w:type="paragraph" w:customStyle="1" w:styleId="DebateEmphasis">
    <w:name w:val="DebateEmphasis"/>
    <w:basedOn w:val="Normal"/>
    <w:link w:val="DebateEmphasisChar"/>
    <w:qFormat/>
    <w:rsid w:val="00EC2263"/>
    <w:pPr>
      <w:spacing w:line="276" w:lineRule="auto"/>
    </w:pPr>
    <w:rPr>
      <w:rFonts w:ascii="Avenir LT Std 45 Book" w:eastAsia="Calibri" w:hAnsi="Avenir LT Std 45 Book"/>
      <w:b/>
      <w:szCs w:val="20"/>
      <w:u w:val="single"/>
    </w:rPr>
  </w:style>
  <w:style w:type="character" w:customStyle="1" w:styleId="DebateEmphasisChar">
    <w:name w:val="DebateEmphasis Char"/>
    <w:basedOn w:val="DefaultParagraphFont"/>
    <w:link w:val="DebateEmphasis"/>
    <w:rsid w:val="00EC2263"/>
    <w:rPr>
      <w:rFonts w:ascii="Avenir LT Std 45 Book" w:eastAsia="Calibri" w:hAnsi="Avenir LT Std 45 Book" w:cs="Arial"/>
      <w:b/>
      <w:sz w:val="22"/>
      <w:szCs w:val="20"/>
      <w:u w:val="single"/>
    </w:rPr>
  </w:style>
  <w:style w:type="paragraph" w:customStyle="1" w:styleId="NormalCite">
    <w:name w:val="NormalCite"/>
    <w:link w:val="NormalCiteChar"/>
    <w:qFormat/>
    <w:rsid w:val="00EC2263"/>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EC2263"/>
    <w:rPr>
      <w:rFonts w:ascii="Times New Roman" w:eastAsiaTheme="minorHAnsi" w:hAnsi="Times New Roman" w:cs="Times New Roman"/>
      <w:sz w:val="18"/>
      <w:szCs w:val="22"/>
    </w:rPr>
  </w:style>
  <w:style w:type="character" w:customStyle="1" w:styleId="articletext">
    <w:name w:val="articletext"/>
    <w:basedOn w:val="DefaultParagraphFont"/>
    <w:rsid w:val="00EC2263"/>
  </w:style>
  <w:style w:type="character" w:customStyle="1" w:styleId="grey10">
    <w:name w:val="grey10"/>
    <w:basedOn w:val="DefaultParagraphFont"/>
    <w:rsid w:val="00EC2263"/>
  </w:style>
  <w:style w:type="character" w:customStyle="1" w:styleId="navy13bd">
    <w:name w:val="navy13bd"/>
    <w:basedOn w:val="DefaultParagraphFont"/>
    <w:rsid w:val="00EC2263"/>
  </w:style>
  <w:style w:type="character" w:customStyle="1" w:styleId="Style9ptUnderline2">
    <w:name w:val="Style 9 pt Underline2"/>
    <w:basedOn w:val="DefaultParagraphFont"/>
    <w:rsid w:val="00EC2263"/>
    <w:rPr>
      <w:sz w:val="20"/>
      <w:u w:val="single"/>
    </w:rPr>
  </w:style>
  <w:style w:type="character" w:customStyle="1" w:styleId="Style9ptBoldUnderline1">
    <w:name w:val="Style 9 pt Bold Underline1"/>
    <w:basedOn w:val="DefaultParagraphFont"/>
    <w:rsid w:val="00EC2263"/>
    <w:rPr>
      <w:b/>
      <w:bCs/>
      <w:sz w:val="20"/>
      <w:u w:val="single"/>
    </w:rPr>
  </w:style>
  <w:style w:type="character" w:customStyle="1" w:styleId="TagsCharChar">
    <w:name w:val="Tags Char Char"/>
    <w:basedOn w:val="DefaultParagraphFont"/>
    <w:rsid w:val="00EC2263"/>
    <w:rPr>
      <w:rFonts w:eastAsia="SimSun"/>
      <w:b/>
      <w:sz w:val="24"/>
      <w:lang w:val="en-US" w:eastAsia="zh-CN" w:bidi="ar-SA"/>
    </w:rPr>
  </w:style>
  <w:style w:type="paragraph" w:customStyle="1" w:styleId="cardCharCharCharChar">
    <w:name w:val="card Char Char Char Char"/>
    <w:basedOn w:val="Normal"/>
    <w:link w:val="cardCharCharCharCharChar"/>
    <w:qFormat/>
    <w:rsid w:val="00EC2263"/>
    <w:pPr>
      <w:widowControl w:val="0"/>
      <w:overflowPunct w:val="0"/>
      <w:autoSpaceDE w:val="0"/>
      <w:autoSpaceDN w:val="0"/>
      <w:adjustRightInd w:val="0"/>
      <w:ind w:left="288" w:right="288"/>
      <w:textAlignment w:val="baseline"/>
    </w:pPr>
    <w:rPr>
      <w:rFonts w:ascii="Avenir LT Std 45 Book" w:eastAsia="Times New Roman" w:hAnsi="Avenir LT Std 45 Book"/>
      <w:szCs w:val="20"/>
    </w:rPr>
  </w:style>
  <w:style w:type="paragraph" w:customStyle="1" w:styleId="Small">
    <w:name w:val="Small"/>
    <w:basedOn w:val="Normal"/>
    <w:uiPriority w:val="99"/>
    <w:qFormat/>
    <w:rsid w:val="00EC2263"/>
    <w:rPr>
      <w:rFonts w:ascii="Times" w:eastAsia="Times New Roman" w:hAnsi="Times"/>
    </w:rPr>
  </w:style>
  <w:style w:type="paragraph" w:customStyle="1" w:styleId="CARD">
    <w:name w:val="CARD"/>
    <w:basedOn w:val="Normal"/>
    <w:link w:val="CARDChar0"/>
    <w:qFormat/>
    <w:rsid w:val="00EC2263"/>
    <w:rPr>
      <w:rFonts w:ascii="Avenir LT Std 45 Book" w:eastAsia="Times New Roman" w:hAnsi="Avenir LT Std 45 Book"/>
      <w:u w:val="single"/>
    </w:rPr>
  </w:style>
  <w:style w:type="character" w:customStyle="1" w:styleId="CARDChar0">
    <w:name w:val="CARD Char"/>
    <w:basedOn w:val="DefaultParagraphFont"/>
    <w:link w:val="CARD"/>
    <w:rsid w:val="00EC2263"/>
    <w:rPr>
      <w:rFonts w:ascii="Avenir LT Std 45 Book" w:eastAsia="Times New Roman" w:hAnsi="Avenir LT Std 45 Book" w:cs="Arial"/>
      <w:sz w:val="22"/>
      <w:u w:val="single"/>
    </w:rPr>
  </w:style>
  <w:style w:type="paragraph" w:customStyle="1" w:styleId="Normal2">
    <w:name w:val="Normal2"/>
    <w:basedOn w:val="Normal"/>
    <w:uiPriority w:val="99"/>
    <w:qFormat/>
    <w:rsid w:val="00EC2263"/>
    <w:rPr>
      <w:rFonts w:ascii="Avenir LT Std 45 Book" w:eastAsia="Times New Roman" w:hAnsi="Avenir LT Std 45 Book"/>
    </w:rPr>
  </w:style>
  <w:style w:type="character" w:customStyle="1" w:styleId="Style11ptThickunderline">
    <w:name w:val="Style 11 pt Thick underline"/>
    <w:rsid w:val="00EC2263"/>
    <w:rPr>
      <w:rFonts w:ascii="Times New Roman" w:hAnsi="Times New Roman"/>
      <w:sz w:val="20"/>
      <w:u w:val="single"/>
    </w:rPr>
  </w:style>
  <w:style w:type="character" w:customStyle="1" w:styleId="Style11ptBoldThickunderline">
    <w:name w:val="Style 11 pt Bold Thick underline"/>
    <w:rsid w:val="00EC2263"/>
    <w:rPr>
      <w:rFonts w:ascii="Times New Roman" w:hAnsi="Times New Roman"/>
      <w:b/>
      <w:bCs/>
      <w:sz w:val="20"/>
      <w:u w:val="single"/>
    </w:rPr>
  </w:style>
  <w:style w:type="character" w:styleId="FootnoteReference">
    <w:name w:val="footnote reference"/>
    <w:uiPriority w:val="99"/>
    <w:unhideWhenUsed/>
    <w:rsid w:val="00EC2263"/>
    <w:rPr>
      <w:vertAlign w:val="superscript"/>
    </w:rPr>
  </w:style>
  <w:style w:type="character" w:customStyle="1" w:styleId="CharChar5">
    <w:name w:val="Char Char5"/>
    <w:rsid w:val="00EC2263"/>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EC2263"/>
    <w:pPr>
      <w:autoSpaceDE w:val="0"/>
      <w:autoSpaceDN w:val="0"/>
      <w:adjustRightInd w:val="0"/>
      <w:spacing w:after="200" w:line="276" w:lineRule="auto"/>
      <w:ind w:left="288" w:right="288"/>
      <w:jc w:val="both"/>
    </w:pPr>
    <w:rPr>
      <w:rFonts w:ascii="Avenir LT Std 45 Book" w:eastAsia="Times New Roman" w:hAnsi="Avenir LT Std 45 Book"/>
      <w:szCs w:val="20"/>
      <w:u w:val="thick"/>
    </w:rPr>
  </w:style>
  <w:style w:type="character" w:customStyle="1" w:styleId="UnderlineBoldIndentCharChar">
    <w:name w:val="Underline + Bold Indent Char Char"/>
    <w:link w:val="UnderlineBoldIndent"/>
    <w:rsid w:val="00EC2263"/>
    <w:rPr>
      <w:rFonts w:ascii="Avenir LT Std 45 Book" w:eastAsia="Times New Roman" w:hAnsi="Avenir LT Std 45 Book" w:cs="Arial"/>
      <w:sz w:val="22"/>
      <w:szCs w:val="20"/>
      <w:u w:val="thick"/>
    </w:rPr>
  </w:style>
  <w:style w:type="paragraph" w:customStyle="1" w:styleId="StyleUnderlineBoldIndent11pt">
    <w:name w:val="Style Underline + Bold Indent + 11 pt"/>
    <w:basedOn w:val="UnderlineBoldIndent"/>
    <w:link w:val="StyleUnderlineBoldIndent11ptChar"/>
    <w:qFormat/>
    <w:rsid w:val="00EC2263"/>
    <w:rPr>
      <w:u w:val="single"/>
    </w:rPr>
  </w:style>
  <w:style w:type="character" w:customStyle="1" w:styleId="StyleUnderlineBoldIndent11ptChar">
    <w:name w:val="Style Underline + Bold Indent + 11 pt Char"/>
    <w:link w:val="StyleUnderlineBoldIndent11pt"/>
    <w:rsid w:val="00EC2263"/>
    <w:rPr>
      <w:rFonts w:ascii="Avenir LT Std 45 Book" w:eastAsia="Times New Roman" w:hAnsi="Avenir LT Std 45 Book" w:cs="Arial"/>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EC2263"/>
    <w:rPr>
      <w:b/>
      <w:bCs/>
      <w:u w:val="single"/>
    </w:rPr>
  </w:style>
  <w:style w:type="character" w:customStyle="1" w:styleId="StyleUnderlineBoldIndent11ptBoldChar">
    <w:name w:val="Style Underline + Bold Indent + 11 pt Bold Char"/>
    <w:link w:val="StyleUnderlineBoldIndent11ptBold"/>
    <w:rsid w:val="00EC2263"/>
    <w:rPr>
      <w:rFonts w:ascii="Avenir LT Std 45 Book" w:eastAsia="Times New Roman" w:hAnsi="Avenir LT Std 45 Book" w:cs="Arial"/>
      <w:b/>
      <w:bCs/>
      <w:sz w:val="22"/>
      <w:szCs w:val="20"/>
      <w:u w:val="single"/>
    </w:rPr>
  </w:style>
  <w:style w:type="paragraph" w:customStyle="1" w:styleId="Normal20pt">
    <w:name w:val="Normal  + 20 pt"/>
    <w:basedOn w:val="Normal"/>
    <w:uiPriority w:val="6"/>
    <w:qFormat/>
    <w:rsid w:val="00EC2263"/>
    <w:rPr>
      <w:rFonts w:ascii="Avenir LT Std 45 Book" w:hAnsi="Avenir LT Std 45 Book"/>
      <w:bCs/>
      <w:u w:val="single"/>
    </w:rPr>
  </w:style>
  <w:style w:type="character" w:customStyle="1" w:styleId="StyleStyle4CharTimesNewRoman11pt">
    <w:name w:val="Style Style4 Char + Times New Roman 11 pt"/>
    <w:basedOn w:val="DefaultParagraphFont"/>
    <w:rsid w:val="00EC2263"/>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author-credentials">
    <w:name w:val="author-credentials"/>
    <w:basedOn w:val="Normal"/>
    <w:uiPriority w:val="99"/>
    <w:qFormat/>
    <w:rsid w:val="00EC2263"/>
    <w:pPr>
      <w:spacing w:before="100" w:beforeAutospacing="1" w:after="100" w:afterAutospacing="1"/>
    </w:pPr>
    <w:rPr>
      <w:rFonts w:ascii="Avenir LT Std 45 Book" w:eastAsia="Times New Roman" w:hAnsi="Avenir LT Std 45 Book"/>
    </w:rPr>
  </w:style>
  <w:style w:type="character" w:customStyle="1" w:styleId="HTMLPreformattedChar1">
    <w:name w:val="HTML Preformatted Char1"/>
    <w:basedOn w:val="DefaultParagraphFont"/>
    <w:uiPriority w:val="99"/>
    <w:rsid w:val="00EC2263"/>
    <w:rPr>
      <w:rFonts w:ascii="Consolas" w:hAnsi="Consolas" w:cs="Consolas"/>
      <w:sz w:val="20"/>
      <w:szCs w:val="20"/>
    </w:rPr>
  </w:style>
  <w:style w:type="character" w:customStyle="1" w:styleId="StyleStyle4CharTimesNewRoman11ptBold">
    <w:name w:val="Style Style4 Char + Times New Roman 11 pt Bold"/>
    <w:basedOn w:val="DefaultParagraphFont"/>
    <w:rsid w:val="00EC2263"/>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EC2263"/>
    <w:rPr>
      <w:rFonts w:ascii="Times New Roman" w:hAnsi="Times New Roman"/>
      <w:i/>
      <w:iCs/>
      <w:sz w:val="20"/>
      <w:szCs w:val="24"/>
      <w:u w:val="single"/>
      <w:lang w:val="en-US" w:eastAsia="en-US" w:bidi="ar-SA"/>
    </w:rPr>
  </w:style>
  <w:style w:type="character" w:customStyle="1" w:styleId="headline">
    <w:name w:val="headline"/>
    <w:basedOn w:val="DefaultParagraphFont"/>
    <w:rsid w:val="00EC2263"/>
  </w:style>
  <w:style w:type="character" w:customStyle="1" w:styleId="CharChar4">
    <w:name w:val="Char Char4"/>
    <w:basedOn w:val="DefaultParagraphFont"/>
    <w:rsid w:val="00EC2263"/>
    <w:rPr>
      <w:rFonts w:cs="Arial"/>
      <w:b/>
      <w:bCs/>
      <w:iCs/>
      <w:szCs w:val="28"/>
      <w:lang w:val="en-US" w:eastAsia="en-US" w:bidi="ar-SA"/>
    </w:rPr>
  </w:style>
  <w:style w:type="character" w:customStyle="1" w:styleId="yshortcuts">
    <w:name w:val="yshortcuts"/>
    <w:basedOn w:val="DefaultParagraphFont"/>
    <w:rsid w:val="00EC2263"/>
  </w:style>
  <w:style w:type="character" w:customStyle="1" w:styleId="HotRouteChar0">
    <w:name w:val="Hot Route Char"/>
    <w:link w:val="HotRoute"/>
    <w:rsid w:val="00EC2263"/>
    <w:rPr>
      <w:rFonts w:ascii="Avenir LT Std 45 Book" w:eastAsia="Times New Roman" w:hAnsi="Avenir LT Std 45 Book" w:cs="Arial"/>
      <w:sz w:val="22"/>
    </w:rPr>
  </w:style>
  <w:style w:type="paragraph" w:styleId="PlainText">
    <w:name w:val="Plain Text"/>
    <w:basedOn w:val="Normal"/>
    <w:link w:val="PlainTextChar"/>
    <w:rsid w:val="00EC2263"/>
    <w:rPr>
      <w:rFonts w:ascii="Courier New" w:eastAsia="Times New Roman" w:hAnsi="Courier New" w:cs="Courier New"/>
      <w:szCs w:val="20"/>
    </w:rPr>
  </w:style>
  <w:style w:type="character" w:customStyle="1" w:styleId="PlainTextChar">
    <w:name w:val="Plain Text Char"/>
    <w:basedOn w:val="DefaultParagraphFont"/>
    <w:link w:val="PlainText"/>
    <w:rsid w:val="00EC2263"/>
    <w:rPr>
      <w:rFonts w:ascii="Courier New" w:eastAsia="Times New Roman" w:hAnsi="Courier New" w:cs="Courier New"/>
      <w:sz w:val="22"/>
      <w:szCs w:val="20"/>
    </w:rPr>
  </w:style>
  <w:style w:type="character" w:customStyle="1" w:styleId="senselabelstart">
    <w:name w:val="sense_label start"/>
    <w:basedOn w:val="DefaultParagraphFont"/>
    <w:rsid w:val="00EC2263"/>
  </w:style>
  <w:style w:type="character" w:customStyle="1" w:styleId="sensecontent">
    <w:name w:val="sense_content"/>
    <w:basedOn w:val="DefaultParagraphFont"/>
    <w:rsid w:val="00EC2263"/>
  </w:style>
  <w:style w:type="character" w:customStyle="1" w:styleId="vi">
    <w:name w:val="vi"/>
    <w:basedOn w:val="DefaultParagraphFont"/>
    <w:rsid w:val="00EC2263"/>
  </w:style>
  <w:style w:type="character" w:customStyle="1" w:styleId="italic">
    <w:name w:val="italic"/>
    <w:basedOn w:val="DefaultParagraphFont"/>
    <w:rsid w:val="00EC2263"/>
  </w:style>
  <w:style w:type="paragraph" w:customStyle="1" w:styleId="Microtext0">
    <w:name w:val="Microtext"/>
    <w:basedOn w:val="Normal"/>
    <w:next w:val="Normal"/>
    <w:link w:val="MicrotextChar0"/>
    <w:qFormat/>
    <w:rsid w:val="00EC2263"/>
    <w:rPr>
      <w:rFonts w:ascii="Avenir LT Std 45 Book" w:hAnsi="Avenir LT Std 45 Book"/>
      <w:sz w:val="12"/>
    </w:rPr>
  </w:style>
  <w:style w:type="character" w:customStyle="1" w:styleId="MicrotextChar0">
    <w:name w:val="Microtext Char"/>
    <w:link w:val="Microtext0"/>
    <w:rsid w:val="00EC2263"/>
    <w:rPr>
      <w:rFonts w:ascii="Avenir LT Std 45 Book" w:hAnsi="Avenir LT Std 45 Book" w:cs="Arial"/>
      <w:sz w:val="12"/>
    </w:rPr>
  </w:style>
  <w:style w:type="character" w:customStyle="1" w:styleId="st">
    <w:name w:val="st"/>
    <w:basedOn w:val="DefaultParagraphFont"/>
    <w:rsid w:val="00EC2263"/>
  </w:style>
  <w:style w:type="paragraph" w:customStyle="1" w:styleId="Style6">
    <w:name w:val="Style6"/>
    <w:basedOn w:val="Normal"/>
    <w:link w:val="Style6Char"/>
    <w:autoRedefine/>
    <w:qFormat/>
    <w:rsid w:val="00EC2263"/>
    <w:rPr>
      <w:rFonts w:ascii="Avenir LT Std 45 Book" w:hAnsi="Avenir LT Std 45 Book"/>
      <w:b/>
    </w:rPr>
  </w:style>
  <w:style w:type="character" w:customStyle="1" w:styleId="Style6Char">
    <w:name w:val="Style6 Char"/>
    <w:basedOn w:val="DefaultParagraphFont"/>
    <w:link w:val="Style6"/>
    <w:rsid w:val="00EC2263"/>
    <w:rPr>
      <w:rFonts w:ascii="Avenir LT Std 45 Book" w:hAnsi="Avenir LT Std 45 Book" w:cs="Arial"/>
      <w:b/>
      <w:sz w:val="22"/>
    </w:rPr>
  </w:style>
  <w:style w:type="paragraph" w:customStyle="1" w:styleId="Style11">
    <w:name w:val="Style11"/>
    <w:basedOn w:val="Normal"/>
    <w:link w:val="Style11Char"/>
    <w:qFormat/>
    <w:rsid w:val="00EC2263"/>
    <w:rPr>
      <w:rFonts w:ascii="Avenir LT Std 45 Book" w:eastAsia="Times New Roman" w:hAnsi="Avenir LT Std 45 Book"/>
      <w:b/>
      <w:szCs w:val="20"/>
      <w:u w:val="thick"/>
    </w:rPr>
  </w:style>
  <w:style w:type="paragraph" w:customStyle="1" w:styleId="Style12">
    <w:name w:val="Style12"/>
    <w:basedOn w:val="Normal"/>
    <w:link w:val="Style12Char"/>
    <w:qFormat/>
    <w:rsid w:val="00EC2263"/>
    <w:rPr>
      <w:rFonts w:ascii="Avenir LT Std 45 Book" w:eastAsia="Times New Roman" w:hAnsi="Avenir LT Std 45 Book"/>
      <w:b/>
      <w:u w:val="thick"/>
    </w:rPr>
  </w:style>
  <w:style w:type="character" w:customStyle="1" w:styleId="Style11Char">
    <w:name w:val="Style11 Char"/>
    <w:basedOn w:val="DefaultParagraphFont"/>
    <w:link w:val="Style11"/>
    <w:rsid w:val="00EC2263"/>
    <w:rPr>
      <w:rFonts w:ascii="Avenir LT Std 45 Book" w:eastAsia="Times New Roman" w:hAnsi="Avenir LT Std 45 Book" w:cs="Arial"/>
      <w:b/>
      <w:sz w:val="22"/>
      <w:szCs w:val="20"/>
      <w:u w:val="thick"/>
    </w:rPr>
  </w:style>
  <w:style w:type="character" w:customStyle="1" w:styleId="Style12Char">
    <w:name w:val="Style12 Char"/>
    <w:basedOn w:val="DefaultParagraphFont"/>
    <w:link w:val="Style12"/>
    <w:rsid w:val="00EC2263"/>
    <w:rPr>
      <w:rFonts w:ascii="Avenir LT Std 45 Book" w:eastAsia="Times New Roman" w:hAnsi="Avenir LT Std 45 Book" w:cs="Arial"/>
      <w:b/>
      <w:sz w:val="22"/>
      <w:u w:val="thick"/>
    </w:rPr>
  </w:style>
  <w:style w:type="character" w:customStyle="1" w:styleId="caps-label">
    <w:name w:val="caps-label"/>
    <w:basedOn w:val="DefaultParagraphFont"/>
    <w:rsid w:val="00EC2263"/>
  </w:style>
  <w:style w:type="character" w:customStyle="1" w:styleId="wikiexternallink">
    <w:name w:val="wikiexternallink"/>
    <w:basedOn w:val="DefaultParagraphFont"/>
    <w:rsid w:val="00EC2263"/>
  </w:style>
  <w:style w:type="character" w:customStyle="1" w:styleId="wikigeneratedlinkcontent">
    <w:name w:val="wikigeneratedlinkcontent"/>
    <w:basedOn w:val="DefaultParagraphFont"/>
    <w:rsid w:val="00EC2263"/>
  </w:style>
  <w:style w:type="character" w:customStyle="1" w:styleId="ShrinkChar">
    <w:name w:val="Shrink Char"/>
    <w:link w:val="Shrink"/>
    <w:locked/>
    <w:rsid w:val="00EC2263"/>
    <w:rPr>
      <w:rFonts w:ascii="Garamond" w:eastAsia="Times New Roman" w:hAnsi="Garamond"/>
      <w:sz w:val="12"/>
    </w:rPr>
  </w:style>
  <w:style w:type="paragraph" w:customStyle="1" w:styleId="Shrink">
    <w:name w:val="Shrink"/>
    <w:link w:val="ShrinkChar"/>
    <w:qFormat/>
    <w:rsid w:val="00EC2263"/>
    <w:pPr>
      <w:ind w:left="288" w:right="288"/>
    </w:pPr>
    <w:rPr>
      <w:rFonts w:ascii="Garamond" w:eastAsia="Times New Roman" w:hAnsi="Garamond"/>
      <w:sz w:val="12"/>
    </w:rPr>
  </w:style>
  <w:style w:type="character" w:customStyle="1" w:styleId="aqj">
    <w:name w:val="aqj"/>
    <w:basedOn w:val="DefaultParagraphFont"/>
    <w:rsid w:val="00EC2263"/>
  </w:style>
  <w:style w:type="character" w:customStyle="1" w:styleId="StyleStyleBoldUnderlineIntenseEmphasisUnderlineapple-style-s">
    <w:name w:val="Style Style Bold UnderlineIntense EmphasisUnderlineapple-style-s..."/>
    <w:basedOn w:val="DefaultParagraphFont"/>
    <w:rsid w:val="00EC2263"/>
    <w:rPr>
      <w:b w:val="0"/>
      <w:bCs w:val="0"/>
      <w:sz w:val="22"/>
      <w:u w:val="single"/>
      <w:bdr w:val="none" w:sz="0" w:space="0" w:color="auto"/>
    </w:rPr>
  </w:style>
  <w:style w:type="paragraph" w:customStyle="1" w:styleId="blocktitle0">
    <w:name w:val="block title"/>
    <w:basedOn w:val="Normal"/>
    <w:link w:val="blocktitleChar0"/>
    <w:autoRedefine/>
    <w:qFormat/>
    <w:rsid w:val="00EC2263"/>
    <w:pPr>
      <w:spacing w:after="240"/>
      <w:jc w:val="center"/>
      <w:outlineLvl w:val="0"/>
    </w:pPr>
    <w:rPr>
      <w:rFonts w:ascii="Avenir LT Std 45 Book" w:eastAsia="Calibri" w:hAnsi="Avenir LT Std 45 Book"/>
      <w:b/>
      <w:caps/>
      <w:sz w:val="28"/>
      <w:szCs w:val="28"/>
      <w:lang w:val="es-ES"/>
    </w:rPr>
  </w:style>
  <w:style w:type="character" w:customStyle="1" w:styleId="Boxed">
    <w:name w:val="Boxed"/>
    <w:qFormat/>
    <w:rsid w:val="00EC2263"/>
    <w:rPr>
      <w:rFonts w:ascii="Times New Roman" w:hAnsi="Times New Roman"/>
      <w:sz w:val="20"/>
      <w:bdr w:val="single" w:sz="6" w:space="0" w:color="auto"/>
    </w:rPr>
  </w:style>
  <w:style w:type="character" w:customStyle="1" w:styleId="UnderlineCard">
    <w:name w:val="Underline Card"/>
    <w:uiPriority w:val="6"/>
    <w:qFormat/>
    <w:rsid w:val="00EC2263"/>
    <w:rPr>
      <w:rFonts w:ascii="Arial" w:hAnsi="Arial"/>
      <w:b w:val="0"/>
      <w:bCs/>
      <w:sz w:val="20"/>
      <w:u w:val="single"/>
    </w:rPr>
  </w:style>
  <w:style w:type="character" w:customStyle="1" w:styleId="story-author">
    <w:name w:val="story-author"/>
    <w:basedOn w:val="DefaultParagraphFont"/>
    <w:rsid w:val="00EC2263"/>
  </w:style>
  <w:style w:type="paragraph" w:customStyle="1" w:styleId="type">
    <w:name w:val="type"/>
    <w:basedOn w:val="Normal"/>
    <w:qFormat/>
    <w:rsid w:val="00EC2263"/>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EC2263"/>
  </w:style>
  <w:style w:type="character" w:customStyle="1" w:styleId="abodyblack3">
    <w:name w:val="abodyblack3"/>
    <w:basedOn w:val="DefaultParagraphFont"/>
    <w:rsid w:val="00EC2263"/>
  </w:style>
  <w:style w:type="paragraph" w:customStyle="1" w:styleId="UnderlineChar2CharChar">
    <w:name w:val="Underline Char2 Char Char"/>
    <w:basedOn w:val="Normal"/>
    <w:link w:val="UnderlineChar2CharCharChar"/>
    <w:qFormat/>
    <w:rsid w:val="00EC2263"/>
    <w:rPr>
      <w:rFonts w:ascii="Avenir LT Std 45 Book" w:eastAsia="MS Mincho" w:hAnsi="Avenir LT Std 45 Book"/>
      <w:szCs w:val="20"/>
      <w:u w:val="single"/>
    </w:rPr>
  </w:style>
  <w:style w:type="character" w:customStyle="1" w:styleId="UnderlineChar2CharCharChar">
    <w:name w:val="Underline Char2 Char Char Char"/>
    <w:link w:val="UnderlineChar2CharChar"/>
    <w:rsid w:val="00EC2263"/>
    <w:rPr>
      <w:rFonts w:ascii="Avenir LT Std 45 Book" w:eastAsia="MS Mincho" w:hAnsi="Avenir LT Std 45 Book" w:cs="Arial"/>
      <w:sz w:val="22"/>
      <w:szCs w:val="20"/>
      <w:u w:val="single"/>
    </w:rPr>
  </w:style>
  <w:style w:type="character" w:customStyle="1" w:styleId="CharacterStyle1">
    <w:name w:val="Character Style 1"/>
    <w:rsid w:val="00EC2263"/>
    <w:rPr>
      <w:sz w:val="20"/>
      <w:szCs w:val="20"/>
    </w:rPr>
  </w:style>
  <w:style w:type="character" w:customStyle="1" w:styleId="FontStyle177">
    <w:name w:val="Font Style177"/>
    <w:basedOn w:val="DefaultParagraphFont"/>
    <w:uiPriority w:val="99"/>
    <w:rsid w:val="00EC2263"/>
    <w:rPr>
      <w:rFonts w:ascii="Times New Roman" w:hAnsi="Times New Roman" w:cs="Times New Roman"/>
      <w:sz w:val="20"/>
      <w:szCs w:val="20"/>
    </w:rPr>
  </w:style>
  <w:style w:type="character" w:customStyle="1" w:styleId="FontStyle173">
    <w:name w:val="Font Style173"/>
    <w:basedOn w:val="DefaultParagraphFont"/>
    <w:uiPriority w:val="99"/>
    <w:rsid w:val="00EC2263"/>
    <w:rPr>
      <w:rFonts w:ascii="Times New Roman" w:hAnsi="Times New Roman" w:cs="Times New Roman"/>
      <w:sz w:val="14"/>
      <w:szCs w:val="14"/>
    </w:rPr>
  </w:style>
  <w:style w:type="character" w:customStyle="1" w:styleId="FontStyle151">
    <w:name w:val="Font Style151"/>
    <w:basedOn w:val="DefaultParagraphFont"/>
    <w:uiPriority w:val="99"/>
    <w:rsid w:val="00EC2263"/>
    <w:rPr>
      <w:rFonts w:ascii="Arial Narrow" w:hAnsi="Arial Narrow" w:cs="Arial Narrow"/>
      <w:b/>
      <w:bCs/>
      <w:sz w:val="12"/>
      <w:szCs w:val="12"/>
    </w:rPr>
  </w:style>
  <w:style w:type="character" w:customStyle="1" w:styleId="FontStyle156">
    <w:name w:val="Font Style156"/>
    <w:basedOn w:val="DefaultParagraphFont"/>
    <w:uiPriority w:val="99"/>
    <w:rsid w:val="00EC2263"/>
    <w:rPr>
      <w:rFonts w:ascii="Arial Narrow" w:hAnsi="Arial Narrow" w:cs="Arial Narrow"/>
      <w:sz w:val="8"/>
      <w:szCs w:val="8"/>
    </w:rPr>
  </w:style>
  <w:style w:type="character" w:customStyle="1" w:styleId="FontStyle160">
    <w:name w:val="Font Style160"/>
    <w:basedOn w:val="DefaultParagraphFont"/>
    <w:uiPriority w:val="99"/>
    <w:rsid w:val="00EC2263"/>
    <w:rPr>
      <w:rFonts w:ascii="Times New Roman" w:hAnsi="Times New Roman" w:cs="Times New Roman"/>
      <w:b/>
      <w:bCs/>
      <w:sz w:val="20"/>
      <w:szCs w:val="20"/>
    </w:rPr>
  </w:style>
  <w:style w:type="character" w:customStyle="1" w:styleId="FontStyle178">
    <w:name w:val="Font Style178"/>
    <w:basedOn w:val="DefaultParagraphFont"/>
    <w:uiPriority w:val="99"/>
    <w:rsid w:val="00EC2263"/>
    <w:rPr>
      <w:rFonts w:ascii="Times New Roman" w:hAnsi="Times New Roman" w:cs="Times New Roman"/>
      <w:sz w:val="18"/>
      <w:szCs w:val="18"/>
    </w:rPr>
  </w:style>
  <w:style w:type="paragraph" w:customStyle="1" w:styleId="Style14">
    <w:name w:val="Style14"/>
    <w:basedOn w:val="Normal"/>
    <w:uiPriority w:val="99"/>
    <w:qFormat/>
    <w:rsid w:val="00EC2263"/>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
    <w:name w:val="Style16"/>
    <w:basedOn w:val="Normal"/>
    <w:uiPriority w:val="99"/>
    <w:qFormat/>
    <w:rsid w:val="00EC2263"/>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EC2263"/>
    <w:rPr>
      <w:rFonts w:ascii="Times New Roman" w:hAnsi="Times New Roman" w:cs="Times New Roman"/>
      <w:sz w:val="12"/>
      <w:szCs w:val="12"/>
    </w:rPr>
  </w:style>
  <w:style w:type="paragraph" w:customStyle="1" w:styleId="Style9">
    <w:name w:val="Style9"/>
    <w:basedOn w:val="Normal"/>
    <w:uiPriority w:val="99"/>
    <w:qFormat/>
    <w:rsid w:val="00EC2263"/>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EC2263"/>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EC2263"/>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EC2263"/>
    <w:rPr>
      <w:rFonts w:ascii="Times New Roman" w:hAnsi="Times New Roman" w:cs="Times New Roman"/>
      <w:sz w:val="16"/>
      <w:szCs w:val="16"/>
    </w:rPr>
  </w:style>
  <w:style w:type="character" w:customStyle="1" w:styleId="f">
    <w:name w:val="f"/>
    <w:basedOn w:val="DefaultParagraphFont"/>
    <w:rsid w:val="00EC2263"/>
  </w:style>
  <w:style w:type="character" w:customStyle="1" w:styleId="TagsChar2">
    <w:name w:val="Tags Char2"/>
    <w:aliases w:val="Heading 2 Char4,Heading 2 Char2 Char Char3,Heading 2 Char Char1 Char Char1,Heading 2 Char1 Char Char3,Heading 2 Char Char Char Char3,Heading 2 Char Char1 Char3,Char Char Char Char3, Ch Char1,Heading 2 Char2 Char2"/>
    <w:uiPriority w:val="99"/>
    <w:qFormat/>
    <w:rsid w:val="00EC2263"/>
    <w:rPr>
      <w:b/>
      <w:sz w:val="24"/>
    </w:rPr>
  </w:style>
  <w:style w:type="paragraph" w:customStyle="1" w:styleId="CardsFont6ptChar">
    <w:name w:val="Cards + Font: 6 pt Char"/>
    <w:basedOn w:val="Normal"/>
    <w:link w:val="CardsFont6ptCharChar"/>
    <w:qFormat/>
    <w:rsid w:val="00EC2263"/>
    <w:pPr>
      <w:autoSpaceDE w:val="0"/>
      <w:autoSpaceDN w:val="0"/>
      <w:adjustRightInd w:val="0"/>
      <w:ind w:left="432" w:right="432"/>
      <w:jc w:val="both"/>
    </w:pPr>
    <w:rPr>
      <w:rFonts w:ascii="Avenir LT Std 45 Book" w:eastAsia="Times New Roman" w:hAnsi="Avenir LT Std 45 Book"/>
      <w:sz w:val="12"/>
    </w:rPr>
  </w:style>
  <w:style w:type="character" w:customStyle="1" w:styleId="CardsFont6ptCharChar">
    <w:name w:val="Cards + Font: 6 pt Char Char"/>
    <w:link w:val="CardsFont6ptChar"/>
    <w:rsid w:val="00EC2263"/>
    <w:rPr>
      <w:rFonts w:ascii="Avenir LT Std 45 Book" w:eastAsia="Times New Roman" w:hAnsi="Avenir LT Std 45 Book" w:cs="Arial"/>
      <w:sz w:val="12"/>
    </w:rPr>
  </w:style>
  <w:style w:type="character" w:customStyle="1" w:styleId="FontStyle172">
    <w:name w:val="Font Style172"/>
    <w:basedOn w:val="DefaultParagraphFont"/>
    <w:uiPriority w:val="99"/>
    <w:rsid w:val="00EC2263"/>
    <w:rPr>
      <w:rFonts w:ascii="Times New Roman" w:hAnsi="Times New Roman" w:cs="Times New Roman"/>
      <w:b/>
      <w:bCs/>
      <w:sz w:val="16"/>
      <w:szCs w:val="16"/>
    </w:rPr>
  </w:style>
  <w:style w:type="paragraph" w:customStyle="1" w:styleId="Style18">
    <w:name w:val="Style18"/>
    <w:basedOn w:val="Normal"/>
    <w:uiPriority w:val="99"/>
    <w:qFormat/>
    <w:rsid w:val="00EC2263"/>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EC2263"/>
    <w:rPr>
      <w:rFonts w:ascii="Times New Roman" w:hAnsi="Times New Roman" w:cs="Times New Roman"/>
      <w:i/>
      <w:iCs/>
      <w:sz w:val="16"/>
      <w:szCs w:val="16"/>
    </w:rPr>
  </w:style>
  <w:style w:type="character" w:customStyle="1" w:styleId="FontStyle162">
    <w:name w:val="Font Style162"/>
    <w:basedOn w:val="DefaultParagraphFont"/>
    <w:uiPriority w:val="99"/>
    <w:rsid w:val="00EC2263"/>
    <w:rPr>
      <w:rFonts w:ascii="Times New Roman" w:hAnsi="Times New Roman" w:cs="Times New Roman"/>
      <w:b/>
      <w:bCs/>
      <w:sz w:val="18"/>
      <w:szCs w:val="18"/>
    </w:rPr>
  </w:style>
  <w:style w:type="character" w:customStyle="1" w:styleId="FontStyle167">
    <w:name w:val="Font Style167"/>
    <w:basedOn w:val="DefaultParagraphFont"/>
    <w:uiPriority w:val="99"/>
    <w:rsid w:val="00EC2263"/>
    <w:rPr>
      <w:rFonts w:ascii="Times New Roman" w:hAnsi="Times New Roman" w:cs="Times New Roman"/>
      <w:sz w:val="10"/>
      <w:szCs w:val="10"/>
    </w:rPr>
  </w:style>
  <w:style w:type="character" w:customStyle="1" w:styleId="FontStyle174">
    <w:name w:val="Font Style174"/>
    <w:basedOn w:val="DefaultParagraphFont"/>
    <w:uiPriority w:val="99"/>
    <w:rsid w:val="00EC2263"/>
    <w:rPr>
      <w:rFonts w:ascii="Arial Narrow" w:hAnsi="Arial Narrow" w:cs="Arial Narrow"/>
      <w:b/>
      <w:bCs/>
      <w:sz w:val="18"/>
      <w:szCs w:val="18"/>
    </w:rPr>
  </w:style>
  <w:style w:type="paragraph" w:customStyle="1" w:styleId="Style47">
    <w:name w:val="Style47"/>
    <w:basedOn w:val="Normal"/>
    <w:uiPriority w:val="99"/>
    <w:qFormat/>
    <w:rsid w:val="00EC2263"/>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EC2263"/>
    <w:rPr>
      <w:rFonts w:ascii="Times New Roman" w:hAnsi="Times New Roman" w:cs="Times New Roman"/>
      <w:sz w:val="12"/>
      <w:szCs w:val="12"/>
    </w:rPr>
  </w:style>
  <w:style w:type="paragraph" w:customStyle="1" w:styleId="Style24">
    <w:name w:val="Style24"/>
    <w:basedOn w:val="Normal"/>
    <w:uiPriority w:val="99"/>
    <w:qFormat/>
    <w:rsid w:val="00EC2263"/>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EC2263"/>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EC2263"/>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EC2263"/>
    <w:rPr>
      <w:rFonts w:ascii="Times New Roman" w:hAnsi="Times New Roman" w:cs="Times New Roman"/>
      <w:b/>
      <w:bCs/>
      <w:sz w:val="18"/>
      <w:szCs w:val="18"/>
    </w:rPr>
  </w:style>
  <w:style w:type="paragraph" w:customStyle="1" w:styleId="Style21">
    <w:name w:val="Style21"/>
    <w:basedOn w:val="Normal"/>
    <w:uiPriority w:val="99"/>
    <w:qFormat/>
    <w:rsid w:val="00EC2263"/>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EC2263"/>
    <w:pPr>
      <w:widowControl w:val="0"/>
      <w:autoSpaceDE w:val="0"/>
      <w:autoSpaceDN w:val="0"/>
      <w:adjustRightInd w:val="0"/>
      <w:spacing w:line="198" w:lineRule="exact"/>
    </w:pPr>
    <w:rPr>
      <w:rFonts w:ascii="Avenir LT Std 45 Book" w:eastAsia="Times New Roman" w:hAnsi="Avenir LT Std 45 Book"/>
    </w:rPr>
  </w:style>
  <w:style w:type="character" w:customStyle="1" w:styleId="FootnoteTextChar1">
    <w:name w:val="Footnote Text Char1"/>
    <w:basedOn w:val="DefaultParagraphFont"/>
    <w:uiPriority w:val="99"/>
    <w:rsid w:val="00EC2263"/>
    <w:rPr>
      <w:rFonts w:ascii="Calibri" w:hAnsi="Calibri"/>
      <w:sz w:val="20"/>
      <w:szCs w:val="20"/>
    </w:rPr>
  </w:style>
  <w:style w:type="paragraph" w:customStyle="1" w:styleId="Standard">
    <w:name w:val="Standard"/>
    <w:uiPriority w:val="99"/>
    <w:qFormat/>
    <w:rsid w:val="00EC2263"/>
    <w:pPr>
      <w:widowControl w:val="0"/>
      <w:suppressAutoHyphens/>
      <w:autoSpaceDN w:val="0"/>
      <w:textAlignment w:val="baseline"/>
    </w:pPr>
    <w:rPr>
      <w:rFonts w:ascii="Times New Roman" w:eastAsia="Lucida Sans Unicode" w:hAnsi="Times New Roman" w:cs="Mangal"/>
      <w:kern w:val="3"/>
      <w:lang w:eastAsia="zh-CN" w:bidi="hi-IN"/>
    </w:rPr>
  </w:style>
  <w:style w:type="character" w:customStyle="1" w:styleId="ssl01">
    <w:name w:val="ss_l01"/>
    <w:rsid w:val="00EC2263"/>
    <w:rPr>
      <w:color w:val="000000"/>
      <w:sz w:val="32"/>
      <w:szCs w:val="32"/>
    </w:rPr>
  </w:style>
  <w:style w:type="paragraph" w:customStyle="1" w:styleId="Cardnon-underlined">
    <w:name w:val="Card non-underlined"/>
    <w:basedOn w:val="Normal"/>
    <w:link w:val="Cardnon-underlinedChar"/>
    <w:autoRedefine/>
    <w:qFormat/>
    <w:rsid w:val="00EC2263"/>
    <w:rPr>
      <w:rFonts w:ascii="Avenir LT Std 45 Book" w:eastAsia="Times New Roman" w:hAnsi="Avenir LT Std 45 Book"/>
      <w:szCs w:val="20"/>
    </w:rPr>
  </w:style>
  <w:style w:type="character" w:customStyle="1" w:styleId="Cardnon-underlinedChar">
    <w:name w:val="Card non-underlined Char"/>
    <w:basedOn w:val="DefaultParagraphFont"/>
    <w:link w:val="Cardnon-underlined"/>
    <w:rsid w:val="00EC2263"/>
    <w:rPr>
      <w:rFonts w:ascii="Avenir LT Std 45 Book" w:eastAsia="Times New Roman" w:hAnsi="Avenir LT Std 45 Book" w:cs="Arial"/>
      <w:sz w:val="22"/>
      <w:szCs w:val="20"/>
    </w:rPr>
  </w:style>
  <w:style w:type="numbering" w:customStyle="1" w:styleId="NoList1">
    <w:name w:val="No List1"/>
    <w:next w:val="NoList"/>
    <w:uiPriority w:val="99"/>
    <w:semiHidden/>
    <w:unhideWhenUsed/>
    <w:rsid w:val="00EC2263"/>
  </w:style>
  <w:style w:type="paragraph" w:styleId="TOC3">
    <w:name w:val="toc 3"/>
    <w:basedOn w:val="Normal"/>
    <w:next w:val="Normal"/>
    <w:autoRedefine/>
    <w:uiPriority w:val="39"/>
    <w:qFormat/>
    <w:rsid w:val="00EC2263"/>
    <w:pPr>
      <w:ind w:left="400"/>
    </w:pPr>
    <w:rPr>
      <w:rFonts w:ascii="Avenir LT Std 45 Book" w:eastAsia="Times New Roman" w:hAnsi="Avenir LT Std 45 Book"/>
      <w:szCs w:val="20"/>
    </w:rPr>
  </w:style>
  <w:style w:type="paragraph" w:styleId="TOC4">
    <w:name w:val="toc 4"/>
    <w:basedOn w:val="Normal"/>
    <w:next w:val="Normal"/>
    <w:autoRedefine/>
    <w:uiPriority w:val="39"/>
    <w:rsid w:val="00EC2263"/>
    <w:pPr>
      <w:ind w:left="600"/>
    </w:pPr>
    <w:rPr>
      <w:rFonts w:ascii="Avenir LT Std 45 Book" w:eastAsia="Times New Roman" w:hAnsi="Avenir LT Std 45 Book"/>
      <w:szCs w:val="20"/>
    </w:rPr>
  </w:style>
  <w:style w:type="paragraph" w:styleId="TOC5">
    <w:name w:val="toc 5"/>
    <w:basedOn w:val="Normal"/>
    <w:next w:val="Normal"/>
    <w:autoRedefine/>
    <w:uiPriority w:val="39"/>
    <w:rsid w:val="00EC2263"/>
    <w:pPr>
      <w:ind w:left="800"/>
    </w:pPr>
    <w:rPr>
      <w:rFonts w:ascii="Avenir LT Std 45 Book" w:eastAsia="Times New Roman" w:hAnsi="Avenir LT Std 45 Book"/>
      <w:szCs w:val="20"/>
    </w:rPr>
  </w:style>
  <w:style w:type="paragraph" w:styleId="TOC6">
    <w:name w:val="toc 6"/>
    <w:basedOn w:val="Normal"/>
    <w:next w:val="Normal"/>
    <w:autoRedefine/>
    <w:uiPriority w:val="39"/>
    <w:rsid w:val="00EC2263"/>
    <w:pPr>
      <w:ind w:left="1000"/>
    </w:pPr>
    <w:rPr>
      <w:rFonts w:ascii="Avenir LT Std 45 Book" w:eastAsia="Times New Roman" w:hAnsi="Avenir LT Std 45 Book"/>
      <w:szCs w:val="20"/>
    </w:rPr>
  </w:style>
  <w:style w:type="paragraph" w:styleId="TOC7">
    <w:name w:val="toc 7"/>
    <w:basedOn w:val="Normal"/>
    <w:next w:val="Normal"/>
    <w:autoRedefine/>
    <w:uiPriority w:val="39"/>
    <w:rsid w:val="00EC2263"/>
    <w:pPr>
      <w:ind w:left="1200"/>
    </w:pPr>
    <w:rPr>
      <w:rFonts w:ascii="Avenir LT Std 45 Book" w:eastAsia="Times New Roman" w:hAnsi="Avenir LT Std 45 Book"/>
      <w:szCs w:val="20"/>
    </w:rPr>
  </w:style>
  <w:style w:type="paragraph" w:styleId="TOC8">
    <w:name w:val="toc 8"/>
    <w:basedOn w:val="Normal"/>
    <w:next w:val="Normal"/>
    <w:autoRedefine/>
    <w:uiPriority w:val="39"/>
    <w:rsid w:val="00EC2263"/>
    <w:pPr>
      <w:ind w:left="1400"/>
    </w:pPr>
    <w:rPr>
      <w:rFonts w:ascii="Avenir LT Std 45 Book" w:eastAsia="Times New Roman" w:hAnsi="Avenir LT Std 45 Book"/>
      <w:szCs w:val="20"/>
    </w:rPr>
  </w:style>
  <w:style w:type="character" w:customStyle="1" w:styleId="allocatoragentsleft">
    <w:name w:val="al_locatoragentsleft"/>
    <w:basedOn w:val="DefaultParagraphFont"/>
    <w:rsid w:val="00EC2263"/>
  </w:style>
  <w:style w:type="character" w:styleId="HTMLTypewriter">
    <w:name w:val="HTML Typewriter"/>
    <w:basedOn w:val="DefaultParagraphFont"/>
    <w:unhideWhenUsed/>
    <w:rsid w:val="00EC2263"/>
    <w:rPr>
      <w:rFonts w:ascii="Courier New" w:eastAsia="Times New Roman" w:hAnsi="Courier New" w:cs="Courier New"/>
      <w:sz w:val="20"/>
      <w:szCs w:val="20"/>
    </w:rPr>
  </w:style>
  <w:style w:type="character" w:customStyle="1" w:styleId="caps">
    <w:name w:val="caps"/>
    <w:basedOn w:val="DefaultParagraphFont"/>
    <w:rsid w:val="00EC2263"/>
  </w:style>
  <w:style w:type="character" w:customStyle="1" w:styleId="UnderlinesCharChar">
    <w:name w:val="Underlines Char Char"/>
    <w:basedOn w:val="DefaultParagraphFont"/>
    <w:rsid w:val="00EC2263"/>
    <w:rPr>
      <w:rFonts w:cs="Arial"/>
      <w:b/>
      <w:bCs/>
      <w:noProof w:val="0"/>
      <w:sz w:val="22"/>
      <w:szCs w:val="26"/>
      <w:u w:val="single"/>
      <w:lang w:val="en-US" w:eastAsia="en-US" w:bidi="ar-SA"/>
    </w:rPr>
  </w:style>
  <w:style w:type="paragraph" w:customStyle="1" w:styleId="Carding">
    <w:name w:val="Carding"/>
    <w:basedOn w:val="Normal"/>
    <w:uiPriority w:val="99"/>
    <w:qFormat/>
    <w:rsid w:val="00EC2263"/>
    <w:rPr>
      <w:rFonts w:ascii="Avenir LT Std 45 Book" w:eastAsia="Times New Roman" w:hAnsi="Avenir LT Std 45 Book"/>
      <w:sz w:val="18"/>
    </w:rPr>
  </w:style>
  <w:style w:type="character" w:customStyle="1" w:styleId="TagsChar1">
    <w:name w:val="Tags Char1"/>
    <w:aliases w:val="Super Script Char1,TagStyle Char1,Tag Char2,TAG Char3,Heading 2 Char1 Char2,TAG Char1 Char2,Heading 2 Char1 Char Char Char2,Heading 2 Char Char Char Char Char2,Heading 2 Char1 Char Char Char Char Char2,Tag&amp;Ci Char,Heading 2 Char2 Char Char11"/>
    <w:basedOn w:val="DefaultParagraphFont"/>
    <w:qFormat/>
    <w:rsid w:val="00EC2263"/>
    <w:rPr>
      <w:rFonts w:ascii="Arial Narrow" w:hAnsi="Arial Narrow"/>
      <w:b/>
      <w:noProof w:val="0"/>
      <w:sz w:val="22"/>
      <w:szCs w:val="60"/>
      <w:lang w:val="en-US" w:eastAsia="en-US" w:bidi="ar-SA"/>
    </w:rPr>
  </w:style>
  <w:style w:type="character" w:customStyle="1" w:styleId="aunderline">
    <w:name w:val="aunderline"/>
    <w:basedOn w:val="DefaultParagraphFont"/>
    <w:qFormat/>
    <w:rsid w:val="00EC2263"/>
    <w:rPr>
      <w:rFonts w:ascii="Times New Roman" w:hAnsi="Times New Roman"/>
      <w:sz w:val="20"/>
      <w:szCs w:val="24"/>
      <w:u w:val="thick"/>
    </w:rPr>
  </w:style>
  <w:style w:type="character" w:customStyle="1" w:styleId="tagChar1">
    <w:name w:val="tag Char1"/>
    <w:aliases w:val="TAG Char1,Heading 2 Char1 Char Char Char11,Heading 2 Char Char Char Char Char1,Heading 2 Char Char1 Char Char2,Heading 2 Char2 Char11,Heading 2 Char6"/>
    <w:basedOn w:val="DefaultParagraphFont"/>
    <w:qFormat/>
    <w:rsid w:val="00EC2263"/>
    <w:rPr>
      <w:b/>
      <w:noProof w:val="0"/>
      <w:sz w:val="24"/>
      <w:lang w:val="en-US" w:eastAsia="en-US" w:bidi="ar-SA"/>
    </w:rPr>
  </w:style>
  <w:style w:type="character" w:customStyle="1" w:styleId="tagChar2">
    <w:name w:val="tag Char2"/>
    <w:aliases w:val="Heading 2 Char1 Char Char Char Char1,Heading 2 Char Char Char Char Char Char1, Char Char Char Char Char Char Char1,Tags Char,No Spacing3 Char"/>
    <w:basedOn w:val="DefaultParagraphFont"/>
    <w:uiPriority w:val="9"/>
    <w:qFormat/>
    <w:rsid w:val="00EC2263"/>
    <w:rPr>
      <w:b/>
      <w:noProof w:val="0"/>
      <w:sz w:val="24"/>
      <w:lang w:val="en-US" w:eastAsia="en-US" w:bidi="ar-SA"/>
    </w:rPr>
  </w:style>
  <w:style w:type="character" w:customStyle="1" w:styleId="Taggin-New">
    <w:name w:val="Taggin - New"/>
    <w:basedOn w:val="DefaultParagraphFont"/>
    <w:rsid w:val="00EC2263"/>
    <w:rPr>
      <w:rFonts w:ascii="Arial Narrow" w:hAnsi="Arial Narrow"/>
      <w:b/>
      <w:sz w:val="22"/>
    </w:rPr>
  </w:style>
  <w:style w:type="character" w:customStyle="1" w:styleId="Boxing-New">
    <w:name w:val="Boxing - New"/>
    <w:basedOn w:val="DefaultParagraphFont"/>
    <w:rsid w:val="00EC2263"/>
    <w:rPr>
      <w:rFonts w:ascii="Arial Narrow" w:hAnsi="Arial Narrow"/>
      <w:sz w:val="16"/>
      <w:u w:val="none"/>
      <w:bdr w:val="single" w:sz="4" w:space="0" w:color="auto"/>
    </w:rPr>
  </w:style>
  <w:style w:type="character" w:customStyle="1" w:styleId="ilad">
    <w:name w:val="il_ad"/>
    <w:rsid w:val="00EC2263"/>
  </w:style>
  <w:style w:type="paragraph" w:customStyle="1" w:styleId="CardsHighlighted">
    <w:name w:val="Cards Highlighted"/>
    <w:next w:val="Normal"/>
    <w:link w:val="CardsHighlightedChar"/>
    <w:qFormat/>
    <w:rsid w:val="00EC2263"/>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basedOn w:val="DefaultParagraphFont"/>
    <w:link w:val="CardsHighlighted"/>
    <w:rsid w:val="00EC2263"/>
    <w:rPr>
      <w:rFonts w:ascii="Times New Roman" w:eastAsia="Calibri" w:hAnsi="Times New Roman" w:cs="Times New Roman"/>
      <w:szCs w:val="20"/>
      <w:u w:val="single"/>
      <w:shd w:val="clear" w:color="auto" w:fill="00FFFF"/>
    </w:rPr>
  </w:style>
  <w:style w:type="character" w:customStyle="1" w:styleId="CardUnderlined">
    <w:name w:val="Card Underlined"/>
    <w:basedOn w:val="DefaultParagraphFont"/>
    <w:rsid w:val="00EC2263"/>
    <w:rPr>
      <w:rFonts w:ascii="Garamond" w:hAnsi="Garamond"/>
      <w:sz w:val="22"/>
      <w:szCs w:val="24"/>
      <w:u w:val="single"/>
      <w:lang w:val="en-US" w:eastAsia="en-US" w:bidi="ar-SA"/>
    </w:rPr>
  </w:style>
  <w:style w:type="paragraph" w:customStyle="1" w:styleId="Style2">
    <w:name w:val="Style2"/>
    <w:basedOn w:val="Heading4"/>
    <w:uiPriority w:val="99"/>
    <w:qFormat/>
    <w:rsid w:val="00EC2263"/>
    <w:pPr>
      <w:spacing w:before="0"/>
    </w:pPr>
    <w:rPr>
      <w:rFonts w:eastAsia="Times New Roman" w:cs="Times New Roman"/>
      <w:bCs w:val="0"/>
      <w:caps/>
      <w:szCs w:val="20"/>
    </w:rPr>
  </w:style>
  <w:style w:type="character" w:customStyle="1" w:styleId="pagetitle">
    <w:name w:val="pagetitle"/>
    <w:basedOn w:val="DefaultParagraphFont"/>
    <w:rsid w:val="00EC2263"/>
  </w:style>
  <w:style w:type="paragraph" w:customStyle="1" w:styleId="text">
    <w:name w:val="text"/>
    <w:basedOn w:val="Normal"/>
    <w:uiPriority w:val="99"/>
    <w:qFormat/>
    <w:rsid w:val="00EC2263"/>
    <w:pPr>
      <w:spacing w:before="100" w:beforeAutospacing="1" w:after="100" w:afterAutospacing="1"/>
    </w:pPr>
    <w:rPr>
      <w:rFonts w:ascii="Avenir LT Std 45 Book" w:eastAsia="Times New Roman" w:hAnsi="Avenir LT Std 45 Book"/>
    </w:rPr>
  </w:style>
  <w:style w:type="character" w:customStyle="1" w:styleId="StyleUnderlineCharChar9ptBold1">
    <w:name w:val="Style Underline Char Char + 9 pt Bold1"/>
    <w:rsid w:val="00EC2263"/>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C2263"/>
    <w:rPr>
      <w:rFonts w:ascii="Times New Roman" w:hAnsi="Times New Roman"/>
      <w:sz w:val="20"/>
      <w:szCs w:val="24"/>
      <w:u w:val="single"/>
      <w:lang w:val="en-US" w:eastAsia="en-US" w:bidi="ar-SA"/>
    </w:rPr>
  </w:style>
  <w:style w:type="character" w:customStyle="1" w:styleId="Style9ptBoldUnderline">
    <w:name w:val="Style 9 pt Bold Underline"/>
    <w:rsid w:val="00EC2263"/>
    <w:rPr>
      <w:b/>
      <w:bCs/>
      <w:sz w:val="20"/>
      <w:u w:val="single"/>
    </w:rPr>
  </w:style>
  <w:style w:type="paragraph" w:customStyle="1" w:styleId="StyleUnderline9pt0">
    <w:name w:val="Style Underline + 9 pt"/>
    <w:link w:val="StyleUnderline9ptChar"/>
    <w:qFormat/>
    <w:rsid w:val="00EC2263"/>
    <w:pPr>
      <w:spacing w:after="200" w:line="276" w:lineRule="auto"/>
    </w:pPr>
    <w:rPr>
      <w:rFonts w:ascii="Arial" w:eastAsia="Times New Roman" w:hAnsi="Arial" w:cs="Times New Roman"/>
      <w:sz w:val="22"/>
      <w:szCs w:val="20"/>
      <w:u w:val="single"/>
    </w:rPr>
  </w:style>
  <w:style w:type="character" w:customStyle="1" w:styleId="StyleUnderline9ptChar">
    <w:name w:val="Style Underline + 9 pt Char"/>
    <w:basedOn w:val="DefaultParagraphFont"/>
    <w:link w:val="StyleUnderline9pt0"/>
    <w:rsid w:val="00EC2263"/>
    <w:rPr>
      <w:rFonts w:ascii="Arial" w:eastAsia="Times New Roman" w:hAnsi="Arial" w:cs="Times New Roman"/>
      <w:sz w:val="22"/>
      <w:szCs w:val="20"/>
      <w:u w:val="single"/>
    </w:rPr>
  </w:style>
  <w:style w:type="character" w:customStyle="1" w:styleId="StyleUnderlineChar1Bold">
    <w:name w:val="Style Underline Char1 + Bold"/>
    <w:rsid w:val="00EC2263"/>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EC2263"/>
    <w:pPr>
      <w:widowControl w:val="0"/>
      <w:ind w:left="288" w:right="288"/>
    </w:pPr>
    <w:rPr>
      <w:rFonts w:ascii="Avenir LT Std 45 Book" w:hAnsi="Avenir LT Std 45 Book"/>
      <w:kern w:val="32"/>
      <w:szCs w:val="20"/>
      <w:u w:val="single"/>
      <w:lang w:eastAsia="ar-SA"/>
    </w:rPr>
  </w:style>
  <w:style w:type="character" w:customStyle="1" w:styleId="Stylecard9ptChar">
    <w:name w:val="Style card + 9 pt Char"/>
    <w:basedOn w:val="cardChar"/>
    <w:link w:val="Stylecard9pt"/>
    <w:rsid w:val="00EC2263"/>
    <w:rPr>
      <w:rFonts w:ascii="Avenir LT Std 45 Book" w:hAnsi="Avenir LT Std 45 Book" w:cs="Arial"/>
      <w:kern w:val="32"/>
      <w:sz w:val="22"/>
      <w:szCs w:val="20"/>
      <w:u w:val="single"/>
      <w:lang w:eastAsia="ar-SA"/>
    </w:rPr>
  </w:style>
  <w:style w:type="character" w:customStyle="1" w:styleId="TagsCharCharChar">
    <w:name w:val="Tags Char Char Char"/>
    <w:basedOn w:val="DefaultParagraphFont"/>
    <w:rsid w:val="00EC2263"/>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EC2263"/>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EC2263"/>
    <w:rPr>
      <w:color w:val="000000"/>
      <w:sz w:val="20"/>
      <w:u w:val="single"/>
    </w:rPr>
  </w:style>
  <w:style w:type="character" w:customStyle="1" w:styleId="Style11ptBlack">
    <w:name w:val="Style 11 pt Black"/>
    <w:basedOn w:val="DefaultParagraphFont"/>
    <w:rsid w:val="00EC2263"/>
    <w:rPr>
      <w:color w:val="000000"/>
      <w:sz w:val="20"/>
    </w:rPr>
  </w:style>
  <w:style w:type="character" w:customStyle="1" w:styleId="StyleUnderlineCharTimesBold">
    <w:name w:val="Style Underline Char + Times Bold"/>
    <w:basedOn w:val="DefaultParagraphFont"/>
    <w:rsid w:val="00EC2263"/>
    <w:rPr>
      <w:rFonts w:ascii="Times" w:hAnsi="Times"/>
      <w:b w:val="0"/>
      <w:bCs/>
      <w:sz w:val="20"/>
      <w:u w:val="single"/>
    </w:rPr>
  </w:style>
  <w:style w:type="character" w:customStyle="1" w:styleId="blubigktbiz">
    <w:name w:val="blubigktbiz"/>
    <w:rsid w:val="00EC2263"/>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C2263"/>
  </w:style>
  <w:style w:type="character" w:customStyle="1" w:styleId="StyleevidencetextBorderSinglesolidlineAuto05ptLChar">
    <w:name w:val="Style evidence text + Border: : (Single solid line Auto  0.5 pt L... Char"/>
    <w:link w:val="StyleevidencetextBorderSinglesolidlineAuto05ptL"/>
    <w:rsid w:val="00EC2263"/>
    <w:rPr>
      <w:rFonts w:ascii="Avenir LT Std 45 Book" w:hAnsi="Avenir LT Std 45 Book" w:cs="Arial"/>
      <w:color w:val="000000"/>
      <w:sz w:val="22"/>
      <w:lang w:val="x-none" w:eastAsia="x-none"/>
    </w:rPr>
  </w:style>
  <w:style w:type="character" w:customStyle="1" w:styleId="Style4CharChar">
    <w:name w:val="Style4 Char Char"/>
    <w:basedOn w:val="DefaultParagraphFont"/>
    <w:rsid w:val="00EC2263"/>
    <w:rPr>
      <w:rFonts w:ascii="Arial Narrow" w:hAnsi="Arial Narrow"/>
      <w:noProof w:val="0"/>
      <w:szCs w:val="24"/>
      <w:u w:val="single"/>
      <w:lang w:val="en-US" w:eastAsia="en-US" w:bidi="ar-SA"/>
    </w:rPr>
  </w:style>
  <w:style w:type="character" w:customStyle="1" w:styleId="BodyText3Char1">
    <w:name w:val="Body Text 3 Char1"/>
    <w:basedOn w:val="DefaultParagraphFont"/>
    <w:rsid w:val="00EC2263"/>
    <w:rPr>
      <w:rFonts w:ascii="Times New Roman" w:hAnsi="Times New Roman" w:cs="Times New Roman"/>
      <w:sz w:val="16"/>
      <w:szCs w:val="16"/>
    </w:rPr>
  </w:style>
  <w:style w:type="character" w:customStyle="1" w:styleId="StyleEmphasisArial12ptBold">
    <w:name w:val="Style Emphasis + Arial 12 pt Bold"/>
    <w:rsid w:val="00EC2263"/>
    <w:rPr>
      <w:rFonts w:ascii="Arial" w:hAnsi="Arial"/>
      <w:b/>
      <w:bCs/>
      <w:i/>
      <w:iCs/>
      <w:sz w:val="24"/>
    </w:rPr>
  </w:style>
  <w:style w:type="character" w:customStyle="1" w:styleId="super">
    <w:name w:val="super"/>
    <w:rsid w:val="00EC2263"/>
  </w:style>
  <w:style w:type="character" w:customStyle="1" w:styleId="text30">
    <w:name w:val="text30"/>
    <w:rsid w:val="00EC2263"/>
  </w:style>
  <w:style w:type="character" w:customStyle="1" w:styleId="uppercase">
    <w:name w:val="uppercase"/>
    <w:rsid w:val="00EC2263"/>
  </w:style>
  <w:style w:type="character" w:customStyle="1" w:styleId="bodytext0">
    <w:name w:val="bodytext"/>
    <w:rsid w:val="00EC2263"/>
  </w:style>
  <w:style w:type="character" w:customStyle="1" w:styleId="entry-title">
    <w:name w:val="entry-title"/>
    <w:rsid w:val="00EC2263"/>
  </w:style>
  <w:style w:type="character" w:customStyle="1" w:styleId="BodyTextIndentChar1">
    <w:name w:val="Body Text Indent Char1"/>
    <w:basedOn w:val="DefaultParagraphFont"/>
    <w:uiPriority w:val="99"/>
    <w:rsid w:val="00EC2263"/>
    <w:rPr>
      <w:rFonts w:ascii="Times New Roman" w:hAnsi="Times New Roman" w:cs="Times New Roman"/>
      <w:sz w:val="20"/>
    </w:rPr>
  </w:style>
  <w:style w:type="character" w:customStyle="1" w:styleId="Style6pt">
    <w:name w:val="Style 6 pt"/>
    <w:basedOn w:val="DefaultParagraphFont"/>
    <w:qFormat/>
    <w:rsid w:val="00EC2263"/>
    <w:rPr>
      <w:sz w:val="12"/>
    </w:rPr>
  </w:style>
  <w:style w:type="character" w:customStyle="1" w:styleId="CiteCharCharCharCharCharChar">
    <w:name w:val="Cite Char Char Char Char Char Char"/>
    <w:basedOn w:val="DefaultParagraphFont"/>
    <w:link w:val="CiteCharCharCharCharChar"/>
    <w:rsid w:val="00EC2263"/>
    <w:rPr>
      <w:b/>
      <w:u w:val="single"/>
    </w:rPr>
  </w:style>
  <w:style w:type="character" w:customStyle="1" w:styleId="mainbody1">
    <w:name w:val="mainbody1"/>
    <w:basedOn w:val="DefaultParagraphFont"/>
    <w:rsid w:val="00EC2263"/>
    <w:rPr>
      <w:rFonts w:ascii="Verdana" w:hAnsi="Verdana" w:hint="default"/>
      <w:color w:val="000000"/>
      <w:sz w:val="22"/>
      <w:szCs w:val="22"/>
    </w:rPr>
  </w:style>
  <w:style w:type="character" w:customStyle="1" w:styleId="ssl4">
    <w:name w:val="ss_l4"/>
    <w:basedOn w:val="DefaultParagraphFont"/>
    <w:rsid w:val="00EC2263"/>
  </w:style>
  <w:style w:type="paragraph" w:customStyle="1" w:styleId="StyleNormalWeb11ptUnderline">
    <w:name w:val="Style Normal (Web) + 11 pt Underline"/>
    <w:basedOn w:val="NormalWeb"/>
    <w:link w:val="StyleNormalWeb11ptUnderlineChar"/>
    <w:qFormat/>
    <w:rsid w:val="00EC2263"/>
    <w:rPr>
      <w:rFonts w:eastAsia="Calibri"/>
      <w:u w:val="single"/>
    </w:rPr>
  </w:style>
  <w:style w:type="character" w:customStyle="1" w:styleId="StyleNormalWeb11ptUnderlineChar">
    <w:name w:val="Style Normal (Web) + 11 pt Underline Char"/>
    <w:basedOn w:val="DefaultParagraphFont"/>
    <w:link w:val="StyleNormalWeb11ptUnderline"/>
    <w:rsid w:val="00EC2263"/>
    <w:rPr>
      <w:rFonts w:ascii="Arial" w:eastAsia="Calibri" w:hAnsi="Arial" w:cs="Arial"/>
      <w:sz w:val="22"/>
      <w:u w:val="single"/>
    </w:rPr>
  </w:style>
  <w:style w:type="character" w:customStyle="1" w:styleId="cit-first-element">
    <w:name w:val="cit-first-element"/>
    <w:basedOn w:val="DefaultParagraphFont"/>
    <w:rsid w:val="00EC2263"/>
  </w:style>
  <w:style w:type="character" w:customStyle="1" w:styleId="title1">
    <w:name w:val="title1"/>
    <w:basedOn w:val="DefaultParagraphFont"/>
    <w:rsid w:val="00EC2263"/>
  </w:style>
  <w:style w:type="character" w:customStyle="1" w:styleId="StyleThickunderline1">
    <w:name w:val="Style Thick underline1"/>
    <w:basedOn w:val="DefaultParagraphFont"/>
    <w:rsid w:val="00EC2263"/>
    <w:rPr>
      <w:u w:val="single"/>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qFormat/>
    <w:rsid w:val="00EC2263"/>
    <w:rPr>
      <w:rFonts w:ascii="Georgia" w:hAnsi="Georgia"/>
    </w:rPr>
  </w:style>
  <w:style w:type="character" w:customStyle="1" w:styleId="FooterChar1">
    <w:name w:val="Footer Char1"/>
    <w:basedOn w:val="DefaultParagraphFont"/>
    <w:uiPriority w:val="99"/>
    <w:rsid w:val="00EC2263"/>
    <w:rPr>
      <w:rFonts w:ascii="Georgia" w:hAnsi="Georgia"/>
    </w:rPr>
  </w:style>
  <w:style w:type="character" w:customStyle="1" w:styleId="UnderlineBold0">
    <w:name w:val="Underline Bold"/>
    <w:qFormat/>
    <w:rsid w:val="00EC2263"/>
    <w:rPr>
      <w:b/>
      <w:sz w:val="20"/>
      <w:u w:val="single"/>
    </w:rPr>
  </w:style>
  <w:style w:type="character" w:customStyle="1" w:styleId="NormalTextChar">
    <w:name w:val="Normal Text Char"/>
    <w:link w:val="NormalText"/>
    <w:rsid w:val="00EC2263"/>
    <w:rPr>
      <w:rFonts w:ascii="Avenir LT Std 45 Book" w:eastAsia="Times New Roman" w:hAnsi="Avenir LT Std 45 Book" w:cs="Arial"/>
      <w:sz w:val="22"/>
      <w:szCs w:val="26"/>
    </w:rPr>
  </w:style>
  <w:style w:type="paragraph" w:customStyle="1" w:styleId="TableParagraph">
    <w:name w:val="Table Paragraph"/>
    <w:basedOn w:val="Normal"/>
    <w:uiPriority w:val="1"/>
    <w:qFormat/>
    <w:rsid w:val="00EC2263"/>
    <w:pPr>
      <w:widowControl w:val="0"/>
    </w:pPr>
    <w:rPr>
      <w:rFonts w:ascii="Avenir LT Std 45 Book" w:hAnsi="Avenir LT Std 45 Book"/>
    </w:rPr>
  </w:style>
  <w:style w:type="character" w:customStyle="1" w:styleId="UnderlineChar0">
    <w:name w:val="UnderlineChar"/>
    <w:rsid w:val="00EC2263"/>
    <w:rPr>
      <w:sz w:val="24"/>
      <w:u w:val="single"/>
      <w:shd w:val="clear" w:color="auto" w:fill="auto"/>
    </w:rPr>
  </w:style>
  <w:style w:type="character" w:customStyle="1" w:styleId="foreground">
    <w:name w:val="foreground"/>
    <w:basedOn w:val="DefaultParagraphFont"/>
    <w:rsid w:val="00EC2263"/>
  </w:style>
  <w:style w:type="paragraph" w:customStyle="1" w:styleId="StyleCircled11pt">
    <w:name w:val="Style Circled + 11 pt"/>
    <w:basedOn w:val="Normal"/>
    <w:link w:val="StyleCircled11ptChar"/>
    <w:qFormat/>
    <w:rsid w:val="00EC2263"/>
    <w:rPr>
      <w:rFonts w:ascii="Avenir LT Std 45 Book" w:eastAsia="Times New Roman" w:hAnsi="Avenir LT Std 45 Book"/>
      <w:b/>
      <w:bCs/>
      <w:u w:val="single"/>
    </w:rPr>
  </w:style>
  <w:style w:type="character" w:customStyle="1" w:styleId="StyleCircled11ptChar">
    <w:name w:val="Style Circled + 11 pt Char"/>
    <w:link w:val="StyleCircled11pt"/>
    <w:rsid w:val="00EC2263"/>
    <w:rPr>
      <w:rFonts w:ascii="Avenir LT Std 45 Book" w:eastAsia="Times New Roman" w:hAnsi="Avenir LT Std 45 Book" w:cs="Arial"/>
      <w:b/>
      <w:bCs/>
      <w:sz w:val="22"/>
      <w:u w:val="single"/>
    </w:rPr>
  </w:style>
  <w:style w:type="paragraph" w:customStyle="1" w:styleId="StyleUnunderlined10ptThickunderline">
    <w:name w:val="Style Ununderlined + 10 pt Thick underline"/>
    <w:basedOn w:val="Normal"/>
    <w:link w:val="StyleUnunderlined10ptThickunderlineChar"/>
    <w:qFormat/>
    <w:rsid w:val="00EC2263"/>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EC2263"/>
    <w:rPr>
      <w:rFonts w:ascii="Times" w:eastAsia="Times New Roman" w:hAnsi="Times" w:cs="Arial"/>
      <w:sz w:val="22"/>
      <w:szCs w:val="28"/>
      <w:u w:val="single"/>
    </w:rPr>
  </w:style>
  <w:style w:type="paragraph" w:customStyle="1" w:styleId="cite20">
    <w:name w:val="cite2"/>
    <w:basedOn w:val="Normal"/>
    <w:uiPriority w:val="99"/>
    <w:qFormat/>
    <w:rsid w:val="00EC2263"/>
    <w:rPr>
      <w:rFonts w:ascii="Avenir LT Std 45 Book" w:eastAsia="Times New Roman" w:hAnsi="Avenir LT Std 45 Book"/>
      <w:color w:val="000000"/>
      <w:szCs w:val="20"/>
    </w:rPr>
  </w:style>
  <w:style w:type="character" w:customStyle="1" w:styleId="postby">
    <w:name w:val="post_by"/>
    <w:basedOn w:val="DefaultParagraphFont"/>
    <w:rsid w:val="00EC2263"/>
  </w:style>
  <w:style w:type="character" w:customStyle="1" w:styleId="Style11ptBorderSinglesolidlineAuto05ptLinewidth">
    <w:name w:val="Style 11 pt Border: : (Single solid line Auto  0.5 pt Line width)"/>
    <w:rsid w:val="00EC2263"/>
    <w:rPr>
      <w:sz w:val="20"/>
      <w:bdr w:val="single" w:sz="4" w:space="0" w:color="auto" w:frame="1"/>
    </w:rPr>
  </w:style>
  <w:style w:type="character" w:customStyle="1" w:styleId="StyleUnderlineChar9ptBorderSinglesolidlineAuto0">
    <w:name w:val="Style Underline Char + 9 pt Border: : (Single solid line Auto  0..."/>
    <w:rsid w:val="00EC2263"/>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EC2263"/>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C2263"/>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C2263"/>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C2263"/>
    <w:rPr>
      <w:sz w:val="20"/>
      <w:szCs w:val="24"/>
      <w:u w:val="single"/>
      <w:bdr w:val="single" w:sz="4" w:space="0" w:color="auto"/>
      <w:lang w:val="en-US" w:eastAsia="en-US" w:bidi="ar-SA"/>
    </w:rPr>
  </w:style>
  <w:style w:type="character" w:customStyle="1" w:styleId="StyleLatinGaramondUnderline">
    <w:name w:val="Style (Latin) Garamond Underline"/>
    <w:rsid w:val="00EC2263"/>
    <w:rPr>
      <w:rFonts w:ascii="Times New Roman" w:hAnsi="Times New Roman"/>
      <w:sz w:val="20"/>
      <w:u w:val="single"/>
    </w:rPr>
  </w:style>
  <w:style w:type="character" w:customStyle="1" w:styleId="StyleLatinGaramond">
    <w:name w:val="Style (Latin) Garamond"/>
    <w:rsid w:val="00EC2263"/>
    <w:rPr>
      <w:rFonts w:ascii="Times New Roman" w:hAnsi="Times New Roman"/>
      <w:sz w:val="20"/>
    </w:rPr>
  </w:style>
  <w:style w:type="character" w:customStyle="1" w:styleId="styletimesnewroman12ptbold0">
    <w:name w:val="styletimesnewroman12ptbold"/>
    <w:basedOn w:val="DefaultParagraphFont"/>
    <w:rsid w:val="00EC2263"/>
  </w:style>
  <w:style w:type="character" w:customStyle="1" w:styleId="CharCharCharCharChar">
    <w:name w:val="Char Char Char Char Char"/>
    <w:aliases w:val="Char Char Char Char,Char Char Char Char Char Char Char1,Heading 2 Char1 Char Char Char Char Char Char"/>
    <w:basedOn w:val="DefaultParagraphFont"/>
    <w:rsid w:val="00EC2263"/>
    <w:rPr>
      <w:rFonts w:cs="Arial"/>
      <w:b/>
      <w:bCs/>
      <w:iCs/>
      <w:sz w:val="24"/>
      <w:szCs w:val="28"/>
      <w:lang w:val="en-US" w:eastAsia="en-US" w:bidi="ar-SA"/>
    </w:rPr>
  </w:style>
  <w:style w:type="character" w:customStyle="1" w:styleId="mainheading">
    <w:name w:val="mainheading"/>
    <w:basedOn w:val="DefaultParagraphFont"/>
    <w:rsid w:val="00EC2263"/>
  </w:style>
  <w:style w:type="paragraph" w:customStyle="1" w:styleId="BoldandUnderlineChar2CharChar">
    <w:name w:val="Bold and Underline Char2 Char Char"/>
    <w:basedOn w:val="Normal"/>
    <w:link w:val="BoldandUnderlineChar2CharCharChar"/>
    <w:qFormat/>
    <w:rsid w:val="00EC2263"/>
    <w:rPr>
      <w:rFonts w:ascii="Avenir LT Std 45 Book" w:eastAsia="Times New Roman" w:hAnsi="Avenir LT Std 45 Book"/>
      <w:b/>
      <w:u w:val="single"/>
    </w:rPr>
  </w:style>
  <w:style w:type="character" w:customStyle="1" w:styleId="BoldandUnderlineChar2CharCharChar">
    <w:name w:val="Bold and Underline Char2 Char Char Char"/>
    <w:basedOn w:val="DefaultParagraphFont"/>
    <w:link w:val="BoldandUnderlineChar2CharChar"/>
    <w:rsid w:val="00EC2263"/>
    <w:rPr>
      <w:rFonts w:ascii="Avenir LT Std 45 Book" w:eastAsia="Times New Roman" w:hAnsi="Avenir LT Std 45 Book" w:cs="Arial"/>
      <w:b/>
      <w:sz w:val="22"/>
      <w:u w:val="single"/>
    </w:rPr>
  </w:style>
  <w:style w:type="character" w:customStyle="1" w:styleId="StyleUnderlineChar9ptChar">
    <w:name w:val="Style Underline Char + 9 pt Char"/>
    <w:basedOn w:val="IntenseEmphasis"/>
    <w:rsid w:val="00EC2263"/>
    <w:rPr>
      <w:rFonts w:ascii="Times New Roman" w:eastAsia="Times New Roman" w:hAnsi="Times New Roman" w:cs="Times New Roman"/>
      <w:b w:val="0"/>
      <w:bCs w:val="0"/>
      <w:noProof w:val="0"/>
      <w:sz w:val="20"/>
      <w:szCs w:val="24"/>
      <w:u w:val="single"/>
      <w:lang w:val="en-US" w:eastAsia="en-US" w:bidi="ar-SA"/>
    </w:rPr>
  </w:style>
  <w:style w:type="character" w:customStyle="1" w:styleId="StyleUnderlineChar9ptBoldChar">
    <w:name w:val="Style Underline Char + 9 pt Bold Char"/>
    <w:basedOn w:val="IntenseEmphasis"/>
    <w:rsid w:val="00EC2263"/>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EC2263"/>
    <w:rPr>
      <w:sz w:val="16"/>
    </w:rPr>
  </w:style>
  <w:style w:type="paragraph" w:customStyle="1" w:styleId="Reduce8pt">
    <w:name w:val="Reduce 8pt"/>
    <w:basedOn w:val="Normal"/>
    <w:link w:val="Reduce8ptCharChar"/>
    <w:qFormat/>
    <w:rsid w:val="00EC2263"/>
    <w:pPr>
      <w:autoSpaceDE w:val="0"/>
      <w:autoSpaceDN w:val="0"/>
      <w:adjustRightInd w:val="0"/>
      <w:jc w:val="both"/>
    </w:pPr>
    <w:rPr>
      <w:rFonts w:asciiTheme="minorHAnsi" w:hAnsiTheme="minorHAnsi" w:cstheme="minorBidi"/>
      <w:sz w:val="16"/>
    </w:rPr>
  </w:style>
  <w:style w:type="paragraph" w:styleId="List">
    <w:name w:val="List"/>
    <w:basedOn w:val="Normal"/>
    <w:uiPriority w:val="99"/>
    <w:unhideWhenUsed/>
    <w:rsid w:val="00EC2263"/>
    <w:pPr>
      <w:contextualSpacing/>
    </w:pPr>
    <w:rPr>
      <w:rFonts w:ascii="Avenir LT Std 45 Book" w:eastAsia="Calibri" w:hAnsi="Avenir LT Std 45 Book"/>
    </w:rPr>
  </w:style>
  <w:style w:type="character" w:customStyle="1" w:styleId="CardIndentedChar">
    <w:name w:val="Card (Indented) Char"/>
    <w:link w:val="CardIndented"/>
    <w:locked/>
    <w:rsid w:val="00EC2263"/>
    <w:rPr>
      <w:rFonts w:ascii="Avenir LT Std 45 Book" w:hAnsi="Avenir LT Std 45 Book" w:cs="Arial"/>
      <w:sz w:val="22"/>
    </w:rPr>
  </w:style>
  <w:style w:type="character" w:customStyle="1" w:styleId="citenon-boldChar">
    <w:name w:val="cite non-bold Char"/>
    <w:basedOn w:val="DefaultParagraphFont"/>
    <w:link w:val="citenon-bold"/>
    <w:locked/>
    <w:rsid w:val="00EC2263"/>
    <w:rPr>
      <w:rFonts w:ascii="Garamond" w:eastAsia="Times New Roman" w:hAnsi="Garamond" w:cs="Arial"/>
      <w:sz w:val="22"/>
      <w:szCs w:val="20"/>
    </w:rPr>
  </w:style>
  <w:style w:type="character" w:customStyle="1" w:styleId="boldciteChar4">
    <w:name w:val="bold cite Char4"/>
    <w:link w:val="boldcite"/>
    <w:locked/>
    <w:rsid w:val="00EC2263"/>
    <w:rPr>
      <w:rFonts w:eastAsia="Times New Roman" w:cs="Arial"/>
      <w:b/>
      <w:color w:val="000000"/>
      <w:sz w:val="20"/>
      <w:u w:val="thick" w:color="000000"/>
    </w:rPr>
  </w:style>
  <w:style w:type="paragraph" w:customStyle="1" w:styleId="boldcite">
    <w:name w:val="bold cite"/>
    <w:basedOn w:val="Normal"/>
    <w:link w:val="boldciteChar4"/>
    <w:qFormat/>
    <w:rsid w:val="00EC2263"/>
    <w:rPr>
      <w:rFonts w:asciiTheme="minorHAnsi" w:eastAsia="Times New Roman" w:hAnsiTheme="minorHAnsi"/>
      <w:b/>
      <w:color w:val="000000"/>
      <w:sz w:val="20"/>
      <w:u w:val="thick" w:color="000000"/>
    </w:rPr>
  </w:style>
  <w:style w:type="paragraph" w:customStyle="1" w:styleId="Style7">
    <w:name w:val="Style7"/>
    <w:basedOn w:val="Normal"/>
    <w:uiPriority w:val="99"/>
    <w:qFormat/>
    <w:rsid w:val="00EC2263"/>
    <w:pPr>
      <w:widowControl w:val="0"/>
      <w:autoSpaceDE w:val="0"/>
      <w:autoSpaceDN w:val="0"/>
      <w:adjustRightInd w:val="0"/>
      <w:spacing w:line="229" w:lineRule="exact"/>
    </w:pPr>
    <w:rPr>
      <w:rFonts w:ascii="Avenir LT Std 45 Book" w:eastAsia="Times New Roman" w:hAnsi="Avenir LT Std 45 Book"/>
    </w:rPr>
  </w:style>
  <w:style w:type="paragraph" w:customStyle="1" w:styleId="TagCite0">
    <w:name w:val="TagCite"/>
    <w:basedOn w:val="Normal"/>
    <w:uiPriority w:val="99"/>
    <w:qFormat/>
    <w:rsid w:val="00EC2263"/>
    <w:rPr>
      <w:rFonts w:ascii="Avenir LT Std 45 Book" w:eastAsia="Calibri" w:hAnsi="Avenir LT Std 45 Book"/>
      <w:b/>
    </w:rPr>
  </w:style>
  <w:style w:type="character" w:customStyle="1" w:styleId="HeadingsBaseChar">
    <w:name w:val="Headings Base Char"/>
    <w:basedOn w:val="DefaultParagraphFont"/>
    <w:link w:val="HeadingsBase"/>
    <w:locked/>
    <w:rsid w:val="00EC2263"/>
    <w:rPr>
      <w:rFonts w:ascii="Times New Roman" w:hAnsi="Times New Roman" w:cs="Times New Roman"/>
      <w:b/>
      <w:sz w:val="32"/>
    </w:rPr>
  </w:style>
  <w:style w:type="paragraph" w:customStyle="1" w:styleId="HeadingsBase">
    <w:name w:val="Headings Base"/>
    <w:basedOn w:val="Normal"/>
    <w:link w:val="HeadingsBaseChar"/>
    <w:qFormat/>
    <w:rsid w:val="00EC2263"/>
    <w:pPr>
      <w:keepNext/>
      <w:keepLines/>
      <w:suppressAutoHyphens/>
      <w:spacing w:before="20" w:after="120"/>
      <w:jc w:val="center"/>
    </w:pPr>
    <w:rPr>
      <w:rFonts w:ascii="Times New Roman" w:hAnsi="Times New Roman" w:cs="Times New Roman"/>
      <w:b/>
      <w:sz w:val="32"/>
    </w:rPr>
  </w:style>
  <w:style w:type="paragraph" w:customStyle="1" w:styleId="HeadingFake">
    <w:name w:val="Heading Fake"/>
    <w:basedOn w:val="Heading3"/>
    <w:uiPriority w:val="99"/>
    <w:qFormat/>
    <w:rsid w:val="00EC2263"/>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EC2263"/>
    <w:pPr>
      <w:spacing w:line="480" w:lineRule="auto"/>
      <w:ind w:firstLine="720"/>
    </w:pPr>
    <w:rPr>
      <w:rFonts w:ascii="Avenir LT Std 45 Book" w:eastAsia="Calibri" w:hAnsi="Avenir LT Std 45 Book"/>
    </w:rPr>
  </w:style>
  <w:style w:type="paragraph" w:customStyle="1" w:styleId="SchoolBlockQuote">
    <w:name w:val="School Block Quote"/>
    <w:basedOn w:val="SchoolPaper"/>
    <w:uiPriority w:val="99"/>
    <w:qFormat/>
    <w:rsid w:val="00EC2263"/>
  </w:style>
  <w:style w:type="paragraph" w:customStyle="1" w:styleId="SchoolWorksCited">
    <w:name w:val="School Works Cited"/>
    <w:basedOn w:val="SchoolPaper"/>
    <w:uiPriority w:val="99"/>
    <w:qFormat/>
    <w:rsid w:val="00EC2263"/>
  </w:style>
  <w:style w:type="paragraph" w:customStyle="1" w:styleId="BlockQuote">
    <w:name w:val="Block Quote"/>
    <w:basedOn w:val="Normal"/>
    <w:uiPriority w:val="99"/>
    <w:qFormat/>
    <w:rsid w:val="00EC2263"/>
    <w:pPr>
      <w:ind w:left="720" w:right="720"/>
    </w:pPr>
    <w:rPr>
      <w:rFonts w:ascii="Avenir LT Std 45 Book" w:eastAsia="Calibri" w:hAnsi="Avenir LT Std 45 Book"/>
    </w:rPr>
  </w:style>
  <w:style w:type="paragraph" w:customStyle="1" w:styleId="PaperBody">
    <w:name w:val="Paper Body"/>
    <w:basedOn w:val="Normal"/>
    <w:uiPriority w:val="99"/>
    <w:qFormat/>
    <w:rsid w:val="00EC2263"/>
    <w:pPr>
      <w:spacing w:line="480" w:lineRule="auto"/>
      <w:ind w:firstLine="720"/>
    </w:pPr>
    <w:rPr>
      <w:rFonts w:ascii="Avenir LT Std 45 Book" w:eastAsia="Calibri" w:hAnsi="Avenir LT Std 45 Book"/>
    </w:rPr>
  </w:style>
  <w:style w:type="paragraph" w:customStyle="1" w:styleId="PaperCitation">
    <w:name w:val="Paper Citation"/>
    <w:basedOn w:val="Normal"/>
    <w:uiPriority w:val="99"/>
    <w:qFormat/>
    <w:rsid w:val="00EC2263"/>
    <w:pPr>
      <w:spacing w:line="480" w:lineRule="auto"/>
      <w:ind w:left="720" w:hanging="720"/>
    </w:pPr>
    <w:rPr>
      <w:rFonts w:ascii="Avenir LT Std 45 Book" w:eastAsia="Calibri" w:hAnsi="Avenir LT Std 45 Book"/>
    </w:rPr>
  </w:style>
  <w:style w:type="character" w:customStyle="1" w:styleId="hatChar">
    <w:name w:val="hat Char"/>
    <w:basedOn w:val="DefaultParagraphFont"/>
    <w:link w:val="hat"/>
    <w:locked/>
    <w:rsid w:val="00EC2263"/>
    <w:rPr>
      <w:rFonts w:ascii="Avenir LT Std 45 Book" w:eastAsia="Times New Roman" w:hAnsi="Avenir LT Std 45 Book" w:cs="Arial"/>
      <w:b/>
      <w:bCs/>
      <w:sz w:val="32"/>
      <w:u w:val="single"/>
      <w:lang w:bidi="en-US"/>
    </w:rPr>
  </w:style>
  <w:style w:type="paragraph" w:customStyle="1" w:styleId="WW-Default">
    <w:name w:val="WW-Default"/>
    <w:uiPriority w:val="99"/>
    <w:qFormat/>
    <w:rsid w:val="00EC2263"/>
    <w:pPr>
      <w:suppressAutoHyphens/>
    </w:pPr>
    <w:rPr>
      <w:rFonts w:ascii="Georgia" w:eastAsia="Calibri" w:hAnsi="Georgia" w:cs="Calibri"/>
      <w:sz w:val="22"/>
      <w:szCs w:val="22"/>
      <w:lang w:eastAsia="ar-SA"/>
    </w:rPr>
  </w:style>
  <w:style w:type="paragraph" w:customStyle="1" w:styleId="B-TagCite">
    <w:name w:val="B-TagCite"/>
    <w:uiPriority w:val="99"/>
    <w:qFormat/>
    <w:rsid w:val="00EC2263"/>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aliases w:val="Minimized Char,Normal Bold Char"/>
    <w:basedOn w:val="DefaultParagraphFont"/>
    <w:qFormat/>
    <w:locked/>
    <w:rsid w:val="00EC2263"/>
    <w:rPr>
      <w:rFonts w:ascii="Times New Roman" w:hAnsi="Times New Roman" w:cs="Times New Roman"/>
      <w:b/>
      <w:sz w:val="20"/>
    </w:rPr>
  </w:style>
  <w:style w:type="paragraph" w:customStyle="1" w:styleId="MicroText">
    <w:name w:val="MicroText"/>
    <w:basedOn w:val="Normal"/>
    <w:next w:val="Normal"/>
    <w:link w:val="MicroTextChar"/>
    <w:qFormat/>
    <w:rsid w:val="00EC2263"/>
    <w:rPr>
      <w:rFonts w:ascii="Arial Narrow" w:hAnsi="Arial Narrow" w:cstheme="minorBidi"/>
      <w:sz w:val="12"/>
    </w:rPr>
  </w:style>
  <w:style w:type="character" w:customStyle="1" w:styleId="Footnote2Char">
    <w:name w:val="Footnote2 Char"/>
    <w:link w:val="Footnote2"/>
    <w:locked/>
    <w:rsid w:val="00EC2263"/>
  </w:style>
  <w:style w:type="paragraph" w:customStyle="1" w:styleId="Footnote2">
    <w:name w:val="Footnote2"/>
    <w:basedOn w:val="Normal"/>
    <w:next w:val="Normal"/>
    <w:link w:val="Footnote2Char"/>
    <w:autoRedefine/>
    <w:qFormat/>
    <w:rsid w:val="00EC2263"/>
    <w:pPr>
      <w:spacing w:after="120" w:line="480" w:lineRule="auto"/>
    </w:pPr>
    <w:rPr>
      <w:rFonts w:asciiTheme="minorHAnsi" w:hAnsiTheme="minorHAnsi" w:cstheme="minorBidi"/>
      <w:sz w:val="24"/>
    </w:rPr>
  </w:style>
  <w:style w:type="paragraph" w:customStyle="1" w:styleId="indent">
    <w:name w:val="indent"/>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PageHeaderLine1">
    <w:name w:val="PageHeaderLine1"/>
    <w:basedOn w:val="Normal"/>
    <w:uiPriority w:val="99"/>
    <w:qFormat/>
    <w:rsid w:val="00EC2263"/>
    <w:pPr>
      <w:tabs>
        <w:tab w:val="right" w:pos="10800"/>
      </w:tabs>
    </w:pPr>
    <w:rPr>
      <w:rFonts w:ascii="Avenir LT Std 45 Book" w:eastAsia="Calibri" w:hAnsi="Avenir LT Std 45 Book"/>
      <w:b/>
    </w:rPr>
  </w:style>
  <w:style w:type="paragraph" w:customStyle="1" w:styleId="PageHeaderLine2">
    <w:name w:val="PageHeaderLine2"/>
    <w:basedOn w:val="Normal"/>
    <w:next w:val="Normal"/>
    <w:link w:val="PageHeaderLine2Char"/>
    <w:qFormat/>
    <w:rsid w:val="00EC2263"/>
    <w:pPr>
      <w:tabs>
        <w:tab w:val="right" w:pos="10800"/>
      </w:tabs>
      <w:spacing w:line="480" w:lineRule="auto"/>
    </w:pPr>
    <w:rPr>
      <w:rFonts w:ascii="Avenir LT Std 45 Book" w:eastAsia="Calibri" w:hAnsi="Avenir LT Std 45 Book"/>
      <w:b/>
    </w:rPr>
  </w:style>
  <w:style w:type="character" w:customStyle="1" w:styleId="CardTextChar3">
    <w:name w:val="CardText Char"/>
    <w:basedOn w:val="DefaultParagraphFont"/>
    <w:link w:val="CardText1"/>
    <w:locked/>
    <w:rsid w:val="00EC2263"/>
    <w:rPr>
      <w:rFonts w:ascii="Print Clearly OT" w:hAnsi="Print Clearly OT" w:cs="Arial"/>
      <w:sz w:val="20"/>
    </w:rPr>
  </w:style>
  <w:style w:type="paragraph" w:customStyle="1" w:styleId="CardText1">
    <w:name w:val="CardText"/>
    <w:basedOn w:val="Normal"/>
    <w:link w:val="CardTextChar3"/>
    <w:qFormat/>
    <w:rsid w:val="00EC2263"/>
    <w:pPr>
      <w:ind w:left="288"/>
    </w:pPr>
    <w:rPr>
      <w:rFonts w:ascii="Print Clearly OT" w:hAnsi="Print Clearly OT"/>
      <w:sz w:val="20"/>
    </w:rPr>
  </w:style>
  <w:style w:type="character" w:customStyle="1" w:styleId="stylestylebold12pt">
    <w:name w:val="stylestylebold12pt"/>
    <w:basedOn w:val="DefaultParagraphFont"/>
    <w:rsid w:val="00EC2263"/>
  </w:style>
  <w:style w:type="character" w:customStyle="1" w:styleId="styleboldunderline">
    <w:name w:val="styleboldunderline"/>
    <w:basedOn w:val="DefaultParagraphFont"/>
    <w:rsid w:val="00EC2263"/>
  </w:style>
  <w:style w:type="character" w:customStyle="1" w:styleId="box">
    <w:name w:val="box"/>
    <w:basedOn w:val="DefaultParagraphFont"/>
    <w:rsid w:val="00EC2263"/>
    <w:rPr>
      <w:rFonts w:ascii="Arial" w:hAnsi="Arial" w:cs="Arial" w:hint="default"/>
      <w:b/>
      <w:bCs w:val="0"/>
      <w:color w:val="000000"/>
      <w:sz w:val="19"/>
      <w:szCs w:val="22"/>
      <w:u w:val="thick"/>
      <w:bdr w:val="single" w:sz="12" w:space="0" w:color="auto" w:frame="1"/>
    </w:rPr>
  </w:style>
  <w:style w:type="character" w:customStyle="1" w:styleId="FontStyle11">
    <w:name w:val="Font Style11"/>
    <w:basedOn w:val="DefaultParagraphFont"/>
    <w:uiPriority w:val="99"/>
    <w:rsid w:val="00EC2263"/>
    <w:rPr>
      <w:rFonts w:ascii="Arial Narrow" w:hAnsi="Arial Narrow" w:cs="Arial Narrow" w:hint="default"/>
      <w:sz w:val="18"/>
      <w:szCs w:val="18"/>
    </w:rPr>
  </w:style>
  <w:style w:type="character" w:customStyle="1" w:styleId="FontStyle14">
    <w:name w:val="Font Style14"/>
    <w:basedOn w:val="DefaultParagraphFont"/>
    <w:uiPriority w:val="99"/>
    <w:rsid w:val="00EC2263"/>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EC2263"/>
    <w:rPr>
      <w:rFonts w:ascii="Arial Narrow" w:hAnsi="Arial Narrow" w:cs="Arial Narrow" w:hint="default"/>
      <w:b/>
      <w:bCs/>
      <w:sz w:val="10"/>
      <w:szCs w:val="10"/>
    </w:rPr>
  </w:style>
  <w:style w:type="character" w:customStyle="1" w:styleId="CardTagandCiteChar">
    <w:name w:val="Card Tag and Cite Char"/>
    <w:basedOn w:val="DefaultParagraphFont"/>
    <w:rsid w:val="00EC2263"/>
    <w:rPr>
      <w:rFonts w:ascii="Arial Narrow" w:hAnsi="Arial Narrow" w:hint="default"/>
      <w:b/>
      <w:bCs w:val="0"/>
      <w:noProof w:val="0"/>
      <w:sz w:val="26"/>
      <w:szCs w:val="24"/>
      <w:lang w:val="en-US" w:eastAsia="en-US" w:bidi="ar-SA"/>
    </w:rPr>
  </w:style>
  <w:style w:type="character" w:customStyle="1" w:styleId="CardText2Char">
    <w:name w:val="Card Text 2 Char"/>
    <w:basedOn w:val="CardText1Char"/>
    <w:link w:val="CardText2"/>
    <w:rsid w:val="00EC2263"/>
    <w:rPr>
      <w:rFonts w:ascii="Arial Narrow" w:hAnsi="Arial Narrow"/>
      <w:b/>
      <w:color w:val="000000"/>
      <w:sz w:val="22"/>
      <w:szCs w:val="22"/>
      <w:u w:val="single"/>
    </w:rPr>
  </w:style>
  <w:style w:type="character" w:customStyle="1" w:styleId="SmallText0">
    <w:name w:val="SmallText"/>
    <w:rsid w:val="00EC2263"/>
    <w:rPr>
      <w:color w:val="000000"/>
    </w:rPr>
  </w:style>
  <w:style w:type="character" w:customStyle="1" w:styleId="CitesChar1">
    <w:name w:val="Cites Char1"/>
    <w:basedOn w:val="DefaultParagraphFont"/>
    <w:rsid w:val="00EC2263"/>
    <w:rPr>
      <w:b/>
      <w:bCs w:val="0"/>
      <w:szCs w:val="24"/>
      <w:u w:val="single"/>
      <w:lang w:val="en-US" w:eastAsia="en-US" w:bidi="ar-SA"/>
    </w:rPr>
  </w:style>
  <w:style w:type="character" w:customStyle="1" w:styleId="CardUnderlinedChar">
    <w:name w:val="Card Underlined Char"/>
    <w:basedOn w:val="DefaultParagraphFont"/>
    <w:rsid w:val="00EC2263"/>
    <w:rPr>
      <w:rFonts w:ascii="Arial Narrow" w:hAnsi="Arial Narrow" w:hint="default"/>
      <w:sz w:val="22"/>
      <w:szCs w:val="24"/>
      <w:u w:val="single"/>
      <w:lang w:val="en-US" w:eastAsia="en-US" w:bidi="ar-SA"/>
    </w:rPr>
  </w:style>
  <w:style w:type="character" w:customStyle="1" w:styleId="underline3">
    <w:name w:val="underline3"/>
    <w:basedOn w:val="underline20"/>
    <w:rsid w:val="00EC2263"/>
    <w:rPr>
      <w:rFonts w:ascii="Arial" w:hAnsi="Arial"/>
      <w:sz w:val="18"/>
      <w:u w:val="single"/>
      <w:bdr w:val="none" w:sz="0" w:space="0" w:color="auto" w:frame="1"/>
      <w:shd w:val="clear" w:color="auto" w:fill="FFFF00"/>
    </w:rPr>
  </w:style>
  <w:style w:type="character" w:customStyle="1" w:styleId="menu">
    <w:name w:val="menu"/>
    <w:basedOn w:val="DefaultParagraphFont"/>
    <w:rsid w:val="00EC2263"/>
  </w:style>
  <w:style w:type="character" w:customStyle="1" w:styleId="itxtrst">
    <w:name w:val="itxtrst"/>
    <w:rsid w:val="00EC2263"/>
  </w:style>
  <w:style w:type="character" w:customStyle="1" w:styleId="A-Underlining">
    <w:name w:val="A-Underlining"/>
    <w:basedOn w:val="DefaultParagraphFont"/>
    <w:rsid w:val="00EC2263"/>
    <w:rPr>
      <w:rFonts w:ascii="Garamond" w:hAnsi="Garamond" w:hint="default"/>
      <w:color w:val="auto"/>
      <w:sz w:val="24"/>
      <w:u w:val="single"/>
    </w:rPr>
  </w:style>
  <w:style w:type="character" w:customStyle="1" w:styleId="StyleUnderlineBold0">
    <w:name w:val="Style Underline + Bold"/>
    <w:rsid w:val="00EC2263"/>
    <w:rPr>
      <w:b/>
      <w:bCs/>
      <w:u w:val="single"/>
    </w:rPr>
  </w:style>
  <w:style w:type="character" w:customStyle="1" w:styleId="Underline-Highlighted">
    <w:name w:val="Underline-Highlighted"/>
    <w:uiPriority w:val="1"/>
    <w:qFormat/>
    <w:rsid w:val="00EC2263"/>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EC2263"/>
  </w:style>
  <w:style w:type="character" w:customStyle="1" w:styleId="newsmain">
    <w:name w:val="news_main"/>
    <w:basedOn w:val="DefaultParagraphFont"/>
    <w:rsid w:val="00EC2263"/>
  </w:style>
  <w:style w:type="character" w:customStyle="1" w:styleId="vitstoryheadline">
    <w:name w:val="vitstoryheadline"/>
    <w:rsid w:val="00EC2263"/>
  </w:style>
  <w:style w:type="character" w:customStyle="1" w:styleId="AuthorDate0">
    <w:name w:val="Author Date"/>
    <w:qFormat/>
    <w:rsid w:val="00EC2263"/>
    <w:rPr>
      <w:b/>
      <w:bCs w:val="0"/>
      <w:sz w:val="24"/>
      <w:u w:val="thick"/>
    </w:rPr>
  </w:style>
  <w:style w:type="character" w:customStyle="1" w:styleId="red">
    <w:name w:val="red"/>
    <w:basedOn w:val="DefaultParagraphFont"/>
    <w:rsid w:val="00EC2263"/>
  </w:style>
  <w:style w:type="character" w:customStyle="1" w:styleId="at">
    <w:name w:val="at"/>
    <w:rsid w:val="00EC2263"/>
  </w:style>
  <w:style w:type="character" w:customStyle="1" w:styleId="org">
    <w:name w:val="org"/>
    <w:rsid w:val="00EC2263"/>
  </w:style>
  <w:style w:type="character" w:customStyle="1" w:styleId="pnumber">
    <w:name w:val="pnumber"/>
    <w:rsid w:val="00EC2263"/>
  </w:style>
  <w:style w:type="character" w:customStyle="1" w:styleId="ital">
    <w:name w:val="ital"/>
    <w:rsid w:val="00EC2263"/>
  </w:style>
  <w:style w:type="character" w:customStyle="1" w:styleId="orgdiv">
    <w:name w:val="orgdiv"/>
    <w:rsid w:val="00EC2263"/>
  </w:style>
  <w:style w:type="character" w:customStyle="1" w:styleId="orgname">
    <w:name w:val="orgname"/>
    <w:rsid w:val="00EC2263"/>
  </w:style>
  <w:style w:type="character" w:customStyle="1" w:styleId="city">
    <w:name w:val="city"/>
    <w:rsid w:val="00EC2263"/>
  </w:style>
  <w:style w:type="character" w:customStyle="1" w:styleId="state">
    <w:name w:val="state"/>
    <w:rsid w:val="00EC2263"/>
  </w:style>
  <w:style w:type="character" w:customStyle="1" w:styleId="country">
    <w:name w:val="country"/>
    <w:rsid w:val="00EC2263"/>
  </w:style>
  <w:style w:type="character" w:customStyle="1" w:styleId="articletitle">
    <w:name w:val="articletitle"/>
    <w:rsid w:val="00EC2263"/>
    <w:rPr>
      <w:rFonts w:ascii="Times New Roman" w:hAnsi="Times New Roman" w:cs="Times New Roman" w:hint="default"/>
    </w:rPr>
  </w:style>
  <w:style w:type="character" w:customStyle="1" w:styleId="6pointChar">
    <w:name w:val="6 point Char"/>
    <w:rsid w:val="00EC2263"/>
    <w:rPr>
      <w:rFonts w:ascii="Times New Roman" w:hAnsi="Times New Roman" w:cs="Times New Roman" w:hint="default"/>
      <w:sz w:val="12"/>
      <w:lang w:val="en-US" w:eastAsia="en-US"/>
    </w:rPr>
  </w:style>
  <w:style w:type="character" w:customStyle="1" w:styleId="StyleThickunderline">
    <w:name w:val="Style Thick underline"/>
    <w:qFormat/>
    <w:rsid w:val="00EC2263"/>
    <w:rPr>
      <w:u w:val="thick"/>
    </w:rPr>
  </w:style>
  <w:style w:type="character" w:customStyle="1" w:styleId="Box0">
    <w:name w:val="Box!"/>
    <w:uiPriority w:val="1"/>
    <w:rsid w:val="00EC2263"/>
    <w:rPr>
      <w:rFonts w:ascii="Garamond" w:hAnsi="Garamond" w:hint="default"/>
      <w:sz w:val="24"/>
      <w:u w:val="single"/>
      <w:bdr w:val="single" w:sz="4" w:space="0" w:color="auto" w:frame="1"/>
    </w:rPr>
  </w:style>
  <w:style w:type="character" w:customStyle="1" w:styleId="citechar">
    <w:name w:val="citechar"/>
    <w:basedOn w:val="DefaultParagraphFont"/>
    <w:rsid w:val="00EC2263"/>
  </w:style>
  <w:style w:type="character" w:customStyle="1" w:styleId="underlinechar2">
    <w:name w:val="underlinechar"/>
    <w:basedOn w:val="DefaultParagraphFont"/>
    <w:rsid w:val="00EC2263"/>
  </w:style>
  <w:style w:type="character" w:customStyle="1" w:styleId="CardUnderlineChar">
    <w:name w:val="Card Underline Char"/>
    <w:rsid w:val="00EC2263"/>
    <w:rPr>
      <w:szCs w:val="24"/>
      <w:u w:val="single"/>
      <w:lang w:val="en-US" w:eastAsia="en-US" w:bidi="ar-SA"/>
    </w:rPr>
  </w:style>
  <w:style w:type="character" w:customStyle="1" w:styleId="tagciteChar">
    <w:name w:val="tag/cite Char"/>
    <w:basedOn w:val="DefaultParagraphFont"/>
    <w:rsid w:val="00EC2263"/>
    <w:rPr>
      <w:b/>
      <w:bCs w:val="0"/>
      <w:sz w:val="24"/>
      <w:lang w:val="en-US" w:eastAsia="en-US" w:bidi="ar-SA"/>
    </w:rPr>
  </w:style>
  <w:style w:type="character" w:customStyle="1" w:styleId="8pointChar">
    <w:name w:val="8 point Char"/>
    <w:basedOn w:val="DefaultParagraphFont"/>
    <w:link w:val="8point"/>
    <w:rsid w:val="00EC2263"/>
    <w:rPr>
      <w:sz w:val="16"/>
    </w:rPr>
  </w:style>
  <w:style w:type="character" w:customStyle="1" w:styleId="BoldText12pt">
    <w:name w:val="Bold Text 12 pt"/>
    <w:rsid w:val="00EC2263"/>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person-name">
    <w:name w:val="person-name"/>
    <w:basedOn w:val="DefaultParagraphFont"/>
    <w:rsid w:val="00EC2263"/>
  </w:style>
  <w:style w:type="table" w:styleId="TableGrid">
    <w:name w:val="Table Grid"/>
    <w:basedOn w:val="TableNormal"/>
    <w:rsid w:val="00EC226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CharChar">
    <w:name w:val="tag Char Char"/>
    <w:rsid w:val="00EC2263"/>
    <w:rPr>
      <w:b/>
      <w:bCs w:val="0"/>
      <w:sz w:val="24"/>
      <w:lang w:val="en-US" w:eastAsia="en-US" w:bidi="ar-SA"/>
    </w:rPr>
  </w:style>
  <w:style w:type="character" w:customStyle="1" w:styleId="Mention11">
    <w:name w:val="Mention11"/>
    <w:basedOn w:val="DefaultParagraphFont"/>
    <w:uiPriority w:val="99"/>
    <w:semiHidden/>
    <w:unhideWhenUsed/>
    <w:rsid w:val="00EC2263"/>
    <w:rPr>
      <w:color w:val="2B579A"/>
      <w:shd w:val="clear" w:color="auto" w:fill="E6E6E6"/>
    </w:rPr>
  </w:style>
  <w:style w:type="character" w:customStyle="1" w:styleId="Emph">
    <w:name w:val="Emph"/>
    <w:basedOn w:val="DefaultParagraphFont"/>
    <w:uiPriority w:val="1"/>
    <w:qFormat/>
    <w:rsid w:val="00EC2263"/>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EC2263"/>
  </w:style>
  <w:style w:type="character" w:customStyle="1" w:styleId="Mention2">
    <w:name w:val="Mention2"/>
    <w:basedOn w:val="DefaultParagraphFont"/>
    <w:uiPriority w:val="99"/>
    <w:semiHidden/>
    <w:unhideWhenUsed/>
    <w:rsid w:val="00EC2263"/>
    <w:rPr>
      <w:color w:val="2B579A"/>
      <w:shd w:val="clear" w:color="auto" w:fill="E6E6E6"/>
    </w:rPr>
  </w:style>
  <w:style w:type="paragraph" w:customStyle="1" w:styleId="FlashTag">
    <w:name w:val="FlashTag"/>
    <w:basedOn w:val="Normal"/>
    <w:link w:val="FlashTagChar"/>
    <w:autoRedefine/>
    <w:uiPriority w:val="4"/>
    <w:qFormat/>
    <w:rsid w:val="00EC2263"/>
    <w:rPr>
      <w:rFonts w:asciiTheme="majorHAnsi" w:hAnsiTheme="majorHAnsi"/>
      <w:b/>
      <w:sz w:val="28"/>
    </w:rPr>
  </w:style>
  <w:style w:type="character" w:customStyle="1" w:styleId="FlashTagChar">
    <w:name w:val="FlashTag Char"/>
    <w:basedOn w:val="DefaultParagraphFont"/>
    <w:link w:val="FlashTag"/>
    <w:uiPriority w:val="4"/>
    <w:rsid w:val="00EC2263"/>
    <w:rPr>
      <w:rFonts w:asciiTheme="majorHAnsi" w:hAnsiTheme="majorHAnsi" w:cs="Arial"/>
      <w:b/>
      <w:sz w:val="28"/>
    </w:rPr>
  </w:style>
  <w:style w:type="paragraph" w:customStyle="1" w:styleId="Warrant">
    <w:name w:val="Warrant"/>
    <w:autoRedefine/>
    <w:uiPriority w:val="4"/>
    <w:qFormat/>
    <w:rsid w:val="00EC2263"/>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EC2263"/>
  </w:style>
  <w:style w:type="character" w:customStyle="1" w:styleId="m3965771245576658108gmail-styleunderline">
    <w:name w:val="m_3965771245576658108gmail-styleunderline"/>
    <w:basedOn w:val="DefaultParagraphFont"/>
    <w:rsid w:val="00EC2263"/>
  </w:style>
  <w:style w:type="paragraph" w:customStyle="1" w:styleId="HeaderCharChar">
    <w:name w:val="Header Char Char"/>
    <w:aliases w:val="Header Char Char Char Char Char Char Char Cha,Header Char2,Header Char1 Char,Char Char Char Cha"/>
    <w:basedOn w:val="Normal"/>
    <w:qFormat/>
    <w:rsid w:val="00EC2263"/>
    <w:pPr>
      <w:tabs>
        <w:tab w:val="center" w:pos="4680"/>
        <w:tab w:val="right" w:pos="9360"/>
      </w:tabs>
    </w:pPr>
    <w:rPr>
      <w:rFonts w:ascii="Avenir LT Std 45 Book" w:hAnsi="Avenir LT Std 45 Book"/>
    </w:rPr>
  </w:style>
  <w:style w:type="character" w:customStyle="1" w:styleId="EndnoteTextChar">
    <w:name w:val="Endnote Text Char"/>
    <w:basedOn w:val="DefaultParagraphFont"/>
    <w:link w:val="EndnoteText"/>
    <w:locked/>
    <w:rsid w:val="00EC2263"/>
    <w:rPr>
      <w:rFonts w:ascii="Georgia" w:eastAsia="Times New Roman" w:hAnsi="Georgia"/>
      <w:szCs w:val="20"/>
    </w:rPr>
  </w:style>
  <w:style w:type="paragraph" w:styleId="EndnoteText">
    <w:name w:val="endnote text"/>
    <w:basedOn w:val="Normal"/>
    <w:link w:val="EndnoteTextChar"/>
    <w:unhideWhenUsed/>
    <w:rsid w:val="00EC2263"/>
    <w:rPr>
      <w:rFonts w:ascii="Georgia" w:eastAsia="Times New Roman" w:hAnsi="Georgia" w:cstheme="minorBidi"/>
      <w:sz w:val="24"/>
      <w:szCs w:val="20"/>
    </w:rPr>
  </w:style>
  <w:style w:type="character" w:customStyle="1" w:styleId="EndnoteTextChar1">
    <w:name w:val="Endnote Text Char1"/>
    <w:basedOn w:val="DefaultParagraphFont"/>
    <w:rsid w:val="00EC2263"/>
    <w:rPr>
      <w:rFonts w:ascii="Arial" w:hAnsi="Arial" w:cs="Arial"/>
      <w:sz w:val="20"/>
      <w:szCs w:val="20"/>
    </w:rPr>
  </w:style>
  <w:style w:type="character" w:customStyle="1" w:styleId="DateChar">
    <w:name w:val="Date Char"/>
    <w:aliases w:val="date Char"/>
    <w:basedOn w:val="DefaultParagraphFont"/>
    <w:link w:val="Date"/>
    <w:uiPriority w:val="99"/>
    <w:locked/>
    <w:rsid w:val="00EC2263"/>
    <w:rPr>
      <w:rFonts w:ascii="Georgia" w:eastAsia="Times New Roman" w:hAnsi="Georgia"/>
    </w:rPr>
  </w:style>
  <w:style w:type="paragraph" w:styleId="Date">
    <w:name w:val="Date"/>
    <w:aliases w:val="date"/>
    <w:basedOn w:val="Normal"/>
    <w:next w:val="Normal"/>
    <w:link w:val="DateChar"/>
    <w:uiPriority w:val="99"/>
    <w:unhideWhenUsed/>
    <w:qFormat/>
    <w:rsid w:val="00EC2263"/>
    <w:rPr>
      <w:rFonts w:ascii="Georgia" w:eastAsia="Times New Roman" w:hAnsi="Georgia" w:cstheme="minorBidi"/>
      <w:sz w:val="24"/>
    </w:rPr>
  </w:style>
  <w:style w:type="character" w:customStyle="1" w:styleId="DateChar1">
    <w:name w:val="Date Char1"/>
    <w:aliases w:val="date Char1"/>
    <w:basedOn w:val="DefaultParagraphFont"/>
    <w:uiPriority w:val="99"/>
    <w:rsid w:val="00EC2263"/>
    <w:rPr>
      <w:rFonts w:ascii="Arial" w:hAnsi="Arial" w:cs="Arial"/>
      <w:sz w:val="22"/>
    </w:rPr>
  </w:style>
  <w:style w:type="character" w:customStyle="1" w:styleId="BodyTextFirstIndentChar">
    <w:name w:val="Body Text First Indent Char"/>
    <w:basedOn w:val="BodyTextChar"/>
    <w:link w:val="BodyTextFirstIndent"/>
    <w:locked/>
    <w:rsid w:val="00EC2263"/>
    <w:rPr>
      <w:rFonts w:ascii="Avenir LT Std 45 Book" w:eastAsia="Times New Roman" w:hAnsi="Avenir LT Std 45 Book" w:cs="Arial"/>
      <w:spacing w:val="-8"/>
      <w:sz w:val="20"/>
      <w:szCs w:val="20"/>
      <w:lang w:eastAsia="ar-SA"/>
    </w:rPr>
  </w:style>
  <w:style w:type="paragraph" w:styleId="BodyTextFirstIndent">
    <w:name w:val="Body Text First Indent"/>
    <w:basedOn w:val="BodyText"/>
    <w:link w:val="BodyTextFirstIndentChar"/>
    <w:unhideWhenUsed/>
    <w:rsid w:val="00EC2263"/>
    <w:pPr>
      <w:spacing w:after="0"/>
      <w:ind w:firstLine="360"/>
    </w:pPr>
    <w:rPr>
      <w:rFonts w:eastAsia="Times New Roman"/>
      <w:spacing w:val="-8"/>
      <w:sz w:val="20"/>
      <w:szCs w:val="20"/>
      <w:lang w:eastAsia="ar-SA"/>
    </w:rPr>
  </w:style>
  <w:style w:type="character" w:customStyle="1" w:styleId="BodyTextFirstIndentChar1">
    <w:name w:val="Body Text First Indent Char1"/>
    <w:basedOn w:val="BodyTextChar"/>
    <w:rsid w:val="00EC2263"/>
    <w:rPr>
      <w:rFonts w:ascii="Avenir LT Std 45 Book" w:hAnsi="Avenir LT Std 45 Book" w:cs="Arial"/>
      <w:sz w:val="22"/>
    </w:rPr>
  </w:style>
  <w:style w:type="character" w:customStyle="1" w:styleId="BodyTextIndent2Char1">
    <w:name w:val="Body Text Indent 2 Char1"/>
    <w:basedOn w:val="DefaultParagraphFont"/>
    <w:rsid w:val="00EC2263"/>
    <w:rPr>
      <w:rFonts w:ascii="Calibri" w:hAnsi="Calibri" w:cs="Calibri"/>
    </w:rPr>
  </w:style>
  <w:style w:type="character" w:customStyle="1" w:styleId="PlainTextChar1">
    <w:name w:val="Plain Text Char1"/>
    <w:basedOn w:val="DefaultParagraphFont"/>
    <w:rsid w:val="00EC2263"/>
    <w:rPr>
      <w:rFonts w:ascii="Consolas" w:hAnsi="Consolas" w:cs="Calibri"/>
      <w:sz w:val="21"/>
      <w:szCs w:val="21"/>
    </w:rPr>
  </w:style>
  <w:style w:type="paragraph" w:customStyle="1" w:styleId="msolistparagraphcxspfirst">
    <w:name w:val="msolistparagraphcxspfirst"/>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msolistparagraphcxsplast">
    <w:name w:val="msolistparagraphcxsplast"/>
    <w:basedOn w:val="Normal"/>
    <w:uiPriority w:val="99"/>
    <w:qFormat/>
    <w:rsid w:val="00EC2263"/>
    <w:pPr>
      <w:spacing w:before="100" w:beforeAutospacing="1" w:after="100" w:afterAutospacing="1"/>
    </w:pPr>
    <w:rPr>
      <w:rFonts w:ascii="Avenir LT Std 45 Book" w:eastAsia="Times New Roman" w:hAnsi="Avenir LT Std 45 Book"/>
    </w:rPr>
  </w:style>
  <w:style w:type="character" w:customStyle="1" w:styleId="QuoteChar1">
    <w:name w:val="Quote Char1"/>
    <w:aliases w:val="quote Char1"/>
    <w:basedOn w:val="DefaultParagraphFont"/>
    <w:uiPriority w:val="29"/>
    <w:rsid w:val="00EC2263"/>
    <w:rPr>
      <w:rFonts w:ascii="Calibri" w:hAnsi="Calibri" w:cs="Calibri"/>
      <w:i/>
      <w:iCs/>
      <w:color w:val="000000" w:themeColor="text1"/>
    </w:rPr>
  </w:style>
  <w:style w:type="paragraph" w:customStyle="1" w:styleId="Heading2-NotBold">
    <w:name w:val="Heading 2 - Not Bold"/>
    <w:basedOn w:val="Heading2"/>
    <w:autoRedefine/>
    <w:uiPriority w:val="99"/>
    <w:qFormat/>
    <w:rsid w:val="00EC2263"/>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EC2263"/>
    <w:rPr>
      <w:rFonts w:ascii="Avenir LT Std 45 Book" w:eastAsia="Calibri" w:hAnsi="Avenir LT Std 45 Book" w:cs="Arial"/>
      <w:b/>
      <w:sz w:val="22"/>
    </w:rPr>
  </w:style>
  <w:style w:type="paragraph" w:customStyle="1" w:styleId="Heading2-Bold">
    <w:name w:val="Heading 2 - Bold"/>
    <w:basedOn w:val="Normal"/>
    <w:autoRedefine/>
    <w:uiPriority w:val="99"/>
    <w:qFormat/>
    <w:rsid w:val="00EC2263"/>
    <w:rPr>
      <w:rFonts w:ascii="Garamond" w:eastAsia="Calibri" w:hAnsi="Garamond"/>
      <w:b/>
    </w:rPr>
  </w:style>
  <w:style w:type="paragraph" w:customStyle="1" w:styleId="tag">
    <w:name w:val="%tag"/>
    <w:basedOn w:val="Normal"/>
    <w:next w:val="Normal"/>
    <w:link w:val="tagChar0"/>
    <w:uiPriority w:val="99"/>
    <w:qFormat/>
    <w:rsid w:val="00EC2263"/>
    <w:rPr>
      <w:rFonts w:ascii="Garamond" w:eastAsia="Calibri" w:hAnsi="Garamond"/>
      <w:bCs/>
      <w:sz w:val="18"/>
    </w:rPr>
  </w:style>
  <w:style w:type="character" w:customStyle="1" w:styleId="Style2Char">
    <w:name w:val="Style 2 Char"/>
    <w:link w:val="Style20"/>
    <w:uiPriority w:val="99"/>
    <w:locked/>
    <w:rsid w:val="00EC2263"/>
    <w:rPr>
      <w:rFonts w:ascii="Georgia" w:eastAsia="Times New Roman" w:hAnsi="Georgia"/>
      <w:szCs w:val="20"/>
      <w:u w:val="single"/>
      <w:lang w:val="x-none" w:eastAsia="x-none"/>
    </w:rPr>
  </w:style>
  <w:style w:type="paragraph" w:customStyle="1" w:styleId="Style20">
    <w:name w:val="Style 2"/>
    <w:basedOn w:val="Normal"/>
    <w:link w:val="Style2Char"/>
    <w:uiPriority w:val="99"/>
    <w:qFormat/>
    <w:rsid w:val="00EC2263"/>
    <w:pPr>
      <w:ind w:left="432"/>
    </w:pPr>
    <w:rPr>
      <w:rFonts w:ascii="Georgia" w:eastAsia="Times New Roman" w:hAnsi="Georgia" w:cstheme="minorBidi"/>
      <w:sz w:val="24"/>
      <w:szCs w:val="20"/>
      <w:u w:val="single"/>
      <w:lang w:val="x-none" w:eastAsia="x-none"/>
    </w:rPr>
  </w:style>
  <w:style w:type="character" w:customStyle="1" w:styleId="GAUnderlineChar">
    <w:name w:val="GA Underline Char"/>
    <w:link w:val="GAUnderline"/>
    <w:locked/>
    <w:rsid w:val="00EC2263"/>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EC2263"/>
    <w:rPr>
      <w:rFonts w:ascii="Garamond" w:eastAsia="Times New Roman" w:hAnsi="Garamond" w:cstheme="minorBidi"/>
      <w:sz w:val="24"/>
      <w:szCs w:val="20"/>
      <w:u w:val="single"/>
      <w:lang w:val="x-none" w:eastAsia="x-none"/>
    </w:rPr>
  </w:style>
  <w:style w:type="character" w:customStyle="1" w:styleId="textsmallChar0">
    <w:name w:val="textsmall Char"/>
    <w:link w:val="textsmall0"/>
    <w:locked/>
    <w:rsid w:val="00EC2263"/>
    <w:rPr>
      <w:rFonts w:ascii="Georgia" w:eastAsia="Times New Roman" w:hAnsi="Georgia"/>
      <w:sz w:val="18"/>
      <w:szCs w:val="20"/>
      <w:lang w:val="x-none" w:eastAsia="x-none"/>
    </w:rPr>
  </w:style>
  <w:style w:type="paragraph" w:customStyle="1" w:styleId="textsmall0">
    <w:name w:val="textsmall"/>
    <w:basedOn w:val="Normal"/>
    <w:link w:val="textsmallChar0"/>
    <w:qFormat/>
    <w:rsid w:val="00EC2263"/>
    <w:rPr>
      <w:rFonts w:ascii="Georgia" w:eastAsia="Times New Roman" w:hAnsi="Georgia" w:cstheme="minorBidi"/>
      <w:sz w:val="18"/>
      <w:szCs w:val="20"/>
      <w:lang w:val="x-none" w:eastAsia="x-none"/>
    </w:rPr>
  </w:style>
  <w:style w:type="character" w:customStyle="1" w:styleId="cardtextemphasisChar">
    <w:name w:val="card text emphasis Char"/>
    <w:link w:val="cardtextemphasis"/>
    <w:locked/>
    <w:rsid w:val="00EC2263"/>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EC2263"/>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EC2263"/>
    <w:rPr>
      <w:rFonts w:eastAsia="Times New Roman" w:cs="Arial"/>
      <w:sz w:val="12"/>
    </w:rPr>
  </w:style>
  <w:style w:type="paragraph" w:customStyle="1" w:styleId="Micro">
    <w:name w:val="Micro"/>
    <w:basedOn w:val="Normal"/>
    <w:next w:val="Normal"/>
    <w:link w:val="MicroChar"/>
    <w:qFormat/>
    <w:rsid w:val="00EC2263"/>
    <w:rPr>
      <w:rFonts w:asciiTheme="minorHAnsi" w:eastAsia="Times New Roman" w:hAnsiTheme="minorHAnsi"/>
      <w:sz w:val="12"/>
    </w:rPr>
  </w:style>
  <w:style w:type="character" w:customStyle="1" w:styleId="CardNotUnderlinedChar1">
    <w:name w:val="Card Not Underlined Char1"/>
    <w:link w:val="CardNotUnderlined"/>
    <w:locked/>
    <w:rsid w:val="00EC2263"/>
    <w:rPr>
      <w:rFonts w:ascii="Bell MT" w:eastAsia="Calibri" w:hAnsi="Bell MT"/>
      <w:szCs w:val="20"/>
    </w:rPr>
  </w:style>
  <w:style w:type="paragraph" w:customStyle="1" w:styleId="CardNotUnderlined">
    <w:name w:val="Card Not Underlined"/>
    <w:basedOn w:val="Normal"/>
    <w:link w:val="CardNotUnderlinedChar1"/>
    <w:autoRedefine/>
    <w:qFormat/>
    <w:rsid w:val="00EC2263"/>
    <w:rPr>
      <w:rFonts w:ascii="Bell MT" w:eastAsia="Calibri" w:hAnsi="Bell MT" w:cstheme="minorBidi"/>
      <w:sz w:val="24"/>
      <w:szCs w:val="20"/>
    </w:rPr>
  </w:style>
  <w:style w:type="paragraph" w:customStyle="1" w:styleId="h-lead">
    <w:name w:val="h-lead"/>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intro">
    <w:name w:val="intro"/>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body-paragraph">
    <w:name w:val="body-paragraph"/>
    <w:basedOn w:val="Normal"/>
    <w:uiPriority w:val="99"/>
    <w:qFormat/>
    <w:rsid w:val="00EC2263"/>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EC2263"/>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EC2263"/>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4-NormalText">
    <w:name w:val="F4 - Normal Text"/>
    <w:basedOn w:val="Normal"/>
    <w:uiPriority w:val="99"/>
    <w:qFormat/>
    <w:rsid w:val="00EC2263"/>
    <w:rPr>
      <w:rFonts w:ascii="Avenir LT Std 45 Book" w:eastAsia="Calibri" w:hAnsi="Avenir LT Std 45 Book"/>
    </w:rPr>
  </w:style>
  <w:style w:type="paragraph" w:customStyle="1" w:styleId="F3-TagAuthor">
    <w:name w:val="F3 - Tag/Author"/>
    <w:basedOn w:val="Normal"/>
    <w:uiPriority w:val="99"/>
    <w:qFormat/>
    <w:rsid w:val="00EC2263"/>
    <w:rPr>
      <w:rFonts w:ascii="Avenir LT Std 45 Book" w:eastAsia="Times New Roman" w:hAnsi="Avenir LT Std 45 Book"/>
      <w:b/>
    </w:rPr>
  </w:style>
  <w:style w:type="paragraph" w:customStyle="1" w:styleId="F5-UnderlineNormal">
    <w:name w:val="F5 - Underline Normal"/>
    <w:basedOn w:val="Normal"/>
    <w:uiPriority w:val="99"/>
    <w:qFormat/>
    <w:rsid w:val="00EC2263"/>
    <w:rPr>
      <w:rFonts w:ascii="Avenir LT Std 45 Book" w:eastAsia="Calibri" w:hAnsi="Avenir LT Std 45 Book"/>
      <w:u w:val="single"/>
    </w:rPr>
  </w:style>
  <w:style w:type="paragraph" w:customStyle="1" w:styleId="Brief-PrimarySource">
    <w:name w:val="Brief - Primary Source"/>
    <w:basedOn w:val="Normal"/>
    <w:uiPriority w:val="99"/>
    <w:qFormat/>
    <w:rsid w:val="00EC2263"/>
    <w:rPr>
      <w:rFonts w:ascii="Avenir LT Std 45 Book" w:eastAsia="Times New Roman" w:hAnsi="Avenir LT Std 45 Book"/>
      <w:b/>
      <w:u w:val="single"/>
    </w:rPr>
  </w:style>
  <w:style w:type="paragraph" w:customStyle="1" w:styleId="Brief-Underline">
    <w:name w:val="Brief - Underline"/>
    <w:basedOn w:val="Normal"/>
    <w:uiPriority w:val="99"/>
    <w:qFormat/>
    <w:rsid w:val="00EC2263"/>
    <w:rPr>
      <w:rFonts w:ascii="Avenir LT Std 45 Book" w:eastAsia="Times New Roman" w:hAnsi="Avenir LT Std 45 Book"/>
      <w:u w:val="single"/>
    </w:rPr>
  </w:style>
  <w:style w:type="paragraph" w:customStyle="1" w:styleId="Brief">
    <w:name w:val="Brief"/>
    <w:basedOn w:val="Brief-PrimarySource"/>
    <w:uiPriority w:val="99"/>
    <w:qFormat/>
    <w:rsid w:val="00EC2263"/>
    <w:rPr>
      <w:b w:val="0"/>
    </w:rPr>
  </w:style>
  <w:style w:type="paragraph" w:customStyle="1" w:styleId="CM2">
    <w:name w:val="CM2"/>
    <w:basedOn w:val="Normal"/>
    <w:next w:val="Normal"/>
    <w:uiPriority w:val="99"/>
    <w:qFormat/>
    <w:rsid w:val="00EC2263"/>
    <w:pPr>
      <w:widowControl w:val="0"/>
      <w:autoSpaceDE w:val="0"/>
      <w:autoSpaceDN w:val="0"/>
      <w:adjustRightInd w:val="0"/>
      <w:spacing w:line="553" w:lineRule="atLeast"/>
    </w:pPr>
    <w:rPr>
      <w:rFonts w:ascii="Avenir LT Std 45 Book" w:eastAsia="Times New Roman" w:hAnsi="Avenir LT Std 45 Book"/>
    </w:rPr>
  </w:style>
  <w:style w:type="paragraph" w:customStyle="1" w:styleId="CM9">
    <w:name w:val="CM9"/>
    <w:basedOn w:val="Normal"/>
    <w:next w:val="Normal"/>
    <w:uiPriority w:val="99"/>
    <w:qFormat/>
    <w:rsid w:val="00EC2263"/>
    <w:pPr>
      <w:widowControl w:val="0"/>
      <w:autoSpaceDE w:val="0"/>
      <w:autoSpaceDN w:val="0"/>
      <w:adjustRightInd w:val="0"/>
      <w:spacing w:line="553" w:lineRule="atLeast"/>
    </w:pPr>
    <w:rPr>
      <w:rFonts w:ascii="Avenir LT Std 45 Book" w:eastAsia="Times New Roman" w:hAnsi="Avenir LT Std 45 Book"/>
    </w:rPr>
  </w:style>
  <w:style w:type="paragraph" w:customStyle="1" w:styleId="CM4">
    <w:name w:val="CM4"/>
    <w:basedOn w:val="Normal"/>
    <w:next w:val="Normal"/>
    <w:uiPriority w:val="99"/>
    <w:qFormat/>
    <w:rsid w:val="00EC2263"/>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EC2263"/>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EC2263"/>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EC2263"/>
    <w:pPr>
      <w:widowControl w:val="0"/>
      <w:spacing w:line="276" w:lineRule="atLeast"/>
    </w:pPr>
    <w:rPr>
      <w:color w:val="auto"/>
    </w:rPr>
  </w:style>
  <w:style w:type="paragraph" w:customStyle="1" w:styleId="CM34">
    <w:name w:val="CM34"/>
    <w:basedOn w:val="Default"/>
    <w:next w:val="Default"/>
    <w:uiPriority w:val="99"/>
    <w:qFormat/>
    <w:rsid w:val="00EC2263"/>
    <w:pPr>
      <w:widowControl w:val="0"/>
    </w:pPr>
    <w:rPr>
      <w:color w:val="auto"/>
    </w:rPr>
  </w:style>
  <w:style w:type="paragraph" w:customStyle="1" w:styleId="CM56">
    <w:name w:val="CM56"/>
    <w:basedOn w:val="Default"/>
    <w:next w:val="Default"/>
    <w:uiPriority w:val="99"/>
    <w:qFormat/>
    <w:rsid w:val="00EC2263"/>
    <w:pPr>
      <w:widowControl w:val="0"/>
    </w:pPr>
    <w:rPr>
      <w:rFonts w:eastAsia="Calibri"/>
      <w:color w:val="auto"/>
    </w:rPr>
  </w:style>
  <w:style w:type="paragraph" w:customStyle="1" w:styleId="CM58">
    <w:name w:val="CM58"/>
    <w:basedOn w:val="Default"/>
    <w:next w:val="Default"/>
    <w:uiPriority w:val="99"/>
    <w:qFormat/>
    <w:rsid w:val="00EC2263"/>
    <w:pPr>
      <w:widowControl w:val="0"/>
    </w:pPr>
    <w:rPr>
      <w:rFonts w:eastAsia="Calibri"/>
      <w:color w:val="auto"/>
    </w:rPr>
  </w:style>
  <w:style w:type="paragraph" w:customStyle="1" w:styleId="CM57">
    <w:name w:val="CM57"/>
    <w:basedOn w:val="Default"/>
    <w:next w:val="Default"/>
    <w:uiPriority w:val="99"/>
    <w:qFormat/>
    <w:rsid w:val="00EC2263"/>
    <w:pPr>
      <w:widowControl w:val="0"/>
    </w:pPr>
    <w:rPr>
      <w:rFonts w:eastAsia="Calibri"/>
      <w:color w:val="auto"/>
    </w:rPr>
  </w:style>
  <w:style w:type="paragraph" w:customStyle="1" w:styleId="CM1">
    <w:name w:val="CM1"/>
    <w:basedOn w:val="Default"/>
    <w:next w:val="Default"/>
    <w:uiPriority w:val="99"/>
    <w:qFormat/>
    <w:rsid w:val="00EC2263"/>
    <w:pPr>
      <w:widowControl w:val="0"/>
    </w:pPr>
    <w:rPr>
      <w:rFonts w:eastAsia="Calibri"/>
      <w:color w:val="auto"/>
    </w:rPr>
  </w:style>
  <w:style w:type="paragraph" w:customStyle="1" w:styleId="CM49">
    <w:name w:val="CM49"/>
    <w:basedOn w:val="Default"/>
    <w:next w:val="Default"/>
    <w:uiPriority w:val="99"/>
    <w:qFormat/>
    <w:rsid w:val="00EC2263"/>
    <w:pPr>
      <w:widowControl w:val="0"/>
    </w:pPr>
    <w:rPr>
      <w:rFonts w:eastAsia="Calibri"/>
      <w:color w:val="auto"/>
    </w:rPr>
  </w:style>
  <w:style w:type="paragraph" w:customStyle="1" w:styleId="CM41">
    <w:name w:val="CM41"/>
    <w:basedOn w:val="Default"/>
    <w:next w:val="Default"/>
    <w:uiPriority w:val="99"/>
    <w:qFormat/>
    <w:rsid w:val="00EC2263"/>
    <w:pPr>
      <w:widowControl w:val="0"/>
    </w:pPr>
    <w:rPr>
      <w:rFonts w:eastAsia="Calibri"/>
      <w:color w:val="auto"/>
    </w:rPr>
  </w:style>
  <w:style w:type="paragraph" w:customStyle="1" w:styleId="3rdOrderPara">
    <w:name w:val="3rd Order Para"/>
    <w:basedOn w:val="Default"/>
    <w:next w:val="Default"/>
    <w:uiPriority w:val="99"/>
    <w:qFormat/>
    <w:rsid w:val="00EC2263"/>
    <w:pPr>
      <w:widowControl w:val="0"/>
    </w:pPr>
    <w:rPr>
      <w:rFonts w:eastAsia="Calibri"/>
      <w:color w:val="auto"/>
    </w:rPr>
  </w:style>
  <w:style w:type="paragraph" w:customStyle="1" w:styleId="2ndOrderPara">
    <w:name w:val="2nd Order Para"/>
    <w:basedOn w:val="Default"/>
    <w:next w:val="Default"/>
    <w:uiPriority w:val="99"/>
    <w:qFormat/>
    <w:rsid w:val="00EC2263"/>
    <w:pPr>
      <w:widowControl w:val="0"/>
    </w:pPr>
    <w:rPr>
      <w:rFonts w:eastAsia="Calibri"/>
      <w:color w:val="auto"/>
    </w:rPr>
  </w:style>
  <w:style w:type="paragraph" w:customStyle="1" w:styleId="Normal-SIGN2">
    <w:name w:val="Normal-SIGN2"/>
    <w:basedOn w:val="Default"/>
    <w:next w:val="Default"/>
    <w:uiPriority w:val="99"/>
    <w:qFormat/>
    <w:rsid w:val="00EC2263"/>
    <w:pPr>
      <w:widowControl w:val="0"/>
    </w:pPr>
    <w:rPr>
      <w:rFonts w:eastAsia="Calibri"/>
      <w:color w:val="auto"/>
    </w:rPr>
  </w:style>
  <w:style w:type="paragraph" w:customStyle="1" w:styleId="Normal-SIGN1">
    <w:name w:val="Normal-SIGN1"/>
    <w:basedOn w:val="Default"/>
    <w:next w:val="Default"/>
    <w:uiPriority w:val="99"/>
    <w:qFormat/>
    <w:rsid w:val="00EC2263"/>
    <w:pPr>
      <w:widowControl w:val="0"/>
    </w:pPr>
    <w:rPr>
      <w:rFonts w:eastAsia="Calibri"/>
      <w:color w:val="auto"/>
    </w:rPr>
  </w:style>
  <w:style w:type="paragraph" w:customStyle="1" w:styleId="CM3">
    <w:name w:val="CM3"/>
    <w:basedOn w:val="Default"/>
    <w:next w:val="Default"/>
    <w:uiPriority w:val="99"/>
    <w:qFormat/>
    <w:rsid w:val="00EC2263"/>
    <w:pPr>
      <w:widowControl w:val="0"/>
      <w:spacing w:line="553" w:lineRule="atLeast"/>
    </w:pPr>
    <w:rPr>
      <w:rFonts w:eastAsia="Calibri"/>
      <w:color w:val="auto"/>
    </w:rPr>
  </w:style>
  <w:style w:type="paragraph" w:customStyle="1" w:styleId="CM33">
    <w:name w:val="CM33"/>
    <w:basedOn w:val="Default"/>
    <w:next w:val="Default"/>
    <w:uiPriority w:val="99"/>
    <w:qFormat/>
    <w:rsid w:val="00EC2263"/>
    <w:pPr>
      <w:widowControl w:val="0"/>
    </w:pPr>
    <w:rPr>
      <w:rFonts w:eastAsia="Calibri"/>
      <w:color w:val="auto"/>
    </w:rPr>
  </w:style>
  <w:style w:type="paragraph" w:customStyle="1" w:styleId="CM37">
    <w:name w:val="CM37"/>
    <w:basedOn w:val="Default"/>
    <w:next w:val="Default"/>
    <w:uiPriority w:val="99"/>
    <w:qFormat/>
    <w:rsid w:val="00EC2263"/>
    <w:pPr>
      <w:widowControl w:val="0"/>
    </w:pPr>
    <w:rPr>
      <w:rFonts w:eastAsia="Calibri"/>
      <w:color w:val="auto"/>
    </w:rPr>
  </w:style>
  <w:style w:type="paragraph" w:customStyle="1" w:styleId="CM7">
    <w:name w:val="CM7"/>
    <w:basedOn w:val="Default"/>
    <w:next w:val="Default"/>
    <w:uiPriority w:val="99"/>
    <w:qFormat/>
    <w:rsid w:val="00EC2263"/>
    <w:pPr>
      <w:widowControl w:val="0"/>
      <w:spacing w:line="553" w:lineRule="atLeast"/>
    </w:pPr>
    <w:rPr>
      <w:rFonts w:eastAsia="Calibri"/>
      <w:color w:val="auto"/>
    </w:rPr>
  </w:style>
  <w:style w:type="paragraph" w:customStyle="1" w:styleId="Brief-SecondarySource">
    <w:name w:val="Brief - Secondary Source"/>
    <w:basedOn w:val="Normal"/>
    <w:uiPriority w:val="99"/>
    <w:qFormat/>
    <w:rsid w:val="00EC2263"/>
    <w:rPr>
      <w:rFonts w:ascii="Avenir LT Std 45 Book" w:eastAsia="Times New Roman" w:hAnsi="Avenir LT Std 45 Book"/>
      <w:sz w:val="14"/>
      <w:szCs w:val="20"/>
    </w:rPr>
  </w:style>
  <w:style w:type="paragraph" w:customStyle="1" w:styleId="Brief-Card">
    <w:name w:val="Brief - Card"/>
    <w:basedOn w:val="Normal"/>
    <w:uiPriority w:val="99"/>
    <w:qFormat/>
    <w:rsid w:val="00EC2263"/>
    <w:rPr>
      <w:rFonts w:ascii="Avenir LT Std 45 Book" w:eastAsia="Times New Roman" w:hAnsi="Avenir LT Std 45 Book"/>
    </w:rPr>
  </w:style>
  <w:style w:type="paragraph" w:customStyle="1" w:styleId="Pa2">
    <w:name w:val="Pa2"/>
    <w:basedOn w:val="Default"/>
    <w:next w:val="Default"/>
    <w:uiPriority w:val="99"/>
    <w:qFormat/>
    <w:rsid w:val="00EC2263"/>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EC2263"/>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EC2263"/>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EC2263"/>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EC2263"/>
    <w:pPr>
      <w:widowControl w:val="0"/>
    </w:pPr>
    <w:rPr>
      <w:rFonts w:ascii="Arial Black" w:hAnsi="Arial Black"/>
      <w:color w:val="auto"/>
    </w:rPr>
  </w:style>
  <w:style w:type="paragraph" w:customStyle="1" w:styleId="Cover1">
    <w:name w:val="Cover 1"/>
    <w:basedOn w:val="Normal"/>
    <w:next w:val="Normal"/>
    <w:uiPriority w:val="99"/>
    <w:qFormat/>
    <w:rsid w:val="00EC2263"/>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EC2263"/>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EC2263"/>
    <w:pPr>
      <w:widowControl w:val="0"/>
    </w:pPr>
    <w:rPr>
      <w:color w:val="auto"/>
    </w:rPr>
  </w:style>
  <w:style w:type="paragraph" w:customStyle="1" w:styleId="Pa11">
    <w:name w:val="Pa11"/>
    <w:basedOn w:val="Normal"/>
    <w:next w:val="Normal"/>
    <w:uiPriority w:val="99"/>
    <w:qFormat/>
    <w:rsid w:val="00EC2263"/>
    <w:pPr>
      <w:widowControl w:val="0"/>
      <w:autoSpaceDE w:val="0"/>
      <w:autoSpaceDN w:val="0"/>
      <w:adjustRightInd w:val="0"/>
      <w:spacing w:line="211" w:lineRule="atLeast"/>
    </w:pPr>
    <w:rPr>
      <w:rFonts w:ascii="Janson Text LT Std" w:eastAsia="Times New Roman" w:hAnsi="Janson Text LT Std"/>
    </w:rPr>
  </w:style>
  <w:style w:type="paragraph" w:customStyle="1" w:styleId="Pa3">
    <w:name w:val="Pa3"/>
    <w:basedOn w:val="Normal"/>
    <w:next w:val="Normal"/>
    <w:uiPriority w:val="99"/>
    <w:qFormat/>
    <w:rsid w:val="00EC2263"/>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BriefTitle">
    <w:name w:val="Brief Title"/>
    <w:basedOn w:val="Heading1"/>
    <w:uiPriority w:val="99"/>
    <w:qFormat/>
    <w:rsid w:val="00EC2263"/>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kern w:val="32"/>
      <w:u w:val="single"/>
    </w:rPr>
  </w:style>
  <w:style w:type="paragraph" w:customStyle="1" w:styleId="CM30">
    <w:name w:val="CM30"/>
    <w:basedOn w:val="Default"/>
    <w:next w:val="Default"/>
    <w:uiPriority w:val="99"/>
    <w:qFormat/>
    <w:rsid w:val="00EC2263"/>
    <w:pPr>
      <w:widowControl w:val="0"/>
    </w:pPr>
    <w:rPr>
      <w:rFonts w:eastAsia="Calibri"/>
      <w:color w:val="auto"/>
    </w:rPr>
  </w:style>
  <w:style w:type="paragraph" w:customStyle="1" w:styleId="CM5">
    <w:name w:val="CM5"/>
    <w:basedOn w:val="Default"/>
    <w:next w:val="Default"/>
    <w:uiPriority w:val="99"/>
    <w:qFormat/>
    <w:rsid w:val="00EC2263"/>
    <w:pPr>
      <w:widowControl w:val="0"/>
      <w:spacing w:line="553" w:lineRule="atLeast"/>
    </w:pPr>
    <w:rPr>
      <w:rFonts w:eastAsia="Calibri"/>
      <w:color w:val="auto"/>
    </w:rPr>
  </w:style>
  <w:style w:type="paragraph" w:customStyle="1" w:styleId="CM28">
    <w:name w:val="CM28"/>
    <w:basedOn w:val="Default"/>
    <w:next w:val="Default"/>
    <w:uiPriority w:val="99"/>
    <w:qFormat/>
    <w:rsid w:val="00EC2263"/>
    <w:pPr>
      <w:widowControl w:val="0"/>
    </w:pPr>
    <w:rPr>
      <w:rFonts w:eastAsia="Calibri"/>
      <w:color w:val="auto"/>
    </w:rPr>
  </w:style>
  <w:style w:type="paragraph" w:customStyle="1" w:styleId="CM8">
    <w:name w:val="CM8"/>
    <w:basedOn w:val="Default"/>
    <w:next w:val="Default"/>
    <w:uiPriority w:val="99"/>
    <w:qFormat/>
    <w:rsid w:val="00EC2263"/>
    <w:pPr>
      <w:widowControl w:val="0"/>
    </w:pPr>
    <w:rPr>
      <w:rFonts w:eastAsia="Calibri"/>
      <w:color w:val="auto"/>
    </w:rPr>
  </w:style>
  <w:style w:type="paragraph" w:customStyle="1" w:styleId="CM6">
    <w:name w:val="CM6"/>
    <w:basedOn w:val="Default"/>
    <w:next w:val="Default"/>
    <w:uiPriority w:val="99"/>
    <w:qFormat/>
    <w:rsid w:val="00EC2263"/>
    <w:pPr>
      <w:widowControl w:val="0"/>
      <w:spacing w:line="553" w:lineRule="atLeast"/>
    </w:pPr>
    <w:rPr>
      <w:rFonts w:eastAsia="Calibri"/>
      <w:color w:val="auto"/>
    </w:rPr>
  </w:style>
  <w:style w:type="paragraph" w:customStyle="1" w:styleId="CM22">
    <w:name w:val="CM22"/>
    <w:basedOn w:val="Default"/>
    <w:next w:val="Default"/>
    <w:uiPriority w:val="99"/>
    <w:qFormat/>
    <w:rsid w:val="00EC2263"/>
    <w:pPr>
      <w:widowControl w:val="0"/>
    </w:pPr>
    <w:rPr>
      <w:rFonts w:eastAsia="Calibri"/>
      <w:color w:val="auto"/>
    </w:rPr>
  </w:style>
  <w:style w:type="paragraph" w:customStyle="1" w:styleId="DoubleUnderlined">
    <w:name w:val="Double Underlined"/>
    <w:basedOn w:val="Heading2"/>
    <w:autoRedefine/>
    <w:uiPriority w:val="99"/>
    <w:qFormat/>
    <w:rsid w:val="00EC2263"/>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EC2263"/>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SmallNormal">
    <w:name w:val="Small Normal"/>
    <w:basedOn w:val="Normal"/>
    <w:uiPriority w:val="99"/>
    <w:qFormat/>
    <w:rsid w:val="00EC2263"/>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EC2263"/>
    <w:pPr>
      <w:pBdr>
        <w:top w:val="single" w:sz="4" w:space="1" w:color="auto"/>
        <w:left w:val="single" w:sz="4" w:space="0" w:color="auto"/>
        <w:bottom w:val="single" w:sz="4" w:space="1" w:color="auto"/>
        <w:right w:val="single" w:sz="4" w:space="4" w:color="auto"/>
      </w:pBdr>
      <w:ind w:left="360" w:right="360"/>
    </w:pPr>
    <w:rPr>
      <w:rFonts w:ascii="Avenir LT Std 45 Book" w:eastAsia="Times New Roman" w:hAnsi="Avenir LT Std 45 Book"/>
      <w:szCs w:val="20"/>
    </w:rPr>
  </w:style>
  <w:style w:type="paragraph" w:customStyle="1" w:styleId="UnderlinedCard">
    <w:name w:val="Underlined Card"/>
    <w:basedOn w:val="Normal"/>
    <w:uiPriority w:val="99"/>
    <w:qFormat/>
    <w:rsid w:val="00EC2263"/>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EC2263"/>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EC2263"/>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uiPriority w:val="99"/>
    <w:qFormat/>
    <w:rsid w:val="00EC2263"/>
    <w:pPr>
      <w:spacing w:after="120" w:line="225" w:lineRule="atLeast"/>
      <w:ind w:right="180"/>
    </w:pPr>
    <w:rPr>
      <w:rFonts w:ascii="Avenir LT Std 45 Book" w:eastAsia="Times New Roman" w:hAnsi="Avenir LT Std 45 Book"/>
      <w:color w:val="5177C5"/>
      <w:szCs w:val="20"/>
    </w:rPr>
  </w:style>
  <w:style w:type="paragraph" w:customStyle="1" w:styleId="StyleHeading110pt">
    <w:name w:val="Style Heading 1 + 10 pt"/>
    <w:basedOn w:val="Heading1"/>
    <w:uiPriority w:val="99"/>
    <w:qFormat/>
    <w:rsid w:val="00EC2263"/>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bCs w:val="0"/>
      <w:caps/>
      <w:kern w:val="32"/>
    </w:rPr>
  </w:style>
  <w:style w:type="paragraph" w:customStyle="1" w:styleId="StyleStyleHeading110pt10pt">
    <w:name w:val="Style Style Heading 1 + 10 pt + 10 pt"/>
    <w:basedOn w:val="StyleHeading110pt"/>
    <w:uiPriority w:val="99"/>
    <w:qFormat/>
    <w:rsid w:val="00EC2263"/>
  </w:style>
  <w:style w:type="paragraph" w:customStyle="1" w:styleId="StyleUnderliningTimesNewRomanBoldNounderlineKernat16">
    <w:name w:val="Style Underlining + Times New Roman Bold No underline Kern at 16..."/>
    <w:basedOn w:val="Normal"/>
    <w:uiPriority w:val="99"/>
    <w:qFormat/>
    <w:rsid w:val="00EC2263"/>
    <w:rPr>
      <w:rFonts w:ascii="Avenir LT Std 45 Book" w:eastAsia="Times New Roman" w:hAnsi="Avenir LT Std 45 Book"/>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EC2263"/>
    <w:rPr>
      <w:rFonts w:ascii="Avenir LT Std 45 Book" w:eastAsia="Times New Roman" w:hAnsi="Avenir LT Std 45 Book"/>
      <w:b/>
      <w:bCs/>
      <w:kern w:val="32"/>
      <w:sz w:val="32"/>
      <w:szCs w:val="32"/>
    </w:rPr>
  </w:style>
  <w:style w:type="paragraph" w:customStyle="1" w:styleId="StyleBoldUnderliningKernat16pt">
    <w:name w:val="Style Bold Underlining + Kern at 16 pt"/>
    <w:uiPriority w:val="99"/>
    <w:qFormat/>
    <w:rsid w:val="00EC2263"/>
    <w:pPr>
      <w:widowControl w:val="0"/>
      <w:tabs>
        <w:tab w:val="left" w:pos="8820"/>
      </w:tabs>
      <w:autoSpaceDE w:val="0"/>
      <w:autoSpaceDN w:val="0"/>
      <w:spacing w:before="100" w:after="100"/>
    </w:pPr>
    <w:rPr>
      <w:rFonts w:ascii="Times New Roman" w:eastAsia="Times New Roman" w:hAnsi="Times New Roman"/>
      <w:b/>
      <w:bCs/>
      <w:kern w:val="32"/>
      <w:sz w:val="32"/>
      <w:szCs w:val="32"/>
      <w:u w:val="single"/>
      <w:lang w:val="en-GB" w:eastAsia="x-none"/>
    </w:rPr>
  </w:style>
  <w:style w:type="paragraph" w:customStyle="1" w:styleId="boldy">
    <w:name w:val="boldy"/>
    <w:basedOn w:val="Heading2"/>
    <w:uiPriority w:val="99"/>
    <w:qFormat/>
    <w:rsid w:val="00EC2263"/>
    <w:pPr>
      <w:keepLines w:val="0"/>
      <w:pageBreakBefore w:val="0"/>
      <w:suppressAutoHyphens/>
      <w:contextualSpacing/>
      <w:jc w:val="left"/>
    </w:pPr>
    <w:rPr>
      <w:rFonts w:eastAsia="Times New Roman" w:cs="Arial"/>
      <w:bCs w:val="0"/>
      <w:iCs/>
      <w:sz w:val="22"/>
      <w:szCs w:val="20"/>
      <w:u w:val="none"/>
    </w:rPr>
  </w:style>
  <w:style w:type="paragraph" w:customStyle="1" w:styleId="CardsFont6pt">
    <w:name w:val="Cards + Font: 6 pt"/>
    <w:basedOn w:val="Cards"/>
    <w:link w:val="CardsFont6ptChar1"/>
    <w:autoRedefine/>
    <w:uiPriority w:val="99"/>
    <w:qFormat/>
    <w:rsid w:val="00EC2263"/>
    <w:pPr>
      <w:spacing w:line="256" w:lineRule="auto"/>
      <w:ind w:left="0" w:right="0"/>
      <w:jc w:val="left"/>
    </w:pPr>
    <w:rPr>
      <w:rFonts w:ascii="Times New Roman" w:hAnsi="Times New Roman"/>
      <w:sz w:val="12"/>
      <w:szCs w:val="24"/>
    </w:rPr>
  </w:style>
  <w:style w:type="paragraph" w:customStyle="1" w:styleId="TxBr6p1">
    <w:name w:val="TxBr_6p1"/>
    <w:basedOn w:val="Normal"/>
    <w:uiPriority w:val="99"/>
    <w:qFormat/>
    <w:rsid w:val="00EC2263"/>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EC2263"/>
    <w:pPr>
      <w:ind w:left="400"/>
    </w:pPr>
    <w:rPr>
      <w:rFonts w:ascii="Avenir LT Std 45 Book" w:eastAsia="Times New Roman" w:hAnsi="Avenir LT Std 45 Book"/>
      <w:szCs w:val="20"/>
    </w:rPr>
  </w:style>
  <w:style w:type="paragraph" w:customStyle="1" w:styleId="Paste">
    <w:name w:val="Paste"/>
    <w:basedOn w:val="Normal"/>
    <w:uiPriority w:val="99"/>
    <w:qFormat/>
    <w:rsid w:val="00EC2263"/>
    <w:rPr>
      <w:rFonts w:ascii="Avenir LT Std 45 Book" w:eastAsia="Times New Roman" w:hAnsi="Avenir LT Std 45 Book"/>
      <w:szCs w:val="20"/>
      <w:lang w:val="x-none" w:eastAsia="x-none"/>
    </w:rPr>
  </w:style>
  <w:style w:type="character" w:customStyle="1" w:styleId="UnderlineStyleChar">
    <w:name w:val="Underline Style Char"/>
    <w:link w:val="UnderlineStyle0"/>
    <w:locked/>
    <w:rsid w:val="00EC2263"/>
    <w:rPr>
      <w:rFonts w:ascii="Georgia" w:eastAsia="Times New Roman" w:hAnsi="Georgia"/>
      <w:b/>
      <w:u w:val="single"/>
    </w:rPr>
  </w:style>
  <w:style w:type="paragraph" w:customStyle="1" w:styleId="UnderlineStyle0">
    <w:name w:val="Underline Style"/>
    <w:basedOn w:val="Normal"/>
    <w:link w:val="UnderlineStyleChar"/>
    <w:qFormat/>
    <w:rsid w:val="00EC2263"/>
    <w:rPr>
      <w:rFonts w:ascii="Georgia" w:eastAsia="Times New Roman" w:hAnsi="Georgia" w:cstheme="minorBidi"/>
      <w:b/>
      <w:sz w:val="24"/>
      <w:u w:val="single"/>
    </w:rPr>
  </w:style>
  <w:style w:type="paragraph" w:customStyle="1" w:styleId="Normalization">
    <w:name w:val="Normalization"/>
    <w:basedOn w:val="Normal"/>
    <w:uiPriority w:val="99"/>
    <w:qFormat/>
    <w:rsid w:val="00EC2263"/>
    <w:rPr>
      <w:rFonts w:ascii="Avenir LT Std 45 Book" w:eastAsia="Times New Roman" w:hAnsi="Avenir LT Std 45 Book"/>
      <w:sz w:val="18"/>
    </w:rPr>
  </w:style>
  <w:style w:type="paragraph" w:customStyle="1" w:styleId="BreifTitle">
    <w:name w:val="Breif Title"/>
    <w:basedOn w:val="Normal"/>
    <w:autoRedefine/>
    <w:uiPriority w:val="99"/>
    <w:qFormat/>
    <w:rsid w:val="00EC2263"/>
    <w:pPr>
      <w:widowControl w:val="0"/>
      <w:autoSpaceDE w:val="0"/>
      <w:autoSpaceDN w:val="0"/>
      <w:adjustRightInd w:val="0"/>
      <w:jc w:val="center"/>
      <w:outlineLvl w:val="0"/>
    </w:pPr>
    <w:rPr>
      <w:rFonts w:ascii="Avenir LT Std 45 Book" w:eastAsia="Times New Roman" w:hAnsi="Avenir LT Std 45 Book"/>
      <w:b/>
      <w:caps/>
    </w:rPr>
  </w:style>
  <w:style w:type="paragraph" w:customStyle="1" w:styleId="DebateCiteCharChar">
    <w:name w:val="Debate Cite Char Char"/>
    <w:basedOn w:val="Normal"/>
    <w:autoRedefine/>
    <w:uiPriority w:val="99"/>
    <w:qFormat/>
    <w:rsid w:val="00EC2263"/>
    <w:pPr>
      <w:pBdr>
        <w:top w:val="single" w:sz="12" w:space="8" w:color="auto"/>
        <w:left w:val="single" w:sz="12" w:space="4" w:color="auto"/>
        <w:bottom w:val="single" w:sz="12" w:space="8" w:color="auto"/>
        <w:right w:val="single" w:sz="12" w:space="4" w:color="auto"/>
      </w:pBdr>
      <w:ind w:left="540" w:right="360"/>
      <w:jc w:val="center"/>
      <w:outlineLvl w:val="0"/>
    </w:pPr>
    <w:rPr>
      <w:rFonts w:ascii="Avenir LT Std 45 Book" w:eastAsia="Times New Roman" w:hAnsi="Avenir LT Std 45 Book"/>
      <w:b/>
      <w:sz w:val="32"/>
      <w:szCs w:val="32"/>
    </w:rPr>
  </w:style>
  <w:style w:type="paragraph" w:customStyle="1" w:styleId="DebateHeader">
    <w:name w:val="Debate Header"/>
    <w:basedOn w:val="TOC1"/>
    <w:link w:val="DebateHeaderChar"/>
    <w:autoRedefine/>
    <w:uiPriority w:val="99"/>
    <w:qFormat/>
    <w:rsid w:val="00EC2263"/>
    <w:pPr>
      <w:spacing w:before="0" w:after="0"/>
      <w:jc w:val="center"/>
      <w:outlineLvl w:val="0"/>
    </w:pPr>
    <w:rPr>
      <w:sz w:val="32"/>
      <w:szCs w:val="32"/>
      <w:lang w:bidi="ar-SA"/>
    </w:rPr>
  </w:style>
  <w:style w:type="paragraph" w:customStyle="1" w:styleId="Tagandcite">
    <w:name w:val="Tag and cite"/>
    <w:basedOn w:val="Normal"/>
    <w:autoRedefine/>
    <w:uiPriority w:val="99"/>
    <w:qFormat/>
    <w:rsid w:val="00EC2263"/>
    <w:rPr>
      <w:rFonts w:ascii="Avenir LT Std 45 Book" w:eastAsia="Times New Roman" w:hAnsi="Avenir LT Std 45 Book"/>
      <w:color w:val="333333"/>
    </w:rPr>
  </w:style>
  <w:style w:type="paragraph" w:customStyle="1" w:styleId="StyleTagandCiteFranklinGothicDemi">
    <w:name w:val="Style Tag and Cite + Franklin Gothic Demi"/>
    <w:basedOn w:val="Normal"/>
    <w:autoRedefine/>
    <w:uiPriority w:val="99"/>
    <w:qFormat/>
    <w:rsid w:val="00EC2263"/>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uiPriority w:val="99"/>
    <w:qFormat/>
    <w:rsid w:val="00EC2263"/>
    <w:rPr>
      <w:bCs/>
    </w:rPr>
  </w:style>
  <w:style w:type="paragraph" w:customStyle="1" w:styleId="tagCharCharCharCharCharCharChar">
    <w:name w:val="tag Char Char Char Char Char Char Char"/>
    <w:basedOn w:val="Normal"/>
    <w:uiPriority w:val="99"/>
    <w:qFormat/>
    <w:rsid w:val="00EC2263"/>
    <w:rPr>
      <w:rFonts w:ascii="Avenir LT Std 45 Book" w:eastAsia="Times New Roman" w:hAnsi="Avenir LT Std 45 Book"/>
      <w:b/>
      <w:szCs w:val="20"/>
    </w:rPr>
  </w:style>
  <w:style w:type="paragraph" w:customStyle="1" w:styleId="title-bold-medium">
    <w:name w:val="title-bold-medium"/>
    <w:basedOn w:val="Normal"/>
    <w:uiPriority w:val="99"/>
    <w:qFormat/>
    <w:rsid w:val="00EC2263"/>
    <w:pPr>
      <w:spacing w:before="100" w:beforeAutospacing="1" w:after="100" w:afterAutospacing="1"/>
    </w:pPr>
    <w:rPr>
      <w:rFonts w:ascii="Avenir LT Std 45 Book" w:eastAsia="Arial Unicode MS" w:hAnsi="Avenir LT Std 45 Book"/>
      <w:b/>
      <w:bCs/>
      <w:color w:val="000000"/>
      <w:szCs w:val="20"/>
    </w:rPr>
  </w:style>
  <w:style w:type="paragraph" w:customStyle="1" w:styleId="lact">
    <w:name w:val="lact"/>
    <w:basedOn w:val="Normal"/>
    <w:uiPriority w:val="99"/>
    <w:qFormat/>
    <w:rsid w:val="00EC2263"/>
    <w:pPr>
      <w:spacing w:before="100" w:beforeAutospacing="1" w:after="100" w:afterAutospacing="1"/>
    </w:pPr>
    <w:rPr>
      <w:rFonts w:ascii="Avenir LT Std 45 Book" w:eastAsia="Arial Unicode MS" w:hAnsi="Avenir LT Std 45 Book"/>
      <w:b/>
      <w:bCs/>
      <w:color w:val="000000"/>
      <w:szCs w:val="20"/>
    </w:rPr>
  </w:style>
  <w:style w:type="paragraph" w:customStyle="1" w:styleId="CardTag">
    <w:name w:val="Card Tag"/>
    <w:basedOn w:val="Normal"/>
    <w:autoRedefine/>
    <w:uiPriority w:val="99"/>
    <w:qFormat/>
    <w:rsid w:val="00EC2263"/>
    <w:rPr>
      <w:rFonts w:ascii="Avenir LT Std 45 Book" w:eastAsia="Times New Roman" w:hAnsi="Avenir LT Std 45 Book"/>
      <w:b/>
    </w:rPr>
  </w:style>
  <w:style w:type="paragraph" w:customStyle="1" w:styleId="BLOCKTITLE1">
    <w:name w:val="BLOCK TITLE"/>
    <w:basedOn w:val="Heading1"/>
    <w:uiPriority w:val="99"/>
    <w:qFormat/>
    <w:rsid w:val="00EC2263"/>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bCs w:val="0"/>
      <w:caps/>
      <w:kern w:val="32"/>
    </w:rPr>
  </w:style>
  <w:style w:type="paragraph" w:customStyle="1" w:styleId="shellscontentions">
    <w:name w:val="shells/contentions"/>
    <w:basedOn w:val="TagCite"/>
    <w:uiPriority w:val="99"/>
    <w:qFormat/>
    <w:rsid w:val="00EC2263"/>
    <w:pPr>
      <w:widowControl w:val="0"/>
      <w:autoSpaceDE w:val="0"/>
      <w:autoSpaceDN w:val="0"/>
      <w:adjustRightInd w:val="0"/>
    </w:pPr>
    <w:rPr>
      <w:szCs w:val="20"/>
    </w:rPr>
  </w:style>
  <w:style w:type="paragraph" w:customStyle="1" w:styleId="BriefTitle1">
    <w:name w:val="Brief Title 1"/>
    <w:basedOn w:val="Normal"/>
    <w:uiPriority w:val="99"/>
    <w:qFormat/>
    <w:rsid w:val="00EC2263"/>
    <w:pPr>
      <w:widowControl w:val="0"/>
      <w:autoSpaceDE w:val="0"/>
      <w:autoSpaceDN w:val="0"/>
      <w:adjustRightInd w:val="0"/>
      <w:jc w:val="center"/>
      <w:outlineLvl w:val="0"/>
    </w:pPr>
    <w:rPr>
      <w:rFonts w:ascii="Avenir LT Std 45 Book" w:eastAsia="Times New Roman" w:hAnsi="Avenir LT Std 45 Book"/>
      <w:b/>
      <w:szCs w:val="20"/>
      <w:u w:val="single"/>
    </w:rPr>
  </w:style>
  <w:style w:type="paragraph" w:customStyle="1" w:styleId="TagCiteChar0">
    <w:name w:val="Tag/Cite Char"/>
    <w:basedOn w:val="Normal"/>
    <w:uiPriority w:val="99"/>
    <w:qFormat/>
    <w:rsid w:val="00EC2263"/>
    <w:pPr>
      <w:widowControl w:val="0"/>
      <w:autoSpaceDE w:val="0"/>
      <w:autoSpaceDN w:val="0"/>
      <w:adjustRightInd w:val="0"/>
    </w:pPr>
    <w:rPr>
      <w:rFonts w:ascii="Avenir LT Std 45 Book" w:eastAsia="Times New Roman" w:hAnsi="Avenir LT Std 45 Book"/>
      <w:b/>
      <w:szCs w:val="20"/>
    </w:rPr>
  </w:style>
  <w:style w:type="paragraph" w:customStyle="1" w:styleId="ShellTitles">
    <w:name w:val="ShellTitles"/>
    <w:basedOn w:val="Normal"/>
    <w:uiPriority w:val="99"/>
    <w:qFormat/>
    <w:rsid w:val="00EC2263"/>
    <w:pPr>
      <w:widowControl w:val="0"/>
      <w:autoSpaceDE w:val="0"/>
      <w:autoSpaceDN w:val="0"/>
      <w:adjustRightInd w:val="0"/>
    </w:pPr>
    <w:rPr>
      <w:rFonts w:ascii="Avenir LT Std 45 Book" w:eastAsia="Times New Roman" w:hAnsi="Avenir LT Std 45 Book"/>
      <w:b/>
      <w:szCs w:val="20"/>
    </w:rPr>
  </w:style>
  <w:style w:type="paragraph" w:customStyle="1" w:styleId="maintext">
    <w:name w:val="maintext"/>
    <w:basedOn w:val="Normal"/>
    <w:uiPriority w:val="99"/>
    <w:qFormat/>
    <w:rsid w:val="00EC2263"/>
    <w:pPr>
      <w:widowControl w:val="0"/>
      <w:autoSpaceDE w:val="0"/>
      <w:autoSpaceDN w:val="0"/>
      <w:adjustRightInd w:val="0"/>
      <w:spacing w:before="100" w:beforeAutospacing="1" w:after="100" w:afterAutospacing="1"/>
    </w:pPr>
    <w:rPr>
      <w:rFonts w:ascii="Avenir LT Std 45 Book" w:eastAsia="Times New Roman" w:hAnsi="Avenir LT Std 45 Book"/>
      <w:szCs w:val="20"/>
    </w:rPr>
  </w:style>
  <w:style w:type="paragraph" w:customStyle="1" w:styleId="noindent">
    <w:name w:val="noindent"/>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ToRead">
    <w:name w:val="To Read"/>
    <w:basedOn w:val="Normal"/>
    <w:uiPriority w:val="99"/>
    <w:qFormat/>
    <w:rsid w:val="00EC2263"/>
    <w:pPr>
      <w:ind w:left="720"/>
    </w:pPr>
    <w:rPr>
      <w:rFonts w:ascii="Verdana" w:eastAsia="Times New Roman" w:hAnsi="Verdana"/>
      <w:b/>
      <w:u w:val="single"/>
    </w:rPr>
  </w:style>
  <w:style w:type="paragraph" w:customStyle="1" w:styleId="Style1">
    <w:name w:val="Style 1"/>
    <w:basedOn w:val="Normal"/>
    <w:uiPriority w:val="99"/>
    <w:qFormat/>
    <w:rsid w:val="00EC2263"/>
    <w:pPr>
      <w:widowControl w:val="0"/>
      <w:ind w:firstLine="216"/>
    </w:pPr>
    <w:rPr>
      <w:rFonts w:ascii="Avenir LT Std 45 Book" w:eastAsia="Times New Roman" w:hAnsi="Avenir LT Std 45 Book"/>
      <w:noProof/>
      <w:color w:val="000000"/>
      <w:szCs w:val="20"/>
    </w:rPr>
  </w:style>
  <w:style w:type="paragraph" w:customStyle="1" w:styleId="Style40">
    <w:name w:val="Style 4"/>
    <w:basedOn w:val="Normal"/>
    <w:uiPriority w:val="99"/>
    <w:qFormat/>
    <w:rsid w:val="00EC2263"/>
    <w:pPr>
      <w:widowControl w:val="0"/>
      <w:tabs>
        <w:tab w:val="left" w:pos="6876"/>
      </w:tabs>
      <w:ind w:left="3744"/>
    </w:pPr>
    <w:rPr>
      <w:rFonts w:ascii="Avenir LT Std 45 Book" w:eastAsia="Times New Roman" w:hAnsi="Avenir LT Std 45 Book"/>
      <w:noProof/>
      <w:color w:val="000000"/>
      <w:szCs w:val="20"/>
    </w:rPr>
  </w:style>
  <w:style w:type="paragraph" w:customStyle="1" w:styleId="listlevel1">
    <w:name w:val="list level 1"/>
    <w:basedOn w:val="Normal"/>
    <w:uiPriority w:val="99"/>
    <w:qFormat/>
    <w:rsid w:val="00EC2263"/>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EC2263"/>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EC2263"/>
    <w:pPr>
      <w:ind w:left="1660"/>
    </w:pPr>
  </w:style>
  <w:style w:type="paragraph" w:customStyle="1" w:styleId="PageNumber1">
    <w:name w:val="Page Number1"/>
    <w:basedOn w:val="Normal"/>
    <w:next w:val="Normal"/>
    <w:uiPriority w:val="99"/>
    <w:qFormat/>
    <w:rsid w:val="00EC2263"/>
    <w:rPr>
      <w:rFonts w:ascii="Avenir LT Std 45 Book" w:eastAsia="Times New Roman" w:hAnsi="Avenir LT Std 45 Book"/>
    </w:rPr>
  </w:style>
  <w:style w:type="paragraph" w:customStyle="1" w:styleId="Card1">
    <w:name w:val="Card1"/>
    <w:uiPriority w:val="99"/>
    <w:qFormat/>
    <w:rsid w:val="00EC2263"/>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EC2263"/>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EC2263"/>
    <w:pPr>
      <w:ind w:left="288" w:right="288"/>
    </w:pPr>
    <w:rPr>
      <w:rFonts w:ascii="Avenir LT Std 45 Book" w:eastAsia="Times New Roman" w:hAnsi="Avenir LT Std 45 Book"/>
    </w:rPr>
  </w:style>
  <w:style w:type="paragraph" w:customStyle="1" w:styleId="CaseListNormal">
    <w:name w:val="Case List Normal"/>
    <w:basedOn w:val="Normal"/>
    <w:uiPriority w:val="99"/>
    <w:qFormat/>
    <w:rsid w:val="00EC2263"/>
    <w:rPr>
      <w:rFonts w:ascii="Times" w:eastAsia="Times New Roman" w:hAnsi="Times"/>
      <w:szCs w:val="26"/>
    </w:rPr>
  </w:style>
  <w:style w:type="paragraph" w:customStyle="1" w:styleId="Body">
    <w:name w:val="Body"/>
    <w:basedOn w:val="Normal"/>
    <w:uiPriority w:val="99"/>
    <w:qFormat/>
    <w:rsid w:val="00EC2263"/>
    <w:pPr>
      <w:outlineLvl w:val="3"/>
    </w:pPr>
    <w:rPr>
      <w:rFonts w:ascii="Avenir LT Std 45 Book" w:eastAsia="Times New Roman" w:hAnsi="Avenir LT Std 45 Book"/>
      <w:szCs w:val="20"/>
    </w:rPr>
  </w:style>
  <w:style w:type="paragraph" w:customStyle="1" w:styleId="3text">
    <w:name w:val="3text"/>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EC2263"/>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medium-normal">
    <w:name w:val="medium-normal"/>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textChar">
    <w:name w:val="text Char"/>
    <w:basedOn w:val="Normal"/>
    <w:autoRedefine/>
    <w:uiPriority w:val="99"/>
    <w:qFormat/>
    <w:rsid w:val="00EC2263"/>
    <w:rPr>
      <w:rFonts w:ascii="Avenir LT Std 45 Book" w:eastAsia="Times New Roman" w:hAnsi="Avenir LT Std 45 Book"/>
      <w:color w:val="000000"/>
      <w:sz w:val="18"/>
    </w:rPr>
  </w:style>
  <w:style w:type="paragraph" w:customStyle="1" w:styleId="text1">
    <w:name w:val="text1"/>
    <w:basedOn w:val="Normal"/>
    <w:autoRedefine/>
    <w:uiPriority w:val="99"/>
    <w:qFormat/>
    <w:rsid w:val="00EC2263"/>
    <w:rPr>
      <w:rFonts w:ascii="Avenir LT Std 45 Book" w:eastAsia="Times New Roman" w:hAnsi="Avenir LT Std 45 Book"/>
      <w:szCs w:val="20"/>
    </w:rPr>
  </w:style>
  <w:style w:type="paragraph" w:customStyle="1" w:styleId="RepeatBlockHeading">
    <w:name w:val="Repeat Block Heading"/>
    <w:basedOn w:val="Normal"/>
    <w:autoRedefine/>
    <w:uiPriority w:val="99"/>
    <w:qFormat/>
    <w:rsid w:val="00EC2263"/>
    <w:pPr>
      <w:jc w:val="center"/>
    </w:pPr>
    <w:rPr>
      <w:rFonts w:ascii="Avenir LT Std 45 Book" w:eastAsia="Times New Roman" w:hAnsi="Avenir LT Std 45 Book"/>
      <w:b/>
      <w:smallCaps/>
      <w:color w:val="000000"/>
      <w:u w:val="thick"/>
    </w:rPr>
  </w:style>
  <w:style w:type="paragraph" w:customStyle="1" w:styleId="story-headline">
    <w:name w:val="story-headline"/>
    <w:basedOn w:val="Normal"/>
    <w:uiPriority w:val="99"/>
    <w:qFormat/>
    <w:rsid w:val="00EC2263"/>
    <w:pPr>
      <w:spacing w:before="72" w:after="72"/>
    </w:pPr>
    <w:rPr>
      <w:rFonts w:ascii="Avenir LT Std 45 Book" w:eastAsia="Times New Roman" w:hAnsi="Avenir LT Std 45 Book"/>
      <w:b/>
      <w:bCs/>
      <w:sz w:val="26"/>
      <w:szCs w:val="26"/>
    </w:rPr>
  </w:style>
  <w:style w:type="paragraph" w:customStyle="1" w:styleId="story-body">
    <w:name w:val="story-body"/>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story-dateline">
    <w:name w:val="story-dateline"/>
    <w:basedOn w:val="Normal"/>
    <w:uiPriority w:val="99"/>
    <w:qFormat/>
    <w:rsid w:val="00EC2263"/>
    <w:rPr>
      <w:rFonts w:ascii="Avenir LT Std 45 Book" w:eastAsia="Times New Roman" w:hAnsi="Avenir LT Std 45 Book"/>
      <w:b/>
      <w:bCs/>
    </w:rPr>
  </w:style>
  <w:style w:type="paragraph" w:customStyle="1" w:styleId="TextofCards">
    <w:name w:val="Text of Cards"/>
    <w:basedOn w:val="Normal"/>
    <w:uiPriority w:val="99"/>
    <w:qFormat/>
    <w:rsid w:val="00EC2263"/>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EC2263"/>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EC2263"/>
    <w:pPr>
      <w:keepLines w:val="0"/>
      <w:pageBreakBefore w:val="0"/>
      <w:widowControl w:val="0"/>
      <w:suppressAutoHyphens/>
      <w:contextualSpacing/>
      <w:jc w:val="left"/>
    </w:pPr>
    <w:rPr>
      <w:rFonts w:eastAsia="Times New Roman" w:cs="Arial"/>
      <w:szCs w:val="16"/>
      <w:u w:val="none"/>
    </w:rPr>
  </w:style>
  <w:style w:type="paragraph" w:customStyle="1" w:styleId="tagCharChar1Char">
    <w:name w:val="tag Char Char1 Char"/>
    <w:uiPriority w:val="99"/>
    <w:qFormat/>
    <w:rsid w:val="00EC2263"/>
    <w:rPr>
      <w:rFonts w:eastAsia="Times New Roman" w:cs="Calibri"/>
      <w:b/>
      <w:bCs/>
    </w:rPr>
  </w:style>
  <w:style w:type="paragraph" w:customStyle="1" w:styleId="inside-copy">
    <w:name w:val="inside-copy"/>
    <w:basedOn w:val="Normal"/>
    <w:uiPriority w:val="99"/>
    <w:qFormat/>
    <w:rsid w:val="00EC2263"/>
    <w:pPr>
      <w:spacing w:before="100" w:beforeAutospacing="1" w:after="100" w:afterAutospacing="1" w:line="225" w:lineRule="atLeast"/>
    </w:pPr>
    <w:rPr>
      <w:rFonts w:ascii="Avenir LT Std 45 Book" w:eastAsia="Times New Roman" w:hAnsi="Avenir LT Std 45 Book"/>
      <w:color w:val="000000"/>
      <w:sz w:val="18"/>
      <w:szCs w:val="18"/>
    </w:rPr>
  </w:style>
  <w:style w:type="paragraph" w:customStyle="1" w:styleId="OmniPage1">
    <w:name w:val="OmniPage #1"/>
    <w:basedOn w:val="Normal"/>
    <w:uiPriority w:val="99"/>
    <w:qFormat/>
    <w:rsid w:val="00EC2263"/>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uiPriority w:val="99"/>
    <w:qFormat/>
    <w:rsid w:val="00EC2263"/>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EC2263"/>
    <w:rPr>
      <w:rFonts w:ascii="Arial" w:hAnsi="Arial"/>
      <w:b w:val="0"/>
      <w:caps w:val="0"/>
    </w:rPr>
  </w:style>
  <w:style w:type="paragraph" w:customStyle="1" w:styleId="ProjectTitleLine">
    <w:name w:val="Project Title Line"/>
    <w:basedOn w:val="Normal"/>
    <w:next w:val="Normal"/>
    <w:autoRedefine/>
    <w:uiPriority w:val="99"/>
    <w:qFormat/>
    <w:rsid w:val="00EC2263"/>
    <w:pPr>
      <w:jc w:val="center"/>
    </w:pPr>
    <w:rPr>
      <w:rFonts w:ascii="Avenir LT Std 45 Book" w:eastAsia="Times New Roman" w:hAnsi="Avenir LT Std 45 Book"/>
      <w:caps/>
      <w:szCs w:val="20"/>
    </w:rPr>
  </w:style>
  <w:style w:type="paragraph" w:customStyle="1" w:styleId="LanguageStrike">
    <w:name w:val="Language Strike"/>
    <w:basedOn w:val="Normal"/>
    <w:next w:val="Normal"/>
    <w:uiPriority w:val="99"/>
    <w:qFormat/>
    <w:rsid w:val="00EC2263"/>
    <w:rPr>
      <w:rFonts w:ascii="Avenir LT Std 45 Book" w:eastAsia="Times New Roman" w:hAnsi="Avenir LT Std 45 Book"/>
      <w:strike/>
    </w:rPr>
  </w:style>
  <w:style w:type="paragraph" w:customStyle="1" w:styleId="NormalVerdana">
    <w:name w:val="Normal + Verdana"/>
    <w:aliases w:val="10 pt,White,Normal + Arial"/>
    <w:basedOn w:val="Normal"/>
    <w:uiPriority w:val="99"/>
    <w:qFormat/>
    <w:rsid w:val="00EC2263"/>
    <w:rPr>
      <w:rFonts w:ascii="Avenir LT Std 45 Book" w:eastAsia="Times New Roman" w:hAnsi="Avenir LT Std 45 Book"/>
      <w:szCs w:val="20"/>
      <w:u w:val="single"/>
    </w:rPr>
  </w:style>
  <w:style w:type="paragraph" w:customStyle="1" w:styleId="Normal10pt">
    <w:name w:val="Normal + 10 pt"/>
    <w:basedOn w:val="Normal"/>
    <w:uiPriority w:val="99"/>
    <w:qFormat/>
    <w:rsid w:val="00EC2263"/>
    <w:rPr>
      <w:rFonts w:ascii="Avenir LT Std 45 Book" w:eastAsia="Times New Roman" w:hAnsi="Avenir LT Std 45 Book"/>
      <w:szCs w:val="20"/>
    </w:rPr>
  </w:style>
  <w:style w:type="paragraph" w:customStyle="1" w:styleId="cardChar1Char">
    <w:name w:val="card Char1 Char"/>
    <w:basedOn w:val="Normal"/>
    <w:uiPriority w:val="99"/>
    <w:qFormat/>
    <w:rsid w:val="00EC2263"/>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EC2263"/>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EC2263"/>
    <w:pPr>
      <w:widowControl w:val="0"/>
      <w:spacing w:after="480"/>
    </w:pPr>
    <w:rPr>
      <w:rFonts w:ascii="Granjon LT Std" w:hAnsi="Granjon LT Std"/>
      <w:color w:val="auto"/>
    </w:rPr>
  </w:style>
  <w:style w:type="paragraph" w:customStyle="1" w:styleId="CM10">
    <w:name w:val="CM10"/>
    <w:basedOn w:val="Default"/>
    <w:next w:val="Default"/>
    <w:uiPriority w:val="99"/>
    <w:qFormat/>
    <w:rsid w:val="00EC2263"/>
    <w:pPr>
      <w:widowControl w:val="0"/>
      <w:spacing w:line="320" w:lineRule="atLeast"/>
    </w:pPr>
    <w:rPr>
      <w:rFonts w:ascii="Granjon LT Std" w:hAnsi="Granjon LT Std"/>
      <w:color w:val="auto"/>
    </w:rPr>
  </w:style>
  <w:style w:type="paragraph" w:customStyle="1" w:styleId="bold">
    <w:name w:val="bold"/>
    <w:basedOn w:val="Normal"/>
    <w:uiPriority w:val="99"/>
    <w:qFormat/>
    <w:rsid w:val="00EC2263"/>
    <w:pPr>
      <w:spacing w:before="100" w:beforeAutospacing="1" w:after="100" w:afterAutospacing="1"/>
    </w:pPr>
    <w:rPr>
      <w:rFonts w:ascii="Avenir LT Std 45 Book" w:eastAsia="Times New Roman" w:hAnsi="Avenir LT Std 45 Book"/>
      <w:b/>
      <w:bCs/>
    </w:rPr>
  </w:style>
  <w:style w:type="paragraph" w:customStyle="1" w:styleId="StrikeThrough">
    <w:name w:val="Strike Through"/>
    <w:basedOn w:val="Normal"/>
    <w:next w:val="Normal"/>
    <w:uiPriority w:val="99"/>
    <w:qFormat/>
    <w:rsid w:val="00EC2263"/>
    <w:rPr>
      <w:rFonts w:ascii="Avenir LT Std 45 Book" w:eastAsia="Times New Roman" w:hAnsi="Avenir LT Std 45 Book"/>
      <w:strike/>
      <w:szCs w:val="20"/>
    </w:rPr>
  </w:style>
  <w:style w:type="paragraph" w:customStyle="1" w:styleId="textbodyblack">
    <w:name w:val="textbodyblack"/>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BlockHeading1">
    <w:name w:val="Block Heading 1"/>
    <w:basedOn w:val="Normal"/>
    <w:uiPriority w:val="99"/>
    <w:qFormat/>
    <w:rsid w:val="00EC2263"/>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Avenir LT Std 45 Book" w:eastAsia="Helvetica" w:hAnsi="Avenir LT Std 45 Book"/>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qFormat/>
    <w:rsid w:val="00EC22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venir LT Std 45 Book" w:eastAsia="Helvetica" w:hAnsi="Avenir LT Std 45 Book"/>
      <w:b/>
      <w:sz w:val="26"/>
    </w:rPr>
  </w:style>
  <w:style w:type="paragraph" w:customStyle="1" w:styleId="CardText10">
    <w:name w:val="Card Text 1"/>
    <w:basedOn w:val="Normal"/>
    <w:qFormat/>
    <w:rsid w:val="00EC22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venir LT Std 45 Book" w:eastAsia="Helvetica" w:hAnsi="Avenir LT Std 45 Book"/>
      <w:color w:val="000000"/>
      <w:u w:val="single"/>
    </w:rPr>
  </w:style>
  <w:style w:type="paragraph" w:customStyle="1" w:styleId="SmallCard">
    <w:name w:val="Small Card"/>
    <w:basedOn w:val="Normal"/>
    <w:uiPriority w:val="99"/>
    <w:qFormat/>
    <w:rsid w:val="00EC2263"/>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EC2263"/>
    <w:rPr>
      <w:rFonts w:ascii="Georgia" w:eastAsia="Times New Roman" w:hAnsi="Georgia"/>
      <w:b/>
      <w:bCs/>
      <w:szCs w:val="16"/>
      <w:u w:val="single"/>
    </w:rPr>
  </w:style>
  <w:style w:type="paragraph" w:customStyle="1" w:styleId="CiteCorrected">
    <w:name w:val="Cite Corrected"/>
    <w:basedOn w:val="Normal"/>
    <w:link w:val="CiteCorrectedChar"/>
    <w:qFormat/>
    <w:rsid w:val="00EC2263"/>
    <w:rPr>
      <w:rFonts w:ascii="Georgia" w:eastAsia="Times New Roman" w:hAnsi="Georgia" w:cstheme="minorBidi"/>
      <w:b/>
      <w:bCs/>
      <w:sz w:val="24"/>
      <w:szCs w:val="16"/>
      <w:u w:val="single"/>
    </w:rPr>
  </w:style>
  <w:style w:type="paragraph" w:customStyle="1" w:styleId="CardText2">
    <w:name w:val="Card Text 2"/>
    <w:basedOn w:val="CardText10"/>
    <w:link w:val="CardText2Char"/>
    <w:qFormat/>
    <w:rsid w:val="00EC2263"/>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ascii="Arial Narrow" w:eastAsiaTheme="minorEastAsia" w:hAnsi="Arial Narrow" w:cstheme="minorBidi"/>
      <w:b/>
      <w:szCs w:val="22"/>
    </w:rPr>
  </w:style>
  <w:style w:type="paragraph" w:customStyle="1" w:styleId="StyleLeft02">
    <w:name w:val="Style Left:  0.2&quot;"/>
    <w:basedOn w:val="Normal"/>
    <w:uiPriority w:val="99"/>
    <w:qFormat/>
    <w:rsid w:val="00EC2263"/>
    <w:pPr>
      <w:ind w:left="288"/>
    </w:pPr>
    <w:rPr>
      <w:rFonts w:ascii="Avenir LT Std 45 Book" w:eastAsia="SimSun" w:hAnsi="Avenir LT Std 45 Book"/>
      <w:szCs w:val="20"/>
      <w:lang w:eastAsia="zh-CN"/>
    </w:rPr>
  </w:style>
  <w:style w:type="paragraph" w:customStyle="1" w:styleId="story-body-text">
    <w:name w:val="story-body-text"/>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EC2263"/>
    <w:pPr>
      <w:widowControl/>
      <w:spacing w:before="0" w:after="160"/>
      <w:jc w:val="center"/>
      <w:outlineLvl w:val="9"/>
    </w:pPr>
    <w:rPr>
      <w:rFonts w:eastAsia="Times New Roman"/>
      <w:bCs w:val="0"/>
      <w:kern w:val="0"/>
      <w:sz w:val="24"/>
      <w:szCs w:val="24"/>
    </w:rPr>
  </w:style>
  <w:style w:type="character" w:customStyle="1" w:styleId="StyleCardText11ptUnderlineChar">
    <w:name w:val="Style Card Text + 11 pt Underline Char"/>
    <w:link w:val="StyleCardText11ptUnderline"/>
    <w:locked/>
    <w:rsid w:val="00EC2263"/>
    <w:rPr>
      <w:u w:val="single"/>
    </w:rPr>
  </w:style>
  <w:style w:type="paragraph" w:customStyle="1" w:styleId="StyleCardText11ptUnderline">
    <w:name w:val="Style Card Text + 11 pt Underline"/>
    <w:link w:val="StyleCardText11ptUnderlineChar"/>
    <w:qFormat/>
    <w:rsid w:val="00EC2263"/>
    <w:pPr>
      <w:spacing w:after="160" w:line="254" w:lineRule="auto"/>
    </w:pPr>
    <w:rPr>
      <w:u w:val="single"/>
    </w:rPr>
  </w:style>
  <w:style w:type="character" w:customStyle="1" w:styleId="StyleMinimizedText11ptChar">
    <w:name w:val="Style Minimized Text + 11 pt Char"/>
    <w:basedOn w:val="DefaultParagraphFont"/>
    <w:link w:val="StyleMinimizedText11pt"/>
    <w:locked/>
    <w:rsid w:val="00EC2263"/>
    <w:rPr>
      <w:rFonts w:ascii="Georgia" w:hAnsi="Georgia"/>
      <w:sz w:val="16"/>
    </w:rPr>
  </w:style>
  <w:style w:type="paragraph" w:customStyle="1" w:styleId="StyleMinimizedText11pt">
    <w:name w:val="Style Minimized Text + 11 pt"/>
    <w:basedOn w:val="Normal"/>
    <w:link w:val="StyleMinimizedText11ptChar"/>
    <w:qFormat/>
    <w:rsid w:val="00EC2263"/>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EC2263"/>
    <w:rPr>
      <w:rFonts w:ascii="Georgia" w:hAnsi="Georgia"/>
      <w:sz w:val="16"/>
    </w:rPr>
  </w:style>
  <w:style w:type="paragraph" w:customStyle="1" w:styleId="StyleMinimizedText11pt1">
    <w:name w:val="Style Minimized Text + 11 pt1"/>
    <w:basedOn w:val="Normal"/>
    <w:link w:val="StyleMinimizedText11pt1Char"/>
    <w:qFormat/>
    <w:rsid w:val="00EC2263"/>
    <w:rPr>
      <w:rFonts w:ascii="Georgia" w:hAnsi="Georgia" w:cstheme="minorBidi"/>
      <w:sz w:val="16"/>
    </w:rPr>
  </w:style>
  <w:style w:type="character" w:customStyle="1" w:styleId="Debate-CardSmalltextF2Char">
    <w:name w:val="Debate- Card Small text F2 Char"/>
    <w:link w:val="Debate-CardSmalltextF2"/>
    <w:locked/>
    <w:rsid w:val="00EC2263"/>
    <w:rPr>
      <w:rFonts w:ascii="Arial Narrow" w:hAnsi="Arial Narrow"/>
      <w:sz w:val="16"/>
    </w:rPr>
  </w:style>
  <w:style w:type="paragraph" w:customStyle="1" w:styleId="Debate-CardSmalltextF2">
    <w:name w:val="Debate- Card Small text F2"/>
    <w:basedOn w:val="Normal"/>
    <w:next w:val="Normal"/>
    <w:link w:val="Debate-CardSmalltextF2Char"/>
    <w:qFormat/>
    <w:rsid w:val="00EC2263"/>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EC2263"/>
    <w:rPr>
      <w:rFonts w:ascii="Arial Narrow" w:hAnsi="Arial Narrow"/>
      <w:b/>
      <w:sz w:val="18"/>
      <w:u w:val="single"/>
    </w:rPr>
  </w:style>
  <w:style w:type="paragraph" w:customStyle="1" w:styleId="Debate-EmphasizedText-F5">
    <w:name w:val="Debate- Emphasized Text- F5"/>
    <w:basedOn w:val="Normal"/>
    <w:link w:val="Debate-EmphasizedText-F5Char"/>
    <w:qFormat/>
    <w:rsid w:val="00EC2263"/>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EC2263"/>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C2263"/>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EC2263"/>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EC2263"/>
    <w:rPr>
      <w:rFonts w:ascii="Times New Roman" w:eastAsia="Times New Roman" w:hAnsi="Times New Roman" w:cs="Calibri"/>
      <w:sz w:val="16"/>
    </w:rPr>
  </w:style>
  <w:style w:type="character" w:customStyle="1" w:styleId="CardStyleChar">
    <w:name w:val="Card Style Char"/>
    <w:link w:val="CardStyle"/>
    <w:locked/>
    <w:rsid w:val="00EC2263"/>
    <w:rPr>
      <w:rFonts w:ascii="Avenir LT Std 45 Book" w:eastAsia="Times New Roman" w:hAnsi="Avenir LT Std 45 Book" w:cs="Arial"/>
      <w:sz w:val="22"/>
    </w:rPr>
  </w:style>
  <w:style w:type="paragraph" w:customStyle="1" w:styleId="emactive">
    <w:name w:val="emactive"/>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EC2263"/>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EC2263"/>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EC2263"/>
    <w:rPr>
      <w:rFonts w:ascii="Georgia" w:eastAsia="Times New Roman" w:hAnsi="Georgia" w:cs="Times New Roman"/>
      <w:b/>
      <w:sz w:val="24"/>
      <w:u w:val="single"/>
    </w:rPr>
  </w:style>
  <w:style w:type="character" w:customStyle="1" w:styleId="CardHighlightChar">
    <w:name w:val="Card Highlight Char"/>
    <w:link w:val="CardHighlight"/>
    <w:locked/>
    <w:rsid w:val="00EC2263"/>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EC2263"/>
    <w:pPr>
      <w:shd w:val="clear" w:color="auto" w:fill="66FFFF"/>
    </w:pPr>
    <w:rPr>
      <w:rFonts w:ascii="Calibri" w:eastAsia="Calibri" w:hAnsi="Calibri" w:cs="Calibri"/>
      <w:sz w:val="24"/>
      <w:u w:val="single"/>
    </w:rPr>
  </w:style>
  <w:style w:type="character" w:customStyle="1" w:styleId="BlockHeaderHiddenChar">
    <w:name w:val="Block Header Hidden Char"/>
    <w:link w:val="BlockHeaderHidden"/>
    <w:locked/>
    <w:rsid w:val="00EC2263"/>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EC2263"/>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norma">
    <w:name w:val="norma"/>
    <w:basedOn w:val="Heading3"/>
    <w:uiPriority w:val="99"/>
    <w:qFormat/>
    <w:rsid w:val="00EC2263"/>
    <w:rPr>
      <w:rFonts w:eastAsia="MS Gothic" w:cs="Arial"/>
      <w:bCs w:val="0"/>
      <w:sz w:val="24"/>
    </w:rPr>
  </w:style>
  <w:style w:type="paragraph" w:customStyle="1" w:styleId="nromal">
    <w:name w:val="nromal"/>
    <w:basedOn w:val="Normal"/>
    <w:uiPriority w:val="99"/>
    <w:qFormat/>
    <w:rsid w:val="00EC2263"/>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EC2263"/>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EC2263"/>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EC2263"/>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EC2263"/>
    <w:rPr>
      <w:rFonts w:ascii="Georgia" w:eastAsia="Calibri" w:hAnsi="Georgia"/>
      <w:sz w:val="16"/>
      <w:szCs w:val="16"/>
    </w:rPr>
  </w:style>
  <w:style w:type="paragraph" w:customStyle="1" w:styleId="SmallSizeParagraph">
    <w:name w:val="Small Size Paragraph"/>
    <w:basedOn w:val="Normal"/>
    <w:link w:val="SmallSizeParagraphChar"/>
    <w:qFormat/>
    <w:rsid w:val="00EC2263"/>
    <w:rPr>
      <w:rFonts w:ascii="Georgia" w:eastAsia="Calibri" w:hAnsi="Georgia" w:cstheme="minorBidi"/>
      <w:sz w:val="16"/>
      <w:szCs w:val="16"/>
    </w:rPr>
  </w:style>
  <w:style w:type="character" w:customStyle="1" w:styleId="StyleStyle49ptBoldBorderSinglesolidlineAuto05Char">
    <w:name w:val="Style Style4 + 9 pt Bold Border: : (Single solid line Auto  0.5... Char"/>
    <w:link w:val="StyleStyle49ptBoldBorderSinglesolidlineAuto05"/>
    <w:locked/>
    <w:rsid w:val="00EC2263"/>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EC2263"/>
    <w:pPr>
      <w:pBdr>
        <w:top w:val="single" w:sz="4" w:space="0" w:color="auto"/>
        <w:left w:val="single" w:sz="4" w:space="0" w:color="auto"/>
        <w:bottom w:val="single" w:sz="4" w:space="0" w:color="auto"/>
        <w:right w:val="single" w:sz="4" w:space="0" w:color="auto"/>
      </w:pBdr>
    </w:pPr>
    <w:rPr>
      <w:rFonts w:ascii="Georgia" w:eastAsiaTheme="minorEastAsia" w:hAnsi="Georgia" w:cstheme="minorBidi"/>
      <w:b/>
      <w:bCs/>
      <w:sz w:val="24"/>
      <w:bdr w:val="single" w:sz="4" w:space="0" w:color="auto" w:frame="1"/>
    </w:rPr>
  </w:style>
  <w:style w:type="character" w:customStyle="1" w:styleId="LanguageEditingChar">
    <w:name w:val="Language Editing Char"/>
    <w:link w:val="LanguageEditing"/>
    <w:locked/>
    <w:rsid w:val="00EC2263"/>
    <w:rPr>
      <w:rFonts w:ascii="Print Clearly OT" w:eastAsia="Times New Roman" w:hAnsi="Print Clearly OT" w:cs="Arial"/>
      <w:strike/>
      <w:sz w:val="20"/>
    </w:rPr>
  </w:style>
  <w:style w:type="paragraph" w:customStyle="1" w:styleId="LanguageEditing">
    <w:name w:val="Language Editing"/>
    <w:basedOn w:val="Normal"/>
    <w:link w:val="LanguageEditingChar"/>
    <w:qFormat/>
    <w:rsid w:val="00EC2263"/>
    <w:rPr>
      <w:rFonts w:ascii="Print Clearly OT" w:eastAsia="Times New Roman" w:hAnsi="Print Clearly OT"/>
      <w:strike/>
      <w:sz w:val="20"/>
    </w:rPr>
  </w:style>
  <w:style w:type="character" w:customStyle="1" w:styleId="CardT1Char">
    <w:name w:val="CardT1 Char"/>
    <w:link w:val="CardT1"/>
    <w:locked/>
    <w:rsid w:val="00EC2263"/>
    <w:rPr>
      <w:rFonts w:eastAsia="Calibri" w:cs="Arial"/>
      <w:kern w:val="2"/>
      <w:sz w:val="14"/>
      <w:szCs w:val="14"/>
      <w:lang w:eastAsia="zh-TW"/>
    </w:rPr>
  </w:style>
  <w:style w:type="paragraph" w:customStyle="1" w:styleId="CardT1">
    <w:name w:val="CardT1"/>
    <w:basedOn w:val="Normal"/>
    <w:link w:val="CardT1Char"/>
    <w:qFormat/>
    <w:rsid w:val="00EC2263"/>
    <w:rPr>
      <w:rFonts w:asciiTheme="minorHAnsi" w:eastAsia="Calibri" w:hAnsiTheme="minorHAnsi"/>
      <w:kern w:val="2"/>
      <w:sz w:val="14"/>
      <w:szCs w:val="14"/>
      <w:lang w:eastAsia="zh-TW"/>
    </w:rPr>
  </w:style>
  <w:style w:type="character" w:customStyle="1" w:styleId="StyleUnderlineChar11ptBold3Char">
    <w:name w:val="Style Underline Char + 11 pt Bold3 Char"/>
    <w:link w:val="StyleUnderlineChar11ptBold3"/>
    <w:locked/>
    <w:rsid w:val="00EC2263"/>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EC2263"/>
    <w:pPr>
      <w:spacing w:after="160"/>
    </w:pPr>
    <w:rPr>
      <w:rFonts w:ascii="Times New Roman" w:eastAsia="Times New Roman" w:hAnsi="Times New Roman" w:cs="Times New Roman"/>
      <w:b/>
      <w:bCs/>
      <w:u w:val="single"/>
    </w:rPr>
  </w:style>
  <w:style w:type="paragraph" w:customStyle="1" w:styleId="p0">
    <w:name w:val="p0"/>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CiteReal">
    <w:name w:val="Cite Real"/>
    <w:basedOn w:val="Normal"/>
    <w:next w:val="Normal"/>
    <w:uiPriority w:val="99"/>
    <w:qFormat/>
    <w:rsid w:val="00EC2263"/>
    <w:rPr>
      <w:rFonts w:ascii="Avenir LT Std 45 Book" w:eastAsia="MS Mincho" w:hAnsi="Avenir LT Std 45 Book"/>
      <w:b/>
      <w:u w:val="single"/>
    </w:rPr>
  </w:style>
  <w:style w:type="paragraph" w:customStyle="1" w:styleId="2909F619802848F09E01365C32F34654">
    <w:name w:val="2909F619802848F09E01365C32F34654"/>
    <w:uiPriority w:val="99"/>
    <w:qFormat/>
    <w:rsid w:val="00EC2263"/>
    <w:pPr>
      <w:spacing w:after="200" w:line="276" w:lineRule="auto"/>
    </w:pPr>
    <w:rPr>
      <w:rFonts w:ascii="Calibri" w:eastAsia="Times New Roman" w:hAnsi="Calibri" w:cs="Times New Roman"/>
      <w:sz w:val="22"/>
      <w:szCs w:val="22"/>
      <w:lang w:eastAsia="ja-JP"/>
    </w:rPr>
  </w:style>
  <w:style w:type="character" w:customStyle="1" w:styleId="UnderlineSChar">
    <w:name w:val="Underline S Char"/>
    <w:link w:val="UnderlineS"/>
    <w:locked/>
    <w:rsid w:val="00EC2263"/>
    <w:rPr>
      <w:rFonts w:ascii="Georgia" w:eastAsia="Calibri" w:hAnsi="Georgia"/>
      <w:u w:val="single"/>
      <w:lang w:val="x-none" w:eastAsia="zh-CN"/>
    </w:rPr>
  </w:style>
  <w:style w:type="paragraph" w:customStyle="1" w:styleId="UnderlineS">
    <w:name w:val="Underline S"/>
    <w:basedOn w:val="Normal"/>
    <w:link w:val="UnderlineSChar"/>
    <w:qFormat/>
    <w:rsid w:val="00EC2263"/>
    <w:pPr>
      <w:spacing w:after="200"/>
    </w:pPr>
    <w:rPr>
      <w:rFonts w:ascii="Georgia" w:eastAsia="Calibri" w:hAnsi="Georgia" w:cstheme="minorBidi"/>
      <w:sz w:val="24"/>
      <w:u w:val="single"/>
      <w:lang w:val="x-none" w:eastAsia="zh-CN"/>
    </w:rPr>
  </w:style>
  <w:style w:type="character" w:customStyle="1" w:styleId="UnunderlinedChar">
    <w:name w:val="Ununderlined Char"/>
    <w:link w:val="Ununderlined"/>
    <w:locked/>
    <w:rsid w:val="00EC2263"/>
    <w:rPr>
      <w:rFonts w:ascii="Georgia" w:eastAsia="SimSun" w:hAnsi="Georgia"/>
      <w:sz w:val="12"/>
    </w:rPr>
  </w:style>
  <w:style w:type="paragraph" w:customStyle="1" w:styleId="Ununderlined">
    <w:name w:val="Ununderlined"/>
    <w:basedOn w:val="Normal"/>
    <w:link w:val="UnunderlinedChar"/>
    <w:qFormat/>
    <w:rsid w:val="00EC2263"/>
    <w:rPr>
      <w:rFonts w:ascii="Georgia" w:eastAsia="SimSun" w:hAnsi="Georgia" w:cstheme="minorBidi"/>
      <w:sz w:val="12"/>
    </w:rPr>
  </w:style>
  <w:style w:type="character" w:customStyle="1" w:styleId="HighlightingChar">
    <w:name w:val="Highlighting Char"/>
    <w:link w:val="Highlighting"/>
    <w:locked/>
    <w:rsid w:val="00EC2263"/>
    <w:rPr>
      <w:rFonts w:ascii="Georgia" w:eastAsia="SimSun" w:hAnsi="Georgia"/>
      <w:u w:val="thick"/>
    </w:rPr>
  </w:style>
  <w:style w:type="paragraph" w:customStyle="1" w:styleId="Highlighting">
    <w:name w:val="Highlighting"/>
    <w:basedOn w:val="Normal"/>
    <w:link w:val="HighlightingChar"/>
    <w:autoRedefine/>
    <w:qFormat/>
    <w:rsid w:val="00EC2263"/>
    <w:rPr>
      <w:rFonts w:ascii="Georgia" w:eastAsia="SimSun" w:hAnsi="Georgia" w:cstheme="minorBidi"/>
      <w:sz w:val="24"/>
      <w:u w:val="thick"/>
    </w:rPr>
  </w:style>
  <w:style w:type="character" w:customStyle="1" w:styleId="CITEChar0">
    <w:name w:val="CITE Char"/>
    <w:link w:val="CITE"/>
    <w:locked/>
    <w:rsid w:val="00EC2263"/>
    <w:rPr>
      <w:rFonts w:eastAsia="Times New Roman" w:cs="Arial"/>
      <w:iCs/>
      <w:smallCaps/>
      <w:sz w:val="20"/>
      <w:szCs w:val="20"/>
      <w:u w:val="double"/>
    </w:rPr>
  </w:style>
  <w:style w:type="paragraph" w:customStyle="1" w:styleId="CITE">
    <w:name w:val="CITE"/>
    <w:basedOn w:val="Heading2"/>
    <w:link w:val="CITEChar0"/>
    <w:autoRedefine/>
    <w:qFormat/>
    <w:rsid w:val="00EC2263"/>
    <w:pPr>
      <w:keepLines w:val="0"/>
      <w:pageBreakBefore w:val="0"/>
      <w:spacing w:before="60" w:after="60"/>
      <w:contextualSpacing/>
      <w:jc w:val="left"/>
    </w:pPr>
    <w:rPr>
      <w:rFonts w:asciiTheme="minorHAnsi" w:eastAsia="Times New Roman" w:hAnsiTheme="minorHAnsi" w:cs="Arial"/>
      <w:b w:val="0"/>
      <w:bCs w:val="0"/>
      <w:iCs/>
      <w:smallCaps/>
      <w:sz w:val="20"/>
      <w:szCs w:val="20"/>
    </w:rPr>
  </w:style>
  <w:style w:type="paragraph" w:customStyle="1" w:styleId="teaserpermalink">
    <w:name w:val="teaser_permalink"/>
    <w:basedOn w:val="Normal"/>
    <w:uiPriority w:val="99"/>
    <w:qFormat/>
    <w:rsid w:val="00EC2263"/>
    <w:pPr>
      <w:spacing w:before="100" w:beforeAutospacing="1" w:after="100" w:afterAutospacing="1"/>
    </w:pPr>
    <w:rPr>
      <w:rFonts w:ascii="Avenir LT Std 45 Book" w:eastAsia="Times New Roman" w:hAnsi="Avenir LT Std 45 Book"/>
      <w:lang w:eastAsia="zh-CN"/>
    </w:rPr>
  </w:style>
  <w:style w:type="paragraph" w:customStyle="1" w:styleId="D345FF3D873148C5AE3FBF3267827368">
    <w:name w:val="D345FF3D873148C5AE3FBF3267827368"/>
    <w:uiPriority w:val="99"/>
    <w:qFormat/>
    <w:rsid w:val="00EC2263"/>
    <w:pPr>
      <w:spacing w:after="200" w:line="276" w:lineRule="auto"/>
    </w:pPr>
    <w:rPr>
      <w:rFonts w:ascii="Calibri" w:eastAsia="Times New Roman" w:hAnsi="Calibri" w:cs="Times New Roman"/>
      <w:sz w:val="22"/>
      <w:szCs w:val="22"/>
      <w:lang w:eastAsia="ja-JP"/>
    </w:rPr>
  </w:style>
  <w:style w:type="character" w:customStyle="1" w:styleId="NormaltextCharChar">
    <w:name w:val="Normal text Char Char"/>
    <w:link w:val="Normaltext0"/>
    <w:locked/>
    <w:rsid w:val="00EC2263"/>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EC2263"/>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EC2263"/>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EC2263"/>
    <w:rPr>
      <w:b/>
      <w:sz w:val="28"/>
    </w:rPr>
  </w:style>
  <w:style w:type="character" w:customStyle="1" w:styleId="SourcenameChar">
    <w:name w:val="Source name Char"/>
    <w:link w:val="Sourcename"/>
    <w:locked/>
    <w:rsid w:val="00EC2263"/>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EC2263"/>
    <w:rPr>
      <w:b/>
      <w:bCs/>
      <w:sz w:val="20"/>
    </w:rPr>
  </w:style>
  <w:style w:type="character" w:customStyle="1" w:styleId="underlinedcardChar">
    <w:name w:val="underlined card Char"/>
    <w:link w:val="underlinedcard0"/>
    <w:locked/>
    <w:rsid w:val="00EC2263"/>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EC2263"/>
    <w:rPr>
      <w:sz w:val="24"/>
      <w:u w:val="single"/>
    </w:rPr>
  </w:style>
  <w:style w:type="paragraph" w:customStyle="1" w:styleId="FullText">
    <w:name w:val="Full Text"/>
    <w:basedOn w:val="Normal"/>
    <w:uiPriority w:val="99"/>
    <w:qFormat/>
    <w:rsid w:val="00EC2263"/>
    <w:rPr>
      <w:rFonts w:ascii="Avenir LT Std 45 Book" w:eastAsia="Times New Roman" w:hAnsi="Avenir LT Std 45 Book"/>
    </w:rPr>
  </w:style>
  <w:style w:type="character" w:customStyle="1" w:styleId="TextUnderlineChar">
    <w:name w:val="Text Underline Char"/>
    <w:link w:val="TextUnderline"/>
    <w:locked/>
    <w:rsid w:val="00EC2263"/>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EC2263"/>
    <w:rPr>
      <w:rFonts w:ascii="Garamond" w:eastAsia="Times New Roman" w:hAnsi="Garamond" w:cstheme="minorBidi"/>
      <w:bCs/>
      <w:kern w:val="20"/>
      <w:sz w:val="24"/>
      <w:szCs w:val="32"/>
      <w:u w:val="single"/>
      <w:lang w:val="x-none" w:eastAsia="x-none"/>
    </w:rPr>
  </w:style>
  <w:style w:type="character" w:customStyle="1" w:styleId="citeunreadChar">
    <w:name w:val="cite unread Char"/>
    <w:link w:val="citeunread"/>
    <w:locked/>
    <w:rsid w:val="00EC2263"/>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EC2263"/>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EC2263"/>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EC2263"/>
    <w:rPr>
      <w:rFonts w:ascii="Georgia" w:eastAsia="Times New Roman" w:hAnsi="Georgia" w:cstheme="minorBidi"/>
      <w:b/>
      <w:sz w:val="24"/>
      <w:szCs w:val="20"/>
      <w:u w:val="single"/>
      <w:lang w:val="x-none" w:eastAsia="x-none"/>
    </w:rPr>
  </w:style>
  <w:style w:type="paragraph" w:customStyle="1" w:styleId="2ndLevel-TAG">
    <w:name w:val="2nd Level - TAG"/>
    <w:basedOn w:val="Normal"/>
    <w:next w:val="Normal"/>
    <w:uiPriority w:val="99"/>
    <w:qFormat/>
    <w:rsid w:val="00EC2263"/>
    <w:pPr>
      <w:spacing w:before="240"/>
      <w:outlineLvl w:val="2"/>
    </w:pPr>
    <w:rPr>
      <w:rFonts w:ascii="Avenir LT Std 45 Book" w:eastAsia="Times New Roman" w:hAnsi="Avenir LT Std 45 Book"/>
      <w:b/>
    </w:rPr>
  </w:style>
  <w:style w:type="character" w:customStyle="1" w:styleId="CiteCardChar">
    <w:name w:val="Cite_Card Char"/>
    <w:link w:val="CiteCard0"/>
    <w:locked/>
    <w:rsid w:val="00EC2263"/>
    <w:rPr>
      <w:rFonts w:ascii="Times New Roman" w:eastAsia="Times New Roman" w:hAnsi="Times New Roman" w:cs="Arial"/>
      <w:bCs/>
      <w:sz w:val="20"/>
      <w:szCs w:val="20"/>
    </w:rPr>
  </w:style>
  <w:style w:type="paragraph" w:customStyle="1" w:styleId="CiteCard0">
    <w:name w:val="Cite_Card"/>
    <w:link w:val="CiteCardChar"/>
    <w:qFormat/>
    <w:rsid w:val="00EC2263"/>
    <w:pPr>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EC2263"/>
    <w:pPr>
      <w:widowControl w:val="0"/>
    </w:pPr>
    <w:rPr>
      <w:rFonts w:eastAsia="MS Mincho"/>
      <w:color w:val="auto"/>
    </w:rPr>
  </w:style>
  <w:style w:type="paragraph" w:customStyle="1" w:styleId="dropcap">
    <w:name w:val="dropcap"/>
    <w:basedOn w:val="Normal"/>
    <w:uiPriority w:val="99"/>
    <w:qFormat/>
    <w:rsid w:val="00EC2263"/>
    <w:pPr>
      <w:spacing w:before="100" w:beforeAutospacing="1" w:after="100" w:afterAutospacing="1"/>
    </w:pPr>
    <w:rPr>
      <w:rFonts w:ascii="Avenir LT Std 45 Book" w:eastAsia="Times New Roman" w:hAnsi="Avenir LT Std 45 Book"/>
    </w:rPr>
  </w:style>
  <w:style w:type="character" w:customStyle="1" w:styleId="StyleStyle49pt6Char">
    <w:name w:val="Style Style4 + 9 pt6 Char"/>
    <w:basedOn w:val="Style4Char"/>
    <w:link w:val="StyleStyle49pt6"/>
    <w:locked/>
    <w:rsid w:val="00EC2263"/>
    <w:rPr>
      <w:rFonts w:ascii="Georgia" w:eastAsia="Times New Roman" w:hAnsi="Georgia" w:cs="Arial"/>
      <w:sz w:val="22"/>
      <w:u w:val="single"/>
    </w:rPr>
  </w:style>
  <w:style w:type="paragraph" w:customStyle="1" w:styleId="StyleStyle49pt6">
    <w:name w:val="Style Style4 + 9 pt6"/>
    <w:basedOn w:val="Style4"/>
    <w:link w:val="StyleStyle49pt6Char"/>
    <w:qFormat/>
    <w:rsid w:val="00EC2263"/>
    <w:rPr>
      <w:rFonts w:ascii="Georgia" w:hAnsi="Georgia"/>
    </w:rPr>
  </w:style>
  <w:style w:type="character" w:customStyle="1" w:styleId="UnderlineCharCharCharCharChar">
    <w:name w:val="Underline Char Char Char Char Char"/>
    <w:locked/>
    <w:rsid w:val="00EC2263"/>
    <w:rPr>
      <w:rFonts w:ascii="Georgia" w:eastAsia="Times New Roman" w:hAnsi="Georgia" w:cs="Times New Roman"/>
      <w:u w:val="single"/>
    </w:rPr>
  </w:style>
  <w:style w:type="character" w:customStyle="1" w:styleId="StyleUnderlineCharLatinTimesNewRomanAsianSimSunChar">
    <w:name w:val="Style Underline Char + (Latin) Times New Roman (Asian) SimSun Char"/>
    <w:link w:val="StyleUnderlineCharLatinTimesNewRomanAsianSimSun"/>
    <w:locked/>
    <w:rsid w:val="00EC2263"/>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C2263"/>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C2263"/>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C2263"/>
    <w:rPr>
      <w:rFonts w:ascii="Georgia" w:hAnsi="Georgia" w:cs="Calibri"/>
      <w:b/>
      <w:bCs/>
      <w:sz w:val="24"/>
      <w:u w:val="single"/>
    </w:rPr>
  </w:style>
  <w:style w:type="character" w:customStyle="1" w:styleId="DebatenoramlChar">
    <w:name w:val="Debatenoraml Char"/>
    <w:link w:val="Debatenoraml"/>
    <w:locked/>
    <w:rsid w:val="00EC2263"/>
    <w:rPr>
      <w:rFonts w:ascii="Times New Roman" w:hAnsi="Times New Roman" w:cs="Times New Roman"/>
    </w:rPr>
  </w:style>
  <w:style w:type="paragraph" w:customStyle="1" w:styleId="Debatenoraml">
    <w:name w:val="Debatenoraml"/>
    <w:basedOn w:val="NoSpacing"/>
    <w:link w:val="DebatenoramlChar"/>
    <w:qFormat/>
    <w:rsid w:val="00EC2263"/>
    <w:pPr>
      <w:spacing w:line="240" w:lineRule="auto"/>
    </w:pPr>
    <w:rPr>
      <w:rFonts w:ascii="Times New Roman" w:eastAsiaTheme="minorEastAsia" w:hAnsi="Times New Roman" w:cs="Times New Roman"/>
      <w:bCs w:val="0"/>
      <w:sz w:val="24"/>
      <w:szCs w:val="24"/>
    </w:rPr>
  </w:style>
  <w:style w:type="paragraph" w:customStyle="1" w:styleId="SynergyTag">
    <w:name w:val="SynergyTag"/>
    <w:basedOn w:val="Normal"/>
    <w:uiPriority w:val="99"/>
    <w:qFormat/>
    <w:rsid w:val="00EC2263"/>
    <w:rPr>
      <w:rFonts w:ascii="Avenir LT Std 45 Book" w:eastAsia="Calibri" w:hAnsi="Avenir LT Std 45 Book"/>
      <w:b/>
    </w:rPr>
  </w:style>
  <w:style w:type="character" w:customStyle="1" w:styleId="QualsChar">
    <w:name w:val="Quals Char"/>
    <w:link w:val="Quals"/>
    <w:locked/>
    <w:rsid w:val="00EC2263"/>
    <w:rPr>
      <w:rFonts w:ascii="Georgia" w:eastAsia="Calibri" w:hAnsi="Georgia"/>
      <w:sz w:val="18"/>
    </w:rPr>
  </w:style>
  <w:style w:type="paragraph" w:customStyle="1" w:styleId="Quals">
    <w:name w:val="Quals"/>
    <w:basedOn w:val="Normal"/>
    <w:link w:val="QualsChar"/>
    <w:qFormat/>
    <w:rsid w:val="00EC2263"/>
    <w:rPr>
      <w:rFonts w:ascii="Georgia" w:eastAsia="Calibri" w:hAnsi="Georgia" w:cstheme="minorBidi"/>
      <w:sz w:val="18"/>
    </w:rPr>
  </w:style>
  <w:style w:type="paragraph" w:customStyle="1" w:styleId="times">
    <w:name w:val="times"/>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BodyA">
    <w:name w:val="Body A"/>
    <w:uiPriority w:val="99"/>
    <w:qFormat/>
    <w:rsid w:val="00EC2263"/>
    <w:rPr>
      <w:rFonts w:ascii="Helvetica" w:eastAsia="ヒラギノ角ゴ Pro W3" w:hAnsi="Helvetica" w:cs="Times New Roman"/>
      <w:color w:val="000000"/>
      <w:szCs w:val="20"/>
    </w:rPr>
  </w:style>
  <w:style w:type="character" w:customStyle="1" w:styleId="StarredChar">
    <w:name w:val="Starred Char"/>
    <w:link w:val="Starred"/>
    <w:locked/>
    <w:rsid w:val="00EC2263"/>
    <w:rPr>
      <w:rFonts w:ascii="Georgia" w:eastAsia="Times New Roman" w:hAnsi="Georgia"/>
      <w:b/>
      <w:caps/>
      <w:szCs w:val="28"/>
      <w:u w:val="single"/>
    </w:rPr>
  </w:style>
  <w:style w:type="paragraph" w:customStyle="1" w:styleId="Starred">
    <w:name w:val="Starred"/>
    <w:basedOn w:val="Normal"/>
    <w:link w:val="StarredChar"/>
    <w:qFormat/>
    <w:rsid w:val="00EC2263"/>
    <w:pPr>
      <w:keepNext/>
      <w:keepLines/>
      <w:pageBreakBefore/>
      <w:spacing w:before="240" w:after="60"/>
      <w:jc w:val="center"/>
      <w:outlineLvl w:val="0"/>
    </w:pPr>
    <w:rPr>
      <w:rFonts w:ascii="Georgia" w:eastAsia="Times New Roman" w:hAnsi="Georgia" w:cstheme="minorBidi"/>
      <w:b/>
      <w:caps/>
      <w:sz w:val="24"/>
      <w:szCs w:val="28"/>
      <w:u w:val="single"/>
    </w:rPr>
  </w:style>
  <w:style w:type="character" w:customStyle="1" w:styleId="NotStarredChar">
    <w:name w:val="NotStarred Char"/>
    <w:link w:val="NotStarred"/>
    <w:locked/>
    <w:rsid w:val="00EC2263"/>
    <w:rPr>
      <w:rFonts w:ascii="Georgia" w:eastAsia="Times New Roman" w:hAnsi="Georgia"/>
      <w:b/>
      <w:caps/>
      <w:szCs w:val="28"/>
      <w:u w:val="single"/>
    </w:rPr>
  </w:style>
  <w:style w:type="paragraph" w:customStyle="1" w:styleId="NotStarred">
    <w:name w:val="NotStarred"/>
    <w:basedOn w:val="Normal"/>
    <w:link w:val="NotStarredChar"/>
    <w:qFormat/>
    <w:rsid w:val="00EC2263"/>
    <w:pPr>
      <w:keepNext/>
      <w:keepLines/>
      <w:pageBreakBefore/>
      <w:spacing w:before="240" w:after="60"/>
      <w:jc w:val="center"/>
      <w:outlineLvl w:val="1"/>
    </w:pPr>
    <w:rPr>
      <w:rFonts w:ascii="Georgia" w:eastAsia="Times New Roman" w:hAnsi="Georgia" w:cstheme="minorBidi"/>
      <w:b/>
      <w:caps/>
      <w:sz w:val="24"/>
      <w:szCs w:val="28"/>
      <w:u w:val="single"/>
    </w:rPr>
  </w:style>
  <w:style w:type="character" w:customStyle="1" w:styleId="tagCharCharChar">
    <w:name w:val="tag Char Char Char"/>
    <w:locked/>
    <w:rsid w:val="00EC2263"/>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EC2263"/>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EC2263"/>
    <w:pPr>
      <w:pBdr>
        <w:top w:val="single" w:sz="4" w:space="0" w:color="auto"/>
        <w:left w:val="single" w:sz="4" w:space="0" w:color="auto"/>
        <w:bottom w:val="single" w:sz="4" w:space="0" w:color="auto"/>
        <w:right w:val="single" w:sz="4" w:space="0" w:color="auto"/>
      </w:pBdr>
    </w:pPr>
    <w:rPr>
      <w:rFonts w:ascii="Times New Roman" w:eastAsiaTheme="minorEastAsia" w:hAnsi="Times New Roman" w:cs="Times New Roman"/>
      <w:sz w:val="24"/>
      <w:bdr w:val="single" w:sz="4" w:space="0" w:color="auto" w:frame="1"/>
    </w:rPr>
  </w:style>
  <w:style w:type="character" w:customStyle="1" w:styleId="H4TagChar1">
    <w:name w:val="H4 (Tag) Char1"/>
    <w:link w:val="H4Tag"/>
    <w:locked/>
    <w:rsid w:val="00EC2263"/>
    <w:rPr>
      <w:rFonts w:ascii="Georgia" w:eastAsia="Calibri" w:hAnsi="Georgia"/>
      <w:b/>
    </w:rPr>
  </w:style>
  <w:style w:type="paragraph" w:customStyle="1" w:styleId="H4Tag">
    <w:name w:val="H4 (Tag)"/>
    <w:basedOn w:val="Normal"/>
    <w:link w:val="H4TagChar1"/>
    <w:qFormat/>
    <w:rsid w:val="00EC2263"/>
    <w:rPr>
      <w:rFonts w:ascii="Georgia" w:eastAsia="Calibri" w:hAnsi="Georgia" w:cstheme="minorBidi"/>
      <w:b/>
      <w:sz w:val="24"/>
    </w:rPr>
  </w:style>
  <w:style w:type="paragraph" w:customStyle="1" w:styleId="CM25">
    <w:name w:val="CM25"/>
    <w:basedOn w:val="Default"/>
    <w:next w:val="Default"/>
    <w:uiPriority w:val="99"/>
    <w:qFormat/>
    <w:rsid w:val="00EC2263"/>
    <w:pPr>
      <w:spacing w:after="233" w:line="276" w:lineRule="auto"/>
    </w:pPr>
    <w:rPr>
      <w:rFonts w:ascii="Georgia" w:eastAsia="Calibri" w:hAnsi="Georgia"/>
      <w:color w:val="auto"/>
      <w:sz w:val="22"/>
    </w:rPr>
  </w:style>
  <w:style w:type="character" w:customStyle="1" w:styleId="Debate-CardTagandCite-F6Char">
    <w:name w:val="Debate- Card Tag and Cite- F6 Char"/>
    <w:link w:val="Debate-CardTagandCite-F6"/>
    <w:locked/>
    <w:rsid w:val="00EC2263"/>
    <w:rPr>
      <w:rFonts w:ascii="Georgia" w:hAnsi="Georgia"/>
      <w:b/>
    </w:rPr>
  </w:style>
  <w:style w:type="paragraph" w:customStyle="1" w:styleId="Debate-CardTagandCite-F6">
    <w:name w:val="Debate- Card Tag and Cite- F6"/>
    <w:basedOn w:val="Normal"/>
    <w:link w:val="Debate-CardTagandCite-F6Char"/>
    <w:qFormat/>
    <w:rsid w:val="00EC2263"/>
    <w:pPr>
      <w:contextualSpacing/>
    </w:pPr>
    <w:rPr>
      <w:rFonts w:ascii="Georgia" w:hAnsi="Georgia" w:cstheme="minorBidi"/>
      <w:b/>
      <w:sz w:val="24"/>
    </w:rPr>
  </w:style>
  <w:style w:type="character" w:customStyle="1" w:styleId="CardtextChar4">
    <w:name w:val="Card text Char"/>
    <w:link w:val="Cardtext3"/>
    <w:locked/>
    <w:rsid w:val="00EC2263"/>
    <w:rPr>
      <w:rFonts w:ascii="Arial Narrow" w:hAnsi="Arial Narrow"/>
      <w:u w:val="single"/>
    </w:rPr>
  </w:style>
  <w:style w:type="paragraph" w:customStyle="1" w:styleId="Cardtext3">
    <w:name w:val="Card text"/>
    <w:link w:val="CardtextChar4"/>
    <w:qFormat/>
    <w:rsid w:val="00EC2263"/>
    <w:pPr>
      <w:widowControl w:val="0"/>
      <w:autoSpaceDE w:val="0"/>
      <w:autoSpaceDN w:val="0"/>
      <w:adjustRightInd w:val="0"/>
    </w:pPr>
    <w:rPr>
      <w:rFonts w:ascii="Arial Narrow" w:hAnsi="Arial Narrow"/>
      <w:u w:val="single"/>
    </w:rPr>
  </w:style>
  <w:style w:type="character" w:customStyle="1" w:styleId="NewHeading2Char">
    <w:name w:val="NewHeading2 Char"/>
    <w:link w:val="NewHeading2"/>
    <w:locked/>
    <w:rsid w:val="00EC2263"/>
    <w:rPr>
      <w:rFonts w:ascii="Georgia" w:eastAsia="Times New Roman" w:hAnsi="Georgia"/>
      <w:b/>
      <w:szCs w:val="28"/>
      <w:u w:val="single"/>
    </w:rPr>
  </w:style>
  <w:style w:type="paragraph" w:customStyle="1" w:styleId="NewHeading2">
    <w:name w:val="NewHeading2"/>
    <w:basedOn w:val="Normal"/>
    <w:link w:val="NewHeading2Char"/>
    <w:qFormat/>
    <w:rsid w:val="00EC2263"/>
    <w:pPr>
      <w:spacing w:before="240" w:after="60"/>
    </w:pPr>
    <w:rPr>
      <w:rFonts w:ascii="Georgia" w:eastAsia="Times New Roman" w:hAnsi="Georgia" w:cstheme="minorBidi"/>
      <w:b/>
      <w:sz w:val="24"/>
      <w:szCs w:val="28"/>
      <w:u w:val="single"/>
    </w:rPr>
  </w:style>
  <w:style w:type="paragraph" w:customStyle="1" w:styleId="CM32">
    <w:name w:val="CM3+2"/>
    <w:basedOn w:val="Normal"/>
    <w:next w:val="Normal"/>
    <w:uiPriority w:val="99"/>
    <w:qFormat/>
    <w:rsid w:val="00EC2263"/>
    <w:pPr>
      <w:autoSpaceDE w:val="0"/>
      <w:autoSpaceDN w:val="0"/>
      <w:adjustRightInd w:val="0"/>
      <w:spacing w:line="240" w:lineRule="atLeast"/>
    </w:pPr>
    <w:rPr>
      <w:rFonts w:ascii="Avenir LT Std 45 Book" w:eastAsia="Calibri" w:hAnsi="Avenir LT Std 45 Book"/>
    </w:rPr>
  </w:style>
  <w:style w:type="paragraph" w:customStyle="1" w:styleId="msolistparagraph0">
    <w:name w:val="msolistparagraph"/>
    <w:basedOn w:val="Normal"/>
    <w:uiPriority w:val="99"/>
    <w:qFormat/>
    <w:rsid w:val="00EC2263"/>
    <w:rPr>
      <w:rFonts w:ascii="Avenir LT Std 45 Book" w:eastAsia="Calibri" w:hAnsi="Avenir LT Std 45 Book"/>
    </w:rPr>
  </w:style>
  <w:style w:type="paragraph" w:customStyle="1" w:styleId="TagLine">
    <w:name w:val="Tag Line"/>
    <w:basedOn w:val="Normal"/>
    <w:next w:val="FullText"/>
    <w:uiPriority w:val="99"/>
    <w:qFormat/>
    <w:rsid w:val="00EC2263"/>
    <w:rPr>
      <w:rFonts w:ascii="Avenir LT Std 45 Book" w:eastAsia="Times New Roman" w:hAnsi="Avenir LT Std 45 Book"/>
      <w:b/>
      <w:sz w:val="28"/>
    </w:rPr>
  </w:style>
  <w:style w:type="paragraph" w:customStyle="1" w:styleId="Card6pt">
    <w:name w:val="Card 6pt"/>
    <w:basedOn w:val="Normal"/>
    <w:uiPriority w:val="99"/>
    <w:qFormat/>
    <w:rsid w:val="00EC2263"/>
    <w:pPr>
      <w:ind w:left="288" w:right="288"/>
    </w:pPr>
    <w:rPr>
      <w:rFonts w:ascii="Georgia" w:eastAsia="Calibri" w:hAnsi="Georgia"/>
      <w:color w:val="000000"/>
      <w:sz w:val="12"/>
      <w:szCs w:val="20"/>
    </w:rPr>
  </w:style>
  <w:style w:type="character" w:customStyle="1" w:styleId="FullCiteChar">
    <w:name w:val="Full Cite Char"/>
    <w:link w:val="FullCite"/>
    <w:locked/>
    <w:rsid w:val="00EC2263"/>
    <w:rPr>
      <w:rFonts w:ascii="Garamond" w:eastAsia="Calibri" w:hAnsi="Garamond"/>
    </w:rPr>
  </w:style>
  <w:style w:type="paragraph" w:customStyle="1" w:styleId="FullCite">
    <w:name w:val="Full Cite"/>
    <w:basedOn w:val="Normal"/>
    <w:next w:val="Normal"/>
    <w:link w:val="FullCiteChar"/>
    <w:qFormat/>
    <w:rsid w:val="00EC2263"/>
    <w:rPr>
      <w:rFonts w:ascii="Garamond" w:eastAsia="Calibri" w:hAnsi="Garamond" w:cstheme="minorBidi"/>
      <w:sz w:val="24"/>
    </w:rPr>
  </w:style>
  <w:style w:type="character" w:customStyle="1" w:styleId="StyleCardStyleBlackUnderlineChar">
    <w:name w:val="Style Card Style + Black Underline Char"/>
    <w:link w:val="StyleCardStyleBlackUnderline"/>
    <w:locked/>
    <w:rsid w:val="00EC2263"/>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EC2263"/>
    <w:rPr>
      <w:rFonts w:ascii="Georgia" w:eastAsia="Times New Roman" w:hAnsi="Georgia" w:cstheme="minorBidi"/>
      <w:color w:val="000000"/>
      <w:sz w:val="24"/>
      <w:u w:val="single"/>
    </w:rPr>
  </w:style>
  <w:style w:type="paragraph" w:customStyle="1" w:styleId="StyleHeading2LatinArialMT13pt">
    <w:name w:val="Style Heading 2 + (Latin) ArialMT 13 pt"/>
    <w:basedOn w:val="Heading2"/>
    <w:next w:val="Heading2"/>
    <w:uiPriority w:val="99"/>
    <w:qFormat/>
    <w:rsid w:val="00EC2263"/>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EC2263"/>
    <w:rPr>
      <w:rFonts w:ascii="Century Gothic" w:eastAsia="Times New Roman" w:hAnsi="Century Gothic"/>
    </w:rPr>
  </w:style>
  <w:style w:type="character" w:customStyle="1" w:styleId="StylecardThickunderlineChar">
    <w:name w:val="Style card + Thick underline Char"/>
    <w:link w:val="StylecardThickunderline"/>
    <w:locked/>
    <w:rsid w:val="00EC2263"/>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EC2263"/>
    <w:pPr>
      <w:ind w:left="288" w:right="288"/>
    </w:pPr>
    <w:rPr>
      <w:rFonts w:ascii="Georgia" w:eastAsia="SimSun" w:hAnsi="Georgia" w:cstheme="minorBidi"/>
      <w:sz w:val="24"/>
      <w:u w:val="single"/>
      <w:lang w:eastAsia="zh-CN"/>
    </w:rPr>
  </w:style>
  <w:style w:type="character" w:customStyle="1" w:styleId="StylecardBoldThickunderlineChar">
    <w:name w:val="Style card + Bold Thick underline Char"/>
    <w:link w:val="StylecardBoldThickunderline"/>
    <w:locked/>
    <w:rsid w:val="00EC2263"/>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EC2263"/>
    <w:pPr>
      <w:ind w:left="288" w:right="288"/>
    </w:pPr>
    <w:rPr>
      <w:rFonts w:ascii="Georgia" w:eastAsia="SimSun" w:hAnsi="Georgia" w:cstheme="minorBidi"/>
      <w:b/>
      <w:bCs/>
      <w:sz w:val="24"/>
      <w:u w:val="single"/>
      <w:lang w:eastAsia="zh-CN"/>
    </w:rPr>
  </w:style>
  <w:style w:type="paragraph" w:customStyle="1" w:styleId="CM27">
    <w:name w:val="CM27"/>
    <w:basedOn w:val="Default"/>
    <w:next w:val="Default"/>
    <w:uiPriority w:val="99"/>
    <w:qFormat/>
    <w:rsid w:val="00EC2263"/>
    <w:pPr>
      <w:spacing w:after="200" w:line="276" w:lineRule="auto"/>
    </w:pPr>
    <w:rPr>
      <w:rFonts w:eastAsia="Calibri"/>
      <w:color w:val="auto"/>
      <w:sz w:val="22"/>
    </w:rPr>
  </w:style>
  <w:style w:type="paragraph" w:customStyle="1" w:styleId="font-null">
    <w:name w:val="font-null"/>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EC2263"/>
    <w:pPr>
      <w:spacing w:after="200" w:line="191" w:lineRule="atLeast"/>
    </w:pPr>
    <w:rPr>
      <w:rFonts w:ascii="Scala" w:eastAsia="Calibri" w:hAnsi="Scala"/>
      <w:color w:val="auto"/>
      <w:sz w:val="22"/>
    </w:rPr>
  </w:style>
  <w:style w:type="paragraph" w:customStyle="1" w:styleId="introduction">
    <w:name w:val="introduction"/>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featuretitle">
    <w:name w:val="feature_title"/>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EC2263"/>
    <w:pPr>
      <w:spacing w:before="100" w:beforeAutospacing="1" w:after="100" w:afterAutospacing="1"/>
    </w:pPr>
    <w:rPr>
      <w:rFonts w:ascii="Avenir LT Std 45 Book" w:eastAsia="Times New Roman" w:hAnsi="Avenir LT Std 45 Book"/>
    </w:rPr>
  </w:style>
  <w:style w:type="character" w:customStyle="1" w:styleId="blocktitleChar0">
    <w:name w:val="block title Char"/>
    <w:link w:val="blocktitle0"/>
    <w:locked/>
    <w:rsid w:val="00EC2263"/>
    <w:rPr>
      <w:rFonts w:ascii="Avenir LT Std 45 Book" w:eastAsia="Calibri" w:hAnsi="Avenir LT Std 45 Book" w:cs="Arial"/>
      <w:b/>
      <w:caps/>
      <w:sz w:val="28"/>
      <w:szCs w:val="28"/>
      <w:lang w:val="es-ES"/>
    </w:rPr>
  </w:style>
  <w:style w:type="paragraph" w:customStyle="1" w:styleId="Pa6">
    <w:name w:val="Pa6"/>
    <w:basedOn w:val="Normal"/>
    <w:next w:val="Normal"/>
    <w:uiPriority w:val="99"/>
    <w:qFormat/>
    <w:rsid w:val="00EC2263"/>
    <w:pPr>
      <w:autoSpaceDE w:val="0"/>
      <w:autoSpaceDN w:val="0"/>
      <w:adjustRightInd w:val="0"/>
      <w:spacing w:line="221" w:lineRule="atLeast"/>
    </w:pPr>
    <w:rPr>
      <w:rFonts w:ascii="Avenir LT Std 45 Book" w:eastAsia="Times New Roman" w:hAnsi="Avenir LT Std 45 Book"/>
    </w:rPr>
  </w:style>
  <w:style w:type="paragraph" w:customStyle="1" w:styleId="Pa4">
    <w:name w:val="Pa4"/>
    <w:basedOn w:val="Normal"/>
    <w:next w:val="Normal"/>
    <w:uiPriority w:val="99"/>
    <w:qFormat/>
    <w:rsid w:val="00EC2263"/>
    <w:pPr>
      <w:autoSpaceDE w:val="0"/>
      <w:autoSpaceDN w:val="0"/>
      <w:adjustRightInd w:val="0"/>
      <w:spacing w:line="181" w:lineRule="atLeast"/>
    </w:pPr>
    <w:rPr>
      <w:rFonts w:ascii="Avenir LT Std 45 Book" w:eastAsia="Times New Roman" w:hAnsi="Avenir LT Std 45 Book"/>
    </w:rPr>
  </w:style>
  <w:style w:type="paragraph" w:customStyle="1" w:styleId="Pa5">
    <w:name w:val="Pa5"/>
    <w:basedOn w:val="Normal"/>
    <w:next w:val="Normal"/>
    <w:uiPriority w:val="99"/>
    <w:qFormat/>
    <w:rsid w:val="00EC2263"/>
    <w:pPr>
      <w:autoSpaceDE w:val="0"/>
      <w:autoSpaceDN w:val="0"/>
      <w:adjustRightInd w:val="0"/>
      <w:spacing w:line="321" w:lineRule="atLeast"/>
    </w:pPr>
    <w:rPr>
      <w:rFonts w:ascii="Avenir LT Std 45 Book" w:eastAsia="Times New Roman" w:hAnsi="Avenir LT Std 45 Book"/>
    </w:rPr>
  </w:style>
  <w:style w:type="paragraph" w:customStyle="1" w:styleId="attribution">
    <w:name w:val="attribution"/>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text-textbodyhoustontexttext-dateline">
    <w:name w:val="text-textbody houstontext text-dateline"/>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text-textbodyhoustontext">
    <w:name w:val="text-textbody houstontext"/>
    <w:basedOn w:val="Normal"/>
    <w:uiPriority w:val="99"/>
    <w:qFormat/>
    <w:rsid w:val="00EC2263"/>
    <w:pPr>
      <w:spacing w:before="100" w:beforeAutospacing="1" w:after="100" w:afterAutospacing="1"/>
    </w:pPr>
    <w:rPr>
      <w:rFonts w:ascii="Avenir LT Std 45 Book" w:eastAsia="Times New Roman" w:hAnsi="Avenir LT Std 45 Book"/>
    </w:rPr>
  </w:style>
  <w:style w:type="character" w:customStyle="1" w:styleId="StyleStyle4LatinTimesNewRomanAsianSimSunBoldChar">
    <w:name w:val="Style Style4 + (Latin) Times New Roman (Asian) SimSun Bold Char"/>
    <w:link w:val="StyleStyle4LatinTimesNewRomanAsianSimSunBold"/>
    <w:locked/>
    <w:rsid w:val="00EC2263"/>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EC2263"/>
    <w:rPr>
      <w:rFonts w:ascii="Georgia" w:eastAsia="SimSun" w:hAnsi="Georgia" w:cstheme="minorBidi"/>
      <w:b/>
      <w:bCs/>
      <w:sz w:val="24"/>
    </w:rPr>
  </w:style>
  <w:style w:type="paragraph" w:customStyle="1" w:styleId="summary">
    <w:name w:val="summary"/>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Caption2">
    <w:name w:val="Caption2"/>
    <w:basedOn w:val="Normal"/>
    <w:uiPriority w:val="99"/>
    <w:qFormat/>
    <w:rsid w:val="00EC2263"/>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EC2263"/>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EC2263"/>
    <w:pPr>
      <w:tabs>
        <w:tab w:val="center" w:pos="5120"/>
        <w:tab w:val="right" w:pos="10220"/>
      </w:tabs>
    </w:pPr>
    <w:rPr>
      <w:rFonts w:ascii="Georgia" w:eastAsia="Times New Roman" w:hAnsi="Georgia" w:cstheme="minorBidi"/>
      <w:bCs/>
      <w:sz w:val="24"/>
      <w:lang w:bidi="he-IL"/>
    </w:rPr>
  </w:style>
  <w:style w:type="paragraph" w:customStyle="1" w:styleId="DebateFile">
    <w:name w:val="Debate File"/>
    <w:basedOn w:val="Normal"/>
    <w:uiPriority w:val="99"/>
    <w:qFormat/>
    <w:rsid w:val="00EC2263"/>
    <w:pPr>
      <w:jc w:val="center"/>
    </w:pPr>
    <w:rPr>
      <w:rFonts w:ascii="Book Antiqua" w:eastAsia="Times New Roman" w:hAnsi="Book Antiqua"/>
      <w:b/>
      <w:sz w:val="28"/>
    </w:rPr>
  </w:style>
  <w:style w:type="paragraph" w:customStyle="1" w:styleId="NoteLevel21">
    <w:name w:val="Note Level 21"/>
    <w:basedOn w:val="Normal"/>
    <w:next w:val="Normal"/>
    <w:uiPriority w:val="99"/>
    <w:qFormat/>
    <w:rsid w:val="00EC2263"/>
    <w:pPr>
      <w:keepNext/>
      <w:ind w:left="288" w:right="288"/>
    </w:pPr>
    <w:rPr>
      <w:rFonts w:ascii="Georgia" w:eastAsia="MS Gothic" w:hAnsi="Georgia"/>
      <w:szCs w:val="20"/>
    </w:rPr>
  </w:style>
  <w:style w:type="paragraph" w:customStyle="1" w:styleId="Little">
    <w:name w:val="Little"/>
    <w:basedOn w:val="Normal"/>
    <w:next w:val="Normal"/>
    <w:link w:val="LittleChar"/>
    <w:uiPriority w:val="99"/>
    <w:qFormat/>
    <w:rsid w:val="00EC2263"/>
    <w:pPr>
      <w:ind w:left="288"/>
    </w:pPr>
    <w:rPr>
      <w:rFonts w:ascii="Garamond" w:eastAsia="Times New Roman" w:hAnsi="Garamond"/>
    </w:rPr>
  </w:style>
  <w:style w:type="paragraph" w:customStyle="1" w:styleId="AAAcard">
    <w:name w:val="AAAcard"/>
    <w:basedOn w:val="Normal"/>
    <w:link w:val="AAAcardChar"/>
    <w:uiPriority w:val="99"/>
    <w:qFormat/>
    <w:rsid w:val="00EC2263"/>
    <w:pPr>
      <w:ind w:left="288" w:right="288"/>
    </w:pPr>
    <w:rPr>
      <w:rFonts w:ascii="Avenir LT Std 45 Book" w:eastAsia="Times New Roman" w:hAnsi="Avenir LT Std 45 Book"/>
    </w:rPr>
  </w:style>
  <w:style w:type="paragraph" w:customStyle="1" w:styleId="Caption3">
    <w:name w:val="Caption3"/>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body-12-5">
    <w:name w:val="body-12-5"/>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EC2263"/>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EC2263"/>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EC2263"/>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EC2263"/>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EC2263"/>
    <w:pPr>
      <w:spacing w:after="200"/>
    </w:pPr>
    <w:rPr>
      <w:rFonts w:ascii="Calibri" w:eastAsia="Calibri" w:hAnsi="Calibri" w:cs="Times New Roman"/>
      <w:sz w:val="20"/>
      <w:szCs w:val="20"/>
      <w:u w:val="single"/>
    </w:rPr>
  </w:style>
  <w:style w:type="paragraph" w:customStyle="1" w:styleId="hotroute1">
    <w:name w:val="hot route!"/>
    <w:basedOn w:val="Normal"/>
    <w:uiPriority w:val="99"/>
    <w:qFormat/>
    <w:rsid w:val="00EC2263"/>
    <w:pPr>
      <w:ind w:left="144"/>
    </w:pPr>
    <w:rPr>
      <w:rFonts w:ascii="Cambria" w:eastAsia="Calibri" w:hAnsi="Cambria"/>
    </w:rPr>
  </w:style>
  <w:style w:type="paragraph" w:customStyle="1" w:styleId="FreeFormA">
    <w:name w:val="Free Form A"/>
    <w:autoRedefine/>
    <w:uiPriority w:val="99"/>
    <w:qFormat/>
    <w:rsid w:val="00EC2263"/>
    <w:pPr>
      <w:spacing w:line="276" w:lineRule="auto"/>
    </w:pPr>
    <w:rPr>
      <w:rFonts w:ascii="Helvetica" w:eastAsia="ヒラギノ角ゴ Pro W3" w:hAnsi="Helvetica" w:cs="Times New Roman"/>
      <w:color w:val="000000"/>
      <w:szCs w:val="22"/>
      <w:lang w:eastAsia="zh-CN" w:bidi="he-IL"/>
    </w:rPr>
  </w:style>
  <w:style w:type="paragraph" w:customStyle="1" w:styleId="bodytextfp">
    <w:name w:val="bodytextfp"/>
    <w:basedOn w:val="Normal"/>
    <w:uiPriority w:val="99"/>
    <w:qFormat/>
    <w:rsid w:val="00EC2263"/>
    <w:pPr>
      <w:spacing w:before="100" w:beforeAutospacing="1" w:after="100" w:afterAutospacing="1"/>
    </w:pPr>
    <w:rPr>
      <w:rFonts w:ascii="Avenir LT Std 45 Book" w:eastAsia="Times New Roman" w:hAnsi="Avenir LT Std 45 Book"/>
    </w:rPr>
  </w:style>
  <w:style w:type="character" w:customStyle="1" w:styleId="ReallyfuckingsmallChar">
    <w:name w:val="Really fucking small Char"/>
    <w:link w:val="Reallyfuckingsmall"/>
    <w:locked/>
    <w:rsid w:val="00EC2263"/>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EC2263"/>
    <w:rPr>
      <w:rFonts w:ascii="Times New Roman" w:eastAsia="Times New Roman" w:hAnsi="Times New Roman" w:cs="Times New Roman"/>
      <w:sz w:val="10"/>
    </w:rPr>
  </w:style>
  <w:style w:type="paragraph" w:customStyle="1" w:styleId="subheader">
    <w:name w:val="subheader"/>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story">
    <w:name w:val="story"/>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EC2263"/>
    <w:pPr>
      <w:pageBreakBefore/>
      <w:widowControl w:val="0"/>
      <w:numPr>
        <w:numId w:val="1"/>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EC2263"/>
    <w:pPr>
      <w:widowControl w:val="0"/>
      <w:numPr>
        <w:ilvl w:val="1"/>
        <w:numId w:val="1"/>
      </w:numPr>
      <w:tabs>
        <w:tab w:val="clear" w:pos="792"/>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image-caption">
    <w:name w:val="image-caption"/>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EC2263"/>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EC2263"/>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EC2263"/>
    <w:pPr>
      <w:widowControl w:val="0"/>
      <w:spacing w:after="63"/>
    </w:pPr>
    <w:rPr>
      <w:rFonts w:ascii="Arial" w:hAnsi="Arial"/>
      <w:color w:val="auto"/>
    </w:rPr>
  </w:style>
  <w:style w:type="paragraph" w:customStyle="1" w:styleId="CM35">
    <w:name w:val="CM35"/>
    <w:basedOn w:val="Default"/>
    <w:next w:val="Default"/>
    <w:uiPriority w:val="99"/>
    <w:qFormat/>
    <w:rsid w:val="00EC2263"/>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EC2263"/>
    <w:pPr>
      <w:widowControl w:val="0"/>
      <w:spacing w:line="228" w:lineRule="atLeast"/>
    </w:pPr>
    <w:rPr>
      <w:rFonts w:ascii="Showcard Gothic" w:hAnsi="Showcard Gothic"/>
      <w:color w:val="auto"/>
    </w:rPr>
  </w:style>
  <w:style w:type="character" w:customStyle="1" w:styleId="StylecardCharCharChar11ptChar">
    <w:name w:val="Style card Char Char Char + 11 pt Char"/>
    <w:link w:val="StylecardCharCharChar11pt"/>
    <w:locked/>
    <w:rsid w:val="00EC2263"/>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EC2263"/>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EC2263"/>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EC2263"/>
    <w:rPr>
      <w:rFonts w:ascii="Georgia" w:hAnsi="Georgia" w:cs="Times New Roman"/>
      <w:sz w:val="24"/>
      <w:szCs w:val="24"/>
      <w:lang w:val="x-none" w:eastAsia="x-none"/>
    </w:rPr>
  </w:style>
  <w:style w:type="character" w:customStyle="1" w:styleId="StyleCards11ptUnderlineChar">
    <w:name w:val="Style Cards + 11 pt Underline Char"/>
    <w:link w:val="StyleCards11ptUnderline"/>
    <w:locked/>
    <w:rsid w:val="00EC2263"/>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EC2263"/>
    <w:rPr>
      <w:rFonts w:ascii="Georgia" w:hAnsi="Georgia" w:cs="Times New Roman"/>
      <w:sz w:val="24"/>
      <w:u w:val="single"/>
      <w:lang w:val="x-none" w:eastAsia="x-none"/>
    </w:rPr>
  </w:style>
  <w:style w:type="character" w:customStyle="1" w:styleId="StyleCards11ptBoldUnderlineChar">
    <w:name w:val="Style Cards + 11 pt Bold Underline Char"/>
    <w:link w:val="StyleCards11ptBoldUnderline"/>
    <w:locked/>
    <w:rsid w:val="00EC2263"/>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EC2263"/>
    <w:rPr>
      <w:rFonts w:ascii="Georgia" w:hAnsi="Georgia" w:cs="Times New Roman"/>
      <w:b/>
      <w:bCs/>
      <w:sz w:val="24"/>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EC2263"/>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C2263"/>
    <w:pPr>
      <w:pBdr>
        <w:top w:val="single" w:sz="4" w:space="0" w:color="auto"/>
        <w:left w:val="single" w:sz="4" w:space="0" w:color="auto"/>
        <w:bottom w:val="single" w:sz="4" w:space="0" w:color="auto"/>
        <w:right w:val="single" w:sz="4" w:space="0" w:color="auto"/>
      </w:pBdr>
    </w:pPr>
    <w:rPr>
      <w:rFonts w:ascii="Georgia" w:hAnsi="Georgia" w:cs="Times New Roman"/>
      <w:b/>
      <w:bCs/>
      <w:sz w:val="24"/>
      <w:u w:val="single"/>
      <w:bdr w:val="single" w:sz="4" w:space="0" w:color="auto" w:frame="1"/>
      <w:lang w:val="x-none" w:eastAsia="x-none"/>
    </w:rPr>
  </w:style>
  <w:style w:type="character" w:customStyle="1" w:styleId="StylecardCharChar11ptChar">
    <w:name w:val="Style card Char Char + 11 pt Char"/>
    <w:link w:val="StylecardCharChar11pt"/>
    <w:locked/>
    <w:rsid w:val="00EC2263"/>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EC2263"/>
    <w:rPr>
      <w:rFonts w:ascii="Georgia" w:hAnsi="Georgia" w:cstheme="minorBidi"/>
      <w:sz w:val="24"/>
      <w:lang w:val="x-none" w:eastAsia="x-none"/>
    </w:rPr>
  </w:style>
  <w:style w:type="character" w:customStyle="1" w:styleId="NormalFontChar">
    <w:name w:val="Normal Font Char"/>
    <w:link w:val="NormalFont"/>
    <w:locked/>
    <w:rsid w:val="00EC2263"/>
    <w:rPr>
      <w:rFonts w:ascii="Times New Roman" w:eastAsia="Times New Roman" w:hAnsi="Times New Roman" w:cs="Times New Roman"/>
      <w:sz w:val="20"/>
      <w:szCs w:val="20"/>
    </w:rPr>
  </w:style>
  <w:style w:type="paragraph" w:customStyle="1" w:styleId="NormalFont">
    <w:name w:val="Normal Font"/>
    <w:link w:val="NormalFontChar"/>
    <w:qFormat/>
    <w:rsid w:val="00EC2263"/>
    <w:rPr>
      <w:rFonts w:ascii="Times New Roman" w:eastAsia="Times New Roman" w:hAnsi="Times New Roman" w:cs="Times New Roman"/>
      <w:sz w:val="20"/>
      <w:szCs w:val="20"/>
    </w:rPr>
  </w:style>
  <w:style w:type="paragraph" w:customStyle="1" w:styleId="StyleSmall11pt">
    <w:name w:val="Style Small + 11 pt"/>
    <w:uiPriority w:val="99"/>
    <w:qFormat/>
    <w:rsid w:val="00EC2263"/>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EC2263"/>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EC2263"/>
    <w:rPr>
      <w:u w:val="single"/>
      <w:lang w:val="x-none" w:eastAsia="x-none"/>
    </w:rPr>
  </w:style>
  <w:style w:type="character" w:customStyle="1" w:styleId="StyleNormalFont11ptBoldUnderlineChar">
    <w:name w:val="Style Normal Font + 11 pt Bold Underline Char"/>
    <w:link w:val="StyleNormalFont11ptBoldUnderline"/>
    <w:locked/>
    <w:rsid w:val="00EC2263"/>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C2263"/>
    <w:rPr>
      <w:b/>
      <w:bCs/>
      <w:u w:val="single"/>
      <w:lang w:val="x-none" w:eastAsia="x-none"/>
    </w:rPr>
  </w:style>
  <w:style w:type="paragraph" w:customStyle="1" w:styleId="Smallfont0">
    <w:name w:val="Smallfont"/>
    <w:basedOn w:val="Normal"/>
    <w:uiPriority w:val="99"/>
    <w:qFormat/>
    <w:rsid w:val="00EC2263"/>
    <w:rPr>
      <w:rFonts w:ascii="Avenir LT Std 45 Book" w:eastAsia="Times New Roman" w:hAnsi="Avenir LT Std 45 Book"/>
      <w:sz w:val="15"/>
    </w:rPr>
  </w:style>
  <w:style w:type="paragraph" w:customStyle="1" w:styleId="formatvorlage2">
    <w:name w:val="formatvorlage2"/>
    <w:basedOn w:val="Normal"/>
    <w:uiPriority w:val="99"/>
    <w:qFormat/>
    <w:rsid w:val="00EC2263"/>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EC2263"/>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EC2263"/>
    <w:pPr>
      <w:widowControl/>
      <w:autoSpaceDE/>
      <w:autoSpaceDN/>
      <w:adjustRightInd/>
      <w:spacing w:before="0" w:after="0"/>
      <w:outlineLvl w:val="9"/>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EC2263"/>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EC2263"/>
    <w:pPr>
      <w:widowControl/>
      <w:autoSpaceDE/>
      <w:autoSpaceDN/>
      <w:adjustRightInd/>
      <w:spacing w:before="0" w:after="0"/>
      <w:outlineLvl w:val="9"/>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EC2263"/>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EC2263"/>
    <w:pPr>
      <w:ind w:left="144"/>
    </w:pPr>
    <w:rPr>
      <w:rFonts w:ascii="Georgia" w:eastAsia="Times New Roman" w:hAnsi="Georgia" w:cstheme="minorBidi"/>
      <w:sz w:val="24"/>
      <w:lang w:val="x-none" w:eastAsia="x-none"/>
    </w:rPr>
  </w:style>
  <w:style w:type="paragraph" w:customStyle="1" w:styleId="deck">
    <w:name w:val="deck"/>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i1">
    <w:name w:val="i1"/>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bodycopy">
    <w:name w:val="bodycopy"/>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EC2263"/>
    <w:rPr>
      <w:rFonts w:ascii="Avenir LT Std 45 Book" w:eastAsia="Calibri" w:hAnsi="Avenir LT Std 45 Book"/>
    </w:rPr>
  </w:style>
  <w:style w:type="paragraph" w:customStyle="1" w:styleId="NoteLevel22">
    <w:name w:val="Note Level 22"/>
    <w:basedOn w:val="Normal"/>
    <w:next w:val="Normal"/>
    <w:uiPriority w:val="99"/>
    <w:qFormat/>
    <w:rsid w:val="00EC2263"/>
    <w:pPr>
      <w:keepNext/>
      <w:ind w:left="288" w:right="288"/>
    </w:pPr>
    <w:rPr>
      <w:rFonts w:ascii="Georgia" w:eastAsia="MS Gothic" w:hAnsi="Georgia"/>
      <w:szCs w:val="20"/>
    </w:rPr>
  </w:style>
  <w:style w:type="paragraph" w:customStyle="1" w:styleId="wp-caption-text">
    <w:name w:val="wp-caption-text"/>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svarticle">
    <w:name w:val="svarticle"/>
    <w:basedOn w:val="Normal"/>
    <w:uiPriority w:val="99"/>
    <w:qFormat/>
    <w:rsid w:val="00EC2263"/>
    <w:pPr>
      <w:spacing w:before="100" w:beforeAutospacing="1" w:after="100" w:afterAutospacing="1"/>
    </w:pPr>
    <w:rPr>
      <w:rFonts w:eastAsia="Times New Roman"/>
    </w:rPr>
  </w:style>
  <w:style w:type="paragraph" w:customStyle="1" w:styleId="canvas-atom">
    <w:name w:val="canvas-atom"/>
    <w:basedOn w:val="Normal"/>
    <w:uiPriority w:val="99"/>
    <w:qFormat/>
    <w:rsid w:val="00EC2263"/>
    <w:pPr>
      <w:spacing w:before="100" w:beforeAutospacing="1" w:after="100" w:afterAutospacing="1"/>
    </w:pPr>
  </w:style>
  <w:style w:type="paragraph" w:customStyle="1" w:styleId="tweet-text">
    <w:name w:val="tweet-text"/>
    <w:basedOn w:val="Normal"/>
    <w:uiPriority w:val="99"/>
    <w:qFormat/>
    <w:rsid w:val="00EC2263"/>
    <w:pPr>
      <w:spacing w:before="100" w:beforeAutospacing="1" w:after="100" w:afterAutospacing="1"/>
    </w:pPr>
    <w:rPr>
      <w:rFonts w:ascii="Avenir LT Std 45 Book" w:hAnsi="Avenir LT Std 45 Book"/>
    </w:rPr>
  </w:style>
  <w:style w:type="paragraph" w:customStyle="1" w:styleId="description">
    <w:name w:val="description"/>
    <w:basedOn w:val="Normal"/>
    <w:uiPriority w:val="99"/>
    <w:qFormat/>
    <w:rsid w:val="00EC2263"/>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EC2263"/>
    <w:pPr>
      <w:spacing w:before="100" w:beforeAutospacing="1" w:after="100" w:afterAutospacing="1"/>
    </w:pPr>
    <w:rPr>
      <w:rFonts w:ascii="Avenir LT Std 45 Book" w:hAnsi="Avenir LT Std 45 Book"/>
    </w:rPr>
  </w:style>
  <w:style w:type="paragraph" w:customStyle="1" w:styleId="column">
    <w:name w:val="column"/>
    <w:basedOn w:val="Normal"/>
    <w:uiPriority w:val="99"/>
    <w:qFormat/>
    <w:rsid w:val="00EC2263"/>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EC2263"/>
    <w:pPr>
      <w:spacing w:before="100" w:beforeAutospacing="1" w:after="100" w:afterAutospacing="1"/>
    </w:pPr>
  </w:style>
  <w:style w:type="paragraph" w:customStyle="1" w:styleId="selectionshareable">
    <w:name w:val="selectionshareable"/>
    <w:basedOn w:val="Normal"/>
    <w:uiPriority w:val="99"/>
    <w:qFormat/>
    <w:rsid w:val="00EC2263"/>
    <w:pPr>
      <w:spacing w:before="100" w:beforeAutospacing="1" w:after="100" w:afterAutospacing="1"/>
    </w:pPr>
  </w:style>
  <w:style w:type="paragraph" w:customStyle="1" w:styleId="interstitial-link">
    <w:name w:val="interstitial-link"/>
    <w:basedOn w:val="Normal"/>
    <w:uiPriority w:val="99"/>
    <w:qFormat/>
    <w:rsid w:val="00EC2263"/>
    <w:pPr>
      <w:spacing w:before="100" w:beforeAutospacing="1" w:after="100" w:afterAutospacing="1"/>
    </w:pPr>
  </w:style>
  <w:style w:type="paragraph" w:customStyle="1" w:styleId="see-also">
    <w:name w:val="see-also"/>
    <w:basedOn w:val="Normal"/>
    <w:uiPriority w:val="99"/>
    <w:qFormat/>
    <w:rsid w:val="00EC2263"/>
    <w:pPr>
      <w:spacing w:before="100" w:beforeAutospacing="1" w:after="100" w:afterAutospacing="1"/>
    </w:pPr>
  </w:style>
  <w:style w:type="character" w:styleId="SubtleEmphasis">
    <w:name w:val="Subtle Emphasis"/>
    <w:aliases w:val="Key phrase"/>
    <w:uiPriority w:val="19"/>
    <w:qFormat/>
    <w:rsid w:val="00EC2263"/>
    <w:rPr>
      <w:rFonts w:ascii="Georgia" w:hAnsi="Georgia" w:hint="default"/>
      <w:i/>
      <w:iCs/>
      <w:color w:val="808080"/>
    </w:rPr>
  </w:style>
  <w:style w:type="character" w:customStyle="1" w:styleId="cardchar00">
    <w:name w:val="cardchar0"/>
    <w:basedOn w:val="DefaultParagraphFont"/>
    <w:rsid w:val="00EC2263"/>
  </w:style>
  <w:style w:type="character" w:customStyle="1" w:styleId="UnderlineNon-bold">
    <w:name w:val="Underline Non - bold"/>
    <w:rsid w:val="00EC2263"/>
    <w:rPr>
      <w:rFonts w:ascii="Times New Roman" w:hAnsi="Times New Roman" w:cs="Times New Roman" w:hint="default"/>
      <w:iCs/>
      <w:sz w:val="22"/>
      <w:u w:val="single"/>
    </w:rPr>
  </w:style>
  <w:style w:type="paragraph" w:customStyle="1" w:styleId="StyleHeading4UnderlinedsmalltextGaramond">
    <w:name w:val="Style Heading 4Underlinedsmall text + Garamond"/>
    <w:basedOn w:val="Normal"/>
    <w:link w:val="StyleHeading4UnderlinedsmalltextGaramondChar"/>
    <w:qFormat/>
    <w:rsid w:val="00EC2263"/>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EC2263"/>
    <w:rPr>
      <w:rFonts w:ascii="Avenir LT Std 45 Book" w:hAnsi="Avenir LT Std 45 Book" w:cs="Arial"/>
      <w:sz w:val="22"/>
    </w:rPr>
  </w:style>
  <w:style w:type="character" w:customStyle="1" w:styleId="Heading5Char2">
    <w:name w:val="Heading 5 Char2"/>
    <w:aliases w:val="Blocks Char2"/>
    <w:rsid w:val="00EC2263"/>
    <w:rPr>
      <w:rFonts w:ascii="Bell MT" w:eastAsia="Times New Roman" w:hAnsi="Bell MT" w:hint="default"/>
      <w:bCs/>
      <w:iCs/>
      <w:sz w:val="10"/>
      <w:szCs w:val="26"/>
    </w:rPr>
  </w:style>
  <w:style w:type="character" w:customStyle="1" w:styleId="z-TopofFormChar">
    <w:name w:val="z-Top of Form Char"/>
    <w:basedOn w:val="DefaultParagraphFont"/>
    <w:link w:val="z-TopofForm"/>
    <w:uiPriority w:val="99"/>
    <w:rsid w:val="00EC2263"/>
    <w:rPr>
      <w:rFonts w:cs="Arial"/>
      <w:vanish/>
      <w:sz w:val="16"/>
      <w:szCs w:val="16"/>
    </w:rPr>
  </w:style>
  <w:style w:type="paragraph" w:styleId="z-TopofForm">
    <w:name w:val="HTML Top of Form"/>
    <w:basedOn w:val="Normal"/>
    <w:next w:val="Normal"/>
    <w:link w:val="z-TopofFormChar"/>
    <w:hidden/>
    <w:uiPriority w:val="99"/>
    <w:unhideWhenUsed/>
    <w:rsid w:val="00EC2263"/>
    <w:pPr>
      <w:pBdr>
        <w:bottom w:val="single" w:sz="6" w:space="1" w:color="auto"/>
      </w:pBdr>
      <w:jc w:val="center"/>
    </w:pPr>
    <w:rPr>
      <w:rFonts w:asciiTheme="minorHAnsi" w:hAnsiTheme="minorHAnsi"/>
      <w:vanish/>
      <w:sz w:val="16"/>
      <w:szCs w:val="16"/>
    </w:rPr>
  </w:style>
  <w:style w:type="character" w:customStyle="1" w:styleId="z-TopofFormChar1">
    <w:name w:val="z-Top of Form Char1"/>
    <w:basedOn w:val="DefaultParagraphFont"/>
    <w:uiPriority w:val="99"/>
    <w:rsid w:val="00EC2263"/>
    <w:rPr>
      <w:rFonts w:ascii="Arial" w:hAnsi="Arial" w:cs="Arial"/>
      <w:vanish/>
      <w:sz w:val="16"/>
      <w:szCs w:val="16"/>
    </w:rPr>
  </w:style>
  <w:style w:type="character" w:customStyle="1" w:styleId="z-BottomofFormChar">
    <w:name w:val="z-Bottom of Form Char"/>
    <w:basedOn w:val="DefaultParagraphFont"/>
    <w:link w:val="z-BottomofForm"/>
    <w:uiPriority w:val="99"/>
    <w:rsid w:val="00EC2263"/>
    <w:rPr>
      <w:rFonts w:cs="Arial"/>
      <w:vanish/>
      <w:sz w:val="16"/>
      <w:szCs w:val="16"/>
    </w:rPr>
  </w:style>
  <w:style w:type="paragraph" w:styleId="z-BottomofForm">
    <w:name w:val="HTML Bottom of Form"/>
    <w:basedOn w:val="Normal"/>
    <w:next w:val="Normal"/>
    <w:link w:val="z-BottomofFormChar"/>
    <w:hidden/>
    <w:uiPriority w:val="99"/>
    <w:unhideWhenUsed/>
    <w:rsid w:val="00EC2263"/>
    <w:pPr>
      <w:pBdr>
        <w:top w:val="single" w:sz="6" w:space="1" w:color="auto"/>
      </w:pBdr>
      <w:jc w:val="center"/>
    </w:pPr>
    <w:rPr>
      <w:rFonts w:asciiTheme="minorHAnsi" w:hAnsiTheme="minorHAnsi"/>
      <w:vanish/>
      <w:sz w:val="16"/>
      <w:szCs w:val="16"/>
    </w:rPr>
  </w:style>
  <w:style w:type="character" w:customStyle="1" w:styleId="z-BottomofFormChar1">
    <w:name w:val="z-Bottom of Form Char1"/>
    <w:basedOn w:val="DefaultParagraphFont"/>
    <w:uiPriority w:val="99"/>
    <w:rsid w:val="00EC2263"/>
    <w:rPr>
      <w:rFonts w:ascii="Arial" w:hAnsi="Arial" w:cs="Arial"/>
      <w:vanish/>
      <w:sz w:val="16"/>
      <w:szCs w:val="16"/>
    </w:rPr>
  </w:style>
  <w:style w:type="character" w:customStyle="1" w:styleId="Style2CharChar">
    <w:name w:val="Style2 Char Char"/>
    <w:rsid w:val="00EC2263"/>
    <w:rPr>
      <w:u w:val="thick"/>
      <w:lang w:val="en-US" w:eastAsia="en-US" w:bidi="ar-SA"/>
    </w:rPr>
  </w:style>
  <w:style w:type="character" w:customStyle="1" w:styleId="authordate1">
    <w:name w:val="authordate"/>
    <w:rsid w:val="00EC2263"/>
  </w:style>
  <w:style w:type="character" w:customStyle="1" w:styleId="underline0">
    <w:name w:val="%underline"/>
    <w:qFormat/>
    <w:rsid w:val="00EC2263"/>
    <w:rPr>
      <w:rFonts w:ascii="Times New Roman" w:hAnsi="Times New Roman" w:cs="Times New Roman" w:hint="default"/>
      <w:strike w:val="0"/>
      <w:dstrike w:val="0"/>
      <w:sz w:val="16"/>
      <w:u w:val="none"/>
      <w:effect w:val="none"/>
    </w:rPr>
  </w:style>
  <w:style w:type="character" w:customStyle="1" w:styleId="AUNDERLINE0">
    <w:name w:val="AUNDERLINE"/>
    <w:qFormat/>
    <w:rsid w:val="00EC2263"/>
    <w:rPr>
      <w:rFonts w:ascii="Times New Roman" w:hAnsi="Times New Roman" w:cs="Times New Roman" w:hint="default"/>
      <w:sz w:val="20"/>
      <w:u w:val="single"/>
    </w:rPr>
  </w:style>
  <w:style w:type="character" w:customStyle="1" w:styleId="UnderlinedCharChar">
    <w:name w:val="Underlined Char Char"/>
    <w:rsid w:val="00EC2263"/>
    <w:rPr>
      <w:rFonts w:ascii="Garamond" w:hAnsi="Garamond" w:hint="default"/>
      <w:szCs w:val="28"/>
      <w:u w:val="single"/>
      <w:lang w:val="en-US" w:eastAsia="en-US" w:bidi="ar-SA"/>
    </w:rPr>
  </w:style>
  <w:style w:type="character" w:customStyle="1" w:styleId="slug-doi">
    <w:name w:val="slug-doi"/>
    <w:basedOn w:val="DefaultParagraphFont"/>
    <w:rsid w:val="00EC2263"/>
  </w:style>
  <w:style w:type="character" w:customStyle="1" w:styleId="af">
    <w:name w:val="af"/>
    <w:basedOn w:val="DefaultParagraphFont"/>
    <w:rsid w:val="00EC2263"/>
  </w:style>
  <w:style w:type="character" w:customStyle="1" w:styleId="ab">
    <w:name w:val="ab"/>
    <w:basedOn w:val="DefaultParagraphFont"/>
    <w:rsid w:val="00EC2263"/>
  </w:style>
  <w:style w:type="character" w:customStyle="1" w:styleId="em">
    <w:name w:val="em"/>
    <w:basedOn w:val="DefaultParagraphFont"/>
    <w:rsid w:val="00EC2263"/>
  </w:style>
  <w:style w:type="character" w:customStyle="1" w:styleId="au">
    <w:name w:val="au"/>
    <w:basedOn w:val="DefaultParagraphFont"/>
    <w:rsid w:val="00EC2263"/>
  </w:style>
  <w:style w:type="character" w:customStyle="1" w:styleId="ti">
    <w:name w:val="ti"/>
    <w:basedOn w:val="DefaultParagraphFont"/>
    <w:rsid w:val="00EC2263"/>
  </w:style>
  <w:style w:type="character" w:customStyle="1" w:styleId="subheadblue">
    <w:name w:val="subhead_blue"/>
    <w:basedOn w:val="DefaultParagraphFont"/>
    <w:rsid w:val="00EC2263"/>
  </w:style>
  <w:style w:type="character" w:customStyle="1" w:styleId="affiliation">
    <w:name w:val="affiliation"/>
    <w:basedOn w:val="DefaultParagraphFont"/>
    <w:rsid w:val="00EC2263"/>
  </w:style>
  <w:style w:type="character" w:customStyle="1" w:styleId="slug-doi-wrapper">
    <w:name w:val="slug-doi-wrapper"/>
    <w:basedOn w:val="DefaultParagraphFont"/>
    <w:rsid w:val="00EC2263"/>
  </w:style>
  <w:style w:type="character" w:customStyle="1" w:styleId="slug-metadata-noteahead-of-print">
    <w:name w:val="slug-metadata-note ahead-of-print"/>
    <w:basedOn w:val="DefaultParagraphFont"/>
    <w:rsid w:val="00EC2263"/>
  </w:style>
  <w:style w:type="character" w:customStyle="1" w:styleId="slug-ahead-of-print-date">
    <w:name w:val="slug-ahead-of-print-date"/>
    <w:basedOn w:val="DefaultParagraphFont"/>
    <w:rsid w:val="00EC2263"/>
  </w:style>
  <w:style w:type="character" w:customStyle="1" w:styleId="medium-bold">
    <w:name w:val="medium-bold"/>
    <w:basedOn w:val="DefaultParagraphFont"/>
    <w:rsid w:val="00EC2263"/>
  </w:style>
  <w:style w:type="character" w:customStyle="1" w:styleId="updated-short-citation">
    <w:name w:val="updated-short-citation"/>
    <w:basedOn w:val="DefaultParagraphFont"/>
    <w:rsid w:val="00EC2263"/>
  </w:style>
  <w:style w:type="character" w:customStyle="1" w:styleId="goohl0">
    <w:name w:val="goohl0"/>
    <w:basedOn w:val="DefaultParagraphFont"/>
    <w:rsid w:val="00EC2263"/>
  </w:style>
  <w:style w:type="character" w:customStyle="1" w:styleId="CharChar6">
    <w:name w:val="Char Char6"/>
    <w:rsid w:val="00EC2263"/>
    <w:rPr>
      <w:rFonts w:ascii="Arial" w:hAnsi="Arial" w:cs="Arial" w:hint="default"/>
      <w:bCs/>
      <w:sz w:val="16"/>
      <w:szCs w:val="26"/>
      <w:lang w:val="en-US" w:eastAsia="en-US" w:bidi="ar-SA"/>
    </w:rPr>
  </w:style>
  <w:style w:type="character" w:customStyle="1" w:styleId="TagCharChar1">
    <w:name w:val="Tag Char Char1"/>
    <w:aliases w:val="Heading 2 Char Char Char Char Char Char Char2, Char Ch,T Ch,TAG C, Cha"/>
    <w:qFormat/>
    <w:rsid w:val="00EC2263"/>
    <w:rPr>
      <w:b/>
      <w:bCs w:val="0"/>
      <w:sz w:val="24"/>
      <w:szCs w:val="24"/>
      <w:lang w:val="en-US" w:eastAsia="en-US" w:bidi="ar-SA"/>
    </w:rPr>
  </w:style>
  <w:style w:type="character" w:customStyle="1" w:styleId="12TimesNewRoman">
    <w:name w:val="12 Times New Roman"/>
    <w:rsid w:val="00EC2263"/>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EC2263"/>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EC2263"/>
    <w:rPr>
      <w:rFonts w:ascii="Times New Roman" w:hAnsi="Times New Roman" w:cs="Times New Roman" w:hint="default"/>
      <w:strike w:val="0"/>
      <w:dstrike w:val="0"/>
      <w:sz w:val="14"/>
      <w:u w:val="none"/>
      <w:effect w:val="none"/>
    </w:rPr>
  </w:style>
  <w:style w:type="character" w:customStyle="1" w:styleId="F8-UnderlineBold">
    <w:name w:val="F8 - Underline/Bold"/>
    <w:rsid w:val="00EC2263"/>
    <w:rPr>
      <w:rFonts w:ascii="Times New Roman" w:hAnsi="Times New Roman" w:cs="Times New Roman" w:hint="default"/>
      <w:b/>
      <w:bCs w:val="0"/>
      <w:sz w:val="20"/>
      <w:u w:val="single"/>
    </w:rPr>
  </w:style>
  <w:style w:type="character" w:customStyle="1" w:styleId="F7-SmallFont">
    <w:name w:val="F7 - Small Font"/>
    <w:rsid w:val="00EC2263"/>
    <w:rPr>
      <w:rFonts w:ascii="Times New Roman" w:hAnsi="Times New Roman" w:cs="Times New Roman" w:hint="default"/>
      <w:sz w:val="14"/>
    </w:rPr>
  </w:style>
  <w:style w:type="character" w:customStyle="1" w:styleId="Brief-Bold">
    <w:name w:val="Brief - Bold"/>
    <w:rsid w:val="00EC2263"/>
    <w:rPr>
      <w:rFonts w:ascii="Times New Roman" w:hAnsi="Times New Roman" w:cs="Times New Roman" w:hint="default"/>
      <w:b/>
      <w:bCs w:val="0"/>
    </w:rPr>
  </w:style>
  <w:style w:type="character" w:customStyle="1" w:styleId="Card-Underline">
    <w:name w:val="Card - Underline"/>
    <w:rsid w:val="00EC2263"/>
    <w:rPr>
      <w:rFonts w:ascii="Times New Roman" w:hAnsi="Times New Roman" w:cs="Times New Roman" w:hint="default"/>
      <w:u w:val="single"/>
    </w:rPr>
  </w:style>
  <w:style w:type="character" w:customStyle="1" w:styleId="beriefunderline">
    <w:name w:val="berief = underline"/>
    <w:rsid w:val="00EC2263"/>
    <w:rPr>
      <w:rFonts w:ascii="Times New Roman" w:eastAsia="Times New Roman" w:hAnsi="Times New Roman" w:cs="Times New Roman" w:hint="default"/>
      <w:sz w:val="20"/>
      <w:u w:val="single"/>
    </w:rPr>
  </w:style>
  <w:style w:type="character" w:customStyle="1" w:styleId="BoldText10pt">
    <w:name w:val="Bold Text 10 pt"/>
    <w:rsid w:val="00EC2263"/>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EC2263"/>
  </w:style>
  <w:style w:type="character" w:customStyle="1" w:styleId="SC4208902">
    <w:name w:val="SC.4.208902"/>
    <w:rsid w:val="00EC2263"/>
    <w:rPr>
      <w:rFonts w:ascii="Century" w:hAnsi="Century" w:cs="Century" w:hint="default"/>
      <w:color w:val="000000"/>
      <w:sz w:val="22"/>
      <w:szCs w:val="22"/>
    </w:rPr>
  </w:style>
  <w:style w:type="character" w:customStyle="1" w:styleId="SC4208915">
    <w:name w:val="SC.4.208915"/>
    <w:rsid w:val="00EC2263"/>
    <w:rPr>
      <w:rFonts w:ascii="Century" w:hAnsi="Century" w:cs="Century" w:hint="default"/>
      <w:color w:val="000000"/>
      <w:sz w:val="13"/>
      <w:szCs w:val="13"/>
    </w:rPr>
  </w:style>
  <w:style w:type="character" w:customStyle="1" w:styleId="SC273764">
    <w:name w:val="SC.2.73764"/>
    <w:rsid w:val="00EC2263"/>
    <w:rPr>
      <w:rFonts w:ascii="Century" w:hAnsi="Century" w:cs="Century" w:hint="default"/>
      <w:color w:val="000000"/>
      <w:sz w:val="72"/>
      <w:szCs w:val="72"/>
    </w:rPr>
  </w:style>
  <w:style w:type="character" w:customStyle="1" w:styleId="SC273779">
    <w:name w:val="SC.2.73779"/>
    <w:rsid w:val="00EC2263"/>
    <w:rPr>
      <w:rFonts w:ascii="Century" w:hAnsi="Century" w:cs="Century" w:hint="default"/>
      <w:color w:val="000000"/>
      <w:sz w:val="40"/>
      <w:szCs w:val="40"/>
    </w:rPr>
  </w:style>
  <w:style w:type="character" w:customStyle="1" w:styleId="SC273763">
    <w:name w:val="SC.2.73763"/>
    <w:rsid w:val="00EC2263"/>
    <w:rPr>
      <w:rFonts w:ascii="Century" w:hAnsi="Century" w:cs="Century" w:hint="default"/>
      <w:b/>
      <w:bCs/>
      <w:color w:val="000000"/>
    </w:rPr>
  </w:style>
  <w:style w:type="character" w:customStyle="1" w:styleId="SC4208910">
    <w:name w:val="SC.4.208910"/>
    <w:rsid w:val="00EC2263"/>
    <w:rPr>
      <w:rFonts w:ascii="Century" w:hAnsi="Century" w:cs="Century" w:hint="default"/>
      <w:color w:val="000000"/>
      <w:sz w:val="28"/>
      <w:szCs w:val="28"/>
    </w:rPr>
  </w:style>
  <w:style w:type="character" w:customStyle="1" w:styleId="SC4208911">
    <w:name w:val="SC.4.208911"/>
    <w:rsid w:val="00EC2263"/>
    <w:rPr>
      <w:rFonts w:ascii="Century" w:hAnsi="Century" w:cs="Century" w:hint="default"/>
      <w:color w:val="000000"/>
    </w:rPr>
  </w:style>
  <w:style w:type="character" w:customStyle="1" w:styleId="articlesubtitle">
    <w:name w:val="article_sub_title"/>
    <w:basedOn w:val="DefaultParagraphFont"/>
    <w:rsid w:val="00EC2263"/>
  </w:style>
  <w:style w:type="character" w:customStyle="1" w:styleId="newsdate2">
    <w:name w:val="news_date2"/>
    <w:basedOn w:val="DefaultParagraphFont"/>
    <w:rsid w:val="00EC2263"/>
  </w:style>
  <w:style w:type="character" w:customStyle="1" w:styleId="readarticleheader">
    <w:name w:val="readarticleheader"/>
    <w:basedOn w:val="DefaultParagraphFont"/>
    <w:rsid w:val="00EC2263"/>
  </w:style>
  <w:style w:type="character" w:customStyle="1" w:styleId="UnderlineChar20">
    <w:name w:val="Underline Char2"/>
    <w:rsid w:val="00EC2263"/>
    <w:rPr>
      <w:rFonts w:ascii="Trebuchet MS" w:hAnsi="Trebuchet MS" w:hint="default"/>
      <w:u w:val="thick"/>
      <w:lang w:val="en-US" w:eastAsia="zh-CN" w:bidi="ar-SA"/>
    </w:rPr>
  </w:style>
  <w:style w:type="character" w:customStyle="1" w:styleId="BoldUnderliningChar">
    <w:name w:val="Bold Underlining Char"/>
    <w:rsid w:val="00EC2263"/>
    <w:rPr>
      <w:rFonts w:ascii="Arial Narrow" w:eastAsia="Times New Roman" w:hAnsi="Arial Narrow" w:hint="default"/>
      <w:b/>
      <w:bCs w:val="0"/>
      <w:szCs w:val="24"/>
      <w:u w:val="single"/>
      <w:lang w:val="en-GB" w:eastAsia="en-US" w:bidi="ar-SA"/>
    </w:rPr>
  </w:style>
  <w:style w:type="character" w:customStyle="1" w:styleId="medium-normal1">
    <w:name w:val="medium-normal1"/>
    <w:rsid w:val="00EC2263"/>
    <w:rPr>
      <w:rFonts w:ascii="Arial" w:hAnsi="Arial" w:cs="Arial" w:hint="default"/>
      <w:b w:val="0"/>
      <w:bCs w:val="0"/>
      <w:i w:val="0"/>
      <w:iCs w:val="0"/>
      <w:sz w:val="20"/>
      <w:szCs w:val="20"/>
    </w:rPr>
  </w:style>
  <w:style w:type="character" w:customStyle="1" w:styleId="UnderlinedCardChar0">
    <w:name w:val="Underlined Card Char"/>
    <w:rsid w:val="00EC2263"/>
    <w:rPr>
      <w:rFonts w:ascii="Palatino Linotype" w:hAnsi="Palatino Linotype" w:hint="default"/>
      <w:u w:val="single"/>
      <w:lang w:val="en-US" w:eastAsia="en-US" w:bidi="ar-SA"/>
    </w:rPr>
  </w:style>
  <w:style w:type="character" w:customStyle="1" w:styleId="char">
    <w:name w:val="char"/>
    <w:basedOn w:val="DefaultParagraphFont"/>
    <w:rsid w:val="00EC2263"/>
  </w:style>
  <w:style w:type="character" w:customStyle="1" w:styleId="UnderlineCharCharCharCharCharChar">
    <w:name w:val="Underline Char Char Char Char Char Char"/>
    <w:rsid w:val="00EC2263"/>
    <w:rPr>
      <w:rFonts w:ascii="Arial Narrow" w:hAnsi="Arial Narrow" w:hint="default"/>
      <w:szCs w:val="24"/>
      <w:u w:val="single"/>
      <w:lang w:val="en-US" w:eastAsia="en-US" w:bidi="ar-SA"/>
    </w:rPr>
  </w:style>
  <w:style w:type="character" w:customStyle="1" w:styleId="klink">
    <w:name w:val="klink"/>
    <w:basedOn w:val="DefaultParagraphFont"/>
    <w:rsid w:val="00EC2263"/>
  </w:style>
  <w:style w:type="character" w:customStyle="1" w:styleId="date10">
    <w:name w:val="date1"/>
    <w:basedOn w:val="DefaultParagraphFont"/>
    <w:rsid w:val="00EC2263"/>
  </w:style>
  <w:style w:type="character" w:customStyle="1" w:styleId="bolding1">
    <w:name w:val="bolding1"/>
    <w:rsid w:val="00EC2263"/>
    <w:rPr>
      <w:b/>
      <w:bCs/>
    </w:rPr>
  </w:style>
  <w:style w:type="character" w:customStyle="1" w:styleId="bookoptions1">
    <w:name w:val="book_options1"/>
    <w:rsid w:val="00EC2263"/>
    <w:rPr>
      <w:b/>
      <w:bCs/>
      <w:color w:val="333366"/>
    </w:rPr>
  </w:style>
  <w:style w:type="character" w:customStyle="1" w:styleId="descriptionblock">
    <w:name w:val="description block"/>
    <w:basedOn w:val="DefaultParagraphFont"/>
    <w:rsid w:val="00EC2263"/>
  </w:style>
  <w:style w:type="character" w:customStyle="1" w:styleId="detailsboxblock">
    <w:name w:val="detailsbox block"/>
    <w:basedOn w:val="DefaultParagraphFont"/>
    <w:rsid w:val="00EC2263"/>
  </w:style>
  <w:style w:type="character" w:customStyle="1" w:styleId="Char3">
    <w:name w:val="Char3"/>
    <w:rsid w:val="00EC2263"/>
    <w:rPr>
      <w:rFonts w:ascii="Arial" w:hAnsi="Arial" w:cs="Arial" w:hint="default"/>
      <w:bCs/>
      <w:u w:val="thick"/>
      <w:lang w:val="en-US" w:eastAsia="en-US" w:bidi="ar-SA"/>
    </w:rPr>
  </w:style>
  <w:style w:type="character" w:customStyle="1" w:styleId="texto11">
    <w:name w:val="texto11"/>
    <w:rsid w:val="00EC2263"/>
    <w:rPr>
      <w:rFonts w:ascii="Arial" w:hAnsi="Arial" w:cs="Arial" w:hint="default"/>
      <w:b w:val="0"/>
      <w:bCs w:val="0"/>
      <w:i w:val="0"/>
      <w:iCs w:val="0"/>
      <w:caps w:val="0"/>
      <w:color w:val="000000"/>
      <w:sz w:val="26"/>
      <w:szCs w:val="26"/>
    </w:rPr>
  </w:style>
  <w:style w:type="character" w:customStyle="1" w:styleId="CardTagChar">
    <w:name w:val="Card Tag Char"/>
    <w:rsid w:val="00EC2263"/>
    <w:rPr>
      <w:rFonts w:ascii="Arial Narrow" w:hAnsi="Arial Narrow" w:hint="default"/>
      <w:b/>
      <w:bCs w:val="0"/>
      <w:sz w:val="24"/>
      <w:szCs w:val="24"/>
      <w:lang w:val="en-US" w:eastAsia="en-US" w:bidi="ar-SA"/>
    </w:rPr>
  </w:style>
  <w:style w:type="character" w:customStyle="1" w:styleId="DebateCiteCharCharChar">
    <w:name w:val="Debate Cite Char Char Char"/>
    <w:rsid w:val="00EC2263"/>
    <w:rPr>
      <w:b/>
      <w:bCs w:val="0"/>
      <w:sz w:val="32"/>
      <w:szCs w:val="32"/>
      <w:lang w:val="en-US" w:eastAsia="en-US" w:bidi="ar-SA"/>
    </w:rPr>
  </w:style>
  <w:style w:type="character" w:customStyle="1" w:styleId="TagChar3">
    <w:name w:val="Tag Char3"/>
    <w:rsid w:val="00EC2263"/>
    <w:rPr>
      <w:rFonts w:ascii="Palatino Linotype" w:hAnsi="Palatino Linotype" w:hint="default"/>
      <w:b/>
      <w:bCs w:val="0"/>
      <w:sz w:val="24"/>
      <w:szCs w:val="24"/>
      <w:lang w:val="en-US" w:eastAsia="en-US" w:bidi="ar-SA"/>
    </w:rPr>
  </w:style>
  <w:style w:type="character" w:customStyle="1" w:styleId="TagandCiteChar">
    <w:name w:val="Tag and Cite Char"/>
    <w:rsid w:val="00EC2263"/>
    <w:rPr>
      <w:color w:val="333333"/>
      <w:sz w:val="22"/>
      <w:szCs w:val="22"/>
      <w:lang w:val="en-US" w:eastAsia="en-US" w:bidi="ar-SA"/>
    </w:rPr>
  </w:style>
  <w:style w:type="character" w:customStyle="1" w:styleId="Style10ptBold">
    <w:name w:val="Style 10 pt Bold"/>
    <w:rsid w:val="00EC2263"/>
    <w:rPr>
      <w:b/>
      <w:bCs/>
      <w:sz w:val="20"/>
    </w:rPr>
  </w:style>
  <w:style w:type="character" w:customStyle="1" w:styleId="text9">
    <w:name w:val="text9"/>
    <w:basedOn w:val="DefaultParagraphFont"/>
    <w:rsid w:val="00EC2263"/>
  </w:style>
  <w:style w:type="character" w:customStyle="1" w:styleId="text21">
    <w:name w:val="text21"/>
    <w:basedOn w:val="DefaultParagraphFont"/>
    <w:rsid w:val="00EC2263"/>
  </w:style>
  <w:style w:type="character" w:customStyle="1" w:styleId="text19">
    <w:name w:val="text19"/>
    <w:basedOn w:val="DefaultParagraphFont"/>
    <w:rsid w:val="00EC2263"/>
  </w:style>
  <w:style w:type="character" w:customStyle="1" w:styleId="term2">
    <w:name w:val="term2"/>
    <w:rsid w:val="00EC2263"/>
    <w:rPr>
      <w:b/>
      <w:bCs/>
    </w:rPr>
  </w:style>
  <w:style w:type="character" w:customStyle="1" w:styleId="pmterms12">
    <w:name w:val="pmterms12"/>
    <w:rsid w:val="00EC2263"/>
    <w:rPr>
      <w:b/>
      <w:bCs/>
      <w:i w:val="0"/>
      <w:iCs w:val="0"/>
      <w:color w:val="000000"/>
    </w:rPr>
  </w:style>
  <w:style w:type="character" w:customStyle="1" w:styleId="ToReadChar">
    <w:name w:val="To Read Char"/>
    <w:rsid w:val="00EC2263"/>
    <w:rPr>
      <w:rFonts w:ascii="Verdana" w:hAnsi="Verdana" w:hint="default"/>
      <w:b/>
      <w:bCs w:val="0"/>
      <w:szCs w:val="24"/>
      <w:u w:val="single"/>
      <w:lang w:val="en-US" w:eastAsia="en-US" w:bidi="ar-SA"/>
    </w:rPr>
  </w:style>
  <w:style w:type="character" w:customStyle="1" w:styleId="ToReadCharChar">
    <w:name w:val="To Read Char Char"/>
    <w:rsid w:val="00EC2263"/>
    <w:rPr>
      <w:rFonts w:ascii="Verdana" w:hAnsi="Verdana" w:hint="default"/>
      <w:b/>
      <w:bCs w:val="0"/>
      <w:szCs w:val="24"/>
      <w:u w:val="single"/>
      <w:lang w:val="en-US" w:eastAsia="en-US" w:bidi="ar-SA"/>
    </w:rPr>
  </w:style>
  <w:style w:type="character" w:customStyle="1" w:styleId="bio">
    <w:name w:val="bio"/>
    <w:basedOn w:val="DefaultParagraphFont"/>
    <w:rsid w:val="00EC2263"/>
  </w:style>
  <w:style w:type="character" w:customStyle="1" w:styleId="storytextstyle">
    <w:name w:val="storytextstyle"/>
    <w:basedOn w:val="DefaultParagraphFont"/>
    <w:rsid w:val="00EC2263"/>
  </w:style>
  <w:style w:type="character" w:customStyle="1" w:styleId="cardunderlinedCharChar">
    <w:name w:val="card underlined Char Char"/>
    <w:rsid w:val="00EC2263"/>
    <w:rPr>
      <w:rFonts w:ascii="Arial" w:hAnsi="Arial" w:cs="Arial" w:hint="default"/>
      <w:sz w:val="22"/>
      <w:szCs w:val="24"/>
      <w:u w:val="single"/>
      <w:lang w:val="en-US" w:eastAsia="en-US" w:bidi="ar-SA"/>
    </w:rPr>
  </w:style>
  <w:style w:type="character" w:customStyle="1" w:styleId="Style2Char0">
    <w:name w:val="Style2 Char"/>
    <w:rsid w:val="00EC2263"/>
    <w:rPr>
      <w:rFonts w:ascii="Book Antiqua" w:hAnsi="Book Antiqua" w:hint="default"/>
      <w:u w:val="thick"/>
      <w:lang w:val="en-US" w:eastAsia="en-US" w:bidi="ar-SA"/>
    </w:rPr>
  </w:style>
  <w:style w:type="character" w:customStyle="1" w:styleId="Style2Char1">
    <w:name w:val="Style2 Char1"/>
    <w:rsid w:val="00EC2263"/>
    <w:rPr>
      <w:rFonts w:ascii="Book Antiqua" w:hAnsi="Book Antiqua" w:hint="default"/>
      <w:szCs w:val="24"/>
      <w:u w:val="thick"/>
      <w:lang w:val="en-US" w:eastAsia="en-US" w:bidi="ar-SA"/>
    </w:rPr>
  </w:style>
  <w:style w:type="character" w:customStyle="1" w:styleId="articlehead21">
    <w:name w:val="articlehead21"/>
    <w:rsid w:val="00EC2263"/>
    <w:rPr>
      <w:rFonts w:ascii="Arial" w:hAnsi="Arial" w:cs="Arial" w:hint="default"/>
      <w:b/>
      <w:bCs/>
      <w:color w:val="660000"/>
      <w:sz w:val="20"/>
      <w:szCs w:val="20"/>
    </w:rPr>
  </w:style>
  <w:style w:type="character" w:customStyle="1" w:styleId="TagCiteChar1">
    <w:name w:val="Tag/Cite Char1"/>
    <w:rsid w:val="00EC2263"/>
    <w:rPr>
      <w:b/>
      <w:bCs w:val="0"/>
      <w:lang w:val="en-US" w:eastAsia="en-US" w:bidi="ar-SA"/>
    </w:rPr>
  </w:style>
  <w:style w:type="character" w:customStyle="1" w:styleId="goohl2">
    <w:name w:val="goohl2"/>
    <w:basedOn w:val="DefaultParagraphFont"/>
    <w:rsid w:val="00EC2263"/>
  </w:style>
  <w:style w:type="character" w:customStyle="1" w:styleId="CardCharChar0">
    <w:name w:val="Card Char Char"/>
    <w:rsid w:val="00EC2263"/>
    <w:rPr>
      <w:lang w:val="en-US" w:eastAsia="en-US" w:bidi="ar-SA"/>
    </w:rPr>
  </w:style>
  <w:style w:type="character" w:customStyle="1" w:styleId="BriefTitle1Char">
    <w:name w:val="Brief Title 1 Char"/>
    <w:rsid w:val="00EC2263"/>
    <w:rPr>
      <w:b/>
      <w:bCs w:val="0"/>
      <w:u w:val="single"/>
      <w:lang w:val="en-US" w:eastAsia="en-US" w:bidi="ar-SA"/>
    </w:rPr>
  </w:style>
  <w:style w:type="character" w:customStyle="1" w:styleId="TagCiteCharChar">
    <w:name w:val="Tag/Cite Char Char"/>
    <w:rsid w:val="00EC2263"/>
    <w:rPr>
      <w:b/>
      <w:bCs w:val="0"/>
      <w:lang w:val="en-US" w:eastAsia="en-US" w:bidi="ar-SA"/>
    </w:rPr>
  </w:style>
  <w:style w:type="character" w:customStyle="1" w:styleId="btx">
    <w:name w:val="btx"/>
    <w:basedOn w:val="DefaultParagraphFont"/>
    <w:rsid w:val="00EC2263"/>
  </w:style>
  <w:style w:type="character" w:customStyle="1" w:styleId="prodgeneral1">
    <w:name w:val="prodgeneral1"/>
    <w:rsid w:val="00EC2263"/>
    <w:rPr>
      <w:rFonts w:ascii="Verdana" w:hAnsi="Verdana" w:hint="default"/>
      <w:b w:val="0"/>
      <w:bCs w:val="0"/>
      <w:caps w:val="0"/>
      <w:color w:val="000000"/>
      <w:spacing w:val="0"/>
      <w:sz w:val="16"/>
      <w:szCs w:val="16"/>
    </w:rPr>
  </w:style>
  <w:style w:type="character" w:customStyle="1" w:styleId="summary1">
    <w:name w:val="summary1"/>
    <w:rsid w:val="00EC2263"/>
    <w:rPr>
      <w:rFonts w:ascii="Arial" w:hAnsi="Arial" w:cs="Arial" w:hint="default"/>
      <w:sz w:val="18"/>
      <w:szCs w:val="18"/>
    </w:rPr>
  </w:style>
  <w:style w:type="character" w:customStyle="1" w:styleId="text3">
    <w:name w:val="text3"/>
    <w:basedOn w:val="DefaultParagraphFont"/>
    <w:rsid w:val="00EC2263"/>
  </w:style>
  <w:style w:type="character" w:customStyle="1" w:styleId="cardtextsmallChar">
    <w:name w:val="card text small Char"/>
    <w:rsid w:val="00EC2263"/>
    <w:rPr>
      <w:rFonts w:ascii="Arial Narrow" w:hAnsi="Arial Narrow" w:hint="default"/>
      <w:sz w:val="16"/>
      <w:szCs w:val="24"/>
      <w:lang w:val="en-US" w:eastAsia="en-US" w:bidi="ar-SA"/>
    </w:rPr>
  </w:style>
  <w:style w:type="character" w:customStyle="1" w:styleId="countrytitle1">
    <w:name w:val="countrytitle1"/>
    <w:rsid w:val="00EC2263"/>
    <w:rPr>
      <w:rFonts w:ascii="Verdana" w:hAnsi="Verdana" w:hint="default"/>
      <w:b/>
      <w:bCs/>
      <w:color w:val="293643"/>
      <w:sz w:val="24"/>
      <w:szCs w:val="24"/>
    </w:rPr>
  </w:style>
  <w:style w:type="character" w:customStyle="1" w:styleId="storyheader1">
    <w:name w:val="storyheader1"/>
    <w:rsid w:val="00EC2263"/>
    <w:rPr>
      <w:rFonts w:ascii="Verdana" w:hAnsi="Verdana" w:hint="default"/>
      <w:b/>
      <w:bCs/>
      <w:color w:val="000000"/>
      <w:sz w:val="21"/>
      <w:szCs w:val="21"/>
    </w:rPr>
  </w:style>
  <w:style w:type="character" w:customStyle="1" w:styleId="cardunderlinedChar0">
    <w:name w:val="card underlined Char"/>
    <w:rsid w:val="00EC2263"/>
    <w:rPr>
      <w:rFonts w:ascii="Arial" w:hAnsi="Arial" w:cs="Arial" w:hint="default"/>
      <w:sz w:val="22"/>
      <w:szCs w:val="24"/>
      <w:u w:val="single"/>
      <w:lang w:val="en-US" w:eastAsia="en-US" w:bidi="ar-SA"/>
    </w:rPr>
  </w:style>
  <w:style w:type="character" w:customStyle="1" w:styleId="article1">
    <w:name w:val="article1"/>
    <w:rsid w:val="00EC2263"/>
    <w:rPr>
      <w:rFonts w:ascii="Verdana" w:hAnsi="Verdana" w:hint="default"/>
      <w:color w:val="333333"/>
      <w:sz w:val="16"/>
      <w:szCs w:val="16"/>
    </w:rPr>
  </w:style>
  <w:style w:type="character" w:customStyle="1" w:styleId="story-posted-date1">
    <w:name w:val="story-posted-date1"/>
    <w:rsid w:val="00EC2263"/>
    <w:rPr>
      <w:rFonts w:ascii="Arial" w:hAnsi="Arial" w:cs="Arial" w:hint="default"/>
      <w:b w:val="0"/>
      <w:bCs w:val="0"/>
      <w:sz w:val="19"/>
      <w:szCs w:val="19"/>
    </w:rPr>
  </w:style>
  <w:style w:type="character" w:customStyle="1" w:styleId="postbody">
    <w:name w:val="postbody"/>
    <w:basedOn w:val="DefaultParagraphFont"/>
    <w:rsid w:val="00EC2263"/>
  </w:style>
  <w:style w:type="character" w:customStyle="1" w:styleId="textmedium">
    <w:name w:val="textmedium"/>
    <w:basedOn w:val="DefaultParagraphFont"/>
    <w:rsid w:val="00EC2263"/>
  </w:style>
  <w:style w:type="character" w:customStyle="1" w:styleId="citation1">
    <w:name w:val="citation1"/>
    <w:rsid w:val="00EC2263"/>
    <w:rPr>
      <w:rFonts w:ascii="Verdana" w:hAnsi="Verdana" w:hint="default"/>
      <w:sz w:val="17"/>
      <w:szCs w:val="17"/>
    </w:rPr>
  </w:style>
  <w:style w:type="character" w:customStyle="1" w:styleId="hithighlite">
    <w:name w:val="hithighlite"/>
    <w:basedOn w:val="DefaultParagraphFont"/>
    <w:rsid w:val="00EC2263"/>
  </w:style>
  <w:style w:type="character" w:customStyle="1" w:styleId="articlecontent">
    <w:name w:val="articlecontent"/>
    <w:basedOn w:val="DefaultParagraphFont"/>
    <w:rsid w:val="00EC2263"/>
  </w:style>
  <w:style w:type="character" w:customStyle="1" w:styleId="fource1">
    <w:name w:val="fource1"/>
    <w:rsid w:val="00EC2263"/>
    <w:rPr>
      <w:sz w:val="34"/>
      <w:szCs w:val="34"/>
    </w:rPr>
  </w:style>
  <w:style w:type="character" w:customStyle="1" w:styleId="LanguageStrikeChar">
    <w:name w:val="Language Strike Char"/>
    <w:rsid w:val="00EC2263"/>
    <w:rPr>
      <w:rFonts w:ascii="Arial Narrow" w:hAnsi="Arial Narrow" w:hint="default"/>
      <w:strike/>
      <w:szCs w:val="24"/>
      <w:lang w:val="en-US" w:eastAsia="en-US" w:bidi="ar-SA"/>
    </w:rPr>
  </w:style>
  <w:style w:type="character" w:customStyle="1" w:styleId="normal11">
    <w:name w:val="normal1"/>
    <w:basedOn w:val="DefaultParagraphFont"/>
    <w:rsid w:val="00EC2263"/>
  </w:style>
  <w:style w:type="character" w:customStyle="1" w:styleId="ds">
    <w:name w:val="ds"/>
    <w:basedOn w:val="DefaultParagraphFont"/>
    <w:rsid w:val="00EC2263"/>
  </w:style>
  <w:style w:type="character" w:customStyle="1" w:styleId="UnderliningChar1">
    <w:name w:val="Underlining Char1"/>
    <w:rsid w:val="00EC2263"/>
    <w:rPr>
      <w:rFonts w:ascii="Arial Narrow" w:hAnsi="Arial Narrow" w:hint="default"/>
      <w:szCs w:val="24"/>
      <w:u w:val="single"/>
      <w:lang w:val="en-US" w:eastAsia="en-US" w:bidi="ar-SA"/>
    </w:rPr>
  </w:style>
  <w:style w:type="character" w:customStyle="1" w:styleId="UnderliningChar2">
    <w:name w:val="Underlining Char2"/>
    <w:rsid w:val="00EC2263"/>
    <w:rPr>
      <w:rFonts w:ascii="Arial Narrow" w:hAnsi="Arial Narrow" w:hint="default"/>
      <w:szCs w:val="24"/>
      <w:u w:val="single"/>
      <w:lang w:val="en-US" w:eastAsia="en-US" w:bidi="ar-SA"/>
    </w:rPr>
  </w:style>
  <w:style w:type="character" w:customStyle="1" w:styleId="MicroTextChar1">
    <w:name w:val="MicroText Char1"/>
    <w:rsid w:val="00EC2263"/>
    <w:rPr>
      <w:rFonts w:ascii="Arial Narrow" w:hAnsi="Arial Narrow" w:hint="default"/>
      <w:sz w:val="12"/>
      <w:szCs w:val="24"/>
      <w:lang w:val="en-US" w:eastAsia="en-US" w:bidi="ar-SA"/>
    </w:rPr>
  </w:style>
  <w:style w:type="character" w:customStyle="1" w:styleId="DefaultPara">
    <w:name w:val="Default Para"/>
    <w:rsid w:val="00EC2263"/>
    <w:rPr>
      <w:sz w:val="20"/>
    </w:rPr>
  </w:style>
  <w:style w:type="character" w:customStyle="1" w:styleId="SYSHYPERTEXT">
    <w:name w:val="SYS_HYPERTEXT"/>
    <w:rsid w:val="00EC2263"/>
    <w:rPr>
      <w:color w:val="0000FF"/>
      <w:u w:val="single"/>
    </w:rPr>
  </w:style>
  <w:style w:type="character" w:customStyle="1" w:styleId="Hyperlink1">
    <w:name w:val="Hyperlink1"/>
    <w:rsid w:val="00EC2263"/>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EC2263"/>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C2263"/>
    <w:rPr>
      <w:rFonts w:ascii="Arial Narrow" w:hAnsi="Arial Narrow" w:hint="default"/>
      <w:noProof w:val="0"/>
      <w:szCs w:val="24"/>
      <w:u w:val="single"/>
      <w:lang w:val="en-US" w:eastAsia="en-US" w:bidi="ar-SA"/>
    </w:rPr>
  </w:style>
  <w:style w:type="character" w:customStyle="1" w:styleId="BlockHeading1Char">
    <w:name w:val="Block Heading 1 Char"/>
    <w:rsid w:val="00EC2263"/>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EC2263"/>
    <w:rPr>
      <w:b/>
      <w:u w:val="single"/>
    </w:rPr>
  </w:style>
  <w:style w:type="character" w:customStyle="1" w:styleId="StyleTagTimesNewRomanChar">
    <w:name w:val="Style Tag + Times New Roman Char"/>
    <w:rsid w:val="00EC2263"/>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C2263"/>
    <w:rPr>
      <w:rFonts w:ascii="Arial Narrow" w:hAnsi="Arial Narrow" w:cs="Arial" w:hint="default"/>
      <w:b/>
      <w:bCs/>
      <w:iCs/>
      <w:sz w:val="24"/>
      <w:szCs w:val="28"/>
      <w:lang w:val="en-US" w:eastAsia="en-US" w:bidi="ar-SA"/>
    </w:rPr>
  </w:style>
  <w:style w:type="character" w:customStyle="1" w:styleId="UnderliningCharChar">
    <w:name w:val="Underlining Char Char"/>
    <w:rsid w:val="00EC2263"/>
    <w:rPr>
      <w:rFonts w:ascii="Arial Narrow" w:hAnsi="Arial Narrow" w:hint="default"/>
      <w:szCs w:val="24"/>
      <w:u w:val="single"/>
      <w:lang w:val="en-US" w:eastAsia="en-US" w:bidi="ar-SA"/>
    </w:rPr>
  </w:style>
  <w:style w:type="character" w:customStyle="1" w:styleId="StyleArialNarrow12ptBold">
    <w:name w:val="Style Arial Narrow 12 pt Bold"/>
    <w:rsid w:val="00EC2263"/>
    <w:rPr>
      <w:rFonts w:ascii="Arial Narrow" w:hAnsi="Arial Narrow" w:hint="default"/>
      <w:b/>
      <w:bCs/>
      <w:sz w:val="24"/>
    </w:rPr>
  </w:style>
  <w:style w:type="character" w:customStyle="1" w:styleId="Style1CharChar">
    <w:name w:val="Style1 Char Char"/>
    <w:rsid w:val="00EC2263"/>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EC2263"/>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EC2263"/>
    <w:rPr>
      <w:u w:val="single"/>
    </w:rPr>
  </w:style>
  <w:style w:type="character" w:customStyle="1" w:styleId="UnderlinedCharChar1">
    <w:name w:val="Underlined Char Char1"/>
    <w:rsid w:val="00EC2263"/>
    <w:rPr>
      <w:rFonts w:ascii="Bell MT" w:eastAsia="Times New Roman" w:hAnsi="Bell MT" w:hint="default"/>
      <w:bCs/>
      <w:iCs/>
      <w:sz w:val="22"/>
      <w:u w:val="single"/>
    </w:rPr>
  </w:style>
  <w:style w:type="character" w:customStyle="1" w:styleId="Heading2CharChar2">
    <w:name w:val="Heading 2 Char Char2"/>
    <w:rsid w:val="00EC2263"/>
    <w:rPr>
      <w:rFonts w:ascii="Arial" w:hAnsi="Arial" w:cs="Arial" w:hint="default"/>
      <w:b/>
      <w:bCs/>
      <w:iCs/>
      <w:sz w:val="22"/>
      <w:szCs w:val="28"/>
      <w:lang w:val="en-US" w:eastAsia="en-US" w:bidi="ar-SA"/>
    </w:rPr>
  </w:style>
  <w:style w:type="character" w:customStyle="1" w:styleId="doctitle">
    <w:name w:val="doctitle"/>
    <w:rsid w:val="00EC2263"/>
  </w:style>
  <w:style w:type="character" w:customStyle="1" w:styleId="cardtext-underlined0">
    <w:name w:val="card text- underlined"/>
    <w:rsid w:val="00EC2263"/>
    <w:rPr>
      <w:rFonts w:ascii="Garamond" w:hAnsi="Garamond" w:hint="default"/>
      <w:u w:val="single"/>
    </w:rPr>
  </w:style>
  <w:style w:type="character" w:customStyle="1" w:styleId="BodyText1">
    <w:name w:val="Body Text1"/>
    <w:basedOn w:val="DefaultParagraphFont"/>
    <w:rsid w:val="00EC2263"/>
    <w:rPr>
      <w:rFonts w:ascii="Georgia" w:eastAsia="Georgia" w:hAnsi="Georgia" w:cs="Georgia" w:hint="default"/>
      <w:color w:val="000000"/>
      <w:spacing w:val="0"/>
      <w:w w:val="100"/>
      <w:position w:val="0"/>
      <w:sz w:val="21"/>
      <w:szCs w:val="21"/>
      <w:shd w:val="clear" w:color="auto" w:fill="FFFFFF"/>
      <w:lang w:val="en-US"/>
    </w:rPr>
  </w:style>
  <w:style w:type="character" w:customStyle="1" w:styleId="-newsgate-macro-cci-bullet-">
    <w:name w:val="-newsgate-macro-cci-bullet-"/>
    <w:basedOn w:val="DefaultParagraphFont"/>
    <w:rsid w:val="00EC2263"/>
  </w:style>
  <w:style w:type="character" w:customStyle="1" w:styleId="BriefTitleChar">
    <w:name w:val="Brief Title Char"/>
    <w:basedOn w:val="DefaultParagraphFont"/>
    <w:rsid w:val="00EC2263"/>
    <w:rPr>
      <w:b/>
      <w:bCs w:val="0"/>
      <w:sz w:val="24"/>
      <w:szCs w:val="24"/>
      <w:u w:val="single"/>
      <w:lang w:val="en-US" w:eastAsia="en-US" w:bidi="ar-SA"/>
    </w:rPr>
  </w:style>
  <w:style w:type="character" w:customStyle="1" w:styleId="BriefTitle2Char">
    <w:name w:val="Brief Title 2 Char"/>
    <w:basedOn w:val="BriefTitleChar"/>
    <w:rsid w:val="00EC2263"/>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EC2263"/>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EC2263"/>
    <w:rPr>
      <w:rFonts w:ascii="Georgia" w:hAnsi="Georgia" w:hint="default"/>
      <w:b/>
      <w:bCs w:val="0"/>
      <w:sz w:val="24"/>
    </w:rPr>
  </w:style>
  <w:style w:type="character" w:customStyle="1" w:styleId="Emphasis20">
    <w:name w:val="Emphasis 2"/>
    <w:uiPriority w:val="1"/>
    <w:qFormat/>
    <w:rsid w:val="00EC2263"/>
    <w:rPr>
      <w:rFonts w:ascii="Times New Roman" w:hAnsi="Times New Roman" w:cs="Times New Roman" w:hint="default"/>
      <w:b/>
      <w:bCs w:val="0"/>
      <w:i w:val="0"/>
      <w:iCs/>
      <w:sz w:val="22"/>
      <w:u w:val="single"/>
      <w:bdr w:val="single" w:sz="2" w:space="0" w:color="auto" w:frame="1"/>
    </w:rPr>
  </w:style>
  <w:style w:type="character" w:customStyle="1" w:styleId="A6">
    <w:name w:val="A6"/>
    <w:uiPriority w:val="99"/>
    <w:rsid w:val="00EC2263"/>
    <w:rPr>
      <w:rFonts w:ascii="AGaramond" w:hAnsi="AGaramond" w:cs="AGaramond" w:hint="default"/>
      <w:color w:val="211D1E"/>
      <w:sz w:val="14"/>
      <w:szCs w:val="14"/>
    </w:rPr>
  </w:style>
  <w:style w:type="character" w:customStyle="1" w:styleId="CharacterStyle2">
    <w:name w:val="Character Style 2"/>
    <w:uiPriority w:val="99"/>
    <w:rsid w:val="00EC2263"/>
    <w:rPr>
      <w:sz w:val="20"/>
      <w:szCs w:val="20"/>
    </w:rPr>
  </w:style>
  <w:style w:type="character" w:customStyle="1" w:styleId="cross-head">
    <w:name w:val="cross-head"/>
    <w:rsid w:val="00EC2263"/>
  </w:style>
  <w:style w:type="character" w:customStyle="1" w:styleId="dateline">
    <w:name w:val="dateline"/>
    <w:rsid w:val="00EC2263"/>
  </w:style>
  <w:style w:type="character" w:customStyle="1" w:styleId="Subtitle1">
    <w:name w:val="Subtitle1"/>
    <w:rsid w:val="00EC2263"/>
  </w:style>
  <w:style w:type="character" w:customStyle="1" w:styleId="metaorigin">
    <w:name w:val="meta_origin"/>
    <w:rsid w:val="00EC2263"/>
  </w:style>
  <w:style w:type="character" w:customStyle="1" w:styleId="mandelbrotrefrag">
    <w:name w:val="mandelbrot_refrag"/>
    <w:rsid w:val="00EC2263"/>
  </w:style>
  <w:style w:type="character" w:customStyle="1" w:styleId="eminfo">
    <w:name w:val="eminfo"/>
    <w:rsid w:val="00EC2263"/>
  </w:style>
  <w:style w:type="character" w:customStyle="1" w:styleId="emhighlight">
    <w:name w:val="emhighlight"/>
    <w:rsid w:val="00EC2263"/>
  </w:style>
  <w:style w:type="character" w:customStyle="1" w:styleId="name">
    <w:name w:val="name"/>
    <w:rsid w:val="00EC2263"/>
  </w:style>
  <w:style w:type="character" w:customStyle="1" w:styleId="tkrname">
    <w:name w:val="tkrname"/>
    <w:rsid w:val="00EC2263"/>
  </w:style>
  <w:style w:type="character" w:customStyle="1" w:styleId="tkrchange">
    <w:name w:val="tkrchange"/>
    <w:rsid w:val="00EC2263"/>
  </w:style>
  <w:style w:type="character" w:customStyle="1" w:styleId="source-org">
    <w:name w:val="source-org"/>
    <w:rsid w:val="00EC2263"/>
  </w:style>
  <w:style w:type="character" w:customStyle="1" w:styleId="updated">
    <w:name w:val="updated"/>
    <w:rsid w:val="00EC2263"/>
  </w:style>
  <w:style w:type="character" w:customStyle="1" w:styleId="last">
    <w:name w:val="last"/>
    <w:rsid w:val="00EC2263"/>
  </w:style>
  <w:style w:type="character" w:customStyle="1" w:styleId="Style11ptBoldUnderline1">
    <w:name w:val="Style 11 pt Bold Underline1"/>
    <w:rsid w:val="00EC2263"/>
    <w:rPr>
      <w:b/>
      <w:bCs/>
      <w:sz w:val="20"/>
      <w:u w:val="single"/>
    </w:rPr>
  </w:style>
  <w:style w:type="character" w:customStyle="1" w:styleId="StyleStyleunderlineBold11pt">
    <w:name w:val="Style Style underline + Bold + 11 pt"/>
    <w:rsid w:val="00EC2263"/>
    <w:rPr>
      <w:bCs/>
      <w:sz w:val="20"/>
      <w:u w:val="single"/>
    </w:rPr>
  </w:style>
  <w:style w:type="character" w:customStyle="1" w:styleId="StyleunderlineAsianTimesNewRomanBold">
    <w:name w:val="Style underline + (Asian) Times New Roman Bold"/>
    <w:rsid w:val="00EC2263"/>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EC2263"/>
    <w:rPr>
      <w:b/>
      <w:bCs/>
      <w:sz w:val="20"/>
      <w:u w:val="single"/>
      <w:bdr w:val="single" w:sz="4" w:space="0" w:color="auto" w:frame="1"/>
    </w:rPr>
  </w:style>
  <w:style w:type="character" w:customStyle="1" w:styleId="A5">
    <w:name w:val="A5"/>
    <w:uiPriority w:val="99"/>
    <w:rsid w:val="00EC2263"/>
    <w:rPr>
      <w:rFonts w:ascii="Times New Roman" w:hAnsi="Times New Roman" w:cs="Times New Roman" w:hint="default"/>
      <w:color w:val="000000"/>
      <w:sz w:val="13"/>
      <w:szCs w:val="13"/>
    </w:rPr>
  </w:style>
  <w:style w:type="character" w:customStyle="1" w:styleId="quotepeekbase">
    <w:name w:val="quotepeekbase"/>
    <w:rsid w:val="00EC2263"/>
  </w:style>
  <w:style w:type="character" w:customStyle="1" w:styleId="cardChar1">
    <w:name w:val="card Char1"/>
    <w:rsid w:val="00EC2263"/>
    <w:rPr>
      <w:rFonts w:ascii="Calibri" w:eastAsia="Calibri" w:hAnsi="Calibri" w:cs="Calibri" w:hint="default"/>
      <w:sz w:val="24"/>
      <w:szCs w:val="22"/>
      <w:lang w:val="x-none" w:eastAsia="x-none"/>
    </w:rPr>
  </w:style>
  <w:style w:type="character" w:customStyle="1" w:styleId="NormalCard">
    <w:name w:val="Normal Card"/>
    <w:uiPriority w:val="1"/>
    <w:qFormat/>
    <w:rsid w:val="00EC2263"/>
    <w:rPr>
      <w:rFonts w:ascii="Times New Roman" w:hAnsi="Times New Roman" w:cs="Times New Roman" w:hint="default"/>
      <w:sz w:val="24"/>
    </w:rPr>
  </w:style>
  <w:style w:type="character" w:customStyle="1" w:styleId="HighlightedUnderline0">
    <w:name w:val="Highlighted Underline"/>
    <w:uiPriority w:val="1"/>
    <w:qFormat/>
    <w:rsid w:val="00EC2263"/>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EC2263"/>
    <w:rPr>
      <w:rFonts w:ascii="Times New Roman" w:hAnsi="Times New Roman" w:cs="Times New Roman" w:hint="default"/>
      <w:sz w:val="16"/>
      <w:szCs w:val="16"/>
    </w:rPr>
  </w:style>
  <w:style w:type="character" w:customStyle="1" w:styleId="timebox">
    <w:name w:val="timebox"/>
    <w:rsid w:val="00EC2263"/>
  </w:style>
  <w:style w:type="character" w:customStyle="1" w:styleId="Heading2Subtext">
    <w:name w:val="Heading 2 Subtext"/>
    <w:rsid w:val="00EC2263"/>
    <w:rPr>
      <w:rFonts w:ascii="Times New Roman" w:hAnsi="Times New Roman" w:cs="Times New Roman" w:hint="default"/>
      <w:sz w:val="16"/>
    </w:rPr>
  </w:style>
  <w:style w:type="character" w:customStyle="1" w:styleId="-SmallText-">
    <w:name w:val="-Small Text-"/>
    <w:rsid w:val="00EC2263"/>
    <w:rPr>
      <w:rFonts w:ascii="Garamond" w:hAnsi="Garamond" w:hint="default"/>
      <w:sz w:val="16"/>
    </w:rPr>
  </w:style>
  <w:style w:type="character" w:customStyle="1" w:styleId="label">
    <w:name w:val="label"/>
    <w:rsid w:val="00EC2263"/>
  </w:style>
  <w:style w:type="character" w:customStyle="1" w:styleId="BoldUnderlineCharChar">
    <w:name w:val="BoldUnderline Char Char"/>
    <w:rsid w:val="00EC2263"/>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EC2263"/>
  </w:style>
  <w:style w:type="character" w:customStyle="1" w:styleId="FontStyle477">
    <w:name w:val="Font Style477"/>
    <w:basedOn w:val="DefaultParagraphFont"/>
    <w:uiPriority w:val="99"/>
    <w:rsid w:val="00EC2263"/>
    <w:rPr>
      <w:rFonts w:ascii="Times New Roman" w:hAnsi="Times New Roman" w:cs="Times New Roman" w:hint="default"/>
      <w:sz w:val="18"/>
      <w:szCs w:val="18"/>
    </w:rPr>
  </w:style>
  <w:style w:type="character" w:customStyle="1" w:styleId="FontStyle505">
    <w:name w:val="Font Style505"/>
    <w:basedOn w:val="DefaultParagraphFont"/>
    <w:uiPriority w:val="99"/>
    <w:rsid w:val="00EC2263"/>
    <w:rPr>
      <w:rFonts w:ascii="Times New Roman" w:hAnsi="Times New Roman" w:cs="Times New Roman" w:hint="default"/>
      <w:sz w:val="18"/>
      <w:szCs w:val="18"/>
    </w:rPr>
  </w:style>
  <w:style w:type="character" w:customStyle="1" w:styleId="FontStyle514">
    <w:name w:val="Font Style514"/>
    <w:basedOn w:val="DefaultParagraphFont"/>
    <w:uiPriority w:val="99"/>
    <w:rsid w:val="00EC2263"/>
    <w:rPr>
      <w:rFonts w:ascii="Times New Roman" w:hAnsi="Times New Roman" w:cs="Times New Roman" w:hint="default"/>
      <w:sz w:val="14"/>
      <w:szCs w:val="14"/>
    </w:rPr>
  </w:style>
  <w:style w:type="character" w:customStyle="1" w:styleId="FontStyle500">
    <w:name w:val="Font Style500"/>
    <w:basedOn w:val="DefaultParagraphFont"/>
    <w:uiPriority w:val="99"/>
    <w:rsid w:val="00EC2263"/>
    <w:rPr>
      <w:rFonts w:ascii="Times New Roman" w:hAnsi="Times New Roman" w:cs="Times New Roman" w:hint="default"/>
      <w:b/>
      <w:bCs/>
      <w:sz w:val="16"/>
      <w:szCs w:val="16"/>
    </w:rPr>
  </w:style>
  <w:style w:type="character" w:customStyle="1" w:styleId="CardCite1">
    <w:name w:val="CardCite1"/>
    <w:qFormat/>
    <w:rsid w:val="00EC2263"/>
    <w:rPr>
      <w:rFonts w:ascii="Times New Roman" w:hAnsi="Times New Roman" w:cs="Times New Roman" w:hint="default"/>
      <w:b/>
      <w:bCs w:val="0"/>
      <w:sz w:val="22"/>
      <w:szCs w:val="22"/>
      <w:u w:val="single"/>
      <w:lang w:val="en-US" w:eastAsia="en-US" w:bidi="ar-SA"/>
    </w:rPr>
  </w:style>
  <w:style w:type="character" w:customStyle="1" w:styleId="FontStyle212">
    <w:name w:val="Font Style212"/>
    <w:basedOn w:val="DefaultParagraphFont"/>
    <w:uiPriority w:val="99"/>
    <w:rsid w:val="00EC2263"/>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EC2263"/>
    <w:rPr>
      <w:rFonts w:ascii="Times New Roman" w:hAnsi="Times New Roman" w:cs="Times New Roman" w:hint="default"/>
      <w:b/>
      <w:bCs/>
      <w:sz w:val="22"/>
      <w:szCs w:val="22"/>
    </w:rPr>
  </w:style>
  <w:style w:type="character" w:customStyle="1" w:styleId="CharacterStyle3">
    <w:name w:val="Character Style 3"/>
    <w:uiPriority w:val="99"/>
    <w:rsid w:val="00EC2263"/>
    <w:rPr>
      <w:rFonts w:ascii="Bookman Old Style" w:hAnsi="Bookman Old Style" w:cs="Bookman Old Style" w:hint="default"/>
      <w:spacing w:val="-5"/>
      <w:sz w:val="18"/>
      <w:szCs w:val="18"/>
    </w:rPr>
  </w:style>
  <w:style w:type="character" w:customStyle="1" w:styleId="Style8pt1">
    <w:name w:val="Style 8 pt1"/>
    <w:rsid w:val="00EC2263"/>
    <w:rPr>
      <w:rFonts w:ascii="Georgia" w:hAnsi="Georgia" w:hint="default"/>
      <w:sz w:val="16"/>
    </w:rPr>
  </w:style>
  <w:style w:type="character" w:customStyle="1" w:styleId="UnderlineStyleChar7">
    <w:name w:val="Underline Style Char7"/>
    <w:rsid w:val="00EC2263"/>
    <w:rPr>
      <w:rFonts w:ascii="Garamond" w:hAnsi="Garamond" w:hint="default"/>
      <w:sz w:val="22"/>
      <w:szCs w:val="24"/>
      <w:u w:val="single"/>
      <w:lang w:val="en-US" w:eastAsia="en-US" w:bidi="ar-SA"/>
    </w:rPr>
  </w:style>
  <w:style w:type="character" w:customStyle="1" w:styleId="StyleArial6ptBold">
    <w:name w:val="Style Arial 6 pt Bold"/>
    <w:rsid w:val="00EC2263"/>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EC2263"/>
    <w:rPr>
      <w:rFonts w:ascii="Garamond" w:hAnsi="Garamond" w:cs="Arial" w:hint="default"/>
      <w:b/>
      <w:bCs/>
      <w:iCs/>
      <w:sz w:val="24"/>
      <w:szCs w:val="28"/>
      <w:lang w:val="en-US" w:eastAsia="en-US" w:bidi="ar-SA"/>
    </w:rPr>
  </w:style>
  <w:style w:type="character" w:customStyle="1" w:styleId="TagGreg">
    <w:name w:val="TagGreg"/>
    <w:uiPriority w:val="1"/>
    <w:qFormat/>
    <w:rsid w:val="00EC2263"/>
    <w:rPr>
      <w:b/>
      <w:bCs w:val="0"/>
      <w:sz w:val="24"/>
    </w:rPr>
  </w:style>
  <w:style w:type="character" w:customStyle="1" w:styleId="StyleDebateUnderline10pt">
    <w:name w:val="Style Debate Underline + 10 pt"/>
    <w:rsid w:val="00EC2263"/>
    <w:rPr>
      <w:rFonts w:ascii="Times New Roman" w:hAnsi="Times New Roman" w:cs="Times New Roman" w:hint="default"/>
      <w:sz w:val="20"/>
      <w:szCs w:val="20"/>
      <w:u w:val="single"/>
    </w:rPr>
  </w:style>
  <w:style w:type="character" w:customStyle="1" w:styleId="underlinedCharChar0">
    <w:name w:val="underlined Char Char"/>
    <w:locked/>
    <w:rsid w:val="00EC2263"/>
    <w:rPr>
      <w:u w:val="single"/>
    </w:rPr>
  </w:style>
  <w:style w:type="character" w:customStyle="1" w:styleId="SourceBold">
    <w:name w:val="Source Bold"/>
    <w:rsid w:val="00EC2263"/>
    <w:rPr>
      <w:rFonts w:ascii="Arial Narrow" w:hAnsi="Arial Narrow" w:hint="default"/>
      <w:b/>
      <w:bCs w:val="0"/>
      <w:strike w:val="0"/>
      <w:dstrike w:val="0"/>
      <w:sz w:val="24"/>
      <w:u w:val="none"/>
      <w:effect w:val="none"/>
    </w:rPr>
  </w:style>
  <w:style w:type="character" w:customStyle="1" w:styleId="2xBoldUnderline">
    <w:name w:val="2x_Bold_Underline"/>
    <w:rsid w:val="00EC2263"/>
    <w:rPr>
      <w:b/>
      <w:bCs/>
      <w:sz w:val="24"/>
      <w:u w:val="thick"/>
    </w:rPr>
  </w:style>
  <w:style w:type="character" w:customStyle="1" w:styleId="Dottedunderline">
    <w:name w:val="Dotted underline"/>
    <w:rsid w:val="00EC2263"/>
    <w:rPr>
      <w:u w:val="dotted"/>
    </w:rPr>
  </w:style>
  <w:style w:type="character" w:customStyle="1" w:styleId="readChar">
    <w:name w:val="read Char"/>
    <w:rsid w:val="00EC2263"/>
    <w:rPr>
      <w:szCs w:val="22"/>
      <w:u w:val="single"/>
      <w:lang w:val="en-US" w:eastAsia="en-US" w:bidi="ar-SA"/>
    </w:rPr>
  </w:style>
  <w:style w:type="character" w:customStyle="1" w:styleId="underlining0">
    <w:name w:val="underlining"/>
    <w:rsid w:val="00EC2263"/>
    <w:rPr>
      <w:u w:val="single"/>
    </w:rPr>
  </w:style>
  <w:style w:type="character" w:customStyle="1" w:styleId="btitle">
    <w:name w:val="btitle"/>
    <w:rsid w:val="00EC2263"/>
  </w:style>
  <w:style w:type="character" w:customStyle="1" w:styleId="green">
    <w:name w:val="green"/>
    <w:rsid w:val="00EC2263"/>
  </w:style>
  <w:style w:type="character" w:customStyle="1" w:styleId="BodyText20">
    <w:name w:val="Body Text2"/>
    <w:rsid w:val="00EC22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uiPriority w:val="99"/>
    <w:rsid w:val="00EC2263"/>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EC22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C226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C226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EC22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Body text (16) + Georgia,Not Bold2,Picture caption (42) + FrankRuehl,Body text (154) + Arial"/>
    <w:uiPriority w:val="99"/>
    <w:rsid w:val="00EC2263"/>
    <w:rPr>
      <w:rFonts w:ascii="Sylfaen" w:hAnsi="Sylfaen" w:cs="Sylfaen" w:hint="default"/>
      <w:i/>
      <w:iCs/>
      <w:strike w:val="0"/>
      <w:dstrike w:val="0"/>
      <w:sz w:val="19"/>
      <w:szCs w:val="19"/>
      <w:u w:val="none"/>
      <w:effect w:val="none"/>
      <w:shd w:val="clear" w:color="auto" w:fill="FFFFFF"/>
    </w:rPr>
  </w:style>
  <w:style w:type="character" w:customStyle="1" w:styleId="1">
    <w:name w:val="1"/>
    <w:rsid w:val="00EC2263"/>
    <w:rPr>
      <w:rFonts w:ascii="Arial" w:hAnsi="Arial" w:cs="Arial" w:hint="default"/>
      <w:bCs/>
      <w:sz w:val="20"/>
      <w:u w:val="single"/>
      <w:lang w:val="en-US" w:eastAsia="en-US" w:bidi="ar-SA"/>
    </w:rPr>
  </w:style>
  <w:style w:type="character" w:customStyle="1" w:styleId="CharChar31">
    <w:name w:val="Char Char31"/>
    <w:rsid w:val="00EC2263"/>
    <w:rPr>
      <w:rFonts w:ascii="Arial" w:hAnsi="Arial" w:cs="Arial" w:hint="default"/>
      <w:b/>
      <w:bCs/>
      <w:iCs/>
      <w:lang w:val="en-US" w:eastAsia="en-US" w:bidi="ar-SA"/>
    </w:rPr>
  </w:style>
  <w:style w:type="character" w:customStyle="1" w:styleId="Subtitle2">
    <w:name w:val="Subtitle2"/>
    <w:rsid w:val="00EC2263"/>
  </w:style>
  <w:style w:type="character" w:customStyle="1" w:styleId="drop">
    <w:name w:val="drop"/>
    <w:rsid w:val="00EC2263"/>
  </w:style>
  <w:style w:type="character" w:customStyle="1" w:styleId="bioline">
    <w:name w:val="bioline"/>
    <w:rsid w:val="00EC2263"/>
  </w:style>
  <w:style w:type="character" w:customStyle="1" w:styleId="articletitle0">
    <w:name w:val="article_title"/>
    <w:rsid w:val="00EC2263"/>
  </w:style>
  <w:style w:type="character" w:customStyle="1" w:styleId="A4">
    <w:name w:val="A4"/>
    <w:uiPriority w:val="99"/>
    <w:rsid w:val="00EC2263"/>
    <w:rPr>
      <w:color w:val="000000"/>
    </w:rPr>
  </w:style>
  <w:style w:type="character" w:customStyle="1" w:styleId="s2">
    <w:name w:val="s2"/>
    <w:rsid w:val="00EC2263"/>
  </w:style>
  <w:style w:type="character" w:customStyle="1" w:styleId="s4">
    <w:name w:val="s4"/>
    <w:rsid w:val="00EC2263"/>
  </w:style>
  <w:style w:type="character" w:customStyle="1" w:styleId="s5">
    <w:name w:val="s5"/>
    <w:rsid w:val="00EC2263"/>
  </w:style>
  <w:style w:type="character" w:customStyle="1" w:styleId="cap">
    <w:name w:val="cap"/>
    <w:rsid w:val="00EC2263"/>
  </w:style>
  <w:style w:type="character" w:customStyle="1" w:styleId="rightsnotice">
    <w:name w:val="rightsnotice"/>
    <w:rsid w:val="00EC2263"/>
  </w:style>
  <w:style w:type="character" w:customStyle="1" w:styleId="Caption1">
    <w:name w:val="Caption1"/>
    <w:rsid w:val="00EC2263"/>
  </w:style>
  <w:style w:type="character" w:customStyle="1" w:styleId="credit">
    <w:name w:val="credit"/>
    <w:rsid w:val="00EC2263"/>
  </w:style>
  <w:style w:type="character" w:customStyle="1" w:styleId="scaps">
    <w:name w:val="scaps"/>
    <w:rsid w:val="00EC2263"/>
  </w:style>
  <w:style w:type="character" w:customStyle="1" w:styleId="current-article">
    <w:name w:val="current-article"/>
    <w:rsid w:val="00EC2263"/>
  </w:style>
  <w:style w:type="character" w:customStyle="1" w:styleId="related-current-indicator">
    <w:name w:val="related-current-indicator"/>
    <w:rsid w:val="00EC2263"/>
  </w:style>
  <w:style w:type="character" w:customStyle="1" w:styleId="bylclear">
    <w:name w:val="bylclear"/>
    <w:rsid w:val="00EC2263"/>
  </w:style>
  <w:style w:type="character" w:customStyle="1" w:styleId="timestamp">
    <w:name w:val="timestamp"/>
    <w:rsid w:val="00EC2263"/>
  </w:style>
  <w:style w:type="character" w:customStyle="1" w:styleId="comments">
    <w:name w:val="comments"/>
    <w:rsid w:val="00EC2263"/>
  </w:style>
  <w:style w:type="character" w:customStyle="1" w:styleId="essaytext">
    <w:name w:val="essaytext"/>
    <w:rsid w:val="00EC2263"/>
  </w:style>
  <w:style w:type="character" w:customStyle="1" w:styleId="username">
    <w:name w:val="username"/>
    <w:rsid w:val="00EC2263"/>
  </w:style>
  <w:style w:type="character" w:customStyle="1" w:styleId="toplinks">
    <w:name w:val="toplinks"/>
    <w:rsid w:val="00EC2263"/>
  </w:style>
  <w:style w:type="character" w:customStyle="1" w:styleId="A3">
    <w:name w:val="A3"/>
    <w:rsid w:val="00EC2263"/>
    <w:rPr>
      <w:rFonts w:ascii="Perpetua" w:hAnsi="Perpetua" w:cs="Perpetua" w:hint="default"/>
      <w:color w:val="000000"/>
      <w:sz w:val="15"/>
      <w:szCs w:val="15"/>
    </w:rPr>
  </w:style>
  <w:style w:type="character" w:customStyle="1" w:styleId="see">
    <w:name w:val="see"/>
    <w:rsid w:val="00EC2263"/>
  </w:style>
  <w:style w:type="character" w:customStyle="1" w:styleId="first-letter">
    <w:name w:val="first-letter"/>
    <w:rsid w:val="00EC2263"/>
  </w:style>
  <w:style w:type="character" w:customStyle="1" w:styleId="focusparagraph">
    <w:name w:val="focusparagraph"/>
    <w:rsid w:val="00EC2263"/>
  </w:style>
  <w:style w:type="character" w:customStyle="1" w:styleId="lightblue">
    <w:name w:val="lightblue"/>
    <w:rsid w:val="00EC2263"/>
  </w:style>
  <w:style w:type="character" w:customStyle="1" w:styleId="StyleUnderlineCharChar9pt">
    <w:name w:val="Style Underline Char Char + 9 pt"/>
    <w:rsid w:val="00EC2263"/>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EC2263"/>
  </w:style>
  <w:style w:type="character" w:customStyle="1" w:styleId="Title10">
    <w:name w:val="Title1"/>
    <w:rsid w:val="00EC2263"/>
  </w:style>
  <w:style w:type="character" w:customStyle="1" w:styleId="BoldandUnderlineCharCharCharChar">
    <w:name w:val="Bold and Underline Char Char Char Char"/>
    <w:rsid w:val="00EC2263"/>
    <w:rPr>
      <w:b/>
      <w:bCs w:val="0"/>
      <w:noProof w:val="0"/>
      <w:u w:val="single"/>
      <w:lang w:val="en-US" w:eastAsia="en-US" w:bidi="ar-SA"/>
    </w:rPr>
  </w:style>
  <w:style w:type="character" w:customStyle="1" w:styleId="FontStyle29">
    <w:name w:val="Font Style29"/>
    <w:uiPriority w:val="99"/>
    <w:rsid w:val="00EC2263"/>
    <w:rPr>
      <w:rFonts w:ascii="Arial" w:hAnsi="Arial" w:cs="Arial" w:hint="default"/>
      <w:sz w:val="14"/>
      <w:szCs w:val="14"/>
    </w:rPr>
  </w:style>
  <w:style w:type="character" w:customStyle="1" w:styleId="CardsUnderlined">
    <w:name w:val="Cards Underlined"/>
    <w:qFormat/>
    <w:rsid w:val="00EC2263"/>
    <w:rPr>
      <w:rFonts w:ascii="Helvetica" w:hAnsi="Helvetica" w:cs="Helvetica" w:hint="default"/>
      <w:sz w:val="22"/>
      <w:szCs w:val="24"/>
      <w:u w:val="thick"/>
    </w:rPr>
  </w:style>
  <w:style w:type="character" w:customStyle="1" w:styleId="titles">
    <w:name w:val="titles"/>
    <w:rsid w:val="00EC2263"/>
  </w:style>
  <w:style w:type="character" w:customStyle="1" w:styleId="articletext0">
    <w:name w:val="article_text"/>
    <w:rsid w:val="00EC2263"/>
  </w:style>
  <w:style w:type="character" w:customStyle="1" w:styleId="contentauthor">
    <w:name w:val="contentauthor"/>
    <w:rsid w:val="00EC2263"/>
  </w:style>
  <w:style w:type="character" w:customStyle="1" w:styleId="subarticleheader">
    <w:name w:val="subarticleheader"/>
    <w:rsid w:val="00EC2263"/>
  </w:style>
  <w:style w:type="character" w:customStyle="1" w:styleId="spelle">
    <w:name w:val="spelle"/>
    <w:rsid w:val="00EC2263"/>
  </w:style>
  <w:style w:type="character" w:customStyle="1" w:styleId="grame">
    <w:name w:val="grame"/>
    <w:rsid w:val="00EC2263"/>
  </w:style>
  <w:style w:type="character" w:customStyle="1" w:styleId="newstitle1">
    <w:name w:val="newstitle1"/>
    <w:rsid w:val="00EC2263"/>
  </w:style>
  <w:style w:type="character" w:customStyle="1" w:styleId="copy">
    <w:name w:val="copy"/>
    <w:rsid w:val="00EC2263"/>
  </w:style>
  <w:style w:type="character" w:customStyle="1" w:styleId="topheadline">
    <w:name w:val="topheadline"/>
    <w:rsid w:val="00EC2263"/>
  </w:style>
  <w:style w:type="character" w:customStyle="1" w:styleId="Stylereduce27pt">
    <w:name w:val="Style reduce2 + 7 pt"/>
    <w:rsid w:val="00EC2263"/>
    <w:rPr>
      <w:rFonts w:ascii="Times New Roman" w:hAnsi="Times New Roman" w:cs="Arial" w:hint="default"/>
      <w:color w:val="000000"/>
      <w:sz w:val="14"/>
      <w:szCs w:val="22"/>
    </w:rPr>
  </w:style>
  <w:style w:type="character" w:customStyle="1" w:styleId="srtitle">
    <w:name w:val="srtitle"/>
    <w:rsid w:val="00EC2263"/>
  </w:style>
  <w:style w:type="character" w:customStyle="1" w:styleId="st1">
    <w:name w:val="st1"/>
    <w:rsid w:val="00EC2263"/>
  </w:style>
  <w:style w:type="character" w:customStyle="1" w:styleId="StyleStyleGaramond">
    <w:name w:val="Style Style Garamond +"/>
    <w:rsid w:val="00EC2263"/>
    <w:rPr>
      <w:rFonts w:ascii="Garamond" w:hAnsi="Garamond" w:cs="Times New Roman" w:hint="default"/>
      <w:sz w:val="20"/>
    </w:rPr>
  </w:style>
  <w:style w:type="character" w:customStyle="1" w:styleId="quotechar0">
    <w:name w:val="quotechar"/>
    <w:rsid w:val="00EC2263"/>
  </w:style>
  <w:style w:type="character" w:customStyle="1" w:styleId="boldunderline0">
    <w:name w:val="boldunderline"/>
    <w:rsid w:val="00EC2263"/>
  </w:style>
  <w:style w:type="character" w:customStyle="1" w:styleId="A8">
    <w:name w:val="A8"/>
    <w:rsid w:val="00EC2263"/>
    <w:rPr>
      <w:rFonts w:ascii="Scala" w:hAnsi="Scala" w:cs="Scala" w:hint="default"/>
      <w:color w:val="000000"/>
      <w:sz w:val="15"/>
      <w:szCs w:val="15"/>
    </w:rPr>
  </w:style>
  <w:style w:type="character" w:customStyle="1" w:styleId="A0">
    <w:name w:val="A0"/>
    <w:uiPriority w:val="99"/>
    <w:rsid w:val="00EC2263"/>
    <w:rPr>
      <w:rFonts w:ascii="Scala" w:hAnsi="Scala" w:cs="Scala" w:hint="default"/>
      <w:color w:val="000000"/>
      <w:sz w:val="16"/>
      <w:szCs w:val="16"/>
    </w:rPr>
  </w:style>
  <w:style w:type="character" w:customStyle="1" w:styleId="Date11">
    <w:name w:val="Date11"/>
    <w:rsid w:val="00EC2263"/>
  </w:style>
  <w:style w:type="character" w:customStyle="1" w:styleId="Boxout">
    <w:name w:val="Box out"/>
    <w:uiPriority w:val="1"/>
    <w:qFormat/>
    <w:rsid w:val="00EC2263"/>
    <w:rPr>
      <w:rFonts w:ascii="Tahoma" w:hAnsi="Tahoma" w:cs="Tahoma" w:hint="default"/>
      <w:b/>
      <w:bCs w:val="0"/>
      <w:sz w:val="20"/>
      <w:u w:val="single"/>
      <w:bdr w:val="none" w:sz="0" w:space="0" w:color="auto" w:frame="1"/>
      <w:shd w:val="clear" w:color="auto" w:fill="A9E8F5"/>
    </w:rPr>
  </w:style>
  <w:style w:type="character" w:customStyle="1" w:styleId="metad">
    <w:name w:val="metad"/>
    <w:rsid w:val="00EC2263"/>
  </w:style>
  <w:style w:type="character" w:customStyle="1" w:styleId="sifr-alternate">
    <w:name w:val="sifr-alternate"/>
    <w:rsid w:val="00EC2263"/>
  </w:style>
  <w:style w:type="character" w:customStyle="1" w:styleId="justify1">
    <w:name w:val="justify1"/>
    <w:rsid w:val="00EC2263"/>
  </w:style>
  <w:style w:type="character" w:customStyle="1" w:styleId="artbody1">
    <w:name w:val="art_body1"/>
    <w:rsid w:val="00EC2263"/>
    <w:rPr>
      <w:rFonts w:ascii="Arial" w:hAnsi="Arial" w:cs="Arial" w:hint="default"/>
    </w:rPr>
  </w:style>
  <w:style w:type="character" w:customStyle="1" w:styleId="A1">
    <w:name w:val="A1"/>
    <w:uiPriority w:val="99"/>
    <w:rsid w:val="00EC2263"/>
    <w:rPr>
      <w:rFonts w:ascii="Book Antiqua" w:hAnsi="Book Antiqua" w:cs="Book Antiqua" w:hint="default"/>
      <w:color w:val="221E1F"/>
      <w:sz w:val="22"/>
      <w:szCs w:val="22"/>
    </w:rPr>
  </w:style>
  <w:style w:type="character" w:customStyle="1" w:styleId="reality">
    <w:name w:val="reality"/>
    <w:rsid w:val="00EC2263"/>
  </w:style>
  <w:style w:type="character" w:customStyle="1" w:styleId="text2">
    <w:name w:val="text2"/>
    <w:rsid w:val="00EC2263"/>
  </w:style>
  <w:style w:type="character" w:customStyle="1" w:styleId="StyleUnderlineChar2CharChar11pt">
    <w:name w:val="Style Underline Char2 Char Char + 11 pt"/>
    <w:rsid w:val="00EC2263"/>
    <w:rPr>
      <w:rFonts w:ascii="Times New Roman" w:hAnsi="Times New Roman" w:cs="Times New Roman" w:hint="default"/>
      <w:sz w:val="20"/>
      <w:u w:val="single"/>
    </w:rPr>
  </w:style>
  <w:style w:type="character" w:customStyle="1" w:styleId="StyleStyleBoldUnderline11pt">
    <w:name w:val="Style Style Bold Underline + 11 pt"/>
    <w:rsid w:val="00EC2263"/>
    <w:rPr>
      <w:b/>
      <w:bCs/>
      <w:sz w:val="20"/>
      <w:u w:val="single"/>
    </w:rPr>
  </w:style>
  <w:style w:type="character" w:customStyle="1" w:styleId="articlehead2">
    <w:name w:val="articlehead2"/>
    <w:rsid w:val="00EC2263"/>
  </w:style>
  <w:style w:type="character" w:customStyle="1" w:styleId="pronset">
    <w:name w:val="pronset"/>
    <w:rsid w:val="00EC2263"/>
  </w:style>
  <w:style w:type="character" w:customStyle="1" w:styleId="prondelim">
    <w:name w:val="prondelim"/>
    <w:rsid w:val="00EC2263"/>
  </w:style>
  <w:style w:type="character" w:customStyle="1" w:styleId="prontoggle">
    <w:name w:val="pron_toggle"/>
    <w:rsid w:val="00EC2263"/>
  </w:style>
  <w:style w:type="character" w:customStyle="1" w:styleId="boldface">
    <w:name w:val="boldface"/>
    <w:rsid w:val="00EC2263"/>
  </w:style>
  <w:style w:type="character" w:customStyle="1" w:styleId="secondary-bf">
    <w:name w:val="secondary-bf"/>
    <w:rsid w:val="00EC2263"/>
  </w:style>
  <w:style w:type="table" w:styleId="ColorfulGrid-Accent1">
    <w:name w:val="Colorful Grid Accent 1"/>
    <w:basedOn w:val="TableNormal"/>
    <w:link w:val="ColorfulGrid-Accent1Char"/>
    <w:uiPriority w:val="29"/>
    <w:unhideWhenUsed/>
    <w:rsid w:val="00EC2263"/>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EC2263"/>
    <w:rPr>
      <w:rFonts w:ascii="Times New Roman" w:hAnsi="Times New Roman" w:cs="Times New Roman" w:hint="default"/>
      <w:iCs/>
      <w:color w:val="000000"/>
      <w:sz w:val="16"/>
    </w:rPr>
  </w:style>
  <w:style w:type="character" w:customStyle="1" w:styleId="Boxout0">
    <w:name w:val="Boxout"/>
    <w:uiPriority w:val="1"/>
    <w:qFormat/>
    <w:rsid w:val="00EC2263"/>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EC2263"/>
  </w:style>
  <w:style w:type="character" w:customStyle="1" w:styleId="pg">
    <w:name w:val="pg"/>
    <w:rsid w:val="00EC2263"/>
  </w:style>
  <w:style w:type="character" w:customStyle="1" w:styleId="detailtitle">
    <w:name w:val="detailtitle"/>
    <w:rsid w:val="00EC2263"/>
  </w:style>
  <w:style w:type="character" w:customStyle="1" w:styleId="storydate">
    <w:name w:val="storydate"/>
    <w:rsid w:val="00EC2263"/>
  </w:style>
  <w:style w:type="character" w:customStyle="1" w:styleId="preloadwrap">
    <w:name w:val="preloadwrap"/>
    <w:rsid w:val="00EC2263"/>
  </w:style>
  <w:style w:type="character" w:customStyle="1" w:styleId="creditwrap">
    <w:name w:val="creditwrap"/>
    <w:rsid w:val="00EC2263"/>
  </w:style>
  <w:style w:type="character" w:customStyle="1" w:styleId="DefaultChar1">
    <w:name w:val="Default Char1"/>
    <w:rsid w:val="00EC2263"/>
    <w:rPr>
      <w:noProof w:val="0"/>
      <w:color w:val="000000"/>
      <w:lang w:val="en-US" w:eastAsia="en-US" w:bidi="ar-SA"/>
    </w:rPr>
  </w:style>
  <w:style w:type="character" w:customStyle="1" w:styleId="textunderlineChar0">
    <w:name w:val="text underline Char"/>
    <w:link w:val="textunderline0"/>
    <w:rsid w:val="00EC2263"/>
    <w:rPr>
      <w:u w:val="thick"/>
    </w:rPr>
  </w:style>
  <w:style w:type="character" w:customStyle="1" w:styleId="BoldChar">
    <w:name w:val="Bold Char"/>
    <w:rsid w:val="00EC2263"/>
    <w:rPr>
      <w:rFonts w:ascii="Times New Roman" w:eastAsia="Times New Roman" w:hAnsi="Times New Roman" w:cs="Times New Roman" w:hint="default"/>
      <w:b/>
      <w:bCs w:val="0"/>
      <w:szCs w:val="24"/>
    </w:rPr>
  </w:style>
  <w:style w:type="character" w:customStyle="1" w:styleId="pmterms31">
    <w:name w:val="pmterms31"/>
    <w:rsid w:val="00EC2263"/>
    <w:rPr>
      <w:b/>
      <w:bCs/>
      <w:i w:val="0"/>
      <w:iCs w:val="0"/>
      <w:color w:val="000000"/>
    </w:rPr>
  </w:style>
  <w:style w:type="character" w:customStyle="1" w:styleId="copyrightdescription">
    <w:name w:val="copyrightdescription"/>
    <w:rsid w:val="00EC2263"/>
  </w:style>
  <w:style w:type="character" w:customStyle="1" w:styleId="ft01">
    <w:name w:val="ft01"/>
    <w:rsid w:val="00EC2263"/>
    <w:rPr>
      <w:rFonts w:ascii="Times" w:hAnsi="Times" w:cs="Times" w:hint="default"/>
      <w:color w:val="000000"/>
      <w:sz w:val="14"/>
      <w:szCs w:val="14"/>
    </w:rPr>
  </w:style>
  <w:style w:type="character" w:customStyle="1" w:styleId="ft11">
    <w:name w:val="ft11"/>
    <w:rsid w:val="00EC2263"/>
    <w:rPr>
      <w:rFonts w:ascii="Times" w:hAnsi="Times" w:cs="Times" w:hint="default"/>
      <w:color w:val="000000"/>
      <w:sz w:val="17"/>
      <w:szCs w:val="17"/>
    </w:rPr>
  </w:style>
  <w:style w:type="character" w:customStyle="1" w:styleId="ft21">
    <w:name w:val="ft21"/>
    <w:rsid w:val="00EC2263"/>
    <w:rPr>
      <w:rFonts w:ascii="Times" w:hAnsi="Times" w:cs="Times" w:hint="default"/>
      <w:color w:val="000000"/>
      <w:sz w:val="15"/>
      <w:szCs w:val="15"/>
    </w:rPr>
  </w:style>
  <w:style w:type="character" w:customStyle="1" w:styleId="ft31">
    <w:name w:val="ft31"/>
    <w:rsid w:val="00EC2263"/>
    <w:rPr>
      <w:rFonts w:ascii="Times" w:hAnsi="Times" w:cs="Times" w:hint="default"/>
      <w:color w:val="000000"/>
      <w:sz w:val="15"/>
      <w:szCs w:val="15"/>
    </w:rPr>
  </w:style>
  <w:style w:type="character" w:customStyle="1" w:styleId="dquo">
    <w:name w:val="dquo"/>
    <w:rsid w:val="00EC2263"/>
  </w:style>
  <w:style w:type="character" w:customStyle="1" w:styleId="caps2">
    <w:name w:val="caps2"/>
    <w:rsid w:val="00EC2263"/>
  </w:style>
  <w:style w:type="character" w:customStyle="1" w:styleId="CardsFont12ptCharCharCharChar">
    <w:name w:val="Cards + Font: 12 pt Char Char Char Char"/>
    <w:rsid w:val="00EC2263"/>
    <w:rPr>
      <w:sz w:val="24"/>
      <w:szCs w:val="24"/>
      <w:u w:val="thick"/>
      <w:lang w:val="en-US" w:eastAsia="en-US" w:bidi="ar-SA"/>
    </w:rPr>
  </w:style>
  <w:style w:type="character" w:customStyle="1" w:styleId="ccs">
    <w:name w:val="c cs"/>
    <w:rsid w:val="00EC2263"/>
  </w:style>
  <w:style w:type="character" w:customStyle="1" w:styleId="UnderlinedEvChar">
    <w:name w:val="Underlined Ev Char"/>
    <w:rsid w:val="00EC2263"/>
    <w:rPr>
      <w:rFonts w:ascii="Times New Roman" w:eastAsia="Times New Roman" w:hAnsi="Times New Roman" w:cs="Times New Roman" w:hint="default"/>
      <w:szCs w:val="24"/>
      <w:u w:val="single"/>
    </w:rPr>
  </w:style>
  <w:style w:type="character" w:customStyle="1" w:styleId="dropshadow">
    <w:name w:val="dropshadow"/>
    <w:rsid w:val="00EC2263"/>
  </w:style>
  <w:style w:type="character" w:customStyle="1" w:styleId="d05ws">
    <w:name w:val="d05ws"/>
    <w:rsid w:val="00EC2263"/>
  </w:style>
  <w:style w:type="character" w:customStyle="1" w:styleId="rzibod">
    <w:name w:val="rzibod"/>
    <w:rsid w:val="00EC2263"/>
  </w:style>
  <w:style w:type="character" w:customStyle="1" w:styleId="StyleBold1">
    <w:name w:val="Style Bold1"/>
    <w:rsid w:val="00EC2263"/>
    <w:rPr>
      <w:rFonts w:ascii="Georgia" w:hAnsi="Georgia" w:hint="default"/>
      <w:b/>
      <w:bCs/>
      <w:sz w:val="22"/>
    </w:rPr>
  </w:style>
  <w:style w:type="character" w:customStyle="1" w:styleId="headertext">
    <w:name w:val="headertext"/>
    <w:rsid w:val="00EC2263"/>
  </w:style>
  <w:style w:type="character" w:customStyle="1" w:styleId="endnote-reference">
    <w:name w:val="endnote-reference"/>
    <w:rsid w:val="00EC2263"/>
  </w:style>
  <w:style w:type="character" w:customStyle="1" w:styleId="officialsname">
    <w:name w:val="official_s_name"/>
    <w:rsid w:val="00EC2263"/>
  </w:style>
  <w:style w:type="character" w:customStyle="1" w:styleId="audience">
    <w:name w:val="audience"/>
    <w:rsid w:val="00EC2263"/>
  </w:style>
  <w:style w:type="character" w:customStyle="1" w:styleId="A7">
    <w:name w:val="A7"/>
    <w:uiPriority w:val="99"/>
    <w:rsid w:val="00EC2263"/>
    <w:rPr>
      <w:rFonts w:ascii="Myriad Pro" w:hAnsi="Myriad Pro" w:cs="Myriad Pro" w:hint="default"/>
      <w:color w:val="0066B1"/>
      <w:sz w:val="22"/>
      <w:szCs w:val="22"/>
    </w:rPr>
  </w:style>
  <w:style w:type="character" w:customStyle="1" w:styleId="normalchar">
    <w:name w:val="normal__char"/>
    <w:rsid w:val="00EC2263"/>
  </w:style>
  <w:style w:type="character" w:customStyle="1" w:styleId="hyperlink002cheading0020100200028block0020title0029char">
    <w:name w:val="hyperlink_002cheading_00201_0020_0028block_0020title_0029__char"/>
    <w:rsid w:val="00EC2263"/>
  </w:style>
  <w:style w:type="character" w:customStyle="1" w:styleId="underline002cstyle0020bold0020underlinechar">
    <w:name w:val="underline_002cstyle_0020bold_0020underline__char"/>
    <w:rsid w:val="00EC2263"/>
  </w:style>
  <w:style w:type="character" w:customStyle="1" w:styleId="copyboldblack">
    <w:name w:val="copyboldblack"/>
    <w:rsid w:val="00EC2263"/>
  </w:style>
  <w:style w:type="character" w:customStyle="1" w:styleId="copybold">
    <w:name w:val="copybold"/>
    <w:rsid w:val="00EC2263"/>
  </w:style>
  <w:style w:type="character" w:customStyle="1" w:styleId="author-date0">
    <w:name w:val="author-date"/>
    <w:rsid w:val="00EC2263"/>
  </w:style>
  <w:style w:type="character" w:customStyle="1" w:styleId="hidden">
    <w:name w:val="hidden"/>
    <w:rsid w:val="00EC2263"/>
  </w:style>
  <w:style w:type="character" w:customStyle="1" w:styleId="articlebegin">
    <w:name w:val="articlebegin"/>
    <w:rsid w:val="00EC2263"/>
  </w:style>
  <w:style w:type="character" w:customStyle="1" w:styleId="mediaoverlay">
    <w:name w:val="mediaoverlay"/>
    <w:rsid w:val="00EC2263"/>
  </w:style>
  <w:style w:type="character" w:customStyle="1" w:styleId="blogcaption">
    <w:name w:val="blog_caption"/>
    <w:rsid w:val="00EC2263"/>
  </w:style>
  <w:style w:type="character" w:customStyle="1" w:styleId="commnet-abuzz">
    <w:name w:val="commnet-abuzz"/>
    <w:rsid w:val="00EC2263"/>
  </w:style>
  <w:style w:type="character" w:customStyle="1" w:styleId="fbconnectbuttontext">
    <w:name w:val="fbconnectbutton_text"/>
    <w:rsid w:val="00EC2263"/>
  </w:style>
  <w:style w:type="character" w:customStyle="1" w:styleId="fbsharecountinner">
    <w:name w:val="fb_share_count_inner"/>
    <w:rsid w:val="00EC2263"/>
  </w:style>
  <w:style w:type="character" w:customStyle="1" w:styleId="stbuttontext">
    <w:name w:val="stbuttontext"/>
    <w:rsid w:val="00EC2263"/>
  </w:style>
  <w:style w:type="character" w:customStyle="1" w:styleId="source">
    <w:name w:val="source"/>
    <w:rsid w:val="00EC2263"/>
  </w:style>
  <w:style w:type="character" w:customStyle="1" w:styleId="pubdate">
    <w:name w:val="pubdate"/>
    <w:rsid w:val="00EC2263"/>
  </w:style>
  <w:style w:type="character" w:customStyle="1" w:styleId="grey">
    <w:name w:val="grey"/>
    <w:rsid w:val="00EC2263"/>
  </w:style>
  <w:style w:type="character" w:customStyle="1" w:styleId="postdate">
    <w:name w:val="post_date"/>
    <w:rsid w:val="00EC2263"/>
  </w:style>
  <w:style w:type="character" w:customStyle="1" w:styleId="bdx">
    <w:name w:val="bdx"/>
    <w:rsid w:val="00EC2263"/>
  </w:style>
  <w:style w:type="character" w:customStyle="1" w:styleId="bdl">
    <w:name w:val="bdl"/>
    <w:rsid w:val="00EC2263"/>
  </w:style>
  <w:style w:type="character" w:customStyle="1" w:styleId="breadcrumbitemcurrent">
    <w:name w:val="breadcrumbitemcurrent"/>
    <w:rsid w:val="00EC2263"/>
  </w:style>
  <w:style w:type="character" w:customStyle="1" w:styleId="bbl">
    <w:name w:val="bbl"/>
    <w:rsid w:val="00EC2263"/>
  </w:style>
  <w:style w:type="character" w:customStyle="1" w:styleId="Date2">
    <w:name w:val="Date2"/>
    <w:rsid w:val="00EC2263"/>
  </w:style>
  <w:style w:type="character" w:customStyle="1" w:styleId="company">
    <w:name w:val="company"/>
    <w:rsid w:val="00EC2263"/>
  </w:style>
  <w:style w:type="character" w:customStyle="1" w:styleId="itxtnewhookspan">
    <w:name w:val="itxtnewhookspan"/>
    <w:rsid w:val="00EC2263"/>
  </w:style>
  <w:style w:type="character" w:customStyle="1" w:styleId="gstxthlt">
    <w:name w:val="gstxt_hlt"/>
    <w:rsid w:val="00EC2263"/>
  </w:style>
  <w:style w:type="character" w:customStyle="1" w:styleId="SubtleEmphasis1">
    <w:name w:val="Subtle Emphasis1"/>
    <w:uiPriority w:val="19"/>
    <w:qFormat/>
    <w:rsid w:val="00EC2263"/>
    <w:rPr>
      <w:rFonts w:ascii="Times New Roman" w:hAnsi="Times New Roman" w:cs="Times New Roman" w:hint="default"/>
      <w:b/>
      <w:bCs w:val="0"/>
      <w:iCs/>
      <w:color w:val="auto"/>
      <w:sz w:val="22"/>
    </w:rPr>
  </w:style>
  <w:style w:type="character" w:customStyle="1" w:styleId="StyleBoldRed">
    <w:name w:val="Style Bold Red"/>
    <w:rsid w:val="00EC2263"/>
    <w:rPr>
      <w:b/>
      <w:bCs/>
      <w:color w:val="auto"/>
    </w:rPr>
  </w:style>
  <w:style w:type="character" w:customStyle="1" w:styleId="StyleTimesNewRoman8pt">
    <w:name w:val="Style Times New Roman 8 pt"/>
    <w:rsid w:val="00EC2263"/>
    <w:rPr>
      <w:rFonts w:ascii="Georgia" w:hAnsi="Georgia" w:hint="default"/>
      <w:sz w:val="16"/>
    </w:rPr>
  </w:style>
  <w:style w:type="character" w:customStyle="1" w:styleId="StyleStyle7pt8pt">
    <w:name w:val="Style Style 7 pt + 8 pt"/>
    <w:rsid w:val="00EC2263"/>
    <w:rPr>
      <w:sz w:val="16"/>
    </w:rPr>
  </w:style>
  <w:style w:type="character" w:customStyle="1" w:styleId="StyleStyleThickunderlineBold1">
    <w:name w:val="Style Style Thick underline + Bold1"/>
    <w:rsid w:val="00EC2263"/>
    <w:rPr>
      <w:b/>
      <w:bCs/>
      <w:u w:val="thick"/>
    </w:rPr>
  </w:style>
  <w:style w:type="character" w:customStyle="1" w:styleId="StyleUnderline2">
    <w:name w:val="Style Underline2"/>
    <w:rsid w:val="00EC2263"/>
    <w:rPr>
      <w:u w:val="single"/>
    </w:rPr>
  </w:style>
  <w:style w:type="character" w:customStyle="1" w:styleId="ShrinkText">
    <w:name w:val="Shrink Text"/>
    <w:rsid w:val="00EC2263"/>
    <w:rPr>
      <w:sz w:val="16"/>
    </w:rPr>
  </w:style>
  <w:style w:type="character" w:customStyle="1" w:styleId="smallcaps">
    <w:name w:val="smallcaps"/>
    <w:rsid w:val="00EC2263"/>
  </w:style>
  <w:style w:type="character" w:customStyle="1" w:styleId="goldbldtext">
    <w:name w:val="goldbldtext"/>
    <w:rsid w:val="00EC2263"/>
  </w:style>
  <w:style w:type="character" w:customStyle="1" w:styleId="cardshighlight0">
    <w:name w:val="cardshighlight"/>
    <w:rsid w:val="00EC2263"/>
  </w:style>
  <w:style w:type="character" w:customStyle="1" w:styleId="cardsfont12pt1">
    <w:name w:val="cardsfont12pt"/>
    <w:rsid w:val="00EC2263"/>
  </w:style>
  <w:style w:type="character" w:customStyle="1" w:styleId="ft1">
    <w:name w:val="ft1"/>
    <w:rsid w:val="00EC2263"/>
  </w:style>
  <w:style w:type="character" w:customStyle="1" w:styleId="ft6">
    <w:name w:val="ft6"/>
    <w:rsid w:val="00EC2263"/>
  </w:style>
  <w:style w:type="character" w:customStyle="1" w:styleId="kicker">
    <w:name w:val="kicker"/>
    <w:rsid w:val="00EC2263"/>
  </w:style>
  <w:style w:type="character" w:customStyle="1" w:styleId="backcontent">
    <w:name w:val="backcontent"/>
    <w:rsid w:val="00EC2263"/>
  </w:style>
  <w:style w:type="character" w:customStyle="1" w:styleId="daystmp">
    <w:name w:val="daystmp"/>
    <w:rsid w:val="00EC2263"/>
  </w:style>
  <w:style w:type="character" w:customStyle="1" w:styleId="cardsfont12ptchar">
    <w:name w:val="cardsfont12ptchar"/>
    <w:rsid w:val="00EC2263"/>
  </w:style>
  <w:style w:type="character" w:customStyle="1" w:styleId="gal">
    <w:name w:val="gal"/>
    <w:rsid w:val="00EC2263"/>
  </w:style>
  <w:style w:type="character" w:customStyle="1" w:styleId="submitted">
    <w:name w:val="submitted"/>
    <w:rsid w:val="00EC2263"/>
  </w:style>
  <w:style w:type="character" w:customStyle="1" w:styleId="imagedateline">
    <w:name w:val="image_dateline"/>
    <w:rsid w:val="00EC2263"/>
  </w:style>
  <w:style w:type="character" w:customStyle="1" w:styleId="authordatecharchar">
    <w:name w:val="authordatecharchar"/>
    <w:rsid w:val="00EC2263"/>
  </w:style>
  <w:style w:type="character" w:customStyle="1" w:styleId="style1char0">
    <w:name w:val="style1char"/>
    <w:rsid w:val="00EC2263"/>
  </w:style>
  <w:style w:type="character" w:customStyle="1" w:styleId="tagcharchar0">
    <w:name w:val="tagcharchar"/>
    <w:rsid w:val="00EC2263"/>
  </w:style>
  <w:style w:type="character" w:customStyle="1" w:styleId="underlinedcharchar2">
    <w:name w:val="underlinedcharchar"/>
    <w:rsid w:val="00EC2263"/>
  </w:style>
  <w:style w:type="character" w:customStyle="1" w:styleId="BoxedChar">
    <w:name w:val="Boxed Char"/>
    <w:rsid w:val="00EC2263"/>
    <w:rPr>
      <w:rFonts w:ascii="Arial Narrow" w:hAnsi="Arial Narrow" w:hint="default"/>
      <w:b/>
      <w:bCs w:val="0"/>
      <w:sz w:val="18"/>
      <w:bdr w:val="single" w:sz="6" w:space="0" w:color="auto" w:frame="1"/>
    </w:rPr>
  </w:style>
  <w:style w:type="character" w:customStyle="1" w:styleId="Style11ptUnderline2">
    <w:name w:val="Style 11 pt Underline2"/>
    <w:rsid w:val="00EC2263"/>
    <w:rPr>
      <w:sz w:val="20"/>
      <w:u w:val="single"/>
    </w:rPr>
  </w:style>
  <w:style w:type="character" w:customStyle="1" w:styleId="Style11ptBoldUnderline2">
    <w:name w:val="Style 11 pt Bold Underline2"/>
    <w:rsid w:val="00EC2263"/>
    <w:rPr>
      <w:b/>
      <w:bCs/>
      <w:sz w:val="20"/>
      <w:u w:val="single"/>
    </w:rPr>
  </w:style>
  <w:style w:type="character" w:customStyle="1" w:styleId="nw">
    <w:name w:val="nw"/>
    <w:rsid w:val="00EC2263"/>
  </w:style>
  <w:style w:type="character" w:customStyle="1" w:styleId="Styleunderline11ptBoldBorderSinglesolidlineAuto">
    <w:name w:val="Style underline + 11 pt Bold Border: : (Single solid line Auto ..."/>
    <w:rsid w:val="00EC2263"/>
    <w:rPr>
      <w:b/>
      <w:bCs/>
      <w:sz w:val="20"/>
      <w:u w:val="single"/>
      <w:bdr w:val="single" w:sz="4" w:space="0" w:color="auto" w:frame="1"/>
    </w:rPr>
  </w:style>
  <w:style w:type="character" w:customStyle="1" w:styleId="cardCharCharChar1">
    <w:name w:val="card Char Char Char1"/>
    <w:rsid w:val="00EC2263"/>
    <w:rPr>
      <w:lang w:val="en-US" w:eastAsia="en-US" w:bidi="ar-SA"/>
    </w:rPr>
  </w:style>
  <w:style w:type="character" w:customStyle="1" w:styleId="authors1">
    <w:name w:val="authors1"/>
    <w:rsid w:val="00EC2263"/>
    <w:rPr>
      <w:rFonts w:ascii="Verdana" w:hAnsi="Verdana" w:hint="default"/>
      <w:b/>
      <w:bCs/>
      <w:color w:val="006699"/>
      <w:sz w:val="20"/>
      <w:szCs w:val="20"/>
    </w:rPr>
  </w:style>
  <w:style w:type="character" w:customStyle="1" w:styleId="headlinesectionlarge">
    <w:name w:val="headline_section_large"/>
    <w:rsid w:val="00EC2263"/>
  </w:style>
  <w:style w:type="character" w:customStyle="1" w:styleId="Styleunderline11ptBlack">
    <w:name w:val="Style underline + 11 pt Black"/>
    <w:rsid w:val="00EC2263"/>
    <w:rPr>
      <w:color w:val="000000"/>
      <w:sz w:val="20"/>
      <w:u w:val="single"/>
    </w:rPr>
  </w:style>
  <w:style w:type="character" w:customStyle="1" w:styleId="Styleunderline11ptBoldBlack">
    <w:name w:val="Style underline + 11 pt Bold Black"/>
    <w:rsid w:val="00EC2263"/>
    <w:rPr>
      <w:b/>
      <w:bCs/>
      <w:color w:val="000000"/>
      <w:sz w:val="20"/>
      <w:u w:val="single"/>
    </w:rPr>
  </w:style>
  <w:style w:type="character" w:customStyle="1" w:styleId="Style11ptBoldBlackUnderline">
    <w:name w:val="Style 11 pt Bold Black Underline"/>
    <w:rsid w:val="00EC2263"/>
    <w:rPr>
      <w:b/>
      <w:bCs/>
      <w:color w:val="000000"/>
      <w:sz w:val="20"/>
      <w:u w:val="single"/>
    </w:rPr>
  </w:style>
  <w:style w:type="character" w:customStyle="1" w:styleId="Style11ptBoldBlackUnderlineBorderSinglesolidline">
    <w:name w:val="Style 11 pt Bold Black Underline Border: : (Single solid line ..."/>
    <w:rsid w:val="00EC2263"/>
    <w:rPr>
      <w:b/>
      <w:bCs/>
      <w:color w:val="000000"/>
      <w:sz w:val="20"/>
      <w:u w:val="single"/>
      <w:bdr w:val="single" w:sz="4" w:space="0" w:color="auto" w:frame="1"/>
    </w:rPr>
  </w:style>
  <w:style w:type="character" w:customStyle="1" w:styleId="StyleLatinMeridien-Italic11ptItalicUnderline">
    <w:name w:val="Style (Latin) Meridien-Italic 11 pt Italic Underline"/>
    <w:rsid w:val="00EC2263"/>
    <w:rPr>
      <w:rFonts w:ascii="Meridien-Italic" w:hAnsi="Meridien-Italic" w:hint="default"/>
      <w:i/>
      <w:iCs/>
      <w:sz w:val="20"/>
      <w:u w:val="single"/>
    </w:rPr>
  </w:style>
  <w:style w:type="character" w:customStyle="1" w:styleId="Citation-AuthorDate">
    <w:name w:val="Citation - Author/Date"/>
    <w:rsid w:val="00EC2263"/>
    <w:rPr>
      <w:b/>
      <w:bCs w:val="0"/>
      <w:smallCaps/>
      <w:sz w:val="24"/>
      <w:u w:val="single"/>
    </w:rPr>
  </w:style>
  <w:style w:type="character" w:customStyle="1" w:styleId="underlinestylechar0">
    <w:name w:val="underlinestylechar"/>
    <w:rsid w:val="00EC2263"/>
  </w:style>
  <w:style w:type="character" w:customStyle="1" w:styleId="highlight">
    <w:name w:val="highlight"/>
    <w:rsid w:val="00EC2263"/>
  </w:style>
  <w:style w:type="character" w:customStyle="1" w:styleId="DottedUnderline0">
    <w:name w:val="Dotted Underline"/>
    <w:rsid w:val="00EC2263"/>
    <w:rPr>
      <w:rFonts w:ascii="Times New Roman" w:hAnsi="Times New Roman" w:cs="Times New Roman" w:hint="default"/>
      <w:sz w:val="20"/>
      <w:u w:val="dottedHeavy"/>
    </w:rPr>
  </w:style>
  <w:style w:type="character" w:customStyle="1" w:styleId="titleauthoretc">
    <w:name w:val="titleauthoretc"/>
    <w:rsid w:val="00EC2263"/>
  </w:style>
  <w:style w:type="character" w:customStyle="1" w:styleId="labeltext">
    <w:name w:val="labeltext"/>
    <w:rsid w:val="00EC2263"/>
  </w:style>
  <w:style w:type="character" w:customStyle="1" w:styleId="viewlink">
    <w:name w:val="viewlink"/>
    <w:rsid w:val="00EC2263"/>
  </w:style>
  <w:style w:type="character" w:customStyle="1" w:styleId="share">
    <w:name w:val="share"/>
    <w:rsid w:val="00EC2263"/>
  </w:style>
  <w:style w:type="character" w:customStyle="1" w:styleId="inlinkchart">
    <w:name w:val="inlink_chart"/>
    <w:rsid w:val="00EC2263"/>
  </w:style>
  <w:style w:type="character" w:customStyle="1" w:styleId="underLight">
    <w:name w:val="underLight"/>
    <w:uiPriority w:val="1"/>
    <w:qFormat/>
    <w:rsid w:val="00EC2263"/>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C2263"/>
  </w:style>
  <w:style w:type="character" w:customStyle="1" w:styleId="author-rss">
    <w:name w:val="author-rss"/>
    <w:rsid w:val="00EC2263"/>
  </w:style>
  <w:style w:type="character" w:customStyle="1" w:styleId="fbsharecountwrapper">
    <w:name w:val="fb_share_count_wrapper"/>
    <w:rsid w:val="00EC2263"/>
  </w:style>
  <w:style w:type="character" w:customStyle="1" w:styleId="fbbuttontext">
    <w:name w:val="fb_button_text"/>
    <w:rsid w:val="00EC2263"/>
  </w:style>
  <w:style w:type="character" w:customStyle="1" w:styleId="hw">
    <w:name w:val="hw"/>
    <w:rsid w:val="00EC2263"/>
  </w:style>
  <w:style w:type="character" w:customStyle="1" w:styleId="linktotop">
    <w:name w:val="linktotop"/>
    <w:rsid w:val="00EC2263"/>
  </w:style>
  <w:style w:type="character" w:customStyle="1" w:styleId="maintextbldleft">
    <w:name w:val="maintextbldleft"/>
    <w:rsid w:val="00EC2263"/>
  </w:style>
  <w:style w:type="character" w:customStyle="1" w:styleId="maintextleft">
    <w:name w:val="maintextleft"/>
    <w:rsid w:val="00EC2263"/>
  </w:style>
  <w:style w:type="character" w:customStyle="1" w:styleId="descriptionstyle1block">
    <w:name w:val="description style1 block"/>
    <w:rsid w:val="00EC2263"/>
  </w:style>
  <w:style w:type="character" w:customStyle="1" w:styleId="gutter-right-1">
    <w:name w:val="gutter-right-1"/>
    <w:basedOn w:val="DefaultParagraphFont"/>
    <w:rsid w:val="00EC2263"/>
  </w:style>
  <w:style w:type="character" w:customStyle="1" w:styleId="ssl3">
    <w:name w:val="ss_l3"/>
    <w:rsid w:val="00EC2263"/>
  </w:style>
  <w:style w:type="character" w:customStyle="1" w:styleId="FontStyle39">
    <w:name w:val="Font Style39"/>
    <w:uiPriority w:val="99"/>
    <w:rsid w:val="00EC2263"/>
    <w:rPr>
      <w:rFonts w:ascii="Constantia" w:hAnsi="Constantia" w:cs="Constantia" w:hint="default"/>
      <w:b/>
      <w:bCs/>
      <w:sz w:val="18"/>
      <w:szCs w:val="18"/>
    </w:rPr>
  </w:style>
  <w:style w:type="character" w:customStyle="1" w:styleId="6">
    <w:name w:val="6"/>
    <w:rsid w:val="00EC2263"/>
    <w:rPr>
      <w:rFonts w:ascii="Arial" w:hAnsi="Arial" w:cs="Arial" w:hint="default"/>
      <w:bCs/>
      <w:sz w:val="20"/>
      <w:u w:val="single"/>
      <w:lang w:val="en-US" w:eastAsia="en-US" w:bidi="ar-SA"/>
    </w:rPr>
  </w:style>
  <w:style w:type="character" w:customStyle="1" w:styleId="Header11">
    <w:name w:val="Header11"/>
    <w:rsid w:val="00EC2263"/>
  </w:style>
  <w:style w:type="character" w:customStyle="1" w:styleId="posa">
    <w:name w:val="pos(a)"/>
    <w:basedOn w:val="DefaultParagraphFont"/>
    <w:rsid w:val="00EC2263"/>
  </w:style>
  <w:style w:type="character" w:customStyle="1" w:styleId="u-hiddeninnarrowenv">
    <w:name w:val="u-hiddeninnarrowenv"/>
    <w:basedOn w:val="DefaultParagraphFont"/>
    <w:rsid w:val="00EC2263"/>
  </w:style>
  <w:style w:type="character" w:customStyle="1" w:styleId="followbutton-bird">
    <w:name w:val="followbutton-bird"/>
    <w:basedOn w:val="DefaultParagraphFont"/>
    <w:rsid w:val="00EC2263"/>
  </w:style>
  <w:style w:type="character" w:customStyle="1" w:styleId="tweetauthor-name">
    <w:name w:val="tweetauthor-name"/>
    <w:basedOn w:val="DefaultParagraphFont"/>
    <w:rsid w:val="00EC2263"/>
  </w:style>
  <w:style w:type="character" w:customStyle="1" w:styleId="tweetauthor-verifiedbadge">
    <w:name w:val="tweetauthor-verifiedbadge"/>
    <w:basedOn w:val="DefaultParagraphFont"/>
    <w:rsid w:val="00EC2263"/>
  </w:style>
  <w:style w:type="character" w:customStyle="1" w:styleId="tweetauthor-screenname">
    <w:name w:val="tweetauthor-screenname"/>
    <w:basedOn w:val="DefaultParagraphFont"/>
    <w:rsid w:val="00EC2263"/>
  </w:style>
  <w:style w:type="character" w:customStyle="1" w:styleId="u-hiddenvisually">
    <w:name w:val="u-hiddenvisually"/>
    <w:basedOn w:val="DefaultParagraphFont"/>
    <w:rsid w:val="00EC2263"/>
  </w:style>
  <w:style w:type="character" w:customStyle="1" w:styleId="tweetaction-stat">
    <w:name w:val="tweetaction-stat"/>
    <w:basedOn w:val="DefaultParagraphFont"/>
    <w:rsid w:val="00EC2263"/>
  </w:style>
  <w:style w:type="character" w:customStyle="1" w:styleId="related">
    <w:name w:val="related"/>
    <w:basedOn w:val="DefaultParagraphFont"/>
    <w:rsid w:val="00EC2263"/>
  </w:style>
  <w:style w:type="character" w:customStyle="1" w:styleId="related-content">
    <w:name w:val="related-content"/>
    <w:basedOn w:val="DefaultParagraphFont"/>
    <w:rsid w:val="00EC2263"/>
  </w:style>
  <w:style w:type="character" w:customStyle="1" w:styleId="name-of-author">
    <w:name w:val="name-of-author"/>
    <w:basedOn w:val="DefaultParagraphFont"/>
    <w:rsid w:val="00EC2263"/>
  </w:style>
  <w:style w:type="character" w:customStyle="1" w:styleId="first-name">
    <w:name w:val="first-name"/>
    <w:basedOn w:val="DefaultParagraphFont"/>
    <w:rsid w:val="00EC2263"/>
  </w:style>
  <w:style w:type="character" w:customStyle="1" w:styleId="last-name">
    <w:name w:val="last-name"/>
    <w:basedOn w:val="DefaultParagraphFont"/>
    <w:rsid w:val="00EC2263"/>
  </w:style>
  <w:style w:type="character" w:customStyle="1" w:styleId="caption10">
    <w:name w:val="caption1"/>
    <w:basedOn w:val="DefaultParagraphFont"/>
    <w:rsid w:val="00EC2263"/>
  </w:style>
  <w:style w:type="character" w:customStyle="1" w:styleId="recirc-text">
    <w:name w:val="&quot;recirc-text”"/>
    <w:basedOn w:val="DefaultParagraphFont"/>
    <w:rsid w:val="00EC2263"/>
  </w:style>
  <w:style w:type="character" w:customStyle="1" w:styleId="video-icon">
    <w:name w:val="video-icon"/>
    <w:basedOn w:val="DefaultParagraphFont"/>
    <w:rsid w:val="00EC2263"/>
  </w:style>
  <w:style w:type="character" w:customStyle="1" w:styleId="powa-shot-play-btn-text">
    <w:name w:val="powa-shot-play-btn-text"/>
    <w:basedOn w:val="DefaultParagraphFont"/>
    <w:rsid w:val="00EC2263"/>
  </w:style>
  <w:style w:type="character" w:customStyle="1" w:styleId="powa-shot-click">
    <w:name w:val="powa-shot-click"/>
    <w:basedOn w:val="DefaultParagraphFont"/>
    <w:rsid w:val="00EC2263"/>
  </w:style>
  <w:style w:type="character" w:customStyle="1" w:styleId="wpv-blurb">
    <w:name w:val="wpv-blurb"/>
    <w:basedOn w:val="DefaultParagraphFont"/>
    <w:rsid w:val="00EC2263"/>
  </w:style>
  <w:style w:type="character" w:customStyle="1" w:styleId="pb-caption">
    <w:name w:val="pb-caption"/>
    <w:basedOn w:val="DefaultParagraphFont"/>
    <w:rsid w:val="00EC2263"/>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EC2263"/>
    <w:rPr>
      <w:rFonts w:asciiTheme="majorHAnsi" w:eastAsiaTheme="majorEastAsia" w:hAnsiTheme="majorHAnsi" w:cstheme="majorBidi" w:hint="default"/>
      <w:color w:val="365F91" w:themeColor="accent1" w:themeShade="BF"/>
      <w:sz w:val="22"/>
      <w:szCs w:val="22"/>
    </w:rPr>
  </w:style>
  <w:style w:type="character" w:styleId="EndnoteReference">
    <w:name w:val="endnote reference"/>
    <w:unhideWhenUsed/>
    <w:rsid w:val="00EC2263"/>
    <w:rPr>
      <w:vertAlign w:val="baseline"/>
    </w:rPr>
  </w:style>
  <w:style w:type="character" w:customStyle="1" w:styleId="Heading7Char1">
    <w:name w:val="Heading 7 Char1"/>
    <w:basedOn w:val="DefaultParagraphFont"/>
    <w:semiHidden/>
    <w:rsid w:val="00EC2263"/>
    <w:rPr>
      <w:rFonts w:asciiTheme="majorHAnsi" w:eastAsiaTheme="majorEastAsia" w:hAnsiTheme="majorHAnsi" w:cstheme="majorBidi" w:hint="default"/>
      <w:i/>
      <w:iCs/>
      <w:color w:val="243F60" w:themeColor="accent1" w:themeShade="7F"/>
      <w:sz w:val="22"/>
      <w:szCs w:val="22"/>
    </w:rPr>
  </w:style>
  <w:style w:type="character" w:customStyle="1" w:styleId="Heading8Char1">
    <w:name w:val="Heading 8 Char1"/>
    <w:basedOn w:val="DefaultParagraphFont"/>
    <w:semiHidden/>
    <w:rsid w:val="00EC2263"/>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EC2263"/>
    <w:rPr>
      <w:rFonts w:asciiTheme="majorHAnsi" w:eastAsiaTheme="majorEastAsia" w:hAnsiTheme="majorHAnsi" w:cstheme="majorBidi" w:hint="default"/>
      <w:i/>
      <w:iCs/>
      <w:color w:val="272727" w:themeColor="text1" w:themeTint="D8"/>
      <w:sz w:val="21"/>
      <w:szCs w:val="21"/>
    </w:rPr>
  </w:style>
  <w:style w:type="character" w:customStyle="1" w:styleId="HeaderChar3">
    <w:name w:val="Header Char3"/>
    <w:basedOn w:val="DefaultParagraphFont"/>
    <w:uiPriority w:val="99"/>
    <w:semiHidden/>
    <w:rsid w:val="00EC2263"/>
    <w:rPr>
      <w:rFonts w:ascii="Calibri" w:hAnsi="Calibri" w:cs="Calibri"/>
    </w:rPr>
  </w:style>
  <w:style w:type="numbering" w:customStyle="1" w:styleId="NoList2">
    <w:name w:val="No List2"/>
    <w:next w:val="NoList"/>
    <w:uiPriority w:val="99"/>
    <w:semiHidden/>
    <w:unhideWhenUsed/>
    <w:rsid w:val="00EC2263"/>
  </w:style>
  <w:style w:type="numbering" w:customStyle="1" w:styleId="NoList3">
    <w:name w:val="No List3"/>
    <w:next w:val="NoList"/>
    <w:uiPriority w:val="99"/>
    <w:semiHidden/>
    <w:unhideWhenUsed/>
    <w:rsid w:val="00EC2263"/>
  </w:style>
  <w:style w:type="numbering" w:customStyle="1" w:styleId="NoList4">
    <w:name w:val="No List4"/>
    <w:next w:val="NoList"/>
    <w:uiPriority w:val="99"/>
    <w:semiHidden/>
    <w:unhideWhenUsed/>
    <w:rsid w:val="00EC2263"/>
  </w:style>
  <w:style w:type="numbering" w:customStyle="1" w:styleId="NoList5">
    <w:name w:val="No List5"/>
    <w:next w:val="NoList"/>
    <w:semiHidden/>
    <w:unhideWhenUsed/>
    <w:rsid w:val="00EC2263"/>
  </w:style>
  <w:style w:type="paragraph" w:styleId="BlockText">
    <w:name w:val="Block Text"/>
    <w:basedOn w:val="Normal"/>
    <w:rsid w:val="00EC2263"/>
    <w:pPr>
      <w:ind w:left="229" w:right="229"/>
    </w:pPr>
    <w:rPr>
      <w:rFonts w:ascii="Verdana" w:eastAsia="Times New Roman" w:hAnsi="Verdana"/>
      <w:szCs w:val="20"/>
    </w:rPr>
  </w:style>
  <w:style w:type="paragraph" w:styleId="NormalIndent">
    <w:name w:val="Normal Indent"/>
    <w:basedOn w:val="Normal"/>
    <w:rsid w:val="00EC2263"/>
    <w:pPr>
      <w:ind w:left="720"/>
    </w:pPr>
    <w:rPr>
      <w:rFonts w:ascii="Avenir LT Std 45 Book" w:eastAsia="Times New Roman" w:hAnsi="Avenir LT Std 45 Book"/>
      <w:szCs w:val="20"/>
    </w:rPr>
  </w:style>
  <w:style w:type="paragraph" w:styleId="EnvelopeReturn">
    <w:name w:val="envelope return"/>
    <w:basedOn w:val="Normal"/>
    <w:rsid w:val="00EC2263"/>
    <w:rPr>
      <w:rFonts w:ascii="Avenir LT Std 45 Book" w:eastAsia="Times New Roman" w:hAnsi="Avenir LT Std 45 Book"/>
      <w:szCs w:val="20"/>
    </w:rPr>
  </w:style>
  <w:style w:type="paragraph" w:styleId="EnvelopeAddress">
    <w:name w:val="envelope address"/>
    <w:basedOn w:val="Normal"/>
    <w:rsid w:val="00EC2263"/>
    <w:pPr>
      <w:framePr w:w="7920" w:h="1980" w:hRule="exact" w:hSpace="180" w:wrap="auto" w:hAnchor="page" w:xAlign="center" w:yAlign="bottom"/>
      <w:ind w:left="2880"/>
    </w:pPr>
    <w:rPr>
      <w:rFonts w:ascii="Avenir LT Std 45 Book" w:eastAsia="Times New Roman" w:hAnsi="Avenir LT Std 45 Book"/>
      <w:sz w:val="28"/>
    </w:rPr>
  </w:style>
  <w:style w:type="numbering" w:customStyle="1" w:styleId="NoList6">
    <w:name w:val="No List6"/>
    <w:next w:val="NoList"/>
    <w:uiPriority w:val="99"/>
    <w:semiHidden/>
    <w:unhideWhenUsed/>
    <w:rsid w:val="00EC2263"/>
  </w:style>
  <w:style w:type="numbering" w:customStyle="1" w:styleId="NoList7">
    <w:name w:val="No List7"/>
    <w:next w:val="NoList"/>
    <w:semiHidden/>
    <w:unhideWhenUsed/>
    <w:rsid w:val="00EC2263"/>
  </w:style>
  <w:style w:type="paragraph" w:styleId="ListBullet">
    <w:name w:val="List Bullet"/>
    <w:basedOn w:val="Normal"/>
    <w:link w:val="ListBulletChar"/>
    <w:uiPriority w:val="99"/>
    <w:unhideWhenUsed/>
    <w:rsid w:val="00EC2263"/>
    <w:pPr>
      <w:tabs>
        <w:tab w:val="num" w:pos="360"/>
      </w:tabs>
      <w:ind w:left="360" w:hanging="360"/>
      <w:contextualSpacing/>
    </w:pPr>
    <w:rPr>
      <w:rFonts w:ascii="Avenir LT Std 45 Book" w:eastAsia="Calibri" w:hAnsi="Avenir LT Std 45 Book"/>
    </w:rPr>
  </w:style>
  <w:style w:type="table" w:styleId="MediumGrid1">
    <w:name w:val="Medium Grid 1"/>
    <w:basedOn w:val="TableNormal"/>
    <w:uiPriority w:val="67"/>
    <w:rsid w:val="00EC2263"/>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rsid w:val="00EC2263"/>
    <w:rPr>
      <w:rFonts w:ascii="Arial Narrow" w:eastAsia="SimSun" w:hAnsi="Arial Narrow" w:cs="Calibri"/>
      <w:sz w:val="20"/>
      <w:szCs w:val="22"/>
    </w:rPr>
  </w:style>
  <w:style w:type="numbering" w:customStyle="1" w:styleId="NoList11">
    <w:name w:val="No List11"/>
    <w:next w:val="NoList"/>
    <w:uiPriority w:val="99"/>
    <w:semiHidden/>
    <w:unhideWhenUsed/>
    <w:rsid w:val="00EC2263"/>
  </w:style>
  <w:style w:type="numbering" w:customStyle="1" w:styleId="NoList111">
    <w:name w:val="No List111"/>
    <w:next w:val="NoList"/>
    <w:uiPriority w:val="99"/>
    <w:semiHidden/>
    <w:unhideWhenUsed/>
    <w:rsid w:val="00EC2263"/>
  </w:style>
  <w:style w:type="numbering" w:customStyle="1" w:styleId="NoList1111">
    <w:name w:val="No List1111"/>
    <w:next w:val="NoList"/>
    <w:uiPriority w:val="99"/>
    <w:semiHidden/>
    <w:unhideWhenUsed/>
    <w:rsid w:val="00EC2263"/>
  </w:style>
  <w:style w:type="numbering" w:customStyle="1" w:styleId="NoList11111">
    <w:name w:val="No List11111"/>
    <w:next w:val="NoList"/>
    <w:uiPriority w:val="99"/>
    <w:semiHidden/>
    <w:unhideWhenUsed/>
    <w:rsid w:val="00EC2263"/>
  </w:style>
  <w:style w:type="numbering" w:customStyle="1" w:styleId="NoList111111">
    <w:name w:val="No List111111"/>
    <w:next w:val="NoList"/>
    <w:uiPriority w:val="99"/>
    <w:semiHidden/>
    <w:unhideWhenUsed/>
    <w:rsid w:val="00EC2263"/>
  </w:style>
  <w:style w:type="numbering" w:customStyle="1" w:styleId="NoList1111111">
    <w:name w:val="No List1111111"/>
    <w:next w:val="NoList"/>
    <w:uiPriority w:val="99"/>
    <w:semiHidden/>
    <w:unhideWhenUsed/>
    <w:rsid w:val="00EC2263"/>
  </w:style>
  <w:style w:type="numbering" w:customStyle="1" w:styleId="NoList11111111">
    <w:name w:val="No List11111111"/>
    <w:next w:val="NoList"/>
    <w:uiPriority w:val="99"/>
    <w:semiHidden/>
    <w:unhideWhenUsed/>
    <w:rsid w:val="00EC2263"/>
  </w:style>
  <w:style w:type="numbering" w:customStyle="1" w:styleId="NoList111111111">
    <w:name w:val="No List111111111"/>
    <w:next w:val="NoList"/>
    <w:uiPriority w:val="99"/>
    <w:semiHidden/>
    <w:unhideWhenUsed/>
    <w:rsid w:val="00EC2263"/>
  </w:style>
  <w:style w:type="numbering" w:customStyle="1" w:styleId="NoList1111111111">
    <w:name w:val="No List1111111111"/>
    <w:next w:val="NoList"/>
    <w:uiPriority w:val="99"/>
    <w:semiHidden/>
    <w:unhideWhenUsed/>
    <w:rsid w:val="00EC2263"/>
  </w:style>
  <w:style w:type="numbering" w:customStyle="1" w:styleId="NoList11111111111">
    <w:name w:val="No List11111111111"/>
    <w:next w:val="NoList"/>
    <w:uiPriority w:val="99"/>
    <w:semiHidden/>
    <w:unhideWhenUsed/>
    <w:rsid w:val="00EC2263"/>
  </w:style>
  <w:style w:type="numbering" w:customStyle="1" w:styleId="NoList111111111111">
    <w:name w:val="No List111111111111"/>
    <w:next w:val="NoList"/>
    <w:uiPriority w:val="99"/>
    <w:semiHidden/>
    <w:unhideWhenUsed/>
    <w:rsid w:val="00EC2263"/>
  </w:style>
  <w:style w:type="numbering" w:customStyle="1" w:styleId="NoList1111111111111">
    <w:name w:val="No List1111111111111"/>
    <w:next w:val="NoList"/>
    <w:uiPriority w:val="99"/>
    <w:semiHidden/>
    <w:unhideWhenUsed/>
    <w:rsid w:val="00EC2263"/>
  </w:style>
  <w:style w:type="numbering" w:customStyle="1" w:styleId="NoList11111111111111">
    <w:name w:val="No List11111111111111"/>
    <w:next w:val="NoList"/>
    <w:uiPriority w:val="99"/>
    <w:semiHidden/>
    <w:unhideWhenUsed/>
    <w:rsid w:val="00EC2263"/>
  </w:style>
  <w:style w:type="numbering" w:customStyle="1" w:styleId="NoList111111111111111">
    <w:name w:val="No List111111111111111"/>
    <w:next w:val="NoList"/>
    <w:uiPriority w:val="99"/>
    <w:semiHidden/>
    <w:unhideWhenUsed/>
    <w:rsid w:val="00EC2263"/>
  </w:style>
  <w:style w:type="numbering" w:customStyle="1" w:styleId="NoList1111111111111111">
    <w:name w:val="No List1111111111111111"/>
    <w:next w:val="NoList"/>
    <w:uiPriority w:val="99"/>
    <w:semiHidden/>
    <w:unhideWhenUsed/>
    <w:rsid w:val="00EC2263"/>
  </w:style>
  <w:style w:type="numbering" w:customStyle="1" w:styleId="NoList11111111111111111">
    <w:name w:val="No List11111111111111111"/>
    <w:next w:val="NoList"/>
    <w:uiPriority w:val="99"/>
    <w:semiHidden/>
    <w:unhideWhenUsed/>
    <w:rsid w:val="00EC2263"/>
  </w:style>
  <w:style w:type="character" w:customStyle="1" w:styleId="FontStyle220">
    <w:name w:val="Font Style220"/>
    <w:basedOn w:val="DefaultParagraphFont"/>
    <w:uiPriority w:val="99"/>
    <w:rsid w:val="00EC2263"/>
    <w:rPr>
      <w:rFonts w:ascii="Candara" w:hAnsi="Candara" w:cs="Candara" w:hint="default"/>
      <w:i/>
      <w:iCs/>
      <w:sz w:val="18"/>
      <w:szCs w:val="18"/>
    </w:rPr>
  </w:style>
  <w:style w:type="character" w:customStyle="1" w:styleId="FontStyle290">
    <w:name w:val="Font Style290"/>
    <w:basedOn w:val="DefaultParagraphFont"/>
    <w:uiPriority w:val="99"/>
    <w:rsid w:val="00EC2263"/>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EC2263"/>
    <w:rPr>
      <w:rFonts w:ascii="Arial" w:hAnsi="Arial" w:cs="Arial"/>
      <w:b/>
      <w:bCs/>
      <w:sz w:val="16"/>
      <w:szCs w:val="16"/>
    </w:rPr>
  </w:style>
  <w:style w:type="paragraph" w:customStyle="1" w:styleId="analytic0">
    <w:name w:val="analytic"/>
    <w:basedOn w:val="Normal"/>
    <w:link w:val="analyticChar0"/>
    <w:uiPriority w:val="4"/>
    <w:qFormat/>
    <w:rsid w:val="00EC2263"/>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EC2263"/>
    <w:rPr>
      <w:rFonts w:ascii="Avenir LT Std 45 Book" w:hAnsi="Avenir LT Std 45 Book" w:cs="Arial"/>
      <w:b/>
      <w:sz w:val="22"/>
    </w:rPr>
  </w:style>
  <w:style w:type="character" w:customStyle="1" w:styleId="m-5498913268213319940gmail-styleunderline">
    <w:name w:val="m_-5498913268213319940gmail-styleunderline"/>
    <w:basedOn w:val="DefaultParagraphFont"/>
    <w:rsid w:val="00EC2263"/>
  </w:style>
  <w:style w:type="paragraph" w:customStyle="1" w:styleId="speakable">
    <w:name w:val="speakable"/>
    <w:basedOn w:val="Normal"/>
    <w:uiPriority w:val="99"/>
    <w:qFormat/>
    <w:rsid w:val="00EC2263"/>
    <w:pPr>
      <w:spacing w:before="100" w:beforeAutospacing="1" w:after="100" w:afterAutospacing="1"/>
    </w:pPr>
    <w:rPr>
      <w:rFonts w:eastAsia="Times New Roman"/>
    </w:rPr>
  </w:style>
  <w:style w:type="character" w:customStyle="1" w:styleId="overlay">
    <w:name w:val="overlay"/>
    <w:basedOn w:val="DefaultParagraphFont"/>
    <w:rsid w:val="00EC2263"/>
  </w:style>
  <w:style w:type="character" w:customStyle="1" w:styleId="copyright">
    <w:name w:val="copyright"/>
    <w:basedOn w:val="DefaultParagraphFont"/>
    <w:rsid w:val="00EC2263"/>
  </w:style>
  <w:style w:type="character" w:customStyle="1" w:styleId="TagCharCharCharChar">
    <w:name w:val="Tag Char Char Char Char"/>
    <w:basedOn w:val="DefaultParagraphFont"/>
    <w:rsid w:val="00EC2263"/>
    <w:rPr>
      <w:rFonts w:ascii="Calibri" w:hAnsi="Calibri" w:cs="Calibri"/>
      <w:b/>
      <w:sz w:val="24"/>
    </w:rPr>
  </w:style>
  <w:style w:type="paragraph" w:customStyle="1" w:styleId="g-body">
    <w:name w:val="g-body"/>
    <w:basedOn w:val="Normal"/>
    <w:uiPriority w:val="99"/>
    <w:qFormat/>
    <w:rsid w:val="00EC2263"/>
    <w:pPr>
      <w:spacing w:before="100" w:beforeAutospacing="1" w:after="100" w:afterAutospacing="1"/>
    </w:pPr>
    <w:rPr>
      <w:rFonts w:eastAsia="Times New Roman"/>
    </w:rPr>
  </w:style>
  <w:style w:type="paragraph" w:customStyle="1" w:styleId="g-pstyle0">
    <w:name w:val="g-pstyle0"/>
    <w:basedOn w:val="Normal"/>
    <w:uiPriority w:val="99"/>
    <w:qFormat/>
    <w:rsid w:val="00EC2263"/>
    <w:pPr>
      <w:spacing w:before="100" w:beforeAutospacing="1" w:after="100" w:afterAutospacing="1"/>
    </w:pPr>
    <w:rPr>
      <w:rFonts w:eastAsia="Times New Roman"/>
    </w:rPr>
  </w:style>
  <w:style w:type="paragraph" w:customStyle="1" w:styleId="g-pstyle1">
    <w:name w:val="g-pstyle1"/>
    <w:basedOn w:val="Normal"/>
    <w:uiPriority w:val="99"/>
    <w:qFormat/>
    <w:rsid w:val="00EC2263"/>
    <w:pPr>
      <w:spacing w:before="100" w:beforeAutospacing="1" w:after="100" w:afterAutospacing="1"/>
    </w:pPr>
    <w:rPr>
      <w:rFonts w:eastAsia="Times New Roman"/>
    </w:rPr>
  </w:style>
  <w:style w:type="paragraph" w:customStyle="1" w:styleId="g-asset-hed">
    <w:name w:val="g-asset-hed"/>
    <w:basedOn w:val="Normal"/>
    <w:uiPriority w:val="99"/>
    <w:qFormat/>
    <w:rsid w:val="00EC2263"/>
    <w:pPr>
      <w:spacing w:before="100" w:beforeAutospacing="1" w:after="100" w:afterAutospacing="1"/>
    </w:pPr>
    <w:rPr>
      <w:rFonts w:eastAsia="Times New Roman"/>
    </w:rPr>
  </w:style>
  <w:style w:type="paragraph" w:customStyle="1" w:styleId="js-tweet-text">
    <w:name w:val="js-tweet-text"/>
    <w:basedOn w:val="Normal"/>
    <w:uiPriority w:val="99"/>
    <w:qFormat/>
    <w:rsid w:val="00EC2263"/>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EC2263"/>
    <w:pPr>
      <w:spacing w:before="100" w:beforeAutospacing="1" w:after="100" w:afterAutospacing="1"/>
    </w:pPr>
  </w:style>
  <w:style w:type="paragraph" w:customStyle="1" w:styleId="speech">
    <w:name w:val="speech"/>
    <w:basedOn w:val="Normal"/>
    <w:uiPriority w:val="99"/>
    <w:qFormat/>
    <w:rsid w:val="00EC2263"/>
    <w:pPr>
      <w:spacing w:before="100" w:beforeAutospacing="1" w:after="100" w:afterAutospacing="1"/>
    </w:pPr>
  </w:style>
  <w:style w:type="character" w:customStyle="1" w:styleId="adtext">
    <w:name w:val="adtext"/>
    <w:basedOn w:val="DefaultParagraphFont"/>
    <w:rsid w:val="00EC2263"/>
  </w:style>
  <w:style w:type="character" w:customStyle="1" w:styleId="UL-Bold">
    <w:name w:val="UL-Bold"/>
    <w:basedOn w:val="DefaultParagraphFont"/>
    <w:rsid w:val="00EC2263"/>
    <w:rPr>
      <w:u w:val="thick"/>
    </w:rPr>
  </w:style>
  <w:style w:type="character" w:customStyle="1" w:styleId="UL-None">
    <w:name w:val="UL-None"/>
    <w:basedOn w:val="DefaultParagraphFont"/>
    <w:rsid w:val="00EC2263"/>
    <w:rPr>
      <w:strike w:val="0"/>
      <w:dstrike w:val="0"/>
      <w:u w:val="none"/>
      <w:effect w:val="none"/>
    </w:rPr>
  </w:style>
  <w:style w:type="character" w:customStyle="1" w:styleId="gl">
    <w:name w:val="gl"/>
    <w:basedOn w:val="DefaultParagraphFont"/>
    <w:rsid w:val="00EC2263"/>
  </w:style>
  <w:style w:type="character" w:customStyle="1" w:styleId="qu730rj69h">
    <w:name w:val="qu730rj69h"/>
    <w:basedOn w:val="DefaultParagraphFont"/>
    <w:rsid w:val="00EC2263"/>
  </w:style>
  <w:style w:type="paragraph" w:customStyle="1" w:styleId="optext">
    <w:name w:val="optext"/>
    <w:basedOn w:val="Normal"/>
    <w:uiPriority w:val="99"/>
    <w:qFormat/>
    <w:rsid w:val="00EC2263"/>
    <w:pPr>
      <w:spacing w:before="100" w:beforeAutospacing="1" w:after="100" w:afterAutospacing="1"/>
    </w:pPr>
  </w:style>
  <w:style w:type="character" w:customStyle="1" w:styleId="lmy74qr12z">
    <w:name w:val="lmy74qr12z"/>
    <w:basedOn w:val="DefaultParagraphFont"/>
    <w:rsid w:val="00EC2263"/>
  </w:style>
  <w:style w:type="character" w:customStyle="1" w:styleId="icr880">
    <w:name w:val="icr880"/>
    <w:basedOn w:val="DefaultParagraphFont"/>
    <w:rsid w:val="00EC2263"/>
  </w:style>
  <w:style w:type="character" w:customStyle="1" w:styleId="hx23q54">
    <w:name w:val="hx23q54"/>
    <w:basedOn w:val="DefaultParagraphFont"/>
    <w:rsid w:val="00EC2263"/>
  </w:style>
  <w:style w:type="character" w:customStyle="1" w:styleId="m-5348258726587825636gmail-style13ptbold">
    <w:name w:val="m_-5348258726587825636gmail-style13ptbold"/>
    <w:basedOn w:val="DefaultParagraphFont"/>
    <w:rsid w:val="00EC2263"/>
  </w:style>
  <w:style w:type="character" w:customStyle="1" w:styleId="m-5348258726587825636gmail-styleunderline">
    <w:name w:val="m_-5348258726587825636gmail-styleunderline"/>
    <w:basedOn w:val="DefaultParagraphFont"/>
    <w:rsid w:val="00EC2263"/>
  </w:style>
  <w:style w:type="character" w:customStyle="1" w:styleId="UnderlineCharChar1">
    <w:name w:val="Underline Char Char1"/>
    <w:aliases w:val="Heading 2 Char Char1 Char Ch,Heading 2 Char1 Char Char Char1,TAG Char,Heading 2 Char Char1 Char Char,Heading 2 Char2 Char1,Char Ch"/>
    <w:basedOn w:val="DefaultParagraphFont"/>
    <w:qFormat/>
    <w:rsid w:val="00EC2263"/>
    <w:rPr>
      <w:u w:val="single"/>
      <w:lang w:val="en-US" w:eastAsia="en-US" w:bidi="ar-SA"/>
    </w:rPr>
  </w:style>
  <w:style w:type="character" w:customStyle="1" w:styleId="Heading2Char1">
    <w:name w:val="Heading 2 Char1"/>
    <w:aliases w:val="Hat Char2,Hat Char1,TAG Char Char,Heading 2 Char1 Char Char Char Char,Heading 2 Char2 Char Char2,Heading 2 Char1 Char Char11,Heading 2 Char Char Char Char11,Heading 2 Char11,Tags Ch,Char Char Char Char1 Char3,Heading 2 Cha Char1,tag Char"/>
    <w:basedOn w:val="DefaultParagraphFont"/>
    <w:qFormat/>
    <w:rsid w:val="00EC2263"/>
    <w:rPr>
      <w:rFonts w:asciiTheme="majorHAnsi" w:eastAsiaTheme="majorEastAsia" w:hAnsiTheme="majorHAnsi" w:cstheme="majorBidi"/>
      <w:b/>
      <w:bCs/>
      <w:color w:val="4F81BD" w:themeColor="accent1"/>
      <w:sz w:val="26"/>
      <w:szCs w:val="26"/>
    </w:rPr>
  </w:style>
  <w:style w:type="character" w:customStyle="1" w:styleId="m4385445901877740177gmail-styleunderline">
    <w:name w:val="m_4385445901877740177gmail-styleunderline"/>
    <w:basedOn w:val="DefaultParagraphFont"/>
    <w:rsid w:val="00EC2263"/>
  </w:style>
  <w:style w:type="character" w:customStyle="1" w:styleId="CardsFont12ptCharChar">
    <w:name w:val="Cards + Font: 12 pt Char Char"/>
    <w:basedOn w:val="DefaultParagraphFont"/>
    <w:rsid w:val="00EC2263"/>
    <w:rPr>
      <w:sz w:val="24"/>
      <w:szCs w:val="24"/>
      <w:u w:val="thick"/>
      <w:lang w:val="en-US" w:eastAsia="en-US" w:bidi="ar-SA"/>
    </w:rPr>
  </w:style>
  <w:style w:type="character" w:customStyle="1" w:styleId="NothingChar1">
    <w:name w:val="Nothing Char1"/>
    <w:basedOn w:val="DefaultParagraphFont"/>
    <w:rsid w:val="00EC2263"/>
    <w:rPr>
      <w:lang w:val="en-US" w:eastAsia="en-US" w:bidi="ar-SA"/>
    </w:rPr>
  </w:style>
  <w:style w:type="paragraph" w:customStyle="1" w:styleId="useless">
    <w:name w:val="useless"/>
    <w:basedOn w:val="Normal"/>
    <w:uiPriority w:val="99"/>
    <w:qFormat/>
    <w:rsid w:val="00EC2263"/>
    <w:rPr>
      <w:rFonts w:eastAsia="Times New Roman"/>
      <w:sz w:val="12"/>
    </w:rPr>
  </w:style>
  <w:style w:type="character" w:customStyle="1" w:styleId="DDIUnderline">
    <w:name w:val="DDI Underline"/>
    <w:qFormat/>
    <w:rsid w:val="00EC2263"/>
    <w:rPr>
      <w:rFonts w:ascii="Times New Roman" w:hAnsi="Times New Roman"/>
      <w:sz w:val="24"/>
      <w:u w:val="single"/>
    </w:rPr>
  </w:style>
  <w:style w:type="paragraph" w:customStyle="1" w:styleId="ALLCAPS">
    <w:name w:val="ALL CAPS"/>
    <w:basedOn w:val="Normal"/>
    <w:link w:val="ALLCAPSChar"/>
    <w:qFormat/>
    <w:rsid w:val="00EC2263"/>
    <w:rPr>
      <w:rFonts w:eastAsia="Times New Roman"/>
      <w:b/>
      <w:caps/>
    </w:rPr>
  </w:style>
  <w:style w:type="character" w:customStyle="1" w:styleId="ALLCAPSChar">
    <w:name w:val="ALL CAPS Char"/>
    <w:basedOn w:val="DefaultParagraphFont"/>
    <w:link w:val="ALLCAPS"/>
    <w:rsid w:val="00EC2263"/>
    <w:rPr>
      <w:rFonts w:ascii="Arial" w:eastAsia="Times New Roman" w:hAnsi="Arial" w:cs="Arial"/>
      <w:b/>
      <w:caps/>
      <w:sz w:val="22"/>
    </w:rPr>
  </w:style>
  <w:style w:type="paragraph" w:customStyle="1" w:styleId="TagCharCharCharCharCharCharChar0">
    <w:name w:val="Tag Char Char Char Char Char Char Char"/>
    <w:basedOn w:val="Normal"/>
    <w:link w:val="TagCharCharCharCharCharCharCharChar"/>
    <w:qFormat/>
    <w:rsid w:val="00EC2263"/>
    <w:rPr>
      <w:rFonts w:eastAsia="Times New Roman"/>
      <w:b/>
    </w:rPr>
  </w:style>
  <w:style w:type="character" w:customStyle="1" w:styleId="TagCharCharCharCharCharCharCharChar">
    <w:name w:val="Tag Char Char Char Char Char Char Char Char"/>
    <w:basedOn w:val="DefaultParagraphFont"/>
    <w:link w:val="TagCharCharCharCharCharCharChar0"/>
    <w:rsid w:val="00EC2263"/>
    <w:rPr>
      <w:rFonts w:ascii="Arial" w:eastAsia="Times New Roman" w:hAnsi="Arial" w:cs="Arial"/>
      <w:b/>
      <w:sz w:val="22"/>
    </w:rPr>
  </w:style>
  <w:style w:type="character" w:customStyle="1" w:styleId="10ptnotbold">
    <w:name w:val="10ptnotbold"/>
    <w:basedOn w:val="DefaultParagraphFont"/>
    <w:rsid w:val="00EC2263"/>
    <w:rPr>
      <w:sz w:val="20"/>
    </w:rPr>
  </w:style>
  <w:style w:type="character" w:customStyle="1" w:styleId="Cites-AuthorDate">
    <w:name w:val="Cites-Author/Date"/>
    <w:qFormat/>
    <w:rsid w:val="00EC2263"/>
    <w:rPr>
      <w:rFonts w:ascii="Helvetica" w:hAnsi="Helvetica"/>
      <w:b/>
      <w:sz w:val="22"/>
      <w:szCs w:val="24"/>
      <w:u w:val="thick"/>
    </w:rPr>
  </w:style>
  <w:style w:type="paragraph" w:customStyle="1" w:styleId="CiteTag">
    <w:name w:val="Cite/Tag"/>
    <w:basedOn w:val="Normal"/>
    <w:qFormat/>
    <w:rsid w:val="00EC2263"/>
    <w:rPr>
      <w:rFonts w:eastAsia="Cambria"/>
      <w:b/>
    </w:rPr>
  </w:style>
  <w:style w:type="character" w:customStyle="1" w:styleId="CardsFont6ptChar1">
    <w:name w:val="Cards + Font: 6 pt Char1"/>
    <w:basedOn w:val="CardsChar"/>
    <w:link w:val="CardsFont6pt"/>
    <w:uiPriority w:val="99"/>
    <w:rsid w:val="00EC2263"/>
    <w:rPr>
      <w:rFonts w:ascii="Times New Roman" w:eastAsia="Times New Roman" w:hAnsi="Times New Roman" w:cs="Arial"/>
      <w:sz w:val="12"/>
      <w:szCs w:val="24"/>
    </w:rPr>
  </w:style>
  <w:style w:type="character" w:customStyle="1" w:styleId="m489902567989944824gmail-style13ptbold">
    <w:name w:val="m_489902567989944824gmail-style13ptbold"/>
    <w:basedOn w:val="DefaultParagraphFont"/>
    <w:rsid w:val="00EC2263"/>
  </w:style>
  <w:style w:type="character" w:customStyle="1" w:styleId="m489902567989944824gmail-styleunderline">
    <w:name w:val="m_489902567989944824gmail-styleunderline"/>
    <w:basedOn w:val="DefaultParagraphFont"/>
    <w:rsid w:val="00EC2263"/>
  </w:style>
  <w:style w:type="character" w:customStyle="1" w:styleId="UnresolvedMention2">
    <w:name w:val="Unresolved Mention2"/>
    <w:basedOn w:val="DefaultParagraphFont"/>
    <w:uiPriority w:val="99"/>
    <w:rsid w:val="00EC2263"/>
    <w:rPr>
      <w:color w:val="808080"/>
      <w:shd w:val="clear" w:color="auto" w:fill="E6E6E6"/>
    </w:rPr>
  </w:style>
  <w:style w:type="character" w:customStyle="1" w:styleId="swauthor">
    <w:name w:val="sw_author"/>
    <w:rsid w:val="00EC2263"/>
  </w:style>
  <w:style w:type="character" w:customStyle="1" w:styleId="UnderlineCharChar3">
    <w:name w:val="Underline Char Char3"/>
    <w:rsid w:val="00EC2263"/>
    <w:rPr>
      <w:szCs w:val="24"/>
      <w:u w:val="single"/>
      <w:lang w:val="en-US" w:eastAsia="en-US" w:bidi="ar-SA"/>
    </w:rPr>
  </w:style>
  <w:style w:type="character" w:customStyle="1" w:styleId="tl8wme">
    <w:name w:val="tl8wme"/>
    <w:basedOn w:val="DefaultParagraphFont"/>
    <w:rsid w:val="00EC2263"/>
  </w:style>
  <w:style w:type="character" w:customStyle="1" w:styleId="Mention3">
    <w:name w:val="Mention3"/>
    <w:basedOn w:val="DefaultParagraphFont"/>
    <w:uiPriority w:val="99"/>
    <w:semiHidden/>
    <w:unhideWhenUsed/>
    <w:rsid w:val="00EC2263"/>
    <w:rPr>
      <w:color w:val="2B579A"/>
      <w:shd w:val="clear" w:color="auto" w:fill="E6E6E6"/>
    </w:rPr>
  </w:style>
  <w:style w:type="character" w:customStyle="1" w:styleId="m-5251091010484660064gmail-style13ptbold">
    <w:name w:val="m_-5251091010484660064gmail-style13ptbold"/>
    <w:basedOn w:val="DefaultParagraphFont"/>
    <w:rsid w:val="00EC2263"/>
  </w:style>
  <w:style w:type="character" w:customStyle="1" w:styleId="m-5251091010484660064gmail-styleunderline">
    <w:name w:val="m_-5251091010484660064gmail-styleunderline"/>
    <w:basedOn w:val="DefaultParagraphFont"/>
    <w:rsid w:val="00EC2263"/>
  </w:style>
  <w:style w:type="character" w:customStyle="1" w:styleId="tablecaption">
    <w:name w:val="tablecaption"/>
    <w:basedOn w:val="DefaultParagraphFont"/>
    <w:rsid w:val="00EC2263"/>
  </w:style>
  <w:style w:type="character" w:customStyle="1" w:styleId="StyleLatinHelvetica105ptBlack">
    <w:name w:val="Style (Latin) Helvetica 10.5 pt Black"/>
    <w:basedOn w:val="DefaultParagraphFont"/>
    <w:rsid w:val="00EC2263"/>
    <w:rPr>
      <w:rFonts w:ascii="Times New Roman" w:hAnsi="Times New Roman"/>
      <w:color w:val="000000"/>
      <w:sz w:val="21"/>
    </w:rPr>
  </w:style>
  <w:style w:type="character" w:customStyle="1" w:styleId="m-413333960618644972gmail-style13ptbold">
    <w:name w:val="m_-413333960618644972gmail-style13ptbold"/>
    <w:basedOn w:val="DefaultParagraphFont"/>
    <w:rsid w:val="00EC2263"/>
  </w:style>
  <w:style w:type="character" w:customStyle="1" w:styleId="m-413333960618644972gmail-styleunderline">
    <w:name w:val="m_-413333960618644972gmail-styleunderline"/>
    <w:basedOn w:val="DefaultParagraphFont"/>
    <w:rsid w:val="00EC2263"/>
  </w:style>
  <w:style w:type="character" w:customStyle="1" w:styleId="m8314098763611656848gmail-stylestylebold12pt">
    <w:name w:val="m_8314098763611656848gmail-stylestylebold12pt"/>
    <w:basedOn w:val="DefaultParagraphFont"/>
    <w:rsid w:val="00EC2263"/>
  </w:style>
  <w:style w:type="character" w:customStyle="1" w:styleId="m8314098763611656848gmail-styleboldunderline">
    <w:name w:val="m_8314098763611656848gmail-styleboldunderline"/>
    <w:basedOn w:val="DefaultParagraphFont"/>
    <w:rsid w:val="00EC2263"/>
  </w:style>
  <w:style w:type="paragraph" w:customStyle="1" w:styleId="Spacer">
    <w:name w:val="Spacer"/>
    <w:basedOn w:val="Heading1"/>
    <w:link w:val="SpacerChar"/>
    <w:autoRedefine/>
    <w:uiPriority w:val="4"/>
    <w:qFormat/>
    <w:rsid w:val="00EC2263"/>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EC2263"/>
    <w:rPr>
      <w:rFonts w:ascii="Georgia" w:eastAsiaTheme="majorEastAsia" w:hAnsi="Georgia" w:cstheme="majorBidi"/>
      <w:b/>
      <w:szCs w:val="32"/>
    </w:rPr>
  </w:style>
  <w:style w:type="paragraph" w:customStyle="1" w:styleId="msonormal0">
    <w:name w:val="msonormal"/>
    <w:basedOn w:val="Normal"/>
    <w:uiPriority w:val="99"/>
    <w:qFormat/>
    <w:rsid w:val="00EC2263"/>
    <w:pPr>
      <w:spacing w:before="100" w:beforeAutospacing="1" w:after="100" w:afterAutospacing="1"/>
    </w:pPr>
    <w:rPr>
      <w:rFonts w:eastAsia="Times New Roman"/>
    </w:rPr>
  </w:style>
  <w:style w:type="paragraph" w:customStyle="1" w:styleId="TxBr41p1">
    <w:name w:val="TxBr_41p1"/>
    <w:basedOn w:val="Normal"/>
    <w:qFormat/>
    <w:rsid w:val="00EC2263"/>
    <w:pPr>
      <w:tabs>
        <w:tab w:val="left" w:pos="204"/>
      </w:tabs>
      <w:autoSpaceDE w:val="0"/>
      <w:autoSpaceDN w:val="0"/>
      <w:adjustRightInd w:val="0"/>
      <w:spacing w:line="238" w:lineRule="atLeast"/>
      <w:jc w:val="both"/>
    </w:pPr>
    <w:rPr>
      <w:rFonts w:eastAsia="Times New Roman"/>
    </w:rPr>
  </w:style>
  <w:style w:type="character" w:customStyle="1" w:styleId="BlockTitleCharChar">
    <w:name w:val="Block Title Char Char"/>
    <w:rsid w:val="00EC2263"/>
    <w:rPr>
      <w:rFonts w:ascii="Georgia" w:eastAsia="Times New Roman" w:hAnsi="Georgia" w:cs="Arial" w:hint="default"/>
      <w:b/>
      <w:bCs/>
      <w:kern w:val="32"/>
      <w:sz w:val="28"/>
      <w:szCs w:val="32"/>
    </w:rPr>
  </w:style>
  <w:style w:type="character" w:customStyle="1" w:styleId="CiteReal0">
    <w:name w:val="CiteReal"/>
    <w:uiPriority w:val="1"/>
    <w:qFormat/>
    <w:rsid w:val="00EC2263"/>
    <w:rPr>
      <w:rFonts w:ascii="Arial" w:hAnsi="Arial"/>
      <w:b/>
      <w:sz w:val="24"/>
      <w:u w:val="single"/>
    </w:rPr>
  </w:style>
  <w:style w:type="character" w:customStyle="1" w:styleId="dropcap1">
    <w:name w:val="dropcap1"/>
    <w:rsid w:val="00EC2263"/>
  </w:style>
  <w:style w:type="paragraph" w:customStyle="1" w:styleId="Style31">
    <w:name w:val="Style31"/>
    <w:basedOn w:val="Normal"/>
    <w:uiPriority w:val="99"/>
    <w:qFormat/>
    <w:rsid w:val="00EC2263"/>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EC2263"/>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EC2263"/>
    <w:pPr>
      <w:spacing w:line="200" w:lineRule="exact"/>
      <w:jc w:val="both"/>
    </w:pPr>
    <w:rPr>
      <w:rFonts w:ascii="Palatino Linotype" w:hAnsi="Palatino Linotype" w:cs="Palatino Linotype"/>
    </w:rPr>
  </w:style>
  <w:style w:type="character" w:customStyle="1" w:styleId="FontStyle72">
    <w:name w:val="Font Style72"/>
    <w:rsid w:val="00EC2263"/>
    <w:rPr>
      <w:rFonts w:ascii="Cambria" w:hAnsi="Cambria" w:cs="Cambria" w:hint="default"/>
      <w:sz w:val="16"/>
      <w:szCs w:val="16"/>
    </w:rPr>
  </w:style>
  <w:style w:type="character" w:customStyle="1" w:styleId="FontStyle73">
    <w:name w:val="Font Style73"/>
    <w:uiPriority w:val="99"/>
    <w:rsid w:val="00EC2263"/>
    <w:rPr>
      <w:rFonts w:ascii="Cambria" w:hAnsi="Cambria" w:cs="Cambria" w:hint="default"/>
      <w:i/>
      <w:iCs/>
      <w:sz w:val="16"/>
      <w:szCs w:val="16"/>
    </w:rPr>
  </w:style>
  <w:style w:type="character" w:customStyle="1" w:styleId="UnderlinestyleChar2">
    <w:name w:val="Underline style Char2"/>
    <w:rsid w:val="00EC2263"/>
    <w:rPr>
      <w:sz w:val="22"/>
      <w:szCs w:val="24"/>
      <w:u w:val="single"/>
      <w:lang w:val="en-US" w:eastAsia="en-US" w:bidi="ar-SA"/>
    </w:rPr>
  </w:style>
  <w:style w:type="paragraph" w:customStyle="1" w:styleId="CitationCharChar">
    <w:name w:val="Citation Char Char"/>
    <w:basedOn w:val="Normal"/>
    <w:uiPriority w:val="6"/>
    <w:qFormat/>
    <w:rsid w:val="00EC2263"/>
    <w:pPr>
      <w:ind w:left="1440" w:right="1440"/>
    </w:pPr>
    <w:rPr>
      <w:rFonts w:ascii="Cambria" w:eastAsia="Verdana" w:hAnsi="Cambria" w:cs="Cambria"/>
      <w:szCs w:val="20"/>
      <w:u w:val="single"/>
    </w:rPr>
  </w:style>
  <w:style w:type="character" w:customStyle="1" w:styleId="FontStyle49">
    <w:name w:val="Font Style49"/>
    <w:uiPriority w:val="99"/>
    <w:rsid w:val="00EC2263"/>
    <w:rPr>
      <w:rFonts w:ascii="Cambria" w:hAnsi="Cambria" w:cs="Cambria"/>
      <w:sz w:val="20"/>
      <w:szCs w:val="20"/>
    </w:rPr>
  </w:style>
  <w:style w:type="character" w:customStyle="1" w:styleId="FontStyle50">
    <w:name w:val="Font Style50"/>
    <w:uiPriority w:val="99"/>
    <w:rsid w:val="00EC2263"/>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EC2263"/>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EC2263"/>
    <w:rPr>
      <w:rFonts w:ascii="Cambria" w:eastAsia="Cambria" w:hAnsi="Cambria" w:cs="Cambria"/>
      <w:spacing w:val="-3"/>
      <w:sz w:val="22"/>
      <w:szCs w:val="20"/>
    </w:rPr>
  </w:style>
  <w:style w:type="character" w:customStyle="1" w:styleId="kn">
    <w:name w:val="kn"/>
    <w:basedOn w:val="DefaultParagraphFont"/>
    <w:rsid w:val="00EC2263"/>
  </w:style>
  <w:style w:type="character" w:customStyle="1" w:styleId="StyleStyleUnderlineUnderlineStyleBoldUnderlineIntenseEmphas">
    <w:name w:val="Style Style UnderlineUnderlineStyle Bold UnderlineIntense Emphas..."/>
    <w:basedOn w:val="DefaultParagraphFont"/>
    <w:rsid w:val="00EC2263"/>
    <w:rPr>
      <w:b/>
      <w:bCs/>
      <w:sz w:val="26"/>
      <w:u w:val="single"/>
    </w:rPr>
  </w:style>
  <w:style w:type="character" w:customStyle="1" w:styleId="articoloinside">
    <w:name w:val="articolo_inside"/>
    <w:rsid w:val="00EC2263"/>
  </w:style>
  <w:style w:type="paragraph" w:customStyle="1" w:styleId="pagetools">
    <w:name w:val="pagetools"/>
    <w:basedOn w:val="Normal"/>
    <w:qFormat/>
    <w:rsid w:val="00EC2263"/>
    <w:pPr>
      <w:spacing w:before="100" w:beforeAutospacing="1" w:after="100" w:afterAutospacing="1"/>
    </w:pPr>
    <w:rPr>
      <w:rFonts w:ascii="Cambria" w:eastAsia="Cambria" w:hAnsi="Cambria"/>
    </w:rPr>
  </w:style>
  <w:style w:type="character" w:customStyle="1" w:styleId="desc">
    <w:name w:val="desc"/>
    <w:basedOn w:val="DefaultParagraphFont"/>
    <w:rsid w:val="00EC2263"/>
  </w:style>
  <w:style w:type="character" w:customStyle="1" w:styleId="job">
    <w:name w:val="job"/>
    <w:basedOn w:val="DefaultParagraphFont"/>
    <w:rsid w:val="00EC2263"/>
  </w:style>
  <w:style w:type="character" w:customStyle="1" w:styleId="publisher">
    <w:name w:val="publisher"/>
    <w:basedOn w:val="DefaultParagraphFont"/>
    <w:rsid w:val="00EC2263"/>
  </w:style>
  <w:style w:type="character" w:customStyle="1" w:styleId="pubyear">
    <w:name w:val="pubyear"/>
    <w:basedOn w:val="DefaultParagraphFont"/>
    <w:rsid w:val="00EC2263"/>
  </w:style>
  <w:style w:type="character" w:customStyle="1" w:styleId="pubcity">
    <w:name w:val="pubcity"/>
    <w:basedOn w:val="DefaultParagraphFont"/>
    <w:rsid w:val="00EC2263"/>
  </w:style>
  <w:style w:type="character" w:customStyle="1" w:styleId="bodycontentlink">
    <w:name w:val="bodycontentlink"/>
    <w:basedOn w:val="DefaultParagraphFont"/>
    <w:rsid w:val="00EC2263"/>
  </w:style>
  <w:style w:type="paragraph" w:customStyle="1" w:styleId="C-Text">
    <w:name w:val="C-Text"/>
    <w:basedOn w:val="Normal"/>
    <w:qFormat/>
    <w:rsid w:val="00EC2263"/>
    <w:pPr>
      <w:tabs>
        <w:tab w:val="num" w:pos="720"/>
      </w:tabs>
      <w:ind w:left="720" w:hanging="360"/>
    </w:pPr>
    <w:rPr>
      <w:rFonts w:ascii="Book Antiqua" w:hAnsi="Book Antiqua"/>
    </w:rPr>
  </w:style>
  <w:style w:type="character" w:customStyle="1" w:styleId="ecdate">
    <w:name w:val="ec_date"/>
    <w:basedOn w:val="DefaultParagraphFont"/>
    <w:rsid w:val="00EC2263"/>
    <w:rPr>
      <w:rFonts w:ascii="Symbol" w:hAnsi="Symbol" w:hint="default"/>
      <w:sz w:val="20"/>
      <w:szCs w:val="20"/>
      <w:shd w:val="clear" w:color="auto" w:fill="FFFFFF"/>
    </w:rPr>
  </w:style>
  <w:style w:type="paragraph" w:customStyle="1" w:styleId="ecmsonormal">
    <w:name w:val="ec_msonormal"/>
    <w:basedOn w:val="Normal"/>
    <w:qFormat/>
    <w:rsid w:val="00EC2263"/>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EC2263"/>
  </w:style>
  <w:style w:type="character" w:customStyle="1" w:styleId="articleheadline">
    <w:name w:val="articleheadline"/>
    <w:basedOn w:val="DefaultParagraphFont"/>
    <w:rsid w:val="00EC2263"/>
  </w:style>
  <w:style w:type="paragraph" w:customStyle="1" w:styleId="u-intro">
    <w:name w:val="u-intro"/>
    <w:basedOn w:val="Normal"/>
    <w:qFormat/>
    <w:rsid w:val="00EC2263"/>
    <w:pPr>
      <w:spacing w:before="100" w:beforeAutospacing="1" w:after="100" w:afterAutospacing="1"/>
    </w:pPr>
    <w:rPr>
      <w:rFonts w:ascii="Georgia" w:hAnsi="Georgia"/>
    </w:rPr>
  </w:style>
  <w:style w:type="character" w:customStyle="1" w:styleId="u-byline">
    <w:name w:val="u-byline"/>
    <w:basedOn w:val="DefaultParagraphFont"/>
    <w:rsid w:val="00EC2263"/>
  </w:style>
  <w:style w:type="character" w:customStyle="1" w:styleId="articlebya">
    <w:name w:val="articleby_a"/>
    <w:basedOn w:val="DefaultParagraphFont"/>
    <w:rsid w:val="00EC2263"/>
  </w:style>
  <w:style w:type="character" w:customStyle="1" w:styleId="popupwinby">
    <w:name w:val="popupwinby"/>
    <w:basedOn w:val="DefaultParagraphFont"/>
    <w:rsid w:val="00EC2263"/>
  </w:style>
  <w:style w:type="character" w:customStyle="1" w:styleId="storyheader">
    <w:name w:val="storyheader"/>
    <w:basedOn w:val="DefaultParagraphFont"/>
    <w:rsid w:val="00EC2263"/>
  </w:style>
  <w:style w:type="character" w:customStyle="1" w:styleId="marron">
    <w:name w:val="marron"/>
    <w:basedOn w:val="DefaultParagraphFont"/>
    <w:rsid w:val="00EC2263"/>
  </w:style>
  <w:style w:type="paragraph" w:customStyle="1" w:styleId="StyleNormalWeb10pt">
    <w:name w:val="Style Normal (Web) + 10 pt"/>
    <w:basedOn w:val="NormalWeb"/>
    <w:next w:val="Normal"/>
    <w:qFormat/>
    <w:rsid w:val="00EC2263"/>
    <w:rPr>
      <w:rFonts w:ascii="Bookman Old Style" w:eastAsiaTheme="minorHAnsi" w:hAnsi="Bookman Old Style"/>
    </w:rPr>
  </w:style>
  <w:style w:type="character" w:customStyle="1" w:styleId="StyleNormalWeb10ptChar">
    <w:name w:val="Style Normal (Web) + 10 pt Char"/>
    <w:basedOn w:val="DefaultParagraphFont"/>
    <w:rsid w:val="00EC2263"/>
    <w:rPr>
      <w:szCs w:val="24"/>
      <w:lang w:val="en-US" w:eastAsia="en-US" w:bidi="ar-SA"/>
    </w:rPr>
  </w:style>
  <w:style w:type="paragraph" w:customStyle="1" w:styleId="TagCiteShells">
    <w:name w:val="Tag/Cite/Shells"/>
    <w:basedOn w:val="Normal"/>
    <w:qFormat/>
    <w:rsid w:val="00EC2263"/>
    <w:rPr>
      <w:rFonts w:ascii="Georgia" w:hAnsi="Georgia"/>
      <w:b/>
    </w:rPr>
  </w:style>
  <w:style w:type="paragraph" w:customStyle="1" w:styleId="DefinitionTerm">
    <w:name w:val="Definition Term"/>
    <w:basedOn w:val="Normal"/>
    <w:next w:val="Normal"/>
    <w:qFormat/>
    <w:rsid w:val="00EC2263"/>
    <w:rPr>
      <w:rFonts w:ascii="Georgia" w:hAnsi="Georgia"/>
      <w:snapToGrid w:val="0"/>
    </w:rPr>
  </w:style>
  <w:style w:type="character" w:customStyle="1" w:styleId="Style3CharChar">
    <w:name w:val="Style3 Char Char"/>
    <w:basedOn w:val="DefaultParagraphFont"/>
    <w:rsid w:val="00EC2263"/>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EC2263"/>
    <w:pPr>
      <w:spacing w:after="60"/>
    </w:pPr>
    <w:rPr>
      <w:rFonts w:ascii="Georgia" w:eastAsia="Segoe UI" w:hAnsi="Georgia" w:cs="Cambria"/>
      <w:bCs w:val="0"/>
      <w:caps/>
      <w:sz w:val="20"/>
      <w:lang w:eastAsia="zh-CN"/>
    </w:rPr>
  </w:style>
  <w:style w:type="character" w:customStyle="1" w:styleId="NormalChar0">
    <w:name w:val="Normal Char"/>
    <w:basedOn w:val="DefaultParagraphFont"/>
    <w:rsid w:val="00EC2263"/>
    <w:rPr>
      <w:lang w:eastAsia="en-US"/>
    </w:rPr>
  </w:style>
  <w:style w:type="character" w:customStyle="1" w:styleId="BoldUnderlineChar2">
    <w:name w:val="Bold + Underline Char"/>
    <w:basedOn w:val="DefaultParagraphFont"/>
    <w:rsid w:val="00EC2263"/>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EC2263"/>
    <w:pPr>
      <w:autoSpaceDE w:val="0"/>
      <w:autoSpaceDN w:val="0"/>
      <w:adjustRightInd w:val="0"/>
      <w:ind w:left="432" w:right="432"/>
      <w:jc w:val="both"/>
    </w:pPr>
    <w:rPr>
      <w:rFonts w:ascii="Georgia" w:hAnsi="Georgia"/>
      <w:u w:val="thick"/>
    </w:rPr>
  </w:style>
  <w:style w:type="character" w:customStyle="1" w:styleId="citationiacgale">
    <w:name w:val="citation iac gale"/>
    <w:basedOn w:val="DefaultParagraphFont"/>
    <w:rsid w:val="00EC2263"/>
  </w:style>
  <w:style w:type="character" w:customStyle="1" w:styleId="CharacterStyle7">
    <w:name w:val="Character Style 7"/>
    <w:rsid w:val="00EC2263"/>
    <w:rPr>
      <w:rFonts w:ascii="Trebuchet MS" w:hAnsi="Trebuchet MS" w:cs="Trebuchet MS"/>
      <w:sz w:val="20"/>
      <w:szCs w:val="20"/>
      <w:u w:val="single"/>
    </w:rPr>
  </w:style>
  <w:style w:type="character" w:customStyle="1" w:styleId="StyleStyle4Char">
    <w:name w:val="Style Style4 + Char"/>
    <w:basedOn w:val="DefaultParagraphFont"/>
    <w:rsid w:val="00EC2263"/>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EC2263"/>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qFormat/>
    <w:rsid w:val="00EC2263"/>
    <w:rPr>
      <w:rFonts w:ascii="Symbol" w:hAnsi="Symbol"/>
      <w:sz w:val="21"/>
      <w:szCs w:val="21"/>
      <w:u w:val="thick"/>
    </w:rPr>
  </w:style>
  <w:style w:type="character" w:customStyle="1" w:styleId="UnderlinedEvidenceCharChar">
    <w:name w:val="Underlined Evidence Char Char"/>
    <w:basedOn w:val="DefaultParagraphFont"/>
    <w:rsid w:val="00EC2263"/>
    <w:rPr>
      <w:rFonts w:ascii="Symbol" w:hAnsi="Symbol"/>
      <w:sz w:val="21"/>
      <w:szCs w:val="21"/>
      <w:u w:val="thick"/>
      <w:lang w:val="en-US" w:eastAsia="en-US" w:bidi="ar-SA"/>
    </w:rPr>
  </w:style>
  <w:style w:type="paragraph" w:customStyle="1" w:styleId="Cite8">
    <w:name w:val="Cite8"/>
    <w:basedOn w:val="Normal"/>
    <w:autoRedefine/>
    <w:uiPriority w:val="99"/>
    <w:qFormat/>
    <w:rsid w:val="00EC2263"/>
    <w:rPr>
      <w:rFonts w:ascii="Trebuchet MS" w:eastAsia="Verdana" w:hAnsi="Trebuchet MS" w:cs="Cambria"/>
    </w:rPr>
  </w:style>
  <w:style w:type="paragraph" w:customStyle="1" w:styleId="8font">
    <w:name w:val="8font"/>
    <w:basedOn w:val="Normal"/>
    <w:next w:val="Normal"/>
    <w:autoRedefine/>
    <w:qFormat/>
    <w:rsid w:val="00EC2263"/>
    <w:rPr>
      <w:rFonts w:ascii="Georgia" w:eastAsia="Cambria Math" w:hAnsi="Georgia" w:cs="Cambria"/>
      <w:szCs w:val="16"/>
    </w:rPr>
  </w:style>
  <w:style w:type="character" w:customStyle="1" w:styleId="NoterefInText">
    <w:name w:val="_NoterefInText"/>
    <w:uiPriority w:val="99"/>
    <w:rsid w:val="00EC2263"/>
    <w:rPr>
      <w:rFonts w:cs="AKDPE C+ Utopia"/>
      <w:color w:val="000000"/>
    </w:rPr>
  </w:style>
  <w:style w:type="character" w:customStyle="1" w:styleId="postauthor">
    <w:name w:val="postauthor"/>
    <w:basedOn w:val="DefaultParagraphFont"/>
    <w:rsid w:val="00EC2263"/>
  </w:style>
  <w:style w:type="paragraph" w:customStyle="1" w:styleId="notes-source-hasnotes">
    <w:name w:val="notes-source-hasnotes"/>
    <w:basedOn w:val="Normal"/>
    <w:qFormat/>
    <w:rsid w:val="00EC2263"/>
    <w:pPr>
      <w:spacing w:before="100" w:beforeAutospacing="1" w:after="100" w:afterAutospacing="1"/>
    </w:pPr>
    <w:rPr>
      <w:rFonts w:ascii="Tahoma" w:hAnsi="Tahoma"/>
      <w:szCs w:val="20"/>
    </w:rPr>
  </w:style>
  <w:style w:type="character" w:customStyle="1" w:styleId="span">
    <w:name w:val="span"/>
    <w:basedOn w:val="DefaultParagraphFont"/>
    <w:rsid w:val="00EC2263"/>
  </w:style>
  <w:style w:type="character" w:customStyle="1" w:styleId="maintitle">
    <w:name w:val="maintitle"/>
    <w:basedOn w:val="DefaultParagraphFont"/>
    <w:rsid w:val="00EC2263"/>
  </w:style>
  <w:style w:type="character" w:customStyle="1" w:styleId="thirdparty-logo">
    <w:name w:val="thirdparty-logo"/>
    <w:basedOn w:val="DefaultParagraphFont"/>
    <w:rsid w:val="00EC2263"/>
  </w:style>
  <w:style w:type="character" w:customStyle="1" w:styleId="posted">
    <w:name w:val="posted"/>
    <w:basedOn w:val="DefaultParagraphFont"/>
    <w:rsid w:val="00EC2263"/>
  </w:style>
  <w:style w:type="character" w:customStyle="1" w:styleId="ticker">
    <w:name w:val="ticker"/>
    <w:basedOn w:val="DefaultParagraphFont"/>
    <w:rsid w:val="00EC2263"/>
  </w:style>
  <w:style w:type="paragraph" w:customStyle="1" w:styleId="articlemeta">
    <w:name w:val="articlemeta"/>
    <w:basedOn w:val="Normal"/>
    <w:qFormat/>
    <w:rsid w:val="00EC2263"/>
    <w:pPr>
      <w:spacing w:before="100" w:beforeAutospacing="1" w:after="100" w:afterAutospacing="1"/>
    </w:pPr>
    <w:rPr>
      <w:rFonts w:ascii="Tahoma" w:hAnsi="Tahoma"/>
      <w:szCs w:val="20"/>
    </w:rPr>
  </w:style>
  <w:style w:type="character" w:customStyle="1" w:styleId="vcard">
    <w:name w:val="vcard"/>
    <w:basedOn w:val="DefaultParagraphFont"/>
    <w:rsid w:val="00EC2263"/>
  </w:style>
  <w:style w:type="character" w:customStyle="1" w:styleId="print-footnote">
    <w:name w:val="print-footnote"/>
    <w:basedOn w:val="DefaultParagraphFont"/>
    <w:rsid w:val="00EC2263"/>
  </w:style>
  <w:style w:type="character" w:customStyle="1" w:styleId="datestring">
    <w:name w:val="datestring"/>
    <w:basedOn w:val="DefaultParagraphFont"/>
    <w:rsid w:val="00EC2263"/>
  </w:style>
  <w:style w:type="paragraph" w:customStyle="1" w:styleId="noindent0">
    <w:name w:val="no_indent"/>
    <w:basedOn w:val="Normal"/>
    <w:qFormat/>
    <w:rsid w:val="00EC2263"/>
    <w:pPr>
      <w:spacing w:before="100" w:beforeAutospacing="1" w:after="100" w:afterAutospacing="1"/>
    </w:pPr>
    <w:rPr>
      <w:rFonts w:ascii="Tahoma" w:hAnsi="Tahoma"/>
      <w:szCs w:val="20"/>
    </w:rPr>
  </w:style>
  <w:style w:type="character" w:customStyle="1" w:styleId="email">
    <w:name w:val="email"/>
    <w:basedOn w:val="DefaultParagraphFont"/>
    <w:rsid w:val="00EC2263"/>
  </w:style>
  <w:style w:type="paragraph" w:customStyle="1" w:styleId="left">
    <w:name w:val="left"/>
    <w:basedOn w:val="Normal"/>
    <w:qFormat/>
    <w:rsid w:val="00EC2263"/>
    <w:pPr>
      <w:spacing w:before="100" w:beforeAutospacing="1" w:after="100" w:afterAutospacing="1"/>
    </w:pPr>
    <w:rPr>
      <w:rFonts w:ascii="Tahoma" w:hAnsi="Tahoma"/>
      <w:szCs w:val="20"/>
    </w:rPr>
  </w:style>
  <w:style w:type="paragraph" w:customStyle="1" w:styleId="right">
    <w:name w:val="right"/>
    <w:basedOn w:val="Normal"/>
    <w:qFormat/>
    <w:rsid w:val="00EC2263"/>
    <w:pPr>
      <w:spacing w:before="100" w:beforeAutospacing="1" w:after="100" w:afterAutospacing="1"/>
    </w:pPr>
    <w:rPr>
      <w:rFonts w:ascii="Tahoma" w:hAnsi="Tahoma"/>
      <w:szCs w:val="20"/>
    </w:rPr>
  </w:style>
  <w:style w:type="character" w:customStyle="1" w:styleId="gptad">
    <w:name w:val="gptad"/>
    <w:basedOn w:val="DefaultParagraphFont"/>
    <w:rsid w:val="00EC2263"/>
  </w:style>
  <w:style w:type="paragraph" w:customStyle="1" w:styleId="creditpostedmodified">
    <w:name w:val="credit_posted_modified"/>
    <w:basedOn w:val="Normal"/>
    <w:qFormat/>
    <w:rsid w:val="00EC2263"/>
    <w:pPr>
      <w:spacing w:before="100" w:beforeAutospacing="1" w:after="100" w:afterAutospacing="1"/>
    </w:pPr>
    <w:rPr>
      <w:rFonts w:ascii="Tahoma" w:hAnsi="Tahoma"/>
      <w:szCs w:val="20"/>
    </w:rPr>
  </w:style>
  <w:style w:type="character" w:customStyle="1" w:styleId="creditline">
    <w:name w:val="creditline"/>
    <w:basedOn w:val="DefaultParagraphFont"/>
    <w:rsid w:val="00EC2263"/>
  </w:style>
  <w:style w:type="character" w:customStyle="1" w:styleId="grd">
    <w:name w:val="grd"/>
    <w:basedOn w:val="DefaultParagraphFont"/>
    <w:rsid w:val="00EC2263"/>
  </w:style>
  <w:style w:type="paragraph" w:customStyle="1" w:styleId="hs-text-container">
    <w:name w:val="hs-text-container"/>
    <w:basedOn w:val="Normal"/>
    <w:qFormat/>
    <w:rsid w:val="00EC2263"/>
    <w:pPr>
      <w:spacing w:before="100" w:beforeAutospacing="1" w:after="100" w:afterAutospacing="1"/>
    </w:pPr>
    <w:rPr>
      <w:rFonts w:ascii="Tahoma" w:hAnsi="Tahoma"/>
      <w:szCs w:val="20"/>
    </w:rPr>
  </w:style>
  <w:style w:type="character" w:customStyle="1" w:styleId="created">
    <w:name w:val="created"/>
    <w:basedOn w:val="DefaultParagraphFont"/>
    <w:rsid w:val="00EC2263"/>
  </w:style>
  <w:style w:type="character" w:customStyle="1" w:styleId="changed">
    <w:name w:val="changed"/>
    <w:basedOn w:val="DefaultParagraphFont"/>
    <w:rsid w:val="00EC2263"/>
  </w:style>
  <w:style w:type="character" w:customStyle="1" w:styleId="article-author-name">
    <w:name w:val="article-author-name"/>
    <w:basedOn w:val="DefaultParagraphFont"/>
    <w:rsid w:val="00EC2263"/>
  </w:style>
  <w:style w:type="character" w:customStyle="1" w:styleId="bioexcerpt">
    <w:name w:val="bio_excerpt"/>
    <w:basedOn w:val="DefaultParagraphFont"/>
    <w:rsid w:val="00EC2263"/>
  </w:style>
  <w:style w:type="character" w:customStyle="1" w:styleId="commentcount">
    <w:name w:val="comment_count"/>
    <w:basedOn w:val="DefaultParagraphFont"/>
    <w:rsid w:val="00EC2263"/>
  </w:style>
  <w:style w:type="character" w:customStyle="1" w:styleId="searchtermshighlighted">
    <w:name w:val="searchtermshighlighted"/>
    <w:basedOn w:val="DefaultParagraphFont"/>
    <w:rsid w:val="00EC2263"/>
  </w:style>
  <w:style w:type="character" w:customStyle="1" w:styleId="contributornametrigger">
    <w:name w:val="contributornametrigger"/>
    <w:basedOn w:val="DefaultParagraphFont"/>
    <w:rsid w:val="00EC2263"/>
  </w:style>
  <w:style w:type="character" w:customStyle="1" w:styleId="bylinepipe">
    <w:name w:val="bylinepipe"/>
    <w:basedOn w:val="DefaultParagraphFont"/>
    <w:rsid w:val="00EC2263"/>
  </w:style>
  <w:style w:type="character" w:customStyle="1" w:styleId="lucenesearchresulturlb">
    <w:name w:val="lucene_search_result_url_b"/>
    <w:basedOn w:val="DefaultParagraphFont"/>
    <w:rsid w:val="00EC2263"/>
  </w:style>
  <w:style w:type="character" w:customStyle="1" w:styleId="faculty-title">
    <w:name w:val="faculty-title"/>
    <w:basedOn w:val="DefaultParagraphFont"/>
    <w:rsid w:val="00EC2263"/>
  </w:style>
  <w:style w:type="character" w:customStyle="1" w:styleId="count">
    <w:name w:val="count"/>
    <w:basedOn w:val="DefaultParagraphFont"/>
    <w:rsid w:val="00EC2263"/>
  </w:style>
  <w:style w:type="character" w:customStyle="1" w:styleId="volume">
    <w:name w:val="volume"/>
    <w:basedOn w:val="DefaultParagraphFont"/>
    <w:rsid w:val="00EC2263"/>
  </w:style>
  <w:style w:type="character" w:customStyle="1" w:styleId="issue">
    <w:name w:val="issue"/>
    <w:basedOn w:val="DefaultParagraphFont"/>
    <w:rsid w:val="00EC2263"/>
  </w:style>
  <w:style w:type="character" w:customStyle="1" w:styleId="pages">
    <w:name w:val="pages"/>
    <w:basedOn w:val="DefaultParagraphFont"/>
    <w:rsid w:val="00EC2263"/>
  </w:style>
  <w:style w:type="character" w:customStyle="1" w:styleId="field-content">
    <w:name w:val="field-content"/>
    <w:basedOn w:val="DefaultParagraphFont"/>
    <w:rsid w:val="00EC2263"/>
  </w:style>
  <w:style w:type="character" w:customStyle="1" w:styleId="person">
    <w:name w:val="person"/>
    <w:basedOn w:val="DefaultParagraphFont"/>
    <w:rsid w:val="00EC2263"/>
  </w:style>
  <w:style w:type="character" w:customStyle="1" w:styleId="corresponding">
    <w:name w:val="corresponding"/>
    <w:basedOn w:val="DefaultParagraphFont"/>
    <w:rsid w:val="00EC2263"/>
  </w:style>
  <w:style w:type="character" w:customStyle="1" w:styleId="entry-date">
    <w:name w:val="entry-date"/>
    <w:basedOn w:val="DefaultParagraphFont"/>
    <w:rsid w:val="00EC2263"/>
  </w:style>
  <w:style w:type="paragraph" w:customStyle="1" w:styleId="entry-meta">
    <w:name w:val="entry-meta"/>
    <w:basedOn w:val="Normal"/>
    <w:qFormat/>
    <w:rsid w:val="00EC2263"/>
    <w:pPr>
      <w:spacing w:before="100" w:beforeAutospacing="1" w:after="100" w:afterAutospacing="1"/>
    </w:pPr>
    <w:rPr>
      <w:rFonts w:ascii="Tahoma" w:hAnsi="Tahoma"/>
      <w:szCs w:val="20"/>
    </w:rPr>
  </w:style>
  <w:style w:type="character" w:customStyle="1" w:styleId="post-time">
    <w:name w:val="post-time"/>
    <w:basedOn w:val="DefaultParagraphFont"/>
    <w:rsid w:val="00EC2263"/>
  </w:style>
  <w:style w:type="character" w:customStyle="1" w:styleId="post-category">
    <w:name w:val="post-category"/>
    <w:basedOn w:val="DefaultParagraphFont"/>
    <w:rsid w:val="00EC2263"/>
  </w:style>
  <w:style w:type="character" w:customStyle="1" w:styleId="post-author">
    <w:name w:val="post-author"/>
    <w:basedOn w:val="DefaultParagraphFont"/>
    <w:rsid w:val="00EC2263"/>
  </w:style>
  <w:style w:type="character" w:customStyle="1" w:styleId="A10">
    <w:name w:val="A10"/>
    <w:uiPriority w:val="99"/>
    <w:rsid w:val="00EC2263"/>
    <w:rPr>
      <w:rFonts w:cs="MS Mincho"/>
      <w:color w:val="000000"/>
      <w:sz w:val="11"/>
      <w:szCs w:val="11"/>
    </w:rPr>
  </w:style>
  <w:style w:type="paragraph" w:customStyle="1" w:styleId="Pa10">
    <w:name w:val="Pa10"/>
    <w:basedOn w:val="Default"/>
    <w:next w:val="Default"/>
    <w:uiPriority w:val="99"/>
    <w:qFormat/>
    <w:rsid w:val="00EC2263"/>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qFormat/>
    <w:rsid w:val="00EC2263"/>
    <w:pPr>
      <w:widowControl w:val="0"/>
      <w:spacing w:line="241" w:lineRule="atLeast"/>
    </w:pPr>
    <w:rPr>
      <w:rFonts w:ascii="Verdana" w:eastAsiaTheme="minorEastAsia" w:hAnsi="Verdana" w:cs="Cambria"/>
      <w:color w:val="auto"/>
    </w:rPr>
  </w:style>
  <w:style w:type="character" w:customStyle="1" w:styleId="A9">
    <w:name w:val="A9"/>
    <w:uiPriority w:val="99"/>
    <w:rsid w:val="00EC2263"/>
    <w:rPr>
      <w:rFonts w:cs="MS Mincho"/>
      <w:color w:val="000000"/>
      <w:sz w:val="14"/>
      <w:szCs w:val="14"/>
    </w:rPr>
  </w:style>
  <w:style w:type="paragraph" w:customStyle="1" w:styleId="articledetails">
    <w:name w:val="articledetails"/>
    <w:basedOn w:val="Normal"/>
    <w:qFormat/>
    <w:rsid w:val="00EC2263"/>
    <w:pPr>
      <w:spacing w:before="100" w:beforeAutospacing="1" w:after="100" w:afterAutospacing="1"/>
    </w:pPr>
    <w:rPr>
      <w:rFonts w:ascii="Tahoma" w:hAnsi="Tahoma"/>
      <w:szCs w:val="20"/>
    </w:rPr>
  </w:style>
  <w:style w:type="character" w:customStyle="1" w:styleId="posted-and-updated">
    <w:name w:val="posted-and-updated"/>
    <w:basedOn w:val="DefaultParagraphFont"/>
    <w:rsid w:val="00EC2263"/>
  </w:style>
  <w:style w:type="paragraph" w:customStyle="1" w:styleId="aff">
    <w:name w:val="aff"/>
    <w:basedOn w:val="Normal"/>
    <w:qFormat/>
    <w:rsid w:val="00EC2263"/>
    <w:pPr>
      <w:spacing w:before="100" w:beforeAutospacing="1" w:after="100" w:afterAutospacing="1"/>
    </w:pPr>
    <w:rPr>
      <w:rFonts w:ascii="Tahoma" w:hAnsi="Tahoma"/>
      <w:szCs w:val="20"/>
    </w:rPr>
  </w:style>
  <w:style w:type="character" w:customStyle="1" w:styleId="entry-author">
    <w:name w:val="entry-author"/>
    <w:basedOn w:val="DefaultParagraphFont"/>
    <w:rsid w:val="00EC2263"/>
  </w:style>
  <w:style w:type="character" w:customStyle="1" w:styleId="entry-author-name">
    <w:name w:val="entry-author-name"/>
    <w:basedOn w:val="DefaultParagraphFont"/>
    <w:rsid w:val="00EC2263"/>
  </w:style>
  <w:style w:type="character" w:customStyle="1" w:styleId="arial11">
    <w:name w:val="arial_11"/>
    <w:basedOn w:val="DefaultParagraphFont"/>
    <w:rsid w:val="00EC2263"/>
  </w:style>
  <w:style w:type="character" w:customStyle="1" w:styleId="contrib-degrees">
    <w:name w:val="contrib-degrees"/>
    <w:basedOn w:val="DefaultParagraphFont"/>
    <w:rsid w:val="00EC2263"/>
  </w:style>
  <w:style w:type="character" w:customStyle="1" w:styleId="contrib-on-behalf-of">
    <w:name w:val="contrib-on-behalf-of"/>
    <w:basedOn w:val="DefaultParagraphFont"/>
    <w:rsid w:val="00EC2263"/>
  </w:style>
  <w:style w:type="character" w:customStyle="1" w:styleId="pubtime">
    <w:name w:val="pubtime"/>
    <w:basedOn w:val="DefaultParagraphFont"/>
    <w:rsid w:val="00EC2263"/>
  </w:style>
  <w:style w:type="character" w:customStyle="1" w:styleId="time">
    <w:name w:val="time"/>
    <w:basedOn w:val="DefaultParagraphFont"/>
    <w:rsid w:val="00EC2263"/>
  </w:style>
  <w:style w:type="character" w:customStyle="1" w:styleId="fbcommentscount">
    <w:name w:val="fb_comments_count"/>
    <w:basedOn w:val="DefaultParagraphFont"/>
    <w:rsid w:val="00EC2263"/>
  </w:style>
  <w:style w:type="character" w:customStyle="1" w:styleId="stsharethiscustom">
    <w:name w:val="st_sharethis_custom"/>
    <w:basedOn w:val="DefaultParagraphFont"/>
    <w:rsid w:val="00EC2263"/>
  </w:style>
  <w:style w:type="paragraph" w:customStyle="1" w:styleId="permalinkable">
    <w:name w:val="permalinkable"/>
    <w:basedOn w:val="Normal"/>
    <w:qFormat/>
    <w:rsid w:val="00EC2263"/>
    <w:pPr>
      <w:spacing w:before="100" w:beforeAutospacing="1" w:after="100" w:afterAutospacing="1"/>
    </w:pPr>
    <w:rPr>
      <w:rFonts w:ascii="Tahoma" w:hAnsi="Tahoma"/>
      <w:szCs w:val="20"/>
    </w:rPr>
  </w:style>
  <w:style w:type="character" w:customStyle="1" w:styleId="post-date">
    <w:name w:val="post-date"/>
    <w:basedOn w:val="DefaultParagraphFont"/>
    <w:rsid w:val="00EC2263"/>
  </w:style>
  <w:style w:type="character" w:customStyle="1" w:styleId="link-external">
    <w:name w:val="link-external"/>
    <w:basedOn w:val="DefaultParagraphFont"/>
    <w:rsid w:val="00EC2263"/>
  </w:style>
  <w:style w:type="character" w:customStyle="1" w:styleId="articleauthor">
    <w:name w:val="article_author"/>
    <w:basedOn w:val="DefaultParagraphFont"/>
    <w:rsid w:val="00EC2263"/>
  </w:style>
  <w:style w:type="character" w:customStyle="1" w:styleId="articleissue">
    <w:name w:val="article_issue"/>
    <w:basedOn w:val="DefaultParagraphFont"/>
    <w:rsid w:val="00EC2263"/>
  </w:style>
  <w:style w:type="character" w:customStyle="1" w:styleId="a-size-large">
    <w:name w:val="a-size-large"/>
    <w:basedOn w:val="DefaultParagraphFont"/>
    <w:rsid w:val="00EC2263"/>
  </w:style>
  <w:style w:type="character" w:customStyle="1" w:styleId="a-size-medium">
    <w:name w:val="a-size-medium"/>
    <w:basedOn w:val="DefaultParagraphFont"/>
    <w:rsid w:val="00EC2263"/>
  </w:style>
  <w:style w:type="character" w:customStyle="1" w:styleId="contribution">
    <w:name w:val="contribution"/>
    <w:basedOn w:val="DefaultParagraphFont"/>
    <w:rsid w:val="00EC2263"/>
  </w:style>
  <w:style w:type="character" w:customStyle="1" w:styleId="a-color-secondary">
    <w:name w:val="a-color-secondary"/>
    <w:basedOn w:val="DefaultParagraphFont"/>
    <w:rsid w:val="00EC2263"/>
  </w:style>
  <w:style w:type="paragraph" w:customStyle="1" w:styleId="sbyline">
    <w:name w:val="sbyline"/>
    <w:basedOn w:val="Normal"/>
    <w:qFormat/>
    <w:rsid w:val="00EC2263"/>
    <w:pPr>
      <w:spacing w:before="100" w:beforeAutospacing="1" w:after="100" w:afterAutospacing="1"/>
    </w:pPr>
    <w:rPr>
      <w:rFonts w:ascii="Tahoma" w:hAnsi="Tahoma"/>
      <w:szCs w:val="20"/>
    </w:rPr>
  </w:style>
  <w:style w:type="character" w:customStyle="1" w:styleId="ui-author">
    <w:name w:val="ui-author"/>
    <w:basedOn w:val="DefaultParagraphFont"/>
    <w:rsid w:val="00EC2263"/>
  </w:style>
  <w:style w:type="character" w:customStyle="1" w:styleId="ui-staffline">
    <w:name w:val="ui-staffline"/>
    <w:basedOn w:val="DefaultParagraphFont"/>
    <w:rsid w:val="00EC2263"/>
  </w:style>
  <w:style w:type="paragraph" w:customStyle="1" w:styleId="promotion-tag-p">
    <w:name w:val="promotion-tag-p"/>
    <w:basedOn w:val="Normal"/>
    <w:qFormat/>
    <w:rsid w:val="00EC2263"/>
    <w:pPr>
      <w:spacing w:before="100" w:beforeAutospacing="1" w:after="100" w:afterAutospacing="1"/>
    </w:pPr>
    <w:rPr>
      <w:rFonts w:ascii="Tahoma" w:hAnsi="Tahoma"/>
      <w:szCs w:val="20"/>
    </w:rPr>
  </w:style>
  <w:style w:type="paragraph" w:customStyle="1" w:styleId="heading">
    <w:name w:val="heading"/>
    <w:basedOn w:val="Normal"/>
    <w:qFormat/>
    <w:rsid w:val="00EC2263"/>
    <w:pPr>
      <w:spacing w:before="100" w:beforeAutospacing="1" w:after="100" w:afterAutospacing="1"/>
    </w:pPr>
    <w:rPr>
      <w:rFonts w:ascii="Tahoma" w:hAnsi="Tahoma"/>
      <w:szCs w:val="20"/>
    </w:rPr>
  </w:style>
  <w:style w:type="character" w:customStyle="1" w:styleId="value">
    <w:name w:val="value"/>
    <w:basedOn w:val="DefaultParagraphFont"/>
    <w:rsid w:val="00EC2263"/>
  </w:style>
  <w:style w:type="character" w:customStyle="1" w:styleId="specialissuelabel">
    <w:name w:val="specialissuelabel"/>
    <w:basedOn w:val="DefaultParagraphFont"/>
    <w:rsid w:val="00EC2263"/>
  </w:style>
  <w:style w:type="character" w:customStyle="1" w:styleId="referencediv">
    <w:name w:val="referencediv"/>
    <w:basedOn w:val="DefaultParagraphFont"/>
    <w:rsid w:val="00EC2263"/>
  </w:style>
  <w:style w:type="character" w:customStyle="1" w:styleId="wp-smiley">
    <w:name w:val="wp-smiley"/>
    <w:basedOn w:val="DefaultParagraphFont"/>
    <w:rsid w:val="00EC2263"/>
  </w:style>
  <w:style w:type="character" w:customStyle="1" w:styleId="meta-prep">
    <w:name w:val="meta-prep"/>
    <w:basedOn w:val="DefaultParagraphFont"/>
    <w:rsid w:val="00EC2263"/>
  </w:style>
  <w:style w:type="character" w:customStyle="1" w:styleId="artjournal">
    <w:name w:val="art_journal"/>
    <w:basedOn w:val="DefaultParagraphFont"/>
    <w:rsid w:val="00EC2263"/>
  </w:style>
  <w:style w:type="character" w:customStyle="1" w:styleId="artdatevolumeissuepart">
    <w:name w:val="art_datevolumeissuepart"/>
    <w:basedOn w:val="DefaultParagraphFont"/>
    <w:rsid w:val="00EC2263"/>
  </w:style>
  <w:style w:type="character" w:customStyle="1" w:styleId="artpages">
    <w:name w:val="art_pages"/>
    <w:basedOn w:val="DefaultParagraphFont"/>
    <w:rsid w:val="00EC2263"/>
  </w:style>
  <w:style w:type="character" w:customStyle="1" w:styleId="singlehighlightclass">
    <w:name w:val="single_highlight_class"/>
    <w:basedOn w:val="DefaultParagraphFont"/>
    <w:rsid w:val="00EC2263"/>
  </w:style>
  <w:style w:type="character" w:customStyle="1" w:styleId="degree">
    <w:name w:val="degree"/>
    <w:basedOn w:val="DefaultParagraphFont"/>
    <w:rsid w:val="00EC2263"/>
  </w:style>
  <w:style w:type="character" w:customStyle="1" w:styleId="major">
    <w:name w:val="major"/>
    <w:basedOn w:val="DefaultParagraphFont"/>
    <w:rsid w:val="00EC2263"/>
  </w:style>
  <w:style w:type="character" w:customStyle="1" w:styleId="authors">
    <w:name w:val="authors"/>
    <w:basedOn w:val="DefaultParagraphFont"/>
    <w:rsid w:val="00EC2263"/>
  </w:style>
  <w:style w:type="character" w:customStyle="1" w:styleId="views">
    <w:name w:val="views"/>
    <w:basedOn w:val="DefaultParagraphFont"/>
    <w:rsid w:val="00EC2263"/>
  </w:style>
  <w:style w:type="character" w:customStyle="1" w:styleId="stmainservices">
    <w:name w:val="stmainservices"/>
    <w:basedOn w:val="DefaultParagraphFont"/>
    <w:rsid w:val="00EC2263"/>
  </w:style>
  <w:style w:type="character" w:customStyle="1" w:styleId="stbubblehcount">
    <w:name w:val="stbubble_hcount"/>
    <w:basedOn w:val="DefaultParagraphFont"/>
    <w:rsid w:val="00EC2263"/>
  </w:style>
  <w:style w:type="paragraph" w:customStyle="1" w:styleId="Document">
    <w:name w:val="_Document"/>
    <w:basedOn w:val="Default"/>
    <w:next w:val="Default"/>
    <w:uiPriority w:val="99"/>
    <w:qFormat/>
    <w:rsid w:val="00EC2263"/>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EC2263"/>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EC2263"/>
    <w:pPr>
      <w:widowControl w:val="0"/>
    </w:pPr>
    <w:rPr>
      <w:rFonts w:ascii="AKDPE C+ Utopia" w:eastAsiaTheme="minorEastAsia" w:hAnsi="AKDPE C+ Utopia" w:cs="Cambria"/>
      <w:color w:val="auto"/>
    </w:rPr>
  </w:style>
  <w:style w:type="paragraph" w:customStyle="1" w:styleId="collapsed-hide">
    <w:name w:val="collapsed-hide"/>
    <w:basedOn w:val="Normal"/>
    <w:qFormat/>
    <w:rsid w:val="00EC2263"/>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EC2263"/>
    <w:pPr>
      <w:widowControl w:val="0"/>
      <w:spacing w:line="211" w:lineRule="atLeast"/>
    </w:pPr>
    <w:rPr>
      <w:rFonts w:ascii="Courier New" w:eastAsiaTheme="minorEastAsia" w:hAnsi="Courier New" w:cs="Cambria"/>
      <w:color w:val="auto"/>
    </w:rPr>
  </w:style>
  <w:style w:type="paragraph" w:customStyle="1" w:styleId="odd">
    <w:name w:val="odd"/>
    <w:basedOn w:val="Normal"/>
    <w:qFormat/>
    <w:rsid w:val="00EC2263"/>
    <w:pPr>
      <w:spacing w:before="100" w:beforeAutospacing="1" w:after="100" w:afterAutospacing="1"/>
    </w:pPr>
    <w:rPr>
      <w:rFonts w:ascii="Tahoma" w:hAnsi="Tahoma"/>
      <w:szCs w:val="20"/>
    </w:rPr>
  </w:style>
  <w:style w:type="character" w:customStyle="1" w:styleId="article-date">
    <w:name w:val="article-date"/>
    <w:basedOn w:val="DefaultParagraphFont"/>
    <w:rsid w:val="00EC2263"/>
  </w:style>
  <w:style w:type="character" w:customStyle="1" w:styleId="article-author">
    <w:name w:val="article-author"/>
    <w:basedOn w:val="DefaultParagraphFont"/>
    <w:rsid w:val="00EC2263"/>
  </w:style>
  <w:style w:type="character" w:customStyle="1" w:styleId="tolocaltime">
    <w:name w:val="tolocaltime"/>
    <w:basedOn w:val="DefaultParagraphFont"/>
    <w:rsid w:val="00EC2263"/>
  </w:style>
  <w:style w:type="character" w:customStyle="1" w:styleId="pb-byline">
    <w:name w:val="pb-byline"/>
    <w:basedOn w:val="DefaultParagraphFont"/>
    <w:rsid w:val="00EC2263"/>
  </w:style>
  <w:style w:type="character" w:customStyle="1" w:styleId="pb-timestamp">
    <w:name w:val="pb-timestamp"/>
    <w:basedOn w:val="DefaultParagraphFont"/>
    <w:rsid w:val="00EC2263"/>
  </w:style>
  <w:style w:type="paragraph" w:customStyle="1" w:styleId="Pa8">
    <w:name w:val="Pa8"/>
    <w:basedOn w:val="Default"/>
    <w:next w:val="Default"/>
    <w:uiPriority w:val="99"/>
    <w:qFormat/>
    <w:rsid w:val="00EC2263"/>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EC2263"/>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EC2263"/>
  </w:style>
  <w:style w:type="character" w:customStyle="1" w:styleId="even">
    <w:name w:val="even"/>
    <w:basedOn w:val="DefaultParagraphFont"/>
    <w:rsid w:val="00EC2263"/>
  </w:style>
  <w:style w:type="paragraph" w:customStyle="1" w:styleId="volissue">
    <w:name w:val="volissue"/>
    <w:basedOn w:val="Normal"/>
    <w:qFormat/>
    <w:rsid w:val="00EC2263"/>
    <w:pPr>
      <w:spacing w:before="100" w:beforeAutospacing="1" w:after="100" w:afterAutospacing="1"/>
    </w:pPr>
    <w:rPr>
      <w:rFonts w:ascii="Tahoma" w:hAnsi="Tahoma"/>
      <w:szCs w:val="20"/>
    </w:rPr>
  </w:style>
  <w:style w:type="character" w:customStyle="1" w:styleId="view-count">
    <w:name w:val="view-count"/>
    <w:basedOn w:val="DefaultParagraphFont"/>
    <w:rsid w:val="00EC2263"/>
  </w:style>
  <w:style w:type="paragraph" w:customStyle="1" w:styleId="BoldUnderlineChar20">
    <w:name w:val="BoldUnderline Char2"/>
    <w:link w:val="BoldUnderlineChar2Char"/>
    <w:qFormat/>
    <w:rsid w:val="00EC2263"/>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EC2263"/>
    <w:rPr>
      <w:rFonts w:ascii="Times New Roman" w:eastAsia="Times New Roman" w:hAnsi="Times New Roman" w:cs="Times New Roman"/>
      <w:b/>
      <w:sz w:val="20"/>
      <w:u w:val="single"/>
    </w:rPr>
  </w:style>
  <w:style w:type="character" w:customStyle="1" w:styleId="UnderlineCharChar4">
    <w:name w:val="Underline Char Char4"/>
    <w:rsid w:val="00EC2263"/>
    <w:rPr>
      <w:szCs w:val="24"/>
      <w:u w:val="single"/>
      <w:lang w:val="en-US" w:eastAsia="en-US" w:bidi="ar-SA"/>
    </w:rPr>
  </w:style>
  <w:style w:type="character" w:customStyle="1" w:styleId="BoldUnderlineCharChar3">
    <w:name w:val="BoldUnderline Char Char3"/>
    <w:rsid w:val="00EC2263"/>
    <w:rPr>
      <w:b/>
      <w:szCs w:val="24"/>
      <w:u w:val="single"/>
      <w:lang w:val="en-US" w:eastAsia="en-US" w:bidi="ar-SA"/>
    </w:rPr>
  </w:style>
  <w:style w:type="character" w:customStyle="1" w:styleId="BoldUnderlineCharChar2">
    <w:name w:val="BoldUnderline Char Char2"/>
    <w:rsid w:val="00EC2263"/>
    <w:rPr>
      <w:b/>
      <w:szCs w:val="24"/>
      <w:u w:val="single"/>
      <w:lang w:val="en-US" w:eastAsia="en-US" w:bidi="ar-SA"/>
    </w:rPr>
  </w:style>
  <w:style w:type="paragraph" w:customStyle="1" w:styleId="UnderlineCard0">
    <w:name w:val="UnderlineCard"/>
    <w:basedOn w:val="Heading3"/>
    <w:link w:val="UnderlineCardChar"/>
    <w:qFormat/>
    <w:rsid w:val="00EC2263"/>
    <w:pPr>
      <w:keepNext w:val="0"/>
      <w:keepLines w:val="0"/>
      <w:spacing w:before="0"/>
      <w:jc w:val="left"/>
      <w:outlineLvl w:val="9"/>
    </w:pPr>
    <w:rPr>
      <w:rFonts w:ascii="Georgia" w:eastAsia="Calibri" w:hAnsi="Georgia" w:cs="Times New Roman"/>
      <w:b w:val="0"/>
      <w:sz w:val="20"/>
      <w:szCs w:val="20"/>
      <w:lang w:val="x-none" w:eastAsia="x-none"/>
    </w:rPr>
  </w:style>
  <w:style w:type="character" w:customStyle="1" w:styleId="UnderlineCardChar">
    <w:name w:val="UnderlineCard Char"/>
    <w:link w:val="UnderlineCard0"/>
    <w:rsid w:val="00EC2263"/>
    <w:rPr>
      <w:rFonts w:ascii="Georgia" w:eastAsia="Calibri" w:hAnsi="Georgia" w:cs="Times New Roman"/>
      <w:bCs/>
      <w:sz w:val="20"/>
      <w:szCs w:val="20"/>
      <w:u w:val="single"/>
      <w:lang w:val="x-none" w:eastAsia="x-none"/>
    </w:rPr>
  </w:style>
  <w:style w:type="character" w:customStyle="1" w:styleId="5Notunderlined">
    <w:name w:val="5 Not underlined"/>
    <w:rsid w:val="00EC2263"/>
    <w:rPr>
      <w:rFonts w:ascii="Times New Roman" w:hAnsi="Times New Roman"/>
      <w:sz w:val="16"/>
    </w:rPr>
  </w:style>
  <w:style w:type="character" w:customStyle="1" w:styleId="volume-issue">
    <w:name w:val="volume-issue"/>
    <w:rsid w:val="00EC2263"/>
    <w:rPr>
      <w:rFonts w:cs="Times New Roman"/>
    </w:rPr>
  </w:style>
  <w:style w:type="character" w:customStyle="1" w:styleId="i">
    <w:name w:val="i"/>
    <w:basedOn w:val="DefaultParagraphFont"/>
    <w:rsid w:val="00EC2263"/>
  </w:style>
  <w:style w:type="character" w:customStyle="1" w:styleId="storytext">
    <w:name w:val="storytext"/>
    <w:basedOn w:val="DefaultParagraphFont"/>
    <w:rsid w:val="00EC2263"/>
  </w:style>
  <w:style w:type="character" w:customStyle="1" w:styleId="heading3char0">
    <w:name w:val="heading3char"/>
    <w:rsid w:val="00EC2263"/>
  </w:style>
  <w:style w:type="character" w:customStyle="1" w:styleId="boldness1">
    <w:name w:val="boldness1"/>
    <w:rsid w:val="00EC2263"/>
  </w:style>
  <w:style w:type="paragraph" w:customStyle="1" w:styleId="Cardd">
    <w:name w:val="Cardd"/>
    <w:basedOn w:val="Normal"/>
    <w:uiPriority w:val="4"/>
    <w:qFormat/>
    <w:rsid w:val="00EC2263"/>
    <w:pPr>
      <w:ind w:left="288" w:right="288"/>
    </w:pPr>
    <w:rPr>
      <w:rFonts w:ascii="Georgia" w:hAnsi="Georgia"/>
    </w:rPr>
  </w:style>
  <w:style w:type="paragraph" w:customStyle="1" w:styleId="document0">
    <w:name w:val="document"/>
    <w:basedOn w:val="Normal"/>
    <w:uiPriority w:val="99"/>
    <w:qFormat/>
    <w:rsid w:val="00EC2263"/>
    <w:pPr>
      <w:spacing w:before="100" w:beforeAutospacing="1" w:after="100" w:afterAutospacing="1"/>
    </w:pPr>
    <w:rPr>
      <w:rFonts w:ascii="Georgia" w:eastAsia="Times New Roman" w:hAnsi="Georgia"/>
    </w:rPr>
  </w:style>
  <w:style w:type="character" w:customStyle="1" w:styleId="Heading3CharCharCharChar">
    <w:name w:val="Heading 3 Char Char Char Char"/>
    <w:basedOn w:val="DefaultParagraphFont"/>
    <w:rsid w:val="00EC2263"/>
    <w:rPr>
      <w:rFonts w:cs="Arial"/>
      <w:bCs/>
      <w:szCs w:val="26"/>
      <w:u w:val="single"/>
      <w:lang w:val="en-US" w:eastAsia="en-US" w:bidi="ar-SA"/>
    </w:rPr>
  </w:style>
  <w:style w:type="character" w:customStyle="1" w:styleId="current-selection">
    <w:name w:val="current-selection"/>
    <w:basedOn w:val="DefaultParagraphFont"/>
    <w:rsid w:val="00EC2263"/>
  </w:style>
  <w:style w:type="character" w:customStyle="1" w:styleId="a2">
    <w:name w:val="_"/>
    <w:basedOn w:val="DefaultParagraphFont"/>
    <w:rsid w:val="00EC2263"/>
  </w:style>
  <w:style w:type="paragraph" w:customStyle="1" w:styleId="Shrink6">
    <w:name w:val="Shrink 6"/>
    <w:basedOn w:val="Normal"/>
    <w:qFormat/>
    <w:rsid w:val="00EC2263"/>
    <w:rPr>
      <w:rFonts w:ascii="Georgia" w:eastAsia="Calibri" w:hAnsi="Georgia"/>
      <w:sz w:val="12"/>
    </w:rPr>
  </w:style>
  <w:style w:type="character" w:customStyle="1" w:styleId="messagecontent">
    <w:name w:val="message_content"/>
    <w:rsid w:val="00EC2263"/>
  </w:style>
  <w:style w:type="character" w:customStyle="1" w:styleId="StyleUnderlineChar">
    <w:name w:val="Style Underline Char"/>
    <w:basedOn w:val="DefaultParagraphFont"/>
    <w:rsid w:val="00EC2263"/>
    <w:rPr>
      <w:rFonts w:ascii="Times New Roman" w:eastAsia="Calibri" w:hAnsi="Times New Roman" w:cs="Times New Roman"/>
      <w:sz w:val="20"/>
      <w:szCs w:val="20"/>
      <w:u w:val="single"/>
    </w:rPr>
  </w:style>
  <w:style w:type="paragraph" w:customStyle="1" w:styleId="BriefTitleWorks">
    <w:name w:val="Brief Title Works"/>
    <w:basedOn w:val="Heading1"/>
    <w:link w:val="BriefTitleWorksChar"/>
    <w:qFormat/>
    <w:rsid w:val="00EC2263"/>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EC2263"/>
    <w:rPr>
      <w:rFonts w:ascii="Georgia" w:eastAsia="Times New Roman" w:hAnsi="Georgia" w:cs="Arial"/>
      <w:b/>
      <w:kern w:val="32"/>
      <w:szCs w:val="32"/>
      <w:u w:val="single"/>
    </w:rPr>
  </w:style>
  <w:style w:type="character" w:customStyle="1" w:styleId="twelptblackblack1">
    <w:name w:val="twelptblackblack1"/>
    <w:basedOn w:val="DefaultParagraphFont"/>
    <w:rsid w:val="00EC2263"/>
    <w:rPr>
      <w:rFonts w:ascii="Verdana" w:hAnsi="Verdana" w:hint="default"/>
      <w:color w:val="000000"/>
      <w:sz w:val="16"/>
      <w:szCs w:val="16"/>
    </w:rPr>
  </w:style>
  <w:style w:type="character" w:customStyle="1" w:styleId="Heading3CharCharCharChar1">
    <w:name w:val="Heading 3 Char Char Char Char1"/>
    <w:rsid w:val="00EC2263"/>
    <w:rPr>
      <w:rFonts w:cs="Arial"/>
      <w:bCs/>
      <w:szCs w:val="26"/>
      <w:u w:val="single"/>
      <w:lang w:val="en-US" w:eastAsia="en-US" w:bidi="ar-SA"/>
    </w:rPr>
  </w:style>
  <w:style w:type="paragraph" w:customStyle="1" w:styleId="conintrotext">
    <w:name w:val="conintrotext"/>
    <w:basedOn w:val="Normal"/>
    <w:uiPriority w:val="99"/>
    <w:qFormat/>
    <w:rsid w:val="00EC2263"/>
    <w:pPr>
      <w:spacing w:before="100" w:beforeAutospacing="1" w:after="100" w:afterAutospacing="1"/>
    </w:pPr>
    <w:rPr>
      <w:rFonts w:ascii="Georgia" w:eastAsia="Times New Roman" w:hAnsi="Georgia"/>
    </w:rPr>
  </w:style>
  <w:style w:type="character" w:customStyle="1" w:styleId="comment-body">
    <w:name w:val="comment-body"/>
    <w:rsid w:val="00EC2263"/>
  </w:style>
  <w:style w:type="character" w:customStyle="1" w:styleId="UnderlineCharCharChar1">
    <w:name w:val="Underline Char Char Char1"/>
    <w:rsid w:val="00EC2263"/>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EC2263"/>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EC2263"/>
    <w:rPr>
      <w:rFonts w:asciiTheme="minorHAnsi" w:eastAsia="MS Mincho" w:hAnsiTheme="minorHAnsi" w:cstheme="minorBidi"/>
      <w:b/>
      <w:sz w:val="24"/>
      <w:u w:val="single"/>
    </w:rPr>
  </w:style>
  <w:style w:type="character" w:customStyle="1" w:styleId="mw-headline">
    <w:name w:val="mw-headline"/>
    <w:rsid w:val="00EC2263"/>
  </w:style>
  <w:style w:type="character" w:customStyle="1" w:styleId="flagicon">
    <w:name w:val="flagicon"/>
    <w:rsid w:val="00EC2263"/>
  </w:style>
  <w:style w:type="paragraph" w:customStyle="1" w:styleId="assert">
    <w:name w:val="assert"/>
    <w:basedOn w:val="Normal"/>
    <w:uiPriority w:val="99"/>
    <w:qFormat/>
    <w:rsid w:val="00EC2263"/>
    <w:pPr>
      <w:spacing w:before="100" w:beforeAutospacing="1" w:after="100" w:afterAutospacing="1"/>
    </w:pPr>
    <w:rPr>
      <w:rFonts w:ascii="Georgia" w:eastAsia="Times New Roman" w:hAnsi="Georgia"/>
    </w:rPr>
  </w:style>
  <w:style w:type="character" w:customStyle="1" w:styleId="apturelink">
    <w:name w:val="apturelink"/>
    <w:rsid w:val="00EC2263"/>
  </w:style>
  <w:style w:type="character" w:customStyle="1" w:styleId="apturelinkicon">
    <w:name w:val="apturelinkicon"/>
    <w:rsid w:val="00EC2263"/>
  </w:style>
  <w:style w:type="paragraph" w:customStyle="1" w:styleId="Default1">
    <w:name w:val="Default1"/>
    <w:basedOn w:val="Default"/>
    <w:next w:val="Default"/>
    <w:uiPriority w:val="99"/>
    <w:qFormat/>
    <w:rsid w:val="00EC2263"/>
    <w:rPr>
      <w:color w:val="auto"/>
    </w:rPr>
  </w:style>
  <w:style w:type="paragraph" w:customStyle="1" w:styleId="center">
    <w:name w:val="center"/>
    <w:basedOn w:val="Normal"/>
    <w:uiPriority w:val="99"/>
    <w:qFormat/>
    <w:rsid w:val="00EC2263"/>
    <w:pPr>
      <w:spacing w:before="100" w:beforeAutospacing="1" w:after="100" w:afterAutospacing="1"/>
    </w:pPr>
    <w:rPr>
      <w:rFonts w:ascii="Georgia" w:eastAsia="Times New Roman" w:hAnsi="Georgia"/>
    </w:rPr>
  </w:style>
  <w:style w:type="character" w:customStyle="1" w:styleId="LittleChar">
    <w:name w:val="Little Char"/>
    <w:link w:val="Little"/>
    <w:uiPriority w:val="99"/>
    <w:rsid w:val="00EC2263"/>
    <w:rPr>
      <w:rFonts w:ascii="Garamond" w:eastAsia="Times New Roman" w:hAnsi="Garamond" w:cs="Arial"/>
      <w:sz w:val="22"/>
    </w:rPr>
  </w:style>
  <w:style w:type="character" w:customStyle="1" w:styleId="UnderlineChar1Char">
    <w:name w:val="Underline Char1 Char"/>
    <w:rsid w:val="00EC2263"/>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EC2263"/>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EC2263"/>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EC2263"/>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EC2263"/>
    <w:rPr>
      <w:rFonts w:asciiTheme="minorHAnsi"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EC2263"/>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EC2263"/>
    <w:rPr>
      <w:rFonts w:asciiTheme="minorHAnsi" w:eastAsia="MS Mincho" w:hAnsiTheme="minorHAnsi" w:cstheme="minorBidi"/>
      <w:b/>
      <w:sz w:val="24"/>
      <w:u w:val="single"/>
    </w:rPr>
  </w:style>
  <w:style w:type="paragraph" w:customStyle="1" w:styleId="CardBody">
    <w:name w:val="Card Body"/>
    <w:basedOn w:val="Normal"/>
    <w:link w:val="CardBodyChar"/>
    <w:qFormat/>
    <w:rsid w:val="00EC2263"/>
    <w:rPr>
      <w:rFonts w:ascii="Georgia" w:eastAsia="Times New Roman" w:hAnsi="Georgia"/>
    </w:rPr>
  </w:style>
  <w:style w:type="character" w:customStyle="1" w:styleId="CardBodyChar">
    <w:name w:val="Card Body Char"/>
    <w:link w:val="CardBody"/>
    <w:rsid w:val="00EC2263"/>
    <w:rPr>
      <w:rFonts w:ascii="Georgia" w:eastAsia="Times New Roman" w:hAnsi="Georgia" w:cs="Arial"/>
      <w:sz w:val="22"/>
    </w:rPr>
  </w:style>
  <w:style w:type="character" w:customStyle="1" w:styleId="ptitleinside">
    <w:name w:val="p_title_inside"/>
    <w:rsid w:val="00EC2263"/>
  </w:style>
  <w:style w:type="paragraph" w:customStyle="1" w:styleId="StyleBoldandUnderlineChar11ptBorderSinglesolidline">
    <w:name w:val="Style Bold and Underline Char + 11 pt Border: : (Single solid line..."/>
    <w:link w:val="StyleBoldandUnderlineChar11ptBorderSinglesolidlineChar"/>
    <w:qFormat/>
    <w:rsid w:val="00EC2263"/>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EC2263"/>
    <w:rPr>
      <w:rFonts w:eastAsia="Times New Roman"/>
      <w:b/>
      <w:bCs/>
      <w:sz w:val="22"/>
      <w:szCs w:val="20"/>
      <w:u w:val="single"/>
      <w:bdr w:val="single" w:sz="4" w:space="0" w:color="auto"/>
    </w:rPr>
  </w:style>
  <w:style w:type="character" w:customStyle="1" w:styleId="Heading1CharChar1">
    <w:name w:val="Heading 1 Char Char1"/>
    <w:rsid w:val="00EC2263"/>
    <w:rPr>
      <w:rFonts w:cs="Arial"/>
      <w:b/>
      <w:bCs/>
      <w:szCs w:val="32"/>
      <w:lang w:val="en-US" w:eastAsia="en-US" w:bidi="ar-SA"/>
    </w:rPr>
  </w:style>
  <w:style w:type="paragraph" w:customStyle="1" w:styleId="Indentation">
    <w:name w:val="Indentation"/>
    <w:basedOn w:val="Normal"/>
    <w:qFormat/>
    <w:rsid w:val="00EC2263"/>
    <w:pPr>
      <w:ind w:left="288" w:right="288"/>
    </w:pPr>
    <w:rPr>
      <w:rFonts w:ascii="Georgia" w:hAnsi="Georgia"/>
    </w:rPr>
  </w:style>
  <w:style w:type="character" w:customStyle="1" w:styleId="StyleUnderlineCharChar9ptBold">
    <w:name w:val="Style Underline Char Char + 9 pt Bold"/>
    <w:rsid w:val="00EC2263"/>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EC2263"/>
    <w:rPr>
      <w:rFonts w:ascii="Georgia" w:eastAsia="Times New Roman" w:hAnsi="Georgia"/>
      <w:u w:val="single"/>
    </w:rPr>
  </w:style>
  <w:style w:type="character" w:customStyle="1" w:styleId="StyleStyle4ArialNarrow9ptChar">
    <w:name w:val="Style Style4 + Arial Narrow 9 pt Char"/>
    <w:link w:val="StyleStyle4ArialNarrow9pt"/>
    <w:rsid w:val="00EC2263"/>
    <w:rPr>
      <w:rFonts w:ascii="Georgia" w:eastAsia="Times New Roman" w:hAnsi="Georgia" w:cs="Arial"/>
      <w:sz w:val="22"/>
      <w:u w:val="single"/>
    </w:rPr>
  </w:style>
  <w:style w:type="paragraph" w:customStyle="1" w:styleId="StyleStyle4ArialNarrow9ptBold">
    <w:name w:val="Style Style4 + Arial Narrow 9 pt Bold"/>
    <w:basedOn w:val="Normal"/>
    <w:link w:val="StyleStyle4ArialNarrow9ptBoldChar"/>
    <w:qFormat/>
    <w:rsid w:val="00EC2263"/>
    <w:rPr>
      <w:rFonts w:ascii="Georgia" w:eastAsia="Times New Roman" w:hAnsi="Georgia"/>
      <w:b/>
      <w:bCs/>
      <w:u w:val="single"/>
    </w:rPr>
  </w:style>
  <w:style w:type="character" w:customStyle="1" w:styleId="StyleStyle4ArialNarrow9ptBoldChar">
    <w:name w:val="Style Style4 + Arial Narrow 9 pt Bold Char"/>
    <w:link w:val="StyleStyle4ArialNarrow9ptBold"/>
    <w:rsid w:val="00EC2263"/>
    <w:rPr>
      <w:rFonts w:ascii="Georgia" w:eastAsia="Times New Roman" w:hAnsi="Georgia" w:cs="Arial"/>
      <w:b/>
      <w:bCs/>
      <w:sz w:val="22"/>
      <w:u w:val="single"/>
    </w:rPr>
  </w:style>
  <w:style w:type="character" w:customStyle="1" w:styleId="StyleBoldandUnderlineCharChar29pt">
    <w:name w:val="Style Bold and Underline Char Char2 + 9 pt"/>
    <w:rsid w:val="00EC2263"/>
    <w:rPr>
      <w:rFonts w:ascii="Times New Roman" w:hAnsi="Times New Roman"/>
      <w:b/>
      <w:bCs/>
      <w:noProof w:val="0"/>
      <w:sz w:val="20"/>
      <w:u w:val="single"/>
    </w:rPr>
  </w:style>
  <w:style w:type="character" w:customStyle="1" w:styleId="StyleUnderlineCharChar19pt">
    <w:name w:val="Style Underline Char Char1 + 9 pt"/>
    <w:rsid w:val="00EC2263"/>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EC2263"/>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EC2263"/>
    <w:rPr>
      <w:rFonts w:ascii="Georgia" w:eastAsia="Times New Roman" w:hAnsi="Georgia"/>
      <w:b/>
      <w:smallCaps/>
      <w:sz w:val="24"/>
      <w:szCs w:val="24"/>
      <w:u w:val="single"/>
    </w:rPr>
  </w:style>
  <w:style w:type="character" w:customStyle="1" w:styleId="CardTextCharChar">
    <w:name w:val="Card Text Char Char"/>
    <w:rsid w:val="00EC2263"/>
    <w:rPr>
      <w:rFonts w:ascii="Times New Roman" w:eastAsia="Times New Roman" w:hAnsi="Times New Roman" w:cs="Times New Roman"/>
      <w:sz w:val="20"/>
      <w:szCs w:val="20"/>
    </w:rPr>
  </w:style>
  <w:style w:type="character" w:customStyle="1" w:styleId="citeChar1">
    <w:name w:val="cite Char"/>
    <w:locked/>
    <w:rsid w:val="00EC2263"/>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EC2263"/>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EC2263"/>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EC2263"/>
    <w:rPr>
      <w:i/>
      <w:iCs/>
      <w:sz w:val="20"/>
      <w:u w:val="single"/>
    </w:rPr>
  </w:style>
  <w:style w:type="character" w:customStyle="1" w:styleId="HIGHLIGHT0">
    <w:name w:val="HIGHLIGHT"/>
    <w:uiPriority w:val="1"/>
    <w:qFormat/>
    <w:rsid w:val="00EC2263"/>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EC2263"/>
    <w:pPr>
      <w:widowControl w:val="0"/>
      <w:autoSpaceDE/>
      <w:autoSpaceDN/>
      <w:adjustRightInd/>
      <w:outlineLvl w:val="9"/>
    </w:pPr>
    <w:rPr>
      <w:rFonts w:ascii="Times New Roman" w:hAnsi="Times New Roman"/>
      <w:sz w:val="28"/>
      <w:szCs w:val="24"/>
    </w:rPr>
  </w:style>
  <w:style w:type="character" w:customStyle="1" w:styleId="HiddenBlockHeaderChar">
    <w:name w:val="Hidden Block Header Char"/>
    <w:link w:val="HiddenBlockHeader"/>
    <w:rsid w:val="00EC2263"/>
    <w:rPr>
      <w:rFonts w:ascii="Times New Roman" w:eastAsia="Times New Roman" w:hAnsi="Times New Roman" w:cs="Arial"/>
      <w:b/>
      <w:sz w:val="28"/>
    </w:rPr>
  </w:style>
  <w:style w:type="character" w:customStyle="1" w:styleId="FifthChar">
    <w:name w:val="Fifth Char"/>
    <w:link w:val="Fifth"/>
    <w:uiPriority w:val="99"/>
    <w:rsid w:val="00EC2263"/>
    <w:rPr>
      <w:rFonts w:ascii="Avenir LT Std 45 Book" w:eastAsia="Calibri" w:hAnsi="Avenir LT Std 45 Book" w:cs="Arial"/>
      <w:sz w:val="22"/>
    </w:rPr>
  </w:style>
  <w:style w:type="paragraph" w:customStyle="1" w:styleId="Third">
    <w:name w:val="Third"/>
    <w:basedOn w:val="Normal"/>
    <w:link w:val="ThirdChar"/>
    <w:qFormat/>
    <w:rsid w:val="00EC2263"/>
    <w:rPr>
      <w:rFonts w:ascii="Georgia" w:eastAsia="Times New Roman" w:hAnsi="Georgia"/>
      <w:b/>
      <w:u w:val="single"/>
      <w:lang w:val="x-none" w:eastAsia="x-none"/>
    </w:rPr>
  </w:style>
  <w:style w:type="character" w:customStyle="1" w:styleId="ThirdChar">
    <w:name w:val="Third Char"/>
    <w:link w:val="Third"/>
    <w:rsid w:val="00EC2263"/>
    <w:rPr>
      <w:rFonts w:ascii="Georgia" w:eastAsia="Times New Roman" w:hAnsi="Georgia" w:cs="Arial"/>
      <w:b/>
      <w:sz w:val="22"/>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link w:val="CharCharCharCharCharChar1Char"/>
    <w:uiPriority w:val="99"/>
    <w:qFormat/>
    <w:rsid w:val="00EC2263"/>
    <w:pPr>
      <w:widowControl w:val="0"/>
      <w:jc w:val="both"/>
      <w:outlineLvl w:val="1"/>
    </w:pPr>
    <w:rPr>
      <w:rFonts w:ascii="Times New Roman" w:eastAsia="Times New Roman" w:hAnsi="Times New Roman" w:cs="Times New Roman"/>
      <w:b/>
    </w:rPr>
  </w:style>
  <w:style w:type="character" w:customStyle="1" w:styleId="CardsCharChar">
    <w:name w:val="Cards Char Char"/>
    <w:rsid w:val="00EC2263"/>
    <w:rPr>
      <w:rFonts w:ascii="Times New Roman" w:eastAsia="Times New Roman" w:hAnsi="Times New Roman"/>
      <w:szCs w:val="24"/>
    </w:rPr>
  </w:style>
  <w:style w:type="character" w:customStyle="1" w:styleId="article-record-publication-volume-issue">
    <w:name w:val="article-record-publication-volume-issue"/>
    <w:rsid w:val="00EC2263"/>
  </w:style>
  <w:style w:type="character" w:customStyle="1" w:styleId="NothingCharChar">
    <w:name w:val="Nothing Char Char"/>
    <w:link w:val="NothingCharCharChar"/>
    <w:rsid w:val="00EC2263"/>
  </w:style>
  <w:style w:type="paragraph" w:customStyle="1" w:styleId="DebateUnderlineBoldChar">
    <w:name w:val="Debate Underline Bold Char"/>
    <w:basedOn w:val="Normal"/>
    <w:link w:val="DebateUnderlineBoldCharChar"/>
    <w:qFormat/>
    <w:rsid w:val="00EC2263"/>
    <w:pPr>
      <w:jc w:val="both"/>
    </w:pPr>
    <w:rPr>
      <w:rFonts w:ascii="Georgia" w:eastAsia="Times New Roman" w:hAnsi="Georgia"/>
      <w:b/>
      <w:u w:val="thick"/>
    </w:rPr>
  </w:style>
  <w:style w:type="character" w:customStyle="1" w:styleId="DebateUnderlineBoldCharChar">
    <w:name w:val="Debate Underline Bold Char Char"/>
    <w:link w:val="DebateUnderlineBoldChar"/>
    <w:rsid w:val="00EC2263"/>
    <w:rPr>
      <w:rFonts w:ascii="Georgia" w:eastAsia="Times New Roman" w:hAnsi="Georgia" w:cs="Arial"/>
      <w:b/>
      <w:sz w:val="22"/>
      <w:u w:val="thick"/>
    </w:rPr>
  </w:style>
  <w:style w:type="character" w:customStyle="1" w:styleId="resultbodyblack">
    <w:name w:val="resultbodyblack"/>
    <w:rsid w:val="00EC2263"/>
    <w:rPr>
      <w:rFonts w:cs="Times New Roman"/>
    </w:rPr>
  </w:style>
  <w:style w:type="paragraph" w:customStyle="1" w:styleId="bloctitles">
    <w:name w:val="bloc titles"/>
    <w:basedOn w:val="Heading1"/>
    <w:next w:val="Normal"/>
    <w:link w:val="bloctitlesChar"/>
    <w:autoRedefine/>
    <w:qFormat/>
    <w:rsid w:val="00EC2263"/>
    <w:pPr>
      <w:keepNext w:val="0"/>
      <w:keepLines w:val="0"/>
      <w:pBdr>
        <w:top w:val="none" w:sz="0" w:space="0" w:color="auto"/>
        <w:left w:val="none" w:sz="0" w:space="0" w:color="auto"/>
        <w:bottom w:val="none" w:sz="0" w:space="0" w:color="auto"/>
        <w:right w:val="none" w:sz="0" w:space="0" w:color="auto"/>
      </w:pBdr>
      <w:spacing w:before="0"/>
      <w:contextualSpacing/>
    </w:pPr>
    <w:rPr>
      <w:rFonts w:ascii="Georgia" w:eastAsia="Malgun Gothic" w:hAnsi="Georgia" w:cs="Arial"/>
      <w:bCs w:val="0"/>
      <w:sz w:val="28"/>
      <w:u w:val="single"/>
    </w:rPr>
  </w:style>
  <w:style w:type="character" w:customStyle="1" w:styleId="bloctitlesChar">
    <w:name w:val="bloc titles Char"/>
    <w:link w:val="bloctitles"/>
    <w:rsid w:val="00EC2263"/>
    <w:rPr>
      <w:rFonts w:ascii="Georgia" w:eastAsia="Malgun Gothic" w:hAnsi="Georgia" w:cs="Arial"/>
      <w:b/>
      <w:sz w:val="28"/>
      <w:szCs w:val="32"/>
      <w:u w:val="single"/>
    </w:rPr>
  </w:style>
  <w:style w:type="paragraph" w:customStyle="1" w:styleId="CiteSmallText">
    <w:name w:val="Cite Small Text"/>
    <w:basedOn w:val="Normal"/>
    <w:uiPriority w:val="99"/>
    <w:qFormat/>
    <w:rsid w:val="00EC2263"/>
    <w:pPr>
      <w:widowControl w:val="0"/>
      <w:spacing w:after="200"/>
    </w:pPr>
    <w:rPr>
      <w:rFonts w:ascii="Helvetica Neue" w:hAnsi="Helvetica Neue"/>
      <w:b/>
      <w:sz w:val="18"/>
    </w:rPr>
  </w:style>
  <w:style w:type="character" w:customStyle="1" w:styleId="3TagCite">
    <w:name w:val="3 Tag/Cite"/>
    <w:rsid w:val="00EC2263"/>
    <w:rPr>
      <w:rFonts w:ascii="Times New Roman" w:hAnsi="Times New Roman"/>
      <w:b/>
    </w:rPr>
  </w:style>
  <w:style w:type="character" w:customStyle="1" w:styleId="4Qualifications">
    <w:name w:val="4 Qualifications"/>
    <w:rsid w:val="00EC2263"/>
    <w:rPr>
      <w:rFonts w:ascii="Times New Roman" w:hAnsi="Times New Roman"/>
      <w:sz w:val="19"/>
    </w:rPr>
  </w:style>
  <w:style w:type="character" w:customStyle="1" w:styleId="6Underlined">
    <w:name w:val="6 Underlined"/>
    <w:rsid w:val="00EC2263"/>
    <w:rPr>
      <w:rFonts w:ascii="Times New Roman" w:hAnsi="Times New Roman"/>
      <w:b/>
      <w:sz w:val="21"/>
      <w:u w:val="single"/>
    </w:rPr>
  </w:style>
  <w:style w:type="paragraph" w:customStyle="1" w:styleId="Cards1CharChar">
    <w:name w:val="Cards1 Char Char"/>
    <w:basedOn w:val="Normal"/>
    <w:link w:val="Cards1CharCharChar"/>
    <w:qFormat/>
    <w:rsid w:val="00EC2263"/>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EC2263"/>
    <w:rPr>
      <w:rFonts w:ascii="Georgia" w:hAnsi="Georgia" w:cs="Arial"/>
      <w:sz w:val="22"/>
      <w:lang w:val="x-none"/>
    </w:rPr>
  </w:style>
  <w:style w:type="character" w:customStyle="1" w:styleId="UnderlineCharCharCharCharCharCharCharChar">
    <w:name w:val="Underline Char Char Char Char Char Char Char Char"/>
    <w:link w:val="UnderlineCharCharCharCharCharCharChar"/>
    <w:rsid w:val="00EC2263"/>
    <w:rPr>
      <w:u w:val="single"/>
    </w:rPr>
  </w:style>
  <w:style w:type="paragraph" w:customStyle="1" w:styleId="UnderlineCharCharCharCharCharCharChar">
    <w:name w:val="Underline Char Char Char Char Char Char Char"/>
    <w:basedOn w:val="Normal"/>
    <w:link w:val="UnderlineCharCharCharCharCharCharCharChar"/>
    <w:qFormat/>
    <w:rsid w:val="00EC2263"/>
    <w:rPr>
      <w:rFonts w:asciiTheme="minorHAnsi" w:hAnsiTheme="minorHAnsi" w:cstheme="minorBidi"/>
      <w:sz w:val="24"/>
      <w:u w:val="single"/>
    </w:rPr>
  </w:style>
  <w:style w:type="paragraph" w:customStyle="1" w:styleId="CitesCharChar">
    <w:name w:val="Cites Char Char"/>
    <w:next w:val="Normal"/>
    <w:link w:val="CitesCharCharChar"/>
    <w:qFormat/>
    <w:rsid w:val="00EC2263"/>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EC2263"/>
    <w:rPr>
      <w:rFonts w:ascii="Times New Roman" w:eastAsia="Times New Roman" w:hAnsi="Times New Roman" w:cs="Times New Roman"/>
      <w:sz w:val="20"/>
    </w:rPr>
  </w:style>
  <w:style w:type="character" w:customStyle="1" w:styleId="nohighlighting">
    <w:name w:val="no highlighting"/>
    <w:rsid w:val="00EC2263"/>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EC2263"/>
    <w:rPr>
      <w:rFonts w:ascii="Cambria" w:hAnsi="Cambria" w:hint="default"/>
      <w:sz w:val="21"/>
      <w:u w:val="single"/>
    </w:rPr>
  </w:style>
  <w:style w:type="paragraph" w:customStyle="1" w:styleId="Swag">
    <w:name w:val="Swag"/>
    <w:basedOn w:val="Normal"/>
    <w:link w:val="SwagChar"/>
    <w:qFormat/>
    <w:rsid w:val="00EC2263"/>
    <w:rPr>
      <w:rFonts w:ascii="Georgia" w:hAnsi="Georgia"/>
      <w:color w:val="0000FF"/>
      <w:sz w:val="12"/>
      <w:u w:val="single"/>
    </w:rPr>
  </w:style>
  <w:style w:type="character" w:customStyle="1" w:styleId="SwagChar">
    <w:name w:val="Swag Char"/>
    <w:link w:val="Swag"/>
    <w:rsid w:val="00EC2263"/>
    <w:rPr>
      <w:rFonts w:ascii="Georgia" w:hAnsi="Georgia" w:cs="Arial"/>
      <w:color w:val="0000FF"/>
      <w:sz w:val="12"/>
      <w:u w:val="single"/>
    </w:rPr>
  </w:style>
  <w:style w:type="paragraph" w:customStyle="1" w:styleId="StyleUnderlineTimesNewRoman1">
    <w:name w:val="Style Underline + Times New Roman1"/>
    <w:link w:val="StyleUnderlineTimesNewRoman1Char"/>
    <w:qFormat/>
    <w:rsid w:val="00EC2263"/>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EC2263"/>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EC2263"/>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EC2263"/>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EC2263"/>
    <w:rPr>
      <w:rFonts w:ascii="Garamond" w:eastAsia="MS Mincho" w:hAnsi="Garamond"/>
    </w:rPr>
  </w:style>
  <w:style w:type="character" w:customStyle="1" w:styleId="StyleStyleCardTextLeft-075Right0Char">
    <w:name w:val="Style Style Card Text + Left:  -0.75&quot; + Right:  0&quot; Char"/>
    <w:link w:val="StyleStyleCardTextLeft-075Right0"/>
    <w:rsid w:val="00EC2263"/>
    <w:rPr>
      <w:rFonts w:ascii="Garamond" w:eastAsia="MS Mincho" w:hAnsi="Garamond" w:cs="Arial"/>
      <w:sz w:val="22"/>
    </w:rPr>
  </w:style>
  <w:style w:type="character" w:customStyle="1" w:styleId="CharChar61">
    <w:name w:val="Char Char61"/>
    <w:rsid w:val="00EC2263"/>
    <w:rPr>
      <w:rFonts w:cs="Arial"/>
      <w:bCs/>
      <w:sz w:val="16"/>
      <w:szCs w:val="26"/>
      <w:lang w:val="en-US" w:eastAsia="en-US" w:bidi="ar-SA"/>
    </w:rPr>
  </w:style>
  <w:style w:type="character" w:customStyle="1" w:styleId="ListBulletChar">
    <w:name w:val="List Bullet Char"/>
    <w:link w:val="ListBullet"/>
    <w:uiPriority w:val="99"/>
    <w:rsid w:val="00EC2263"/>
    <w:rPr>
      <w:rFonts w:ascii="Avenir LT Std 45 Book" w:eastAsia="Calibri" w:hAnsi="Avenir LT Std 45 Book" w:cs="Arial"/>
      <w:sz w:val="22"/>
    </w:rPr>
  </w:style>
  <w:style w:type="paragraph" w:customStyle="1" w:styleId="subhead10">
    <w:name w:val="subhead1"/>
    <w:basedOn w:val="Normal"/>
    <w:uiPriority w:val="99"/>
    <w:qFormat/>
    <w:rsid w:val="00EC2263"/>
    <w:pPr>
      <w:spacing w:before="100" w:beforeAutospacing="1" w:after="100" w:afterAutospacing="1"/>
    </w:pPr>
    <w:rPr>
      <w:rFonts w:ascii="Georgia" w:eastAsia="Times New Roman" w:hAnsi="Georgia"/>
    </w:rPr>
  </w:style>
  <w:style w:type="character" w:customStyle="1" w:styleId="styledate">
    <w:name w:val="styledate"/>
    <w:rsid w:val="00EC2263"/>
  </w:style>
  <w:style w:type="character" w:customStyle="1" w:styleId="BoldandUnderlineChar1">
    <w:name w:val="Bold and Underline Char1"/>
    <w:rsid w:val="00EC2263"/>
    <w:rPr>
      <w:b/>
      <w:szCs w:val="24"/>
      <w:u w:val="single"/>
      <w:lang w:val="en-US" w:eastAsia="en-US" w:bidi="ar-SA"/>
    </w:rPr>
  </w:style>
  <w:style w:type="character" w:customStyle="1" w:styleId="BoldandUnderlineChar1Char2">
    <w:name w:val="Bold and Underline Char1 Char2"/>
    <w:rsid w:val="00EC2263"/>
    <w:rPr>
      <w:b/>
      <w:szCs w:val="24"/>
      <w:u w:val="single"/>
      <w:lang w:val="en-US" w:eastAsia="en-US" w:bidi="ar-SA"/>
    </w:rPr>
  </w:style>
  <w:style w:type="character" w:customStyle="1" w:styleId="BoldandUnderlineCharChar1">
    <w:name w:val="Bold and Underline Char Char1"/>
    <w:rsid w:val="00EC2263"/>
    <w:rPr>
      <w:b/>
      <w:szCs w:val="24"/>
      <w:u w:val="single"/>
      <w:lang w:val="en-US" w:eastAsia="en-US" w:bidi="ar-SA"/>
    </w:rPr>
  </w:style>
  <w:style w:type="character" w:customStyle="1" w:styleId="BoldandUnderlineChar6">
    <w:name w:val="Bold and Underline Char6"/>
    <w:rsid w:val="00EC2263"/>
    <w:rPr>
      <w:b/>
      <w:szCs w:val="24"/>
      <w:u w:val="single"/>
      <w:lang w:val="en-US" w:eastAsia="en-US" w:bidi="ar-SA"/>
    </w:rPr>
  </w:style>
  <w:style w:type="character" w:customStyle="1" w:styleId="title-link-wrapper">
    <w:name w:val="title-link-wrapper"/>
    <w:rsid w:val="00EC2263"/>
  </w:style>
  <w:style w:type="character" w:customStyle="1" w:styleId="medium-font">
    <w:name w:val="medium-font"/>
    <w:rsid w:val="00EC2263"/>
  </w:style>
  <w:style w:type="paragraph" w:customStyle="1" w:styleId="abstract">
    <w:name w:val="abstract"/>
    <w:basedOn w:val="Normal"/>
    <w:uiPriority w:val="99"/>
    <w:qFormat/>
    <w:rsid w:val="00EC2263"/>
    <w:pPr>
      <w:spacing w:before="100" w:beforeAutospacing="1" w:after="100" w:afterAutospacing="1"/>
    </w:pPr>
    <w:rPr>
      <w:rFonts w:ascii="Georgia" w:eastAsia="Times New Roman" w:hAnsi="Georgia"/>
    </w:rPr>
  </w:style>
  <w:style w:type="paragraph" w:customStyle="1" w:styleId="StyleUnderlineChar11ptBold2">
    <w:name w:val="Style Underline Char + 11 pt Bold2"/>
    <w:basedOn w:val="Normal"/>
    <w:link w:val="StyleUnderlineChar11ptBold2Char"/>
    <w:qFormat/>
    <w:rsid w:val="00EC2263"/>
    <w:rPr>
      <w:rFonts w:ascii="Georgia" w:eastAsia="Times New Roman" w:hAnsi="Georgia"/>
      <w:b/>
      <w:bCs/>
      <w:u w:val="single"/>
    </w:rPr>
  </w:style>
  <w:style w:type="character" w:customStyle="1" w:styleId="StyleUnderlineChar11ptBold2Char">
    <w:name w:val="Style Underline Char + 11 pt Bold2 Char"/>
    <w:link w:val="StyleUnderlineChar11ptBold2"/>
    <w:rsid w:val="00EC2263"/>
    <w:rPr>
      <w:rFonts w:ascii="Georgia" w:eastAsia="Times New Roman" w:hAnsi="Georgia" w:cs="Arial"/>
      <w:b/>
      <w:bCs/>
      <w:sz w:val="22"/>
      <w:u w:val="single"/>
    </w:rPr>
  </w:style>
  <w:style w:type="character" w:customStyle="1" w:styleId="ReallySamllTextChar">
    <w:name w:val="ReallySamllText Char"/>
    <w:link w:val="ReallySamllText"/>
    <w:rsid w:val="00EC2263"/>
    <w:rPr>
      <w:sz w:val="12"/>
    </w:rPr>
  </w:style>
  <w:style w:type="paragraph" w:customStyle="1" w:styleId="StyleStyleUnderlineTimesNewRoman11pt">
    <w:name w:val="Style Style Underline + Times New Roman + 11 pt"/>
    <w:basedOn w:val="Normal"/>
    <w:link w:val="StyleStyleUnderlineTimesNewRoman11ptChar"/>
    <w:qFormat/>
    <w:rsid w:val="00EC2263"/>
    <w:rPr>
      <w:rFonts w:ascii="Georgia" w:eastAsia="Times New Roman" w:hAnsi="Georgia"/>
      <w:u w:val="single"/>
    </w:rPr>
  </w:style>
  <w:style w:type="character" w:customStyle="1" w:styleId="StyleStyleUnderlineTimesNewRoman11ptChar">
    <w:name w:val="Style Style Underline + Times New Roman + 11 pt Char"/>
    <w:link w:val="StyleStyleUnderlineTimesNewRoman11pt"/>
    <w:rsid w:val="00EC2263"/>
    <w:rPr>
      <w:rFonts w:ascii="Georgia" w:eastAsia="Times New Roman" w:hAnsi="Georgia" w:cs="Arial"/>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EC2263"/>
    <w:rPr>
      <w:rFonts w:ascii="Georgia" w:eastAsia="Times New Roman" w:hAnsi="Georgia"/>
      <w:u w:val="single"/>
    </w:rPr>
  </w:style>
  <w:style w:type="character" w:customStyle="1" w:styleId="StyleStyleUnderlineTimesNewRomanBold11ptNotBoldChar">
    <w:name w:val="Style Style Underline + Times New Roman Bold + 11 pt Not Bold Char"/>
    <w:link w:val="StyleStyleUnderlineTimesNewRomanBold11ptNotBold"/>
    <w:rsid w:val="00EC2263"/>
    <w:rPr>
      <w:rFonts w:ascii="Georgia" w:eastAsia="Times New Roman" w:hAnsi="Georgia" w:cs="Arial"/>
      <w:sz w:val="22"/>
      <w:u w:val="single"/>
    </w:rPr>
  </w:style>
  <w:style w:type="character" w:customStyle="1" w:styleId="style10">
    <w:name w:val="style1"/>
    <w:rsid w:val="00EC2263"/>
  </w:style>
  <w:style w:type="character" w:customStyle="1" w:styleId="pmtermsel">
    <w:name w:val="pmtermsel"/>
    <w:rsid w:val="00EC2263"/>
  </w:style>
  <w:style w:type="character" w:customStyle="1" w:styleId="showipapr">
    <w:name w:val="show_ipapr"/>
    <w:rsid w:val="00EC2263"/>
  </w:style>
  <w:style w:type="character" w:customStyle="1" w:styleId="dnindex">
    <w:name w:val="dnindex"/>
    <w:rsid w:val="00EC2263"/>
  </w:style>
  <w:style w:type="character" w:customStyle="1" w:styleId="23">
    <w:name w:val="23"/>
    <w:rsid w:val="00EC2263"/>
    <w:rPr>
      <w:rFonts w:ascii="Times New Roman" w:hAnsi="Times New Roman" w:cs="Arial"/>
      <w:bCs/>
      <w:sz w:val="20"/>
      <w:u w:val="single"/>
      <w:lang w:val="en-US" w:eastAsia="en-US" w:bidi="ar-SA"/>
    </w:rPr>
  </w:style>
  <w:style w:type="character" w:customStyle="1" w:styleId="33">
    <w:name w:val="33"/>
    <w:rsid w:val="00EC2263"/>
    <w:rPr>
      <w:rFonts w:ascii="Times New Roman" w:hAnsi="Times New Roman" w:cs="Arial"/>
      <w:b/>
      <w:bCs/>
      <w:sz w:val="20"/>
      <w:u w:val="single"/>
      <w:lang w:val="en-US" w:eastAsia="en-US" w:bidi="ar-SA"/>
    </w:rPr>
  </w:style>
  <w:style w:type="character" w:customStyle="1" w:styleId="55">
    <w:name w:val="55"/>
    <w:rsid w:val="00EC2263"/>
    <w:rPr>
      <w:rFonts w:cs="Arial"/>
      <w:bCs/>
      <w:sz w:val="20"/>
      <w:u w:val="single"/>
      <w:lang w:val="en-US" w:eastAsia="en-US" w:bidi="ar-SA"/>
    </w:rPr>
  </w:style>
  <w:style w:type="character" w:customStyle="1" w:styleId="authoraffil">
    <w:name w:val="authoraffil"/>
    <w:rsid w:val="00EC2263"/>
  </w:style>
  <w:style w:type="character" w:customStyle="1" w:styleId="CharChar8">
    <w:name w:val="Char Char8"/>
    <w:rsid w:val="00EC2263"/>
    <w:rPr>
      <w:rFonts w:ascii="Georgia" w:eastAsia="Times New Roman" w:hAnsi="Georgia"/>
      <w:b/>
      <w:bCs/>
      <w:sz w:val="30"/>
      <w:szCs w:val="28"/>
      <w:u w:val="single"/>
    </w:rPr>
  </w:style>
  <w:style w:type="character" w:customStyle="1" w:styleId="FontStyle13">
    <w:name w:val="Font Style13"/>
    <w:uiPriority w:val="99"/>
    <w:rsid w:val="00EC2263"/>
    <w:rPr>
      <w:rFonts w:ascii="Constantia" w:hAnsi="Constantia" w:cs="Constantia"/>
      <w:sz w:val="18"/>
      <w:szCs w:val="18"/>
    </w:rPr>
  </w:style>
  <w:style w:type="character" w:customStyle="1" w:styleId="TagsCharCharCharChar">
    <w:name w:val="Tags Char Char Char Char"/>
    <w:rsid w:val="00EC2263"/>
    <w:rPr>
      <w:rFonts w:ascii="Times New Roman" w:eastAsia="Times New Roman" w:hAnsi="Times New Roman" w:cs="Times New Roman"/>
      <w:b/>
      <w:sz w:val="24"/>
      <w:szCs w:val="24"/>
    </w:rPr>
  </w:style>
  <w:style w:type="character" w:customStyle="1" w:styleId="Citation1Char">
    <w:name w:val="Citation1 Char"/>
    <w:link w:val="Citation10"/>
    <w:locked/>
    <w:rsid w:val="00EC2263"/>
    <w:rPr>
      <w:rFonts w:ascii="Georgia" w:hAnsi="Georgia"/>
      <w:b/>
      <w:u w:val="single"/>
    </w:rPr>
  </w:style>
  <w:style w:type="paragraph" w:customStyle="1" w:styleId="Citation10">
    <w:name w:val="Citation1"/>
    <w:basedOn w:val="Normal"/>
    <w:link w:val="Citation1Char"/>
    <w:qFormat/>
    <w:rsid w:val="00EC2263"/>
    <w:rPr>
      <w:rFonts w:ascii="Georgia" w:hAnsi="Georgia" w:cstheme="minorBidi"/>
      <w:b/>
      <w:sz w:val="24"/>
      <w:u w:val="single"/>
    </w:rPr>
  </w:style>
  <w:style w:type="character" w:customStyle="1" w:styleId="TaglineChar">
    <w:name w:val="Tagline Char"/>
    <w:link w:val="Tagline0"/>
    <w:locked/>
    <w:rsid w:val="00EC2263"/>
    <w:rPr>
      <w:rFonts w:ascii="Georgia" w:hAnsi="Georgia"/>
      <w:b/>
    </w:rPr>
  </w:style>
  <w:style w:type="paragraph" w:customStyle="1" w:styleId="Tagline0">
    <w:name w:val="Tagline"/>
    <w:basedOn w:val="Normal"/>
    <w:link w:val="TaglineChar"/>
    <w:qFormat/>
    <w:rsid w:val="00EC2263"/>
    <w:rPr>
      <w:rFonts w:ascii="Georgia" w:hAnsi="Georgia" w:cstheme="minorBidi"/>
      <w:b/>
      <w:sz w:val="24"/>
    </w:rPr>
  </w:style>
  <w:style w:type="paragraph" w:customStyle="1" w:styleId="NothingCharCharChar">
    <w:name w:val="Nothing Char Char Char"/>
    <w:link w:val="NothingCharChar"/>
    <w:qFormat/>
    <w:rsid w:val="00EC2263"/>
    <w:pPr>
      <w:jc w:val="both"/>
    </w:pPr>
  </w:style>
  <w:style w:type="paragraph" w:customStyle="1" w:styleId="StyleLeft021">
    <w:name w:val="Style Left:  0.2&quot;1"/>
    <w:basedOn w:val="Normal"/>
    <w:uiPriority w:val="99"/>
    <w:qFormat/>
    <w:rsid w:val="00EC2263"/>
    <w:pPr>
      <w:ind w:left="288"/>
    </w:pPr>
    <w:rPr>
      <w:rFonts w:ascii="Georgia" w:eastAsia="SimSun" w:hAnsi="Georgia"/>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EC2263"/>
    <w:rPr>
      <w:rFonts w:ascii="Georgia" w:eastAsia="Times New Roman" w:hAnsi="Georgia"/>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EC2263"/>
    <w:rPr>
      <w:rFonts w:ascii="Georgia" w:eastAsia="Times New Roman" w:hAnsi="Georgia" w:cs="Arial"/>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EC2263"/>
    <w:rPr>
      <w:rFonts w:ascii="Georgia" w:eastAsia="Times New Roman" w:hAnsi="Georgia"/>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EC2263"/>
    <w:rPr>
      <w:rFonts w:ascii="Georgia" w:eastAsia="Times New Roman" w:hAnsi="Georgia" w:cs="Arial"/>
      <w:sz w:val="22"/>
      <w:u w:val="single"/>
      <w:bdr w:val="single" w:sz="4" w:space="0" w:color="auto"/>
    </w:rPr>
  </w:style>
  <w:style w:type="character" w:customStyle="1" w:styleId="boldcitationChar">
    <w:name w:val="bold citation Char"/>
    <w:rsid w:val="00EC2263"/>
    <w:rPr>
      <w:rFonts w:ascii="Arial" w:hAnsi="Arial"/>
      <w:b/>
      <w:sz w:val="28"/>
      <w:szCs w:val="24"/>
      <w:u w:val="thick"/>
      <w:lang w:val="en-US" w:eastAsia="en-US" w:bidi="ar-SA"/>
    </w:rPr>
  </w:style>
  <w:style w:type="paragraph" w:customStyle="1" w:styleId="BlockTitle20">
    <w:name w:val="Block Title #2"/>
    <w:basedOn w:val="Normal"/>
    <w:uiPriority w:val="99"/>
    <w:qFormat/>
    <w:rsid w:val="00EC2263"/>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b/>
      <w:bCs/>
      <w:color w:val="000000"/>
      <w:kern w:val="32"/>
      <w:sz w:val="32"/>
      <w:szCs w:val="32"/>
    </w:rPr>
  </w:style>
  <w:style w:type="paragraph" w:customStyle="1" w:styleId="Tagstyle">
    <w:name w:val="Tagstyle"/>
    <w:basedOn w:val="Normal"/>
    <w:next w:val="Normal"/>
    <w:uiPriority w:val="99"/>
    <w:qFormat/>
    <w:rsid w:val="00EC2263"/>
    <w:rPr>
      <w:rFonts w:ascii="Georgia" w:hAnsi="Georgia"/>
      <w:b/>
    </w:rPr>
  </w:style>
  <w:style w:type="character" w:customStyle="1" w:styleId="BoldunderlineChar3">
    <w:name w:val="Bold/underline Char"/>
    <w:link w:val="Boldunderline1"/>
    <w:rsid w:val="00EC2263"/>
    <w:rPr>
      <w:rFonts w:eastAsia="SimSun"/>
      <w:b/>
      <w:u w:val="single"/>
      <w:lang w:eastAsia="zh-CN"/>
    </w:rPr>
  </w:style>
  <w:style w:type="character" w:customStyle="1" w:styleId="underlinetextchar0">
    <w:name w:val="underlinetextchar"/>
    <w:rsid w:val="00EC2263"/>
  </w:style>
  <w:style w:type="character" w:customStyle="1" w:styleId="boldciteChar1">
    <w:name w:val="bold cite Char1"/>
    <w:rsid w:val="00EC2263"/>
    <w:rPr>
      <w:b/>
      <w:sz w:val="28"/>
      <w:u w:val="thick" w:color="000000"/>
    </w:rPr>
  </w:style>
  <w:style w:type="character" w:customStyle="1" w:styleId="tagCharCharChar1">
    <w:name w:val="tag Char Char Char1"/>
    <w:rsid w:val="00EC2263"/>
    <w:rPr>
      <w:b/>
      <w:sz w:val="24"/>
      <w:lang w:val="en-US" w:eastAsia="en-US" w:bidi="ar-SA"/>
    </w:rPr>
  </w:style>
  <w:style w:type="character" w:customStyle="1" w:styleId="underlinecardChar0">
    <w:name w:val="underline card Char"/>
    <w:rsid w:val="00EC2263"/>
    <w:rPr>
      <w:rFonts w:ascii="Arial" w:hAnsi="Arial"/>
      <w:sz w:val="18"/>
      <w:szCs w:val="24"/>
      <w:u w:val="single"/>
      <w:lang w:val="en-US" w:eastAsia="en-US" w:bidi="ar-SA"/>
    </w:rPr>
  </w:style>
  <w:style w:type="paragraph" w:customStyle="1" w:styleId="date-comments">
    <w:name w:val="date-comments"/>
    <w:basedOn w:val="Normal"/>
    <w:uiPriority w:val="99"/>
    <w:qFormat/>
    <w:rsid w:val="00EC2263"/>
    <w:pPr>
      <w:spacing w:before="100" w:beforeAutospacing="1" w:after="100" w:afterAutospacing="1"/>
    </w:pPr>
    <w:rPr>
      <w:rFonts w:ascii="Times" w:hAnsi="Times"/>
      <w:szCs w:val="20"/>
    </w:rPr>
  </w:style>
  <w:style w:type="character" w:customStyle="1" w:styleId="articleauthor0">
    <w:name w:val="articleauthor"/>
    <w:rsid w:val="00EC2263"/>
  </w:style>
  <w:style w:type="character" w:customStyle="1" w:styleId="bodysubtoc">
    <w:name w:val="bodysubtoc"/>
    <w:rsid w:val="00EC2263"/>
  </w:style>
  <w:style w:type="character" w:customStyle="1" w:styleId="lefttitlesmaller">
    <w:name w:val="lefttitlesmaller"/>
    <w:rsid w:val="00EC2263"/>
  </w:style>
  <w:style w:type="character" w:customStyle="1" w:styleId="mb">
    <w:name w:val="mb"/>
    <w:rsid w:val="00EC2263"/>
  </w:style>
  <w:style w:type="character" w:customStyle="1" w:styleId="submitted-date">
    <w:name w:val="submitted-date"/>
    <w:rsid w:val="00EC2263"/>
  </w:style>
  <w:style w:type="character" w:customStyle="1" w:styleId="submitted-time">
    <w:name w:val="submitted-time"/>
    <w:rsid w:val="00EC2263"/>
  </w:style>
  <w:style w:type="character" w:customStyle="1" w:styleId="A20">
    <w:name w:val="A2"/>
    <w:uiPriority w:val="99"/>
    <w:rsid w:val="00EC2263"/>
    <w:rPr>
      <w:rFonts w:ascii="Sabon LT Std" w:hAnsi="Sabon LT Std" w:cs="Sabon LT Std" w:hint="default"/>
      <w:color w:val="000000"/>
      <w:sz w:val="15"/>
      <w:szCs w:val="15"/>
    </w:rPr>
  </w:style>
  <w:style w:type="character" w:customStyle="1" w:styleId="searchword">
    <w:name w:val="searchword"/>
    <w:rsid w:val="00EC2263"/>
  </w:style>
  <w:style w:type="paragraph" w:customStyle="1" w:styleId="Heading2Char2CharChar12">
    <w:name w:val="Heading 2 Char2 Char Char12"/>
    <w:aliases w:val="Char Char Char Char Char Char1 Char Char Char Char Char1,Char Char22"/>
    <w:next w:val="Normal"/>
    <w:uiPriority w:val="99"/>
    <w:qFormat/>
    <w:rsid w:val="00EC2263"/>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EC2263"/>
    <w:rPr>
      <w:rFonts w:ascii="Times New Roman" w:hAnsi="Times New Roman" w:cs="Times New Roman"/>
      <w:sz w:val="18"/>
      <w:szCs w:val="18"/>
    </w:rPr>
  </w:style>
  <w:style w:type="character" w:customStyle="1" w:styleId="bylines">
    <w:name w:val="bylines"/>
    <w:basedOn w:val="DefaultParagraphFont"/>
    <w:rsid w:val="00EC2263"/>
  </w:style>
  <w:style w:type="character" w:customStyle="1" w:styleId="StyleStyleBoldUnderlineUnderlineIntenseEmphasis1apple-style-2">
    <w:name w:val="Style Style Bold UnderlineUnderlineIntense Emphasis1apple-style-...2"/>
    <w:basedOn w:val="DefaultParagraphFont"/>
    <w:rsid w:val="00EC2263"/>
    <w:rPr>
      <w:b w:val="0"/>
      <w:bCs/>
      <w:sz w:val="22"/>
      <w:u w:val="single"/>
    </w:rPr>
  </w:style>
  <w:style w:type="character" w:customStyle="1" w:styleId="FontStyle57">
    <w:name w:val="Font Style57"/>
    <w:rsid w:val="00EC2263"/>
    <w:rPr>
      <w:rFonts w:ascii="Georgia" w:hAnsi="Georgia" w:cs="Georgia"/>
      <w:b/>
      <w:bCs/>
      <w:sz w:val="14"/>
      <w:szCs w:val="14"/>
    </w:rPr>
  </w:style>
  <w:style w:type="character" w:customStyle="1" w:styleId="FontStyle89">
    <w:name w:val="Font Style89"/>
    <w:rsid w:val="00EC2263"/>
    <w:rPr>
      <w:rFonts w:ascii="Times New Roman" w:hAnsi="Times New Roman" w:cs="Times New Roman"/>
      <w:b/>
      <w:bCs/>
      <w:smallCaps/>
      <w:spacing w:val="40"/>
      <w:sz w:val="16"/>
      <w:szCs w:val="16"/>
    </w:rPr>
  </w:style>
  <w:style w:type="character" w:customStyle="1" w:styleId="style3Char0">
    <w:name w:val="style 3 Char"/>
    <w:rsid w:val="00EC2263"/>
    <w:rPr>
      <w:sz w:val="18"/>
      <w:szCs w:val="24"/>
      <w:lang w:val="en-US" w:eastAsia="en-US" w:bidi="ar-SA"/>
    </w:rPr>
  </w:style>
  <w:style w:type="paragraph" w:customStyle="1" w:styleId="003Cite">
    <w:name w:val="003Cite"/>
    <w:basedOn w:val="Normal"/>
    <w:qFormat/>
    <w:rsid w:val="00EC2263"/>
    <w:rPr>
      <w:rFonts w:eastAsia="Calibri"/>
      <w:szCs w:val="16"/>
    </w:rPr>
  </w:style>
  <w:style w:type="paragraph" w:customStyle="1" w:styleId="NormalBold">
    <w:name w:val="Normal + Bold"/>
    <w:aliases w:val="Double Underline"/>
    <w:basedOn w:val="Normal"/>
    <w:link w:val="NormalBoldChar"/>
    <w:qFormat/>
    <w:rsid w:val="00EC2263"/>
    <w:pPr>
      <w:jc w:val="both"/>
    </w:pPr>
    <w:rPr>
      <w:rFonts w:ascii="Georgia" w:hAnsi="Georgia"/>
      <w:b/>
      <w:color w:val="000000"/>
      <w:u w:val="single"/>
    </w:rPr>
  </w:style>
  <w:style w:type="character" w:customStyle="1" w:styleId="NormalBoldChar">
    <w:name w:val="Normal + Bold Char"/>
    <w:aliases w:val="Double Underline Char"/>
    <w:basedOn w:val="DefaultParagraphFont"/>
    <w:link w:val="NormalBold"/>
    <w:rsid w:val="00EC2263"/>
    <w:rPr>
      <w:rFonts w:ascii="Georgia" w:hAnsi="Georgia" w:cs="Arial"/>
      <w:b/>
      <w:color w:val="000000"/>
      <w:sz w:val="22"/>
      <w:u w:val="single"/>
    </w:rPr>
  </w:style>
  <w:style w:type="paragraph" w:customStyle="1" w:styleId="StyleCards12ptThickunderline">
    <w:name w:val="Style Cards + 12 pt Thick underline"/>
    <w:basedOn w:val="Normal"/>
    <w:link w:val="StyleCards12ptThickunderlineChar2"/>
    <w:qFormat/>
    <w:rsid w:val="00EC2263"/>
    <w:pPr>
      <w:autoSpaceDE w:val="0"/>
      <w:autoSpaceDN w:val="0"/>
      <w:adjustRightInd w:val="0"/>
      <w:ind w:left="432" w:right="432"/>
      <w:jc w:val="both"/>
    </w:pPr>
    <w:rPr>
      <w:rFonts w:eastAsia="Times New Roman"/>
      <w:u w:val="thick"/>
      <w:lang w:val="x-none" w:eastAsia="x-none"/>
    </w:rPr>
  </w:style>
  <w:style w:type="character" w:customStyle="1" w:styleId="StyleCards12ptThickunderlineChar2">
    <w:name w:val="Style Cards + 12 pt Thick underline Char2"/>
    <w:link w:val="StyleCards12ptThickunderline"/>
    <w:rsid w:val="00EC2263"/>
    <w:rPr>
      <w:rFonts w:ascii="Arial" w:eastAsia="Times New Roman" w:hAnsi="Arial" w:cs="Arial"/>
      <w:sz w:val="22"/>
      <w:u w:val="thick"/>
      <w:lang w:val="x-none" w:eastAsia="x-none"/>
    </w:rPr>
  </w:style>
  <w:style w:type="character" w:customStyle="1" w:styleId="BlockHeadingsChar1">
    <w:name w:val="Block Headings Char1"/>
    <w:rsid w:val="00EC2263"/>
    <w:rPr>
      <w:b/>
      <w:caps/>
    </w:rPr>
  </w:style>
  <w:style w:type="character" w:customStyle="1" w:styleId="Longcite">
    <w:name w:val="Longcite"/>
    <w:rsid w:val="00EC2263"/>
    <w:rPr>
      <w:sz w:val="16"/>
    </w:rPr>
  </w:style>
  <w:style w:type="paragraph" w:customStyle="1" w:styleId="NormalUnderline0">
    <w:name w:val="Normal + Underline"/>
    <w:basedOn w:val="Normal"/>
    <w:link w:val="NormalUnderlineChar0"/>
    <w:qFormat/>
    <w:rsid w:val="00EC2263"/>
    <w:pPr>
      <w:ind w:left="720"/>
    </w:pPr>
    <w:rPr>
      <w:rFonts w:eastAsia="Times New Roman"/>
      <w:b/>
      <w:u w:val="single"/>
      <w:lang w:val="x-none" w:eastAsia="x-none"/>
    </w:rPr>
  </w:style>
  <w:style w:type="character" w:customStyle="1" w:styleId="NormalUnderlineChar0">
    <w:name w:val="Normal + Underline Char"/>
    <w:link w:val="NormalUnderline0"/>
    <w:rsid w:val="00EC2263"/>
    <w:rPr>
      <w:rFonts w:ascii="Arial" w:eastAsia="Times New Roman" w:hAnsi="Arial" w:cs="Arial"/>
      <w:b/>
      <w:sz w:val="22"/>
      <w:u w:val="single"/>
      <w:lang w:val="x-none" w:eastAsia="x-none"/>
    </w:rPr>
  </w:style>
  <w:style w:type="character" w:customStyle="1" w:styleId="FontStyle170">
    <w:name w:val="Font Style170"/>
    <w:uiPriority w:val="99"/>
    <w:rsid w:val="00EC2263"/>
    <w:rPr>
      <w:rFonts w:ascii="Bookman Old Style" w:hAnsi="Bookman Old Style" w:cs="Bookman Old Style"/>
      <w:sz w:val="16"/>
      <w:szCs w:val="16"/>
    </w:rPr>
  </w:style>
  <w:style w:type="character" w:customStyle="1" w:styleId="FontStyle17">
    <w:name w:val="Font Style17"/>
    <w:uiPriority w:val="99"/>
    <w:rsid w:val="00EC2263"/>
    <w:rPr>
      <w:rFonts w:ascii="Book Antiqua" w:hAnsi="Book Antiqua" w:cs="Book Antiqua"/>
      <w:i/>
      <w:iCs/>
      <w:spacing w:val="10"/>
      <w:sz w:val="22"/>
      <w:szCs w:val="22"/>
    </w:rPr>
  </w:style>
  <w:style w:type="character" w:customStyle="1" w:styleId="FontStyle329">
    <w:name w:val="Font Style329"/>
    <w:basedOn w:val="DefaultParagraphFont"/>
    <w:uiPriority w:val="99"/>
    <w:rsid w:val="00EC2263"/>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EC2263"/>
    <w:rPr>
      <w:color w:val="2B579A"/>
      <w:shd w:val="clear" w:color="auto" w:fill="E6E6E6"/>
    </w:rPr>
  </w:style>
  <w:style w:type="character" w:customStyle="1" w:styleId="UnresolvedMention3">
    <w:name w:val="Unresolved Mention3"/>
    <w:basedOn w:val="DefaultParagraphFont"/>
    <w:uiPriority w:val="99"/>
    <w:unhideWhenUsed/>
    <w:rsid w:val="00EC2263"/>
    <w:rPr>
      <w:color w:val="808080"/>
      <w:shd w:val="clear" w:color="auto" w:fill="E6E6E6"/>
    </w:rPr>
  </w:style>
  <w:style w:type="character" w:customStyle="1" w:styleId="m-895152127622952443gmail-style13ptbold">
    <w:name w:val="m_-895152127622952443gmail-style13ptbold"/>
    <w:basedOn w:val="DefaultParagraphFont"/>
    <w:rsid w:val="00EC2263"/>
  </w:style>
  <w:style w:type="character" w:customStyle="1" w:styleId="m4133802843404377303gmail-style13ptbold">
    <w:name w:val="m_4133802843404377303gmail-style13ptbold"/>
    <w:basedOn w:val="DefaultParagraphFont"/>
    <w:rsid w:val="00EC2263"/>
  </w:style>
  <w:style w:type="character" w:customStyle="1" w:styleId="m4133802843404377303gmail-styleunderline">
    <w:name w:val="m_4133802843404377303gmail-styleunderline"/>
    <w:basedOn w:val="DefaultParagraphFont"/>
    <w:rsid w:val="00EC2263"/>
  </w:style>
  <w:style w:type="character" w:customStyle="1" w:styleId="m1864609289044096952gmail-style13ptbold">
    <w:name w:val="m_1864609289044096952gmail-style13ptbold"/>
    <w:basedOn w:val="DefaultParagraphFont"/>
    <w:rsid w:val="00EC2263"/>
  </w:style>
  <w:style w:type="character" w:customStyle="1" w:styleId="m-2434640214339110092gmail-style13ptbold">
    <w:name w:val="m_-2434640214339110092gmail-style13ptbold"/>
    <w:basedOn w:val="DefaultParagraphFont"/>
    <w:rsid w:val="00EC2263"/>
  </w:style>
  <w:style w:type="character" w:customStyle="1" w:styleId="m-2434640214339110092gmail-styleunderline">
    <w:name w:val="m_-2434640214339110092gmail-styleunderline"/>
    <w:basedOn w:val="DefaultParagraphFont"/>
    <w:rsid w:val="00EC2263"/>
  </w:style>
  <w:style w:type="character" w:customStyle="1" w:styleId="articlepage-articlebody-firstletter">
    <w:name w:val="articlepage-articlebody-firstletter"/>
    <w:basedOn w:val="DefaultParagraphFont"/>
    <w:rsid w:val="00EC2263"/>
  </w:style>
  <w:style w:type="character" w:customStyle="1" w:styleId="UnresolvedMention32">
    <w:name w:val="Unresolved Mention32"/>
    <w:basedOn w:val="DefaultParagraphFont"/>
    <w:uiPriority w:val="99"/>
    <w:semiHidden/>
    <w:unhideWhenUsed/>
    <w:rsid w:val="00EC2263"/>
    <w:rPr>
      <w:color w:val="605E5C"/>
      <w:shd w:val="clear" w:color="auto" w:fill="E1DFDD"/>
    </w:rPr>
  </w:style>
  <w:style w:type="character" w:customStyle="1" w:styleId="AnalyticsChar">
    <w:name w:val="Analytics Char"/>
    <w:basedOn w:val="DefaultParagraphFont"/>
    <w:link w:val="Analytics"/>
    <w:uiPriority w:val="4"/>
    <w:rsid w:val="00EC2263"/>
    <w:rPr>
      <w:rFonts w:ascii="Arial" w:hAnsi="Arial" w:cs="Arial"/>
      <w:b/>
      <w:color w:val="365F91" w:themeColor="accent1" w:themeShade="BF"/>
    </w:rPr>
  </w:style>
  <w:style w:type="character" w:customStyle="1" w:styleId="m-2745674872889869693gmail-style13ptbold">
    <w:name w:val="m_-2745674872889869693gmail-style13ptbold"/>
    <w:basedOn w:val="DefaultParagraphFont"/>
    <w:rsid w:val="00EC2263"/>
  </w:style>
  <w:style w:type="character" w:customStyle="1" w:styleId="m-2745674872889869693gmail-styleunderline">
    <w:name w:val="m_-2745674872889869693gmail-styleunderline"/>
    <w:basedOn w:val="DefaultParagraphFont"/>
    <w:rsid w:val="00EC2263"/>
  </w:style>
  <w:style w:type="character" w:customStyle="1" w:styleId="UnresolvedMention31">
    <w:name w:val="Unresolved Mention31"/>
    <w:basedOn w:val="DefaultParagraphFont"/>
    <w:uiPriority w:val="99"/>
    <w:semiHidden/>
    <w:unhideWhenUsed/>
    <w:rsid w:val="00EC2263"/>
    <w:rPr>
      <w:color w:val="808080"/>
      <w:shd w:val="clear" w:color="auto" w:fill="E6E6E6"/>
    </w:rPr>
  </w:style>
  <w:style w:type="character" w:customStyle="1" w:styleId="UnresolvedMention4">
    <w:name w:val="Unresolved Mention4"/>
    <w:basedOn w:val="DefaultParagraphFont"/>
    <w:uiPriority w:val="99"/>
    <w:unhideWhenUsed/>
    <w:rsid w:val="00EC2263"/>
    <w:rPr>
      <w:color w:val="808080"/>
      <w:shd w:val="clear" w:color="auto" w:fill="E6E6E6"/>
    </w:rPr>
  </w:style>
  <w:style w:type="character" w:customStyle="1" w:styleId="m-8082899869479211226gmail-styleunderline">
    <w:name w:val="m_-8082899869479211226gmail-styleunderline"/>
    <w:basedOn w:val="DefaultParagraphFont"/>
    <w:rsid w:val="00EC2263"/>
  </w:style>
  <w:style w:type="paragraph" w:customStyle="1" w:styleId="NoteLevel23">
    <w:name w:val="Note Level 23"/>
    <w:basedOn w:val="Normal"/>
    <w:next w:val="Normal"/>
    <w:uiPriority w:val="99"/>
    <w:qFormat/>
    <w:rsid w:val="00EC2263"/>
    <w:pPr>
      <w:keepNext/>
      <w:ind w:left="288" w:right="288"/>
    </w:pPr>
    <w:rPr>
      <w:rFonts w:ascii="Georgia" w:eastAsia="MS Gothic" w:hAnsi="Georgia"/>
      <w:szCs w:val="20"/>
    </w:rPr>
  </w:style>
  <w:style w:type="paragraph" w:customStyle="1" w:styleId="NoteLevel24">
    <w:name w:val="Note Level 24"/>
    <w:basedOn w:val="Normal"/>
    <w:next w:val="Normal"/>
    <w:uiPriority w:val="99"/>
    <w:qFormat/>
    <w:rsid w:val="00EC2263"/>
    <w:pPr>
      <w:keepNext/>
      <w:ind w:left="288" w:right="288"/>
    </w:pPr>
    <w:rPr>
      <w:rFonts w:ascii="Georgia" w:eastAsia="MS Gothic" w:hAnsi="Georgia"/>
      <w:szCs w:val="20"/>
    </w:rPr>
  </w:style>
  <w:style w:type="paragraph" w:customStyle="1" w:styleId="NoteLevel25">
    <w:name w:val="Note Level 25"/>
    <w:basedOn w:val="Normal"/>
    <w:next w:val="Normal"/>
    <w:uiPriority w:val="99"/>
    <w:qFormat/>
    <w:rsid w:val="00EC2263"/>
    <w:pPr>
      <w:keepNext/>
      <w:ind w:left="288" w:right="288"/>
    </w:pPr>
    <w:rPr>
      <w:rFonts w:ascii="Georgia" w:eastAsia="MS Gothic" w:hAnsi="Georgia"/>
      <w:szCs w:val="20"/>
    </w:rPr>
  </w:style>
  <w:style w:type="character" w:customStyle="1" w:styleId="UnresolvedMention5">
    <w:name w:val="Unresolved Mention5"/>
    <w:basedOn w:val="DefaultParagraphFont"/>
    <w:uiPriority w:val="99"/>
    <w:unhideWhenUsed/>
    <w:rsid w:val="00EC2263"/>
    <w:rPr>
      <w:color w:val="605E5C"/>
      <w:shd w:val="clear" w:color="auto" w:fill="E1DFDD"/>
    </w:rPr>
  </w:style>
  <w:style w:type="character" w:customStyle="1" w:styleId="UnresolvedMention6">
    <w:name w:val="Unresolved Mention6"/>
    <w:basedOn w:val="DefaultParagraphFont"/>
    <w:uiPriority w:val="99"/>
    <w:unhideWhenUsed/>
    <w:rsid w:val="00EC2263"/>
    <w:rPr>
      <w:color w:val="605E5C"/>
      <w:shd w:val="clear" w:color="auto" w:fill="E1DFDD"/>
    </w:rPr>
  </w:style>
  <w:style w:type="character" w:customStyle="1" w:styleId="footnote">
    <w:name w:val="footnote"/>
    <w:basedOn w:val="DefaultParagraphFont"/>
    <w:rsid w:val="00EC2263"/>
  </w:style>
  <w:style w:type="character" w:customStyle="1" w:styleId="hubidentifier">
    <w:name w:val="hub_identifier"/>
    <w:basedOn w:val="DefaultParagraphFont"/>
    <w:rsid w:val="00EC2263"/>
  </w:style>
  <w:style w:type="paragraph" w:customStyle="1" w:styleId="standardeinzug">
    <w:name w:val="standardeinzug"/>
    <w:basedOn w:val="Normal"/>
    <w:rsid w:val="00EC2263"/>
    <w:pPr>
      <w:spacing w:before="100" w:beforeAutospacing="1" w:after="100" w:afterAutospacing="1"/>
    </w:pPr>
    <w:rPr>
      <w:rFonts w:eastAsia="Times New Roman"/>
    </w:rPr>
  </w:style>
  <w:style w:type="paragraph" w:customStyle="1" w:styleId="aufzhlungnormal">
    <w:name w:val="aufzhlungnormal"/>
    <w:basedOn w:val="Normal"/>
    <w:rsid w:val="00EC2263"/>
    <w:pPr>
      <w:spacing w:before="100" w:beforeAutospacing="1" w:after="100" w:afterAutospacing="1"/>
    </w:pPr>
    <w:rPr>
      <w:rFonts w:eastAsia="Times New Roman"/>
    </w:rPr>
  </w:style>
  <w:style w:type="character" w:customStyle="1" w:styleId="auszeichnungkursiv">
    <w:name w:val="auszeichnungkursiv"/>
    <w:basedOn w:val="DefaultParagraphFont"/>
    <w:rsid w:val="00EC2263"/>
  </w:style>
  <w:style w:type="paragraph" w:customStyle="1" w:styleId="entrefilet">
    <w:name w:val="entrefilet"/>
    <w:basedOn w:val="Normal"/>
    <w:rsid w:val="00EC2263"/>
    <w:pPr>
      <w:spacing w:before="100" w:beforeAutospacing="1" w:after="100" w:afterAutospacing="1"/>
    </w:pPr>
    <w:rPr>
      <w:rFonts w:eastAsia="Times New Roman"/>
    </w:rPr>
  </w:style>
  <w:style w:type="paragraph" w:customStyle="1" w:styleId="kapitelreferenzkopf">
    <w:name w:val="kapitelreferenzkopf"/>
    <w:basedOn w:val="Normal"/>
    <w:rsid w:val="00EC2263"/>
    <w:pPr>
      <w:spacing w:before="100" w:beforeAutospacing="1" w:after="100" w:afterAutospacing="1"/>
    </w:pPr>
    <w:rPr>
      <w:rFonts w:eastAsia="Times New Roman"/>
    </w:rPr>
  </w:style>
  <w:style w:type="paragraph" w:customStyle="1" w:styleId="tabberschrift">
    <w:name w:val="tabberschrift"/>
    <w:basedOn w:val="Normal"/>
    <w:rsid w:val="00EC2263"/>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EC2263"/>
  </w:style>
  <w:style w:type="character" w:customStyle="1" w:styleId="m-268162420547309261gmail-stylestylebold12pt">
    <w:name w:val="m_-268162420547309261gmail-stylestylebold12pt"/>
    <w:basedOn w:val="DefaultParagraphFont"/>
    <w:rsid w:val="00EC2263"/>
  </w:style>
  <w:style w:type="character" w:customStyle="1" w:styleId="m-268162420547309261gmail-styleboldunderline">
    <w:name w:val="m_-268162420547309261gmail-styleboldunderline"/>
    <w:basedOn w:val="DefaultParagraphFont"/>
    <w:rsid w:val="00EC2263"/>
  </w:style>
  <w:style w:type="character" w:customStyle="1" w:styleId="m-5621139387307470627gmail-style13ptbold">
    <w:name w:val="m_-5621139387307470627gmail-style13ptbold"/>
    <w:basedOn w:val="DefaultParagraphFont"/>
    <w:rsid w:val="00EC2263"/>
  </w:style>
  <w:style w:type="character" w:customStyle="1" w:styleId="m-5621139387307470627gmail-styleunderline">
    <w:name w:val="m_-5621139387307470627gmail-styleunderline"/>
    <w:basedOn w:val="DefaultParagraphFont"/>
    <w:rsid w:val="00EC2263"/>
  </w:style>
  <w:style w:type="character" w:customStyle="1" w:styleId="m-4930835733434609408gmail-style13ptbold">
    <w:name w:val="m_-4930835733434609408gmail-style13ptbold"/>
    <w:basedOn w:val="DefaultParagraphFont"/>
    <w:rsid w:val="00EC2263"/>
  </w:style>
  <w:style w:type="character" w:customStyle="1" w:styleId="m-4930835733434609408gmail-styleunderline">
    <w:name w:val="m_-4930835733434609408gmail-styleunderline"/>
    <w:basedOn w:val="DefaultParagraphFont"/>
    <w:rsid w:val="00EC2263"/>
  </w:style>
  <w:style w:type="character" w:customStyle="1" w:styleId="m-2456650549122369157gmail-style13ptbold">
    <w:name w:val="m_-2456650549122369157gmail-style13ptbold"/>
    <w:basedOn w:val="DefaultParagraphFont"/>
    <w:rsid w:val="00EC2263"/>
  </w:style>
  <w:style w:type="character" w:customStyle="1" w:styleId="m-2456650549122369157gmail-styleunderline">
    <w:name w:val="m_-2456650549122369157gmail-styleunderline"/>
    <w:basedOn w:val="DefaultParagraphFont"/>
    <w:rsid w:val="00EC2263"/>
  </w:style>
  <w:style w:type="character" w:customStyle="1" w:styleId="hvr">
    <w:name w:val="hvr"/>
    <w:basedOn w:val="DefaultParagraphFont"/>
    <w:rsid w:val="00EC2263"/>
  </w:style>
  <w:style w:type="character" w:customStyle="1" w:styleId="m-3350902899047358468gmail-styleunderline">
    <w:name w:val="m_-3350902899047358468gmail-styleunderline"/>
    <w:basedOn w:val="DefaultParagraphFont"/>
    <w:rsid w:val="00EC2263"/>
  </w:style>
  <w:style w:type="paragraph" w:customStyle="1" w:styleId="Style5pt">
    <w:name w:val="Style 5 pt"/>
    <w:basedOn w:val="Normal"/>
    <w:link w:val="Style5ptChar"/>
    <w:rsid w:val="00EC2263"/>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EC2263"/>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EC2263"/>
  </w:style>
  <w:style w:type="paragraph" w:customStyle="1" w:styleId="m462447500549623171gmail-msonormal">
    <w:name w:val="m_462447500549623171gmail-msonormal"/>
    <w:basedOn w:val="Normal"/>
    <w:uiPriority w:val="99"/>
    <w:rsid w:val="00EC2263"/>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EC2263"/>
  </w:style>
  <w:style w:type="character" w:customStyle="1" w:styleId="SmallerReal">
    <w:name w:val="SmallerReal"/>
    <w:basedOn w:val="DefaultParagraphFont"/>
    <w:uiPriority w:val="1"/>
    <w:qFormat/>
    <w:rsid w:val="00EC2263"/>
    <w:rPr>
      <w:rFonts w:ascii="Garamond" w:hAnsi="Garamond" w:hint="default"/>
      <w:sz w:val="16"/>
    </w:rPr>
  </w:style>
  <w:style w:type="paragraph" w:styleId="HTMLAddress">
    <w:name w:val="HTML Address"/>
    <w:basedOn w:val="Normal"/>
    <w:link w:val="HTMLAddressChar"/>
    <w:uiPriority w:val="99"/>
    <w:unhideWhenUsed/>
    <w:rsid w:val="00EC2263"/>
    <w:rPr>
      <w:rFonts w:eastAsia="Times New Roman"/>
      <w:i/>
      <w:iCs/>
    </w:rPr>
  </w:style>
  <w:style w:type="character" w:customStyle="1" w:styleId="HTMLAddressChar">
    <w:name w:val="HTML Address Char"/>
    <w:basedOn w:val="DefaultParagraphFont"/>
    <w:link w:val="HTMLAddress"/>
    <w:uiPriority w:val="99"/>
    <w:rsid w:val="00EC2263"/>
    <w:rPr>
      <w:rFonts w:ascii="Arial" w:eastAsia="Times New Roman" w:hAnsi="Arial" w:cs="Arial"/>
      <w:i/>
      <w:iCs/>
      <w:sz w:val="22"/>
    </w:rPr>
  </w:style>
  <w:style w:type="character" w:customStyle="1" w:styleId="separator">
    <w:name w:val="separator"/>
    <w:basedOn w:val="DefaultParagraphFont"/>
    <w:rsid w:val="00EC2263"/>
  </w:style>
  <w:style w:type="paragraph" w:customStyle="1" w:styleId="dek">
    <w:name w:val="dek"/>
    <w:basedOn w:val="Normal"/>
    <w:uiPriority w:val="99"/>
    <w:rsid w:val="00EC2263"/>
    <w:pPr>
      <w:spacing w:before="100" w:beforeAutospacing="1" w:after="100" w:afterAutospacing="1"/>
    </w:pPr>
    <w:rPr>
      <w:rFonts w:eastAsia="Times New Roman"/>
    </w:rPr>
  </w:style>
  <w:style w:type="character" w:customStyle="1" w:styleId="arttitle">
    <w:name w:val="art_title"/>
    <w:basedOn w:val="DefaultParagraphFont"/>
    <w:rsid w:val="00EC2263"/>
  </w:style>
  <w:style w:type="character" w:customStyle="1" w:styleId="serialtitle">
    <w:name w:val="serial_title"/>
    <w:basedOn w:val="DefaultParagraphFont"/>
    <w:rsid w:val="00EC2263"/>
  </w:style>
  <w:style w:type="character" w:customStyle="1" w:styleId="volumeissue">
    <w:name w:val="volume_issue"/>
    <w:basedOn w:val="DefaultParagraphFont"/>
    <w:rsid w:val="00EC2263"/>
  </w:style>
  <w:style w:type="character" w:customStyle="1" w:styleId="pagerange">
    <w:name w:val="page_range"/>
    <w:basedOn w:val="DefaultParagraphFont"/>
    <w:rsid w:val="00EC2263"/>
  </w:style>
  <w:style w:type="character" w:customStyle="1" w:styleId="doilink">
    <w:name w:val="doi_link"/>
    <w:basedOn w:val="DefaultParagraphFont"/>
    <w:rsid w:val="00EC2263"/>
  </w:style>
  <w:style w:type="paragraph" w:customStyle="1" w:styleId="para">
    <w:name w:val="para"/>
    <w:basedOn w:val="Normal"/>
    <w:qFormat/>
    <w:rsid w:val="00EC2263"/>
    <w:pPr>
      <w:spacing w:before="100" w:beforeAutospacing="1" w:after="100" w:afterAutospacing="1" w:line="256" w:lineRule="auto"/>
    </w:pPr>
    <w:rPr>
      <w:rFonts w:eastAsia="Times New Roman"/>
    </w:rPr>
  </w:style>
  <w:style w:type="character" w:customStyle="1" w:styleId="headingnumber">
    <w:name w:val="headingnumber"/>
    <w:basedOn w:val="DefaultParagraphFont"/>
    <w:rsid w:val="00EC2263"/>
  </w:style>
  <w:style w:type="character" w:customStyle="1" w:styleId="internalref">
    <w:name w:val="internalref"/>
    <w:basedOn w:val="DefaultParagraphFont"/>
    <w:rsid w:val="00EC2263"/>
  </w:style>
  <w:style w:type="paragraph" w:customStyle="1" w:styleId="Analyitc">
    <w:name w:val="Analyitc"/>
    <w:basedOn w:val="Normal"/>
    <w:uiPriority w:val="4"/>
    <w:qFormat/>
    <w:rsid w:val="00EC2263"/>
    <w:rPr>
      <w:rFonts w:ascii="Avenir LT Std 45 Book" w:hAnsi="Avenir LT Std 45 Book"/>
      <w:b/>
      <w:color w:val="0070C0"/>
      <w:sz w:val="28"/>
    </w:rPr>
  </w:style>
  <w:style w:type="character" w:customStyle="1" w:styleId="l7">
    <w:name w:val="l7"/>
    <w:basedOn w:val="DefaultParagraphFont"/>
    <w:rsid w:val="00EC2263"/>
  </w:style>
  <w:style w:type="character" w:customStyle="1" w:styleId="l6">
    <w:name w:val="l6"/>
    <w:basedOn w:val="DefaultParagraphFont"/>
    <w:rsid w:val="00EC2263"/>
  </w:style>
  <w:style w:type="character" w:customStyle="1" w:styleId="l8">
    <w:name w:val="l8"/>
    <w:basedOn w:val="DefaultParagraphFont"/>
    <w:rsid w:val="00EC2263"/>
  </w:style>
  <w:style w:type="character" w:customStyle="1" w:styleId="l9">
    <w:name w:val="l9"/>
    <w:basedOn w:val="DefaultParagraphFont"/>
    <w:rsid w:val="00EC2263"/>
  </w:style>
  <w:style w:type="character" w:customStyle="1" w:styleId="m-134349766280542120gmail-style13ptbold">
    <w:name w:val="m_-134349766280542120gmail-style13ptbold"/>
    <w:basedOn w:val="DefaultParagraphFont"/>
    <w:rsid w:val="00EC2263"/>
  </w:style>
  <w:style w:type="character" w:customStyle="1" w:styleId="m-134349766280542120gmail-msohyperlink">
    <w:name w:val="m_-134349766280542120gmail-msohyperlink"/>
    <w:basedOn w:val="DefaultParagraphFont"/>
    <w:rsid w:val="00EC2263"/>
  </w:style>
  <w:style w:type="character" w:customStyle="1" w:styleId="m-134349766280542120gmail-styleunderline">
    <w:name w:val="m_-134349766280542120gmail-styleunderline"/>
    <w:basedOn w:val="DefaultParagraphFont"/>
    <w:rsid w:val="00EC2263"/>
  </w:style>
  <w:style w:type="character" w:customStyle="1" w:styleId="m-134349766280542120gmail-cite">
    <w:name w:val="m_-134349766280542120gmail-cite"/>
    <w:basedOn w:val="DefaultParagraphFont"/>
    <w:rsid w:val="00EC2263"/>
  </w:style>
  <w:style w:type="character" w:customStyle="1" w:styleId="m-134349766280542120gmail-underline">
    <w:name w:val="m_-134349766280542120gmail-underline"/>
    <w:basedOn w:val="DefaultParagraphFont"/>
    <w:rsid w:val="00EC2263"/>
  </w:style>
  <w:style w:type="character" w:customStyle="1" w:styleId="m-134349766280542120gmail-underline0">
    <w:name w:val="m_-134349766280542120gmail-underline0"/>
    <w:basedOn w:val="DefaultParagraphFont"/>
    <w:rsid w:val="00EC2263"/>
  </w:style>
  <w:style w:type="paragraph" w:customStyle="1" w:styleId="element">
    <w:name w:val="element"/>
    <w:basedOn w:val="Normal"/>
    <w:rsid w:val="00EC2263"/>
    <w:pPr>
      <w:spacing w:before="100" w:beforeAutospacing="1" w:after="100" w:afterAutospacing="1"/>
    </w:pPr>
    <w:rPr>
      <w:rFonts w:eastAsia="Times New Roman"/>
      <w:lang w:eastAsia="zh-CN"/>
    </w:rPr>
  </w:style>
  <w:style w:type="paragraph" w:customStyle="1" w:styleId="p1">
    <w:name w:val="p1"/>
    <w:basedOn w:val="Normal"/>
    <w:qFormat/>
    <w:rsid w:val="00EC2263"/>
    <w:pPr>
      <w:spacing w:before="100" w:beforeAutospacing="1" w:after="100" w:afterAutospacing="1"/>
    </w:pPr>
    <w:rPr>
      <w:rFonts w:eastAsia="Times New Roman"/>
      <w:lang w:eastAsia="zh-CN"/>
    </w:rPr>
  </w:style>
  <w:style w:type="paragraph" w:customStyle="1" w:styleId="p3">
    <w:name w:val="p3"/>
    <w:basedOn w:val="Normal"/>
    <w:qFormat/>
    <w:rsid w:val="00EC2263"/>
    <w:pPr>
      <w:spacing w:before="100" w:beforeAutospacing="1" w:after="100" w:afterAutospacing="1"/>
    </w:pPr>
    <w:rPr>
      <w:rFonts w:eastAsia="Times New Roman"/>
      <w:lang w:eastAsia="zh-CN"/>
    </w:rPr>
  </w:style>
  <w:style w:type="paragraph" w:customStyle="1" w:styleId="p5">
    <w:name w:val="p5"/>
    <w:basedOn w:val="Normal"/>
    <w:qFormat/>
    <w:rsid w:val="00EC2263"/>
    <w:pPr>
      <w:spacing w:before="100" w:beforeAutospacing="1" w:after="100" w:afterAutospacing="1"/>
    </w:pPr>
    <w:rPr>
      <w:rFonts w:eastAsia="Times New Roman"/>
      <w:lang w:eastAsia="zh-CN"/>
    </w:rPr>
  </w:style>
  <w:style w:type="paragraph" w:customStyle="1" w:styleId="p7">
    <w:name w:val="p7"/>
    <w:basedOn w:val="Normal"/>
    <w:qFormat/>
    <w:rsid w:val="00EC2263"/>
    <w:pPr>
      <w:spacing w:before="100" w:beforeAutospacing="1" w:after="100" w:afterAutospacing="1"/>
    </w:pPr>
    <w:rPr>
      <w:rFonts w:eastAsia="Times New Roman"/>
      <w:lang w:eastAsia="zh-CN"/>
    </w:rPr>
  </w:style>
  <w:style w:type="paragraph" w:customStyle="1" w:styleId="p9">
    <w:name w:val="p9"/>
    <w:basedOn w:val="Normal"/>
    <w:qFormat/>
    <w:rsid w:val="00EC2263"/>
    <w:pPr>
      <w:spacing w:before="100" w:beforeAutospacing="1" w:after="100" w:afterAutospacing="1"/>
    </w:pPr>
    <w:rPr>
      <w:rFonts w:eastAsia="Times New Roman"/>
      <w:lang w:eastAsia="zh-CN"/>
    </w:rPr>
  </w:style>
  <w:style w:type="paragraph" w:customStyle="1" w:styleId="p11">
    <w:name w:val="p11"/>
    <w:basedOn w:val="Normal"/>
    <w:rsid w:val="00EC2263"/>
    <w:pPr>
      <w:spacing w:before="100" w:beforeAutospacing="1" w:after="100" w:afterAutospacing="1"/>
    </w:pPr>
    <w:rPr>
      <w:rFonts w:eastAsia="Times New Roman"/>
      <w:lang w:eastAsia="zh-CN"/>
    </w:rPr>
  </w:style>
  <w:style w:type="paragraph" w:customStyle="1" w:styleId="p2">
    <w:name w:val="p2"/>
    <w:basedOn w:val="Normal"/>
    <w:qFormat/>
    <w:rsid w:val="00EC2263"/>
    <w:pPr>
      <w:spacing w:before="100" w:beforeAutospacing="1" w:after="100" w:afterAutospacing="1"/>
    </w:pPr>
    <w:rPr>
      <w:rFonts w:eastAsia="Times New Roman"/>
      <w:lang w:eastAsia="zh-CN"/>
    </w:rPr>
  </w:style>
  <w:style w:type="paragraph" w:customStyle="1" w:styleId="p4">
    <w:name w:val="p4"/>
    <w:basedOn w:val="Normal"/>
    <w:qFormat/>
    <w:rsid w:val="00EC2263"/>
    <w:pPr>
      <w:spacing w:before="100" w:beforeAutospacing="1" w:after="100" w:afterAutospacing="1"/>
    </w:pPr>
    <w:rPr>
      <w:rFonts w:eastAsia="Times New Roman"/>
      <w:lang w:eastAsia="zh-CN"/>
    </w:rPr>
  </w:style>
  <w:style w:type="paragraph" w:customStyle="1" w:styleId="p6">
    <w:name w:val="p6"/>
    <w:basedOn w:val="Normal"/>
    <w:qFormat/>
    <w:rsid w:val="00EC2263"/>
    <w:pPr>
      <w:spacing w:before="100" w:beforeAutospacing="1" w:after="100" w:afterAutospacing="1"/>
    </w:pPr>
    <w:rPr>
      <w:rFonts w:eastAsia="Times New Roman"/>
      <w:lang w:eastAsia="zh-CN"/>
    </w:rPr>
  </w:style>
  <w:style w:type="paragraph" w:customStyle="1" w:styleId="p8">
    <w:name w:val="p8"/>
    <w:basedOn w:val="Normal"/>
    <w:qFormat/>
    <w:rsid w:val="00EC2263"/>
    <w:pPr>
      <w:spacing w:before="100" w:beforeAutospacing="1" w:after="100" w:afterAutospacing="1"/>
    </w:pPr>
    <w:rPr>
      <w:rFonts w:eastAsia="Times New Roman"/>
      <w:lang w:eastAsia="zh-CN"/>
    </w:rPr>
  </w:style>
  <w:style w:type="paragraph" w:customStyle="1" w:styleId="p10">
    <w:name w:val="p10"/>
    <w:basedOn w:val="Normal"/>
    <w:qFormat/>
    <w:rsid w:val="00EC2263"/>
    <w:pPr>
      <w:spacing w:before="100" w:beforeAutospacing="1" w:after="100" w:afterAutospacing="1"/>
    </w:pPr>
    <w:rPr>
      <w:rFonts w:eastAsia="Times New Roman"/>
      <w:lang w:eastAsia="zh-CN"/>
    </w:rPr>
  </w:style>
  <w:style w:type="paragraph" w:customStyle="1" w:styleId="p12">
    <w:name w:val="p12"/>
    <w:basedOn w:val="Normal"/>
    <w:rsid w:val="00EC2263"/>
    <w:pPr>
      <w:spacing w:before="100" w:beforeAutospacing="1" w:after="100" w:afterAutospacing="1"/>
    </w:pPr>
    <w:rPr>
      <w:rFonts w:eastAsia="Times New Roman"/>
      <w:lang w:eastAsia="zh-CN"/>
    </w:rPr>
  </w:style>
  <w:style w:type="paragraph" w:customStyle="1" w:styleId="p14">
    <w:name w:val="p14"/>
    <w:basedOn w:val="Normal"/>
    <w:rsid w:val="00EC2263"/>
    <w:pPr>
      <w:spacing w:before="100" w:beforeAutospacing="1" w:after="100" w:afterAutospacing="1"/>
    </w:pPr>
    <w:rPr>
      <w:rFonts w:eastAsia="Times New Roman"/>
      <w:lang w:eastAsia="zh-CN"/>
    </w:rPr>
  </w:style>
  <w:style w:type="character" w:customStyle="1" w:styleId="wsj-article-caption-content">
    <w:name w:val="wsj-article-caption-content"/>
    <w:basedOn w:val="DefaultParagraphFont"/>
    <w:rsid w:val="00EC2263"/>
  </w:style>
  <w:style w:type="character" w:customStyle="1" w:styleId="wsj-article-credit">
    <w:name w:val="wsj-article-credit"/>
    <w:basedOn w:val="DefaultParagraphFont"/>
    <w:rsid w:val="00EC2263"/>
  </w:style>
  <w:style w:type="character" w:customStyle="1" w:styleId="wsj-article-credit-tag">
    <w:name w:val="wsj-article-credit-tag"/>
    <w:basedOn w:val="DefaultParagraphFont"/>
    <w:rsid w:val="00EC2263"/>
  </w:style>
  <w:style w:type="paragraph" w:customStyle="1" w:styleId="initial">
    <w:name w:val="initial"/>
    <w:basedOn w:val="Normal"/>
    <w:rsid w:val="00EC2263"/>
    <w:pPr>
      <w:spacing w:before="100" w:beforeAutospacing="1" w:after="100" w:afterAutospacing="1"/>
    </w:pPr>
    <w:rPr>
      <w:rFonts w:eastAsia="Times New Roman"/>
      <w:lang w:eastAsia="zh-CN"/>
    </w:rPr>
  </w:style>
  <w:style w:type="paragraph" w:customStyle="1" w:styleId="speakable-paragraph">
    <w:name w:val="speakable-paragraph"/>
    <w:basedOn w:val="Normal"/>
    <w:rsid w:val="00EC2263"/>
    <w:pPr>
      <w:spacing w:before="100" w:beforeAutospacing="1" w:after="100" w:afterAutospacing="1"/>
    </w:pPr>
    <w:rPr>
      <w:rFonts w:eastAsia="Times New Roman"/>
      <w:lang w:eastAsia="zh-CN"/>
    </w:rPr>
  </w:style>
  <w:style w:type="character" w:customStyle="1" w:styleId="CardUnderlinedCharChar0">
    <w:name w:val="Card Underlined Char Char"/>
    <w:rsid w:val="00EC2263"/>
    <w:rPr>
      <w:rFonts w:ascii="Arial Narrow" w:hAnsi="Arial Narrow"/>
      <w:sz w:val="22"/>
      <w:szCs w:val="24"/>
      <w:u w:val="single"/>
      <w:lang w:val="en-US" w:eastAsia="en-US" w:bidi="ar-SA"/>
    </w:rPr>
  </w:style>
  <w:style w:type="paragraph" w:customStyle="1" w:styleId="detailsub">
    <w:name w:val="detail__sub"/>
    <w:basedOn w:val="Normal"/>
    <w:rsid w:val="00EC2263"/>
    <w:pPr>
      <w:spacing w:before="100" w:beforeAutospacing="1" w:after="100" w:afterAutospacing="1"/>
    </w:pPr>
    <w:rPr>
      <w:rFonts w:eastAsia="Times New Roman"/>
      <w:lang w:eastAsia="zh-CN"/>
    </w:rPr>
  </w:style>
  <w:style w:type="paragraph" w:customStyle="1" w:styleId="flfc">
    <w:name w:val="flfc"/>
    <w:basedOn w:val="Normal"/>
    <w:rsid w:val="00EC2263"/>
    <w:pPr>
      <w:spacing w:before="100" w:beforeAutospacing="1" w:after="100" w:afterAutospacing="1"/>
    </w:pPr>
    <w:rPr>
      <w:rFonts w:eastAsia="Times New Roman"/>
      <w:lang w:eastAsia="zh-CN"/>
    </w:rPr>
  </w:style>
  <w:style w:type="character" w:customStyle="1" w:styleId="m-299895914748161361gmail-style13ptbold">
    <w:name w:val="m_-299895914748161361gmail-style13ptbold"/>
    <w:basedOn w:val="DefaultParagraphFont"/>
    <w:rsid w:val="00EC2263"/>
  </w:style>
  <w:style w:type="character" w:customStyle="1" w:styleId="m-299895914748161361gmail-styleunderline">
    <w:name w:val="m_-299895914748161361gmail-styleunderline"/>
    <w:basedOn w:val="DefaultParagraphFont"/>
    <w:rsid w:val="00EC2263"/>
  </w:style>
  <w:style w:type="paragraph" w:customStyle="1" w:styleId="counter-paragraph">
    <w:name w:val="counter-paragraph"/>
    <w:basedOn w:val="Normal"/>
    <w:rsid w:val="00EC2263"/>
    <w:pPr>
      <w:spacing w:before="100" w:beforeAutospacing="1" w:after="100" w:afterAutospacing="1"/>
    </w:pPr>
    <w:rPr>
      <w:rFonts w:eastAsia="Times New Roman"/>
      <w:lang w:eastAsia="zh-CN"/>
    </w:rPr>
  </w:style>
  <w:style w:type="paragraph" w:customStyle="1" w:styleId="m-266642551691440061gmail-cites">
    <w:name w:val="m_-266642551691440061gmail-cites"/>
    <w:basedOn w:val="Normal"/>
    <w:rsid w:val="00EC2263"/>
    <w:pPr>
      <w:spacing w:before="100" w:beforeAutospacing="1" w:after="100" w:afterAutospacing="1"/>
    </w:pPr>
    <w:rPr>
      <w:rFonts w:eastAsia="Times New Roman"/>
      <w:lang w:eastAsia="zh-CN"/>
    </w:rPr>
  </w:style>
  <w:style w:type="character" w:customStyle="1" w:styleId="m-266642551691440061gmail-author-date">
    <w:name w:val="m_-266642551691440061gmail-author-date"/>
    <w:basedOn w:val="DefaultParagraphFont"/>
    <w:rsid w:val="00EC2263"/>
  </w:style>
  <w:style w:type="paragraph" w:customStyle="1" w:styleId="m-266642551691440061gmail-cards">
    <w:name w:val="m_-266642551691440061gmail-cards"/>
    <w:basedOn w:val="Normal"/>
    <w:rsid w:val="00EC2263"/>
    <w:pPr>
      <w:spacing w:before="100" w:beforeAutospacing="1" w:after="100" w:afterAutospacing="1"/>
    </w:pPr>
    <w:rPr>
      <w:rFonts w:eastAsia="Times New Roman"/>
      <w:lang w:eastAsia="zh-CN"/>
    </w:rPr>
  </w:style>
  <w:style w:type="character" w:customStyle="1" w:styleId="m-266642551691440061gmail-debateunderline">
    <w:name w:val="m_-266642551691440061gmail-debateunderline"/>
    <w:basedOn w:val="DefaultParagraphFont"/>
    <w:rsid w:val="00EC2263"/>
  </w:style>
  <w:style w:type="paragraph" w:customStyle="1" w:styleId="listingexcerpt">
    <w:name w:val="listing__excerpt"/>
    <w:basedOn w:val="Normal"/>
    <w:rsid w:val="00EC2263"/>
    <w:pPr>
      <w:spacing w:before="100" w:beforeAutospacing="1" w:after="100" w:afterAutospacing="1"/>
    </w:pPr>
    <w:rPr>
      <w:rFonts w:ascii="Avenir LT Std 45 Book" w:eastAsia="Times New Roman" w:hAnsi="Avenir LT Std 45 Book"/>
      <w:lang w:eastAsia="zh-CN"/>
    </w:rPr>
  </w:style>
  <w:style w:type="character" w:customStyle="1" w:styleId="listingauthor">
    <w:name w:val="listing__author"/>
    <w:basedOn w:val="DefaultParagraphFont"/>
    <w:rsid w:val="00EC2263"/>
  </w:style>
  <w:style w:type="paragraph" w:customStyle="1" w:styleId="specialbutton">
    <w:name w:val="special__button"/>
    <w:basedOn w:val="Normal"/>
    <w:rsid w:val="00EC2263"/>
    <w:pPr>
      <w:spacing w:before="100" w:beforeAutospacing="1" w:after="100" w:afterAutospacing="1"/>
    </w:pPr>
    <w:rPr>
      <w:rFonts w:ascii="Avenir LT Std 45 Book" w:eastAsia="Times New Roman" w:hAnsi="Avenir LT Std 45 Book"/>
      <w:lang w:eastAsia="zh-CN"/>
    </w:rPr>
  </w:style>
  <w:style w:type="character" w:customStyle="1" w:styleId="rollover-people">
    <w:name w:val="rollover-people"/>
    <w:basedOn w:val="DefaultParagraphFont"/>
    <w:rsid w:val="00EC2263"/>
  </w:style>
  <w:style w:type="character" w:customStyle="1" w:styleId="StyleUnderliningChar9ptBold">
    <w:name w:val="Style Underlining Char + 9 pt Bold"/>
    <w:rsid w:val="00EC2263"/>
    <w:rPr>
      <w:rFonts w:ascii="Times New Roman" w:hAnsi="Times New Roman"/>
      <w:b/>
      <w:bCs/>
      <w:sz w:val="20"/>
      <w:szCs w:val="24"/>
      <w:u w:val="single"/>
    </w:rPr>
  </w:style>
  <w:style w:type="character" w:customStyle="1" w:styleId="StyleUnderliningChar9pt">
    <w:name w:val="Style Underlining Char + 9 pt"/>
    <w:rsid w:val="00EC2263"/>
    <w:rPr>
      <w:rFonts w:ascii="Times New Roman" w:hAnsi="Times New Roman"/>
      <w:sz w:val="20"/>
      <w:szCs w:val="24"/>
      <w:u w:val="single"/>
    </w:rPr>
  </w:style>
  <w:style w:type="character" w:customStyle="1" w:styleId="m7113523068278247331gmail-style13ptbold">
    <w:name w:val="m_7113523068278247331gmail-style13ptbold"/>
    <w:basedOn w:val="DefaultParagraphFont"/>
    <w:rsid w:val="00EC2263"/>
  </w:style>
  <w:style w:type="character" w:customStyle="1" w:styleId="m7113523068278247331gmail-underline">
    <w:name w:val="m_7113523068278247331gmail-underline"/>
    <w:basedOn w:val="DefaultParagraphFont"/>
    <w:rsid w:val="00EC2263"/>
  </w:style>
  <w:style w:type="character" w:customStyle="1" w:styleId="m7113523068278247331gmail-styleunderline">
    <w:name w:val="m_7113523068278247331gmail-styleunderline"/>
    <w:basedOn w:val="DefaultParagraphFont"/>
    <w:rsid w:val="00EC2263"/>
  </w:style>
  <w:style w:type="paragraph" w:customStyle="1" w:styleId="p">
    <w:name w:val="p"/>
    <w:basedOn w:val="Normal"/>
    <w:qFormat/>
    <w:rsid w:val="00EC2263"/>
    <w:pPr>
      <w:spacing w:before="100" w:beforeAutospacing="1" w:after="100" w:afterAutospacing="1"/>
    </w:pPr>
    <w:rPr>
      <w:rFonts w:eastAsia="Times New Roman"/>
    </w:rPr>
  </w:style>
  <w:style w:type="paragraph" w:customStyle="1" w:styleId="Caption4">
    <w:name w:val="Caption4"/>
    <w:basedOn w:val="Normal"/>
    <w:uiPriority w:val="99"/>
    <w:qFormat/>
    <w:rsid w:val="00EC2263"/>
    <w:pPr>
      <w:spacing w:before="100" w:beforeAutospacing="1" w:after="100" w:afterAutospacing="1"/>
    </w:pPr>
    <w:rPr>
      <w:rFonts w:eastAsia="Times New Roman"/>
    </w:rPr>
  </w:style>
  <w:style w:type="character" w:customStyle="1" w:styleId="enhanced-reference">
    <w:name w:val="enhanced-reference"/>
    <w:basedOn w:val="DefaultParagraphFont"/>
    <w:rsid w:val="00EC2263"/>
  </w:style>
  <w:style w:type="character" w:customStyle="1" w:styleId="ff1">
    <w:name w:val="ff1"/>
    <w:basedOn w:val="DefaultParagraphFont"/>
    <w:rsid w:val="00EC2263"/>
  </w:style>
  <w:style w:type="character" w:customStyle="1" w:styleId="ff2">
    <w:name w:val="ff2"/>
    <w:basedOn w:val="DefaultParagraphFont"/>
    <w:rsid w:val="00EC2263"/>
  </w:style>
  <w:style w:type="character" w:customStyle="1" w:styleId="display">
    <w:name w:val="display"/>
    <w:basedOn w:val="DefaultParagraphFont"/>
    <w:rsid w:val="00EC2263"/>
  </w:style>
  <w:style w:type="character" w:customStyle="1" w:styleId="m2030095631327626865gmail-style13ptbold">
    <w:name w:val="m_2030095631327626865gmail-style13ptbold"/>
    <w:basedOn w:val="DefaultParagraphFont"/>
    <w:rsid w:val="00EC2263"/>
  </w:style>
  <w:style w:type="character" w:customStyle="1" w:styleId="m2030095631327626865gmail-styleunderline">
    <w:name w:val="m_2030095631327626865gmail-styleunderline"/>
    <w:basedOn w:val="DefaultParagraphFont"/>
    <w:rsid w:val="00EC2263"/>
  </w:style>
  <w:style w:type="paragraph" w:customStyle="1" w:styleId="m4240400669014671728gmail-msonormal">
    <w:name w:val="m_4240400669014671728gmail-msonormal"/>
    <w:basedOn w:val="Normal"/>
    <w:rsid w:val="00EC2263"/>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EC2263"/>
  </w:style>
  <w:style w:type="paragraph" w:customStyle="1" w:styleId="font--body">
    <w:name w:val="font--body"/>
    <w:basedOn w:val="Normal"/>
    <w:rsid w:val="00EC2263"/>
    <w:pPr>
      <w:spacing w:before="100" w:beforeAutospacing="1" w:after="100" w:afterAutospacing="1"/>
    </w:pPr>
    <w:rPr>
      <w:rFonts w:eastAsia="Times New Roman"/>
    </w:rPr>
  </w:style>
  <w:style w:type="character" w:customStyle="1" w:styleId="tweetinfo-heartstat">
    <w:name w:val="tweetinfo-heartstat"/>
    <w:basedOn w:val="DefaultParagraphFont"/>
    <w:rsid w:val="00EC2263"/>
  </w:style>
  <w:style w:type="character" w:customStyle="1" w:styleId="playbutton-flyout">
    <w:name w:val="playbutton-flyout"/>
    <w:basedOn w:val="DefaultParagraphFont"/>
    <w:rsid w:val="00EC2263"/>
  </w:style>
  <w:style w:type="character" w:customStyle="1" w:styleId="inlinevideo-videolabel">
    <w:name w:val="inlinevideo-videolabel"/>
    <w:basedOn w:val="DefaultParagraphFont"/>
    <w:rsid w:val="00EC2263"/>
  </w:style>
  <w:style w:type="character" w:customStyle="1" w:styleId="inlinevideo-videoduration">
    <w:name w:val="inlinevideo-videoduration"/>
    <w:basedOn w:val="DefaultParagraphFont"/>
    <w:rsid w:val="00EC2263"/>
  </w:style>
  <w:style w:type="paragraph" w:customStyle="1" w:styleId="Citation0">
    <w:name w:val="Citation"/>
    <w:basedOn w:val="Normal"/>
    <w:next w:val="Normal"/>
    <w:uiPriority w:val="99"/>
    <w:qFormat/>
    <w:rsid w:val="00EC2263"/>
    <w:rPr>
      <w:rFonts w:ascii="Avenir LT Std 45 Book" w:eastAsia="Times New Roman" w:hAnsi="Avenir LT Std 45 Book"/>
      <w:sz w:val="18"/>
    </w:rPr>
  </w:style>
  <w:style w:type="character" w:customStyle="1" w:styleId="cardChar2">
    <w:name w:val="card Char2"/>
    <w:basedOn w:val="DefaultParagraphFont"/>
    <w:uiPriority w:val="6"/>
    <w:rsid w:val="00EC2263"/>
    <w:rPr>
      <w:rFonts w:ascii="Times New Roman" w:hAnsi="Times New Roman" w:cs="Calibri"/>
      <w:szCs w:val="20"/>
    </w:rPr>
  </w:style>
  <w:style w:type="character" w:customStyle="1" w:styleId="b">
    <w:name w:val="b"/>
    <w:rsid w:val="00EC2263"/>
  </w:style>
  <w:style w:type="table" w:customStyle="1" w:styleId="TableGrid1">
    <w:name w:val="Table Grid1"/>
    <w:basedOn w:val="TableNormal"/>
    <w:next w:val="TableGrid"/>
    <w:rsid w:val="00EC226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semiHidden/>
    <w:rsid w:val="00EC2263"/>
  </w:style>
  <w:style w:type="paragraph" w:customStyle="1" w:styleId="Pol">
    <w:name w:val="Pol"/>
    <w:basedOn w:val="Heading2"/>
    <w:uiPriority w:val="99"/>
    <w:qFormat/>
    <w:rsid w:val="00EC2263"/>
  </w:style>
  <w:style w:type="paragraph" w:customStyle="1" w:styleId="StyleHeading4TagsmalltextBigcardbodyNormalTagNotBold">
    <w:name w:val="Style Heading 4Tagsmall textBig cardbodyNormal Tag + Not Bold"/>
    <w:basedOn w:val="Heading4"/>
    <w:qFormat/>
    <w:rsid w:val="00EC2263"/>
    <w:rPr>
      <w:bCs w:val="0"/>
      <w:iCs/>
    </w:rPr>
  </w:style>
  <w:style w:type="paragraph" w:customStyle="1" w:styleId="headline-title">
    <w:name w:val="headline-title"/>
    <w:basedOn w:val="Normal"/>
    <w:qFormat/>
    <w:rsid w:val="00EC2263"/>
    <w:pPr>
      <w:spacing w:before="100" w:beforeAutospacing="1" w:after="100" w:afterAutospacing="1"/>
    </w:pPr>
    <w:rPr>
      <w:rFonts w:ascii="Avenir LT Std 45 Book" w:hAnsi="Avenir LT Std 45 Book"/>
    </w:rPr>
  </w:style>
  <w:style w:type="character" w:customStyle="1" w:styleId="link">
    <w:name w:val="link"/>
    <w:basedOn w:val="DefaultParagraphFont"/>
    <w:rsid w:val="00EC2263"/>
  </w:style>
  <w:style w:type="paragraph" w:customStyle="1" w:styleId="xhead">
    <w:name w:val="xhead"/>
    <w:basedOn w:val="Normal"/>
    <w:uiPriority w:val="99"/>
    <w:qFormat/>
    <w:rsid w:val="00EC2263"/>
    <w:pPr>
      <w:spacing w:before="100" w:beforeAutospacing="1" w:after="100" w:afterAutospacing="1"/>
    </w:pPr>
    <w:rPr>
      <w:rFonts w:ascii="Avenir LT Std 45 Book" w:hAnsi="Avenir LT Std 45 Book"/>
    </w:rPr>
  </w:style>
  <w:style w:type="paragraph" w:customStyle="1" w:styleId="headlinemeta">
    <w:name w:val="headline_meta"/>
    <w:basedOn w:val="Normal"/>
    <w:uiPriority w:val="99"/>
    <w:qFormat/>
    <w:rsid w:val="00EC2263"/>
    <w:pPr>
      <w:spacing w:before="100" w:beforeAutospacing="1" w:after="100" w:afterAutospacing="1"/>
    </w:pPr>
    <w:rPr>
      <w:rFonts w:ascii="Times" w:hAnsi="Times"/>
      <w:szCs w:val="20"/>
    </w:rPr>
  </w:style>
  <w:style w:type="paragraph" w:customStyle="1" w:styleId="bodyintro">
    <w:name w:val="bodyintro"/>
    <w:basedOn w:val="Normal"/>
    <w:uiPriority w:val="99"/>
    <w:qFormat/>
    <w:rsid w:val="00EC2263"/>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EC2263"/>
    <w:pPr>
      <w:widowControl w:val="0"/>
      <w:spacing w:line="161" w:lineRule="atLeast"/>
    </w:pPr>
    <w:rPr>
      <w:rFonts w:ascii="Adobe Garamond Pro" w:eastAsiaTheme="minorEastAsia" w:hAnsi="Adobe Garamond Pro"/>
      <w:color w:val="auto"/>
      <w:sz w:val="22"/>
    </w:rPr>
  </w:style>
  <w:style w:type="paragraph" w:customStyle="1" w:styleId="Pa23">
    <w:name w:val="Pa23"/>
    <w:basedOn w:val="Default"/>
    <w:next w:val="Default"/>
    <w:uiPriority w:val="99"/>
    <w:qFormat/>
    <w:rsid w:val="00EC2263"/>
    <w:pPr>
      <w:widowControl w:val="0"/>
      <w:spacing w:line="241" w:lineRule="atLeast"/>
    </w:pPr>
    <w:rPr>
      <w:rFonts w:ascii="Adobe Garamond Pro" w:eastAsiaTheme="minorEastAsia" w:hAnsi="Adobe Garamond Pro"/>
      <w:color w:val="auto"/>
      <w:sz w:val="22"/>
    </w:rPr>
  </w:style>
  <w:style w:type="paragraph" w:customStyle="1" w:styleId="Pa18">
    <w:name w:val="Pa18"/>
    <w:basedOn w:val="Default"/>
    <w:next w:val="Default"/>
    <w:uiPriority w:val="99"/>
    <w:qFormat/>
    <w:rsid w:val="00EC2263"/>
    <w:pPr>
      <w:widowControl w:val="0"/>
      <w:spacing w:line="241" w:lineRule="atLeast"/>
    </w:pPr>
    <w:rPr>
      <w:rFonts w:ascii="Gill Sans" w:eastAsiaTheme="minorEastAsia" w:hAnsi="Gill Sans"/>
      <w:color w:val="auto"/>
      <w:sz w:val="22"/>
    </w:rPr>
  </w:style>
  <w:style w:type="paragraph" w:customStyle="1" w:styleId="Pa36">
    <w:name w:val="Pa36"/>
    <w:basedOn w:val="Default"/>
    <w:next w:val="Default"/>
    <w:uiPriority w:val="99"/>
    <w:qFormat/>
    <w:rsid w:val="00EC2263"/>
    <w:pPr>
      <w:widowControl w:val="0"/>
      <w:spacing w:line="241" w:lineRule="atLeast"/>
    </w:pPr>
    <w:rPr>
      <w:rFonts w:ascii="Gill Sans" w:eastAsiaTheme="minorEastAsia" w:hAnsi="Gill Sans"/>
      <w:color w:val="auto"/>
      <w:sz w:val="22"/>
    </w:rPr>
  </w:style>
  <w:style w:type="paragraph" w:customStyle="1" w:styleId="Pa14">
    <w:name w:val="Pa14"/>
    <w:basedOn w:val="Default"/>
    <w:next w:val="Default"/>
    <w:uiPriority w:val="99"/>
    <w:qFormat/>
    <w:rsid w:val="00EC2263"/>
    <w:pPr>
      <w:widowControl w:val="0"/>
      <w:spacing w:line="241" w:lineRule="atLeast"/>
    </w:pPr>
    <w:rPr>
      <w:rFonts w:ascii="Adobe Garamond Pro" w:eastAsiaTheme="minorEastAsia" w:hAnsi="Adobe Garamond Pro"/>
      <w:color w:val="auto"/>
      <w:sz w:val="22"/>
    </w:rPr>
  </w:style>
  <w:style w:type="paragraph" w:customStyle="1" w:styleId="pagpag1">
    <w:name w:val="pagpag1"/>
    <w:basedOn w:val="Normal"/>
    <w:uiPriority w:val="99"/>
    <w:qFormat/>
    <w:rsid w:val="00EC2263"/>
    <w:pPr>
      <w:spacing w:before="100" w:beforeAutospacing="1" w:after="100" w:afterAutospacing="1"/>
    </w:pPr>
    <w:rPr>
      <w:rFonts w:ascii="Times" w:hAnsi="Times"/>
      <w:szCs w:val="20"/>
    </w:rPr>
  </w:style>
  <w:style w:type="paragraph" w:customStyle="1" w:styleId="pagpag2">
    <w:name w:val="pagpag2"/>
    <w:basedOn w:val="Normal"/>
    <w:uiPriority w:val="99"/>
    <w:qFormat/>
    <w:rsid w:val="00EC2263"/>
    <w:pPr>
      <w:spacing w:before="100" w:beforeAutospacing="1" w:after="100" w:afterAutospacing="1"/>
    </w:pPr>
    <w:rPr>
      <w:rFonts w:ascii="Times" w:hAnsi="Times"/>
      <w:szCs w:val="20"/>
    </w:rPr>
  </w:style>
  <w:style w:type="paragraph" w:customStyle="1" w:styleId="pagpag3">
    <w:name w:val="pagpag3"/>
    <w:basedOn w:val="Normal"/>
    <w:uiPriority w:val="99"/>
    <w:qFormat/>
    <w:rsid w:val="00EC2263"/>
    <w:pPr>
      <w:spacing w:before="100" w:beforeAutospacing="1" w:after="100" w:afterAutospacing="1"/>
    </w:pPr>
    <w:rPr>
      <w:rFonts w:ascii="Times" w:hAnsi="Times"/>
      <w:szCs w:val="20"/>
    </w:rPr>
  </w:style>
  <w:style w:type="paragraph" w:customStyle="1" w:styleId="lastupdated">
    <w:name w:val="lastupdated"/>
    <w:basedOn w:val="Normal"/>
    <w:qFormat/>
    <w:rsid w:val="00EC2263"/>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EC2263"/>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EC2263"/>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EC2263"/>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EC2263"/>
    <w:pPr>
      <w:keepNext/>
      <w:keepLines/>
      <w:pageBreakBefore/>
      <w:spacing w:before="200"/>
      <w:jc w:val="center"/>
      <w:outlineLvl w:val="2"/>
    </w:pPr>
    <w:rPr>
      <w:rFonts w:ascii="Avenir LT Std 45 Book" w:hAnsi="Avenir LT Std 45 Book"/>
      <w:b/>
      <w:bCs/>
      <w:sz w:val="32"/>
      <w:u w:val="single"/>
    </w:rPr>
  </w:style>
  <w:style w:type="paragraph" w:customStyle="1" w:styleId="smalltext1">
    <w:name w:val="small text1"/>
    <w:basedOn w:val="Normal"/>
    <w:next w:val="Normal"/>
    <w:uiPriority w:val="4"/>
    <w:qFormat/>
    <w:rsid w:val="00EC2263"/>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EC2263"/>
    <w:rPr>
      <w:rFonts w:ascii="Lucida Grande" w:eastAsia="Cambria" w:hAnsi="Lucida Grande"/>
    </w:rPr>
  </w:style>
  <w:style w:type="paragraph" w:customStyle="1" w:styleId="OmniPage4">
    <w:name w:val="OmniPage #4"/>
    <w:basedOn w:val="Normal"/>
    <w:qFormat/>
    <w:rsid w:val="00EC2263"/>
    <w:rPr>
      <w:rFonts w:ascii="Avenir LT Std 45 Book" w:hAnsi="Avenir LT Std 45 Book"/>
      <w:color w:val="000000"/>
      <w:szCs w:val="20"/>
    </w:rPr>
  </w:style>
  <w:style w:type="paragraph" w:customStyle="1" w:styleId="OmniPage10">
    <w:name w:val="OmniPage #10"/>
    <w:basedOn w:val="Normal"/>
    <w:qFormat/>
    <w:rsid w:val="00EC2263"/>
    <w:rPr>
      <w:rFonts w:ascii="Avenir LT Std 45 Book" w:hAnsi="Avenir LT Std 45 Book"/>
      <w:color w:val="000000"/>
      <w:szCs w:val="20"/>
    </w:rPr>
  </w:style>
  <w:style w:type="paragraph" w:customStyle="1" w:styleId="Pa16">
    <w:name w:val="Pa16"/>
    <w:basedOn w:val="Default"/>
    <w:next w:val="Default"/>
    <w:uiPriority w:val="99"/>
    <w:qFormat/>
    <w:rsid w:val="00EC2263"/>
    <w:pPr>
      <w:spacing w:line="161" w:lineRule="atLeast"/>
    </w:pPr>
    <w:rPr>
      <w:rFonts w:ascii="Adobe Garamond Pro" w:eastAsiaTheme="minorHAnsi" w:hAnsi="Adobe Garamond Pro" w:cstheme="minorBidi"/>
      <w:color w:val="auto"/>
      <w:sz w:val="22"/>
    </w:rPr>
  </w:style>
  <w:style w:type="paragraph" w:customStyle="1" w:styleId="wp-media-credit">
    <w:name w:val="wp-media-credit"/>
    <w:basedOn w:val="Normal"/>
    <w:uiPriority w:val="99"/>
    <w:qFormat/>
    <w:rsid w:val="00EC2263"/>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EC2263"/>
    <w:pPr>
      <w:spacing w:line="201" w:lineRule="atLeast"/>
    </w:pPr>
    <w:rPr>
      <w:rFonts w:ascii="Helvetica LT Std" w:eastAsiaTheme="minorHAnsi" w:hAnsi="Helvetica LT Std" w:cstheme="minorBidi"/>
      <w:color w:val="auto"/>
      <w:sz w:val="22"/>
    </w:rPr>
  </w:style>
  <w:style w:type="paragraph" w:customStyle="1" w:styleId="Pa172">
    <w:name w:val="Pa17+2"/>
    <w:basedOn w:val="Default"/>
    <w:next w:val="Default"/>
    <w:uiPriority w:val="99"/>
    <w:qFormat/>
    <w:rsid w:val="00EC2263"/>
    <w:pPr>
      <w:spacing w:line="201" w:lineRule="atLeast"/>
    </w:pPr>
    <w:rPr>
      <w:rFonts w:ascii="Helvetica LT Std" w:eastAsiaTheme="minorHAnsi" w:hAnsi="Helvetica LT Std" w:cstheme="minorBidi"/>
      <w:color w:val="auto"/>
      <w:sz w:val="22"/>
    </w:rPr>
  </w:style>
  <w:style w:type="paragraph" w:customStyle="1" w:styleId="CardTextUnderlined">
    <w:name w:val="Card Text Underlined"/>
    <w:basedOn w:val="Normal"/>
    <w:qFormat/>
    <w:rsid w:val="00EC2263"/>
    <w:rPr>
      <w:rFonts w:ascii="Avenir LT Std 45 Book" w:hAnsi="Avenir LT Std 45 Book"/>
      <w:u w:val="single"/>
    </w:rPr>
  </w:style>
  <w:style w:type="paragraph" w:customStyle="1" w:styleId="Number">
    <w:name w:val="Number"/>
    <w:basedOn w:val="Heading2"/>
    <w:qFormat/>
    <w:rsid w:val="00EC2263"/>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EC2263"/>
    <w:rPr>
      <w:bCs w:val="0"/>
      <w:iCs/>
    </w:rPr>
  </w:style>
  <w:style w:type="character" w:customStyle="1" w:styleId="viewstorydateline">
    <w:name w:val="viewstorydateline"/>
    <w:basedOn w:val="DefaultParagraphFont"/>
    <w:rsid w:val="00EC2263"/>
  </w:style>
  <w:style w:type="character" w:customStyle="1" w:styleId="meta-sep">
    <w:name w:val="meta-sep"/>
    <w:basedOn w:val="DefaultParagraphFont"/>
    <w:rsid w:val="00EC2263"/>
  </w:style>
  <w:style w:type="character" w:customStyle="1" w:styleId="A19">
    <w:name w:val="A19"/>
    <w:uiPriority w:val="99"/>
    <w:rsid w:val="00EC2263"/>
    <w:rPr>
      <w:rFonts w:ascii="Georgia" w:hAnsi="Georgia" w:cs="Georgia" w:hint="default"/>
      <w:color w:val="000000"/>
      <w:sz w:val="20"/>
      <w:szCs w:val="20"/>
      <w:u w:val="single"/>
    </w:rPr>
  </w:style>
  <w:style w:type="character" w:customStyle="1" w:styleId="A13">
    <w:name w:val="A13"/>
    <w:uiPriority w:val="99"/>
    <w:rsid w:val="00EC2263"/>
    <w:rPr>
      <w:rFonts w:ascii="Georgia" w:hAnsi="Georgia" w:cs="Georgia" w:hint="default"/>
      <w:color w:val="000000"/>
      <w:sz w:val="11"/>
      <w:szCs w:val="11"/>
    </w:rPr>
  </w:style>
  <w:style w:type="character" w:customStyle="1" w:styleId="ontext">
    <w:name w:val="ontext"/>
    <w:basedOn w:val="DefaultParagraphFont"/>
    <w:rsid w:val="00EC2263"/>
  </w:style>
  <w:style w:type="table" w:styleId="MediumGrid2">
    <w:name w:val="Medium Grid 2"/>
    <w:basedOn w:val="TableNormal"/>
    <w:uiPriority w:val="68"/>
    <w:rsid w:val="00EC2263"/>
    <w:rPr>
      <w:rFonts w:ascii="Cambria" w:eastAsia="Times New Roman" w:hAnsi="Cambr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LatinBaskervilleUnderline">
    <w:name w:val="Style (Latin) Baskerville Underline"/>
    <w:basedOn w:val="DefaultParagraphFont"/>
    <w:rsid w:val="00EC2263"/>
    <w:rPr>
      <w:rFonts w:ascii="Baskerville" w:hAnsi="Baskerville" w:hint="default"/>
      <w:sz w:val="26"/>
      <w:u w:val="single"/>
    </w:rPr>
  </w:style>
  <w:style w:type="character" w:customStyle="1" w:styleId="archive-title">
    <w:name w:val="archive-title"/>
    <w:basedOn w:val="DefaultParagraphFont"/>
    <w:rsid w:val="00EC2263"/>
  </w:style>
  <w:style w:type="character" w:customStyle="1" w:styleId="imgleft">
    <w:name w:val="imgleft"/>
    <w:basedOn w:val="DefaultParagraphFont"/>
    <w:rsid w:val="00EC2263"/>
  </w:style>
  <w:style w:type="character" w:customStyle="1" w:styleId="imgcenter">
    <w:name w:val="imgcenter"/>
    <w:basedOn w:val="DefaultParagraphFont"/>
    <w:rsid w:val="00EC2263"/>
  </w:style>
  <w:style w:type="character" w:customStyle="1" w:styleId="A42">
    <w:name w:val="A4+2"/>
    <w:uiPriority w:val="99"/>
    <w:rsid w:val="00EC2263"/>
    <w:rPr>
      <w:rFonts w:ascii="Helvetica LT Std" w:hAnsi="Helvetica LT Std" w:cs="Helvetica LT Std" w:hint="default"/>
      <w:color w:val="000000"/>
      <w:sz w:val="11"/>
      <w:szCs w:val="11"/>
    </w:rPr>
  </w:style>
  <w:style w:type="character" w:customStyle="1" w:styleId="Caption11">
    <w:name w:val="Caption11"/>
    <w:basedOn w:val="DefaultParagraphFont"/>
    <w:rsid w:val="00EC2263"/>
  </w:style>
  <w:style w:type="character" w:customStyle="1" w:styleId="fstitle">
    <w:name w:val="fs_title"/>
    <w:basedOn w:val="DefaultParagraphFont"/>
    <w:rsid w:val="00EC2263"/>
  </w:style>
  <w:style w:type="character" w:customStyle="1" w:styleId="reportbody1">
    <w:name w:val="reportbody1"/>
    <w:basedOn w:val="DefaultParagraphFont"/>
    <w:rsid w:val="00EC2263"/>
    <w:rPr>
      <w:rFonts w:ascii="Tahoma" w:hAnsi="Tahoma" w:cs="Tahoma" w:hint="default"/>
      <w:color w:val="000000"/>
      <w:sz w:val="14"/>
      <w:szCs w:val="14"/>
    </w:rPr>
  </w:style>
  <w:style w:type="character" w:customStyle="1" w:styleId="dateday">
    <w:name w:val="date_day"/>
    <w:basedOn w:val="DefaultParagraphFont"/>
    <w:rsid w:val="00EC2263"/>
  </w:style>
  <w:style w:type="character" w:customStyle="1" w:styleId="datemonth">
    <w:name w:val="date_month"/>
    <w:basedOn w:val="DefaultParagraphFont"/>
    <w:rsid w:val="00EC2263"/>
  </w:style>
  <w:style w:type="character" w:customStyle="1" w:styleId="dateyear">
    <w:name w:val="date_year"/>
    <w:basedOn w:val="DefaultParagraphFont"/>
    <w:rsid w:val="00EC2263"/>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EC2263"/>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EC2263"/>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EC2263"/>
    <w:rPr>
      <w:sz w:val="24"/>
      <w:szCs w:val="24"/>
      <w:lang w:val="en-US" w:eastAsia="en-US" w:bidi="ar-SA"/>
    </w:rPr>
  </w:style>
  <w:style w:type="character" w:customStyle="1" w:styleId="insideitro">
    <w:name w:val="insideitro"/>
    <w:basedOn w:val="DefaultParagraphFont"/>
    <w:rsid w:val="00EC2263"/>
  </w:style>
  <w:style w:type="character" w:customStyle="1" w:styleId="wcfont">
    <w:name w:val="wcfont"/>
    <w:basedOn w:val="DefaultParagraphFont"/>
    <w:rsid w:val="00EC2263"/>
  </w:style>
  <w:style w:type="character" w:customStyle="1" w:styleId="qftext">
    <w:name w:val="qftext"/>
    <w:basedOn w:val="DefaultParagraphFont"/>
    <w:rsid w:val="00EC2263"/>
  </w:style>
  <w:style w:type="character" w:customStyle="1" w:styleId="leftidx">
    <w:name w:val="leftidx"/>
    <w:basedOn w:val="DefaultParagraphFont"/>
    <w:rsid w:val="00EC2263"/>
  </w:style>
  <w:style w:type="character" w:customStyle="1" w:styleId="StyleBox12ptBold">
    <w:name w:val="Style Box + 12 pt Bold"/>
    <w:basedOn w:val="DefaultParagraphFont"/>
    <w:rsid w:val="00EC2263"/>
    <w:rPr>
      <w:rFonts w:ascii="Georgia" w:hAnsi="Georgia"/>
      <w:b/>
      <w:bCs/>
      <w:sz w:val="22"/>
      <w:u w:val="single"/>
      <w:bdr w:val="none" w:sz="0" w:space="0" w:color="auto"/>
    </w:rPr>
  </w:style>
  <w:style w:type="character" w:customStyle="1" w:styleId="StyleBox12pt">
    <w:name w:val="Style Box + 12 pt"/>
    <w:basedOn w:val="DefaultParagraphFont"/>
    <w:rsid w:val="00EC2263"/>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EC2263"/>
    <w:rPr>
      <w:rFonts w:ascii="Georgia" w:hAnsi="Georgia" w:cs="Times New Roman"/>
      <w:b/>
      <w:bCs/>
      <w:i w:val="0"/>
      <w:iCs w:val="0"/>
      <w:sz w:val="22"/>
      <w:u w:val="single"/>
      <w:bdr w:val="none" w:sz="0" w:space="0" w:color="auto"/>
    </w:rPr>
  </w:style>
  <w:style w:type="character" w:customStyle="1" w:styleId="StyleGaramondText1">
    <w:name w:val="Style Garamond Text 1"/>
    <w:basedOn w:val="DefaultParagraphFont"/>
    <w:rsid w:val="00EC2263"/>
    <w:rPr>
      <w:rFonts w:ascii="Georgia" w:hAnsi="Georgia"/>
      <w:color w:val="0D0D0D" w:themeColor="text1" w:themeTint="F2"/>
      <w:sz w:val="22"/>
    </w:rPr>
  </w:style>
  <w:style w:type="character" w:customStyle="1" w:styleId="StyleGaramondText1Underline">
    <w:name w:val="Style Garamond Text 1 Underline"/>
    <w:basedOn w:val="DefaultParagraphFont"/>
    <w:rsid w:val="00EC2263"/>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EC2263"/>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EC2263"/>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EC2263"/>
    <w:rPr>
      <w:b w:val="0"/>
      <w:bCs w:val="0"/>
      <w:sz w:val="14"/>
      <w:u w:val="none"/>
    </w:rPr>
  </w:style>
  <w:style w:type="character" w:customStyle="1" w:styleId="Style7ptBold">
    <w:name w:val="Style 7 pt Bold"/>
    <w:basedOn w:val="DefaultParagraphFont"/>
    <w:rsid w:val="00EC2263"/>
    <w:rPr>
      <w:b w:val="0"/>
      <w:bCs/>
      <w:sz w:val="14"/>
    </w:rPr>
  </w:style>
  <w:style w:type="paragraph" w:customStyle="1" w:styleId="width100">
    <w:name w:val="width100"/>
    <w:basedOn w:val="Normal"/>
    <w:uiPriority w:val="99"/>
    <w:qFormat/>
    <w:rsid w:val="00EC2263"/>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EC2263"/>
  </w:style>
  <w:style w:type="character" w:customStyle="1" w:styleId="eventsubtitle">
    <w:name w:val="eventsubtitle"/>
    <w:basedOn w:val="DefaultParagraphFont"/>
    <w:rsid w:val="00EC2263"/>
  </w:style>
  <w:style w:type="character" w:customStyle="1" w:styleId="eventdate">
    <w:name w:val="eventdate"/>
    <w:basedOn w:val="DefaultParagraphFont"/>
    <w:rsid w:val="00EC2263"/>
  </w:style>
  <w:style w:type="character" w:customStyle="1" w:styleId="legend">
    <w:name w:val="legend"/>
    <w:basedOn w:val="DefaultParagraphFont"/>
    <w:rsid w:val="00EC2263"/>
  </w:style>
  <w:style w:type="character" w:customStyle="1" w:styleId="StyleLatinGaramond9ptUnderline">
    <w:name w:val="Style (Latin) Garamond 9 pt Underline"/>
    <w:rsid w:val="00EC2263"/>
    <w:rPr>
      <w:sz w:val="22"/>
      <w:u w:val="single"/>
    </w:rPr>
  </w:style>
  <w:style w:type="paragraph" w:customStyle="1" w:styleId="targetcaption">
    <w:name w:val="targetcaption"/>
    <w:basedOn w:val="Normal"/>
    <w:qFormat/>
    <w:rsid w:val="00EC2263"/>
    <w:pPr>
      <w:spacing w:before="100" w:beforeAutospacing="1" w:after="100" w:afterAutospacing="1"/>
    </w:pPr>
    <w:rPr>
      <w:rFonts w:ascii="Avenir LT Std 45 Book" w:hAnsi="Avenir LT Std 45 Book"/>
    </w:rPr>
  </w:style>
  <w:style w:type="character" w:customStyle="1" w:styleId="ellipsistext">
    <w:name w:val="ellipsis_text"/>
    <w:basedOn w:val="DefaultParagraphFont"/>
    <w:rsid w:val="00EC2263"/>
  </w:style>
  <w:style w:type="paragraph" w:customStyle="1" w:styleId="Pa1">
    <w:name w:val="Pa1"/>
    <w:basedOn w:val="Default"/>
    <w:next w:val="Default"/>
    <w:uiPriority w:val="99"/>
    <w:qFormat/>
    <w:rsid w:val="00EC2263"/>
    <w:pPr>
      <w:spacing w:line="240" w:lineRule="atLeast"/>
    </w:pPr>
    <w:rPr>
      <w:rFonts w:ascii="Impact" w:eastAsiaTheme="minorHAnsi" w:hAnsi="Impact" w:cstheme="minorBidi"/>
      <w:color w:val="auto"/>
      <w:sz w:val="22"/>
    </w:rPr>
  </w:style>
  <w:style w:type="character" w:customStyle="1" w:styleId="DebateUnderlinedChar">
    <w:name w:val="Debate Underlined Char"/>
    <w:link w:val="DebateUnderlined"/>
    <w:locked/>
    <w:rsid w:val="00EC2263"/>
    <w:rPr>
      <w:rFonts w:ascii="Times New Roman" w:hAnsi="Times New Roman" w:cs="Times New Roman"/>
      <w:b/>
      <w:u w:val="single"/>
    </w:rPr>
  </w:style>
  <w:style w:type="paragraph" w:customStyle="1" w:styleId="DebateUnderlined">
    <w:name w:val="Debate Underlined"/>
    <w:basedOn w:val="Normal"/>
    <w:link w:val="DebateUnderlinedChar"/>
    <w:qFormat/>
    <w:rsid w:val="00EC2263"/>
    <w:rPr>
      <w:rFonts w:ascii="Times New Roman" w:hAnsi="Times New Roman" w:cs="Times New Roman"/>
      <w:b/>
      <w:sz w:val="24"/>
      <w:u w:val="single"/>
    </w:rPr>
  </w:style>
  <w:style w:type="character" w:customStyle="1" w:styleId="cite0">
    <w:name w:val="cite0"/>
    <w:rsid w:val="00EC2263"/>
  </w:style>
  <w:style w:type="paragraph" w:customStyle="1" w:styleId="Card10f2">
    <w:name w:val="Card.10.f2"/>
    <w:basedOn w:val="Normal"/>
    <w:link w:val="Card10f2Char"/>
    <w:autoRedefine/>
    <w:qFormat/>
    <w:rsid w:val="00EC2263"/>
    <w:rPr>
      <w:rFonts w:ascii="Avenir LT Std 45 Book" w:hAnsi="Avenir LT Std 45 Book"/>
      <w:szCs w:val="20"/>
    </w:rPr>
  </w:style>
  <w:style w:type="character" w:customStyle="1" w:styleId="Card10f2Char">
    <w:name w:val="Card.10.f2 Char"/>
    <w:link w:val="Card10f2"/>
    <w:rsid w:val="00EC2263"/>
    <w:rPr>
      <w:rFonts w:ascii="Avenir LT Std 45 Book" w:hAnsi="Avenir LT Std 45 Book" w:cs="Arial"/>
      <w:sz w:val="22"/>
      <w:szCs w:val="20"/>
    </w:rPr>
  </w:style>
  <w:style w:type="character" w:customStyle="1" w:styleId="Aunderline1">
    <w:name w:val="Aunderline"/>
    <w:qFormat/>
    <w:rsid w:val="00EC2263"/>
    <w:rPr>
      <w:rFonts w:ascii="Times New Roman" w:hAnsi="Times New Roman" w:cs="Times New Roman"/>
      <w:w w:val="106"/>
      <w:sz w:val="20"/>
      <w:szCs w:val="20"/>
      <w:u w:val="single"/>
    </w:rPr>
  </w:style>
  <w:style w:type="character" w:customStyle="1" w:styleId="Bodytext5">
    <w:name w:val="Body text_"/>
    <w:basedOn w:val="DefaultParagraphFont"/>
    <w:link w:val="BodyText50"/>
    <w:rsid w:val="00EC2263"/>
    <w:rPr>
      <w:rFonts w:eastAsia="Georgia" w:cs="Georgia"/>
      <w:sz w:val="21"/>
      <w:szCs w:val="21"/>
      <w:shd w:val="clear" w:color="auto" w:fill="FFFFFF"/>
    </w:rPr>
  </w:style>
  <w:style w:type="paragraph" w:customStyle="1" w:styleId="BodyText50">
    <w:name w:val="Body Text5"/>
    <w:basedOn w:val="Normal"/>
    <w:link w:val="Bodytext5"/>
    <w:qFormat/>
    <w:rsid w:val="00EC2263"/>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EC2263"/>
    <w:pPr>
      <w:spacing w:before="100" w:beforeAutospacing="1" w:after="100" w:afterAutospacing="1"/>
    </w:pPr>
    <w:rPr>
      <w:rFonts w:ascii="Avenir LT Std 45 Book" w:hAnsi="Avenir LT Std 45 Book"/>
    </w:rPr>
  </w:style>
  <w:style w:type="paragraph" w:customStyle="1" w:styleId="about">
    <w:name w:val="about"/>
    <w:basedOn w:val="Normal"/>
    <w:qFormat/>
    <w:rsid w:val="00EC2263"/>
    <w:pPr>
      <w:spacing w:before="100" w:beforeAutospacing="1" w:after="100" w:afterAutospacing="1"/>
    </w:pPr>
    <w:rPr>
      <w:rFonts w:ascii="Avenir LT Std 45 Book" w:hAnsi="Avenir LT Std 45 Book"/>
    </w:rPr>
  </w:style>
  <w:style w:type="paragraph" w:customStyle="1" w:styleId="first">
    <w:name w:val="first"/>
    <w:basedOn w:val="Normal"/>
    <w:qFormat/>
    <w:rsid w:val="00EC2263"/>
    <w:pPr>
      <w:spacing w:before="100" w:beforeAutospacing="1" w:after="100" w:afterAutospacing="1"/>
    </w:pPr>
    <w:rPr>
      <w:rFonts w:ascii="Avenir LT Std 45 Book" w:hAnsi="Avenir LT Std 45 Book"/>
    </w:rPr>
  </w:style>
  <w:style w:type="character" w:customStyle="1" w:styleId="in-widget">
    <w:name w:val="in-widget"/>
    <w:rsid w:val="00EC2263"/>
  </w:style>
  <w:style w:type="character" w:customStyle="1" w:styleId="in-top">
    <w:name w:val="in-top"/>
    <w:rsid w:val="00EC2263"/>
  </w:style>
  <w:style w:type="character" w:customStyle="1" w:styleId="nukeled">
    <w:name w:val="nukeled"/>
    <w:rsid w:val="00EC2263"/>
  </w:style>
  <w:style w:type="character" w:customStyle="1" w:styleId="contextlyrelated">
    <w:name w:val="contextly_related"/>
    <w:rsid w:val="00EC2263"/>
  </w:style>
  <w:style w:type="character" w:customStyle="1" w:styleId="in-right">
    <w:name w:val="in-right"/>
    <w:rsid w:val="00EC2263"/>
  </w:style>
  <w:style w:type="character" w:customStyle="1" w:styleId="adtext0">
    <w:name w:val="ad_text"/>
    <w:rsid w:val="00EC2263"/>
  </w:style>
  <w:style w:type="character" w:customStyle="1" w:styleId="linkrow">
    <w:name w:val="link_row"/>
    <w:rsid w:val="00EC2263"/>
  </w:style>
  <w:style w:type="character" w:customStyle="1" w:styleId="revision-date">
    <w:name w:val="revision-date"/>
    <w:rsid w:val="00EC2263"/>
  </w:style>
  <w:style w:type="paragraph" w:customStyle="1" w:styleId="t6">
    <w:name w:val="t6"/>
    <w:basedOn w:val="Normal"/>
    <w:qFormat/>
    <w:rsid w:val="00EC2263"/>
    <w:pPr>
      <w:spacing w:before="100" w:beforeAutospacing="1" w:after="100" w:afterAutospacing="1"/>
    </w:pPr>
    <w:rPr>
      <w:rFonts w:ascii="Avenir LT Std 45 Book" w:hAnsi="Avenir LT Std 45 Book"/>
    </w:rPr>
  </w:style>
  <w:style w:type="paragraph" w:customStyle="1" w:styleId="thumbnail">
    <w:name w:val="thumbnail"/>
    <w:basedOn w:val="Normal"/>
    <w:qFormat/>
    <w:rsid w:val="00EC2263"/>
    <w:pPr>
      <w:spacing w:before="100" w:beforeAutospacing="1" w:after="100" w:afterAutospacing="1"/>
    </w:pPr>
    <w:rPr>
      <w:rFonts w:ascii="Avenir LT Std 45 Book" w:hAnsi="Avenir LT Std 45 Book"/>
    </w:rPr>
  </w:style>
  <w:style w:type="character" w:customStyle="1" w:styleId="facebook-share">
    <w:name w:val="facebook-share"/>
    <w:rsid w:val="00EC2263"/>
  </w:style>
  <w:style w:type="character" w:customStyle="1" w:styleId="facebook-share-label">
    <w:name w:val="facebook-share-label"/>
    <w:rsid w:val="00EC2263"/>
  </w:style>
  <w:style w:type="paragraph" w:customStyle="1" w:styleId="stand-first-alone">
    <w:name w:val="stand-first-alone"/>
    <w:basedOn w:val="Normal"/>
    <w:qFormat/>
    <w:rsid w:val="00EC2263"/>
    <w:pPr>
      <w:spacing w:before="100" w:beforeAutospacing="1" w:after="100" w:afterAutospacing="1"/>
    </w:pPr>
    <w:rPr>
      <w:rFonts w:ascii="Avenir LT Std 45 Book" w:hAnsi="Avenir LT Std 45 Book"/>
    </w:rPr>
  </w:style>
  <w:style w:type="character" w:customStyle="1" w:styleId="UNDERLINECharChar">
    <w:name w:val="UNDERLINE Char Char"/>
    <w:rsid w:val="00EC2263"/>
    <w:rPr>
      <w:bCs/>
      <w:kern w:val="28"/>
      <w:szCs w:val="32"/>
      <w:u w:val="single"/>
    </w:rPr>
  </w:style>
  <w:style w:type="character" w:customStyle="1" w:styleId="ata11y">
    <w:name w:val="at_a11y"/>
    <w:rsid w:val="00EC2263"/>
  </w:style>
  <w:style w:type="character" w:customStyle="1" w:styleId="CardsFont12ptCharCharCharCharCharCharCharCharCharCharChar">
    <w:name w:val="Cards + Font: 12 pt Char Char Char Char Char Char Char Char Char Char Char"/>
    <w:aliases w:val="Thick Underline Char Char,Cards + Font: 12 pt1,Thick Underline1,Thick Underline Char1 Char Char Char Char"/>
    <w:qFormat/>
    <w:rsid w:val="00EC2263"/>
    <w:rPr>
      <w:sz w:val="24"/>
      <w:szCs w:val="24"/>
      <w:u w:val="thick"/>
    </w:rPr>
  </w:style>
  <w:style w:type="paragraph" w:customStyle="1" w:styleId="wallacepara">
    <w:name w:val="wallacepara"/>
    <w:basedOn w:val="Normal"/>
    <w:qFormat/>
    <w:rsid w:val="00EC2263"/>
    <w:pPr>
      <w:spacing w:before="100" w:beforeAutospacing="1" w:after="100" w:afterAutospacing="1"/>
    </w:pPr>
    <w:rPr>
      <w:rFonts w:ascii="Avenir LT Std 45 Book" w:hAnsi="Avenir LT Std 45 Book"/>
    </w:rPr>
  </w:style>
  <w:style w:type="paragraph" w:customStyle="1" w:styleId="morelink">
    <w:name w:val="morelink"/>
    <w:basedOn w:val="Normal"/>
    <w:qFormat/>
    <w:rsid w:val="00EC2263"/>
    <w:pPr>
      <w:spacing w:before="100" w:beforeAutospacing="1" w:after="100" w:afterAutospacing="1"/>
    </w:pPr>
    <w:rPr>
      <w:rFonts w:ascii="Avenir LT Std 45 Book" w:hAnsi="Avenir LT Std 45 Book"/>
    </w:rPr>
  </w:style>
  <w:style w:type="paragraph" w:customStyle="1" w:styleId="audiolink">
    <w:name w:val="audiolink"/>
    <w:basedOn w:val="Normal"/>
    <w:qFormat/>
    <w:rsid w:val="00EC2263"/>
    <w:pPr>
      <w:spacing w:before="100" w:beforeAutospacing="1" w:after="100" w:afterAutospacing="1"/>
    </w:pPr>
    <w:rPr>
      <w:rFonts w:ascii="Avenir LT Std 45 Book" w:hAnsi="Avenir LT Std 45 Book"/>
    </w:rPr>
  </w:style>
  <w:style w:type="character" w:customStyle="1" w:styleId="tpk">
    <w:name w:val="tpk"/>
    <w:rsid w:val="00EC2263"/>
  </w:style>
  <w:style w:type="paragraph" w:customStyle="1" w:styleId="titlestyle1">
    <w:name w:val="titlestyle1"/>
    <w:basedOn w:val="Normal"/>
    <w:qFormat/>
    <w:rsid w:val="00EC2263"/>
    <w:pPr>
      <w:spacing w:before="100" w:beforeAutospacing="1" w:after="100" w:afterAutospacing="1"/>
    </w:pPr>
    <w:rPr>
      <w:rFonts w:ascii="Avenir LT Std 45 Book" w:hAnsi="Avenir LT Std 45 Book"/>
    </w:rPr>
  </w:style>
  <w:style w:type="paragraph" w:customStyle="1" w:styleId="nav1">
    <w:name w:val="nav1"/>
    <w:basedOn w:val="Normal"/>
    <w:qFormat/>
    <w:rsid w:val="00EC2263"/>
    <w:pPr>
      <w:spacing w:before="100" w:beforeAutospacing="1" w:after="100" w:afterAutospacing="1"/>
    </w:pPr>
    <w:rPr>
      <w:rFonts w:ascii="Avenir LT Std 45 Book" w:hAnsi="Avenir LT Std 45 Book"/>
    </w:rPr>
  </w:style>
  <w:style w:type="paragraph" w:customStyle="1" w:styleId="nav2">
    <w:name w:val="nav2"/>
    <w:basedOn w:val="Normal"/>
    <w:qFormat/>
    <w:rsid w:val="00EC2263"/>
    <w:pPr>
      <w:spacing w:before="100" w:beforeAutospacing="1" w:after="100" w:afterAutospacing="1"/>
    </w:pPr>
    <w:rPr>
      <w:rFonts w:ascii="Avenir LT Std 45 Book" w:hAnsi="Avenir LT Std 45 Book"/>
    </w:rPr>
  </w:style>
  <w:style w:type="character" w:customStyle="1" w:styleId="A24">
    <w:name w:val="A24"/>
    <w:uiPriority w:val="99"/>
    <w:rsid w:val="00EC2263"/>
    <w:rPr>
      <w:rFonts w:ascii="Paperback 24" w:hAnsi="Paperback 24" w:cs="Paperback 24"/>
      <w:color w:val="000000"/>
      <w:sz w:val="32"/>
      <w:szCs w:val="32"/>
    </w:rPr>
  </w:style>
  <w:style w:type="character" w:customStyle="1" w:styleId="A25">
    <w:name w:val="A25"/>
    <w:uiPriority w:val="99"/>
    <w:rsid w:val="00EC2263"/>
    <w:rPr>
      <w:rFonts w:ascii="Webdings" w:hAnsi="Webdings" w:cs="Webdings"/>
      <w:color w:val="000000"/>
      <w:sz w:val="16"/>
      <w:szCs w:val="16"/>
    </w:rPr>
  </w:style>
  <w:style w:type="paragraph" w:customStyle="1" w:styleId="CM45">
    <w:name w:val="CM45"/>
    <w:basedOn w:val="Default"/>
    <w:next w:val="Default"/>
    <w:uiPriority w:val="99"/>
    <w:qFormat/>
    <w:rsid w:val="00EC2263"/>
    <w:rPr>
      <w:rFonts w:eastAsia="Calibri"/>
      <w:color w:val="auto"/>
      <w:sz w:val="22"/>
    </w:rPr>
  </w:style>
  <w:style w:type="paragraph" w:customStyle="1" w:styleId="CM46">
    <w:name w:val="CM46"/>
    <w:basedOn w:val="Default"/>
    <w:next w:val="Default"/>
    <w:uiPriority w:val="99"/>
    <w:qFormat/>
    <w:rsid w:val="00EC2263"/>
    <w:rPr>
      <w:rFonts w:eastAsia="Calibri"/>
      <w:color w:val="auto"/>
      <w:sz w:val="22"/>
    </w:rPr>
  </w:style>
  <w:style w:type="character" w:customStyle="1" w:styleId="Headerorfooter">
    <w:name w:val="Header or footer_"/>
    <w:basedOn w:val="DefaultParagraphFont"/>
    <w:rsid w:val="00EC2263"/>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EC2263"/>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EC2263"/>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EC2263"/>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EC2263"/>
    <w:rPr>
      <w:rFonts w:eastAsia="Arial" w:cs="Arial"/>
      <w:b/>
      <w:bCs/>
      <w:sz w:val="20"/>
      <w:szCs w:val="20"/>
      <w:shd w:val="clear" w:color="auto" w:fill="FFFFFF"/>
    </w:rPr>
  </w:style>
  <w:style w:type="paragraph" w:customStyle="1" w:styleId="Heading180">
    <w:name w:val="Heading #18"/>
    <w:basedOn w:val="Normal"/>
    <w:link w:val="Heading18"/>
    <w:qFormat/>
    <w:rsid w:val="00EC2263"/>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1">
    <w:name w:val="Body text (3)_"/>
    <w:basedOn w:val="DefaultParagraphFont"/>
    <w:rsid w:val="00EC2263"/>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EC2263"/>
    <w:rPr>
      <w:rFonts w:eastAsia="Arial" w:cs="Arial"/>
      <w:b/>
      <w:bCs/>
      <w:sz w:val="15"/>
      <w:szCs w:val="15"/>
      <w:shd w:val="clear" w:color="auto" w:fill="FFFFFF"/>
    </w:rPr>
  </w:style>
  <w:style w:type="paragraph" w:customStyle="1" w:styleId="Picturecaption20">
    <w:name w:val="Picture caption (2)"/>
    <w:basedOn w:val="Normal"/>
    <w:link w:val="Picturecaption2"/>
    <w:qFormat/>
    <w:rsid w:val="00EC2263"/>
    <w:pPr>
      <w:widowControl w:val="0"/>
      <w:shd w:val="clear" w:color="auto" w:fill="FFFFFF"/>
      <w:spacing w:line="0" w:lineRule="atLeast"/>
      <w:jc w:val="right"/>
    </w:pPr>
    <w:rPr>
      <w:rFonts w:asciiTheme="minorHAnsi" w:eastAsia="Arial" w:hAnsiTheme="minorHAnsi"/>
      <w:b/>
      <w:bCs/>
      <w:sz w:val="15"/>
      <w:szCs w:val="15"/>
    </w:rPr>
  </w:style>
  <w:style w:type="character" w:customStyle="1" w:styleId="Picturecaption">
    <w:name w:val="Picture caption_"/>
    <w:basedOn w:val="DefaultParagraphFont"/>
    <w:link w:val="Picturecaption0"/>
    <w:rsid w:val="00EC2263"/>
    <w:rPr>
      <w:rFonts w:eastAsia="Arial" w:cs="Arial"/>
      <w:sz w:val="20"/>
      <w:szCs w:val="20"/>
      <w:shd w:val="clear" w:color="auto" w:fill="FFFFFF"/>
    </w:rPr>
  </w:style>
  <w:style w:type="paragraph" w:customStyle="1" w:styleId="Picturecaption0">
    <w:name w:val="Picture caption"/>
    <w:basedOn w:val="Normal"/>
    <w:link w:val="Picturecaption"/>
    <w:qFormat/>
    <w:rsid w:val="00EC2263"/>
    <w:pPr>
      <w:widowControl w:val="0"/>
      <w:shd w:val="clear" w:color="auto" w:fill="FFFFFF"/>
      <w:spacing w:line="0" w:lineRule="atLeast"/>
    </w:pPr>
    <w:rPr>
      <w:rFonts w:asciiTheme="minorHAnsi" w:eastAsia="Arial" w:hAnsiTheme="minorHAnsi"/>
      <w:sz w:val="20"/>
      <w:szCs w:val="20"/>
    </w:rPr>
  </w:style>
  <w:style w:type="character" w:customStyle="1" w:styleId="Bodytext310">
    <w:name w:val="Body text (31)_"/>
    <w:basedOn w:val="DefaultParagraphFont"/>
    <w:link w:val="Bodytext311"/>
    <w:rsid w:val="00EC2263"/>
    <w:rPr>
      <w:rFonts w:eastAsia="Arial" w:cs="Arial"/>
      <w:b/>
      <w:bCs/>
      <w:sz w:val="18"/>
      <w:szCs w:val="18"/>
      <w:shd w:val="clear" w:color="auto" w:fill="FFFFFF"/>
    </w:rPr>
  </w:style>
  <w:style w:type="paragraph" w:customStyle="1" w:styleId="Bodytext311">
    <w:name w:val="Body text (31)"/>
    <w:basedOn w:val="Normal"/>
    <w:link w:val="Bodytext310"/>
    <w:qFormat/>
    <w:rsid w:val="00EC2263"/>
    <w:pPr>
      <w:widowControl w:val="0"/>
      <w:shd w:val="clear" w:color="auto" w:fill="FFFFFF"/>
      <w:spacing w:before="240" w:line="0" w:lineRule="atLeast"/>
      <w:jc w:val="both"/>
    </w:pPr>
    <w:rPr>
      <w:rFonts w:asciiTheme="minorHAnsi" w:eastAsia="Arial" w:hAnsiTheme="minorHAnsi"/>
      <w:b/>
      <w:bCs/>
      <w:sz w:val="18"/>
      <w:szCs w:val="18"/>
    </w:rPr>
  </w:style>
  <w:style w:type="character" w:customStyle="1" w:styleId="Bodytext31Exact">
    <w:name w:val="Body text (31) Exact"/>
    <w:basedOn w:val="DefaultParagraphFont"/>
    <w:rsid w:val="00EC2263"/>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EC2263"/>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1"/>
    <w:rsid w:val="00EC2263"/>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EC2263"/>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EC2263"/>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EC2263"/>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1"/>
    <w:rsid w:val="00EC2263"/>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EC2263"/>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EC2263"/>
    <w:rPr>
      <w:rFonts w:eastAsia="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EC2263"/>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EC2263"/>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EC2263"/>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EC2263"/>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EC2263"/>
    <w:rPr>
      <w:rFonts w:eastAsia="Arial" w:cs="Arial"/>
      <w:sz w:val="20"/>
      <w:szCs w:val="20"/>
      <w:shd w:val="clear" w:color="auto" w:fill="FFFFFF"/>
    </w:rPr>
  </w:style>
  <w:style w:type="paragraph" w:customStyle="1" w:styleId="Heading220">
    <w:name w:val="Heading #22"/>
    <w:basedOn w:val="Normal"/>
    <w:link w:val="Heading22"/>
    <w:qFormat/>
    <w:rsid w:val="00EC2263"/>
    <w:pPr>
      <w:widowControl w:val="0"/>
      <w:shd w:val="clear" w:color="auto" w:fill="FFFFFF"/>
      <w:spacing w:before="180" w:after="180" w:line="0" w:lineRule="atLeast"/>
      <w:jc w:val="center"/>
    </w:pPr>
    <w:rPr>
      <w:rFonts w:asciiTheme="minorHAnsi" w:eastAsia="Arial" w:hAnsiTheme="minorHAnsi"/>
      <w:sz w:val="20"/>
      <w:szCs w:val="20"/>
    </w:rPr>
  </w:style>
  <w:style w:type="character" w:customStyle="1" w:styleId="Bodytext820">
    <w:name w:val="Body text (82)"/>
    <w:basedOn w:val="Bodytext82"/>
    <w:rsid w:val="00EC2263"/>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EC2263"/>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EC2263"/>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EC2263"/>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EC2263"/>
    <w:rPr>
      <w:rFonts w:eastAsia="Arial" w:cs="Arial"/>
      <w:b/>
      <w:bCs/>
      <w:sz w:val="17"/>
      <w:szCs w:val="17"/>
      <w:shd w:val="clear" w:color="auto" w:fill="FFFFFF"/>
    </w:rPr>
  </w:style>
  <w:style w:type="paragraph" w:customStyle="1" w:styleId="Bodytext1310">
    <w:name w:val="Body text (131)"/>
    <w:basedOn w:val="Normal"/>
    <w:link w:val="Bodytext131"/>
    <w:qFormat/>
    <w:rsid w:val="00EC2263"/>
    <w:pPr>
      <w:widowControl w:val="0"/>
      <w:shd w:val="clear" w:color="auto" w:fill="FFFFFF"/>
      <w:spacing w:before="180" w:after="60" w:line="0" w:lineRule="atLeast"/>
      <w:jc w:val="right"/>
    </w:pPr>
    <w:rPr>
      <w:rFonts w:asciiTheme="minorHAnsi" w:eastAsia="Arial" w:hAnsiTheme="minorHAnsi"/>
      <w:b/>
      <w:bCs/>
      <w:sz w:val="17"/>
      <w:szCs w:val="17"/>
    </w:rPr>
  </w:style>
  <w:style w:type="character" w:customStyle="1" w:styleId="Picturecaption2Spacing0ptExact">
    <w:name w:val="Picture caption (2) + Spacing 0 pt Exact"/>
    <w:basedOn w:val="Picturecaption2"/>
    <w:rsid w:val="00EC2263"/>
    <w:rPr>
      <w:rFonts w:eastAsia="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EC2263"/>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EC2263"/>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EC2263"/>
    <w:rPr>
      <w:rFonts w:eastAsia="Arial" w:cs="Arial"/>
      <w:i/>
      <w:iCs/>
      <w:sz w:val="19"/>
      <w:szCs w:val="19"/>
      <w:shd w:val="clear" w:color="auto" w:fill="FFFFFF"/>
    </w:rPr>
  </w:style>
  <w:style w:type="paragraph" w:customStyle="1" w:styleId="Bodytext1400">
    <w:name w:val="Body text (140)"/>
    <w:basedOn w:val="Normal"/>
    <w:link w:val="Bodytext140"/>
    <w:qFormat/>
    <w:rsid w:val="00EC2263"/>
    <w:pPr>
      <w:widowControl w:val="0"/>
      <w:shd w:val="clear" w:color="auto" w:fill="FFFFFF"/>
      <w:spacing w:before="120" w:line="0" w:lineRule="atLeast"/>
      <w:jc w:val="right"/>
    </w:pPr>
    <w:rPr>
      <w:rFonts w:asciiTheme="minorHAnsi" w:eastAsia="Arial" w:hAnsiTheme="minorHAnsi"/>
      <w:i/>
      <w:iCs/>
      <w:sz w:val="19"/>
      <w:szCs w:val="19"/>
    </w:rPr>
  </w:style>
  <w:style w:type="character" w:customStyle="1" w:styleId="Bodytext1409pt">
    <w:name w:val="Body text (140) + 9 pt"/>
    <w:aliases w:val="Not Italic,Table of contents (12) + FrankRuehl,11 pt,Footnote (2) + 5.5 pt"/>
    <w:basedOn w:val="Bodytext140"/>
    <w:rsid w:val="00EC2263"/>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EC2263"/>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EC2263"/>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EC2263"/>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EC2263"/>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EC2263"/>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EC2263"/>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EC2263"/>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EC2263"/>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EC2263"/>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EC2263"/>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EC2263"/>
    <w:pPr>
      <w:widowControl w:val="0"/>
      <w:shd w:val="clear" w:color="auto" w:fill="FFFFFF"/>
      <w:spacing w:line="358" w:lineRule="exact"/>
    </w:pPr>
    <w:rPr>
      <w:rFonts w:asciiTheme="minorHAnsi" w:eastAsia="Arial" w:hAnsiTheme="minorHAnsi"/>
      <w:b/>
      <w:bCs/>
      <w:sz w:val="15"/>
      <w:szCs w:val="15"/>
    </w:rPr>
  </w:style>
  <w:style w:type="character" w:customStyle="1" w:styleId="Bodytext142">
    <w:name w:val="Body text (142)_"/>
    <w:basedOn w:val="DefaultParagraphFont"/>
    <w:link w:val="Bodytext1420"/>
    <w:rsid w:val="00EC2263"/>
    <w:rPr>
      <w:rFonts w:eastAsia="Arial" w:cs="Arial"/>
      <w:i/>
      <w:iCs/>
      <w:sz w:val="14"/>
      <w:szCs w:val="14"/>
      <w:shd w:val="clear" w:color="auto" w:fill="FFFFFF"/>
    </w:rPr>
  </w:style>
  <w:style w:type="paragraph" w:customStyle="1" w:styleId="Bodytext1420">
    <w:name w:val="Body text (142)"/>
    <w:basedOn w:val="Normal"/>
    <w:link w:val="Bodytext142"/>
    <w:qFormat/>
    <w:rsid w:val="00EC2263"/>
    <w:pPr>
      <w:widowControl w:val="0"/>
      <w:shd w:val="clear" w:color="auto" w:fill="FFFFFF"/>
      <w:spacing w:line="358" w:lineRule="exact"/>
    </w:pPr>
    <w:rPr>
      <w:rFonts w:asciiTheme="minorHAnsi" w:eastAsia="Arial" w:hAnsiTheme="minorHAnsi"/>
      <w:i/>
      <w:iCs/>
      <w:sz w:val="14"/>
      <w:szCs w:val="14"/>
    </w:rPr>
  </w:style>
  <w:style w:type="character" w:customStyle="1" w:styleId="Bodytext143">
    <w:name w:val="Body text (143)_"/>
    <w:basedOn w:val="DefaultParagraphFont"/>
    <w:link w:val="Bodytext1430"/>
    <w:rsid w:val="00EC2263"/>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EC2263"/>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EC2263"/>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EC2263"/>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EC2263"/>
    <w:rPr>
      <w:rFonts w:eastAsia="Arial" w:cs="Arial"/>
      <w:spacing w:val="4"/>
      <w:sz w:val="15"/>
      <w:szCs w:val="15"/>
      <w:shd w:val="clear" w:color="auto" w:fill="FFFFFF"/>
    </w:rPr>
  </w:style>
  <w:style w:type="paragraph" w:customStyle="1" w:styleId="Bodytext145">
    <w:name w:val="Body text (145)"/>
    <w:basedOn w:val="Normal"/>
    <w:link w:val="Bodytext145Exact"/>
    <w:qFormat/>
    <w:rsid w:val="00EC2263"/>
    <w:pPr>
      <w:widowControl w:val="0"/>
      <w:shd w:val="clear" w:color="auto" w:fill="FFFFFF"/>
      <w:spacing w:before="1140" w:line="0" w:lineRule="atLeast"/>
    </w:pPr>
    <w:rPr>
      <w:rFonts w:asciiTheme="minorHAnsi" w:eastAsia="Arial" w:hAnsiTheme="minorHAnsi"/>
      <w:spacing w:val="4"/>
      <w:sz w:val="15"/>
      <w:szCs w:val="15"/>
    </w:rPr>
  </w:style>
  <w:style w:type="character" w:customStyle="1" w:styleId="Bodytext460">
    <w:name w:val="Body text (46)"/>
    <w:basedOn w:val="Bodytext46"/>
    <w:rsid w:val="00EC2263"/>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EC2263"/>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EC2263"/>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EC2263"/>
    <w:rPr>
      <w:rFonts w:eastAsia="Arial" w:cs="Arial"/>
      <w:b/>
      <w:bCs/>
      <w:sz w:val="16"/>
      <w:szCs w:val="16"/>
      <w:shd w:val="clear" w:color="auto" w:fill="FFFFFF"/>
    </w:rPr>
  </w:style>
  <w:style w:type="paragraph" w:customStyle="1" w:styleId="Bodytext1460">
    <w:name w:val="Body text (146)"/>
    <w:basedOn w:val="Normal"/>
    <w:link w:val="Bodytext146"/>
    <w:qFormat/>
    <w:rsid w:val="00EC2263"/>
    <w:pPr>
      <w:widowControl w:val="0"/>
      <w:shd w:val="clear" w:color="auto" w:fill="FFFFFF"/>
      <w:spacing w:line="0" w:lineRule="atLeast"/>
    </w:pPr>
    <w:rPr>
      <w:rFonts w:asciiTheme="minorHAnsi" w:eastAsia="Arial" w:hAnsiTheme="minorHAnsi"/>
      <w:b/>
      <w:bCs/>
      <w:sz w:val="16"/>
      <w:szCs w:val="16"/>
    </w:rPr>
  </w:style>
  <w:style w:type="character" w:customStyle="1" w:styleId="Heading230">
    <w:name w:val="Heading #23_"/>
    <w:basedOn w:val="DefaultParagraphFont"/>
    <w:link w:val="Heading231"/>
    <w:rsid w:val="00EC2263"/>
    <w:rPr>
      <w:rFonts w:eastAsia="Arial" w:cs="Arial"/>
      <w:b/>
      <w:bCs/>
      <w:sz w:val="20"/>
      <w:szCs w:val="20"/>
      <w:shd w:val="clear" w:color="auto" w:fill="FFFFFF"/>
    </w:rPr>
  </w:style>
  <w:style w:type="paragraph" w:customStyle="1" w:styleId="Heading231">
    <w:name w:val="Heading #23"/>
    <w:basedOn w:val="Normal"/>
    <w:link w:val="Heading230"/>
    <w:qFormat/>
    <w:rsid w:val="00EC2263"/>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Bodytext115Spacing0ptExact">
    <w:name w:val="Body text (115) + Spacing 0 pt Exact"/>
    <w:basedOn w:val="Bodytext115"/>
    <w:rsid w:val="00EC2263"/>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EC2263"/>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EC2263"/>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EC2263"/>
    <w:rPr>
      <w:rFonts w:eastAsia="Arial" w:cs="Arial"/>
      <w:b/>
      <w:bCs/>
      <w:sz w:val="19"/>
      <w:szCs w:val="19"/>
      <w:shd w:val="clear" w:color="auto" w:fill="FFFFFF"/>
    </w:rPr>
  </w:style>
  <w:style w:type="paragraph" w:customStyle="1" w:styleId="Picturecaption420">
    <w:name w:val="Picture caption (42)"/>
    <w:basedOn w:val="Normal"/>
    <w:link w:val="Picturecaption42"/>
    <w:qFormat/>
    <w:rsid w:val="00EC2263"/>
    <w:pPr>
      <w:widowControl w:val="0"/>
      <w:shd w:val="clear" w:color="auto" w:fill="FFFFFF"/>
      <w:spacing w:line="0" w:lineRule="atLeast"/>
    </w:pPr>
    <w:rPr>
      <w:rFonts w:asciiTheme="minorHAnsi" w:eastAsia="Arial" w:hAnsiTheme="minorHAnsi"/>
      <w:b/>
      <w:bCs/>
      <w:sz w:val="19"/>
      <w:szCs w:val="19"/>
    </w:rPr>
  </w:style>
  <w:style w:type="character" w:customStyle="1" w:styleId="Picturecaption42SmallCaps">
    <w:name w:val="Picture caption (42) + Small Caps"/>
    <w:basedOn w:val="Picturecaption42"/>
    <w:rsid w:val="00EC2263"/>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EC2263"/>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EC2263"/>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EC2263"/>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EC2263"/>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EC2263"/>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EC2263"/>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EC2263"/>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EC2263"/>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EC2263"/>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EC2263"/>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EC2263"/>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EC2263"/>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EC2263"/>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EC2263"/>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EC2263"/>
    <w:rPr>
      <w:rFonts w:eastAsia="Arial" w:cs="Arial"/>
      <w:b/>
      <w:bCs/>
      <w:spacing w:val="-20"/>
      <w:sz w:val="21"/>
      <w:szCs w:val="21"/>
      <w:shd w:val="clear" w:color="auto" w:fill="FFFFFF"/>
    </w:rPr>
  </w:style>
  <w:style w:type="paragraph" w:customStyle="1" w:styleId="Bodytext600">
    <w:name w:val="Body text (60)"/>
    <w:basedOn w:val="Normal"/>
    <w:link w:val="Bodytext60"/>
    <w:qFormat/>
    <w:rsid w:val="00EC2263"/>
    <w:pPr>
      <w:widowControl w:val="0"/>
      <w:shd w:val="clear" w:color="auto" w:fill="FFFFFF"/>
      <w:spacing w:line="425" w:lineRule="exact"/>
    </w:pPr>
    <w:rPr>
      <w:rFonts w:asciiTheme="minorHAnsi" w:eastAsia="Arial" w:hAnsiTheme="minorHAnsi"/>
      <w:b/>
      <w:bCs/>
      <w:spacing w:val="-20"/>
      <w:sz w:val="21"/>
      <w:szCs w:val="21"/>
    </w:rPr>
  </w:style>
  <w:style w:type="character" w:customStyle="1" w:styleId="Bodytext39">
    <w:name w:val="Body text (39)_"/>
    <w:basedOn w:val="DefaultParagraphFont"/>
    <w:rsid w:val="00EC2263"/>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EC2263"/>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EC2263"/>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EC2263"/>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EC2263"/>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EC2263"/>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EC2263"/>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1"/>
    <w:rsid w:val="00EC2263"/>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EC2263"/>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EC2263"/>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EC2263"/>
    <w:rPr>
      <w:rFonts w:eastAsia="Arial" w:cs="Arial"/>
      <w:spacing w:val="-10"/>
      <w:sz w:val="21"/>
      <w:szCs w:val="21"/>
      <w:shd w:val="clear" w:color="auto" w:fill="FFFFFF"/>
    </w:rPr>
  </w:style>
  <w:style w:type="paragraph" w:customStyle="1" w:styleId="Bodytext1600">
    <w:name w:val="Body text (160)"/>
    <w:basedOn w:val="Normal"/>
    <w:link w:val="Bodytext160"/>
    <w:qFormat/>
    <w:rsid w:val="00EC2263"/>
    <w:pPr>
      <w:widowControl w:val="0"/>
      <w:shd w:val="clear" w:color="auto" w:fill="FFFFFF"/>
      <w:spacing w:after="120" w:line="0" w:lineRule="atLeast"/>
    </w:pPr>
    <w:rPr>
      <w:rFonts w:asciiTheme="minorHAnsi" w:eastAsia="Arial" w:hAnsiTheme="minorHAnsi"/>
      <w:spacing w:val="-10"/>
      <w:sz w:val="21"/>
      <w:szCs w:val="21"/>
    </w:rPr>
  </w:style>
  <w:style w:type="character" w:customStyle="1" w:styleId="Picturecaption4">
    <w:name w:val="Picture caption (4)_"/>
    <w:basedOn w:val="DefaultParagraphFont"/>
    <w:link w:val="Picturecaption40"/>
    <w:rsid w:val="00EC2263"/>
    <w:rPr>
      <w:rFonts w:eastAsia="Arial" w:cs="Arial"/>
      <w:sz w:val="13"/>
      <w:szCs w:val="13"/>
      <w:shd w:val="clear" w:color="auto" w:fill="FFFFFF"/>
    </w:rPr>
  </w:style>
  <w:style w:type="paragraph" w:customStyle="1" w:styleId="Picturecaption40">
    <w:name w:val="Picture caption (4)"/>
    <w:basedOn w:val="Normal"/>
    <w:link w:val="Picturecaption4"/>
    <w:qFormat/>
    <w:rsid w:val="00EC2263"/>
    <w:pPr>
      <w:widowControl w:val="0"/>
      <w:shd w:val="clear" w:color="auto" w:fill="FFFFFF"/>
      <w:spacing w:line="222" w:lineRule="exact"/>
      <w:jc w:val="right"/>
    </w:pPr>
    <w:rPr>
      <w:rFonts w:asciiTheme="minorHAnsi" w:eastAsia="Arial" w:hAnsiTheme="minorHAnsi"/>
      <w:sz w:val="13"/>
      <w:szCs w:val="13"/>
    </w:rPr>
  </w:style>
  <w:style w:type="character" w:customStyle="1" w:styleId="Heading10">
    <w:name w:val="Heading #10_"/>
    <w:basedOn w:val="DefaultParagraphFont"/>
    <w:link w:val="Heading100"/>
    <w:rsid w:val="00EC2263"/>
    <w:rPr>
      <w:rFonts w:eastAsia="Arial" w:cs="Arial"/>
      <w:b/>
      <w:bCs/>
      <w:sz w:val="20"/>
      <w:szCs w:val="20"/>
      <w:shd w:val="clear" w:color="auto" w:fill="FFFFFF"/>
    </w:rPr>
  </w:style>
  <w:style w:type="paragraph" w:customStyle="1" w:styleId="Heading100">
    <w:name w:val="Heading #10"/>
    <w:basedOn w:val="Normal"/>
    <w:link w:val="Heading10"/>
    <w:qFormat/>
    <w:rsid w:val="00EC2263"/>
    <w:pPr>
      <w:widowControl w:val="0"/>
      <w:shd w:val="clear" w:color="auto" w:fill="FFFFFF"/>
      <w:spacing w:before="180" w:after="180" w:line="0" w:lineRule="atLeast"/>
      <w:jc w:val="both"/>
    </w:pPr>
    <w:rPr>
      <w:rFonts w:asciiTheme="minorHAnsi" w:eastAsia="Arial" w:hAnsiTheme="minorHAnsi"/>
      <w:b/>
      <w:bCs/>
      <w:sz w:val="20"/>
      <w:szCs w:val="20"/>
    </w:rPr>
  </w:style>
  <w:style w:type="character" w:customStyle="1" w:styleId="Picturecaption3">
    <w:name w:val="Picture caption (3)_"/>
    <w:basedOn w:val="DefaultParagraphFont"/>
    <w:link w:val="Picturecaption30"/>
    <w:rsid w:val="00EC2263"/>
    <w:rPr>
      <w:rFonts w:eastAsia="Arial" w:cs="Arial"/>
      <w:sz w:val="18"/>
      <w:szCs w:val="18"/>
      <w:shd w:val="clear" w:color="auto" w:fill="FFFFFF"/>
    </w:rPr>
  </w:style>
  <w:style w:type="paragraph" w:customStyle="1" w:styleId="Picturecaption30">
    <w:name w:val="Picture caption (3)"/>
    <w:basedOn w:val="Normal"/>
    <w:link w:val="Picturecaption3"/>
    <w:qFormat/>
    <w:rsid w:val="00EC2263"/>
    <w:pPr>
      <w:widowControl w:val="0"/>
      <w:shd w:val="clear" w:color="auto" w:fill="FFFFFF"/>
      <w:spacing w:line="0" w:lineRule="atLeast"/>
    </w:pPr>
    <w:rPr>
      <w:rFonts w:asciiTheme="minorHAnsi" w:eastAsia="Arial" w:hAnsiTheme="minorHAnsi"/>
      <w:sz w:val="18"/>
      <w:szCs w:val="18"/>
    </w:rPr>
  </w:style>
  <w:style w:type="character" w:customStyle="1" w:styleId="Bodytext2NotBold">
    <w:name w:val="Body text (2) + Not Bold"/>
    <w:basedOn w:val="Bodytext21"/>
    <w:rsid w:val="00EC2263"/>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EC2263"/>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EC2263"/>
    <w:rPr>
      <w:rFonts w:eastAsia="Arial" w:cs="Arial"/>
      <w:b/>
      <w:bCs/>
      <w:sz w:val="20"/>
      <w:szCs w:val="20"/>
      <w:shd w:val="clear" w:color="auto" w:fill="FFFFFF"/>
    </w:rPr>
  </w:style>
  <w:style w:type="paragraph" w:customStyle="1" w:styleId="Heading130">
    <w:name w:val="Heading #13"/>
    <w:basedOn w:val="Normal"/>
    <w:link w:val="Heading13"/>
    <w:qFormat/>
    <w:rsid w:val="00EC2263"/>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Heading13Italic">
    <w:name w:val="Heading #13 + Italic"/>
    <w:basedOn w:val="Heading13"/>
    <w:rsid w:val="00EC2263"/>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EC2263"/>
    <w:rPr>
      <w:rFonts w:eastAsia="Georgia" w:cs="Georgia"/>
      <w:b/>
      <w:bCs/>
      <w:i/>
      <w:iCs/>
      <w:sz w:val="20"/>
      <w:szCs w:val="20"/>
      <w:shd w:val="clear" w:color="auto" w:fill="FFFFFF"/>
    </w:rPr>
  </w:style>
  <w:style w:type="paragraph" w:customStyle="1" w:styleId="Heading920">
    <w:name w:val="Heading #9 (2)"/>
    <w:basedOn w:val="Normal"/>
    <w:link w:val="Heading92"/>
    <w:qFormat/>
    <w:rsid w:val="00EC2263"/>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EC2263"/>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EC2263"/>
    <w:rPr>
      <w:rFonts w:eastAsia="Arial" w:cs="Arial"/>
      <w:b/>
      <w:bCs/>
      <w:sz w:val="20"/>
      <w:szCs w:val="20"/>
      <w:shd w:val="clear" w:color="auto" w:fill="FFFFFF"/>
    </w:rPr>
  </w:style>
  <w:style w:type="paragraph" w:customStyle="1" w:styleId="Heading150">
    <w:name w:val="Heading #15"/>
    <w:basedOn w:val="Normal"/>
    <w:link w:val="Heading15"/>
    <w:qFormat/>
    <w:rsid w:val="00EC2263"/>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8">
    <w:name w:val="Body text (38)_"/>
    <w:basedOn w:val="DefaultParagraphFont"/>
    <w:link w:val="Bodytext380"/>
    <w:rsid w:val="00EC2263"/>
    <w:rPr>
      <w:rFonts w:eastAsia="Arial" w:cs="Arial"/>
      <w:b/>
      <w:bCs/>
      <w:spacing w:val="-10"/>
      <w:sz w:val="19"/>
      <w:szCs w:val="19"/>
      <w:shd w:val="clear" w:color="auto" w:fill="FFFFFF"/>
    </w:rPr>
  </w:style>
  <w:style w:type="paragraph" w:customStyle="1" w:styleId="Bodytext380">
    <w:name w:val="Body text (38)"/>
    <w:basedOn w:val="Normal"/>
    <w:link w:val="Bodytext38"/>
    <w:qFormat/>
    <w:rsid w:val="00EC2263"/>
    <w:pPr>
      <w:widowControl w:val="0"/>
      <w:shd w:val="clear" w:color="auto" w:fill="FFFFFF"/>
      <w:spacing w:line="0" w:lineRule="atLeast"/>
    </w:pPr>
    <w:rPr>
      <w:rFonts w:asciiTheme="minorHAnsi" w:eastAsia="Arial" w:hAnsiTheme="minorHAnsi"/>
      <w:b/>
      <w:bCs/>
      <w:spacing w:val="-10"/>
      <w:sz w:val="19"/>
      <w:szCs w:val="19"/>
    </w:rPr>
  </w:style>
  <w:style w:type="character" w:customStyle="1" w:styleId="Heading17">
    <w:name w:val="Heading #17_"/>
    <w:basedOn w:val="DefaultParagraphFont"/>
    <w:link w:val="Heading170"/>
    <w:rsid w:val="00EC2263"/>
    <w:rPr>
      <w:rFonts w:eastAsia="Arial" w:cs="Arial"/>
      <w:b/>
      <w:bCs/>
      <w:sz w:val="20"/>
      <w:szCs w:val="20"/>
      <w:shd w:val="clear" w:color="auto" w:fill="FFFFFF"/>
    </w:rPr>
  </w:style>
  <w:style w:type="paragraph" w:customStyle="1" w:styleId="Heading170">
    <w:name w:val="Heading #17"/>
    <w:basedOn w:val="Normal"/>
    <w:link w:val="Heading17"/>
    <w:qFormat/>
    <w:rsid w:val="00EC2263"/>
    <w:pPr>
      <w:widowControl w:val="0"/>
      <w:shd w:val="clear" w:color="auto" w:fill="FFFFFF"/>
      <w:spacing w:after="360" w:line="0" w:lineRule="atLeast"/>
      <w:jc w:val="both"/>
    </w:pPr>
    <w:rPr>
      <w:rFonts w:asciiTheme="minorHAnsi" w:eastAsia="Arial" w:hAnsiTheme="minorHAnsi"/>
      <w:b/>
      <w:bCs/>
      <w:sz w:val="20"/>
      <w:szCs w:val="20"/>
    </w:rPr>
  </w:style>
  <w:style w:type="character" w:customStyle="1" w:styleId="Bodytext97Exact">
    <w:name w:val="Body text (97) Exact"/>
    <w:basedOn w:val="DefaultParagraphFont"/>
    <w:link w:val="Bodytext97"/>
    <w:rsid w:val="00EC2263"/>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EC2263"/>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EC2263"/>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EC2263"/>
    <w:rPr>
      <w:rFonts w:eastAsia="Arial" w:cs="Arial"/>
      <w:b/>
      <w:bCs/>
      <w:sz w:val="26"/>
      <w:szCs w:val="26"/>
      <w:shd w:val="clear" w:color="auto" w:fill="FFFFFF"/>
    </w:rPr>
  </w:style>
  <w:style w:type="paragraph" w:customStyle="1" w:styleId="Bodytext420">
    <w:name w:val="Body text (42)"/>
    <w:basedOn w:val="Normal"/>
    <w:link w:val="Bodytext42"/>
    <w:qFormat/>
    <w:rsid w:val="00EC2263"/>
    <w:pPr>
      <w:widowControl w:val="0"/>
      <w:shd w:val="clear" w:color="auto" w:fill="FFFFFF"/>
      <w:spacing w:before="240" w:line="0" w:lineRule="atLeast"/>
    </w:pPr>
    <w:rPr>
      <w:rFonts w:asciiTheme="minorHAnsi" w:eastAsia="Arial" w:hAnsiTheme="minorHAnsi"/>
      <w:b/>
      <w:bCs/>
      <w:sz w:val="26"/>
      <w:szCs w:val="26"/>
    </w:rPr>
  </w:style>
  <w:style w:type="character" w:customStyle="1" w:styleId="Bodytext42Spacing-1pt">
    <w:name w:val="Body text (42) + Spacing -1 pt"/>
    <w:basedOn w:val="Bodytext42"/>
    <w:rsid w:val="00EC2263"/>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EC2263"/>
    <w:rPr>
      <w:rFonts w:eastAsia="Georgia" w:cs="Georgia"/>
      <w:sz w:val="21"/>
      <w:szCs w:val="21"/>
      <w:shd w:val="clear" w:color="auto" w:fill="FFFFFF"/>
    </w:rPr>
  </w:style>
  <w:style w:type="paragraph" w:customStyle="1" w:styleId="Picturecaption90">
    <w:name w:val="Picture caption (9)"/>
    <w:basedOn w:val="Normal"/>
    <w:link w:val="Picturecaption9"/>
    <w:qFormat/>
    <w:rsid w:val="00EC2263"/>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EC2263"/>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EC2263"/>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EC2263"/>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EC2263"/>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EC2263"/>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EC2263"/>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EC2263"/>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EC2263"/>
    <w:rPr>
      <w:rFonts w:eastAsia="Arial" w:cs="Arial"/>
      <w:b/>
      <w:bCs/>
      <w:sz w:val="26"/>
      <w:szCs w:val="26"/>
      <w:shd w:val="clear" w:color="auto" w:fill="FFFFFF"/>
    </w:rPr>
  </w:style>
  <w:style w:type="paragraph" w:customStyle="1" w:styleId="Heading1420">
    <w:name w:val="Heading #14 (2)"/>
    <w:basedOn w:val="Normal"/>
    <w:link w:val="Heading142"/>
    <w:qFormat/>
    <w:rsid w:val="00EC2263"/>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42SmallCaps">
    <w:name w:val="Heading #14 (2) + Small Caps"/>
    <w:basedOn w:val="Heading142"/>
    <w:rsid w:val="00EC2263"/>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EC2263"/>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EC2263"/>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EC2263"/>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EC2263"/>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EC2263"/>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EC2263"/>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EC2263"/>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EC2263"/>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EC2263"/>
    <w:pPr>
      <w:widowControl w:val="0"/>
      <w:shd w:val="clear" w:color="auto" w:fill="FFFFFF"/>
      <w:spacing w:line="0" w:lineRule="atLeast"/>
    </w:pPr>
    <w:rPr>
      <w:rFonts w:asciiTheme="minorHAnsi" w:eastAsia="Arial" w:hAnsiTheme="minorHAnsi"/>
      <w:b/>
      <w:bCs/>
      <w:i/>
      <w:iCs/>
      <w:spacing w:val="6"/>
      <w:sz w:val="18"/>
      <w:szCs w:val="18"/>
    </w:rPr>
  </w:style>
  <w:style w:type="character" w:customStyle="1" w:styleId="Bodytext43Spacing0ptExact">
    <w:name w:val="Body text (43) + Spacing 0 pt Exact"/>
    <w:basedOn w:val="Bodytext43Exact"/>
    <w:rsid w:val="00EC2263"/>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EC2263"/>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EC2263"/>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EC2263"/>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EC2263"/>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EC2263"/>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EC2263"/>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EC2263"/>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EC2263"/>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EC2263"/>
    <w:rPr>
      <w:rFonts w:eastAsia="Arial" w:cs="Arial"/>
      <w:sz w:val="13"/>
      <w:szCs w:val="13"/>
      <w:shd w:val="clear" w:color="auto" w:fill="FFFFFF"/>
    </w:rPr>
  </w:style>
  <w:style w:type="paragraph" w:customStyle="1" w:styleId="Tablecaption70">
    <w:name w:val="Table caption (7)"/>
    <w:basedOn w:val="Normal"/>
    <w:link w:val="Tablecaption7"/>
    <w:qFormat/>
    <w:rsid w:val="00EC2263"/>
    <w:pPr>
      <w:widowControl w:val="0"/>
      <w:shd w:val="clear" w:color="auto" w:fill="FFFFFF"/>
      <w:spacing w:after="60" w:line="0" w:lineRule="atLeast"/>
    </w:pPr>
    <w:rPr>
      <w:rFonts w:asciiTheme="minorHAnsi" w:eastAsia="Arial" w:hAnsiTheme="minorHAnsi"/>
      <w:sz w:val="13"/>
      <w:szCs w:val="13"/>
    </w:rPr>
  </w:style>
  <w:style w:type="character" w:customStyle="1" w:styleId="BodytextSegoeUI">
    <w:name w:val="Body text + Segoe UI"/>
    <w:aliases w:val="21.5 pt"/>
    <w:basedOn w:val="Bodytext5"/>
    <w:rsid w:val="00EC2263"/>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EC2263"/>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EC2263"/>
    <w:rPr>
      <w:rFonts w:eastAsia="Arial" w:cs="Arial"/>
      <w:b/>
      <w:bCs/>
      <w:sz w:val="25"/>
      <w:szCs w:val="25"/>
      <w:shd w:val="clear" w:color="auto" w:fill="FFFFFF"/>
    </w:rPr>
  </w:style>
  <w:style w:type="paragraph" w:customStyle="1" w:styleId="Bodytext1120">
    <w:name w:val="Body text (112)"/>
    <w:basedOn w:val="Normal"/>
    <w:link w:val="Bodytext112"/>
    <w:qFormat/>
    <w:rsid w:val="00EC2263"/>
    <w:pPr>
      <w:widowControl w:val="0"/>
      <w:shd w:val="clear" w:color="auto" w:fill="FFFFFF"/>
      <w:spacing w:after="480" w:line="0" w:lineRule="atLeast"/>
      <w:jc w:val="both"/>
    </w:pPr>
    <w:rPr>
      <w:rFonts w:asciiTheme="minorHAnsi" w:eastAsia="Arial" w:hAnsiTheme="minorHAnsi"/>
      <w:b/>
      <w:bCs/>
      <w:sz w:val="25"/>
      <w:szCs w:val="25"/>
    </w:rPr>
  </w:style>
  <w:style w:type="character" w:customStyle="1" w:styleId="Bodytext112SmallCaps">
    <w:name w:val="Body text (112) + Small Caps"/>
    <w:basedOn w:val="Bodytext112"/>
    <w:rsid w:val="00EC2263"/>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EC2263"/>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EC2263"/>
    <w:rPr>
      <w:rFonts w:eastAsia="Arial" w:cs="Arial"/>
      <w:b/>
      <w:bCs/>
      <w:sz w:val="20"/>
      <w:szCs w:val="20"/>
      <w:shd w:val="clear" w:color="auto" w:fill="FFFFFF"/>
    </w:rPr>
  </w:style>
  <w:style w:type="paragraph" w:customStyle="1" w:styleId="Bodytext1130">
    <w:name w:val="Body text (113)"/>
    <w:basedOn w:val="Normal"/>
    <w:link w:val="Bodytext113"/>
    <w:qFormat/>
    <w:rsid w:val="00EC2263"/>
    <w:pPr>
      <w:widowControl w:val="0"/>
      <w:shd w:val="clear" w:color="auto" w:fill="FFFFFF"/>
      <w:spacing w:before="180" w:after="480" w:line="0" w:lineRule="atLeast"/>
      <w:jc w:val="both"/>
    </w:pPr>
    <w:rPr>
      <w:rFonts w:asciiTheme="minorHAnsi" w:eastAsia="Arial" w:hAnsiTheme="minorHAnsi"/>
      <w:b/>
      <w:bCs/>
      <w:sz w:val="20"/>
      <w:szCs w:val="20"/>
    </w:rPr>
  </w:style>
  <w:style w:type="character" w:customStyle="1" w:styleId="Tableofcontents10">
    <w:name w:val="Table of contents (10)_"/>
    <w:basedOn w:val="DefaultParagraphFont"/>
    <w:link w:val="Tableofcontents100"/>
    <w:rsid w:val="00EC2263"/>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EC2263"/>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EC2263"/>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EC2263"/>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EC2263"/>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EC2263"/>
    <w:pPr>
      <w:widowControl w:val="0"/>
      <w:shd w:val="clear" w:color="auto" w:fill="FFFFFF"/>
      <w:spacing w:line="210" w:lineRule="exact"/>
      <w:jc w:val="both"/>
    </w:pPr>
    <w:rPr>
      <w:rFonts w:asciiTheme="minorHAnsi" w:eastAsia="Arial" w:hAnsiTheme="minorHAnsi"/>
      <w:i/>
      <w:iCs/>
      <w:sz w:val="18"/>
      <w:szCs w:val="18"/>
    </w:rPr>
  </w:style>
  <w:style w:type="character" w:customStyle="1" w:styleId="Tableofcontents14">
    <w:name w:val="Table of contents (14)_"/>
    <w:basedOn w:val="DefaultParagraphFont"/>
    <w:link w:val="Tableofcontents140"/>
    <w:rsid w:val="00EC2263"/>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EC2263"/>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EC2263"/>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EC2263"/>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EC2263"/>
    <w:rPr>
      <w:rFonts w:eastAsia="Arial" w:cs="Arial"/>
      <w:b/>
      <w:bCs/>
      <w:sz w:val="26"/>
      <w:szCs w:val="26"/>
      <w:shd w:val="clear" w:color="auto" w:fill="FFFFFF"/>
    </w:rPr>
  </w:style>
  <w:style w:type="paragraph" w:customStyle="1" w:styleId="Heading1620">
    <w:name w:val="Heading #16 (2)"/>
    <w:basedOn w:val="Normal"/>
    <w:link w:val="Heading162"/>
    <w:qFormat/>
    <w:rsid w:val="00EC2263"/>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62SmallCaps">
    <w:name w:val="Heading #16 (2) + Small Caps"/>
    <w:basedOn w:val="Heading162"/>
    <w:rsid w:val="00EC2263"/>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EC2263"/>
  </w:style>
  <w:style w:type="character" w:customStyle="1" w:styleId="article-quote-right">
    <w:name w:val="article-quote-right"/>
    <w:basedOn w:val="DefaultParagraphFont"/>
    <w:rsid w:val="00EC2263"/>
  </w:style>
  <w:style w:type="character" w:customStyle="1" w:styleId="commentstext0">
    <w:name w:val="commentstext"/>
    <w:rsid w:val="00EC2263"/>
  </w:style>
  <w:style w:type="character" w:customStyle="1" w:styleId="sup1">
    <w:name w:val="sup1"/>
    <w:rsid w:val="00EC2263"/>
    <w:rPr>
      <w:rFonts w:ascii="Times New Roman" w:hAnsi="Times New Roman" w:cs="Times New Roman" w:hint="default"/>
      <w:color w:val="000000"/>
      <w:shd w:val="clear" w:color="auto" w:fill="FEFFCF"/>
    </w:rPr>
  </w:style>
  <w:style w:type="character" w:customStyle="1" w:styleId="pgnum1">
    <w:name w:val="pgnum1"/>
    <w:rsid w:val="00EC2263"/>
    <w:rPr>
      <w:rFonts w:ascii="Arial" w:hAnsi="Arial" w:cs="Arial" w:hint="default"/>
      <w:color w:val="FF0000"/>
      <w:sz w:val="22"/>
      <w:szCs w:val="22"/>
    </w:rPr>
  </w:style>
  <w:style w:type="character" w:customStyle="1" w:styleId="apple">
    <w:name w:val="apple"/>
    <w:rsid w:val="00EC2263"/>
  </w:style>
  <w:style w:type="paragraph" w:customStyle="1" w:styleId="BlockHeadingsCharChar">
    <w:name w:val="Block Headings Char Char"/>
    <w:basedOn w:val="Normal"/>
    <w:link w:val="BlockHeadingsCharCharChar"/>
    <w:qFormat/>
    <w:rsid w:val="00EC2263"/>
    <w:pPr>
      <w:autoSpaceDE w:val="0"/>
      <w:autoSpaceDN w:val="0"/>
      <w:adjustRightInd w:val="0"/>
      <w:jc w:val="center"/>
      <w:outlineLvl w:val="0"/>
    </w:pPr>
    <w:rPr>
      <w:rFonts w:ascii="Avenir LT Std 45 Book" w:eastAsia="Calibri" w:hAnsi="Avenir LT Std 45 Book"/>
      <w:b/>
      <w:caps/>
      <w:szCs w:val="20"/>
    </w:rPr>
  </w:style>
  <w:style w:type="paragraph" w:customStyle="1" w:styleId="TagsChar1Char">
    <w:name w:val="Tags Char1 Char"/>
    <w:basedOn w:val="Normal"/>
    <w:link w:val="TagsChar1CharChar"/>
    <w:qFormat/>
    <w:rsid w:val="00EC2263"/>
    <w:pPr>
      <w:autoSpaceDE w:val="0"/>
      <w:autoSpaceDN w:val="0"/>
      <w:adjustRightInd w:val="0"/>
      <w:jc w:val="both"/>
      <w:outlineLvl w:val="1"/>
    </w:pPr>
    <w:rPr>
      <w:rFonts w:ascii="Avenir LT Std 45 Book" w:eastAsia="Calibri" w:hAnsi="Avenir LT Std 45 Book"/>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EC2263"/>
    <w:rPr>
      <w:rFonts w:ascii="Georgia" w:eastAsia="Calibri" w:hAnsi="Georgia" w:cs="Times New Roman"/>
      <w:sz w:val="24"/>
      <w:u w:val="thick"/>
    </w:rPr>
  </w:style>
  <w:style w:type="character" w:customStyle="1" w:styleId="TagsChar1CharChar">
    <w:name w:val="Tags Char1 Char Char"/>
    <w:link w:val="TagsChar1Char"/>
    <w:rsid w:val="00EC2263"/>
    <w:rPr>
      <w:rFonts w:ascii="Avenir LT Std 45 Book" w:eastAsia="Calibri" w:hAnsi="Avenir LT Std 45 Book" w:cs="Arial"/>
      <w:b/>
      <w:sz w:val="22"/>
    </w:rPr>
  </w:style>
  <w:style w:type="character" w:customStyle="1" w:styleId="CitesCharCharCharChar">
    <w:name w:val="Cites Char Char Char Char"/>
    <w:rsid w:val="00EC2263"/>
    <w:rPr>
      <w:rFonts w:ascii="Georgia" w:eastAsia="Calibri" w:hAnsi="Georgia"/>
      <w:b/>
      <w:bCs/>
    </w:rPr>
  </w:style>
  <w:style w:type="character" w:customStyle="1" w:styleId="CardsFont6ptCharCharChar">
    <w:name w:val="Cards + Font: 6 pt Char Char Char"/>
    <w:rsid w:val="00EC2263"/>
    <w:rPr>
      <w:rFonts w:ascii="Arial" w:eastAsia="Calibri" w:hAnsi="Arial" w:cs="Arial"/>
      <w:sz w:val="12"/>
    </w:rPr>
  </w:style>
  <w:style w:type="character" w:customStyle="1" w:styleId="BlockHeadingsCharCharChar">
    <w:name w:val="Block Headings Char Char Char"/>
    <w:link w:val="BlockHeadingsCharChar"/>
    <w:rsid w:val="00EC2263"/>
    <w:rPr>
      <w:rFonts w:ascii="Avenir LT Std 45 Book" w:eastAsia="Calibri" w:hAnsi="Avenir LT Std 45 Book" w:cs="Arial"/>
      <w:b/>
      <w:caps/>
      <w:sz w:val="22"/>
      <w:szCs w:val="20"/>
    </w:rPr>
  </w:style>
  <w:style w:type="paragraph" w:customStyle="1" w:styleId="CardsUnderline">
    <w:name w:val="Cards + Underline"/>
    <w:basedOn w:val="Normal"/>
    <w:link w:val="CardsUnderlineChar"/>
    <w:qFormat/>
    <w:rsid w:val="00EC2263"/>
    <w:pPr>
      <w:autoSpaceDE w:val="0"/>
      <w:autoSpaceDN w:val="0"/>
      <w:adjustRightInd w:val="0"/>
      <w:ind w:left="432" w:right="432"/>
      <w:jc w:val="both"/>
    </w:pPr>
    <w:rPr>
      <w:rFonts w:ascii="Avenir LT Std 45 Book" w:hAnsi="Avenir LT Std 45 Book"/>
      <w:u w:val="thick"/>
    </w:rPr>
  </w:style>
  <w:style w:type="character" w:customStyle="1" w:styleId="CardsUnderlineChar">
    <w:name w:val="Cards + Underline Char"/>
    <w:link w:val="CardsUnderline"/>
    <w:rsid w:val="00EC2263"/>
    <w:rPr>
      <w:rFonts w:ascii="Avenir LT Std 45 Book" w:hAnsi="Avenir LT Std 45 Book" w:cs="Arial"/>
      <w:sz w:val="22"/>
      <w:u w:val="thick"/>
    </w:rPr>
  </w:style>
  <w:style w:type="paragraph" w:customStyle="1" w:styleId="StyleNormalWebNormalWebChar1CharNormalWebCharCharC">
    <w:name w:val="Style Normal (Web)Normal (Web) Char1 CharNormal (Web) Char Char C..."/>
    <w:basedOn w:val="NormalWeb"/>
    <w:qFormat/>
    <w:rsid w:val="00EC2263"/>
    <w:rPr>
      <w:rFonts w:ascii="Georgia" w:eastAsiaTheme="minorHAnsi" w:hAnsi="Georgia"/>
    </w:rPr>
  </w:style>
  <w:style w:type="paragraph" w:customStyle="1" w:styleId="Reference">
    <w:name w:val="Reference"/>
    <w:qFormat/>
    <w:rsid w:val="00EC2263"/>
    <w:rPr>
      <w:rFonts w:ascii="Times New Roman" w:eastAsia="Times New Roman" w:hAnsi="Times New Roman" w:cs="Times New Roman"/>
      <w:b/>
      <w:bCs/>
      <w:szCs w:val="27"/>
      <w:u w:val="single"/>
    </w:rPr>
  </w:style>
  <w:style w:type="character" w:customStyle="1" w:styleId="inhoud">
    <w:name w:val="inhoud"/>
    <w:rsid w:val="00EC2263"/>
  </w:style>
  <w:style w:type="paragraph" w:customStyle="1" w:styleId="StyleHeading2Heading2Char2CharHeading2Char1CharCharHead">
    <w:name w:val="Style Heading 2Heading 2 Char2 CharHeading 2 Char1 Char CharHead..."/>
    <w:basedOn w:val="Heading2"/>
    <w:qFormat/>
    <w:rsid w:val="00EC2263"/>
    <w:pPr>
      <w:keepNext w:val="0"/>
      <w:keepLines w:val="0"/>
      <w:widowControl w:val="0"/>
      <w:suppressAutoHyphens/>
      <w:spacing w:before="200"/>
      <w:jc w:val="both"/>
    </w:pPr>
    <w:rPr>
      <w:rFonts w:eastAsia="Times New Roman" w:cs="Times New Roman"/>
      <w:b w:val="0"/>
      <w:bCs w:val="0"/>
      <w:caps/>
      <w:sz w:val="22"/>
      <w:u w:val="none"/>
    </w:rPr>
  </w:style>
  <w:style w:type="character" w:customStyle="1" w:styleId="Highlight1">
    <w:name w:val="Highlight"/>
    <w:qFormat/>
    <w:rsid w:val="00EC2263"/>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EC2263"/>
    <w:rPr>
      <w:rFonts w:ascii="Georgia" w:hAnsi="Georgia"/>
      <w:sz w:val="20"/>
      <w:u w:val="single"/>
    </w:rPr>
  </w:style>
  <w:style w:type="paragraph" w:customStyle="1" w:styleId="Blocktitle3">
    <w:name w:val="Block title"/>
    <w:basedOn w:val="Heading1"/>
    <w:autoRedefine/>
    <w:qFormat/>
    <w:rsid w:val="00EC2263"/>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val="0"/>
      <w:kern w:val="24"/>
      <w:sz w:val="26"/>
    </w:rPr>
  </w:style>
  <w:style w:type="character" w:customStyle="1" w:styleId="smcaps">
    <w:name w:val="smcaps"/>
    <w:rsid w:val="00EC2263"/>
  </w:style>
  <w:style w:type="character" w:customStyle="1" w:styleId="Style1Char2">
    <w:name w:val="Style1 Char2"/>
    <w:rsid w:val="00EC2263"/>
    <w:rPr>
      <w:szCs w:val="24"/>
      <w:lang w:val="en-US" w:eastAsia="en-US" w:bidi="ar-SA"/>
    </w:rPr>
  </w:style>
  <w:style w:type="paragraph" w:customStyle="1" w:styleId="SmallCite">
    <w:name w:val="Small Cite"/>
    <w:basedOn w:val="Normal"/>
    <w:qFormat/>
    <w:rsid w:val="00EC2263"/>
    <w:pPr>
      <w:jc w:val="both"/>
    </w:pPr>
    <w:rPr>
      <w:rFonts w:ascii="Verdana" w:hAnsi="Verdana"/>
    </w:rPr>
  </w:style>
  <w:style w:type="character" w:customStyle="1" w:styleId="inside-head1">
    <w:name w:val="inside-head1"/>
    <w:rsid w:val="00EC2263"/>
    <w:rPr>
      <w:rFonts w:ascii="Arial" w:hAnsi="Arial" w:cs="Arial" w:hint="default"/>
      <w:b/>
      <w:bCs/>
      <w:color w:val="000000"/>
      <w:spacing w:val="-15"/>
      <w:sz w:val="45"/>
      <w:szCs w:val="45"/>
    </w:rPr>
  </w:style>
  <w:style w:type="character" w:customStyle="1" w:styleId="datestamp1">
    <w:name w:val="datestamp1"/>
    <w:rsid w:val="00EC2263"/>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EC2263"/>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EC2263"/>
  </w:style>
  <w:style w:type="paragraph" w:customStyle="1" w:styleId="links1">
    <w:name w:val="links1"/>
    <w:basedOn w:val="Normal"/>
    <w:qFormat/>
    <w:rsid w:val="00EC2263"/>
    <w:pPr>
      <w:spacing w:before="100" w:beforeAutospacing="1" w:after="100" w:afterAutospacing="1"/>
      <w:jc w:val="both"/>
    </w:pPr>
    <w:rPr>
      <w:rFonts w:ascii="Avenir LT Std 45 Book" w:hAnsi="Avenir LT Std 45 Book"/>
      <w:color w:val="FFFFFF"/>
      <w:szCs w:val="16"/>
    </w:rPr>
  </w:style>
  <w:style w:type="paragraph" w:customStyle="1" w:styleId="endtext">
    <w:name w:val="endtext"/>
    <w:basedOn w:val="Normal"/>
    <w:qFormat/>
    <w:rsid w:val="00EC2263"/>
    <w:pPr>
      <w:spacing w:before="100" w:beforeAutospacing="1" w:after="100" w:afterAutospacing="1"/>
      <w:ind w:left="300"/>
      <w:jc w:val="both"/>
    </w:pPr>
    <w:rPr>
      <w:rFonts w:ascii="Avenir LT Std 45 Book" w:hAnsi="Avenir LT Std 45 Book"/>
      <w:szCs w:val="20"/>
    </w:rPr>
  </w:style>
  <w:style w:type="character" w:customStyle="1" w:styleId="storyheading31">
    <w:name w:val="storyheading31"/>
    <w:rsid w:val="00EC2263"/>
    <w:rPr>
      <w:rFonts w:ascii="Verdana" w:hAnsi="Verdana" w:hint="default"/>
      <w:b/>
      <w:bCs/>
      <w:sz w:val="32"/>
      <w:szCs w:val="32"/>
    </w:rPr>
  </w:style>
  <w:style w:type="character" w:customStyle="1" w:styleId="storydeck31">
    <w:name w:val="storydeck31"/>
    <w:rsid w:val="00EC2263"/>
    <w:rPr>
      <w:rFonts w:ascii="Verdana" w:hAnsi="Verdana" w:hint="default"/>
      <w:i w:val="0"/>
      <w:iCs w:val="0"/>
      <w:sz w:val="21"/>
      <w:szCs w:val="21"/>
    </w:rPr>
  </w:style>
  <w:style w:type="character" w:customStyle="1" w:styleId="subtitle10">
    <w:name w:val="subtitle1"/>
    <w:rsid w:val="00EC2263"/>
    <w:rPr>
      <w:rFonts w:ascii="Verdana" w:hAnsi="Verdana" w:hint="default"/>
      <w:b w:val="0"/>
      <w:bCs w:val="0"/>
      <w:vanish w:val="0"/>
      <w:webHidden w:val="0"/>
      <w:color w:val="484848"/>
      <w:sz w:val="14"/>
      <w:szCs w:val="14"/>
      <w:specVanish w:val="0"/>
    </w:rPr>
  </w:style>
  <w:style w:type="paragraph" w:customStyle="1" w:styleId="g">
    <w:name w:val="g"/>
    <w:basedOn w:val="Normal"/>
    <w:qFormat/>
    <w:rsid w:val="00EC2263"/>
    <w:pPr>
      <w:spacing w:before="240" w:after="240"/>
      <w:jc w:val="both"/>
    </w:pPr>
    <w:rPr>
      <w:rFonts w:ascii="Avenir LT Std 45 Book" w:hAnsi="Avenir LT Std 45 Book"/>
    </w:rPr>
  </w:style>
  <w:style w:type="character" w:customStyle="1" w:styleId="clsbiolink">
    <w:name w:val="clsbiolink"/>
    <w:rsid w:val="00EC2263"/>
  </w:style>
  <w:style w:type="character" w:customStyle="1" w:styleId="clssmaller">
    <w:name w:val="clssmaller"/>
    <w:rsid w:val="00EC2263"/>
  </w:style>
  <w:style w:type="character" w:customStyle="1" w:styleId="sm1">
    <w:name w:val="sm1"/>
    <w:rsid w:val="00EC2263"/>
    <w:rPr>
      <w:rFonts w:ascii="Verdana" w:hAnsi="Verdana" w:hint="default"/>
      <w:i w:val="0"/>
      <w:iCs w:val="0"/>
      <w:smallCaps w:val="0"/>
      <w:color w:val="000000"/>
      <w:sz w:val="17"/>
      <w:szCs w:val="17"/>
    </w:rPr>
  </w:style>
  <w:style w:type="character" w:customStyle="1" w:styleId="noindentChar">
    <w:name w:val="noindent Char"/>
    <w:rsid w:val="00EC2263"/>
    <w:rPr>
      <w:rFonts w:ascii="Arial" w:hAnsi="Arial" w:cs="Arial"/>
      <w:sz w:val="24"/>
      <w:szCs w:val="24"/>
      <w:lang w:val="en-US" w:eastAsia="en-US" w:bidi="ar-SA"/>
    </w:rPr>
  </w:style>
  <w:style w:type="character" w:customStyle="1" w:styleId="SmallChar1">
    <w:name w:val="Small Char1"/>
    <w:rsid w:val="00EC2263"/>
    <w:rPr>
      <w:sz w:val="16"/>
      <w:szCs w:val="24"/>
      <w:lang w:val="en-US" w:eastAsia="en-US" w:bidi="ar-SA"/>
    </w:rPr>
  </w:style>
  <w:style w:type="character" w:customStyle="1" w:styleId="fullcite0">
    <w:name w:val="fullcite"/>
    <w:rsid w:val="00EC2263"/>
  </w:style>
  <w:style w:type="character" w:customStyle="1" w:styleId="Style9ptThickunderline">
    <w:name w:val="Style 9 pt Thick underline"/>
    <w:rsid w:val="00EC2263"/>
    <w:rPr>
      <w:sz w:val="24"/>
      <w:u w:val="thick"/>
    </w:rPr>
  </w:style>
  <w:style w:type="paragraph" w:customStyle="1" w:styleId="Repeatheader">
    <w:name w:val="Repeat header"/>
    <w:basedOn w:val="Normal"/>
    <w:autoRedefine/>
    <w:qFormat/>
    <w:rsid w:val="00EC2263"/>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EC2263"/>
    <w:pPr>
      <w:jc w:val="both"/>
    </w:pPr>
    <w:rPr>
      <w:rFonts w:ascii="Georgia" w:eastAsia="Times New Roman" w:hAnsi="Georgia"/>
    </w:rPr>
  </w:style>
  <w:style w:type="character" w:customStyle="1" w:styleId="CardNotUnderlinedChar">
    <w:name w:val="Card Not Underlined Char"/>
    <w:rsid w:val="00EC2263"/>
    <w:rPr>
      <w:sz w:val="16"/>
      <w:lang w:val="en-US" w:eastAsia="en-US" w:bidi="ar-SA"/>
    </w:rPr>
  </w:style>
  <w:style w:type="paragraph" w:customStyle="1" w:styleId="CardNotUnderlined3">
    <w:name w:val="Card Not Underlined 3"/>
    <w:basedOn w:val="CardNotUnderlined"/>
    <w:qFormat/>
    <w:rsid w:val="00EC2263"/>
    <w:pPr>
      <w:jc w:val="both"/>
    </w:pPr>
    <w:rPr>
      <w:rFonts w:ascii="Georgia" w:eastAsia="Times New Roman" w:hAnsi="Georgia"/>
    </w:rPr>
  </w:style>
  <w:style w:type="paragraph" w:customStyle="1" w:styleId="CardNotUnderlinedFinal">
    <w:name w:val="Card Not Underlined Final"/>
    <w:basedOn w:val="CardNotUnderlined3"/>
    <w:qFormat/>
    <w:rsid w:val="00EC2263"/>
  </w:style>
  <w:style w:type="character" w:customStyle="1" w:styleId="IndexHeadersCharChar">
    <w:name w:val="Index Headers Char Char"/>
    <w:rsid w:val="00EC2263"/>
    <w:rPr>
      <w:rFonts w:cs="Arial"/>
      <w:bCs/>
      <w:caps/>
      <w:color w:val="FFFFFF"/>
      <w:sz w:val="2"/>
      <w:szCs w:val="2"/>
      <w:lang w:val="en-US" w:eastAsia="en-US" w:bidi="ar-SA"/>
    </w:rPr>
  </w:style>
  <w:style w:type="paragraph" w:customStyle="1" w:styleId="Numbering">
    <w:name w:val="Numbering"/>
    <w:basedOn w:val="Normal"/>
    <w:next w:val="Normal"/>
    <w:qFormat/>
    <w:rsid w:val="00EC2263"/>
    <w:pPr>
      <w:widowControl w:val="0"/>
      <w:tabs>
        <w:tab w:val="num" w:pos="360"/>
      </w:tabs>
      <w:suppressAutoHyphens/>
      <w:spacing w:after="200"/>
      <w:ind w:left="360" w:hanging="360"/>
      <w:jc w:val="both"/>
    </w:pPr>
    <w:rPr>
      <w:rFonts w:ascii="Avenir LT Std 45 Book" w:hAnsi="Avenir LT Std 45 Book"/>
      <w:b/>
      <w:szCs w:val="18"/>
    </w:rPr>
  </w:style>
  <w:style w:type="paragraph" w:customStyle="1" w:styleId="Un-IndexedHeading">
    <w:name w:val="Un-Indexed Heading"/>
    <w:basedOn w:val="Heading1"/>
    <w:next w:val="Normal"/>
    <w:qFormat/>
    <w:rsid w:val="00EC2263"/>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eastAsia="Times New Roman" w:cs="Arial"/>
      <w:caps/>
      <w:kern w:val="32"/>
      <w:sz w:val="32"/>
      <w:u w:val="thick"/>
    </w:rPr>
  </w:style>
  <w:style w:type="paragraph" w:customStyle="1" w:styleId="Circle">
    <w:name w:val="Circle"/>
    <w:basedOn w:val="Normal"/>
    <w:next w:val="Normal"/>
    <w:link w:val="CircleChar"/>
    <w:qFormat/>
    <w:rsid w:val="00EC2263"/>
    <w:pPr>
      <w:widowControl w:val="0"/>
      <w:suppressAutoHyphens/>
      <w:spacing w:after="200"/>
      <w:jc w:val="both"/>
    </w:pPr>
    <w:rPr>
      <w:rFonts w:ascii="Avenir LT Std 45 Book" w:hAnsi="Avenir LT Std 45 Book"/>
      <w:b/>
      <w:i/>
      <w:szCs w:val="18"/>
      <w:u w:val="thick"/>
    </w:rPr>
  </w:style>
  <w:style w:type="paragraph" w:customStyle="1" w:styleId="PageHeader">
    <w:name w:val="Page Header"/>
    <w:basedOn w:val="Normal"/>
    <w:link w:val="PageHeaderChar"/>
    <w:qFormat/>
    <w:rsid w:val="00EC2263"/>
    <w:pPr>
      <w:widowControl w:val="0"/>
      <w:tabs>
        <w:tab w:val="num" w:pos="360"/>
        <w:tab w:val="left" w:pos="10080"/>
      </w:tabs>
      <w:suppressAutoHyphens/>
      <w:jc w:val="both"/>
    </w:pPr>
    <w:rPr>
      <w:rFonts w:ascii="Avenir LT Std 45 Book" w:hAnsi="Avenir LT Std 45 Book"/>
      <w:b/>
      <w:szCs w:val="18"/>
    </w:rPr>
  </w:style>
  <w:style w:type="paragraph" w:customStyle="1" w:styleId="IndentedLettering">
    <w:name w:val="Indented Lettering"/>
    <w:basedOn w:val="Numbering"/>
    <w:next w:val="Normal"/>
    <w:qFormat/>
    <w:rsid w:val="00EC2263"/>
    <w:pPr>
      <w:numPr>
        <w:numId w:val="2"/>
      </w:numPr>
      <w:tabs>
        <w:tab w:val="clear" w:pos="1080"/>
        <w:tab w:val="num" w:pos="360"/>
      </w:tabs>
      <w:ind w:left="720"/>
    </w:pPr>
  </w:style>
  <w:style w:type="paragraph" w:customStyle="1" w:styleId="Lettering">
    <w:name w:val="Lettering"/>
    <w:basedOn w:val="Numbering"/>
    <w:next w:val="Normal"/>
    <w:qFormat/>
    <w:rsid w:val="00EC2263"/>
  </w:style>
  <w:style w:type="paragraph" w:customStyle="1" w:styleId="FileName">
    <w:name w:val="File Name"/>
    <w:basedOn w:val="Normal"/>
    <w:next w:val="Normal"/>
    <w:qFormat/>
    <w:rsid w:val="00EC2263"/>
    <w:pPr>
      <w:widowControl w:val="0"/>
      <w:suppressAutoHyphens/>
      <w:spacing w:after="120"/>
      <w:jc w:val="center"/>
    </w:pPr>
    <w:rPr>
      <w:rFonts w:ascii="Avenir LT Std 45 Book" w:hAnsi="Avenir LT Std 45 Book"/>
      <w:b/>
      <w:caps/>
      <w:sz w:val="28"/>
      <w:szCs w:val="20"/>
    </w:rPr>
  </w:style>
  <w:style w:type="paragraph" w:customStyle="1" w:styleId="Pagination">
    <w:name w:val="Pagination"/>
    <w:basedOn w:val="Normal"/>
    <w:next w:val="Normal"/>
    <w:qFormat/>
    <w:rsid w:val="00EC2263"/>
    <w:pPr>
      <w:widowControl w:val="0"/>
      <w:tabs>
        <w:tab w:val="num" w:pos="720"/>
      </w:tabs>
      <w:suppressAutoHyphens/>
      <w:jc w:val="right"/>
    </w:pPr>
    <w:rPr>
      <w:rFonts w:ascii="Avenir LT Std 45 Book" w:hAnsi="Avenir LT Std 45 Book"/>
      <w:b/>
      <w:sz w:val="28"/>
      <w:szCs w:val="18"/>
    </w:rPr>
  </w:style>
  <w:style w:type="paragraph" w:customStyle="1" w:styleId="IndentedNumbering">
    <w:name w:val="Indented Numbering"/>
    <w:basedOn w:val="IndentedLettering"/>
    <w:next w:val="Normal"/>
    <w:qFormat/>
    <w:rsid w:val="00EC2263"/>
  </w:style>
  <w:style w:type="paragraph" w:customStyle="1" w:styleId="CardContinued1">
    <w:name w:val="Card Continued 1"/>
    <w:basedOn w:val="Normal"/>
    <w:next w:val="Normal"/>
    <w:qFormat/>
    <w:rsid w:val="00EC2263"/>
    <w:pPr>
      <w:widowControl w:val="0"/>
      <w:suppressAutoHyphens/>
      <w:spacing w:before="120"/>
      <w:jc w:val="right"/>
    </w:pPr>
    <w:rPr>
      <w:rFonts w:ascii="Avenir LT Std 45 Book" w:hAnsi="Avenir LT Std 45 Book"/>
      <w:b/>
      <w:caps/>
      <w:szCs w:val="18"/>
    </w:rPr>
  </w:style>
  <w:style w:type="paragraph" w:customStyle="1" w:styleId="CardContinued2">
    <w:name w:val="Card Continued 2"/>
    <w:basedOn w:val="CardContinued1"/>
    <w:next w:val="Normal"/>
    <w:qFormat/>
    <w:rsid w:val="00EC2263"/>
  </w:style>
  <w:style w:type="paragraph" w:customStyle="1" w:styleId="Clearformatting">
    <w:name w:val="Clear formatting"/>
    <w:basedOn w:val="Normal"/>
    <w:qFormat/>
    <w:rsid w:val="00EC2263"/>
    <w:pPr>
      <w:keepNext/>
      <w:jc w:val="both"/>
      <w:outlineLvl w:val="2"/>
    </w:pPr>
    <w:rPr>
      <w:rFonts w:ascii="Avenir LT Std 45 Book" w:hAnsi="Avenir LT Std 45 Book"/>
      <w:b/>
      <w:bCs/>
      <w:szCs w:val="26"/>
    </w:rPr>
  </w:style>
  <w:style w:type="character" w:customStyle="1" w:styleId="justify">
    <w:name w:val="justify"/>
    <w:rsid w:val="00EC2263"/>
  </w:style>
  <w:style w:type="paragraph" w:customStyle="1" w:styleId="SmallCardText">
    <w:name w:val="Small Card Text"/>
    <w:qFormat/>
    <w:rsid w:val="00EC2263"/>
    <w:pPr>
      <w:spacing w:after="200" w:line="276" w:lineRule="auto"/>
    </w:pPr>
    <w:rPr>
      <w:rFonts w:eastAsiaTheme="minorHAnsi"/>
      <w:sz w:val="22"/>
      <w:szCs w:val="22"/>
    </w:rPr>
  </w:style>
  <w:style w:type="character" w:customStyle="1" w:styleId="SmallCardTextChar">
    <w:name w:val="Small Card Text Char"/>
    <w:rsid w:val="00EC2263"/>
    <w:rPr>
      <w:sz w:val="16"/>
      <w:szCs w:val="16"/>
      <w:lang w:val="en-US" w:eastAsia="en-US" w:bidi="ar-SA"/>
    </w:rPr>
  </w:style>
  <w:style w:type="paragraph" w:customStyle="1" w:styleId="TAGFONT">
    <w:name w:val="TAG FONT"/>
    <w:basedOn w:val="Normal"/>
    <w:autoRedefine/>
    <w:qFormat/>
    <w:rsid w:val="00EC2263"/>
    <w:pPr>
      <w:jc w:val="both"/>
    </w:pPr>
    <w:rPr>
      <w:rFonts w:ascii="Avenir LT Std 45 Book" w:hAnsi="Avenir LT Std 45 Book"/>
    </w:rPr>
  </w:style>
  <w:style w:type="character" w:customStyle="1" w:styleId="tagChar30">
    <w:name w:val="tag Char3"/>
    <w:rsid w:val="00EC2263"/>
    <w:rPr>
      <w:b/>
      <w:sz w:val="24"/>
      <w:szCs w:val="24"/>
      <w:lang w:val="en-US" w:eastAsia="en-US" w:bidi="ar-SA"/>
    </w:rPr>
  </w:style>
  <w:style w:type="paragraph" w:customStyle="1" w:styleId="8point">
    <w:name w:val="8 point"/>
    <w:basedOn w:val="Normal"/>
    <w:link w:val="8pointChar"/>
    <w:qFormat/>
    <w:rsid w:val="00EC2263"/>
    <w:pPr>
      <w:jc w:val="both"/>
    </w:pPr>
    <w:rPr>
      <w:rFonts w:asciiTheme="minorHAnsi" w:hAnsiTheme="minorHAnsi" w:cstheme="minorBidi"/>
      <w:sz w:val="16"/>
    </w:rPr>
  </w:style>
  <w:style w:type="paragraph" w:customStyle="1" w:styleId="citationunderline">
    <w:name w:val="citation/underline"/>
    <w:link w:val="citationunderlineChar"/>
    <w:autoRedefine/>
    <w:qFormat/>
    <w:rsid w:val="00EC2263"/>
    <w:rPr>
      <w:b/>
      <w:u w:val="single"/>
    </w:rPr>
  </w:style>
  <w:style w:type="character" w:customStyle="1" w:styleId="awtw">
    <w:name w:val="awtw"/>
    <w:rsid w:val="00EC2263"/>
  </w:style>
  <w:style w:type="paragraph" w:customStyle="1" w:styleId="Style60">
    <w:name w:val="Style 6"/>
    <w:qFormat/>
    <w:rsid w:val="00EC2263"/>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ld3">
    <w:name w:val="ld3"/>
    <w:rsid w:val="00EC2263"/>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EC2263"/>
    <w:pPr>
      <w:keepNext/>
      <w:outlineLvl w:val="2"/>
    </w:pPr>
    <w:rPr>
      <w:rFonts w:ascii="Avenir LT Std 45 Book" w:hAnsi="Avenir LT Std 45 Book"/>
      <w:b/>
      <w:bCs/>
      <w:szCs w:val="26"/>
      <w:u w:val="single"/>
    </w:rPr>
  </w:style>
  <w:style w:type="character" w:customStyle="1" w:styleId="DateCitesAuthorCharChar">
    <w:name w:val="DateCitesAuthor Char Char"/>
    <w:link w:val="DateCitesAuthorChar"/>
    <w:rsid w:val="00EC2263"/>
    <w:rPr>
      <w:rFonts w:ascii="Avenir LT Std 45 Book" w:hAnsi="Avenir LT Std 45 Book" w:cs="Arial"/>
      <w:b/>
      <w:bCs/>
      <w:sz w:val="22"/>
      <w:szCs w:val="26"/>
      <w:u w:val="single"/>
    </w:rPr>
  </w:style>
  <w:style w:type="paragraph" w:customStyle="1" w:styleId="articlebodynormaltext">
    <w:name w:val="articlebody_normaltext"/>
    <w:basedOn w:val="Normal"/>
    <w:qFormat/>
    <w:rsid w:val="00EC2263"/>
    <w:pPr>
      <w:spacing w:before="100" w:beforeAutospacing="1" w:after="100" w:afterAutospacing="1"/>
    </w:pPr>
    <w:rPr>
      <w:rFonts w:ascii="Avenir LT Std 45 Book" w:hAnsi="Avenir LT Std 45 Book"/>
    </w:rPr>
  </w:style>
  <w:style w:type="paragraph" w:customStyle="1" w:styleId="western">
    <w:name w:val="western"/>
    <w:basedOn w:val="Normal"/>
    <w:qFormat/>
    <w:rsid w:val="00EC2263"/>
    <w:pPr>
      <w:spacing w:before="100" w:beforeAutospacing="1" w:after="100" w:afterAutospacing="1"/>
    </w:pPr>
    <w:rPr>
      <w:rFonts w:ascii="Avenir LT Std 45 Book" w:hAnsi="Avenir LT Std 45 Book"/>
    </w:rPr>
  </w:style>
  <w:style w:type="character" w:styleId="HTMLAcronym">
    <w:name w:val="HTML Acronym"/>
    <w:uiPriority w:val="99"/>
    <w:unhideWhenUsed/>
    <w:rsid w:val="00EC2263"/>
  </w:style>
  <w:style w:type="paragraph" w:customStyle="1" w:styleId="Index">
    <w:name w:val="Index"/>
    <w:basedOn w:val="Normal"/>
    <w:qFormat/>
    <w:rsid w:val="00EC2263"/>
    <w:pPr>
      <w:widowControl w:val="0"/>
      <w:suppressLineNumbers/>
      <w:suppressAutoHyphens/>
    </w:pPr>
    <w:rPr>
      <w:rFonts w:ascii="Century Gothic" w:hAnsi="Century Gothic" w:cs="Tahoma"/>
      <w:szCs w:val="20"/>
    </w:rPr>
  </w:style>
  <w:style w:type="character" w:customStyle="1" w:styleId="externaledithide">
    <w:name w:val="external_edit_hide"/>
    <w:rsid w:val="00EC2263"/>
  </w:style>
  <w:style w:type="character" w:customStyle="1" w:styleId="CharacterStyle20">
    <w:name w:val="Character Style 20"/>
    <w:rsid w:val="00EC2263"/>
    <w:rPr>
      <w:sz w:val="21"/>
    </w:rPr>
  </w:style>
  <w:style w:type="character" w:customStyle="1" w:styleId="centerheadlines">
    <w:name w:val="centerheadlines"/>
    <w:rsid w:val="00EC2263"/>
  </w:style>
  <w:style w:type="character" w:customStyle="1" w:styleId="datetime0">
    <w:name w:val="datetime"/>
    <w:rsid w:val="00EC2263"/>
  </w:style>
  <w:style w:type="paragraph" w:customStyle="1" w:styleId="boldness">
    <w:name w:val="boldness"/>
    <w:basedOn w:val="Normal"/>
    <w:qFormat/>
    <w:rsid w:val="00EC2263"/>
    <w:pPr>
      <w:spacing w:before="100" w:beforeAutospacing="1" w:after="100" w:afterAutospacing="1"/>
    </w:pPr>
    <w:rPr>
      <w:rFonts w:ascii="Avenir LT Std 45 Book" w:hAnsi="Avenir LT Std 45 Book"/>
    </w:rPr>
  </w:style>
  <w:style w:type="character" w:customStyle="1" w:styleId="info">
    <w:name w:val="info"/>
    <w:rsid w:val="00EC2263"/>
  </w:style>
  <w:style w:type="paragraph" w:customStyle="1" w:styleId="CM21">
    <w:name w:val="CM21"/>
    <w:basedOn w:val="Default"/>
    <w:next w:val="Default"/>
    <w:uiPriority w:val="99"/>
    <w:qFormat/>
    <w:rsid w:val="00EC2263"/>
    <w:rPr>
      <w:rFonts w:eastAsia="Calibri"/>
      <w:color w:val="auto"/>
      <w:sz w:val="22"/>
    </w:rPr>
  </w:style>
  <w:style w:type="paragraph" w:customStyle="1" w:styleId="Pa31">
    <w:name w:val="Pa3+1"/>
    <w:basedOn w:val="Default"/>
    <w:next w:val="Default"/>
    <w:uiPriority w:val="99"/>
    <w:qFormat/>
    <w:rsid w:val="00EC2263"/>
    <w:pPr>
      <w:spacing w:line="261" w:lineRule="atLeast"/>
    </w:pPr>
    <w:rPr>
      <w:rFonts w:ascii="Adobe Garamond Pro" w:eastAsia="Calibri" w:hAnsi="Adobe Garamond Pro"/>
      <w:color w:val="auto"/>
      <w:sz w:val="22"/>
    </w:rPr>
  </w:style>
  <w:style w:type="character" w:customStyle="1" w:styleId="datestory">
    <w:name w:val="datestory"/>
    <w:rsid w:val="00EC2263"/>
  </w:style>
  <w:style w:type="character" w:customStyle="1" w:styleId="goohl1">
    <w:name w:val="goohl1"/>
    <w:rsid w:val="00EC2263"/>
  </w:style>
  <w:style w:type="paragraph" w:customStyle="1" w:styleId="CardUpSize-Light">
    <w:name w:val="CardUpSize - Light"/>
    <w:basedOn w:val="Normal"/>
    <w:link w:val="CardUpSize-LightChar"/>
    <w:qFormat/>
    <w:rsid w:val="00EC2263"/>
    <w:rPr>
      <w:rFonts w:ascii="Avenir LT Std 45 Book" w:hAnsi="Avenir LT Std 45 Book"/>
      <w:u w:val="single"/>
    </w:rPr>
  </w:style>
  <w:style w:type="character" w:customStyle="1" w:styleId="CardUpSize-LightChar">
    <w:name w:val="CardUpSize - Light Char"/>
    <w:link w:val="CardUpSize-Light"/>
    <w:locked/>
    <w:rsid w:val="00EC2263"/>
    <w:rPr>
      <w:rFonts w:ascii="Avenir LT Std 45 Book" w:hAnsi="Avenir LT Std 45 Book" w:cs="Arial"/>
      <w:sz w:val="22"/>
      <w:u w:val="single"/>
    </w:rPr>
  </w:style>
  <w:style w:type="paragraph" w:customStyle="1" w:styleId="CiteCardUpSize-Heavy">
    <w:name w:val="Cite // CardUpSize - Heavy"/>
    <w:basedOn w:val="Normal"/>
    <w:link w:val="CiteCardUpSize-HeavyChar"/>
    <w:qFormat/>
    <w:rsid w:val="00EC2263"/>
    <w:pPr>
      <w:jc w:val="both"/>
    </w:pPr>
    <w:rPr>
      <w:rFonts w:ascii="Avenir LT Std 45 Book" w:hAnsi="Avenir LT Std 45 Book"/>
      <w:b/>
      <w:u w:val="single"/>
    </w:rPr>
  </w:style>
  <w:style w:type="character" w:customStyle="1" w:styleId="CiteCardUpSize-HeavyChar">
    <w:name w:val="Cite // CardUpSize - Heavy Char"/>
    <w:link w:val="CiteCardUpSize-Heavy"/>
    <w:rsid w:val="00EC2263"/>
    <w:rPr>
      <w:rFonts w:ascii="Avenir LT Std 45 Book" w:hAnsi="Avenir LT Std 45 Book" w:cs="Arial"/>
      <w:b/>
      <w:sz w:val="22"/>
      <w:u w:val="single"/>
    </w:rPr>
  </w:style>
  <w:style w:type="character" w:customStyle="1" w:styleId="citeschar10">
    <w:name w:val="citeschar1"/>
    <w:basedOn w:val="DefaultParagraphFont"/>
    <w:rsid w:val="00EC2263"/>
  </w:style>
  <w:style w:type="character" w:customStyle="1" w:styleId="cardunderlinedchar1">
    <w:name w:val="cardunderlinedchar"/>
    <w:basedOn w:val="DefaultParagraphFont"/>
    <w:rsid w:val="00EC2263"/>
  </w:style>
  <w:style w:type="character" w:customStyle="1" w:styleId="Style1CharCharChar">
    <w:name w:val="Style1 Char Char Char"/>
    <w:rsid w:val="00EC2263"/>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EC2263"/>
    <w:rPr>
      <w:sz w:val="16"/>
    </w:rPr>
  </w:style>
  <w:style w:type="paragraph" w:customStyle="1" w:styleId="SmalltextCharCharChar0">
    <w:name w:val="Small text Char Char Char"/>
    <w:basedOn w:val="Normal"/>
    <w:link w:val="SmalltextCharCharCharChar0"/>
    <w:qFormat/>
    <w:rsid w:val="00EC2263"/>
    <w:rPr>
      <w:rFonts w:asciiTheme="minorHAnsi" w:hAnsiTheme="minorHAnsi" w:cstheme="minorBidi"/>
      <w:sz w:val="16"/>
    </w:rPr>
  </w:style>
  <w:style w:type="paragraph" w:customStyle="1" w:styleId="Textbody">
    <w:name w:val="Text body"/>
    <w:basedOn w:val="Standard"/>
    <w:qFormat/>
    <w:rsid w:val="00EC2263"/>
    <w:pPr>
      <w:spacing w:after="120"/>
    </w:pPr>
    <w:rPr>
      <w:rFonts w:cs="Tahoma"/>
      <w:lang w:eastAsia="en-US" w:bidi="ar-SA"/>
    </w:rPr>
  </w:style>
  <w:style w:type="character" w:customStyle="1" w:styleId="provider">
    <w:name w:val="provider"/>
    <w:basedOn w:val="DefaultParagraphFont"/>
    <w:rsid w:val="00EC2263"/>
  </w:style>
  <w:style w:type="character" w:customStyle="1" w:styleId="vitstorybyline">
    <w:name w:val="vitstorybyline"/>
    <w:rsid w:val="00EC2263"/>
  </w:style>
  <w:style w:type="character" w:customStyle="1" w:styleId="yahoobuzzbadge-form">
    <w:name w:val="yahoobuzzbadge-form"/>
    <w:rsid w:val="00EC2263"/>
  </w:style>
  <w:style w:type="character" w:customStyle="1" w:styleId="tickerlinx">
    <w:name w:val="tickerlinx"/>
    <w:rsid w:val="00EC2263"/>
  </w:style>
  <w:style w:type="paragraph" w:customStyle="1" w:styleId="NFAPWPheader">
    <w:name w:val="NFAP WP header"/>
    <w:basedOn w:val="Default"/>
    <w:next w:val="Default"/>
    <w:uiPriority w:val="99"/>
    <w:qFormat/>
    <w:rsid w:val="00EC2263"/>
    <w:rPr>
      <w:rFonts w:ascii="HNKAOE+Arial" w:eastAsia="Malgun Gothic" w:hAnsi="HNKAOE+Arial"/>
      <w:color w:val="auto"/>
      <w:sz w:val="22"/>
      <w:lang w:eastAsia="zh-CN"/>
    </w:rPr>
  </w:style>
  <w:style w:type="character" w:customStyle="1" w:styleId="post-timestamp">
    <w:name w:val="post-timestamp"/>
    <w:rsid w:val="00EC2263"/>
  </w:style>
  <w:style w:type="character" w:styleId="BookTitle">
    <w:name w:val="Book Title"/>
    <w:qFormat/>
    <w:rsid w:val="00EC2263"/>
    <w:rPr>
      <w:b/>
      <w:bCs/>
      <w:smallCaps/>
      <w:spacing w:val="5"/>
    </w:rPr>
  </w:style>
  <w:style w:type="character" w:customStyle="1" w:styleId="month">
    <w:name w:val="month"/>
    <w:rsid w:val="00EC2263"/>
  </w:style>
  <w:style w:type="character" w:customStyle="1" w:styleId="CiteCharCharChar">
    <w:name w:val="Cite Char Char Char"/>
    <w:rsid w:val="00EC2263"/>
    <w:rPr>
      <w:rFonts w:ascii="Garamond" w:eastAsia="Calibri" w:hAnsi="Garamond" w:cs="Arial"/>
      <w:b/>
      <w:sz w:val="24"/>
      <w:szCs w:val="20"/>
      <w:u w:val="thick"/>
    </w:rPr>
  </w:style>
  <w:style w:type="character" w:customStyle="1" w:styleId="texttitlebigred">
    <w:name w:val="texttitlebigred"/>
    <w:rsid w:val="00EC2263"/>
  </w:style>
  <w:style w:type="character" w:customStyle="1" w:styleId="subtitles">
    <w:name w:val="subtitles"/>
    <w:rsid w:val="00EC2263"/>
  </w:style>
  <w:style w:type="paragraph" w:customStyle="1" w:styleId="CiteCardCharChar">
    <w:name w:val="Cite_Card Char Char"/>
    <w:autoRedefine/>
    <w:uiPriority w:val="99"/>
    <w:qFormat/>
    <w:rsid w:val="00EC2263"/>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EC2263"/>
    <w:rPr>
      <w:rFonts w:cs="Arial"/>
      <w:bCs/>
    </w:rPr>
  </w:style>
  <w:style w:type="paragraph" w:customStyle="1" w:styleId="CiteCardCharCharChar">
    <w:name w:val="Cite_Card Char Char Char"/>
    <w:link w:val="CiteCardCharCharCharChar"/>
    <w:qFormat/>
    <w:rsid w:val="00EC2263"/>
    <w:rPr>
      <w:rFonts w:cs="Arial"/>
      <w:bCs/>
    </w:rPr>
  </w:style>
  <w:style w:type="character" w:customStyle="1" w:styleId="CiteCardChar1">
    <w:name w:val="Cite_Card Char1"/>
    <w:rsid w:val="00EC2263"/>
    <w:rPr>
      <w:rFonts w:cs="Arial"/>
      <w:bCs/>
      <w:lang w:val="en-US" w:eastAsia="en-US" w:bidi="ar-SA"/>
    </w:rPr>
  </w:style>
  <w:style w:type="character" w:customStyle="1" w:styleId="DebateHeaderChar">
    <w:name w:val="Debate Header Char"/>
    <w:link w:val="DebateHeader"/>
    <w:uiPriority w:val="99"/>
    <w:rsid w:val="00EC2263"/>
    <w:rPr>
      <w:rFonts w:ascii="Avenir LT Std 45 Book" w:eastAsia="Times New Roman" w:hAnsi="Avenir LT Std 45 Book" w:cs="Arial"/>
      <w:b/>
      <w:sz w:val="32"/>
      <w:szCs w:val="32"/>
      <w:u w:val="single"/>
    </w:rPr>
  </w:style>
  <w:style w:type="character" w:customStyle="1" w:styleId="paramv">
    <w:name w:val="paramv"/>
    <w:rsid w:val="00EC2263"/>
  </w:style>
  <w:style w:type="paragraph" w:customStyle="1" w:styleId="TagCite1">
    <w:name w:val="Tag &amp; Cite"/>
    <w:basedOn w:val="Normal"/>
    <w:link w:val="TagCiteChar2"/>
    <w:qFormat/>
    <w:rsid w:val="00EC2263"/>
    <w:pPr>
      <w:jc w:val="both"/>
    </w:pPr>
    <w:rPr>
      <w:rFonts w:ascii="Avenir LT Std 45 Book" w:hAnsi="Avenir LT Std 45 Book"/>
      <w:b/>
    </w:rPr>
  </w:style>
  <w:style w:type="character" w:customStyle="1" w:styleId="TagCiteChar2">
    <w:name w:val="Tag &amp; Cite Char"/>
    <w:link w:val="TagCite1"/>
    <w:rsid w:val="00EC2263"/>
    <w:rPr>
      <w:rFonts w:ascii="Avenir LT Std 45 Book" w:hAnsi="Avenir LT Std 45 Book" w:cs="Arial"/>
      <w:b/>
      <w:sz w:val="22"/>
    </w:rPr>
  </w:style>
  <w:style w:type="paragraph" w:customStyle="1" w:styleId="HighlightedText">
    <w:name w:val="Highlighted Text"/>
    <w:basedOn w:val="Normal"/>
    <w:link w:val="HighlightedTextChar"/>
    <w:qFormat/>
    <w:rsid w:val="00EC2263"/>
    <w:pPr>
      <w:jc w:val="both"/>
    </w:pPr>
    <w:rPr>
      <w:rFonts w:ascii="Avenir LT Std 45 Book" w:hAnsi="Avenir LT Std 45 Book"/>
      <w:u w:val="thick"/>
    </w:rPr>
  </w:style>
  <w:style w:type="character" w:customStyle="1" w:styleId="HighlightedTextChar">
    <w:name w:val="Highlighted Text Char"/>
    <w:link w:val="HighlightedText"/>
    <w:rsid w:val="00EC2263"/>
    <w:rPr>
      <w:rFonts w:ascii="Avenir LT Std 45 Book" w:hAnsi="Avenir LT Std 45 Book" w:cs="Arial"/>
      <w:sz w:val="22"/>
      <w:u w:val="thick"/>
    </w:rPr>
  </w:style>
  <w:style w:type="paragraph" w:customStyle="1" w:styleId="Unhighlighted">
    <w:name w:val="Unhighlighted"/>
    <w:basedOn w:val="Normal"/>
    <w:link w:val="UnhighlightedChar"/>
    <w:autoRedefine/>
    <w:qFormat/>
    <w:rsid w:val="00EC2263"/>
    <w:rPr>
      <w:rFonts w:ascii="Avenir LT Std 45 Book" w:hAnsi="Avenir LT Std 45 Book"/>
      <w:sz w:val="12"/>
    </w:rPr>
  </w:style>
  <w:style w:type="character" w:customStyle="1" w:styleId="UnhighlightedChar">
    <w:name w:val="Unhighlighted Char"/>
    <w:link w:val="Unhighlighted"/>
    <w:rsid w:val="00EC2263"/>
    <w:rPr>
      <w:rFonts w:ascii="Avenir LT Std 45 Book" w:hAnsi="Avenir LT Std 45 Book" w:cs="Arial"/>
      <w:sz w:val="12"/>
    </w:rPr>
  </w:style>
  <w:style w:type="character" w:customStyle="1" w:styleId="symbol">
    <w:name w:val="symbol"/>
    <w:rsid w:val="00EC2263"/>
  </w:style>
  <w:style w:type="character" w:customStyle="1" w:styleId="data">
    <w:name w:val="data"/>
    <w:rsid w:val="00EC2263"/>
  </w:style>
  <w:style w:type="character" w:customStyle="1" w:styleId="pub-date">
    <w:name w:val="pub-date"/>
    <w:rsid w:val="00EC2263"/>
  </w:style>
  <w:style w:type="paragraph" w:customStyle="1" w:styleId="StylecardUnderline">
    <w:name w:val="Style card + Underline"/>
    <w:basedOn w:val="Normal"/>
    <w:link w:val="StylecardUnderlineChar"/>
    <w:qFormat/>
    <w:rsid w:val="00EC2263"/>
    <w:pPr>
      <w:ind w:left="360" w:right="360"/>
    </w:pPr>
    <w:rPr>
      <w:rFonts w:asciiTheme="minorHAnsi" w:hAnsiTheme="minorHAnsi"/>
      <w:szCs w:val="20"/>
      <w:u w:val="thick"/>
    </w:rPr>
  </w:style>
  <w:style w:type="character" w:customStyle="1" w:styleId="StylecardUnderlineChar">
    <w:name w:val="Style card + Underline Char"/>
    <w:link w:val="StylecardUnderline"/>
    <w:rsid w:val="00EC2263"/>
    <w:rPr>
      <w:rFonts w:cs="Arial"/>
      <w:sz w:val="22"/>
      <w:szCs w:val="20"/>
      <w:u w:val="thick"/>
    </w:rPr>
  </w:style>
  <w:style w:type="character" w:customStyle="1" w:styleId="AuthorDateF4">
    <w:name w:val="Author Date (F4)"/>
    <w:rsid w:val="00EC2263"/>
    <w:rPr>
      <w:b/>
      <w:sz w:val="24"/>
      <w:u w:val="thick"/>
    </w:rPr>
  </w:style>
  <w:style w:type="character" w:customStyle="1" w:styleId="BoldUnderlineF6">
    <w:name w:val="Bold Underline (F6)"/>
    <w:rsid w:val="00EC2263"/>
    <w:rPr>
      <w:u w:val="thick"/>
    </w:rPr>
  </w:style>
  <w:style w:type="paragraph" w:customStyle="1" w:styleId="TagF3">
    <w:name w:val="Tag (F3)"/>
    <w:qFormat/>
    <w:rsid w:val="00EC2263"/>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EC2263"/>
  </w:style>
  <w:style w:type="paragraph" w:customStyle="1" w:styleId="style140">
    <w:name w:val="style14"/>
    <w:basedOn w:val="Normal"/>
    <w:qFormat/>
    <w:rsid w:val="00EC2263"/>
    <w:pPr>
      <w:spacing w:before="100" w:beforeAutospacing="1" w:after="100" w:afterAutospacing="1"/>
    </w:pPr>
    <w:rPr>
      <w:rFonts w:ascii="Avenir LT Std 45 Book" w:hAnsi="Avenir LT Std 45 Book"/>
    </w:rPr>
  </w:style>
  <w:style w:type="paragraph" w:customStyle="1" w:styleId="CardTagCite1Char">
    <w:name w:val="Card Tag + Cite #1 Char"/>
    <w:basedOn w:val="Normal"/>
    <w:qFormat/>
    <w:rsid w:val="00EC2263"/>
    <w:rPr>
      <w:rFonts w:ascii="Avenir LT Std 45 Book" w:hAnsi="Avenir LT Std 45 Book"/>
      <w:b/>
    </w:rPr>
  </w:style>
  <w:style w:type="character" w:customStyle="1" w:styleId="StyleArial12ptBoldItalic">
    <w:name w:val="Style Arial 12 pt Bold Italic"/>
    <w:rsid w:val="00EC2263"/>
    <w:rPr>
      <w:rFonts w:ascii="Arial" w:hAnsi="Arial"/>
      <w:b/>
      <w:bCs/>
      <w:i/>
      <w:iCs/>
      <w:sz w:val="24"/>
    </w:rPr>
  </w:style>
  <w:style w:type="character" w:customStyle="1" w:styleId="verdana12grey1">
    <w:name w:val="verdana12grey1"/>
    <w:rsid w:val="00EC2263"/>
  </w:style>
  <w:style w:type="character" w:customStyle="1" w:styleId="verdana9grey1a">
    <w:name w:val="verdana9grey1a"/>
    <w:rsid w:val="00EC2263"/>
  </w:style>
  <w:style w:type="character" w:customStyle="1" w:styleId="nn-twttr-share-btn">
    <w:name w:val="nn-twttr-share-btn"/>
    <w:rsid w:val="00EC2263"/>
  </w:style>
  <w:style w:type="character" w:customStyle="1" w:styleId="comment-count">
    <w:name w:val="comment-count"/>
    <w:rsid w:val="00EC2263"/>
  </w:style>
  <w:style w:type="character" w:customStyle="1" w:styleId="comment-count-text">
    <w:name w:val="comment-count-text"/>
    <w:rsid w:val="00EC2263"/>
  </w:style>
  <w:style w:type="paragraph" w:customStyle="1" w:styleId="articlebody">
    <w:name w:val="articlebody"/>
    <w:basedOn w:val="Normal"/>
    <w:qFormat/>
    <w:rsid w:val="00EC2263"/>
    <w:pPr>
      <w:spacing w:before="100" w:beforeAutospacing="1" w:after="100" w:afterAutospacing="1"/>
    </w:pPr>
    <w:rPr>
      <w:rFonts w:ascii="Avenir LT Std 45 Book" w:hAnsi="Avenir LT Std 45 Book"/>
    </w:rPr>
  </w:style>
  <w:style w:type="character" w:customStyle="1" w:styleId="lightheader">
    <w:name w:val="lightheader"/>
    <w:rsid w:val="00EC2263"/>
  </w:style>
  <w:style w:type="paragraph" w:customStyle="1" w:styleId="CiteCardCharCharCharCharCharCharChar">
    <w:name w:val="Cite_Card Char Char Char Char Char Char Char"/>
    <w:link w:val="CiteCardCharCharCharCharCharCharCharChar"/>
    <w:autoRedefine/>
    <w:qFormat/>
    <w:rsid w:val="00EC2263"/>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EC2263"/>
    <w:rPr>
      <w:rFonts w:ascii="Times New Roman" w:eastAsia="Times New Roman" w:hAnsi="Times New Roman" w:cs="Times New Roman"/>
      <w:bCs/>
      <w:sz w:val="22"/>
      <w:szCs w:val="22"/>
      <w:lang w:eastAsia="zh-CN"/>
    </w:rPr>
  </w:style>
  <w:style w:type="paragraph" w:customStyle="1" w:styleId="foldie">
    <w:name w:val="foldie"/>
    <w:basedOn w:val="heading"/>
    <w:qFormat/>
    <w:rsid w:val="00EC2263"/>
    <w:pPr>
      <w:spacing w:before="6480" w:beforeAutospacing="0" w:after="160" w:afterAutospacing="0"/>
      <w:jc w:val="center"/>
      <w:outlineLvl w:val="0"/>
    </w:pPr>
    <w:rPr>
      <w:rFonts w:ascii="Arial Black" w:hAnsi="Arial Black" w:cs="Courier New"/>
      <w:b/>
      <w:sz w:val="36"/>
      <w:szCs w:val="22"/>
      <w:u w:val="single"/>
    </w:rPr>
  </w:style>
  <w:style w:type="character" w:customStyle="1" w:styleId="CiteCardCharCharCharCharChar">
    <w:name w:val="Cite_Card Char Char Char Char Char"/>
    <w:rsid w:val="00EC2263"/>
    <w:rPr>
      <w:rFonts w:cs="Arial"/>
      <w:bCs/>
      <w:lang w:val="en-US" w:eastAsia="en-US" w:bidi="ar-SA"/>
    </w:rPr>
  </w:style>
  <w:style w:type="character" w:customStyle="1" w:styleId="CiteCardCharCharCharCharCharChar">
    <w:name w:val="Cite_Card Char Char Char Char Char Char"/>
    <w:rsid w:val="00EC2263"/>
    <w:rPr>
      <w:rFonts w:cs="Arial"/>
      <w:bCs/>
      <w:lang w:val="en-US" w:eastAsia="en-US" w:bidi="ar-SA"/>
    </w:rPr>
  </w:style>
  <w:style w:type="paragraph" w:customStyle="1" w:styleId="billtextsection">
    <w:name w:val="bill_text_section"/>
    <w:basedOn w:val="Normal"/>
    <w:qFormat/>
    <w:rsid w:val="00EC2263"/>
    <w:pPr>
      <w:spacing w:before="100" w:beforeAutospacing="1" w:after="100" w:afterAutospacing="1"/>
    </w:pPr>
    <w:rPr>
      <w:rFonts w:ascii="Avenir LT Std 45 Book" w:hAnsi="Avenir LT Std 45 Book"/>
    </w:rPr>
  </w:style>
  <w:style w:type="character" w:customStyle="1" w:styleId="yahoobuzzbadge">
    <w:name w:val="yahoobuzzbadge"/>
    <w:rsid w:val="00EC2263"/>
  </w:style>
  <w:style w:type="paragraph" w:customStyle="1" w:styleId="CiteNormal">
    <w:name w:val="Cite Normal"/>
    <w:basedOn w:val="Normal"/>
    <w:link w:val="CiteNormalChar"/>
    <w:autoRedefine/>
    <w:qFormat/>
    <w:rsid w:val="00EC2263"/>
    <w:pPr>
      <w:jc w:val="both"/>
    </w:pPr>
    <w:rPr>
      <w:rFonts w:ascii="Avenir LT Std 45 Book" w:hAnsi="Avenir LT Std 45 Book"/>
    </w:rPr>
  </w:style>
  <w:style w:type="character" w:customStyle="1" w:styleId="CiteNormalChar">
    <w:name w:val="Cite Normal Char"/>
    <w:link w:val="CiteNormal"/>
    <w:rsid w:val="00EC2263"/>
    <w:rPr>
      <w:rFonts w:ascii="Avenir LT Std 45 Book" w:hAnsi="Avenir LT Std 45 Book" w:cs="Arial"/>
      <w:sz w:val="22"/>
    </w:rPr>
  </w:style>
  <w:style w:type="character" w:customStyle="1" w:styleId="StrongEmphasis">
    <w:name w:val="Strong Emphasis"/>
    <w:rsid w:val="00EC2263"/>
    <w:rPr>
      <w:b/>
      <w:bCs/>
    </w:rPr>
  </w:style>
  <w:style w:type="paragraph" w:customStyle="1" w:styleId="Boldunderline2">
    <w:name w:val="Bold underline"/>
    <w:basedOn w:val="Normal"/>
    <w:link w:val="BoldunderlineChar4"/>
    <w:qFormat/>
    <w:rsid w:val="00EC2263"/>
    <w:rPr>
      <w:rFonts w:ascii="Garamond" w:hAnsi="Garamond"/>
      <w:b/>
      <w:bCs/>
      <w:kern w:val="20"/>
      <w:u w:val="single"/>
    </w:rPr>
  </w:style>
  <w:style w:type="character" w:customStyle="1" w:styleId="BoldunderlineChar4">
    <w:name w:val="Bold underline Char"/>
    <w:link w:val="Boldunderline2"/>
    <w:rsid w:val="00EC2263"/>
    <w:rPr>
      <w:rFonts w:ascii="Garamond" w:hAnsi="Garamond" w:cs="Arial"/>
      <w:b/>
      <w:bCs/>
      <w:kern w:val="20"/>
      <w:sz w:val="22"/>
      <w:u w:val="single"/>
    </w:rPr>
  </w:style>
  <w:style w:type="character" w:customStyle="1" w:styleId="article-articlebody">
    <w:name w:val="article-articlebody"/>
    <w:basedOn w:val="DefaultParagraphFont"/>
    <w:rsid w:val="00EC2263"/>
  </w:style>
  <w:style w:type="character" w:customStyle="1" w:styleId="pageheader0">
    <w:name w:val="pageheader"/>
    <w:basedOn w:val="DefaultParagraphFont"/>
    <w:rsid w:val="00EC2263"/>
  </w:style>
  <w:style w:type="paragraph" w:customStyle="1" w:styleId="card0">
    <w:name w:val="%card"/>
    <w:basedOn w:val="Normal"/>
    <w:link w:val="cardChar3"/>
    <w:qFormat/>
    <w:rsid w:val="00EC2263"/>
    <w:pPr>
      <w:ind w:left="288" w:right="288"/>
    </w:pPr>
    <w:rPr>
      <w:rFonts w:ascii="Avenir LT Std 45 Book" w:hAnsi="Avenir LT Std 45 Book"/>
    </w:rPr>
  </w:style>
  <w:style w:type="character" w:customStyle="1" w:styleId="cardChar3">
    <w:name w:val="%card Char"/>
    <w:link w:val="card0"/>
    <w:rsid w:val="00EC2263"/>
    <w:rPr>
      <w:rFonts w:ascii="Avenir LT Std 45 Book" w:hAnsi="Avenir LT Std 45 Book" w:cs="Arial"/>
      <w:sz w:val="22"/>
    </w:rPr>
  </w:style>
  <w:style w:type="character" w:customStyle="1" w:styleId="AuthorCharChar">
    <w:name w:val="Author Char Char"/>
    <w:rsid w:val="00EC2263"/>
    <w:rPr>
      <w:rFonts w:ascii="Times New Roman" w:hAnsi="Times New Roman"/>
      <w:b/>
      <w:sz w:val="22"/>
      <w:szCs w:val="22"/>
    </w:rPr>
  </w:style>
  <w:style w:type="paragraph" w:customStyle="1" w:styleId="UnunderlinedText">
    <w:name w:val="Ununderlined Text"/>
    <w:basedOn w:val="Normal"/>
    <w:link w:val="UnunderlinedTextChar"/>
    <w:autoRedefine/>
    <w:qFormat/>
    <w:rsid w:val="00EC2263"/>
    <w:rPr>
      <w:rFonts w:ascii="Avenir LT Std 45 Book" w:hAnsi="Avenir LT Std 45 Book"/>
      <w:sz w:val="12"/>
    </w:rPr>
  </w:style>
  <w:style w:type="character" w:customStyle="1" w:styleId="UnunderlinedTextChar">
    <w:name w:val="Ununderlined Text Char"/>
    <w:link w:val="UnunderlinedText"/>
    <w:rsid w:val="00EC2263"/>
    <w:rPr>
      <w:rFonts w:ascii="Avenir LT Std 45 Book" w:hAnsi="Avenir LT Std 45 Book" w:cs="Arial"/>
      <w:sz w:val="12"/>
    </w:rPr>
  </w:style>
  <w:style w:type="paragraph" w:customStyle="1" w:styleId="Regular">
    <w:name w:val="Regular"/>
    <w:link w:val="RegularChar"/>
    <w:qFormat/>
    <w:rsid w:val="00EC2263"/>
    <w:rPr>
      <w:rFonts w:ascii="Garamond" w:eastAsia="Times New Roman" w:hAnsi="Garamond" w:cs="Arial"/>
      <w:bCs/>
      <w:kern w:val="20"/>
      <w:sz w:val="20"/>
      <w:szCs w:val="32"/>
    </w:rPr>
  </w:style>
  <w:style w:type="character" w:customStyle="1" w:styleId="RegularChar">
    <w:name w:val="Regular Char"/>
    <w:link w:val="Regular"/>
    <w:rsid w:val="00EC2263"/>
    <w:rPr>
      <w:rFonts w:ascii="Garamond" w:eastAsia="Times New Roman" w:hAnsi="Garamond" w:cs="Arial"/>
      <w:bCs/>
      <w:kern w:val="20"/>
      <w:sz w:val="20"/>
      <w:szCs w:val="32"/>
    </w:rPr>
  </w:style>
  <w:style w:type="character" w:customStyle="1" w:styleId="smallchar0">
    <w:name w:val="smallchar"/>
    <w:basedOn w:val="DefaultParagraphFont"/>
    <w:rsid w:val="00EC2263"/>
  </w:style>
  <w:style w:type="character" w:customStyle="1" w:styleId="Shortcite">
    <w:name w:val="Shortcite"/>
    <w:rsid w:val="00EC2263"/>
    <w:rPr>
      <w:rFonts w:ascii="Times New Roman" w:hAnsi="Times New Roman"/>
      <w:b/>
      <w:bCs/>
      <w:sz w:val="20"/>
    </w:rPr>
  </w:style>
  <w:style w:type="character" w:customStyle="1" w:styleId="address">
    <w:name w:val="address"/>
    <w:rsid w:val="00EC2263"/>
    <w:rPr>
      <w:rFonts w:cs="Times New Roman"/>
    </w:rPr>
  </w:style>
  <w:style w:type="character" w:customStyle="1" w:styleId="NormalizationChar">
    <w:name w:val="Normalization Char"/>
    <w:rsid w:val="00EC2263"/>
    <w:rPr>
      <w:noProof w:val="0"/>
      <w:sz w:val="18"/>
      <w:szCs w:val="24"/>
      <w:lang w:val="en-US" w:eastAsia="en-US" w:bidi="ar-SA"/>
    </w:rPr>
  </w:style>
  <w:style w:type="character" w:customStyle="1" w:styleId="ReallyfuckingsmallCharCharCharChar">
    <w:name w:val="Really fucking small Char Char Char Char"/>
    <w:link w:val="ReallyfuckingsmallCharCharChar"/>
    <w:rsid w:val="00EC2263"/>
    <w:rPr>
      <w:sz w:val="10"/>
    </w:rPr>
  </w:style>
  <w:style w:type="paragraph" w:customStyle="1" w:styleId="ReallyfuckingsmallCharCharChar">
    <w:name w:val="Really fucking small Char Char Char"/>
    <w:basedOn w:val="Normal"/>
    <w:link w:val="ReallyfuckingsmallCharCharCharChar"/>
    <w:qFormat/>
    <w:rsid w:val="00EC2263"/>
    <w:rPr>
      <w:rFonts w:asciiTheme="minorHAnsi" w:hAnsiTheme="minorHAnsi" w:cstheme="minorBidi"/>
      <w:sz w:val="10"/>
    </w:rPr>
  </w:style>
  <w:style w:type="character" w:customStyle="1" w:styleId="Shrinker">
    <w:name w:val="Shrinker"/>
    <w:rsid w:val="00EC2263"/>
    <w:rPr>
      <w:rFonts w:ascii="Times New Roman" w:hAnsi="Times New Roman"/>
      <w:sz w:val="10"/>
      <w:szCs w:val="13"/>
    </w:rPr>
  </w:style>
  <w:style w:type="paragraph" w:customStyle="1" w:styleId="CardDownx1">
    <w:name w:val="CardDown x1"/>
    <w:basedOn w:val="Header"/>
    <w:link w:val="CardDownx1Char"/>
    <w:qFormat/>
    <w:rsid w:val="00EC2263"/>
    <w:pPr>
      <w:tabs>
        <w:tab w:val="clear" w:pos="4680"/>
        <w:tab w:val="clear" w:pos="9360"/>
        <w:tab w:val="center" w:pos="4320"/>
        <w:tab w:val="right" w:pos="8640"/>
      </w:tabs>
    </w:pPr>
  </w:style>
  <w:style w:type="character" w:customStyle="1" w:styleId="CardDownx1Char">
    <w:name w:val="CardDown x1 Char"/>
    <w:link w:val="CardDownx1"/>
    <w:rsid w:val="00EC2263"/>
    <w:rPr>
      <w:rFonts w:ascii="Avenir LT Std 45 Book" w:hAnsi="Avenir LT Std 45 Book" w:cs="Arial"/>
      <w:sz w:val="22"/>
    </w:rPr>
  </w:style>
  <w:style w:type="paragraph" w:customStyle="1" w:styleId="CardDownx15">
    <w:name w:val="CardDown x1.5"/>
    <w:basedOn w:val="Header"/>
    <w:qFormat/>
    <w:rsid w:val="00EC2263"/>
    <w:pPr>
      <w:tabs>
        <w:tab w:val="clear" w:pos="4680"/>
        <w:tab w:val="clear" w:pos="9360"/>
        <w:tab w:val="center" w:pos="4320"/>
        <w:tab w:val="right" w:pos="8640"/>
      </w:tabs>
    </w:pPr>
    <w:rPr>
      <w:sz w:val="14"/>
    </w:rPr>
  </w:style>
  <w:style w:type="character" w:customStyle="1" w:styleId="heading2char0">
    <w:name w:val="heading2char"/>
    <w:basedOn w:val="DefaultParagraphFont"/>
    <w:rsid w:val="00EC2263"/>
  </w:style>
  <w:style w:type="character" w:customStyle="1" w:styleId="heading3char1">
    <w:name w:val="heading3char1"/>
    <w:basedOn w:val="DefaultParagraphFont"/>
    <w:rsid w:val="00EC2263"/>
  </w:style>
  <w:style w:type="character" w:customStyle="1" w:styleId="underlinea">
    <w:name w:val="underlinea"/>
    <w:basedOn w:val="DefaultParagraphFont"/>
    <w:rsid w:val="00EC2263"/>
  </w:style>
  <w:style w:type="character" w:customStyle="1" w:styleId="StyleUnderlineChar9pt2">
    <w:name w:val="Style Underline Char + 9 pt2"/>
    <w:rsid w:val="00EC2263"/>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EC2263"/>
    <w:rPr>
      <w:rFonts w:ascii="Times New Roman" w:hAnsi="Times New Roman" w:cs="Times New Roman" w:hint="default"/>
      <w:b/>
      <w:bCs/>
      <w:sz w:val="20"/>
      <w:u w:val="single"/>
      <w:lang w:val="en-US" w:eastAsia="en-US" w:bidi="ar-SA"/>
    </w:rPr>
  </w:style>
  <w:style w:type="paragraph" w:customStyle="1" w:styleId="Heading5SizeDown">
    <w:name w:val="Heading 5 Size Down"/>
    <w:basedOn w:val="Normal"/>
    <w:link w:val="Heading5SizeDownChar"/>
    <w:autoRedefine/>
    <w:qFormat/>
    <w:rsid w:val="00EC2263"/>
    <w:pPr>
      <w:tabs>
        <w:tab w:val="left" w:pos="1440"/>
      </w:tabs>
      <w:jc w:val="both"/>
    </w:pPr>
    <w:rPr>
      <w:rFonts w:ascii="Avenir LT Std 45 Book" w:hAnsi="Avenir LT Std 45 Book"/>
      <w:szCs w:val="16"/>
    </w:rPr>
  </w:style>
  <w:style w:type="paragraph" w:customStyle="1" w:styleId="StyleStyleArialNarrow9ptLeft-075ArialNarrow">
    <w:name w:val="Style Style Arial Narrow 9 pt Left:  -0.75&quot; + Arial Narrow"/>
    <w:basedOn w:val="Normal"/>
    <w:link w:val="StyleStyleArialNarrow9ptLeft-075ArialNarrowChar"/>
    <w:qFormat/>
    <w:rsid w:val="00EC2263"/>
    <w:pPr>
      <w:ind w:left="-1080" w:right="1728"/>
    </w:pPr>
    <w:rPr>
      <w:rFonts w:ascii="Avenir LT Std 45 Book" w:hAnsi="Avenir LT Std 45 Book"/>
      <w:sz w:val="18"/>
      <w:szCs w:val="20"/>
    </w:rPr>
  </w:style>
  <w:style w:type="character" w:customStyle="1" w:styleId="StyleStyleArialNarrow9ptLeft-075ArialNarrowChar">
    <w:name w:val="Style Style Arial Narrow 9 pt Left:  -0.75&quot; + Arial Narrow Char"/>
    <w:link w:val="StyleStyleArialNarrow9ptLeft-075ArialNarrow"/>
    <w:rsid w:val="00EC2263"/>
    <w:rPr>
      <w:rFonts w:ascii="Avenir LT Std 45 Book" w:hAnsi="Avenir LT Std 45 Book" w:cs="Arial"/>
      <w:sz w:val="18"/>
      <w:szCs w:val="20"/>
    </w:rPr>
  </w:style>
  <w:style w:type="paragraph" w:customStyle="1" w:styleId="ecxmsonormal">
    <w:name w:val="ecxmsonormal"/>
    <w:basedOn w:val="Normal"/>
    <w:qFormat/>
    <w:rsid w:val="00EC2263"/>
    <w:pPr>
      <w:spacing w:before="100" w:beforeAutospacing="1" w:after="100" w:afterAutospacing="1"/>
    </w:pPr>
    <w:rPr>
      <w:rFonts w:ascii="Avenir LT Std 45 Book" w:hAnsi="Avenir LT Std 45 Book"/>
    </w:rPr>
  </w:style>
  <w:style w:type="character" w:customStyle="1" w:styleId="FontStyle232">
    <w:name w:val="Font Style232"/>
    <w:uiPriority w:val="99"/>
    <w:rsid w:val="00EC2263"/>
    <w:rPr>
      <w:rFonts w:ascii="Times New Roman" w:hAnsi="Times New Roman" w:cs="Times New Roman" w:hint="default"/>
      <w:b/>
      <w:bCs/>
      <w:sz w:val="14"/>
      <w:szCs w:val="14"/>
    </w:rPr>
  </w:style>
  <w:style w:type="paragraph" w:customStyle="1" w:styleId="DebateUnderlineBold">
    <w:name w:val="Debate Underline Bold"/>
    <w:basedOn w:val="Nothing"/>
    <w:qFormat/>
    <w:rsid w:val="00EC2263"/>
    <w:pPr>
      <w:spacing w:after="160" w:line="259" w:lineRule="auto"/>
    </w:pPr>
    <w:rPr>
      <w:rFonts w:eastAsiaTheme="minorHAnsi" w:cs="Calibri"/>
      <w:b/>
      <w:sz w:val="22"/>
      <w:u w:val="thick"/>
    </w:rPr>
  </w:style>
  <w:style w:type="character" w:customStyle="1" w:styleId="erasure">
    <w:name w:val="erasure"/>
    <w:rsid w:val="00EC2263"/>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EC2263"/>
    <w:pPr>
      <w:ind w:left="-1080"/>
    </w:pPr>
    <w:rPr>
      <w:rFonts w:ascii="Avenir LT Std 45 Book" w:hAnsi="Avenir LT Std 45 Book"/>
      <w:b/>
      <w:bCs/>
      <w:szCs w:val="20"/>
    </w:rPr>
  </w:style>
  <w:style w:type="character" w:customStyle="1" w:styleId="StyleArialNarrow12ptBoldLeft-075Char">
    <w:name w:val="Style Arial Narrow 12 pt Bold Left:  -0.75&quot; Char"/>
    <w:link w:val="StyleArialNarrow12ptBoldLeft-075"/>
    <w:rsid w:val="00EC2263"/>
    <w:rPr>
      <w:rFonts w:ascii="Avenir LT Std 45 Book" w:hAnsi="Avenir LT Std 45 Book" w:cs="Arial"/>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EC2263"/>
    <w:pPr>
      <w:ind w:left="-1080" w:right="1728"/>
    </w:pPr>
    <w:rPr>
      <w:rFonts w:ascii="Avenir LT Std 45 Book" w:hAnsi="Avenir LT Std 45 Book"/>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EC2263"/>
    <w:rPr>
      <w:rFonts w:ascii="Avenir LT Std 45 Book" w:hAnsi="Avenir LT Std 45 Book" w:cs="Arial"/>
      <w:sz w:val="22"/>
      <w:szCs w:val="20"/>
      <w:u w:val="thick"/>
      <w:bdr w:val="single" w:sz="4" w:space="0" w:color="auto"/>
    </w:rPr>
  </w:style>
  <w:style w:type="character" w:customStyle="1" w:styleId="MicroTextCharChar">
    <w:name w:val="MicroText Char Char"/>
    <w:rsid w:val="00EC2263"/>
    <w:rPr>
      <w:rFonts w:ascii="Arial Narrow" w:eastAsia="Times New Roman" w:hAnsi="Arial Narrow"/>
      <w:sz w:val="12"/>
      <w:szCs w:val="24"/>
    </w:rPr>
  </w:style>
  <w:style w:type="paragraph" w:customStyle="1" w:styleId="CiteCharCharCharChar">
    <w:name w:val="Cite Char Char Char Char"/>
    <w:basedOn w:val="Normal"/>
    <w:next w:val="Normal"/>
    <w:qFormat/>
    <w:rsid w:val="00EC2263"/>
    <w:pPr>
      <w:ind w:left="576"/>
    </w:pPr>
    <w:rPr>
      <w:rFonts w:ascii="Avenir LT Std 45 Book" w:hAnsi="Avenir LT Std 45 Book"/>
    </w:rPr>
  </w:style>
  <w:style w:type="paragraph" w:customStyle="1" w:styleId="UnderliningCharChar1CharChar">
    <w:name w:val="Underlining Char Char1 Char Char"/>
    <w:basedOn w:val="Normal"/>
    <w:next w:val="Normal"/>
    <w:link w:val="UnderliningCharChar1CharCharChar"/>
    <w:qFormat/>
    <w:rsid w:val="00EC2263"/>
    <w:rPr>
      <w:rFonts w:ascii="Avenir LT Std 45 Book" w:hAnsi="Avenir LT Std 45 Book"/>
      <w:u w:val="thick"/>
    </w:rPr>
  </w:style>
  <w:style w:type="character" w:customStyle="1" w:styleId="UnderliningCharChar1CharCharChar">
    <w:name w:val="Underlining Char Char1 Char Char Char"/>
    <w:link w:val="UnderliningCharChar1CharChar"/>
    <w:rsid w:val="00EC2263"/>
    <w:rPr>
      <w:rFonts w:ascii="Avenir LT Std 45 Book" w:hAnsi="Avenir LT Std 45 Book" w:cs="Arial"/>
      <w:sz w:val="22"/>
      <w:u w:val="thick"/>
    </w:rPr>
  </w:style>
  <w:style w:type="paragraph" w:customStyle="1" w:styleId="CiteCharCharCharCharChar">
    <w:name w:val="Cite Char Char Char Char Char"/>
    <w:basedOn w:val="Normal"/>
    <w:next w:val="Normal"/>
    <w:link w:val="CiteCharCharCharCharCharChar"/>
    <w:qFormat/>
    <w:rsid w:val="00EC2263"/>
    <w:pPr>
      <w:ind w:left="576"/>
    </w:pPr>
    <w:rPr>
      <w:rFonts w:asciiTheme="minorHAnsi" w:hAnsiTheme="minorHAnsi" w:cstheme="minorBidi"/>
      <w:b/>
      <w:sz w:val="24"/>
      <w:u w:val="single"/>
    </w:rPr>
  </w:style>
  <w:style w:type="character" w:customStyle="1" w:styleId="UnderliningCharCharChar">
    <w:name w:val="Underlining Char Char Char"/>
    <w:rsid w:val="00EC2263"/>
    <w:rPr>
      <w:rFonts w:ascii="Arial Narrow" w:eastAsia="Times New Roman" w:hAnsi="Arial Narrow" w:cs="Times New Roman"/>
      <w:sz w:val="20"/>
      <w:szCs w:val="24"/>
      <w:u w:val="thick"/>
    </w:rPr>
  </w:style>
  <w:style w:type="paragraph" w:customStyle="1" w:styleId="Style120">
    <w:name w:val="Style 12"/>
    <w:qFormat/>
    <w:rsid w:val="00EC2263"/>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EC2263"/>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qFormat/>
    <w:rsid w:val="00EC2263"/>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EC2263"/>
  </w:style>
  <w:style w:type="paragraph" w:customStyle="1" w:styleId="Emphasis3">
    <w:name w:val="Emphasis3"/>
    <w:qFormat/>
    <w:rsid w:val="00EC2263"/>
    <w:rPr>
      <w:rFonts w:ascii="Times New Roman" w:eastAsia="Times New Roman" w:hAnsi="Times New Roman" w:cs="Times New Roman"/>
      <w:bCs/>
      <w:szCs w:val="27"/>
      <w:u w:val="thick"/>
    </w:rPr>
  </w:style>
  <w:style w:type="character" w:customStyle="1" w:styleId="Title2">
    <w:name w:val="Title2"/>
    <w:basedOn w:val="DefaultParagraphFont"/>
    <w:rsid w:val="00EC2263"/>
  </w:style>
  <w:style w:type="paragraph" w:customStyle="1" w:styleId="formfldssel">
    <w:name w:val="formfldssel"/>
    <w:basedOn w:val="Normal"/>
    <w:qFormat/>
    <w:rsid w:val="00EC2263"/>
    <w:pPr>
      <w:spacing w:before="100" w:beforeAutospacing="1" w:after="100" w:afterAutospacing="1"/>
    </w:pPr>
    <w:rPr>
      <w:rFonts w:ascii="Avenir LT Std 45 Book" w:eastAsia="Arial Unicode MS" w:hAnsi="Avenir LT Std 45 Book"/>
      <w:color w:val="000000"/>
      <w:szCs w:val="20"/>
    </w:rPr>
  </w:style>
  <w:style w:type="paragraph" w:customStyle="1" w:styleId="hpleftlk">
    <w:name w:val="hpleftlk"/>
    <w:basedOn w:val="Normal"/>
    <w:qFormat/>
    <w:rsid w:val="00EC2263"/>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EC2263"/>
    <w:pPr>
      <w:spacing w:before="100" w:beforeAutospacing="1" w:after="100" w:afterAutospacing="1"/>
    </w:pPr>
    <w:rPr>
      <w:rFonts w:ascii="Avenir LT Std 45 Book" w:eastAsia="Arial Unicode MS" w:hAnsi="Avenir LT Std 45 Book"/>
      <w:b/>
      <w:bCs/>
      <w:szCs w:val="20"/>
    </w:rPr>
  </w:style>
  <w:style w:type="character" w:customStyle="1" w:styleId="pmterms2">
    <w:name w:val="pmterms2"/>
    <w:basedOn w:val="DefaultParagraphFont"/>
    <w:rsid w:val="00EC2263"/>
  </w:style>
  <w:style w:type="character" w:customStyle="1" w:styleId="StyleCardTextUnderline3Char">
    <w:name w:val="Style Card Text + Underline3 Char"/>
    <w:link w:val="StyleCardTextUnderline3"/>
    <w:rsid w:val="00EC2263"/>
    <w:rPr>
      <w:rFonts w:eastAsia="SimSun"/>
      <w:u w:val="thick"/>
      <w:lang w:eastAsia="zh-CN"/>
    </w:rPr>
  </w:style>
  <w:style w:type="character" w:customStyle="1" w:styleId="BoldandUnderlineChar1Char2CharChar">
    <w:name w:val="Bold and Underline Char1 Char2 Char Char"/>
    <w:rsid w:val="00EC2263"/>
    <w:rPr>
      <w:b/>
      <w:noProof w:val="0"/>
      <w:szCs w:val="24"/>
      <w:u w:val="single"/>
      <w:lang w:val="en-US" w:eastAsia="en-US" w:bidi="ar-SA"/>
    </w:rPr>
  </w:style>
  <w:style w:type="character" w:customStyle="1" w:styleId="UnderlineChar1Char1">
    <w:name w:val="Underline Char1 Char1"/>
    <w:rsid w:val="00EC2263"/>
    <w:rPr>
      <w:noProof w:val="0"/>
      <w:szCs w:val="24"/>
      <w:u w:val="single"/>
      <w:lang w:val="en-US" w:eastAsia="en-US" w:bidi="ar-SA"/>
    </w:rPr>
  </w:style>
  <w:style w:type="paragraph" w:customStyle="1" w:styleId="Underlinestyle1">
    <w:name w:val="Underlinestyle"/>
    <w:basedOn w:val="Normal"/>
    <w:qFormat/>
    <w:rsid w:val="00EC2263"/>
    <w:pPr>
      <w:tabs>
        <w:tab w:val="left" w:pos="720"/>
      </w:tabs>
      <w:ind w:left="720"/>
    </w:pPr>
    <w:rPr>
      <w:rFonts w:ascii="Avenir LT Std 45 Book" w:hAnsi="Avenir LT Std 45 Book"/>
      <w:szCs w:val="20"/>
      <w:u w:val="single"/>
    </w:rPr>
  </w:style>
  <w:style w:type="character" w:customStyle="1" w:styleId="featurecontentgray1">
    <w:name w:val="featurecontentgray1"/>
    <w:rsid w:val="00EC2263"/>
    <w:rPr>
      <w:rFonts w:ascii="Arial" w:hAnsi="Arial" w:cs="Arial" w:hint="default"/>
      <w:color w:val="666666"/>
    </w:rPr>
  </w:style>
  <w:style w:type="character" w:customStyle="1" w:styleId="CardCharCharChar0">
    <w:name w:val="Card Char Char Char"/>
    <w:rsid w:val="00EC2263"/>
    <w:rPr>
      <w:rFonts w:ascii="Book Antiqua" w:hAnsi="Book Antiqua"/>
      <w:szCs w:val="24"/>
      <w:lang w:val="en-US" w:eastAsia="en-US" w:bidi="ar-SA"/>
    </w:rPr>
  </w:style>
  <w:style w:type="character" w:customStyle="1" w:styleId="big1">
    <w:name w:val="big1"/>
    <w:rsid w:val="00EC2263"/>
    <w:rPr>
      <w:sz w:val="28"/>
      <w:szCs w:val="28"/>
    </w:rPr>
  </w:style>
  <w:style w:type="character" w:customStyle="1" w:styleId="articletitle1">
    <w:name w:val="articletitle1"/>
    <w:rsid w:val="00EC2263"/>
    <w:rPr>
      <w:b/>
      <w:bCs/>
      <w:color w:val="990000"/>
    </w:rPr>
  </w:style>
  <w:style w:type="character" w:customStyle="1" w:styleId="prodgeneral">
    <w:name w:val="prodgeneral"/>
    <w:basedOn w:val="DefaultParagraphFont"/>
    <w:rsid w:val="00EC2263"/>
  </w:style>
  <w:style w:type="character" w:customStyle="1" w:styleId="Style10pt">
    <w:name w:val="Style 10 pt"/>
    <w:rsid w:val="00EC2263"/>
    <w:rPr>
      <w:sz w:val="20"/>
    </w:rPr>
  </w:style>
  <w:style w:type="character" w:customStyle="1" w:styleId="StyleUnderlineChar0">
    <w:name w:val="Style Underline + Char"/>
    <w:rsid w:val="00EC2263"/>
    <w:rPr>
      <w:rFonts w:eastAsia="SimSun" w:cs="Arial"/>
      <w:b/>
      <w:bCs/>
      <w:iCs/>
      <w:caps/>
      <w:sz w:val="24"/>
      <w:szCs w:val="24"/>
      <w:u w:val="single"/>
      <w:lang w:val="en-US" w:eastAsia="en-US" w:bidi="ar-SA"/>
    </w:rPr>
  </w:style>
  <w:style w:type="character" w:customStyle="1" w:styleId="highlightChar">
    <w:name w:val="highlight Char"/>
    <w:rsid w:val="00EC2263"/>
    <w:rPr>
      <w:sz w:val="24"/>
      <w:szCs w:val="24"/>
      <w:u w:val="single"/>
      <w:lang w:val="en-US" w:eastAsia="en-US" w:bidi="ar-SA"/>
    </w:rPr>
  </w:style>
  <w:style w:type="character" w:customStyle="1" w:styleId="StyleciteChar">
    <w:name w:val="Style cite + Char"/>
    <w:rsid w:val="00EC2263"/>
    <w:rPr>
      <w:sz w:val="24"/>
      <w:szCs w:val="24"/>
      <w:lang w:val="en-US" w:eastAsia="en-US" w:bidi="ar-SA"/>
    </w:rPr>
  </w:style>
  <w:style w:type="paragraph" w:customStyle="1" w:styleId="OffensiveLanguage">
    <w:name w:val="Offensive Language"/>
    <w:basedOn w:val="Normal"/>
    <w:next w:val="Normal"/>
    <w:qFormat/>
    <w:rsid w:val="00EC2263"/>
    <w:rPr>
      <w:rFonts w:ascii="Avenir LT Std 45 Book" w:eastAsia="Calibri" w:hAnsi="Avenir LT Std 45 Book"/>
      <w:strike/>
      <w:u w:val="single"/>
    </w:rPr>
  </w:style>
  <w:style w:type="character" w:customStyle="1" w:styleId="OffensiveLanguageChar">
    <w:name w:val="Offensive Language Char"/>
    <w:rsid w:val="00EC2263"/>
    <w:rPr>
      <w:rFonts w:ascii="Arial Narrow" w:hAnsi="Arial Narrow"/>
      <w:strike/>
      <w:szCs w:val="24"/>
      <w:u w:val="single"/>
      <w:lang w:val="en-US" w:eastAsia="en-US" w:bidi="ar-SA"/>
    </w:rPr>
  </w:style>
  <w:style w:type="paragraph" w:customStyle="1" w:styleId="clearformatting0">
    <w:name w:val="clear formatting"/>
    <w:basedOn w:val="Normal"/>
    <w:qFormat/>
    <w:rsid w:val="00EC2263"/>
    <w:rPr>
      <w:rFonts w:ascii="Avenir LT Std 45 Book" w:eastAsia="Calibri" w:hAnsi="Avenir LT Std 45 Book"/>
    </w:rPr>
  </w:style>
  <w:style w:type="paragraph" w:customStyle="1" w:styleId="Style180">
    <w:name w:val="Style 18"/>
    <w:uiPriority w:val="99"/>
    <w:qFormat/>
    <w:rsid w:val="00EC2263"/>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EC2263"/>
    <w:pPr>
      <w:spacing w:before="100" w:beforeAutospacing="1" w:after="100" w:afterAutospacing="1"/>
    </w:pPr>
    <w:rPr>
      <w:rFonts w:ascii="Avenir LT Std 45 Book" w:eastAsia="Arial Unicode MS" w:hAnsi="Avenir LT Std 45 Book"/>
      <w:szCs w:val="20"/>
    </w:rPr>
  </w:style>
  <w:style w:type="character" w:customStyle="1" w:styleId="yellowfadeinnerspan">
    <w:name w:val="yellowfadeinnerspan"/>
    <w:rsid w:val="00EC2263"/>
  </w:style>
  <w:style w:type="paragraph" w:customStyle="1" w:styleId="txgreen">
    <w:name w:val="txgreen"/>
    <w:basedOn w:val="Normal"/>
    <w:uiPriority w:val="99"/>
    <w:qFormat/>
    <w:rsid w:val="00EC2263"/>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EC2263"/>
  </w:style>
  <w:style w:type="character" w:customStyle="1" w:styleId="facebook-share-count">
    <w:name w:val="facebook-share-count"/>
    <w:basedOn w:val="DefaultParagraphFont"/>
    <w:rsid w:val="00EC2263"/>
  </w:style>
  <w:style w:type="character" w:customStyle="1" w:styleId="tickerwrap">
    <w:name w:val="ticker_wrap"/>
    <w:basedOn w:val="DefaultParagraphFont"/>
    <w:rsid w:val="00EC2263"/>
  </w:style>
  <w:style w:type="paragraph" w:customStyle="1" w:styleId="rtecenter">
    <w:name w:val="rtecenter"/>
    <w:basedOn w:val="Normal"/>
    <w:uiPriority w:val="99"/>
    <w:qFormat/>
    <w:rsid w:val="00EC2263"/>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EC2263"/>
  </w:style>
  <w:style w:type="character" w:customStyle="1" w:styleId="Bold12">
    <w:name w:val="Bold12"/>
    <w:aliases w:val="Body text + 10.5 pt16"/>
    <w:uiPriority w:val="1"/>
    <w:qFormat/>
    <w:rsid w:val="00EC2263"/>
    <w:rPr>
      <w:rFonts w:ascii="Times New Roman" w:hAnsi="Times New Roman"/>
      <w:b/>
      <w:sz w:val="24"/>
    </w:rPr>
  </w:style>
  <w:style w:type="character" w:customStyle="1" w:styleId="NotBold10Final">
    <w:name w:val="NotBold10Final"/>
    <w:uiPriority w:val="1"/>
    <w:qFormat/>
    <w:rsid w:val="00EC2263"/>
    <w:rPr>
      <w:rFonts w:ascii="Times New Roman" w:hAnsi="Times New Roman"/>
      <w:b w:val="0"/>
      <w:i w:val="0"/>
      <w:sz w:val="20"/>
    </w:rPr>
  </w:style>
  <w:style w:type="character" w:customStyle="1" w:styleId="slug-elocation">
    <w:name w:val="slug-elocation"/>
    <w:basedOn w:val="DefaultParagraphFont"/>
    <w:rsid w:val="00EC2263"/>
  </w:style>
  <w:style w:type="character" w:customStyle="1" w:styleId="fu-autorenangabe-fu-beschreibung">
    <w:name w:val="fu-autorenangabe-fu-beschreibung"/>
    <w:rsid w:val="00EC2263"/>
  </w:style>
  <w:style w:type="paragraph" w:customStyle="1" w:styleId="introshadow">
    <w:name w:val="intro_shadow"/>
    <w:basedOn w:val="Normal"/>
    <w:uiPriority w:val="99"/>
    <w:qFormat/>
    <w:rsid w:val="00EC2263"/>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EC2263"/>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EC2263"/>
  </w:style>
  <w:style w:type="character" w:customStyle="1" w:styleId="commentscontainer">
    <w:name w:val="comments_container"/>
    <w:basedOn w:val="DefaultParagraphFont"/>
    <w:rsid w:val="00EC2263"/>
  </w:style>
  <w:style w:type="paragraph" w:customStyle="1" w:styleId="publishedon">
    <w:name w:val="published_on"/>
    <w:basedOn w:val="Normal"/>
    <w:uiPriority w:val="99"/>
    <w:qFormat/>
    <w:rsid w:val="00EC2263"/>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EC2263"/>
  </w:style>
  <w:style w:type="character" w:customStyle="1" w:styleId="itemauthor">
    <w:name w:val="itemauthor"/>
    <w:basedOn w:val="DefaultParagraphFont"/>
    <w:rsid w:val="00EC2263"/>
  </w:style>
  <w:style w:type="character" w:customStyle="1" w:styleId="hparticlefooter">
    <w:name w:val="hparticlefooter"/>
    <w:basedOn w:val="DefaultParagraphFont"/>
    <w:rsid w:val="00EC2263"/>
  </w:style>
  <w:style w:type="paragraph" w:customStyle="1" w:styleId="Stylecardtext8pt">
    <w:name w:val="Style card text + 8 pt"/>
    <w:basedOn w:val="Normal"/>
    <w:qFormat/>
    <w:rsid w:val="00EC2263"/>
    <w:pPr>
      <w:ind w:right="288"/>
    </w:pPr>
    <w:rPr>
      <w:rFonts w:ascii="Avenir LT Std 45 Book" w:hAnsi="Avenir LT Std 45 Book"/>
    </w:rPr>
  </w:style>
  <w:style w:type="paragraph" w:customStyle="1" w:styleId="Stylecardtext5pt">
    <w:name w:val="Style card text + 5 pt"/>
    <w:basedOn w:val="Normal"/>
    <w:qFormat/>
    <w:rsid w:val="00EC2263"/>
    <w:pPr>
      <w:ind w:right="288"/>
    </w:pPr>
    <w:rPr>
      <w:rFonts w:ascii="Avenir LT Std 45 Book" w:hAnsi="Avenir LT Std 45 Book"/>
      <w:sz w:val="10"/>
    </w:rPr>
  </w:style>
  <w:style w:type="table" w:customStyle="1" w:styleId="TableGrid2">
    <w:name w:val="Table Grid2"/>
    <w:basedOn w:val="TableNormal"/>
    <w:next w:val="TableGrid"/>
    <w:rsid w:val="00EC226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EC2263"/>
  </w:style>
  <w:style w:type="character" w:customStyle="1" w:styleId="BlockCharCharCharCharChar">
    <w:name w:val="Block Char Char Char Char Char"/>
    <w:aliases w:val="Block Char Char Char Char Char Char Char Char,Block Char Char Char Char Char Char Char1"/>
    <w:basedOn w:val="DefaultParagraphFont"/>
    <w:rsid w:val="00EC2263"/>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EC2263"/>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EC2263"/>
    <w:rPr>
      <w:rFonts w:ascii="Century Gothic" w:eastAsia="Times New Roman" w:hAnsi="Century Gothic" w:cs="Arial"/>
      <w:bCs/>
      <w:color w:val="000000"/>
      <w:spacing w:val="-20"/>
      <w:sz w:val="36"/>
      <w:szCs w:val="32"/>
    </w:rPr>
  </w:style>
  <w:style w:type="paragraph" w:customStyle="1" w:styleId="CiteEmphasis">
    <w:name w:val="Cite/Emphasis"/>
    <w:basedOn w:val="Normal"/>
    <w:link w:val="CiteEmphasisChar"/>
    <w:qFormat/>
    <w:rsid w:val="00EC2263"/>
    <w:rPr>
      <w:rFonts w:ascii="Avenir LT Std 45 Book" w:hAnsi="Avenir LT Std 45 Book"/>
      <w:b/>
      <w:color w:val="000000"/>
      <w:u w:val="single"/>
    </w:rPr>
  </w:style>
  <w:style w:type="character" w:customStyle="1" w:styleId="CiteEmphasisChar">
    <w:name w:val="Cite/Emphasis Char"/>
    <w:basedOn w:val="DefaultParagraphFont"/>
    <w:link w:val="CiteEmphasis"/>
    <w:rsid w:val="00EC2263"/>
    <w:rPr>
      <w:rFonts w:ascii="Avenir LT Std 45 Book" w:hAnsi="Avenir LT Std 45 Book" w:cs="Arial"/>
      <w:b/>
      <w:color w:val="000000"/>
      <w:sz w:val="22"/>
      <w:u w:val="single"/>
    </w:rPr>
  </w:style>
  <w:style w:type="character" w:customStyle="1" w:styleId="ReadText">
    <w:name w:val="Read Text"/>
    <w:basedOn w:val="DefaultParagraphFont"/>
    <w:rsid w:val="00EC2263"/>
    <w:rPr>
      <w:rFonts w:ascii="Times New Roman" w:hAnsi="Times New Roman"/>
      <w:b/>
      <w:bCs/>
      <w:sz w:val="24"/>
      <w:u w:val="single"/>
    </w:rPr>
  </w:style>
  <w:style w:type="paragraph" w:customStyle="1" w:styleId="Styleunread8pt">
    <w:name w:val="Style unread + 8 pt"/>
    <w:basedOn w:val="Normal"/>
    <w:link w:val="Styleunread8ptChar"/>
    <w:qFormat/>
    <w:rsid w:val="00EC2263"/>
    <w:rPr>
      <w:rFonts w:ascii="Avenir LT Std 45 Book" w:hAnsi="Avenir LT Std 45 Book"/>
      <w:color w:val="000000"/>
    </w:rPr>
  </w:style>
  <w:style w:type="character" w:customStyle="1" w:styleId="Styleunread8ptChar">
    <w:name w:val="Style unread + 8 pt Char"/>
    <w:basedOn w:val="DefaultParagraphFont"/>
    <w:link w:val="Styleunread8pt"/>
    <w:rsid w:val="00EC2263"/>
    <w:rPr>
      <w:rFonts w:ascii="Avenir LT Std 45 Book" w:hAnsi="Avenir LT Std 45 Book" w:cs="Arial"/>
      <w:color w:val="000000"/>
      <w:sz w:val="22"/>
    </w:rPr>
  </w:style>
  <w:style w:type="character" w:customStyle="1" w:styleId="main">
    <w:name w:val="main"/>
    <w:basedOn w:val="DefaultParagraphFont"/>
    <w:rsid w:val="00EC2263"/>
  </w:style>
  <w:style w:type="character" w:customStyle="1" w:styleId="textunderlineCharChar">
    <w:name w:val="text underline Char Char"/>
    <w:basedOn w:val="DefaultParagraphFont"/>
    <w:rsid w:val="00EC2263"/>
    <w:rPr>
      <w:rFonts w:ascii="Garamond" w:hAnsi="Garamond" w:cs="Arial"/>
      <w:color w:val="000000"/>
      <w:sz w:val="24"/>
      <w:u w:val="single"/>
    </w:rPr>
  </w:style>
  <w:style w:type="character" w:customStyle="1" w:styleId="textboldChar">
    <w:name w:val="text bold Char"/>
    <w:basedOn w:val="DefaultParagraphFont"/>
    <w:rsid w:val="00EC2263"/>
    <w:rPr>
      <w:rFonts w:ascii="Times New Roman" w:hAnsi="Times New Roman" w:cs="Calibri"/>
      <w:b/>
      <w:color w:val="000000"/>
      <w:sz w:val="24"/>
      <w:szCs w:val="24"/>
      <w:u w:val="thick"/>
    </w:rPr>
  </w:style>
  <w:style w:type="paragraph" w:customStyle="1" w:styleId="ekprop-p">
    <w:name w:val="ekprop-p"/>
    <w:basedOn w:val="Normal"/>
    <w:uiPriority w:val="99"/>
    <w:qFormat/>
    <w:rsid w:val="00EC2263"/>
    <w:pPr>
      <w:spacing w:before="100" w:beforeAutospacing="1" w:after="100" w:afterAutospacing="1"/>
    </w:pPr>
    <w:rPr>
      <w:rFonts w:ascii="Avenir LT Std 45 Book" w:hAnsi="Avenir LT Std 45 Book"/>
      <w:color w:val="58585B"/>
      <w:szCs w:val="16"/>
    </w:rPr>
  </w:style>
  <w:style w:type="paragraph" w:customStyle="1" w:styleId="ShrinkCharChar">
    <w:name w:val="Shrink Char Char"/>
    <w:link w:val="ShrinkCharCharChar"/>
    <w:qFormat/>
    <w:rsid w:val="00EC2263"/>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EC2263"/>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EC2263"/>
    <w:rPr>
      <w:rFonts w:ascii="Avenir LT Std 45 Book" w:hAnsi="Avenir LT Std 45 Book"/>
      <w:color w:val="000000"/>
    </w:rPr>
  </w:style>
  <w:style w:type="character" w:customStyle="1" w:styleId="SmalltextCharChar">
    <w:name w:val="Smalltext Char Char"/>
    <w:basedOn w:val="DefaultParagraphFont"/>
    <w:link w:val="SmalltextChar1"/>
    <w:rsid w:val="00EC2263"/>
    <w:rPr>
      <w:rFonts w:ascii="Avenir LT Std 45 Book" w:hAnsi="Avenir LT Std 45 Book" w:cs="Arial"/>
      <w:color w:val="000000"/>
      <w:sz w:val="22"/>
    </w:rPr>
  </w:style>
  <w:style w:type="character" w:customStyle="1" w:styleId="FullCiteCharChar">
    <w:name w:val="Full Cite Char Char"/>
    <w:basedOn w:val="DefaultParagraphFont"/>
    <w:rsid w:val="00EC2263"/>
    <w:rPr>
      <w:rFonts w:ascii="Georgia" w:hAnsi="Georgia" w:cs="Calibri"/>
      <w:color w:val="000000"/>
      <w:sz w:val="20"/>
      <w:szCs w:val="24"/>
    </w:rPr>
  </w:style>
  <w:style w:type="character" w:customStyle="1" w:styleId="submitted-wrapper">
    <w:name w:val="submitted-wrapper"/>
    <w:basedOn w:val="DefaultParagraphFont"/>
    <w:rsid w:val="00EC2263"/>
  </w:style>
  <w:style w:type="paragraph" w:customStyle="1" w:styleId="CardFormatCharCharCharCharCharChar">
    <w:name w:val="Card Format Char Char Char Char Char Char"/>
    <w:basedOn w:val="Normal"/>
    <w:uiPriority w:val="99"/>
    <w:qFormat/>
    <w:rsid w:val="00EC2263"/>
    <w:pPr>
      <w:widowControl w:val="0"/>
      <w:autoSpaceDE w:val="0"/>
      <w:autoSpaceDN w:val="0"/>
      <w:adjustRightInd w:val="0"/>
    </w:pPr>
    <w:rPr>
      <w:rFonts w:ascii="Avenir LT Std 45 Book" w:eastAsia="Times New Roman" w:hAnsi="Avenir LT Std 45 Book"/>
      <w:color w:val="000000"/>
      <w:sz w:val="18"/>
      <w:szCs w:val="18"/>
    </w:rPr>
  </w:style>
  <w:style w:type="paragraph" w:customStyle="1" w:styleId="DebateTag">
    <w:name w:val="Debate Tag"/>
    <w:basedOn w:val="Heading5"/>
    <w:link w:val="DebateTagChar"/>
    <w:qFormat/>
    <w:rsid w:val="00EC2263"/>
    <w:pPr>
      <w:spacing w:before="0" w:line="259" w:lineRule="auto"/>
      <w:outlineLvl w:val="9"/>
    </w:pPr>
    <w:rPr>
      <w:rFonts w:ascii="Garamond" w:hAnsi="Garamond"/>
      <w:bCs w:val="0"/>
      <w:i w:val="0"/>
      <w:iCs w:val="0"/>
      <w:color w:val="000000"/>
      <w:lang w:bidi="ar-SA"/>
    </w:rPr>
  </w:style>
  <w:style w:type="character" w:customStyle="1" w:styleId="caption40">
    <w:name w:val="caption4"/>
    <w:basedOn w:val="DefaultParagraphFont"/>
    <w:rsid w:val="00EC2263"/>
  </w:style>
  <w:style w:type="character" w:customStyle="1" w:styleId="honorific-prefix">
    <w:name w:val="honorific-prefix"/>
    <w:basedOn w:val="DefaultParagraphFont"/>
    <w:rsid w:val="00EC2263"/>
  </w:style>
  <w:style w:type="character" w:customStyle="1" w:styleId="given-name">
    <w:name w:val="given-name"/>
    <w:basedOn w:val="DefaultParagraphFont"/>
    <w:rsid w:val="00EC2263"/>
  </w:style>
  <w:style w:type="character" w:customStyle="1" w:styleId="family-name">
    <w:name w:val="family-name"/>
    <w:basedOn w:val="DefaultParagraphFont"/>
    <w:rsid w:val="00EC2263"/>
  </w:style>
  <w:style w:type="character" w:customStyle="1" w:styleId="chead">
    <w:name w:val="chead"/>
    <w:basedOn w:val="DefaultParagraphFont"/>
    <w:rsid w:val="00EC2263"/>
  </w:style>
  <w:style w:type="paragraph" w:customStyle="1" w:styleId="endarticle">
    <w:name w:val="endarticle"/>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a-body-text">
    <w:name w:val="a-body-text"/>
    <w:basedOn w:val="Normal"/>
    <w:uiPriority w:val="99"/>
    <w:qFormat/>
    <w:rsid w:val="00EC2263"/>
    <w:pPr>
      <w:spacing w:before="100" w:beforeAutospacing="1" w:after="100" w:afterAutospacing="1"/>
    </w:pPr>
    <w:rPr>
      <w:rFonts w:ascii="Avenir LT Std 45 Book" w:eastAsia="Times New Roman" w:hAnsi="Avenir LT Std 45 Book"/>
    </w:rPr>
  </w:style>
  <w:style w:type="paragraph" w:customStyle="1" w:styleId="obgpara">
    <w:name w:val="obg_para"/>
    <w:basedOn w:val="Normal"/>
    <w:uiPriority w:val="99"/>
    <w:qFormat/>
    <w:rsid w:val="00EC2263"/>
    <w:pPr>
      <w:spacing w:before="100" w:beforeAutospacing="1" w:after="100" w:afterAutospacing="1"/>
    </w:pPr>
    <w:rPr>
      <w:rFonts w:ascii="Avenir LT Std 45 Book" w:eastAsia="Times New Roman" w:hAnsi="Avenir LT Std 45 Book"/>
    </w:rPr>
  </w:style>
  <w:style w:type="character" w:customStyle="1" w:styleId="obgcapsstart">
    <w:name w:val="obg_caps_start"/>
    <w:basedOn w:val="DefaultParagraphFont"/>
    <w:rsid w:val="00EC2263"/>
  </w:style>
  <w:style w:type="character" w:customStyle="1" w:styleId="the-author">
    <w:name w:val="the-author"/>
    <w:basedOn w:val="DefaultParagraphFont"/>
    <w:rsid w:val="00EC2263"/>
  </w:style>
  <w:style w:type="character" w:customStyle="1" w:styleId="top-publish">
    <w:name w:val="top-publish"/>
    <w:basedOn w:val="DefaultParagraphFont"/>
    <w:rsid w:val="00EC2263"/>
  </w:style>
  <w:style w:type="character" w:customStyle="1" w:styleId="byline-italic">
    <w:name w:val="byline-italic"/>
    <w:basedOn w:val="DefaultParagraphFont"/>
    <w:rsid w:val="00EC2263"/>
  </w:style>
  <w:style w:type="character" w:customStyle="1" w:styleId="rednegchange">
    <w:name w:val="red_neg_change"/>
    <w:basedOn w:val="DefaultParagraphFont"/>
    <w:rsid w:val="00EC2263"/>
  </w:style>
  <w:style w:type="character" w:customStyle="1" w:styleId="wsodqchgshow">
    <w:name w:val="wsodq_chgshow"/>
    <w:basedOn w:val="DefaultParagraphFont"/>
    <w:rsid w:val="00EC2263"/>
  </w:style>
  <w:style w:type="character" w:customStyle="1" w:styleId="cnbcsbhdcomp">
    <w:name w:val="cnbc_sbhd_comp"/>
    <w:basedOn w:val="DefaultParagraphFont"/>
    <w:rsid w:val="00EC2263"/>
  </w:style>
  <w:style w:type="character" w:customStyle="1" w:styleId="published">
    <w:name w:val="published"/>
    <w:basedOn w:val="DefaultParagraphFont"/>
    <w:rsid w:val="00EC2263"/>
  </w:style>
  <w:style w:type="character" w:customStyle="1" w:styleId="listpipe">
    <w:name w:val="listpipe"/>
    <w:basedOn w:val="DefaultParagraphFont"/>
    <w:rsid w:val="00EC2263"/>
  </w:style>
  <w:style w:type="character" w:customStyle="1" w:styleId="gd">
    <w:name w:val="gd"/>
    <w:basedOn w:val="DefaultParagraphFont"/>
    <w:rsid w:val="00EC2263"/>
  </w:style>
  <w:style w:type="character" w:customStyle="1" w:styleId="g3">
    <w:name w:val="g3"/>
    <w:basedOn w:val="DefaultParagraphFont"/>
    <w:rsid w:val="00EC2263"/>
  </w:style>
  <w:style w:type="character" w:customStyle="1" w:styleId="hb">
    <w:name w:val="hb"/>
    <w:basedOn w:val="DefaultParagraphFont"/>
    <w:rsid w:val="00EC2263"/>
  </w:style>
  <w:style w:type="character" w:customStyle="1" w:styleId="g2">
    <w:name w:val="g2"/>
    <w:basedOn w:val="DefaultParagraphFont"/>
    <w:rsid w:val="00EC2263"/>
  </w:style>
  <w:style w:type="character" w:customStyle="1" w:styleId="nameplatehead">
    <w:name w:val="nameplatehead"/>
    <w:basedOn w:val="DefaultParagraphFont"/>
    <w:rsid w:val="00EC2263"/>
  </w:style>
  <w:style w:type="character" w:customStyle="1" w:styleId="nameplatelink">
    <w:name w:val="nameplatelink"/>
    <w:basedOn w:val="DefaultParagraphFont"/>
    <w:rsid w:val="00EC2263"/>
  </w:style>
  <w:style w:type="paragraph" w:customStyle="1" w:styleId="calibre8">
    <w:name w:val="calibre8"/>
    <w:basedOn w:val="Normal"/>
    <w:uiPriority w:val="99"/>
    <w:qFormat/>
    <w:rsid w:val="00EC2263"/>
    <w:pPr>
      <w:spacing w:before="30" w:after="30"/>
      <w:jc w:val="both"/>
    </w:pPr>
    <w:rPr>
      <w:rFonts w:ascii="Avenir LT Std 45 Book" w:eastAsia="Times New Roman" w:hAnsi="Avenir LT Std 45 Book"/>
      <w:sz w:val="17"/>
      <w:szCs w:val="17"/>
    </w:rPr>
  </w:style>
  <w:style w:type="paragraph" w:customStyle="1" w:styleId="paragraph">
    <w:name w:val="paragraph"/>
    <w:basedOn w:val="Normal"/>
    <w:uiPriority w:val="99"/>
    <w:qFormat/>
    <w:rsid w:val="00EC2263"/>
    <w:pPr>
      <w:spacing w:before="100" w:beforeAutospacing="1" w:after="100" w:afterAutospacing="1"/>
    </w:pPr>
    <w:rPr>
      <w:rFonts w:ascii="Avenir LT Std 45 Book" w:eastAsia="Times New Roman" w:hAnsi="Avenir LT Std 45 Book"/>
    </w:rPr>
  </w:style>
  <w:style w:type="character" w:customStyle="1" w:styleId="m340327140930436083gmail-styleunderline">
    <w:name w:val="m_340327140930436083gmail-styleunderline"/>
    <w:basedOn w:val="DefaultParagraphFont"/>
    <w:rsid w:val="00EC2263"/>
  </w:style>
  <w:style w:type="paragraph" w:customStyle="1" w:styleId="BodyTextIndent21">
    <w:name w:val="Body Text Indent 21"/>
    <w:basedOn w:val="Normal"/>
    <w:next w:val="BodyTextIndent2"/>
    <w:unhideWhenUsed/>
    <w:rsid w:val="00EC2263"/>
    <w:pPr>
      <w:spacing w:after="120" w:line="480" w:lineRule="auto"/>
      <w:ind w:left="360"/>
    </w:pPr>
  </w:style>
  <w:style w:type="character" w:customStyle="1" w:styleId="BodyTextIndent2Char2">
    <w:name w:val="Body Text Indent 2 Char2"/>
    <w:basedOn w:val="DefaultParagraphFont"/>
    <w:uiPriority w:val="99"/>
    <w:semiHidden/>
    <w:rsid w:val="00EC2263"/>
    <w:rPr>
      <w:rFonts w:ascii="Georgia" w:hAnsi="Georgia"/>
    </w:rPr>
  </w:style>
  <w:style w:type="character" w:customStyle="1" w:styleId="5yl5">
    <w:name w:val="_5yl5"/>
    <w:basedOn w:val="DefaultParagraphFont"/>
    <w:rsid w:val="00EC2263"/>
  </w:style>
  <w:style w:type="character" w:customStyle="1" w:styleId="balancedheadline">
    <w:name w:val="balancedheadline"/>
    <w:basedOn w:val="DefaultParagraphFont"/>
    <w:rsid w:val="00EC2263"/>
  </w:style>
  <w:style w:type="paragraph" w:customStyle="1" w:styleId="css-xhhu0i">
    <w:name w:val="css-xhhu0i"/>
    <w:basedOn w:val="Normal"/>
    <w:rsid w:val="00EC2263"/>
    <w:pPr>
      <w:spacing w:before="100" w:beforeAutospacing="1" w:after="100" w:afterAutospacing="1"/>
    </w:pPr>
    <w:rPr>
      <w:rFonts w:eastAsia="Times New Roman"/>
    </w:rPr>
  </w:style>
  <w:style w:type="paragraph" w:customStyle="1" w:styleId="fellowname">
    <w:name w:val="fellow__name"/>
    <w:basedOn w:val="Normal"/>
    <w:rsid w:val="00EC2263"/>
    <w:pPr>
      <w:spacing w:before="100" w:beforeAutospacing="1" w:after="100" w:afterAutospacing="1"/>
    </w:pPr>
    <w:rPr>
      <w:rFonts w:eastAsia="Times New Roman"/>
    </w:rPr>
  </w:style>
  <w:style w:type="paragraph" w:customStyle="1" w:styleId="hword2">
    <w:name w:val="hword2"/>
    <w:basedOn w:val="Normal"/>
    <w:qFormat/>
    <w:rsid w:val="00EC2263"/>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EC2263"/>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EC2263"/>
  </w:style>
  <w:style w:type="character" w:customStyle="1" w:styleId="UnresolvedMention10">
    <w:name w:val="Unresolved Mention10"/>
    <w:basedOn w:val="DefaultParagraphFont"/>
    <w:uiPriority w:val="99"/>
    <w:semiHidden/>
    <w:unhideWhenUsed/>
    <w:rsid w:val="00EC2263"/>
    <w:rPr>
      <w:color w:val="605E5C"/>
      <w:shd w:val="clear" w:color="auto" w:fill="E1DFDD"/>
    </w:rPr>
  </w:style>
  <w:style w:type="character" w:customStyle="1" w:styleId="UnresolvedMention100">
    <w:name w:val="Unresolved Mention100"/>
    <w:basedOn w:val="DefaultParagraphFont"/>
    <w:uiPriority w:val="99"/>
    <w:semiHidden/>
    <w:unhideWhenUsed/>
    <w:rsid w:val="00EC2263"/>
    <w:rPr>
      <w:color w:val="605E5C"/>
      <w:shd w:val="clear" w:color="auto" w:fill="E1DFDD"/>
    </w:rPr>
  </w:style>
  <w:style w:type="character" w:customStyle="1" w:styleId="UnresolvedMention1000">
    <w:name w:val="Unresolved Mention1000"/>
    <w:basedOn w:val="DefaultParagraphFont"/>
    <w:uiPriority w:val="99"/>
    <w:semiHidden/>
    <w:unhideWhenUsed/>
    <w:rsid w:val="00EC2263"/>
    <w:rPr>
      <w:color w:val="605E5C"/>
      <w:shd w:val="clear" w:color="auto" w:fill="E1DFDD"/>
    </w:rPr>
  </w:style>
  <w:style w:type="character" w:customStyle="1" w:styleId="UnresolvedMention10000">
    <w:name w:val="Unresolved Mention10000"/>
    <w:basedOn w:val="DefaultParagraphFont"/>
    <w:uiPriority w:val="99"/>
    <w:semiHidden/>
    <w:unhideWhenUsed/>
    <w:rsid w:val="00EC2263"/>
    <w:rPr>
      <w:color w:val="605E5C"/>
      <w:shd w:val="clear" w:color="auto" w:fill="E1DFDD"/>
    </w:rPr>
  </w:style>
  <w:style w:type="character" w:customStyle="1" w:styleId="UnresolvedMention100000">
    <w:name w:val="Unresolved Mention100000"/>
    <w:basedOn w:val="DefaultParagraphFont"/>
    <w:uiPriority w:val="99"/>
    <w:semiHidden/>
    <w:unhideWhenUsed/>
    <w:rsid w:val="00EC2263"/>
    <w:rPr>
      <w:color w:val="605E5C"/>
      <w:shd w:val="clear" w:color="auto" w:fill="E1DFDD"/>
    </w:rPr>
  </w:style>
  <w:style w:type="character" w:customStyle="1" w:styleId="UnresolvedMention1000000">
    <w:name w:val="Unresolved Mention1000000"/>
    <w:basedOn w:val="DefaultParagraphFont"/>
    <w:uiPriority w:val="99"/>
    <w:semiHidden/>
    <w:unhideWhenUsed/>
    <w:rsid w:val="00EC2263"/>
    <w:rPr>
      <w:color w:val="605E5C"/>
      <w:shd w:val="clear" w:color="auto" w:fill="E1DFDD"/>
    </w:rPr>
  </w:style>
  <w:style w:type="character" w:customStyle="1" w:styleId="UnresolvedMention10000000">
    <w:name w:val="Unresolved Mention10000000"/>
    <w:basedOn w:val="DefaultParagraphFont"/>
    <w:uiPriority w:val="99"/>
    <w:semiHidden/>
    <w:unhideWhenUsed/>
    <w:rsid w:val="00EC2263"/>
    <w:rPr>
      <w:color w:val="605E5C"/>
      <w:shd w:val="clear" w:color="auto" w:fill="E1DFDD"/>
    </w:rPr>
  </w:style>
  <w:style w:type="character" w:customStyle="1" w:styleId="UnresolvedMention100000000">
    <w:name w:val="Unresolved Mention100000000"/>
    <w:basedOn w:val="DefaultParagraphFont"/>
    <w:uiPriority w:val="99"/>
    <w:semiHidden/>
    <w:unhideWhenUsed/>
    <w:rsid w:val="00EC2263"/>
    <w:rPr>
      <w:color w:val="605E5C"/>
      <w:shd w:val="clear" w:color="auto" w:fill="E1DFDD"/>
    </w:rPr>
  </w:style>
  <w:style w:type="character" w:customStyle="1" w:styleId="UnresolvedMention1000000000">
    <w:name w:val="Unresolved Mention1000000000"/>
    <w:basedOn w:val="DefaultParagraphFont"/>
    <w:uiPriority w:val="99"/>
    <w:semiHidden/>
    <w:unhideWhenUsed/>
    <w:rsid w:val="00EC2263"/>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EC2263"/>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EC2263"/>
    <w:rPr>
      <w:color w:val="605E5C"/>
      <w:shd w:val="clear" w:color="auto" w:fill="E1DFDD"/>
    </w:rPr>
  </w:style>
  <w:style w:type="character" w:customStyle="1" w:styleId="m-4768620939706884080gmail-style13ptbold">
    <w:name w:val="m_-4768620939706884080gmail-style13ptbold"/>
    <w:basedOn w:val="DefaultParagraphFont"/>
    <w:rsid w:val="00EC2263"/>
  </w:style>
  <w:style w:type="character" w:customStyle="1" w:styleId="m-6639950760076288358gmail-style13ptbold">
    <w:name w:val="m_-6639950760076288358gmail-style13ptbold"/>
    <w:basedOn w:val="DefaultParagraphFont"/>
    <w:rsid w:val="00EC2263"/>
  </w:style>
  <w:style w:type="character" w:customStyle="1" w:styleId="m-6639950760076288358gmail-msohyperlink">
    <w:name w:val="m_-6639950760076288358gmail-msohyperlink"/>
    <w:basedOn w:val="DefaultParagraphFont"/>
    <w:rsid w:val="00EC2263"/>
  </w:style>
  <w:style w:type="character" w:customStyle="1" w:styleId="m-6639950760076288358gmail-m4841727538114946087gmail-styleunderline">
    <w:name w:val="m_-6639950760076288358gmail-m4841727538114946087gmail-styleunderline"/>
    <w:basedOn w:val="DefaultParagraphFont"/>
    <w:rsid w:val="00EC2263"/>
  </w:style>
  <w:style w:type="character" w:customStyle="1" w:styleId="m8998500066486699605gmail-style13ptbold">
    <w:name w:val="m_8998500066486699605gmail-style13ptbold"/>
    <w:basedOn w:val="DefaultParagraphFont"/>
    <w:rsid w:val="00EC2263"/>
  </w:style>
  <w:style w:type="character" w:customStyle="1" w:styleId="m8998500066486699605gmail-styleunderline">
    <w:name w:val="m_8998500066486699605gmail-styleunderline"/>
    <w:basedOn w:val="DefaultParagraphFont"/>
    <w:rsid w:val="00EC2263"/>
  </w:style>
  <w:style w:type="character" w:customStyle="1" w:styleId="m-4007627453485596929gmail-style13ptbold">
    <w:name w:val="m_-4007627453485596929gmail-style13ptbold"/>
    <w:basedOn w:val="DefaultParagraphFont"/>
    <w:rsid w:val="00EC2263"/>
  </w:style>
  <w:style w:type="character" w:customStyle="1" w:styleId="QuoteChar2">
    <w:name w:val="Quote Char2"/>
    <w:basedOn w:val="DefaultParagraphFont"/>
    <w:uiPriority w:val="29"/>
    <w:rsid w:val="00EC2263"/>
    <w:rPr>
      <w:rFonts w:ascii="Cambria" w:hAnsi="Cambria" w:cs="Calibri"/>
      <w:i/>
      <w:iCs/>
      <w:color w:val="404040" w:themeColor="text1" w:themeTint="BF"/>
    </w:rPr>
  </w:style>
  <w:style w:type="character" w:customStyle="1" w:styleId="letter">
    <w:name w:val="letter"/>
    <w:basedOn w:val="DefaultParagraphFont"/>
    <w:rsid w:val="00EC2263"/>
  </w:style>
  <w:style w:type="character" w:customStyle="1" w:styleId="mdash">
    <w:name w:val="mdash"/>
    <w:basedOn w:val="DefaultParagraphFont"/>
    <w:rsid w:val="00EC2263"/>
  </w:style>
  <w:style w:type="character" w:customStyle="1" w:styleId="untext">
    <w:name w:val="untext"/>
    <w:basedOn w:val="DefaultParagraphFont"/>
    <w:rsid w:val="00EC2263"/>
  </w:style>
  <w:style w:type="character" w:customStyle="1" w:styleId="vis">
    <w:name w:val="vis"/>
    <w:basedOn w:val="DefaultParagraphFont"/>
    <w:rsid w:val="00EC2263"/>
  </w:style>
  <w:style w:type="character" w:customStyle="1" w:styleId="ex-sent">
    <w:name w:val="ex-sent"/>
    <w:basedOn w:val="DefaultParagraphFont"/>
    <w:rsid w:val="00EC2263"/>
  </w:style>
  <w:style w:type="character" w:customStyle="1" w:styleId="mwtwi">
    <w:name w:val="mw_t_wi"/>
    <w:basedOn w:val="DefaultParagraphFont"/>
    <w:rsid w:val="00EC2263"/>
  </w:style>
  <w:style w:type="paragraph" w:customStyle="1" w:styleId="marginright">
    <w:name w:val="margin_right"/>
    <w:basedOn w:val="Normal"/>
    <w:rsid w:val="00EC2263"/>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EC2263"/>
    <w:pPr>
      <w:spacing w:before="100" w:beforeAutospacing="1" w:after="100" w:afterAutospacing="1"/>
    </w:pPr>
    <w:rPr>
      <w:rFonts w:ascii="Avenir LT Std 45 Book" w:eastAsia="Times New Roman" w:hAnsi="Avenir LT Std 45 Book"/>
      <w:lang w:eastAsia="zh-CN"/>
    </w:rPr>
  </w:style>
  <w:style w:type="paragraph" w:customStyle="1" w:styleId="articlesubtitle0">
    <w:name w:val="article_subtitle"/>
    <w:basedOn w:val="Normal"/>
    <w:rsid w:val="00EC2263"/>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rsid w:val="00EC2263"/>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EC2263"/>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EC2263"/>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EC2263"/>
  </w:style>
  <w:style w:type="character" w:customStyle="1" w:styleId="paddingrightxxs1">
    <w:name w:val="padding_right_xxs1"/>
    <w:basedOn w:val="DefaultParagraphFont"/>
    <w:rsid w:val="00EC2263"/>
  </w:style>
  <w:style w:type="character" w:customStyle="1" w:styleId="nowrap1">
    <w:name w:val="nowrap1"/>
    <w:basedOn w:val="DefaultParagraphFont"/>
    <w:rsid w:val="00EC2263"/>
  </w:style>
  <w:style w:type="paragraph" w:customStyle="1" w:styleId="item">
    <w:name w:val="item"/>
    <w:basedOn w:val="Normal"/>
    <w:rsid w:val="00EC2263"/>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EC2263"/>
    <w:rPr>
      <w:rFonts w:ascii="Lora" w:hAnsi="Lora" w:hint="default"/>
      <w:i/>
      <w:iCs/>
      <w:color w:val="000000"/>
      <w:sz w:val="30"/>
      <w:szCs w:val="30"/>
    </w:rPr>
  </w:style>
  <w:style w:type="character" w:customStyle="1" w:styleId="italic1">
    <w:name w:val="italic1"/>
    <w:basedOn w:val="DefaultParagraphFont"/>
    <w:rsid w:val="00EC2263"/>
    <w:rPr>
      <w:i/>
      <w:iCs/>
    </w:rPr>
  </w:style>
  <w:style w:type="character" w:customStyle="1" w:styleId="articleimagecredit2">
    <w:name w:val="article_image_credit2"/>
    <w:basedOn w:val="DefaultParagraphFont"/>
    <w:rsid w:val="00EC2263"/>
    <w:rPr>
      <w:rFonts w:ascii="Lora" w:hAnsi="Lora" w:hint="default"/>
      <w:i/>
      <w:iCs/>
      <w:sz w:val="24"/>
      <w:szCs w:val="24"/>
    </w:rPr>
  </w:style>
  <w:style w:type="character" w:customStyle="1" w:styleId="articlesponsored2">
    <w:name w:val="article_sponsored2"/>
    <w:basedOn w:val="DefaultParagraphFont"/>
    <w:rsid w:val="00EC2263"/>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EC2263"/>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EC2263"/>
    <w:pPr>
      <w:spacing w:after="180"/>
    </w:pPr>
    <w:rPr>
      <w:rFonts w:ascii="Lora" w:eastAsia="Times New Roman" w:hAnsi="Lora"/>
      <w:szCs w:val="20"/>
      <w:lang w:eastAsia="zh-CN"/>
    </w:rPr>
  </w:style>
  <w:style w:type="paragraph" w:customStyle="1" w:styleId="marginbottomxl1">
    <w:name w:val="margin_bottom_xl1"/>
    <w:basedOn w:val="Normal"/>
    <w:rsid w:val="00EC2263"/>
    <w:pPr>
      <w:spacing w:after="540"/>
    </w:pPr>
    <w:rPr>
      <w:rFonts w:ascii="Lora" w:eastAsia="Times New Roman" w:hAnsi="Lora"/>
      <w:szCs w:val="20"/>
      <w:lang w:eastAsia="zh-CN"/>
    </w:rPr>
  </w:style>
  <w:style w:type="character" w:customStyle="1" w:styleId="read-morefooter">
    <w:name w:val="read-more__footer"/>
    <w:basedOn w:val="DefaultParagraphFont"/>
    <w:rsid w:val="00EC2263"/>
  </w:style>
  <w:style w:type="paragraph" w:customStyle="1" w:styleId="jsx-671803276">
    <w:name w:val="jsx-671803276"/>
    <w:basedOn w:val="Normal"/>
    <w:rsid w:val="00EC2263"/>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EC2263"/>
  </w:style>
  <w:style w:type="character" w:customStyle="1" w:styleId="uwnk-">
    <w:name w:val="uwnk-"/>
    <w:basedOn w:val="DefaultParagraphFont"/>
    <w:rsid w:val="00EC2263"/>
  </w:style>
  <w:style w:type="paragraph" w:customStyle="1" w:styleId="footnotedescription">
    <w:name w:val="footnote description"/>
    <w:next w:val="Normal"/>
    <w:link w:val="footnotedescriptionChar"/>
    <w:hidden/>
    <w:rsid w:val="00EC2263"/>
    <w:pPr>
      <w:spacing w:line="259" w:lineRule="auto"/>
    </w:pPr>
    <w:rPr>
      <w:rFonts w:ascii="Times New Roman" w:eastAsia="Times New Roman" w:hAnsi="Times New Roman" w:cs="Times New Roman"/>
      <w:color w:val="000000"/>
      <w:sz w:val="16"/>
      <w:szCs w:val="22"/>
    </w:rPr>
  </w:style>
  <w:style w:type="character" w:customStyle="1" w:styleId="footnotedescriptionChar">
    <w:name w:val="footnote description Char"/>
    <w:link w:val="footnotedescription"/>
    <w:rsid w:val="00EC2263"/>
    <w:rPr>
      <w:rFonts w:ascii="Times New Roman" w:eastAsia="Times New Roman" w:hAnsi="Times New Roman" w:cs="Times New Roman"/>
      <w:color w:val="000000"/>
      <w:sz w:val="16"/>
      <w:szCs w:val="22"/>
    </w:rPr>
  </w:style>
  <w:style w:type="character" w:customStyle="1" w:styleId="footnotemark">
    <w:name w:val="footnote mark"/>
    <w:hidden/>
    <w:rsid w:val="00EC2263"/>
    <w:rPr>
      <w:rFonts w:ascii="Times New Roman" w:eastAsia="Times New Roman" w:hAnsi="Times New Roman" w:cs="Times New Roman"/>
      <w:color w:val="000000"/>
      <w:sz w:val="16"/>
      <w:vertAlign w:val="superscript"/>
    </w:rPr>
  </w:style>
  <w:style w:type="character" w:customStyle="1" w:styleId="c-messagebody">
    <w:name w:val="c-message__body"/>
    <w:basedOn w:val="DefaultParagraphFont"/>
    <w:rsid w:val="00EC2263"/>
  </w:style>
  <w:style w:type="paragraph" w:customStyle="1" w:styleId="StyleHeading4TagBigcardbodysmalltextNormalTagheading2H">
    <w:name w:val="Style Heading 4TagBig cardbodysmall textNormal Tagheading 2H..."/>
    <w:basedOn w:val="Heading4"/>
    <w:rsid w:val="00EC2263"/>
    <w:rPr>
      <w:iCs/>
    </w:rPr>
  </w:style>
  <w:style w:type="paragraph" w:customStyle="1" w:styleId="menu-item">
    <w:name w:val="menu-item"/>
    <w:basedOn w:val="Normal"/>
    <w:rsid w:val="00EC2263"/>
    <w:pPr>
      <w:spacing w:before="100" w:beforeAutospacing="1" w:after="100" w:afterAutospacing="1"/>
    </w:pPr>
    <w:rPr>
      <w:rFonts w:eastAsia="Times New Roman"/>
      <w:sz w:val="24"/>
    </w:rPr>
  </w:style>
  <w:style w:type="paragraph" w:customStyle="1" w:styleId="post-meta">
    <w:name w:val="post-meta"/>
    <w:basedOn w:val="Normal"/>
    <w:rsid w:val="00EC2263"/>
    <w:pPr>
      <w:spacing w:before="100" w:beforeAutospacing="1" w:after="100" w:afterAutospacing="1"/>
    </w:pPr>
    <w:rPr>
      <w:rFonts w:eastAsia="Times New Roman"/>
      <w:sz w:val="24"/>
    </w:rPr>
  </w:style>
  <w:style w:type="character" w:customStyle="1" w:styleId="post-tag">
    <w:name w:val="post-tag"/>
    <w:basedOn w:val="DefaultParagraphFont"/>
    <w:rsid w:val="00EC2263"/>
  </w:style>
  <w:style w:type="character" w:customStyle="1" w:styleId="imagecaption">
    <w:name w:val="imagecaption"/>
    <w:basedOn w:val="DefaultParagraphFont"/>
    <w:rsid w:val="00EC2263"/>
  </w:style>
  <w:style w:type="paragraph" w:customStyle="1" w:styleId="post-date-wrap">
    <w:name w:val="post-date-wrap"/>
    <w:basedOn w:val="Normal"/>
    <w:rsid w:val="00EC2263"/>
    <w:pPr>
      <w:spacing w:before="100" w:beforeAutospacing="1" w:after="100" w:afterAutospacing="1"/>
    </w:pPr>
    <w:rPr>
      <w:rFonts w:eastAsia="Times New Roman"/>
      <w:sz w:val="24"/>
    </w:rPr>
  </w:style>
  <w:style w:type="character" w:customStyle="1" w:styleId="year">
    <w:name w:val="year"/>
    <w:basedOn w:val="DefaultParagraphFont"/>
    <w:rsid w:val="00EC2263"/>
  </w:style>
  <w:style w:type="paragraph" w:customStyle="1" w:styleId="highlight10">
    <w:name w:val="highlight1"/>
    <w:basedOn w:val="Normal"/>
    <w:rsid w:val="00EC2263"/>
    <w:pPr>
      <w:spacing w:before="100" w:beforeAutospacing="1" w:after="100" w:afterAutospacing="1"/>
    </w:pPr>
    <w:rPr>
      <w:rFonts w:eastAsia="Times New Roman"/>
      <w:sz w:val="24"/>
    </w:rPr>
  </w:style>
  <w:style w:type="paragraph" w:customStyle="1" w:styleId="author-avatar">
    <w:name w:val="author-avatar"/>
    <w:basedOn w:val="Normal"/>
    <w:rsid w:val="00EC2263"/>
    <w:pPr>
      <w:spacing w:before="100" w:beforeAutospacing="1" w:after="100" w:afterAutospacing="1"/>
    </w:pPr>
    <w:rPr>
      <w:rFonts w:eastAsia="Times New Roman"/>
      <w:sz w:val="24"/>
    </w:rPr>
  </w:style>
  <w:style w:type="paragraph" w:customStyle="1" w:styleId="author-link">
    <w:name w:val="author-link"/>
    <w:basedOn w:val="Normal"/>
    <w:rsid w:val="00EC2263"/>
    <w:pPr>
      <w:spacing w:before="100" w:beforeAutospacing="1" w:after="100" w:afterAutospacing="1"/>
    </w:pPr>
    <w:rPr>
      <w:rFonts w:eastAsia="Times New Roman"/>
      <w:sz w:val="24"/>
    </w:rPr>
  </w:style>
  <w:style w:type="character" w:customStyle="1" w:styleId="Caption5">
    <w:name w:val="Caption5"/>
    <w:basedOn w:val="DefaultParagraphFont"/>
    <w:rsid w:val="00EC2263"/>
  </w:style>
  <w:style w:type="character" w:customStyle="1" w:styleId="also-readtext--label">
    <w:name w:val="also-read__text--label"/>
    <w:basedOn w:val="DefaultParagraphFont"/>
    <w:rsid w:val="00EC2263"/>
  </w:style>
  <w:style w:type="paragraph" w:customStyle="1" w:styleId="header-menu-item">
    <w:name w:val="header-menu-item"/>
    <w:basedOn w:val="Normal"/>
    <w:rsid w:val="00EC2263"/>
    <w:pPr>
      <w:spacing w:before="100" w:beforeAutospacing="1" w:after="100" w:afterAutospacing="1"/>
    </w:pPr>
    <w:rPr>
      <w:rFonts w:eastAsia="Times New Roman"/>
      <w:sz w:val="24"/>
    </w:rPr>
  </w:style>
  <w:style w:type="character" w:customStyle="1" w:styleId="subscribe--long">
    <w:name w:val="subscribe--long"/>
    <w:basedOn w:val="DefaultParagraphFont"/>
    <w:rsid w:val="00EC2263"/>
  </w:style>
  <w:style w:type="character" w:customStyle="1" w:styleId="hed-heading">
    <w:name w:val="hed-heading"/>
    <w:basedOn w:val="DefaultParagraphFont"/>
    <w:rsid w:val="00EC2263"/>
  </w:style>
  <w:style w:type="character" w:customStyle="1" w:styleId="pre">
    <w:name w:val="pre"/>
    <w:basedOn w:val="DefaultParagraphFont"/>
    <w:rsid w:val="00EC2263"/>
  </w:style>
  <w:style w:type="paragraph" w:customStyle="1" w:styleId="heading-container">
    <w:name w:val="heading-container"/>
    <w:basedOn w:val="Normal"/>
    <w:rsid w:val="00EC2263"/>
    <w:pPr>
      <w:spacing w:before="100" w:beforeAutospacing="1" w:after="100" w:afterAutospacing="1"/>
    </w:pPr>
    <w:rPr>
      <w:rFonts w:eastAsia="Times New Roman"/>
      <w:sz w:val="24"/>
    </w:rPr>
  </w:style>
  <w:style w:type="paragraph" w:customStyle="1" w:styleId="taboola--heading">
    <w:name w:val="taboola--heading"/>
    <w:basedOn w:val="Normal"/>
    <w:rsid w:val="00EC2263"/>
    <w:pPr>
      <w:spacing w:before="100" w:beforeAutospacing="1" w:after="100" w:afterAutospacing="1"/>
    </w:pPr>
    <w:rPr>
      <w:rFonts w:eastAsia="Times New Roman"/>
      <w:sz w:val="24"/>
    </w:rPr>
  </w:style>
  <w:style w:type="character" w:customStyle="1" w:styleId="video-label">
    <w:name w:val="video-label"/>
    <w:basedOn w:val="DefaultParagraphFont"/>
    <w:rsid w:val="00EC2263"/>
  </w:style>
  <w:style w:type="character" w:customStyle="1" w:styleId="branding">
    <w:name w:val="branding"/>
    <w:basedOn w:val="DefaultParagraphFont"/>
    <w:rsid w:val="00EC2263"/>
  </w:style>
  <w:style w:type="paragraph" w:customStyle="1" w:styleId="fp-trending-content">
    <w:name w:val="fp-trending-content"/>
    <w:basedOn w:val="Normal"/>
    <w:rsid w:val="00EC2263"/>
    <w:pPr>
      <w:spacing w:before="100" w:beforeAutospacing="1" w:after="100" w:afterAutospacing="1"/>
    </w:pPr>
    <w:rPr>
      <w:rFonts w:eastAsia="Times New Roman"/>
      <w:sz w:val="24"/>
    </w:rPr>
  </w:style>
  <w:style w:type="paragraph" w:customStyle="1" w:styleId="header-navigation-item">
    <w:name w:val="header-navigation-item"/>
    <w:basedOn w:val="Normal"/>
    <w:rsid w:val="00EC2263"/>
    <w:pPr>
      <w:spacing w:before="100" w:beforeAutospacing="1" w:after="100" w:afterAutospacing="1"/>
    </w:pPr>
    <w:rPr>
      <w:rFonts w:eastAsia="Times New Roman"/>
      <w:sz w:val="24"/>
    </w:rPr>
  </w:style>
  <w:style w:type="paragraph" w:customStyle="1" w:styleId="dropdownitem-0-2-6">
    <w:name w:val="dropdownitem-0-2-6"/>
    <w:basedOn w:val="Normal"/>
    <w:rsid w:val="00EC2263"/>
    <w:pPr>
      <w:spacing w:before="100" w:beforeAutospacing="1" w:after="100" w:afterAutospacing="1"/>
    </w:pPr>
    <w:rPr>
      <w:rFonts w:eastAsia="Times New Roman"/>
      <w:sz w:val="24"/>
    </w:rPr>
  </w:style>
  <w:style w:type="character" w:customStyle="1" w:styleId="nav-action">
    <w:name w:val="nav-action"/>
    <w:basedOn w:val="DefaultParagraphFont"/>
    <w:rsid w:val="00EC2263"/>
  </w:style>
  <w:style w:type="character" w:customStyle="1" w:styleId="component-bylines-0-2-40">
    <w:name w:val="component-bylines-0-2-40"/>
    <w:basedOn w:val="DefaultParagraphFont"/>
    <w:rsid w:val="00EC2263"/>
  </w:style>
  <w:style w:type="paragraph" w:customStyle="1" w:styleId="component-root-0-2-62">
    <w:name w:val="component-root-0-2-62"/>
    <w:basedOn w:val="Normal"/>
    <w:rsid w:val="00EC2263"/>
    <w:pPr>
      <w:spacing w:before="100" w:beforeAutospacing="1" w:after="100" w:afterAutospacing="1"/>
    </w:pPr>
    <w:rPr>
      <w:rFonts w:eastAsia="Times New Roman"/>
      <w:sz w:val="24"/>
    </w:rPr>
  </w:style>
  <w:style w:type="character" w:customStyle="1" w:styleId="trcrboxheaderspan">
    <w:name w:val="trc_rbox_header_span"/>
    <w:basedOn w:val="DefaultParagraphFont"/>
    <w:rsid w:val="00EC2263"/>
  </w:style>
  <w:style w:type="paragraph" w:customStyle="1" w:styleId="component-item-0-2-80">
    <w:name w:val="component-item-0-2-80"/>
    <w:basedOn w:val="Normal"/>
    <w:rsid w:val="00EC2263"/>
    <w:pPr>
      <w:spacing w:before="100" w:beforeAutospacing="1" w:after="100" w:afterAutospacing="1"/>
    </w:pPr>
    <w:rPr>
      <w:rFonts w:eastAsia="Times New Roman"/>
      <w:sz w:val="24"/>
    </w:rPr>
  </w:style>
  <w:style w:type="paragraph" w:customStyle="1" w:styleId="component-listitem-0-2-85">
    <w:name w:val="component-listitem-0-2-85"/>
    <w:basedOn w:val="Normal"/>
    <w:rsid w:val="00EC2263"/>
    <w:pPr>
      <w:spacing w:before="100" w:beforeAutospacing="1" w:after="100" w:afterAutospacing="1"/>
    </w:pPr>
    <w:rPr>
      <w:rFonts w:eastAsia="Times New Roman"/>
      <w:sz w:val="24"/>
    </w:rPr>
  </w:style>
  <w:style w:type="character" w:customStyle="1" w:styleId="component-span-0-2-88">
    <w:name w:val="component-span-0-2-88"/>
    <w:basedOn w:val="DefaultParagraphFont"/>
    <w:rsid w:val="00EC2263"/>
  </w:style>
  <w:style w:type="character" w:customStyle="1" w:styleId="m6540463018285843025gmail-heading4char">
    <w:name w:val="m_6540463018285843025gmail-heading4char"/>
    <w:basedOn w:val="DefaultParagraphFont"/>
    <w:rsid w:val="00EC2263"/>
  </w:style>
  <w:style w:type="character" w:customStyle="1" w:styleId="m6540463018285843025gmail-styleunderline">
    <w:name w:val="m_6540463018285843025gmail-styleunderline"/>
    <w:basedOn w:val="DefaultParagraphFont"/>
    <w:rsid w:val="00EC2263"/>
  </w:style>
  <w:style w:type="character" w:customStyle="1" w:styleId="postsubtitle">
    <w:name w:val="post_subtitle"/>
    <w:basedOn w:val="DefaultParagraphFont"/>
    <w:rsid w:val="00EC2263"/>
  </w:style>
  <w:style w:type="character" w:customStyle="1" w:styleId="dispurl">
    <w:name w:val="dispurl"/>
    <w:basedOn w:val="DefaultParagraphFont"/>
    <w:rsid w:val="00EC2263"/>
  </w:style>
  <w:style w:type="character" w:customStyle="1" w:styleId="StyleUnderline11ptChar">
    <w:name w:val="Style Underline + 11 pt Char"/>
    <w:link w:val="StyleUnderline11pt0"/>
    <w:locked/>
    <w:rsid w:val="00EC2263"/>
    <w:rPr>
      <w:rFonts w:ascii="Georgia" w:hAnsi="Georgia"/>
      <w:u w:val="single"/>
    </w:rPr>
  </w:style>
  <w:style w:type="paragraph" w:customStyle="1" w:styleId="StyleUnderline11pt0">
    <w:name w:val="Style Underline + 11 pt"/>
    <w:basedOn w:val="Normal"/>
    <w:link w:val="StyleUnderline11ptChar"/>
    <w:rsid w:val="00EC2263"/>
    <w:rPr>
      <w:rFonts w:ascii="Georgia" w:hAnsi="Georgia" w:cstheme="minorBidi"/>
      <w:sz w:val="24"/>
      <w:u w:val="single"/>
    </w:rPr>
  </w:style>
  <w:style w:type="character" w:customStyle="1" w:styleId="StyleBoldUnderline11ptChar">
    <w:name w:val="Style BoldUnderline + 11 pt Char"/>
    <w:link w:val="StyleBoldUnderline11pt"/>
    <w:locked/>
    <w:rsid w:val="00EC2263"/>
    <w:rPr>
      <w:rFonts w:ascii="Georgia" w:hAnsi="Georgia"/>
      <w:b/>
      <w:bCs/>
      <w:u w:val="single"/>
    </w:rPr>
  </w:style>
  <w:style w:type="paragraph" w:customStyle="1" w:styleId="StyleBoldUnderline11pt">
    <w:name w:val="Style BoldUnderline + 11 pt"/>
    <w:basedOn w:val="Normal"/>
    <w:link w:val="StyleBoldUnderline11ptChar"/>
    <w:qFormat/>
    <w:rsid w:val="00EC2263"/>
    <w:rPr>
      <w:rFonts w:ascii="Georgia" w:hAnsi="Georgia" w:cstheme="minorBidi"/>
      <w:b/>
      <w:bCs/>
      <w:sz w:val="24"/>
      <w:u w:val="single"/>
    </w:rPr>
  </w:style>
  <w:style w:type="character" w:customStyle="1" w:styleId="CardChar10">
    <w:name w:val="Card Char1"/>
    <w:rsid w:val="00EC2263"/>
    <w:rPr>
      <w:lang w:val="en-US" w:eastAsia="en-US" w:bidi="ar-SA"/>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EC2263"/>
    <w:rPr>
      <w:rFonts w:ascii="Arial" w:hAnsi="Arial" w:cs="Arial" w:hint="default"/>
      <w:bCs/>
      <w:szCs w:val="26"/>
      <w:u w:val="single"/>
      <w:lang w:val="en-US" w:eastAsia="en-US" w:bidi="ar-SA"/>
    </w:rPr>
  </w:style>
  <w:style w:type="paragraph" w:customStyle="1" w:styleId="Second">
    <w:name w:val="Second"/>
    <w:basedOn w:val="Normal"/>
    <w:rsid w:val="00EC2263"/>
    <w:rPr>
      <w:rFonts w:ascii="Georgia" w:eastAsia="Calibri" w:hAnsi="Georgia"/>
      <w:b/>
      <w:caps/>
      <w:szCs w:val="20"/>
    </w:rPr>
  </w:style>
  <w:style w:type="paragraph" w:customStyle="1" w:styleId="Notes">
    <w:name w:val="Notes"/>
    <w:basedOn w:val="Normal"/>
    <w:link w:val="NotesChar"/>
    <w:autoRedefine/>
    <w:uiPriority w:val="4"/>
    <w:qFormat/>
    <w:rsid w:val="00EC2263"/>
    <w:rPr>
      <w:rFonts w:ascii="Georgia" w:hAnsi="Georgia"/>
      <w:b/>
    </w:rPr>
  </w:style>
  <w:style w:type="character" w:customStyle="1" w:styleId="NotesChar">
    <w:name w:val="Notes Char"/>
    <w:basedOn w:val="DefaultParagraphFont"/>
    <w:link w:val="Notes"/>
    <w:uiPriority w:val="4"/>
    <w:rsid w:val="00EC2263"/>
    <w:rPr>
      <w:rFonts w:ascii="Georgia" w:hAnsi="Georgia" w:cs="Arial"/>
      <w:b/>
      <w:sz w:val="22"/>
    </w:rPr>
  </w:style>
  <w:style w:type="paragraph" w:customStyle="1" w:styleId="Notetaking">
    <w:name w:val="Notetaking"/>
    <w:basedOn w:val="Heading6"/>
    <w:link w:val="NotetakingChar"/>
    <w:autoRedefine/>
    <w:uiPriority w:val="4"/>
    <w:qFormat/>
    <w:rsid w:val="00EC2263"/>
    <w:pPr>
      <w:keepNext/>
      <w:keepLines/>
      <w:spacing w:before="40" w:after="0" w:line="240" w:lineRule="auto"/>
      <w:outlineLvl w:val="3"/>
    </w:pPr>
    <w:rPr>
      <w:rFonts w:ascii="Calibri" w:eastAsiaTheme="majorEastAsia" w:hAnsi="Calibri" w:cstheme="majorBidi"/>
      <w:bCs w:val="0"/>
      <w:i w:val="0"/>
      <w:iCs w:val="0"/>
      <w:color w:val="243F60" w:themeColor="accent1" w:themeShade="7F"/>
      <w:sz w:val="26"/>
    </w:rPr>
  </w:style>
  <w:style w:type="character" w:customStyle="1" w:styleId="NotetakingChar">
    <w:name w:val="Notetaking Char"/>
    <w:basedOn w:val="Heading6Char"/>
    <w:link w:val="Notetaking"/>
    <w:uiPriority w:val="4"/>
    <w:rsid w:val="00EC2263"/>
    <w:rPr>
      <w:rFonts w:ascii="Calibri" w:eastAsiaTheme="majorEastAsia" w:hAnsi="Calibri" w:cstheme="majorBidi"/>
      <w:b/>
      <w:bCs w:val="0"/>
      <w:i w:val="0"/>
      <w:iCs w:val="0"/>
      <w:color w:val="243F60" w:themeColor="accent1" w:themeShade="7F"/>
      <w:sz w:val="26"/>
      <w:lang w:bidi="en-US"/>
    </w:rPr>
  </w:style>
  <w:style w:type="character" w:customStyle="1" w:styleId="font-color-01">
    <w:name w:val="font-color-01"/>
    <w:basedOn w:val="DefaultParagraphFont"/>
    <w:rsid w:val="00EC2263"/>
  </w:style>
  <w:style w:type="character" w:customStyle="1" w:styleId="submitted-by">
    <w:name w:val="submitted-by"/>
    <w:basedOn w:val="DefaultParagraphFont"/>
    <w:rsid w:val="00EC2263"/>
  </w:style>
  <w:style w:type="character" w:customStyle="1" w:styleId="social-share-count">
    <w:name w:val="social-share-count"/>
    <w:basedOn w:val="DefaultParagraphFont"/>
    <w:rsid w:val="00EC2263"/>
  </w:style>
  <w:style w:type="paragraph" w:customStyle="1" w:styleId="views-row">
    <w:name w:val="views-row"/>
    <w:basedOn w:val="Normal"/>
    <w:rsid w:val="00EC2263"/>
    <w:pPr>
      <w:spacing w:before="100" w:beforeAutospacing="1" w:after="100" w:afterAutospacing="1"/>
    </w:pPr>
    <w:rPr>
      <w:rFonts w:eastAsia="Times New Roman"/>
      <w:sz w:val="24"/>
    </w:rPr>
  </w:style>
  <w:style w:type="character" w:customStyle="1" w:styleId="al-author-name-more">
    <w:name w:val="al-author-name-more"/>
    <w:basedOn w:val="DefaultParagraphFont"/>
    <w:rsid w:val="00EC2263"/>
  </w:style>
  <w:style w:type="paragraph" w:customStyle="1" w:styleId="zn-bodyparagraph">
    <w:name w:val="zn-body__paragraph"/>
    <w:basedOn w:val="Normal"/>
    <w:rsid w:val="00EC2263"/>
    <w:pPr>
      <w:spacing w:before="100" w:beforeAutospacing="1" w:after="100" w:afterAutospacing="1"/>
    </w:pPr>
    <w:rPr>
      <w:rFonts w:eastAsia="Times New Roman"/>
      <w:sz w:val="24"/>
    </w:rPr>
  </w:style>
  <w:style w:type="paragraph" w:customStyle="1" w:styleId="generic-articlebody">
    <w:name w:val="generic-article__body"/>
    <w:basedOn w:val="Normal"/>
    <w:rsid w:val="00EC2263"/>
    <w:pPr>
      <w:spacing w:before="100" w:beforeAutospacing="1" w:after="100" w:afterAutospacing="1"/>
    </w:pPr>
    <w:rPr>
      <w:rFonts w:eastAsia="Times New Roman"/>
      <w:sz w:val="24"/>
    </w:rPr>
  </w:style>
  <w:style w:type="paragraph" w:customStyle="1" w:styleId="opinion-articlebody">
    <w:name w:val="opinion-article__body"/>
    <w:basedOn w:val="Normal"/>
    <w:rsid w:val="00EC2263"/>
    <w:pPr>
      <w:spacing w:before="100" w:beforeAutospacing="1" w:after="100" w:afterAutospacing="1"/>
    </w:pPr>
    <w:rPr>
      <w:rFonts w:eastAsia="Times New Roman"/>
      <w:sz w:val="24"/>
    </w:rPr>
  </w:style>
  <w:style w:type="paragraph" w:customStyle="1" w:styleId="jtbio">
    <w:name w:val="jt_bio"/>
    <w:basedOn w:val="Normal"/>
    <w:rsid w:val="00EC2263"/>
    <w:pPr>
      <w:spacing w:before="100" w:beforeAutospacing="1" w:after="100" w:afterAutospacing="1"/>
    </w:pPr>
    <w:rPr>
      <w:rFonts w:eastAsia="Times New Roman"/>
      <w:sz w:val="24"/>
    </w:rPr>
  </w:style>
  <w:style w:type="paragraph" w:customStyle="1" w:styleId="elementor-icon-list-item">
    <w:name w:val="elementor-icon-list-item"/>
    <w:basedOn w:val="Normal"/>
    <w:rsid w:val="00EC2263"/>
    <w:pPr>
      <w:spacing w:before="100" w:beforeAutospacing="1" w:after="100" w:afterAutospacing="1"/>
    </w:pPr>
    <w:rPr>
      <w:rFonts w:eastAsia="Times New Roman"/>
      <w:sz w:val="24"/>
    </w:rPr>
  </w:style>
  <w:style w:type="character" w:customStyle="1" w:styleId="elementor-icon-list-text">
    <w:name w:val="elementor-icon-list-text"/>
    <w:basedOn w:val="DefaultParagraphFont"/>
    <w:rsid w:val="00EC2263"/>
  </w:style>
  <w:style w:type="character" w:customStyle="1" w:styleId="job-description">
    <w:name w:val="job-description"/>
    <w:basedOn w:val="DefaultParagraphFont"/>
    <w:rsid w:val="00EC2263"/>
  </w:style>
  <w:style w:type="paragraph" w:customStyle="1" w:styleId="td-ad-inline">
    <w:name w:val="td-ad-inline"/>
    <w:basedOn w:val="Normal"/>
    <w:rsid w:val="00EC2263"/>
    <w:pPr>
      <w:spacing w:before="100" w:beforeAutospacing="1" w:after="100" w:afterAutospacing="1"/>
    </w:pPr>
    <w:rPr>
      <w:rFonts w:eastAsia="Times New Roman"/>
      <w:sz w:val="24"/>
    </w:rPr>
  </w:style>
  <w:style w:type="paragraph" w:customStyle="1" w:styleId="recirc-story">
    <w:name w:val="recirc-story"/>
    <w:basedOn w:val="Normal"/>
    <w:rsid w:val="00EC2263"/>
    <w:pPr>
      <w:spacing w:before="100" w:beforeAutospacing="1" w:after="100" w:afterAutospacing="1"/>
    </w:pPr>
    <w:rPr>
      <w:rFonts w:eastAsia="Times New Roman"/>
      <w:sz w:val="24"/>
    </w:rPr>
  </w:style>
  <w:style w:type="character" w:customStyle="1" w:styleId="authorinfodata">
    <w:name w:val="authorinfodata"/>
    <w:basedOn w:val="DefaultParagraphFont"/>
    <w:rsid w:val="00EC2263"/>
  </w:style>
  <w:style w:type="character" w:customStyle="1" w:styleId="ob-widget-text">
    <w:name w:val="ob-widget-text"/>
    <w:basedOn w:val="DefaultParagraphFont"/>
    <w:rsid w:val="00EC2263"/>
  </w:style>
  <w:style w:type="paragraph" w:customStyle="1" w:styleId="ob-dynamic-rec-container">
    <w:name w:val="ob-dynamic-rec-container"/>
    <w:basedOn w:val="Normal"/>
    <w:rsid w:val="00EC2263"/>
    <w:pPr>
      <w:spacing w:before="100" w:beforeAutospacing="1" w:after="100" w:afterAutospacing="1"/>
    </w:pPr>
    <w:rPr>
      <w:rFonts w:eastAsia="Times New Roman"/>
      <w:sz w:val="24"/>
    </w:rPr>
  </w:style>
  <w:style w:type="paragraph" w:customStyle="1" w:styleId="zfr3q">
    <w:name w:val="zfr3q"/>
    <w:basedOn w:val="Normal"/>
    <w:rsid w:val="00EC2263"/>
    <w:pPr>
      <w:spacing w:before="100" w:beforeAutospacing="1" w:after="100" w:afterAutospacing="1"/>
    </w:pPr>
    <w:rPr>
      <w:rFonts w:eastAsia="Times New Roman"/>
      <w:sz w:val="24"/>
    </w:rPr>
  </w:style>
  <w:style w:type="character" w:customStyle="1" w:styleId="field">
    <w:name w:val="field"/>
    <w:basedOn w:val="DefaultParagraphFont"/>
    <w:rsid w:val="00EC2263"/>
  </w:style>
  <w:style w:type="paragraph" w:customStyle="1" w:styleId="chapter-para">
    <w:name w:val="chapter-para"/>
    <w:basedOn w:val="Normal"/>
    <w:rsid w:val="00EC2263"/>
    <w:pPr>
      <w:spacing w:before="100" w:beforeAutospacing="1" w:after="100" w:afterAutospacing="1"/>
    </w:pPr>
    <w:rPr>
      <w:rFonts w:eastAsia="Times New Roman"/>
      <w:sz w:val="24"/>
    </w:rPr>
  </w:style>
  <w:style w:type="character" w:customStyle="1" w:styleId="pull-quote-sidebar">
    <w:name w:val="pull-quote-sidebar"/>
    <w:basedOn w:val="DefaultParagraphFont"/>
    <w:rsid w:val="00EC2263"/>
  </w:style>
  <w:style w:type="character" w:customStyle="1" w:styleId="s12">
    <w:name w:val="s12"/>
    <w:basedOn w:val="DefaultParagraphFont"/>
    <w:rsid w:val="00EC2263"/>
  </w:style>
  <w:style w:type="character" w:customStyle="1" w:styleId="s11">
    <w:name w:val="s11"/>
    <w:basedOn w:val="DefaultParagraphFont"/>
    <w:rsid w:val="00EC2263"/>
  </w:style>
  <w:style w:type="character" w:customStyle="1" w:styleId="lede-text-onlyhighlight">
    <w:name w:val="lede-text-only__highlight"/>
    <w:basedOn w:val="DefaultParagraphFont"/>
    <w:rsid w:val="00EC2263"/>
  </w:style>
  <w:style w:type="paragraph" w:customStyle="1" w:styleId="definition-inner-item">
    <w:name w:val="definition-inner-item"/>
    <w:basedOn w:val="Normal"/>
    <w:rsid w:val="00EC2263"/>
    <w:pPr>
      <w:spacing w:before="100" w:beforeAutospacing="1" w:after="100" w:afterAutospacing="1"/>
    </w:pPr>
  </w:style>
  <w:style w:type="character" w:customStyle="1" w:styleId="intro-colon">
    <w:name w:val="intro-colon"/>
    <w:basedOn w:val="DefaultParagraphFont"/>
    <w:rsid w:val="00EC2263"/>
  </w:style>
  <w:style w:type="character" w:customStyle="1" w:styleId="markup--quote">
    <w:name w:val="markup--quote"/>
    <w:basedOn w:val="DefaultParagraphFont"/>
    <w:rsid w:val="00EC2263"/>
  </w:style>
  <w:style w:type="character" w:customStyle="1" w:styleId="pubgrid">
    <w:name w:val="pubgrid"/>
    <w:basedOn w:val="DefaultParagraphFont"/>
    <w:rsid w:val="00EC2263"/>
  </w:style>
  <w:style w:type="paragraph" w:customStyle="1" w:styleId="author-description">
    <w:name w:val="author-description"/>
    <w:basedOn w:val="Normal"/>
    <w:rsid w:val="00EC2263"/>
    <w:pPr>
      <w:spacing w:before="100" w:beforeAutospacing="1" w:after="100" w:afterAutospacing="1"/>
    </w:pPr>
    <w:rPr>
      <w:sz w:val="24"/>
    </w:rPr>
  </w:style>
  <w:style w:type="paragraph" w:customStyle="1" w:styleId="author-bio-text">
    <w:name w:val="author-bio-text"/>
    <w:basedOn w:val="Normal"/>
    <w:rsid w:val="00EC2263"/>
    <w:pPr>
      <w:spacing w:before="100" w:beforeAutospacing="1" w:after="100" w:afterAutospacing="1"/>
    </w:pPr>
    <w:rPr>
      <w:sz w:val="24"/>
    </w:rPr>
  </w:style>
  <w:style w:type="character" w:customStyle="1" w:styleId="CiteChar2">
    <w:name w:val="Cite Char"/>
    <w:basedOn w:val="DefaultParagraphFont"/>
    <w:rsid w:val="00EC2263"/>
    <w:rPr>
      <w:rFonts w:ascii="Arial Narrow" w:hAnsi="Arial Narrow" w:cs="Times New Roman"/>
      <w:b/>
      <w:sz w:val="24"/>
      <w:u w:val="thick"/>
    </w:rPr>
  </w:style>
  <w:style w:type="character" w:customStyle="1" w:styleId="fppquote">
    <w:name w:val="fp_pquote"/>
    <w:basedOn w:val="DefaultParagraphFont"/>
    <w:rsid w:val="00EC2263"/>
  </w:style>
  <w:style w:type="character" w:customStyle="1" w:styleId="HTMLAddressChar1">
    <w:name w:val="HTML Address Char1"/>
    <w:basedOn w:val="DefaultParagraphFont"/>
    <w:uiPriority w:val="99"/>
    <w:semiHidden/>
    <w:rsid w:val="00EC2263"/>
    <w:rPr>
      <w:rFonts w:ascii="Times New Roman" w:eastAsiaTheme="minorHAnsi" w:hAnsi="Times New Roman" w:cs="Times New Roman"/>
      <w:i/>
      <w:iCs/>
      <w:sz w:val="22"/>
      <w:szCs w:val="22"/>
    </w:rPr>
  </w:style>
  <w:style w:type="character" w:customStyle="1" w:styleId="UnderlinedChar0">
    <w:name w:val="Underlined Char"/>
    <w:aliases w:val="small text Char Char"/>
    <w:basedOn w:val="CardTextChar0"/>
    <w:rsid w:val="00EC2263"/>
    <w:rPr>
      <w:rFonts w:ascii="Georgia" w:eastAsia="Times New Roman" w:hAnsi="Georgia" w:cs="Times New Roman"/>
      <w:sz w:val="24"/>
      <w:szCs w:val="24"/>
    </w:rPr>
  </w:style>
  <w:style w:type="character" w:customStyle="1" w:styleId="UnresolvedMention7">
    <w:name w:val="Unresolved Mention7"/>
    <w:basedOn w:val="DefaultParagraphFont"/>
    <w:uiPriority w:val="99"/>
    <w:semiHidden/>
    <w:unhideWhenUsed/>
    <w:rsid w:val="00EC2263"/>
    <w:rPr>
      <w:color w:val="605E5C"/>
      <w:shd w:val="clear" w:color="auto" w:fill="E1DFDD"/>
    </w:rPr>
  </w:style>
  <w:style w:type="paragraph" w:customStyle="1" w:styleId="Cites0">
    <w:name w:val="Cites"/>
    <w:next w:val="Cards"/>
    <w:link w:val="CitesChar2"/>
    <w:qFormat/>
    <w:rsid w:val="00EC2263"/>
    <w:pPr>
      <w:widowControl w:val="0"/>
      <w:outlineLvl w:val="2"/>
    </w:pPr>
    <w:rPr>
      <w:rFonts w:eastAsia="Times New Roman" w:cs="Times New Roman"/>
      <w:b/>
      <w:bCs/>
      <w:sz w:val="20"/>
      <w:szCs w:val="20"/>
    </w:rPr>
  </w:style>
  <w:style w:type="character" w:customStyle="1" w:styleId="n-util-visually-hidden">
    <w:name w:val="n-util-visually-hidden"/>
    <w:basedOn w:val="DefaultParagraphFont"/>
    <w:rsid w:val="00EC2263"/>
  </w:style>
  <w:style w:type="paragraph" w:customStyle="1" w:styleId="suggested-readssubheading">
    <w:name w:val="suggested-reads__subheading"/>
    <w:basedOn w:val="Normal"/>
    <w:rsid w:val="00EC2263"/>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EC2263"/>
  </w:style>
  <w:style w:type="paragraph" w:customStyle="1" w:styleId="suggested-readslist-itemsubheading">
    <w:name w:val="suggested-reads__list-item__subheading"/>
    <w:basedOn w:val="Normal"/>
    <w:rsid w:val="00EC2263"/>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EC2263"/>
  </w:style>
  <w:style w:type="character" w:customStyle="1" w:styleId="AnalyticTagChar">
    <w:name w:val="Analytic Tag Char"/>
    <w:basedOn w:val="DefaultParagraphFont"/>
    <w:link w:val="AnalyticTag"/>
    <w:uiPriority w:val="4"/>
    <w:rsid w:val="00EC2263"/>
    <w:rPr>
      <w:rFonts w:ascii="Arial" w:eastAsiaTheme="majorEastAsia" w:hAnsi="Arial" w:cstheme="majorBidi"/>
      <w:b/>
      <w:bCs/>
      <w:sz w:val="26"/>
      <w:szCs w:val="26"/>
    </w:rPr>
  </w:style>
  <w:style w:type="paragraph" w:customStyle="1" w:styleId="CiteBold">
    <w:name w:val="Cite Bold"/>
    <w:basedOn w:val="Normal"/>
    <w:link w:val="CiteBoldChar"/>
    <w:qFormat/>
    <w:rsid w:val="00EC2263"/>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EC2263"/>
    <w:rPr>
      <w:rFonts w:ascii="Arial" w:hAnsi="Arial" w:cs="Arial"/>
      <w:b/>
      <w:caps/>
    </w:rPr>
  </w:style>
  <w:style w:type="paragraph" w:customStyle="1" w:styleId="StyleJustifiedCharChar">
    <w:name w:val="Style Justified Char Char"/>
    <w:basedOn w:val="Normal"/>
    <w:link w:val="StyleJustifiedCharCharChar"/>
    <w:qFormat/>
    <w:rsid w:val="00EC2263"/>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EC2263"/>
    <w:rPr>
      <w:rFonts w:ascii="Times New Roman" w:eastAsia="Batang" w:hAnsi="Times New Roman" w:cs="Arial"/>
      <w:sz w:val="20"/>
      <w:szCs w:val="20"/>
    </w:rPr>
  </w:style>
  <w:style w:type="paragraph" w:customStyle="1" w:styleId="Heading3New">
    <w:name w:val="Heading 3 New"/>
    <w:basedOn w:val="Heading3"/>
    <w:next w:val="Normal"/>
    <w:qFormat/>
    <w:rsid w:val="00EC2263"/>
    <w:rPr>
      <w:rFonts w:eastAsia="Times New Roman" w:cs="Times New Roman"/>
    </w:rPr>
  </w:style>
  <w:style w:type="character" w:customStyle="1" w:styleId="m8370952637483410863gmail-styleunderline">
    <w:name w:val="m_8370952637483410863gmail-styleunderline"/>
    <w:basedOn w:val="DefaultParagraphFont"/>
    <w:rsid w:val="00EC2263"/>
  </w:style>
  <w:style w:type="character" w:customStyle="1" w:styleId="m400377485754071043gmail-style13ptbold">
    <w:name w:val="m_400377485754071043gmail-style13ptbold"/>
    <w:basedOn w:val="DefaultParagraphFont"/>
    <w:rsid w:val="00EC2263"/>
  </w:style>
  <w:style w:type="character" w:customStyle="1" w:styleId="CitesChar">
    <w:name w:val="Cites Char"/>
    <w:rsid w:val="00EC2263"/>
    <w:rPr>
      <w:rFonts w:ascii="Times New Roman" w:eastAsia="Times New Roman" w:hAnsi="Times New Roman" w:cs="Times New Roman"/>
      <w:sz w:val="20"/>
      <w:szCs w:val="24"/>
    </w:rPr>
  </w:style>
  <w:style w:type="character" w:customStyle="1" w:styleId="SmallCharChar">
    <w:name w:val="Small Char Char"/>
    <w:basedOn w:val="DefaultParagraphFont"/>
    <w:rsid w:val="00EC2263"/>
    <w:rPr>
      <w:sz w:val="17"/>
      <w:szCs w:val="24"/>
      <w:lang w:val="en-US" w:eastAsia="en-US" w:bidi="ar-SA"/>
    </w:rPr>
  </w:style>
  <w:style w:type="paragraph" w:customStyle="1" w:styleId="ThickUnderline">
    <w:name w:val="ThickUnderline"/>
    <w:qFormat/>
    <w:rsid w:val="00EC22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0"/>
    <w:rsid w:val="00EC2263"/>
    <w:pPr>
      <w:spacing w:after="0" w:line="240" w:lineRule="auto"/>
    </w:pPr>
    <w:rPr>
      <w:rFonts w:ascii="Futura" w:eastAsia="Times" w:hAnsi="Futura"/>
      <w:b/>
      <w:caps/>
      <w:sz w:val="18"/>
      <w:szCs w:val="20"/>
    </w:rPr>
  </w:style>
  <w:style w:type="paragraph" w:customStyle="1" w:styleId="DebateTag0">
    <w:name w:val="DebateTag"/>
    <w:basedOn w:val="Normal"/>
    <w:qFormat/>
    <w:rsid w:val="00EC2263"/>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EC2263"/>
  </w:style>
  <w:style w:type="character" w:customStyle="1" w:styleId="m-4799866747027741266gmail-apple-converted-space">
    <w:name w:val="m_-4799866747027741266gmail-apple-converted-space"/>
    <w:basedOn w:val="DefaultParagraphFont"/>
    <w:rsid w:val="00EC2263"/>
  </w:style>
  <w:style w:type="character" w:customStyle="1" w:styleId="m-4799866747027741266gmail-m3965771245576658108gmail-styleunderline">
    <w:name w:val="m_-4799866747027741266gmail-m3965771245576658108gmail-styleunderline"/>
    <w:basedOn w:val="DefaultParagraphFont"/>
    <w:rsid w:val="00EC2263"/>
  </w:style>
  <w:style w:type="character" w:customStyle="1" w:styleId="StyleStyleUnderlineUnderlineStyleBoldUnderlineIntenseEmphas1">
    <w:name w:val="Style Style UnderlineUnderlineStyle Bold UnderlineIntense Emphas...1"/>
    <w:basedOn w:val="DefaultParagraphFont"/>
    <w:rsid w:val="00EC2263"/>
    <w:rPr>
      <w:b w:val="0"/>
      <w:bCs w:val="0"/>
      <w:sz w:val="24"/>
      <w:u w:val="single"/>
      <w:bdr w:val="none" w:sz="0" w:space="0" w:color="auto" w:frame="1"/>
    </w:rPr>
  </w:style>
  <w:style w:type="paragraph" w:customStyle="1" w:styleId="CiteLittle">
    <w:name w:val="Cite Little"/>
    <w:next w:val="Normal"/>
    <w:qFormat/>
    <w:rsid w:val="00EC2263"/>
    <w:rPr>
      <w:rFonts w:ascii="Arial" w:eastAsia="Times New Roman" w:hAnsi="Arial" w:cs="Times New Roman"/>
      <w:bCs/>
      <w:kern w:val="32"/>
      <w:sz w:val="16"/>
      <w:szCs w:val="32"/>
    </w:rPr>
  </w:style>
  <w:style w:type="character" w:customStyle="1" w:styleId="UnderlinedTextChar">
    <w:name w:val="Underlined Text Char"/>
    <w:aliases w:val="3: Cite Char Char,Citation Char Char Char1"/>
    <w:link w:val="UnderlinedText"/>
    <w:uiPriority w:val="99"/>
    <w:rsid w:val="00EC2263"/>
    <w:rPr>
      <w:rFonts w:ascii="Avenir LT Std 45 Book" w:eastAsia="Times New Roman" w:hAnsi="Avenir LT Std 45 Book" w:cs="Arial"/>
      <w:b/>
      <w:sz w:val="22"/>
      <w:szCs w:val="20"/>
    </w:rPr>
  </w:style>
  <w:style w:type="character" w:customStyle="1" w:styleId="StyleAsianMSMinchoBold">
    <w:name w:val="Style (Asian) MS Mincho Bold"/>
    <w:rsid w:val="00EC2263"/>
    <w:rPr>
      <w:rFonts w:ascii="Times New Roman" w:eastAsia="MS Mincho" w:hAnsi="Times New Roman"/>
      <w:b/>
      <w:bCs/>
      <w:u w:val="thick"/>
    </w:rPr>
  </w:style>
  <w:style w:type="character" w:customStyle="1" w:styleId="StyleAsianMSMincho">
    <w:name w:val="Style (Asian) MS Mincho"/>
    <w:rsid w:val="00EC2263"/>
    <w:rPr>
      <w:rFonts w:ascii="Times New Roman" w:eastAsia="MS Mincho" w:hAnsi="Times New Roman"/>
      <w:u w:val="thick"/>
    </w:rPr>
  </w:style>
  <w:style w:type="paragraph" w:customStyle="1" w:styleId="docheader">
    <w:name w:val="doc header"/>
    <w:autoRedefine/>
    <w:qFormat/>
    <w:rsid w:val="00EC2263"/>
    <w:rPr>
      <w:rFonts w:ascii="Times New Roman" w:eastAsia="Malgun Gothic" w:hAnsi="Times New Roman" w:cs="Times New Roman"/>
      <w:b/>
      <w:sz w:val="20"/>
    </w:rPr>
  </w:style>
  <w:style w:type="paragraph" w:customStyle="1" w:styleId="docfooter">
    <w:name w:val="doc footer"/>
    <w:autoRedefine/>
    <w:qFormat/>
    <w:rsid w:val="00EC2263"/>
    <w:pPr>
      <w:jc w:val="right"/>
    </w:pPr>
    <w:rPr>
      <w:rFonts w:ascii="Times New Roman" w:eastAsia="Malgun Gothic" w:hAnsi="Times New Roman" w:cs="Times New Roman"/>
      <w:b/>
      <w:sz w:val="22"/>
    </w:rPr>
  </w:style>
  <w:style w:type="character" w:customStyle="1" w:styleId="crosslinkpopup">
    <w:name w:val="crosslinkpopup"/>
    <w:rsid w:val="00EC2263"/>
  </w:style>
  <w:style w:type="paragraph" w:customStyle="1" w:styleId="blocorganizer">
    <w:name w:val="bloc organizer"/>
    <w:basedOn w:val="Heading1"/>
    <w:next w:val="bloctitles"/>
    <w:link w:val="blocorganizerChar"/>
    <w:autoRedefine/>
    <w:qFormat/>
    <w:rsid w:val="00EC2263"/>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EC2263"/>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EC2263"/>
    <w:pPr>
      <w:suppressAutoHyphens/>
    </w:pPr>
    <w:rPr>
      <w:rFonts w:ascii="Times New Roman" w:eastAsia="Times New Roman" w:hAnsi="Times New Roman" w:cstheme="minorBidi"/>
      <w:b/>
      <w:bCs/>
      <w:color w:val="000000"/>
      <w:sz w:val="20"/>
      <w:szCs w:val="20"/>
      <w:lang w:eastAsia="ar-SA"/>
    </w:rPr>
  </w:style>
  <w:style w:type="character" w:customStyle="1" w:styleId="StyleBodyText11ptBoldBlackChar">
    <w:name w:val="Style Body Text + 11 pt Bold Black Char"/>
    <w:link w:val="StyleBodyText11ptBoldBlack"/>
    <w:rsid w:val="00EC2263"/>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EC2263"/>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EC2263"/>
    <w:rPr>
      <w:rFonts w:ascii="Times New Roman" w:hAnsi="Times New Roman" w:cs="Arial"/>
      <w:bCs/>
      <w:sz w:val="20"/>
      <w:szCs w:val="20"/>
    </w:rPr>
  </w:style>
  <w:style w:type="character" w:customStyle="1" w:styleId="UnderlineBoldChar">
    <w:name w:val="Underline Bold Char"/>
    <w:locked/>
    <w:rsid w:val="00EC2263"/>
    <w:rPr>
      <w:rFonts w:ascii="Times New Roman" w:eastAsia="Times New Roman" w:hAnsi="Times New Roman" w:cs="Arial"/>
      <w:b/>
      <w:szCs w:val="20"/>
      <w:u w:val="single"/>
    </w:rPr>
  </w:style>
  <w:style w:type="character" w:customStyle="1" w:styleId="cardCharCharCharCharChar">
    <w:name w:val="card Char Char Char Char Char"/>
    <w:link w:val="cardCharCharCharChar"/>
    <w:rsid w:val="00EC2263"/>
    <w:rPr>
      <w:rFonts w:ascii="Avenir LT Std 45 Book" w:eastAsia="Times New Roman" w:hAnsi="Avenir LT Std 45 Book" w:cs="Arial"/>
      <w:sz w:val="22"/>
      <w:szCs w:val="20"/>
    </w:rPr>
  </w:style>
  <w:style w:type="character" w:customStyle="1" w:styleId="tagChar0">
    <w:name w:val="%tag Char"/>
    <w:link w:val="tag"/>
    <w:uiPriority w:val="99"/>
    <w:rsid w:val="00EC2263"/>
    <w:rPr>
      <w:rFonts w:ascii="Garamond" w:eastAsia="Calibri" w:hAnsi="Garamond" w:cs="Arial"/>
      <w:bCs/>
      <w:sz w:val="18"/>
    </w:rPr>
  </w:style>
  <w:style w:type="character" w:customStyle="1" w:styleId="AAAcardChar">
    <w:name w:val="AAAcard Char"/>
    <w:link w:val="AAAcard"/>
    <w:uiPriority w:val="99"/>
    <w:rsid w:val="00EC2263"/>
    <w:rPr>
      <w:rFonts w:ascii="Avenir LT Std 45 Book" w:eastAsia="Times New Roman" w:hAnsi="Avenir LT Std 45 Book" w:cs="Arial"/>
      <w:sz w:val="22"/>
    </w:rPr>
  </w:style>
  <w:style w:type="character" w:customStyle="1" w:styleId="underlineCharChar0">
    <w:name w:val="underline Char Char"/>
    <w:rsid w:val="00EC2263"/>
    <w:rPr>
      <w:rFonts w:ascii="Arial Narrow" w:eastAsia="Times New Roman" w:hAnsi="Arial Narrow" w:cs="Arial"/>
      <w:u w:val="single"/>
    </w:rPr>
  </w:style>
  <w:style w:type="paragraph" w:customStyle="1" w:styleId="TagStyle0">
    <w:name w:val="Tag Style"/>
    <w:basedOn w:val="Normal"/>
    <w:qFormat/>
    <w:rsid w:val="00EC2263"/>
    <w:rPr>
      <w:rFonts w:ascii="Times New Roman" w:eastAsia="Times New Roman" w:hAnsi="Times New Roman"/>
      <w:b/>
    </w:rPr>
  </w:style>
  <w:style w:type="paragraph" w:customStyle="1" w:styleId="tagstyle1">
    <w:name w:val="tagstyle"/>
    <w:basedOn w:val="Normal"/>
    <w:qFormat/>
    <w:rsid w:val="00EC2263"/>
    <w:pPr>
      <w:spacing w:before="100" w:beforeAutospacing="1" w:after="100" w:afterAutospacing="1"/>
    </w:pPr>
    <w:rPr>
      <w:rFonts w:ascii="Times New Roman" w:eastAsia="Times New Roman" w:hAnsi="Times New Roman"/>
    </w:rPr>
  </w:style>
  <w:style w:type="character" w:customStyle="1" w:styleId="newsstorytitle">
    <w:name w:val="news_story_title"/>
    <w:rsid w:val="00EC2263"/>
  </w:style>
  <w:style w:type="character" w:customStyle="1" w:styleId="yqlink">
    <w:name w:val="yqlink"/>
    <w:rsid w:val="00EC2263"/>
  </w:style>
  <w:style w:type="character" w:customStyle="1" w:styleId="clbody">
    <w:name w:val="clbody"/>
    <w:rsid w:val="00EC2263"/>
  </w:style>
  <w:style w:type="paragraph" w:customStyle="1" w:styleId="Analyticals">
    <w:name w:val="Analyticals"/>
    <w:basedOn w:val="Normal"/>
    <w:qFormat/>
    <w:rsid w:val="00EC2263"/>
    <w:rPr>
      <w:rFonts w:ascii="Times New Roman" w:eastAsia="Times New Roman" w:hAnsi="Times New Roman"/>
    </w:rPr>
  </w:style>
  <w:style w:type="character" w:customStyle="1" w:styleId="norm">
    <w:name w:val="norm"/>
    <w:rsid w:val="00EC2263"/>
  </w:style>
  <w:style w:type="character" w:customStyle="1" w:styleId="boldandunderlinecharcharcharcharcharcharcharcharcharcharcharcharcharcharcharchar0">
    <w:name w:val="boldandunderlinecharcharcharcharcharcharcharcharcharcharcharcharcharcharcharchar"/>
    <w:rsid w:val="00EC2263"/>
  </w:style>
  <w:style w:type="character" w:customStyle="1" w:styleId="underlinecharcharcharcharcharcharcharcharcharcharcharcharcharchar0">
    <w:name w:val="underlinecharcharcharcharcharcharcharcharcharcharcharcharcharchar"/>
    <w:rsid w:val="00EC2263"/>
  </w:style>
  <w:style w:type="character" w:customStyle="1" w:styleId="CharCharCharCharCharChar1Char">
    <w:name w:val="Char Char Char Char Char Char1 Char"/>
    <w:link w:val="CharCharCharCharCharChar1CharCharCharCharChar"/>
    <w:uiPriority w:val="99"/>
    <w:rsid w:val="00EC2263"/>
    <w:rPr>
      <w:rFonts w:ascii="Times New Roman" w:eastAsia="Times New Roman" w:hAnsi="Times New Roman" w:cs="Times New Roman"/>
      <w:b/>
    </w:rPr>
  </w:style>
  <w:style w:type="character" w:customStyle="1" w:styleId="emphasis21">
    <w:name w:val="emphasis2"/>
    <w:rsid w:val="00EC2263"/>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EC2263"/>
    <w:rPr>
      <w:sz w:val="24"/>
      <w:szCs w:val="24"/>
      <w:lang w:val="en-US" w:eastAsia="en-US" w:bidi="ar-SA"/>
    </w:rPr>
  </w:style>
  <w:style w:type="character" w:customStyle="1" w:styleId="NewTag">
    <w:name w:val="NewTag"/>
    <w:uiPriority w:val="1"/>
    <w:qFormat/>
    <w:rsid w:val="00EC2263"/>
    <w:rPr>
      <w:rFonts w:ascii="Georgia" w:hAnsi="Georgia"/>
      <w:b/>
      <w:sz w:val="24"/>
    </w:rPr>
  </w:style>
  <w:style w:type="character" w:customStyle="1" w:styleId="searchtools-record-title">
    <w:name w:val="searchtools-record-title"/>
    <w:basedOn w:val="DefaultParagraphFont"/>
    <w:rsid w:val="00EC2263"/>
  </w:style>
  <w:style w:type="character" w:customStyle="1" w:styleId="rightside">
    <w:name w:val="rightside"/>
    <w:rsid w:val="00EC2263"/>
  </w:style>
  <w:style w:type="character" w:customStyle="1" w:styleId="flourish">
    <w:name w:val="flourish"/>
    <w:rsid w:val="00EC2263"/>
  </w:style>
  <w:style w:type="character" w:customStyle="1" w:styleId="style150">
    <w:name w:val="style150"/>
    <w:rsid w:val="00EC2263"/>
  </w:style>
  <w:style w:type="character" w:customStyle="1" w:styleId="head">
    <w:name w:val="head"/>
    <w:rsid w:val="00EC2263"/>
  </w:style>
  <w:style w:type="character" w:customStyle="1" w:styleId="marrontitulobig">
    <w:name w:val="marron_titulo_big"/>
    <w:rsid w:val="00EC2263"/>
  </w:style>
  <w:style w:type="character" w:customStyle="1" w:styleId="titletxt">
    <w:name w:val="titletxt"/>
    <w:rsid w:val="00EC2263"/>
  </w:style>
  <w:style w:type="character" w:customStyle="1" w:styleId="colbcopy">
    <w:name w:val="colbcopy"/>
    <w:rsid w:val="00EC2263"/>
  </w:style>
  <w:style w:type="character" w:customStyle="1" w:styleId="hcard">
    <w:name w:val="hcard"/>
    <w:rsid w:val="00EC2263"/>
  </w:style>
  <w:style w:type="numbering" w:styleId="1ai">
    <w:name w:val="Outline List 1"/>
    <w:basedOn w:val="NoList"/>
    <w:rsid w:val="00EC2263"/>
    <w:pPr>
      <w:numPr>
        <w:numId w:val="3"/>
      </w:numPr>
    </w:pPr>
  </w:style>
  <w:style w:type="paragraph" w:customStyle="1" w:styleId="StylePlainTextTimesNewRomanBold">
    <w:name w:val="Style Plain Text + Times New Roman Bold"/>
    <w:basedOn w:val="PlainText"/>
    <w:qFormat/>
    <w:rsid w:val="00EC2263"/>
    <w:rPr>
      <w:rFonts w:ascii="Courier" w:eastAsia="Cambria" w:hAnsi="Courier" w:cs="Arial"/>
      <w:sz w:val="21"/>
      <w:szCs w:val="21"/>
    </w:rPr>
  </w:style>
  <w:style w:type="paragraph" w:customStyle="1" w:styleId="hotroute2">
    <w:name w:val="hotroute"/>
    <w:basedOn w:val="Normal"/>
    <w:qFormat/>
    <w:rsid w:val="00EC2263"/>
    <w:pPr>
      <w:ind w:left="288"/>
    </w:pPr>
  </w:style>
  <w:style w:type="paragraph" w:customStyle="1" w:styleId="DeleteAnalytics">
    <w:name w:val="Delete Analytics"/>
    <w:basedOn w:val="Heading4"/>
    <w:qFormat/>
    <w:rsid w:val="00EC2263"/>
    <w:rPr>
      <w:color w:val="800000"/>
    </w:rPr>
  </w:style>
  <w:style w:type="paragraph" w:customStyle="1" w:styleId="ReallyFuckingSmall0">
    <w:name w:val="Really Fucking Small"/>
    <w:basedOn w:val="Normal"/>
    <w:link w:val="ReallyFuckingSmallChar0"/>
    <w:qFormat/>
    <w:rsid w:val="00EC2263"/>
    <w:pPr>
      <w:ind w:left="144"/>
    </w:pPr>
    <w:rPr>
      <w:rFonts w:ascii="Times New Roman" w:eastAsia="Times New Roman" w:hAnsi="Times New Roman"/>
      <w:sz w:val="12"/>
    </w:rPr>
  </w:style>
  <w:style w:type="character" w:customStyle="1" w:styleId="ReallyFuckingSmallChar0">
    <w:name w:val="Really Fucking Small Char"/>
    <w:link w:val="ReallyFuckingSmall0"/>
    <w:rsid w:val="00EC2263"/>
    <w:rPr>
      <w:rFonts w:ascii="Times New Roman" w:eastAsia="Times New Roman" w:hAnsi="Times New Roman" w:cs="Arial"/>
      <w:sz w:val="12"/>
    </w:rPr>
  </w:style>
  <w:style w:type="paragraph" w:customStyle="1" w:styleId="Boxempahsis">
    <w:name w:val="Box empahsis"/>
    <w:basedOn w:val="Normal"/>
    <w:link w:val="BoxempahsisChar"/>
    <w:qFormat/>
    <w:rsid w:val="00EC2263"/>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EC2263"/>
    <w:rPr>
      <w:rFonts w:ascii="Franklin Gothic Heavy" w:hAnsi="Franklin Gothic Heavy" w:cs="Arial"/>
      <w:sz w:val="22"/>
      <w:u w:val="single"/>
      <w:bdr w:val="single" w:sz="4" w:space="0" w:color="auto"/>
    </w:rPr>
  </w:style>
  <w:style w:type="character" w:customStyle="1" w:styleId="Qualified">
    <w:name w:val="Qualified"/>
    <w:rsid w:val="00EC2263"/>
    <w:rPr>
      <w:rFonts w:asciiTheme="majorHAnsi" w:hAnsiTheme="majorHAnsi"/>
      <w:b/>
      <w:bCs/>
      <w:sz w:val="16"/>
    </w:rPr>
  </w:style>
  <w:style w:type="paragraph" w:customStyle="1" w:styleId="MaggieTag">
    <w:name w:val="MaggieTag"/>
    <w:basedOn w:val="Normal"/>
    <w:qFormat/>
    <w:rsid w:val="00EC2263"/>
    <w:rPr>
      <w:rFonts w:ascii="Garamond" w:eastAsia="Times New Roman" w:hAnsi="Garamond"/>
      <w:b/>
      <w:szCs w:val="20"/>
    </w:rPr>
  </w:style>
  <w:style w:type="character" w:customStyle="1" w:styleId="BlockTitleChar1">
    <w:name w:val="%Block Title Char"/>
    <w:rsid w:val="00EC2263"/>
    <w:rPr>
      <w:rFonts w:ascii="Arial" w:eastAsia="Times New Roman" w:hAnsi="Arial" w:cs="Arial"/>
      <w:b/>
      <w:bCs/>
      <w:kern w:val="32"/>
      <w:sz w:val="28"/>
      <w:szCs w:val="32"/>
    </w:rPr>
  </w:style>
  <w:style w:type="paragraph" w:styleId="Index6">
    <w:name w:val="index 6"/>
    <w:basedOn w:val="Normal"/>
    <w:next w:val="Normal"/>
    <w:autoRedefine/>
    <w:unhideWhenUsed/>
    <w:rsid w:val="00EC2263"/>
    <w:pPr>
      <w:ind w:left="1200" w:hanging="200"/>
    </w:pPr>
    <w:rPr>
      <w:rFonts w:ascii="Cambria" w:eastAsia="Cambria" w:hAnsi="Cambria"/>
      <w:sz w:val="18"/>
      <w:szCs w:val="18"/>
    </w:rPr>
  </w:style>
  <w:style w:type="character" w:customStyle="1" w:styleId="columntexthead">
    <w:name w:val="columntexthead"/>
    <w:rsid w:val="00EC2263"/>
  </w:style>
  <w:style w:type="character" w:customStyle="1" w:styleId="instruction">
    <w:name w:val="instruction"/>
    <w:rsid w:val="00EC2263"/>
  </w:style>
  <w:style w:type="character" w:customStyle="1" w:styleId="imagelink">
    <w:name w:val="imagelink"/>
    <w:rsid w:val="00EC2263"/>
  </w:style>
  <w:style w:type="character" w:customStyle="1" w:styleId="leadin">
    <w:name w:val="leadin"/>
    <w:rsid w:val="00EC2263"/>
  </w:style>
  <w:style w:type="character" w:customStyle="1" w:styleId="noticiabyline">
    <w:name w:val="noticia_byline"/>
    <w:rsid w:val="00EC2263"/>
  </w:style>
  <w:style w:type="character" w:customStyle="1" w:styleId="rightnowyahoo">
    <w:name w:val="right_now_yahoo"/>
    <w:rsid w:val="00EC2263"/>
  </w:style>
  <w:style w:type="character" w:customStyle="1" w:styleId="submittedmeta">
    <w:name w:val="submitted meta"/>
    <w:rsid w:val="00EC2263"/>
  </w:style>
  <w:style w:type="character" w:customStyle="1" w:styleId="A11">
    <w:name w:val="A11"/>
    <w:rsid w:val="00EC2263"/>
    <w:rPr>
      <w:color w:val="000000"/>
      <w:sz w:val="12"/>
      <w:szCs w:val="12"/>
    </w:rPr>
  </w:style>
  <w:style w:type="character" w:customStyle="1" w:styleId="cite1">
    <w:name w:val="%cite"/>
    <w:rsid w:val="00EC2263"/>
    <w:rPr>
      <w:rFonts w:ascii="Times New Roman" w:hAnsi="Times New Roman"/>
      <w:b/>
      <w:sz w:val="24"/>
    </w:rPr>
  </w:style>
  <w:style w:type="character" w:customStyle="1" w:styleId="Emphasis22">
    <w:name w:val="%Emphasis2"/>
    <w:rsid w:val="00EC2263"/>
    <w:rPr>
      <w:rFonts w:ascii="Cooper Black" w:hAnsi="Cooper Black"/>
      <w:iCs/>
      <w:u w:val="single"/>
    </w:rPr>
  </w:style>
  <w:style w:type="paragraph" w:customStyle="1" w:styleId="BlockTitle4">
    <w:name w:val="%Block Title"/>
    <w:basedOn w:val="Heading1"/>
    <w:qFormat/>
    <w:rsid w:val="00EC2263"/>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EC2263"/>
    <w:rPr>
      <w:rFonts w:ascii="Times New Roman" w:hAnsi="Times New Roman"/>
      <w:b/>
      <w:sz w:val="24"/>
    </w:rPr>
  </w:style>
  <w:style w:type="character" w:customStyle="1" w:styleId="AAAunderline">
    <w:name w:val="AAAunderline"/>
    <w:qFormat/>
    <w:rsid w:val="00EC2263"/>
    <w:rPr>
      <w:b/>
      <w:u w:val="single"/>
    </w:rPr>
  </w:style>
  <w:style w:type="paragraph" w:customStyle="1" w:styleId="IndexHeader">
    <w:name w:val="Index Header"/>
    <w:basedOn w:val="Normal"/>
    <w:qFormat/>
    <w:rsid w:val="00EC2263"/>
    <w:pPr>
      <w:ind w:left="-720"/>
      <w:outlineLvl w:val="0"/>
    </w:pPr>
    <w:rPr>
      <w:rFonts w:ascii="Times New Roman" w:eastAsia="Times New Roman" w:hAnsi="Times New Roman"/>
      <w:b/>
      <w:bCs/>
      <w:sz w:val="36"/>
      <w:szCs w:val="20"/>
    </w:rPr>
  </w:style>
  <w:style w:type="character" w:customStyle="1" w:styleId="IndexHeaderChar">
    <w:name w:val="Index Header Char"/>
    <w:rsid w:val="00EC2263"/>
    <w:rPr>
      <w:rFonts w:ascii="Times New Roman" w:eastAsia="Times New Roman" w:hAnsi="Times New Roman"/>
      <w:b/>
      <w:bCs/>
      <w:sz w:val="36"/>
    </w:rPr>
  </w:style>
  <w:style w:type="paragraph" w:customStyle="1" w:styleId="CardRead">
    <w:name w:val="Card_Read"/>
    <w:basedOn w:val="Normal"/>
    <w:qFormat/>
    <w:rsid w:val="00EC2263"/>
    <w:rPr>
      <w:rFonts w:ascii="Times" w:eastAsia="Times" w:hAnsi="Times"/>
      <w:szCs w:val="20"/>
    </w:rPr>
  </w:style>
  <w:style w:type="paragraph" w:customStyle="1" w:styleId="CardNU">
    <w:name w:val="CardNU"/>
    <w:basedOn w:val="Normal"/>
    <w:qFormat/>
    <w:rsid w:val="00EC2263"/>
    <w:rPr>
      <w:rFonts w:ascii="Times" w:eastAsia="Times" w:hAnsi="Times"/>
      <w:sz w:val="14"/>
      <w:szCs w:val="20"/>
    </w:rPr>
  </w:style>
  <w:style w:type="paragraph" w:customStyle="1" w:styleId="StyleHeading310pt">
    <w:name w:val="Style Heading 3 + 10 pt"/>
    <w:basedOn w:val="Heading3"/>
    <w:qFormat/>
    <w:rsid w:val="00EC2263"/>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EC2263"/>
    <w:rPr>
      <w:rFonts w:ascii="Times New Roman" w:eastAsia="Times New Roman" w:hAnsi="Times New Roman" w:cs="Arial"/>
      <w:b/>
      <w:bCs/>
      <w:sz w:val="26"/>
      <w:szCs w:val="26"/>
    </w:rPr>
  </w:style>
  <w:style w:type="paragraph" w:customStyle="1" w:styleId="Style30">
    <w:name w:val="Style 3"/>
    <w:basedOn w:val="Normal"/>
    <w:qFormat/>
    <w:rsid w:val="00EC2263"/>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EC2263"/>
    <w:pPr>
      <w:spacing w:after="60"/>
    </w:pPr>
    <w:rPr>
      <w:rFonts w:ascii="Times New Roman" w:eastAsia="Times New Roman" w:hAnsi="Times New Roman"/>
      <w:sz w:val="18"/>
    </w:rPr>
  </w:style>
  <w:style w:type="paragraph" w:customStyle="1" w:styleId="OmniPage8">
    <w:name w:val="OmniPage #8"/>
    <w:basedOn w:val="Normal"/>
    <w:qFormat/>
    <w:rsid w:val="00EC2263"/>
    <w:rPr>
      <w:rFonts w:ascii="Times New Roman" w:eastAsia="Times New Roman" w:hAnsi="Times New Roman"/>
      <w:color w:val="000000"/>
      <w:sz w:val="20"/>
      <w:szCs w:val="20"/>
    </w:rPr>
  </w:style>
  <w:style w:type="paragraph" w:customStyle="1" w:styleId="OmniPage2">
    <w:name w:val="OmniPage #2"/>
    <w:basedOn w:val="Normal"/>
    <w:qFormat/>
    <w:rsid w:val="00EC2263"/>
    <w:rPr>
      <w:rFonts w:ascii="Times New Roman" w:eastAsia="Times New Roman" w:hAnsi="Times New Roman"/>
      <w:color w:val="000000"/>
      <w:sz w:val="20"/>
      <w:szCs w:val="20"/>
    </w:rPr>
  </w:style>
  <w:style w:type="paragraph" w:customStyle="1" w:styleId="OmniPage6">
    <w:name w:val="OmniPage #6"/>
    <w:basedOn w:val="Normal"/>
    <w:qFormat/>
    <w:rsid w:val="00EC2263"/>
    <w:rPr>
      <w:rFonts w:ascii="Times New Roman" w:eastAsia="Times New Roman" w:hAnsi="Times New Roman"/>
      <w:color w:val="000000"/>
      <w:sz w:val="20"/>
      <w:szCs w:val="20"/>
    </w:rPr>
  </w:style>
  <w:style w:type="paragraph" w:customStyle="1" w:styleId="OmniPage7">
    <w:name w:val="OmniPage #7"/>
    <w:basedOn w:val="Normal"/>
    <w:qFormat/>
    <w:rsid w:val="00EC2263"/>
    <w:rPr>
      <w:rFonts w:ascii="Times New Roman" w:eastAsia="Times New Roman" w:hAnsi="Times New Roman"/>
      <w:color w:val="000000"/>
      <w:sz w:val="20"/>
      <w:szCs w:val="20"/>
    </w:rPr>
  </w:style>
  <w:style w:type="paragraph" w:customStyle="1" w:styleId="OmniPage11">
    <w:name w:val="OmniPage #11"/>
    <w:basedOn w:val="Normal"/>
    <w:qFormat/>
    <w:rsid w:val="00EC2263"/>
    <w:rPr>
      <w:rFonts w:ascii="Times New Roman" w:eastAsia="Times New Roman" w:hAnsi="Times New Roman"/>
      <w:color w:val="000000"/>
      <w:sz w:val="20"/>
      <w:szCs w:val="20"/>
    </w:rPr>
  </w:style>
  <w:style w:type="paragraph" w:customStyle="1" w:styleId="OmniPage12">
    <w:name w:val="OmniPage #12"/>
    <w:basedOn w:val="Normal"/>
    <w:qFormat/>
    <w:rsid w:val="00EC2263"/>
    <w:rPr>
      <w:rFonts w:ascii="Times New Roman" w:eastAsia="Times New Roman" w:hAnsi="Times New Roman"/>
      <w:color w:val="000000"/>
      <w:sz w:val="20"/>
      <w:szCs w:val="20"/>
    </w:rPr>
  </w:style>
  <w:style w:type="paragraph" w:customStyle="1" w:styleId="OmniPage13">
    <w:name w:val="OmniPage #13"/>
    <w:basedOn w:val="Normal"/>
    <w:qFormat/>
    <w:rsid w:val="00EC2263"/>
    <w:rPr>
      <w:rFonts w:ascii="Times New Roman" w:eastAsia="Times New Roman" w:hAnsi="Times New Roman"/>
      <w:color w:val="000000"/>
      <w:sz w:val="20"/>
      <w:szCs w:val="20"/>
    </w:rPr>
  </w:style>
  <w:style w:type="paragraph" w:customStyle="1" w:styleId="OmniPage14">
    <w:name w:val="OmniPage #14"/>
    <w:basedOn w:val="Normal"/>
    <w:qFormat/>
    <w:rsid w:val="00EC2263"/>
    <w:rPr>
      <w:rFonts w:ascii="Times New Roman" w:eastAsia="Times New Roman" w:hAnsi="Times New Roman"/>
      <w:color w:val="000000"/>
      <w:sz w:val="20"/>
      <w:szCs w:val="20"/>
    </w:rPr>
  </w:style>
  <w:style w:type="paragraph" w:customStyle="1" w:styleId="OmniPage15">
    <w:name w:val="OmniPage #15"/>
    <w:basedOn w:val="Normal"/>
    <w:qFormat/>
    <w:rsid w:val="00EC2263"/>
    <w:rPr>
      <w:rFonts w:ascii="Times New Roman" w:eastAsia="Times New Roman" w:hAnsi="Times New Roman"/>
      <w:color w:val="000000"/>
      <w:sz w:val="20"/>
      <w:szCs w:val="20"/>
    </w:rPr>
  </w:style>
  <w:style w:type="paragraph" w:customStyle="1" w:styleId="OmniPage17">
    <w:name w:val="OmniPage #17"/>
    <w:basedOn w:val="Normal"/>
    <w:qFormat/>
    <w:rsid w:val="00EC2263"/>
    <w:rPr>
      <w:rFonts w:ascii="Times New Roman" w:eastAsia="Times New Roman" w:hAnsi="Times New Roman"/>
      <w:color w:val="000000"/>
      <w:sz w:val="20"/>
      <w:szCs w:val="20"/>
    </w:rPr>
  </w:style>
  <w:style w:type="paragraph" w:customStyle="1" w:styleId="OmniPage19">
    <w:name w:val="OmniPage #19"/>
    <w:basedOn w:val="Normal"/>
    <w:qFormat/>
    <w:rsid w:val="00EC2263"/>
    <w:rPr>
      <w:rFonts w:ascii="Times New Roman" w:eastAsia="Times New Roman" w:hAnsi="Times New Roman"/>
      <w:color w:val="000000"/>
      <w:sz w:val="20"/>
      <w:szCs w:val="20"/>
    </w:rPr>
  </w:style>
  <w:style w:type="paragraph" w:customStyle="1" w:styleId="OmniPage20">
    <w:name w:val="OmniPage #20"/>
    <w:basedOn w:val="Normal"/>
    <w:qFormat/>
    <w:rsid w:val="00EC2263"/>
    <w:rPr>
      <w:rFonts w:ascii="Times New Roman" w:eastAsia="Times New Roman" w:hAnsi="Times New Roman"/>
      <w:color w:val="000000"/>
      <w:sz w:val="20"/>
      <w:szCs w:val="20"/>
    </w:rPr>
  </w:style>
  <w:style w:type="paragraph" w:customStyle="1" w:styleId="OmniPage21">
    <w:name w:val="OmniPage #21"/>
    <w:basedOn w:val="Normal"/>
    <w:qFormat/>
    <w:rsid w:val="00EC2263"/>
    <w:rPr>
      <w:rFonts w:ascii="Times New Roman" w:eastAsia="Times New Roman" w:hAnsi="Times New Roman"/>
      <w:color w:val="000000"/>
      <w:sz w:val="20"/>
      <w:szCs w:val="20"/>
    </w:rPr>
  </w:style>
  <w:style w:type="paragraph" w:customStyle="1" w:styleId="OmniPage22">
    <w:name w:val="OmniPage #22"/>
    <w:basedOn w:val="Normal"/>
    <w:qFormat/>
    <w:rsid w:val="00EC2263"/>
    <w:rPr>
      <w:rFonts w:ascii="Times New Roman" w:eastAsia="Times New Roman" w:hAnsi="Times New Roman"/>
      <w:color w:val="000000"/>
      <w:sz w:val="20"/>
      <w:szCs w:val="20"/>
    </w:rPr>
  </w:style>
  <w:style w:type="paragraph" w:customStyle="1" w:styleId="OmniPage25">
    <w:name w:val="OmniPage #25"/>
    <w:basedOn w:val="Normal"/>
    <w:qFormat/>
    <w:rsid w:val="00EC2263"/>
    <w:rPr>
      <w:rFonts w:ascii="Times New Roman" w:eastAsia="Times New Roman" w:hAnsi="Times New Roman"/>
      <w:color w:val="000000"/>
      <w:sz w:val="20"/>
      <w:szCs w:val="20"/>
    </w:rPr>
  </w:style>
  <w:style w:type="paragraph" w:customStyle="1" w:styleId="OmniPage18">
    <w:name w:val="OmniPage #18"/>
    <w:basedOn w:val="Normal"/>
    <w:qFormat/>
    <w:rsid w:val="00EC2263"/>
    <w:rPr>
      <w:rFonts w:ascii="Times New Roman" w:eastAsia="Times New Roman" w:hAnsi="Times New Roman"/>
      <w:color w:val="000000"/>
      <w:sz w:val="20"/>
      <w:szCs w:val="20"/>
    </w:rPr>
  </w:style>
  <w:style w:type="paragraph" w:customStyle="1" w:styleId="OmniPage26">
    <w:name w:val="OmniPage #26"/>
    <w:basedOn w:val="Normal"/>
    <w:qFormat/>
    <w:rsid w:val="00EC2263"/>
    <w:rPr>
      <w:rFonts w:ascii="Times New Roman" w:eastAsia="Times New Roman" w:hAnsi="Times New Roman"/>
      <w:color w:val="000000"/>
      <w:sz w:val="20"/>
      <w:szCs w:val="20"/>
    </w:rPr>
  </w:style>
  <w:style w:type="paragraph" w:styleId="Index1">
    <w:name w:val="index 1"/>
    <w:basedOn w:val="Normal"/>
    <w:next w:val="Normal"/>
    <w:autoRedefine/>
    <w:unhideWhenUsed/>
    <w:rsid w:val="00EC2263"/>
    <w:pPr>
      <w:ind w:left="200" w:hanging="200"/>
    </w:pPr>
    <w:rPr>
      <w:rFonts w:ascii="Cambria" w:eastAsia="Cambria" w:hAnsi="Cambria"/>
      <w:sz w:val="18"/>
      <w:szCs w:val="18"/>
    </w:rPr>
  </w:style>
  <w:style w:type="paragraph" w:styleId="IndexHeading">
    <w:name w:val="index heading"/>
    <w:basedOn w:val="Normal"/>
    <w:next w:val="Index1"/>
    <w:unhideWhenUsed/>
    <w:rsid w:val="00EC2263"/>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EC2263"/>
  </w:style>
  <w:style w:type="paragraph" w:customStyle="1" w:styleId="OmniPage9">
    <w:name w:val="OmniPage #9"/>
    <w:basedOn w:val="Normal"/>
    <w:qFormat/>
    <w:rsid w:val="00EC2263"/>
    <w:rPr>
      <w:rFonts w:ascii="Times New Roman" w:eastAsia="Times New Roman" w:hAnsi="Times New Roman"/>
      <w:color w:val="000000"/>
      <w:sz w:val="20"/>
      <w:szCs w:val="20"/>
    </w:rPr>
  </w:style>
  <w:style w:type="paragraph" w:customStyle="1" w:styleId="OmniPage5">
    <w:name w:val="OmniPage #5"/>
    <w:basedOn w:val="Normal"/>
    <w:qFormat/>
    <w:rsid w:val="00EC2263"/>
    <w:rPr>
      <w:rFonts w:ascii="Times New Roman" w:eastAsia="Times New Roman" w:hAnsi="Times New Roman"/>
      <w:color w:val="000000"/>
      <w:sz w:val="20"/>
      <w:szCs w:val="20"/>
    </w:rPr>
  </w:style>
  <w:style w:type="character" w:customStyle="1" w:styleId="style12char0">
    <w:name w:val="style12char"/>
    <w:rsid w:val="00EC2263"/>
  </w:style>
  <w:style w:type="character" w:customStyle="1" w:styleId="charchar2">
    <w:name w:val="charchar2"/>
    <w:rsid w:val="00EC2263"/>
  </w:style>
  <w:style w:type="character" w:customStyle="1" w:styleId="style11char0">
    <w:name w:val="style11char"/>
    <w:rsid w:val="00EC2263"/>
  </w:style>
  <w:style w:type="paragraph" w:customStyle="1" w:styleId="CitesandCardText">
    <w:name w:val="Cites and Card Text"/>
    <w:basedOn w:val="Normal"/>
    <w:qFormat/>
    <w:rsid w:val="00EC2263"/>
    <w:rPr>
      <w:rFonts w:ascii="Times New Roman" w:eastAsia="Times New Roman" w:hAnsi="Times New Roman"/>
      <w:sz w:val="20"/>
    </w:rPr>
  </w:style>
  <w:style w:type="paragraph" w:styleId="List2">
    <w:name w:val="List 2"/>
    <w:basedOn w:val="Default"/>
    <w:next w:val="Default"/>
    <w:rsid w:val="00EC2263"/>
    <w:pPr>
      <w:widowControl w:val="0"/>
    </w:pPr>
    <w:rPr>
      <w:color w:val="auto"/>
      <w:sz w:val="22"/>
    </w:rPr>
  </w:style>
  <w:style w:type="character" w:customStyle="1" w:styleId="Heading51">
    <w:name w:val="Heading 51"/>
    <w:aliases w:val="Heading 5 Char Char Char,Heading 511"/>
    <w:rsid w:val="00EC2263"/>
    <w:rPr>
      <w:b/>
      <w:bCs/>
      <w:iCs/>
      <w:szCs w:val="26"/>
      <w:lang w:val="en-US" w:eastAsia="en-US" w:bidi="ar-SA"/>
    </w:rPr>
  </w:style>
  <w:style w:type="paragraph" w:customStyle="1" w:styleId="Style160">
    <w:name w:val="Style 16"/>
    <w:basedOn w:val="Normal"/>
    <w:qFormat/>
    <w:rsid w:val="00EC2263"/>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2"/>
    <w:qFormat/>
    <w:rsid w:val="00EC2263"/>
    <w:rPr>
      <w:rFonts w:ascii="Times New Roman" w:eastAsia="Times New Roman" w:hAnsi="Times New Roman"/>
    </w:rPr>
  </w:style>
  <w:style w:type="character" w:customStyle="1" w:styleId="smalltextChar2">
    <w:name w:val="smalltext Char"/>
    <w:link w:val="smalltext2"/>
    <w:rsid w:val="00EC2263"/>
    <w:rPr>
      <w:rFonts w:ascii="Times New Roman" w:eastAsia="Times New Roman" w:hAnsi="Times New Roman" w:cs="Arial"/>
      <w:sz w:val="22"/>
    </w:rPr>
  </w:style>
  <w:style w:type="paragraph" w:customStyle="1" w:styleId="StyleJustifiedFirstline1cmAfter6ptLinespacing1">
    <w:name w:val="Style Justified First line:  1 cm After:  6 pt Line spacing:  1...."/>
    <w:basedOn w:val="Default"/>
    <w:next w:val="Default"/>
    <w:qFormat/>
    <w:rsid w:val="00EC2263"/>
    <w:pPr>
      <w:widowControl w:val="0"/>
      <w:spacing w:after="120"/>
    </w:pPr>
    <w:rPr>
      <w:color w:val="auto"/>
      <w:sz w:val="22"/>
    </w:rPr>
  </w:style>
  <w:style w:type="paragraph" w:customStyle="1" w:styleId="headingChar">
    <w:name w:val="heading Char"/>
    <w:basedOn w:val="Normal"/>
    <w:qFormat/>
    <w:rsid w:val="00EC2263"/>
    <w:pPr>
      <w:jc w:val="center"/>
    </w:pPr>
    <w:rPr>
      <w:rFonts w:ascii="Arial Black" w:eastAsia="Times New Roman" w:hAnsi="Arial Black"/>
      <w:b/>
      <w:sz w:val="36"/>
      <w:u w:val="single"/>
    </w:rPr>
  </w:style>
  <w:style w:type="character" w:customStyle="1" w:styleId="boldunderlineCharChar0">
    <w:name w:val="boldunderline Char Char"/>
    <w:rsid w:val="00EC2263"/>
    <w:rPr>
      <w:b/>
      <w:sz w:val="22"/>
      <w:szCs w:val="24"/>
      <w:u w:val="single"/>
      <w:lang w:val="en-US" w:eastAsia="en-US" w:bidi="ar-SA"/>
    </w:rPr>
  </w:style>
  <w:style w:type="paragraph" w:customStyle="1" w:styleId="Bullets-squares">
    <w:name w:val="Bullets - squares"/>
    <w:basedOn w:val="Normal"/>
    <w:next w:val="Normal"/>
    <w:qFormat/>
    <w:rsid w:val="00EC2263"/>
    <w:pPr>
      <w:numPr>
        <w:numId w:val="4"/>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EC2263"/>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EC2263"/>
    <w:rPr>
      <w:rFonts w:ascii="Times New Roman" w:eastAsia="Times New Roman" w:hAnsi="Times New Roman" w:cs="Times New Roman"/>
      <w:sz w:val="16"/>
      <w:szCs w:val="22"/>
    </w:rPr>
  </w:style>
  <w:style w:type="character" w:customStyle="1" w:styleId="Size8Char">
    <w:name w:val="Size 8 Char"/>
    <w:link w:val="Size8"/>
    <w:rsid w:val="00EC2263"/>
    <w:rPr>
      <w:rFonts w:ascii="Times New Roman" w:eastAsia="Times New Roman" w:hAnsi="Times New Roman" w:cs="Times New Roman"/>
      <w:sz w:val="16"/>
      <w:szCs w:val="22"/>
    </w:rPr>
  </w:style>
  <w:style w:type="paragraph" w:customStyle="1" w:styleId="RegularCite">
    <w:name w:val="Regular Cite"/>
    <w:qFormat/>
    <w:rsid w:val="00EC2263"/>
    <w:rPr>
      <w:rFonts w:ascii="Times New Roman" w:eastAsia="Times New Roman" w:hAnsi="Times New Roman" w:cs="Times New Roman"/>
      <w:sz w:val="20"/>
      <w:szCs w:val="22"/>
    </w:rPr>
  </w:style>
  <w:style w:type="character" w:customStyle="1" w:styleId="eudoraheader">
    <w:name w:val="eudoraheader"/>
    <w:rsid w:val="00EC2263"/>
  </w:style>
  <w:style w:type="character" w:customStyle="1" w:styleId="emailstyle26">
    <w:name w:val="emailstyle26"/>
    <w:rsid w:val="00EC2263"/>
  </w:style>
  <w:style w:type="paragraph" w:customStyle="1" w:styleId="context">
    <w:name w:val="context"/>
    <w:basedOn w:val="Normal"/>
    <w:qFormat/>
    <w:rsid w:val="00EC2263"/>
    <w:pPr>
      <w:spacing w:before="100" w:beforeAutospacing="1" w:after="100" w:afterAutospacing="1"/>
    </w:pPr>
    <w:rPr>
      <w:rFonts w:ascii="Times New Roman" w:eastAsia="Times New Roman" w:hAnsi="Times New Roman"/>
    </w:rPr>
  </w:style>
  <w:style w:type="character" w:customStyle="1" w:styleId="sendtofriend">
    <w:name w:val="sendtofriend"/>
    <w:rsid w:val="00EC2263"/>
  </w:style>
  <w:style w:type="character" w:customStyle="1" w:styleId="pagetype">
    <w:name w:val="pagetype"/>
    <w:rsid w:val="00EC2263"/>
  </w:style>
  <w:style w:type="character" w:customStyle="1" w:styleId="byl">
    <w:name w:val="byl"/>
    <w:rsid w:val="00EC2263"/>
  </w:style>
  <w:style w:type="character" w:customStyle="1" w:styleId="byd">
    <w:name w:val="byd"/>
    <w:rsid w:val="00EC2263"/>
  </w:style>
  <w:style w:type="paragraph" w:customStyle="1" w:styleId="Size6">
    <w:name w:val="Size 6"/>
    <w:link w:val="Size6Char"/>
    <w:qFormat/>
    <w:rsid w:val="00EC2263"/>
    <w:rPr>
      <w:rFonts w:ascii="Times New Roman" w:eastAsia="Times New Roman" w:hAnsi="Times New Roman" w:cs="Times New Roman"/>
      <w:sz w:val="16"/>
      <w:szCs w:val="22"/>
    </w:rPr>
  </w:style>
  <w:style w:type="character" w:customStyle="1" w:styleId="Size6Char">
    <w:name w:val="Size 6 Char"/>
    <w:link w:val="Size6"/>
    <w:rsid w:val="00EC2263"/>
    <w:rPr>
      <w:rFonts w:ascii="Times New Roman" w:eastAsia="Times New Roman" w:hAnsi="Times New Roman" w:cs="Times New Roman"/>
      <w:sz w:val="16"/>
      <w:szCs w:val="22"/>
    </w:rPr>
  </w:style>
  <w:style w:type="character" w:customStyle="1" w:styleId="underliningchar0">
    <w:name w:val="underliningchar"/>
    <w:rsid w:val="00EC2263"/>
  </w:style>
  <w:style w:type="paragraph" w:customStyle="1" w:styleId="TxBrp11">
    <w:name w:val="TxBr_p11"/>
    <w:basedOn w:val="Normal"/>
    <w:qFormat/>
    <w:rsid w:val="00EC2263"/>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EC2263"/>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EC2263"/>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EC2263"/>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EC2263"/>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EC2263"/>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EC2263"/>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EC2263"/>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EC2263"/>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EC2263"/>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EC2263"/>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EC2263"/>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EC2263"/>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EC2263"/>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EC2263"/>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EC2263"/>
    <w:pPr>
      <w:ind w:left="400" w:hanging="200"/>
    </w:pPr>
    <w:rPr>
      <w:rFonts w:ascii="Cambria" w:eastAsia="Cambria" w:hAnsi="Cambria"/>
      <w:sz w:val="18"/>
      <w:szCs w:val="18"/>
    </w:rPr>
  </w:style>
  <w:style w:type="paragraph" w:styleId="Index3">
    <w:name w:val="index 3"/>
    <w:basedOn w:val="Normal"/>
    <w:next w:val="Normal"/>
    <w:autoRedefine/>
    <w:unhideWhenUsed/>
    <w:rsid w:val="00EC2263"/>
    <w:pPr>
      <w:ind w:left="600" w:hanging="200"/>
    </w:pPr>
    <w:rPr>
      <w:rFonts w:ascii="Cambria" w:eastAsia="Cambria" w:hAnsi="Cambria"/>
      <w:sz w:val="18"/>
      <w:szCs w:val="18"/>
    </w:rPr>
  </w:style>
  <w:style w:type="paragraph" w:styleId="Index4">
    <w:name w:val="index 4"/>
    <w:basedOn w:val="Normal"/>
    <w:next w:val="Normal"/>
    <w:autoRedefine/>
    <w:unhideWhenUsed/>
    <w:rsid w:val="00EC2263"/>
    <w:pPr>
      <w:ind w:left="800" w:hanging="200"/>
    </w:pPr>
    <w:rPr>
      <w:rFonts w:ascii="Cambria" w:eastAsia="Cambria" w:hAnsi="Cambria"/>
      <w:sz w:val="18"/>
      <w:szCs w:val="18"/>
    </w:rPr>
  </w:style>
  <w:style w:type="paragraph" w:styleId="Index5">
    <w:name w:val="index 5"/>
    <w:basedOn w:val="Normal"/>
    <w:next w:val="Normal"/>
    <w:autoRedefine/>
    <w:unhideWhenUsed/>
    <w:rsid w:val="00EC2263"/>
    <w:pPr>
      <w:ind w:left="1000" w:hanging="200"/>
    </w:pPr>
    <w:rPr>
      <w:rFonts w:ascii="Cambria" w:eastAsia="Cambria" w:hAnsi="Cambria"/>
      <w:sz w:val="18"/>
      <w:szCs w:val="18"/>
    </w:rPr>
  </w:style>
  <w:style w:type="paragraph" w:styleId="Index7">
    <w:name w:val="index 7"/>
    <w:basedOn w:val="Normal"/>
    <w:next w:val="Normal"/>
    <w:autoRedefine/>
    <w:unhideWhenUsed/>
    <w:rsid w:val="00EC2263"/>
    <w:pPr>
      <w:ind w:left="1400" w:hanging="200"/>
    </w:pPr>
    <w:rPr>
      <w:rFonts w:ascii="Cambria" w:eastAsia="Cambria" w:hAnsi="Cambria"/>
      <w:sz w:val="18"/>
      <w:szCs w:val="18"/>
    </w:rPr>
  </w:style>
  <w:style w:type="paragraph" w:styleId="Index8">
    <w:name w:val="index 8"/>
    <w:basedOn w:val="Normal"/>
    <w:next w:val="Normal"/>
    <w:autoRedefine/>
    <w:unhideWhenUsed/>
    <w:rsid w:val="00EC2263"/>
    <w:pPr>
      <w:ind w:left="1600" w:hanging="200"/>
    </w:pPr>
    <w:rPr>
      <w:rFonts w:ascii="Cambria" w:eastAsia="Cambria" w:hAnsi="Cambria"/>
      <w:sz w:val="18"/>
      <w:szCs w:val="18"/>
    </w:rPr>
  </w:style>
  <w:style w:type="paragraph" w:styleId="Index9">
    <w:name w:val="index 9"/>
    <w:basedOn w:val="Normal"/>
    <w:next w:val="Normal"/>
    <w:autoRedefine/>
    <w:unhideWhenUsed/>
    <w:rsid w:val="00EC2263"/>
    <w:pPr>
      <w:ind w:left="1800" w:hanging="200"/>
    </w:pPr>
    <w:rPr>
      <w:rFonts w:ascii="Cambria" w:eastAsia="Cambria" w:hAnsi="Cambria"/>
      <w:sz w:val="18"/>
      <w:szCs w:val="18"/>
    </w:rPr>
  </w:style>
  <w:style w:type="character" w:customStyle="1" w:styleId="adtext124">
    <w:name w:val="adtext124"/>
    <w:rsid w:val="00EC2263"/>
    <w:rPr>
      <w:vanish w:val="0"/>
      <w:webHidden w:val="0"/>
      <w:color w:val="999999"/>
      <w:sz w:val="12"/>
      <w:szCs w:val="12"/>
      <w:specVanish/>
    </w:rPr>
  </w:style>
  <w:style w:type="paragraph" w:customStyle="1" w:styleId="CardsFont8pt">
    <w:name w:val="Cards + Font: 8 pt"/>
    <w:basedOn w:val="Normal"/>
    <w:qFormat/>
    <w:rsid w:val="00EC2263"/>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EC2263"/>
    <w:rPr>
      <w:sz w:val="16"/>
    </w:rPr>
  </w:style>
  <w:style w:type="character" w:customStyle="1" w:styleId="TagLineCharChar">
    <w:name w:val="Tag Line Char Char"/>
    <w:rsid w:val="00EC2263"/>
    <w:rPr>
      <w:rFonts w:cs="Arial"/>
      <w:b/>
      <w:bCs/>
      <w:iCs/>
      <w:sz w:val="24"/>
      <w:szCs w:val="28"/>
      <w:lang w:val="en-US" w:eastAsia="en-US" w:bidi="ar-SA"/>
    </w:rPr>
  </w:style>
  <w:style w:type="character" w:customStyle="1" w:styleId="articlecommentcount">
    <w:name w:val="article_comment_count"/>
    <w:rsid w:val="00EC2263"/>
  </w:style>
  <w:style w:type="character" w:customStyle="1" w:styleId="articlerecommendcount">
    <w:name w:val="article_recommend_count"/>
    <w:rsid w:val="00EC2263"/>
  </w:style>
  <w:style w:type="character" w:customStyle="1" w:styleId="normaltext1">
    <w:name w:val="normal_text"/>
    <w:rsid w:val="00EC2263"/>
  </w:style>
  <w:style w:type="paragraph" w:customStyle="1" w:styleId="storytimestamp">
    <w:name w:val="storytimestamp"/>
    <w:basedOn w:val="Normal"/>
    <w:qFormat/>
    <w:rsid w:val="00EC2263"/>
    <w:pPr>
      <w:spacing w:before="100" w:beforeAutospacing="1" w:after="100" w:afterAutospacing="1"/>
    </w:pPr>
    <w:rPr>
      <w:rFonts w:ascii="Times New Roman" w:eastAsia="Times New Roman" w:hAnsi="Times New Roman"/>
    </w:rPr>
  </w:style>
  <w:style w:type="character" w:customStyle="1" w:styleId="story-byline">
    <w:name w:val="story-byline"/>
    <w:rsid w:val="00EC2263"/>
  </w:style>
  <w:style w:type="character" w:customStyle="1" w:styleId="story-titleline">
    <w:name w:val="story-titleline"/>
    <w:rsid w:val="00EC2263"/>
  </w:style>
  <w:style w:type="paragraph" w:styleId="ListBullet2">
    <w:name w:val="List Bullet 2"/>
    <w:basedOn w:val="Normal"/>
    <w:rsid w:val="00EC2263"/>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EC2263"/>
    <w:rPr>
      <w:rFonts w:ascii="Times New Roman" w:eastAsia="Times New Roman" w:hAnsi="Times New Roman"/>
      <w:color w:val="000000"/>
      <w:sz w:val="10"/>
    </w:rPr>
  </w:style>
  <w:style w:type="character" w:customStyle="1" w:styleId="UnderlineCardChar1">
    <w:name w:val="Underline Card Char"/>
    <w:rsid w:val="00EC2263"/>
    <w:rPr>
      <w:sz w:val="22"/>
      <w:szCs w:val="24"/>
      <w:u w:val="single"/>
      <w:lang w:val="en-US" w:eastAsia="en-US" w:bidi="ar-SA"/>
    </w:rPr>
  </w:style>
  <w:style w:type="character" w:customStyle="1" w:styleId="SourcesCharChar1">
    <w:name w:val="Sources Char Char1"/>
    <w:rsid w:val="00EC2263"/>
    <w:rPr>
      <w:rFonts w:cs="Arial"/>
      <w:b/>
      <w:bCs/>
      <w:iCs/>
      <w:sz w:val="24"/>
      <w:szCs w:val="28"/>
      <w:lang w:val="en-US" w:eastAsia="en-US" w:bidi="ar-SA"/>
    </w:rPr>
  </w:style>
  <w:style w:type="paragraph" w:customStyle="1" w:styleId="OmniPage3">
    <w:name w:val="OmniPage #3"/>
    <w:basedOn w:val="Normal"/>
    <w:qFormat/>
    <w:rsid w:val="00EC2263"/>
    <w:rPr>
      <w:rFonts w:ascii="Times New Roman" w:eastAsia="Times New Roman" w:hAnsi="Times New Roman"/>
      <w:color w:val="000000"/>
      <w:sz w:val="20"/>
      <w:szCs w:val="20"/>
    </w:rPr>
  </w:style>
  <w:style w:type="paragraph" w:customStyle="1" w:styleId="OmniPage16">
    <w:name w:val="OmniPage #16"/>
    <w:basedOn w:val="Normal"/>
    <w:qFormat/>
    <w:rsid w:val="00EC2263"/>
    <w:rPr>
      <w:rFonts w:ascii="Times New Roman" w:eastAsia="Times New Roman" w:hAnsi="Times New Roman"/>
      <w:color w:val="000000"/>
      <w:sz w:val="20"/>
      <w:szCs w:val="20"/>
    </w:rPr>
  </w:style>
  <w:style w:type="paragraph" w:customStyle="1" w:styleId="OmniPage23">
    <w:name w:val="OmniPage #23"/>
    <w:basedOn w:val="Normal"/>
    <w:qFormat/>
    <w:rsid w:val="00EC2263"/>
    <w:rPr>
      <w:rFonts w:ascii="Times New Roman" w:eastAsia="Times New Roman" w:hAnsi="Times New Roman"/>
      <w:color w:val="000000"/>
      <w:sz w:val="20"/>
      <w:szCs w:val="20"/>
    </w:rPr>
  </w:style>
  <w:style w:type="paragraph" w:customStyle="1" w:styleId="OmniPage24">
    <w:name w:val="OmniPage #24"/>
    <w:basedOn w:val="Normal"/>
    <w:qFormat/>
    <w:rsid w:val="00EC2263"/>
    <w:rPr>
      <w:rFonts w:ascii="Times New Roman" w:eastAsia="Times New Roman" w:hAnsi="Times New Roman"/>
      <w:color w:val="000000"/>
      <w:sz w:val="20"/>
      <w:szCs w:val="20"/>
    </w:rPr>
  </w:style>
  <w:style w:type="paragraph" w:customStyle="1" w:styleId="OmniPage27">
    <w:name w:val="OmniPage #27"/>
    <w:basedOn w:val="Normal"/>
    <w:qFormat/>
    <w:rsid w:val="00EC2263"/>
    <w:rPr>
      <w:rFonts w:ascii="Times New Roman" w:eastAsia="Times New Roman" w:hAnsi="Times New Roman"/>
      <w:color w:val="000000"/>
      <w:sz w:val="20"/>
      <w:szCs w:val="20"/>
    </w:rPr>
  </w:style>
  <w:style w:type="paragraph" w:customStyle="1" w:styleId="OmniPage28">
    <w:name w:val="OmniPage #28"/>
    <w:basedOn w:val="Normal"/>
    <w:qFormat/>
    <w:rsid w:val="00EC2263"/>
    <w:rPr>
      <w:rFonts w:ascii="Times New Roman" w:eastAsia="Times New Roman" w:hAnsi="Times New Roman"/>
      <w:color w:val="000000"/>
      <w:sz w:val="20"/>
      <w:szCs w:val="20"/>
    </w:rPr>
  </w:style>
  <w:style w:type="paragraph" w:customStyle="1" w:styleId="OmniPage29">
    <w:name w:val="OmniPage #29"/>
    <w:basedOn w:val="Normal"/>
    <w:qFormat/>
    <w:rsid w:val="00EC2263"/>
    <w:rPr>
      <w:rFonts w:ascii="Times New Roman" w:eastAsia="Times New Roman" w:hAnsi="Times New Roman"/>
      <w:color w:val="000000"/>
      <w:sz w:val="20"/>
      <w:szCs w:val="20"/>
    </w:rPr>
  </w:style>
  <w:style w:type="paragraph" w:customStyle="1" w:styleId="OmniPage30">
    <w:name w:val="OmniPage #30"/>
    <w:basedOn w:val="Normal"/>
    <w:qFormat/>
    <w:rsid w:val="00EC2263"/>
    <w:rPr>
      <w:rFonts w:ascii="Times New Roman" w:eastAsia="Times New Roman" w:hAnsi="Times New Roman"/>
      <w:color w:val="000000"/>
      <w:sz w:val="20"/>
      <w:szCs w:val="20"/>
    </w:rPr>
  </w:style>
  <w:style w:type="paragraph" w:customStyle="1" w:styleId="OmniPage31">
    <w:name w:val="OmniPage #31"/>
    <w:basedOn w:val="Normal"/>
    <w:qFormat/>
    <w:rsid w:val="00EC2263"/>
    <w:rPr>
      <w:rFonts w:ascii="Times New Roman" w:eastAsia="Times New Roman" w:hAnsi="Times New Roman"/>
      <w:color w:val="000000"/>
      <w:sz w:val="20"/>
      <w:szCs w:val="20"/>
    </w:rPr>
  </w:style>
  <w:style w:type="paragraph" w:customStyle="1" w:styleId="OmniPage32">
    <w:name w:val="OmniPage #32"/>
    <w:basedOn w:val="Normal"/>
    <w:qFormat/>
    <w:rsid w:val="00EC2263"/>
    <w:rPr>
      <w:rFonts w:ascii="Times New Roman" w:eastAsia="Times New Roman" w:hAnsi="Times New Roman"/>
      <w:color w:val="000000"/>
      <w:sz w:val="20"/>
      <w:szCs w:val="20"/>
    </w:rPr>
  </w:style>
  <w:style w:type="paragraph" w:customStyle="1" w:styleId="OmniPage33">
    <w:name w:val="OmniPage #33"/>
    <w:basedOn w:val="Normal"/>
    <w:qFormat/>
    <w:rsid w:val="00EC2263"/>
    <w:rPr>
      <w:rFonts w:ascii="Times New Roman" w:eastAsia="Times New Roman" w:hAnsi="Times New Roman"/>
      <w:color w:val="000000"/>
      <w:sz w:val="20"/>
      <w:szCs w:val="20"/>
    </w:rPr>
  </w:style>
  <w:style w:type="paragraph" w:customStyle="1" w:styleId="OmniPage34">
    <w:name w:val="OmniPage #34"/>
    <w:basedOn w:val="Normal"/>
    <w:qFormat/>
    <w:rsid w:val="00EC2263"/>
    <w:rPr>
      <w:rFonts w:ascii="Times New Roman" w:eastAsia="Times New Roman" w:hAnsi="Times New Roman"/>
      <w:color w:val="000000"/>
      <w:sz w:val="20"/>
      <w:szCs w:val="20"/>
    </w:rPr>
  </w:style>
  <w:style w:type="paragraph" w:customStyle="1" w:styleId="OmniPage35">
    <w:name w:val="OmniPage #35"/>
    <w:basedOn w:val="Normal"/>
    <w:qFormat/>
    <w:rsid w:val="00EC2263"/>
    <w:rPr>
      <w:rFonts w:ascii="Times New Roman" w:eastAsia="Times New Roman" w:hAnsi="Times New Roman"/>
      <w:color w:val="000000"/>
      <w:sz w:val="20"/>
      <w:szCs w:val="20"/>
    </w:rPr>
  </w:style>
  <w:style w:type="paragraph" w:customStyle="1" w:styleId="OmniPage36">
    <w:name w:val="OmniPage #36"/>
    <w:basedOn w:val="Normal"/>
    <w:qFormat/>
    <w:rsid w:val="00EC2263"/>
    <w:rPr>
      <w:rFonts w:ascii="Times New Roman" w:eastAsia="Times New Roman" w:hAnsi="Times New Roman"/>
      <w:color w:val="000000"/>
      <w:sz w:val="20"/>
      <w:szCs w:val="20"/>
    </w:rPr>
  </w:style>
  <w:style w:type="paragraph" w:customStyle="1" w:styleId="OmniPage37">
    <w:name w:val="OmniPage #37"/>
    <w:basedOn w:val="Normal"/>
    <w:qFormat/>
    <w:rsid w:val="00EC2263"/>
    <w:rPr>
      <w:rFonts w:ascii="Times New Roman" w:eastAsia="Times New Roman" w:hAnsi="Times New Roman"/>
      <w:color w:val="000000"/>
      <w:sz w:val="20"/>
      <w:szCs w:val="20"/>
    </w:rPr>
  </w:style>
  <w:style w:type="paragraph" w:customStyle="1" w:styleId="OmniPage38">
    <w:name w:val="OmniPage #38"/>
    <w:basedOn w:val="Normal"/>
    <w:qFormat/>
    <w:rsid w:val="00EC2263"/>
    <w:rPr>
      <w:rFonts w:ascii="Times New Roman" w:eastAsia="Times New Roman" w:hAnsi="Times New Roman"/>
      <w:color w:val="000000"/>
      <w:sz w:val="20"/>
      <w:szCs w:val="20"/>
    </w:rPr>
  </w:style>
  <w:style w:type="paragraph" w:customStyle="1" w:styleId="OmniPage39">
    <w:name w:val="OmniPage #39"/>
    <w:basedOn w:val="Normal"/>
    <w:qFormat/>
    <w:rsid w:val="00EC2263"/>
    <w:rPr>
      <w:rFonts w:ascii="Times New Roman" w:eastAsia="Times New Roman" w:hAnsi="Times New Roman"/>
      <w:color w:val="000000"/>
      <w:sz w:val="20"/>
      <w:szCs w:val="20"/>
    </w:rPr>
  </w:style>
  <w:style w:type="paragraph" w:customStyle="1" w:styleId="OmniPage40">
    <w:name w:val="OmniPage #40"/>
    <w:basedOn w:val="Normal"/>
    <w:qFormat/>
    <w:rsid w:val="00EC2263"/>
    <w:rPr>
      <w:rFonts w:ascii="Times New Roman" w:eastAsia="Times New Roman" w:hAnsi="Times New Roman"/>
      <w:color w:val="000000"/>
      <w:sz w:val="20"/>
      <w:szCs w:val="20"/>
    </w:rPr>
  </w:style>
  <w:style w:type="paragraph" w:customStyle="1" w:styleId="OmniPage41">
    <w:name w:val="OmniPage #41"/>
    <w:basedOn w:val="Normal"/>
    <w:qFormat/>
    <w:rsid w:val="00EC2263"/>
    <w:rPr>
      <w:rFonts w:ascii="Times New Roman" w:eastAsia="Times New Roman" w:hAnsi="Times New Roman"/>
      <w:color w:val="000000"/>
      <w:sz w:val="20"/>
      <w:szCs w:val="20"/>
    </w:rPr>
  </w:style>
  <w:style w:type="paragraph" w:customStyle="1" w:styleId="OmniPage42">
    <w:name w:val="OmniPage #42"/>
    <w:basedOn w:val="Normal"/>
    <w:qFormat/>
    <w:rsid w:val="00EC2263"/>
    <w:rPr>
      <w:rFonts w:ascii="Times New Roman" w:eastAsia="Times New Roman" w:hAnsi="Times New Roman"/>
      <w:color w:val="000000"/>
      <w:sz w:val="20"/>
      <w:szCs w:val="20"/>
    </w:rPr>
  </w:style>
  <w:style w:type="paragraph" w:customStyle="1" w:styleId="OmniPage43">
    <w:name w:val="OmniPage #43"/>
    <w:basedOn w:val="Normal"/>
    <w:qFormat/>
    <w:rsid w:val="00EC2263"/>
    <w:rPr>
      <w:rFonts w:ascii="Times New Roman" w:eastAsia="Times New Roman" w:hAnsi="Times New Roman"/>
      <w:color w:val="000000"/>
      <w:sz w:val="20"/>
      <w:szCs w:val="20"/>
    </w:rPr>
  </w:style>
  <w:style w:type="paragraph" w:customStyle="1" w:styleId="OmniPage44">
    <w:name w:val="OmniPage #44"/>
    <w:basedOn w:val="Normal"/>
    <w:qFormat/>
    <w:rsid w:val="00EC2263"/>
    <w:rPr>
      <w:rFonts w:ascii="Times New Roman" w:eastAsia="Times New Roman" w:hAnsi="Times New Roman"/>
      <w:color w:val="000000"/>
      <w:sz w:val="20"/>
      <w:szCs w:val="20"/>
    </w:rPr>
  </w:style>
  <w:style w:type="paragraph" w:customStyle="1" w:styleId="OmniPage45">
    <w:name w:val="OmniPage #45"/>
    <w:basedOn w:val="Normal"/>
    <w:qFormat/>
    <w:rsid w:val="00EC2263"/>
    <w:rPr>
      <w:rFonts w:ascii="Times New Roman" w:eastAsia="Times New Roman" w:hAnsi="Times New Roman"/>
      <w:color w:val="000000"/>
      <w:sz w:val="20"/>
      <w:szCs w:val="20"/>
    </w:rPr>
  </w:style>
  <w:style w:type="paragraph" w:customStyle="1" w:styleId="OmniPage46">
    <w:name w:val="OmniPage #46"/>
    <w:basedOn w:val="Normal"/>
    <w:qFormat/>
    <w:rsid w:val="00EC2263"/>
    <w:rPr>
      <w:rFonts w:ascii="Times New Roman" w:eastAsia="Times New Roman" w:hAnsi="Times New Roman"/>
      <w:color w:val="000000"/>
      <w:sz w:val="20"/>
      <w:szCs w:val="20"/>
    </w:rPr>
  </w:style>
  <w:style w:type="paragraph" w:customStyle="1" w:styleId="OmniPage47">
    <w:name w:val="OmniPage #47"/>
    <w:basedOn w:val="Normal"/>
    <w:qFormat/>
    <w:rsid w:val="00EC2263"/>
    <w:rPr>
      <w:rFonts w:ascii="Times New Roman" w:eastAsia="Times New Roman" w:hAnsi="Times New Roman"/>
      <w:color w:val="000000"/>
      <w:sz w:val="20"/>
      <w:szCs w:val="20"/>
    </w:rPr>
  </w:style>
  <w:style w:type="paragraph" w:customStyle="1" w:styleId="OmniPage48">
    <w:name w:val="OmniPage #48"/>
    <w:basedOn w:val="Normal"/>
    <w:qFormat/>
    <w:rsid w:val="00EC2263"/>
    <w:rPr>
      <w:rFonts w:ascii="Times New Roman" w:eastAsia="Times New Roman" w:hAnsi="Times New Roman"/>
      <w:color w:val="000000"/>
      <w:sz w:val="20"/>
      <w:szCs w:val="20"/>
    </w:rPr>
  </w:style>
  <w:style w:type="paragraph" w:customStyle="1" w:styleId="OmniPage49">
    <w:name w:val="OmniPage #49"/>
    <w:basedOn w:val="Normal"/>
    <w:qFormat/>
    <w:rsid w:val="00EC2263"/>
    <w:rPr>
      <w:rFonts w:ascii="Times New Roman" w:eastAsia="Times New Roman" w:hAnsi="Times New Roman"/>
      <w:color w:val="000000"/>
      <w:sz w:val="20"/>
      <w:szCs w:val="20"/>
    </w:rPr>
  </w:style>
  <w:style w:type="paragraph" w:customStyle="1" w:styleId="OmniPage50">
    <w:name w:val="OmniPage #50"/>
    <w:basedOn w:val="Normal"/>
    <w:qFormat/>
    <w:rsid w:val="00EC2263"/>
    <w:rPr>
      <w:rFonts w:ascii="Times New Roman" w:eastAsia="Times New Roman" w:hAnsi="Times New Roman"/>
      <w:color w:val="000000"/>
      <w:sz w:val="20"/>
      <w:szCs w:val="20"/>
    </w:rPr>
  </w:style>
  <w:style w:type="paragraph" w:customStyle="1" w:styleId="OmniPage51">
    <w:name w:val="OmniPage #51"/>
    <w:basedOn w:val="Normal"/>
    <w:qFormat/>
    <w:rsid w:val="00EC2263"/>
    <w:rPr>
      <w:rFonts w:ascii="Times New Roman" w:eastAsia="Times New Roman" w:hAnsi="Times New Roman"/>
      <w:color w:val="000000"/>
      <w:sz w:val="20"/>
      <w:szCs w:val="20"/>
    </w:rPr>
  </w:style>
  <w:style w:type="paragraph" w:customStyle="1" w:styleId="OmniPage52">
    <w:name w:val="OmniPage #52"/>
    <w:basedOn w:val="Normal"/>
    <w:qFormat/>
    <w:rsid w:val="00EC2263"/>
    <w:rPr>
      <w:rFonts w:ascii="Times New Roman" w:eastAsia="Times New Roman" w:hAnsi="Times New Roman"/>
      <w:color w:val="000000"/>
      <w:sz w:val="20"/>
      <w:szCs w:val="20"/>
    </w:rPr>
  </w:style>
  <w:style w:type="paragraph" w:customStyle="1" w:styleId="OmniPage53">
    <w:name w:val="OmniPage #53"/>
    <w:basedOn w:val="Normal"/>
    <w:qFormat/>
    <w:rsid w:val="00EC2263"/>
    <w:rPr>
      <w:rFonts w:ascii="Times New Roman" w:eastAsia="Times New Roman" w:hAnsi="Times New Roman"/>
      <w:color w:val="000000"/>
      <w:sz w:val="20"/>
      <w:szCs w:val="20"/>
    </w:rPr>
  </w:style>
  <w:style w:type="paragraph" w:customStyle="1" w:styleId="OmniPage54">
    <w:name w:val="OmniPage #54"/>
    <w:basedOn w:val="Normal"/>
    <w:qFormat/>
    <w:rsid w:val="00EC2263"/>
    <w:rPr>
      <w:rFonts w:ascii="Times New Roman" w:eastAsia="Times New Roman" w:hAnsi="Times New Roman"/>
      <w:color w:val="000000"/>
      <w:sz w:val="20"/>
      <w:szCs w:val="20"/>
    </w:rPr>
  </w:style>
  <w:style w:type="paragraph" w:customStyle="1" w:styleId="OmniPage55">
    <w:name w:val="OmniPage #55"/>
    <w:basedOn w:val="Normal"/>
    <w:qFormat/>
    <w:rsid w:val="00EC2263"/>
    <w:rPr>
      <w:rFonts w:ascii="Times New Roman" w:eastAsia="Times New Roman" w:hAnsi="Times New Roman"/>
      <w:color w:val="000000"/>
      <w:sz w:val="20"/>
      <w:szCs w:val="20"/>
    </w:rPr>
  </w:style>
  <w:style w:type="paragraph" w:customStyle="1" w:styleId="OmniPage56">
    <w:name w:val="OmniPage #56"/>
    <w:basedOn w:val="Normal"/>
    <w:qFormat/>
    <w:rsid w:val="00EC2263"/>
    <w:rPr>
      <w:rFonts w:ascii="Times New Roman" w:eastAsia="Times New Roman" w:hAnsi="Times New Roman"/>
      <w:color w:val="000000"/>
      <w:sz w:val="20"/>
      <w:szCs w:val="20"/>
    </w:rPr>
  </w:style>
  <w:style w:type="paragraph" w:customStyle="1" w:styleId="OmniPage57">
    <w:name w:val="OmniPage #57"/>
    <w:basedOn w:val="Normal"/>
    <w:qFormat/>
    <w:rsid w:val="00EC2263"/>
    <w:rPr>
      <w:rFonts w:ascii="Times New Roman" w:eastAsia="Times New Roman" w:hAnsi="Times New Roman"/>
      <w:color w:val="000000"/>
      <w:sz w:val="20"/>
      <w:szCs w:val="20"/>
    </w:rPr>
  </w:style>
  <w:style w:type="paragraph" w:customStyle="1" w:styleId="OmniPage58">
    <w:name w:val="OmniPage #58"/>
    <w:basedOn w:val="Normal"/>
    <w:qFormat/>
    <w:rsid w:val="00EC2263"/>
    <w:rPr>
      <w:rFonts w:ascii="Times New Roman" w:eastAsia="Times New Roman" w:hAnsi="Times New Roman"/>
      <w:color w:val="000000"/>
      <w:sz w:val="20"/>
      <w:szCs w:val="20"/>
    </w:rPr>
  </w:style>
  <w:style w:type="paragraph" w:customStyle="1" w:styleId="OmniPage59">
    <w:name w:val="OmniPage #59"/>
    <w:basedOn w:val="Normal"/>
    <w:qFormat/>
    <w:rsid w:val="00EC2263"/>
    <w:rPr>
      <w:rFonts w:ascii="Times New Roman" w:eastAsia="Times New Roman" w:hAnsi="Times New Roman"/>
      <w:color w:val="000000"/>
      <w:sz w:val="20"/>
      <w:szCs w:val="20"/>
    </w:rPr>
  </w:style>
  <w:style w:type="paragraph" w:customStyle="1" w:styleId="OmniPage60">
    <w:name w:val="OmniPage #60"/>
    <w:basedOn w:val="Normal"/>
    <w:qFormat/>
    <w:rsid w:val="00EC2263"/>
    <w:rPr>
      <w:rFonts w:ascii="Times New Roman" w:eastAsia="Times New Roman" w:hAnsi="Times New Roman"/>
      <w:color w:val="000000"/>
      <w:sz w:val="20"/>
      <w:szCs w:val="20"/>
    </w:rPr>
  </w:style>
  <w:style w:type="paragraph" w:customStyle="1" w:styleId="OmniPage61">
    <w:name w:val="OmniPage #61"/>
    <w:basedOn w:val="Normal"/>
    <w:qFormat/>
    <w:rsid w:val="00EC2263"/>
    <w:rPr>
      <w:rFonts w:ascii="Times New Roman" w:eastAsia="Times New Roman" w:hAnsi="Times New Roman"/>
      <w:color w:val="000000"/>
      <w:sz w:val="20"/>
      <w:szCs w:val="20"/>
    </w:rPr>
  </w:style>
  <w:style w:type="paragraph" w:customStyle="1" w:styleId="OmniPage62">
    <w:name w:val="OmniPage #62"/>
    <w:basedOn w:val="Normal"/>
    <w:qFormat/>
    <w:rsid w:val="00EC2263"/>
    <w:rPr>
      <w:rFonts w:ascii="Times New Roman" w:eastAsia="Times New Roman" w:hAnsi="Times New Roman"/>
      <w:color w:val="000000"/>
      <w:sz w:val="20"/>
      <w:szCs w:val="20"/>
    </w:rPr>
  </w:style>
  <w:style w:type="paragraph" w:customStyle="1" w:styleId="OmniPage63">
    <w:name w:val="OmniPage #63"/>
    <w:basedOn w:val="Normal"/>
    <w:qFormat/>
    <w:rsid w:val="00EC2263"/>
    <w:rPr>
      <w:rFonts w:ascii="Times New Roman" w:eastAsia="Times New Roman" w:hAnsi="Times New Roman"/>
      <w:color w:val="000000"/>
      <w:sz w:val="20"/>
      <w:szCs w:val="20"/>
    </w:rPr>
  </w:style>
  <w:style w:type="paragraph" w:customStyle="1" w:styleId="OmniPage64">
    <w:name w:val="OmniPage #64"/>
    <w:basedOn w:val="Normal"/>
    <w:qFormat/>
    <w:rsid w:val="00EC2263"/>
    <w:rPr>
      <w:rFonts w:ascii="Times New Roman" w:eastAsia="Times New Roman" w:hAnsi="Times New Roman"/>
      <w:color w:val="000000"/>
      <w:sz w:val="20"/>
      <w:szCs w:val="20"/>
    </w:rPr>
  </w:style>
  <w:style w:type="paragraph" w:customStyle="1" w:styleId="OmniPage65">
    <w:name w:val="OmniPage #65"/>
    <w:basedOn w:val="Normal"/>
    <w:qFormat/>
    <w:rsid w:val="00EC2263"/>
    <w:rPr>
      <w:rFonts w:ascii="Times New Roman" w:eastAsia="Times New Roman" w:hAnsi="Times New Roman"/>
      <w:color w:val="000000"/>
      <w:sz w:val="20"/>
      <w:szCs w:val="20"/>
    </w:rPr>
  </w:style>
  <w:style w:type="paragraph" w:customStyle="1" w:styleId="OmniPage66">
    <w:name w:val="OmniPage #66"/>
    <w:basedOn w:val="Normal"/>
    <w:qFormat/>
    <w:rsid w:val="00EC2263"/>
    <w:rPr>
      <w:rFonts w:ascii="Times New Roman" w:eastAsia="Times New Roman" w:hAnsi="Times New Roman"/>
      <w:color w:val="000000"/>
      <w:sz w:val="20"/>
      <w:szCs w:val="20"/>
    </w:rPr>
  </w:style>
  <w:style w:type="paragraph" w:customStyle="1" w:styleId="OmniPage67">
    <w:name w:val="OmniPage #67"/>
    <w:basedOn w:val="Normal"/>
    <w:qFormat/>
    <w:rsid w:val="00EC2263"/>
    <w:rPr>
      <w:rFonts w:ascii="Times New Roman" w:eastAsia="Times New Roman" w:hAnsi="Times New Roman"/>
      <w:color w:val="000000"/>
      <w:sz w:val="20"/>
      <w:szCs w:val="20"/>
    </w:rPr>
  </w:style>
  <w:style w:type="paragraph" w:customStyle="1" w:styleId="OmniPage68">
    <w:name w:val="OmniPage #68"/>
    <w:basedOn w:val="Normal"/>
    <w:qFormat/>
    <w:rsid w:val="00EC2263"/>
    <w:rPr>
      <w:rFonts w:ascii="Times New Roman" w:eastAsia="Times New Roman" w:hAnsi="Times New Roman"/>
      <w:color w:val="000000"/>
      <w:sz w:val="20"/>
      <w:szCs w:val="20"/>
    </w:rPr>
  </w:style>
  <w:style w:type="paragraph" w:customStyle="1" w:styleId="OmniPage69">
    <w:name w:val="OmniPage #69"/>
    <w:basedOn w:val="Normal"/>
    <w:qFormat/>
    <w:rsid w:val="00EC2263"/>
    <w:rPr>
      <w:rFonts w:ascii="Times New Roman" w:eastAsia="Times New Roman" w:hAnsi="Times New Roman"/>
      <w:color w:val="000000"/>
      <w:sz w:val="20"/>
      <w:szCs w:val="20"/>
    </w:rPr>
  </w:style>
  <w:style w:type="paragraph" w:customStyle="1" w:styleId="OmniPage70">
    <w:name w:val="OmniPage #70"/>
    <w:basedOn w:val="Normal"/>
    <w:qFormat/>
    <w:rsid w:val="00EC2263"/>
    <w:rPr>
      <w:rFonts w:ascii="Times New Roman" w:eastAsia="Times New Roman" w:hAnsi="Times New Roman"/>
      <w:color w:val="000000"/>
      <w:sz w:val="20"/>
      <w:szCs w:val="20"/>
    </w:rPr>
  </w:style>
  <w:style w:type="paragraph" w:customStyle="1" w:styleId="OmniPage71">
    <w:name w:val="OmniPage #71"/>
    <w:basedOn w:val="Normal"/>
    <w:qFormat/>
    <w:rsid w:val="00EC2263"/>
    <w:rPr>
      <w:rFonts w:ascii="Times New Roman" w:eastAsia="Times New Roman" w:hAnsi="Times New Roman"/>
      <w:color w:val="000000"/>
      <w:sz w:val="20"/>
      <w:szCs w:val="20"/>
    </w:rPr>
  </w:style>
  <w:style w:type="table" w:customStyle="1" w:styleId="MediumGrid22">
    <w:name w:val="Medium Grid 22"/>
    <w:basedOn w:val="TableNormal"/>
    <w:uiPriority w:val="68"/>
    <w:rsid w:val="00EC2263"/>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EC2263"/>
    <w:rPr>
      <w:rFonts w:ascii="Times New Roman" w:eastAsia="Times New Roman" w:hAnsi="Times New Roman" w:cs="Arial"/>
      <w:szCs w:val="20"/>
    </w:rPr>
  </w:style>
  <w:style w:type="character" w:customStyle="1" w:styleId="createby">
    <w:name w:val="createby"/>
    <w:rsid w:val="00EC2263"/>
  </w:style>
  <w:style w:type="paragraph" w:customStyle="1" w:styleId="Heading4Cite">
    <w:name w:val="Heading 4 Cite"/>
    <w:basedOn w:val="Normal"/>
    <w:link w:val="Heading4CiteChar"/>
    <w:autoRedefine/>
    <w:qFormat/>
    <w:rsid w:val="00EC2263"/>
    <w:rPr>
      <w:rFonts w:ascii="Times New Roman" w:eastAsia="Times New Roman" w:hAnsi="Times New Roman"/>
      <w:sz w:val="20"/>
    </w:rPr>
  </w:style>
  <w:style w:type="character" w:customStyle="1" w:styleId="Heading4CiteChar">
    <w:name w:val="Heading 4 Cite Char"/>
    <w:link w:val="Heading4Cite"/>
    <w:rsid w:val="00EC2263"/>
    <w:rPr>
      <w:rFonts w:ascii="Times New Roman" w:eastAsia="Times New Roman" w:hAnsi="Times New Roman" w:cs="Arial"/>
      <w:sz w:val="20"/>
    </w:rPr>
  </w:style>
  <w:style w:type="character" w:customStyle="1" w:styleId="Heading5SizeDownChar">
    <w:name w:val="Heading 5 Size Down Char"/>
    <w:link w:val="Heading5SizeDown"/>
    <w:rsid w:val="00EC2263"/>
    <w:rPr>
      <w:rFonts w:ascii="Avenir LT Std 45 Book" w:hAnsi="Avenir LT Std 45 Book" w:cs="Arial"/>
      <w:sz w:val="22"/>
      <w:szCs w:val="16"/>
    </w:rPr>
  </w:style>
  <w:style w:type="character" w:customStyle="1" w:styleId="quote-right">
    <w:name w:val="quote-right"/>
    <w:rsid w:val="00EC2263"/>
  </w:style>
  <w:style w:type="character" w:customStyle="1" w:styleId="smallcase">
    <w:name w:val="smallcase"/>
    <w:rsid w:val="00EC2263"/>
  </w:style>
  <w:style w:type="character" w:customStyle="1" w:styleId="ft0">
    <w:name w:val="ft0"/>
    <w:rsid w:val="00EC2263"/>
  </w:style>
  <w:style w:type="character" w:customStyle="1" w:styleId="ft2">
    <w:name w:val="ft2"/>
    <w:rsid w:val="00EC2263"/>
  </w:style>
  <w:style w:type="character" w:customStyle="1" w:styleId="ft3">
    <w:name w:val="ft3"/>
    <w:rsid w:val="00EC2263"/>
  </w:style>
  <w:style w:type="character" w:customStyle="1" w:styleId="StyleTimesNewRoman12ptBold1">
    <w:name w:val="Style Times New Roman 12 pt Bold1"/>
    <w:rsid w:val="00EC2263"/>
    <w:rPr>
      <w:b/>
      <w:bCs/>
      <w:sz w:val="24"/>
    </w:rPr>
  </w:style>
  <w:style w:type="character" w:customStyle="1" w:styleId="CircledChar2">
    <w:name w:val="Circled Char2"/>
    <w:rsid w:val="00EC2263"/>
    <w:rPr>
      <w:rFonts w:eastAsia="MS Mincho"/>
      <w:b/>
      <w:szCs w:val="24"/>
      <w:u w:val="single"/>
      <w:lang w:val="en-US" w:eastAsia="ja-JP" w:bidi="ar-SA"/>
    </w:rPr>
  </w:style>
  <w:style w:type="character" w:customStyle="1" w:styleId="SmallTextChar20">
    <w:name w:val="Small Text Char2"/>
    <w:rsid w:val="00EC2263"/>
    <w:rPr>
      <w:rFonts w:eastAsia="MS Mincho"/>
      <w:sz w:val="15"/>
      <w:szCs w:val="24"/>
      <w:lang w:val="en-US" w:eastAsia="ja-JP" w:bidi="ar-SA"/>
    </w:rPr>
  </w:style>
  <w:style w:type="character" w:customStyle="1" w:styleId="BoldandUnderlineCharCharCharCharChar1">
    <w:name w:val="Bold and Underline Char Char Char Char Char1"/>
    <w:rsid w:val="00EC2263"/>
    <w:rPr>
      <w:b/>
      <w:szCs w:val="24"/>
      <w:u w:val="single"/>
      <w:lang w:val="en-US" w:eastAsia="en-US" w:bidi="ar-SA"/>
    </w:rPr>
  </w:style>
  <w:style w:type="character" w:customStyle="1" w:styleId="SmallCardChar">
    <w:name w:val="Small Card Char"/>
    <w:rsid w:val="00EC2263"/>
    <w:rPr>
      <w:rFonts w:ascii="Palatino Linotype" w:eastAsia="Times New Roman" w:hAnsi="Palatino Linotype"/>
      <w:sz w:val="12"/>
      <w:szCs w:val="24"/>
    </w:rPr>
  </w:style>
  <w:style w:type="character" w:customStyle="1" w:styleId="StyleBoldUnderline10ptBold">
    <w:name w:val="Style Bold Underline + 10 pt Bold"/>
    <w:rsid w:val="00EC2263"/>
    <w:rPr>
      <w:b/>
      <w:bCs/>
      <w:sz w:val="20"/>
      <w:u w:val="thick"/>
    </w:rPr>
  </w:style>
  <w:style w:type="character" w:customStyle="1" w:styleId="PageHeaderChar">
    <w:name w:val="Page Header Char"/>
    <w:link w:val="PageHeader"/>
    <w:rsid w:val="00EC2263"/>
    <w:rPr>
      <w:rFonts w:ascii="Avenir LT Std 45 Book" w:hAnsi="Avenir LT Std 45 Book" w:cs="Arial"/>
      <w:b/>
      <w:sz w:val="22"/>
      <w:szCs w:val="18"/>
    </w:rPr>
  </w:style>
  <w:style w:type="paragraph" w:customStyle="1" w:styleId="NormalNoUnderline">
    <w:name w:val="Normal + No Underline"/>
    <w:basedOn w:val="Normal"/>
    <w:link w:val="NormalNoUnderlineChar"/>
    <w:qFormat/>
    <w:rsid w:val="00EC2263"/>
    <w:pPr>
      <w:ind w:left="720"/>
    </w:pPr>
    <w:rPr>
      <w:rFonts w:ascii="Times New Roman" w:eastAsia="Times New Roman" w:hAnsi="Times New Roman"/>
      <w:sz w:val="12"/>
    </w:rPr>
  </w:style>
  <w:style w:type="character" w:customStyle="1" w:styleId="NormalNoUnderlineChar">
    <w:name w:val="Normal + No Underline Char"/>
    <w:link w:val="NormalNoUnderline"/>
    <w:rsid w:val="00EC2263"/>
    <w:rPr>
      <w:rFonts w:ascii="Times New Roman" w:eastAsia="Times New Roman" w:hAnsi="Times New Roman" w:cs="Arial"/>
      <w:sz w:val="12"/>
    </w:rPr>
  </w:style>
  <w:style w:type="paragraph" w:customStyle="1" w:styleId="TagCite2">
    <w:name w:val="Tag Cite"/>
    <w:basedOn w:val="PageHeader"/>
    <w:link w:val="TagCiteChar3"/>
    <w:qFormat/>
    <w:rsid w:val="00EC2263"/>
    <w:pPr>
      <w:widowControl/>
      <w:tabs>
        <w:tab w:val="clear" w:pos="360"/>
        <w:tab w:val="clear" w:pos="10080"/>
      </w:tabs>
      <w:suppressAutoHyphens w:val="0"/>
      <w:jc w:val="left"/>
    </w:pPr>
    <w:rPr>
      <w:rFonts w:ascii="Arial Narrow" w:eastAsia="SimSun" w:hAnsi="Arial Narrow"/>
      <w:sz w:val="24"/>
      <w:szCs w:val="24"/>
      <w:lang w:eastAsia="zh-CN"/>
    </w:rPr>
  </w:style>
  <w:style w:type="character" w:customStyle="1" w:styleId="TagCiteChar3">
    <w:name w:val="Tag Cite Char"/>
    <w:link w:val="TagCite2"/>
    <w:rsid w:val="00EC2263"/>
    <w:rPr>
      <w:rFonts w:ascii="Arial Narrow" w:eastAsia="SimSun" w:hAnsi="Arial Narrow" w:cs="Arial"/>
      <w:b/>
      <w:lang w:eastAsia="zh-CN"/>
    </w:rPr>
  </w:style>
  <w:style w:type="character" w:customStyle="1" w:styleId="smalllink">
    <w:name w:val="smalllink"/>
    <w:rsid w:val="00EC2263"/>
  </w:style>
  <w:style w:type="character" w:customStyle="1" w:styleId="bighead1">
    <w:name w:val="bighead1"/>
    <w:rsid w:val="00EC2263"/>
    <w:rPr>
      <w:rFonts w:ascii="Verdana" w:hAnsi="Verdana" w:hint="default"/>
      <w:b/>
      <w:bCs/>
      <w:sz w:val="27"/>
      <w:szCs w:val="27"/>
    </w:rPr>
  </w:style>
  <w:style w:type="paragraph" w:customStyle="1" w:styleId="Tiny-WFU">
    <w:name w:val="Tiny-WFU"/>
    <w:basedOn w:val="Normal"/>
    <w:qFormat/>
    <w:rsid w:val="00EC2263"/>
    <w:rPr>
      <w:rFonts w:ascii="Cambria" w:eastAsia="Malgun Gothic" w:hAnsi="Cambria"/>
      <w:sz w:val="12"/>
      <w:lang w:eastAsia="ko-KR"/>
    </w:rPr>
  </w:style>
  <w:style w:type="character" w:customStyle="1" w:styleId="left-date1">
    <w:name w:val="left-date1"/>
    <w:rsid w:val="00EC2263"/>
    <w:rPr>
      <w:rFonts w:ascii="Verdana" w:hAnsi="Verdana" w:hint="default"/>
      <w:color w:val="666666"/>
      <w:sz w:val="14"/>
      <w:szCs w:val="14"/>
    </w:rPr>
  </w:style>
  <w:style w:type="paragraph" w:customStyle="1" w:styleId="seeall">
    <w:name w:val="seeall"/>
    <w:basedOn w:val="Normal"/>
    <w:qFormat/>
    <w:rsid w:val="00EC2263"/>
    <w:pPr>
      <w:spacing w:before="100" w:beforeAutospacing="1" w:after="100" w:afterAutospacing="1"/>
    </w:pPr>
    <w:rPr>
      <w:rFonts w:ascii="Times New Roman" w:eastAsia="Times New Roman" w:hAnsi="Times New Roman"/>
    </w:rPr>
  </w:style>
  <w:style w:type="character" w:customStyle="1" w:styleId="list-comma">
    <w:name w:val="list-comma"/>
    <w:basedOn w:val="DefaultParagraphFont"/>
    <w:rsid w:val="00EC2263"/>
  </w:style>
  <w:style w:type="character" w:customStyle="1" w:styleId="livefyre-commentcount">
    <w:name w:val="livefyre-commentcount"/>
    <w:basedOn w:val="DefaultParagraphFont"/>
    <w:rsid w:val="00EC2263"/>
  </w:style>
  <w:style w:type="character" w:customStyle="1" w:styleId="greenposchange">
    <w:name w:val="green_pos_change"/>
    <w:basedOn w:val="DefaultParagraphFont"/>
    <w:rsid w:val="00EC2263"/>
  </w:style>
  <w:style w:type="character" w:customStyle="1" w:styleId="image-credit">
    <w:name w:val="image-credit"/>
    <w:basedOn w:val="DefaultParagraphFont"/>
    <w:rsid w:val="00EC2263"/>
  </w:style>
  <w:style w:type="paragraph" w:customStyle="1" w:styleId="gascontcredit">
    <w:name w:val="gas_cont_credit"/>
    <w:basedOn w:val="Normal"/>
    <w:qFormat/>
    <w:rsid w:val="00EC2263"/>
    <w:pPr>
      <w:spacing w:before="100" w:beforeAutospacing="1" w:after="100" w:afterAutospacing="1"/>
    </w:pPr>
    <w:rPr>
      <w:rFonts w:ascii="Times New Roman" w:eastAsia="Times New Roman" w:hAnsi="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Heading 2 Char Char"/>
    <w:qFormat/>
    <w:rsid w:val="00EC2263"/>
    <w:rPr>
      <w:rFonts w:cs="Arial"/>
      <w:b/>
      <w:bCs/>
      <w:iCs/>
      <w:color w:val="000000"/>
      <w:szCs w:val="28"/>
      <w:lang w:val="en-US" w:eastAsia="en-US" w:bidi="ar-SA"/>
    </w:rPr>
  </w:style>
  <w:style w:type="character" w:customStyle="1" w:styleId="ipa">
    <w:name w:val="ipa"/>
    <w:basedOn w:val="DefaultParagraphFont"/>
    <w:rsid w:val="00EC2263"/>
  </w:style>
  <w:style w:type="character" w:customStyle="1" w:styleId="regtext">
    <w:name w:val="regtext"/>
    <w:uiPriority w:val="99"/>
    <w:rsid w:val="00EC2263"/>
  </w:style>
  <w:style w:type="paragraph" w:customStyle="1" w:styleId="Card-Underline0">
    <w:name w:val="Card-Underline"/>
    <w:basedOn w:val="Normal"/>
    <w:link w:val="Card-UnderlineChar"/>
    <w:qFormat/>
    <w:rsid w:val="00EC2263"/>
    <w:rPr>
      <w:rFonts w:ascii="Century Gothic" w:eastAsia="Cambria" w:hAnsi="Century Gothic"/>
      <w:sz w:val="20"/>
      <w:u w:val="thick"/>
    </w:rPr>
  </w:style>
  <w:style w:type="character" w:customStyle="1" w:styleId="Card-UnderlineChar">
    <w:name w:val="Card-Underline Char"/>
    <w:link w:val="Card-Underline0"/>
    <w:rsid w:val="00EC2263"/>
    <w:rPr>
      <w:rFonts w:ascii="Century Gothic" w:eastAsia="Cambria" w:hAnsi="Century Gothic" w:cs="Arial"/>
      <w:sz w:val="20"/>
      <w:u w:val="thick"/>
    </w:rPr>
  </w:style>
  <w:style w:type="character" w:customStyle="1" w:styleId="althead">
    <w:name w:val="althead"/>
    <w:basedOn w:val="DefaultParagraphFont"/>
    <w:rsid w:val="00EC2263"/>
  </w:style>
  <w:style w:type="character" w:customStyle="1" w:styleId="arbd1">
    <w:name w:val="arbd1"/>
    <w:basedOn w:val="DefaultParagraphFont"/>
    <w:rsid w:val="00EC2263"/>
  </w:style>
  <w:style w:type="character" w:customStyle="1" w:styleId="unx">
    <w:name w:val="unx"/>
    <w:basedOn w:val="DefaultParagraphFont"/>
    <w:rsid w:val="00EC2263"/>
  </w:style>
  <w:style w:type="character" w:customStyle="1" w:styleId="lrdctph">
    <w:name w:val="lr_dct_ph"/>
    <w:basedOn w:val="DefaultParagraphFont"/>
    <w:rsid w:val="00EC2263"/>
  </w:style>
  <w:style w:type="character" w:customStyle="1" w:styleId="BoxX2">
    <w:name w:val="BoxX2"/>
    <w:qFormat/>
    <w:rsid w:val="00EC2263"/>
    <w:rPr>
      <w:rFonts w:ascii="Times New Roman" w:hAnsi="Times New Roman"/>
      <w:b/>
      <w:sz w:val="22"/>
      <w:u w:val="single"/>
      <w:bdr w:val="single" w:sz="4" w:space="0" w:color="auto"/>
    </w:rPr>
  </w:style>
  <w:style w:type="character" w:customStyle="1" w:styleId="Styleunderline12pt">
    <w:name w:val="Style underline + 12 pt"/>
    <w:rsid w:val="00EC2263"/>
    <w:rPr>
      <w:rFonts w:ascii="Times New Roman" w:hAnsi="Times New Roman"/>
      <w:bCs/>
      <w:sz w:val="20"/>
      <w:u w:val="single"/>
    </w:rPr>
  </w:style>
  <w:style w:type="character" w:customStyle="1" w:styleId="StyleUnderlineChar19pt">
    <w:name w:val="Style Underline Char1 + 9 pt"/>
    <w:basedOn w:val="UnderlineChar1"/>
    <w:rsid w:val="00EC2263"/>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EC2263"/>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EC2263"/>
    <w:rPr>
      <w:rFonts w:ascii="Times New Roman" w:hAnsi="Times New Roman"/>
      <w:sz w:val="20"/>
      <w:u w:val="single"/>
      <w:lang w:val="en-US" w:eastAsia="en-US" w:bidi="ar-SA"/>
    </w:rPr>
  </w:style>
  <w:style w:type="paragraph" w:customStyle="1" w:styleId="StyleUnderline9pt10">
    <w:name w:val="Style Underline + 9 pt1"/>
    <w:qFormat/>
    <w:rsid w:val="00EC2263"/>
    <w:rPr>
      <w:rFonts w:ascii="Times New Roman" w:eastAsia="SimSun" w:hAnsi="Times New Roman" w:cs="Times New Roman"/>
      <w:sz w:val="20"/>
      <w:szCs w:val="20"/>
      <w:u w:val="single"/>
    </w:rPr>
  </w:style>
  <w:style w:type="character" w:customStyle="1" w:styleId="Style9ptUnderline1">
    <w:name w:val="Style 9 pt Underline1"/>
    <w:rsid w:val="00EC2263"/>
    <w:rPr>
      <w:sz w:val="20"/>
      <w:u w:val="single"/>
    </w:rPr>
  </w:style>
  <w:style w:type="character" w:customStyle="1" w:styleId="StyleUnderlineChar19pt2">
    <w:name w:val="Style Underline Char1 + 9 pt2"/>
    <w:basedOn w:val="UnderlineChar1"/>
    <w:rsid w:val="00EC2263"/>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EC2263"/>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EC2263"/>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EC2263"/>
    <w:rPr>
      <w:rFonts w:ascii="Times New Roman" w:hAnsi="Times New Roman"/>
      <w:b/>
      <w:bCs/>
      <w:sz w:val="20"/>
      <w:szCs w:val="24"/>
      <w:u w:val="single"/>
      <w:lang w:val="en-US" w:eastAsia="en-US" w:bidi="ar-SA"/>
    </w:rPr>
  </w:style>
  <w:style w:type="character" w:customStyle="1" w:styleId="content">
    <w:name w:val="content"/>
    <w:basedOn w:val="DefaultParagraphFont"/>
    <w:rsid w:val="00EC2263"/>
  </w:style>
  <w:style w:type="paragraph" w:customStyle="1" w:styleId="StyleUnderline9pt2">
    <w:name w:val="Style Underline + 9 pt2"/>
    <w:link w:val="StyleUnderline9pt2Char"/>
    <w:qFormat/>
    <w:rsid w:val="00EC2263"/>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EC2263"/>
    <w:rPr>
      <w:rFonts w:ascii="Times New Roman" w:eastAsia="SimSun" w:hAnsi="Times New Roman" w:cs="Times New Roman"/>
      <w:sz w:val="20"/>
      <w:szCs w:val="20"/>
      <w:u w:val="single"/>
    </w:rPr>
  </w:style>
  <w:style w:type="character" w:customStyle="1" w:styleId="tagCharCharCharChar0">
    <w:name w:val="tag Char Char Char Char"/>
    <w:rsid w:val="00EC2263"/>
    <w:rPr>
      <w:rFonts w:ascii="Georgia" w:eastAsia="Calibri" w:hAnsi="Georgia" w:cs="Calibri"/>
      <w:b/>
      <w:sz w:val="24"/>
    </w:rPr>
  </w:style>
  <w:style w:type="character" w:customStyle="1" w:styleId="3">
    <w:name w:val="3"/>
    <w:rsid w:val="00EC2263"/>
    <w:rPr>
      <w:rFonts w:cs="Arial"/>
      <w:bCs/>
      <w:sz w:val="20"/>
      <w:u w:val="single"/>
      <w:lang w:val="en-US" w:eastAsia="en-US" w:bidi="ar-SA"/>
    </w:rPr>
  </w:style>
  <w:style w:type="character" w:customStyle="1" w:styleId="4">
    <w:name w:val="4"/>
    <w:rsid w:val="00EC2263"/>
    <w:rPr>
      <w:rFonts w:cs="Arial"/>
      <w:bCs/>
      <w:sz w:val="20"/>
      <w:u w:val="single"/>
      <w:lang w:val="en-US" w:eastAsia="en-US" w:bidi="ar-SA"/>
    </w:rPr>
  </w:style>
  <w:style w:type="paragraph" w:customStyle="1" w:styleId="EmphasisText">
    <w:name w:val="Emphasis Text"/>
    <w:basedOn w:val="UnderlinedText"/>
    <w:link w:val="EmphasisTextChar"/>
    <w:qFormat/>
    <w:rsid w:val="00EC2263"/>
    <w:rPr>
      <w:rFonts w:ascii="Times New Roman" w:eastAsia="SimSun" w:hAnsi="Times New Roman"/>
      <w:sz w:val="24"/>
      <w:szCs w:val="24"/>
      <w:u w:val="single"/>
    </w:rPr>
  </w:style>
  <w:style w:type="character" w:customStyle="1" w:styleId="EmphasisTextChar">
    <w:name w:val="Emphasis Text Char"/>
    <w:link w:val="EmphasisText"/>
    <w:rsid w:val="00EC2263"/>
    <w:rPr>
      <w:rFonts w:ascii="Times New Roman" w:eastAsia="SimSun" w:hAnsi="Times New Roman" w:cs="Arial"/>
      <w:b/>
      <w:u w:val="single"/>
    </w:rPr>
  </w:style>
  <w:style w:type="character" w:customStyle="1" w:styleId="7">
    <w:name w:val="7"/>
    <w:rsid w:val="00EC2263"/>
    <w:rPr>
      <w:rFonts w:cs="Arial"/>
      <w:bCs/>
      <w:sz w:val="20"/>
      <w:u w:val="single"/>
      <w:lang w:val="en-US" w:eastAsia="en-US" w:bidi="ar-SA"/>
    </w:rPr>
  </w:style>
  <w:style w:type="character" w:customStyle="1" w:styleId="StyleUnderlineChar19pt4">
    <w:name w:val="Style Underline Char1 + 9 pt4"/>
    <w:basedOn w:val="UnderlineChar1"/>
    <w:rsid w:val="00EC2263"/>
    <w:rPr>
      <w:rFonts w:ascii="Times New Roman" w:hAnsi="Times New Roman"/>
      <w:sz w:val="20"/>
      <w:szCs w:val="24"/>
      <w:u w:val="single"/>
      <w:lang w:val="en-US" w:eastAsia="en-US" w:bidi="ar-SA"/>
    </w:rPr>
  </w:style>
  <w:style w:type="character" w:customStyle="1" w:styleId="StyleUnderlineChar19ptBold1">
    <w:name w:val="Style Underline Char1 + 9 pt Bold1"/>
    <w:rsid w:val="00EC2263"/>
    <w:rPr>
      <w:rFonts w:ascii="Times New Roman" w:hAnsi="Times New Roman"/>
      <w:b/>
      <w:bCs/>
      <w:sz w:val="20"/>
      <w:szCs w:val="24"/>
      <w:u w:val="single"/>
      <w:lang w:val="en-US" w:eastAsia="en-US" w:bidi="ar-SA"/>
    </w:rPr>
  </w:style>
  <w:style w:type="character" w:customStyle="1" w:styleId="Style9ptUnderline3">
    <w:name w:val="Style 9 pt Underline3"/>
    <w:rsid w:val="00EC2263"/>
    <w:rPr>
      <w:sz w:val="20"/>
      <w:u w:val="single"/>
    </w:rPr>
  </w:style>
  <w:style w:type="character" w:customStyle="1" w:styleId="Style9ptUnderline4">
    <w:name w:val="Style 9 pt Underline4"/>
    <w:rsid w:val="00EC2263"/>
    <w:rPr>
      <w:sz w:val="20"/>
      <w:u w:val="single"/>
    </w:rPr>
  </w:style>
  <w:style w:type="character" w:customStyle="1" w:styleId="Styleunderline9ptBold">
    <w:name w:val="Style underline + 9 pt Bold"/>
    <w:rsid w:val="00EC2263"/>
    <w:rPr>
      <w:b/>
      <w:bCs/>
      <w:sz w:val="20"/>
      <w:u w:val="single"/>
    </w:rPr>
  </w:style>
  <w:style w:type="character" w:customStyle="1" w:styleId="34">
    <w:name w:val="34"/>
    <w:rsid w:val="00EC2263"/>
    <w:rPr>
      <w:rFonts w:ascii="Times New Roman" w:hAnsi="Times New Roman" w:cs="Arial"/>
      <w:bCs/>
      <w:sz w:val="20"/>
      <w:u w:val="single"/>
      <w:lang w:val="en-US" w:eastAsia="en-US" w:bidi="ar-SA"/>
    </w:rPr>
  </w:style>
  <w:style w:type="character" w:customStyle="1" w:styleId="45">
    <w:name w:val="45"/>
    <w:rsid w:val="00EC2263"/>
    <w:rPr>
      <w:rFonts w:ascii="Times New Roman" w:hAnsi="Times New Roman" w:cs="Arial"/>
      <w:b/>
      <w:bCs/>
      <w:sz w:val="20"/>
      <w:u w:val="single"/>
      <w:lang w:val="en-US" w:eastAsia="en-US" w:bidi="ar-SA"/>
    </w:rPr>
  </w:style>
  <w:style w:type="character" w:customStyle="1" w:styleId="Style9ptUnderline5">
    <w:name w:val="Style 9 pt Underline5"/>
    <w:rsid w:val="00EC2263"/>
    <w:rPr>
      <w:rFonts w:ascii="Times New Roman" w:hAnsi="Times New Roman"/>
      <w:sz w:val="20"/>
      <w:u w:val="single"/>
    </w:rPr>
  </w:style>
  <w:style w:type="character" w:customStyle="1" w:styleId="Style9ptBoldUnderline2">
    <w:name w:val="Style 9 pt Bold Underline2"/>
    <w:rsid w:val="00EC2263"/>
    <w:rPr>
      <w:rFonts w:ascii="Times New Roman" w:hAnsi="Times New Roman"/>
      <w:b/>
      <w:bCs/>
      <w:sz w:val="20"/>
      <w:u w:val="single"/>
    </w:rPr>
  </w:style>
  <w:style w:type="character" w:customStyle="1" w:styleId="StyleBoldItalicUnderlineBorderSinglesolidlineAuto">
    <w:name w:val="Style Bold Italic Underline Border: : (Single solid line Auto ..."/>
    <w:rsid w:val="00EC2263"/>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EC2263"/>
    <w:rPr>
      <w:rFonts w:ascii="Georgia" w:eastAsia="Calibri" w:hAnsi="Georgia"/>
      <w:sz w:val="20"/>
    </w:rPr>
  </w:style>
  <w:style w:type="character" w:customStyle="1" w:styleId="StyleStyle49pt1Char">
    <w:name w:val="Style Style4 + 9 pt1 Char"/>
    <w:basedOn w:val="Style4Char"/>
    <w:link w:val="StyleStyle49pt1"/>
    <w:rsid w:val="00EC2263"/>
    <w:rPr>
      <w:rFonts w:ascii="Georgia" w:eastAsia="Calibri" w:hAnsi="Georgia" w:cs="Arial"/>
      <w:sz w:val="20"/>
      <w:u w:val="single"/>
    </w:rPr>
  </w:style>
  <w:style w:type="paragraph" w:customStyle="1" w:styleId="StyleStyle49ptBold1">
    <w:name w:val="Style Style4 + 9 pt Bold1"/>
    <w:basedOn w:val="Style4"/>
    <w:link w:val="StyleStyle49ptBold1Char"/>
    <w:qFormat/>
    <w:rsid w:val="00EC2263"/>
    <w:rPr>
      <w:rFonts w:ascii="Georgia" w:eastAsia="Calibri" w:hAnsi="Georgia"/>
      <w:b/>
      <w:bCs/>
    </w:rPr>
  </w:style>
  <w:style w:type="character" w:customStyle="1" w:styleId="StyleStyle49ptBold1Char">
    <w:name w:val="Style Style4 + 9 pt Bold1 Char"/>
    <w:link w:val="StyleStyle49ptBold1"/>
    <w:rsid w:val="00EC2263"/>
    <w:rPr>
      <w:rFonts w:ascii="Georgia" w:eastAsia="Calibri" w:hAnsi="Georgia" w:cs="Arial"/>
      <w:b/>
      <w:bCs/>
      <w:sz w:val="22"/>
      <w:u w:val="single"/>
    </w:rPr>
  </w:style>
  <w:style w:type="paragraph" w:customStyle="1" w:styleId="StyleStyle49pt2">
    <w:name w:val="Style Style4 + 9 pt2"/>
    <w:basedOn w:val="Style4"/>
    <w:link w:val="StyleStyle49pt2Char"/>
    <w:qFormat/>
    <w:rsid w:val="00EC2263"/>
    <w:rPr>
      <w:rFonts w:ascii="Georgia" w:eastAsia="Calibri" w:hAnsi="Georgia"/>
      <w:sz w:val="20"/>
    </w:rPr>
  </w:style>
  <w:style w:type="character" w:customStyle="1" w:styleId="StyleStyle49pt2Char">
    <w:name w:val="Style Style4 + 9 pt2 Char"/>
    <w:basedOn w:val="Style4Char"/>
    <w:link w:val="StyleStyle49pt2"/>
    <w:rsid w:val="00EC2263"/>
    <w:rPr>
      <w:rFonts w:ascii="Georgia" w:eastAsia="Calibri" w:hAnsi="Georgia" w:cs="Arial"/>
      <w:sz w:val="20"/>
      <w:u w:val="single"/>
    </w:rPr>
  </w:style>
  <w:style w:type="paragraph" w:customStyle="1" w:styleId="StyleStyle49ptBold2">
    <w:name w:val="Style Style4 + 9 pt Bold2"/>
    <w:basedOn w:val="Style4"/>
    <w:link w:val="StyleStyle49ptBold2Char"/>
    <w:qFormat/>
    <w:rsid w:val="00EC2263"/>
    <w:rPr>
      <w:rFonts w:ascii="Georgia" w:eastAsia="Calibri" w:hAnsi="Georgia"/>
      <w:b/>
      <w:bCs/>
    </w:rPr>
  </w:style>
  <w:style w:type="character" w:customStyle="1" w:styleId="StyleStyle49ptBold2Char">
    <w:name w:val="Style Style4 + 9 pt Bold2 Char"/>
    <w:link w:val="StyleStyle49ptBold2"/>
    <w:rsid w:val="00EC2263"/>
    <w:rPr>
      <w:rFonts w:ascii="Georgia" w:eastAsia="Calibri" w:hAnsi="Georgia" w:cs="Arial"/>
      <w:b/>
      <w:bCs/>
      <w:sz w:val="22"/>
      <w:u w:val="single"/>
    </w:rPr>
  </w:style>
  <w:style w:type="character" w:customStyle="1" w:styleId="StyleArialNarrow9pt">
    <w:name w:val="Style Arial Narrow 9 pt"/>
    <w:rsid w:val="00EC2263"/>
    <w:rPr>
      <w:rFonts w:ascii="Times New Roman" w:hAnsi="Times New Roman"/>
      <w:sz w:val="20"/>
    </w:rPr>
  </w:style>
  <w:style w:type="paragraph" w:customStyle="1" w:styleId="CiteBody">
    <w:name w:val="Cite Body"/>
    <w:basedOn w:val="Normal"/>
    <w:link w:val="CiteBodyChar"/>
    <w:qFormat/>
    <w:rsid w:val="00EC2263"/>
    <w:rPr>
      <w:rFonts w:eastAsia="Calibri"/>
      <w:szCs w:val="16"/>
    </w:rPr>
  </w:style>
  <w:style w:type="character" w:customStyle="1" w:styleId="CiteBodyChar">
    <w:name w:val="Cite Body Char"/>
    <w:link w:val="CiteBody"/>
    <w:rsid w:val="00EC2263"/>
    <w:rPr>
      <w:rFonts w:ascii="Arial" w:eastAsia="Calibri" w:hAnsi="Arial" w:cs="Arial"/>
      <w:sz w:val="22"/>
      <w:szCs w:val="16"/>
    </w:rPr>
  </w:style>
  <w:style w:type="paragraph" w:customStyle="1" w:styleId="StyleCardBody11ptUnderline">
    <w:name w:val="Style Card Body + 11 pt Underline"/>
    <w:basedOn w:val="CardBody"/>
    <w:link w:val="StyleCardBody11ptUnderlineChar"/>
    <w:qFormat/>
    <w:rsid w:val="00EC2263"/>
    <w:rPr>
      <w:rFonts w:ascii="Arial" w:eastAsia="Calibri" w:hAnsi="Arial"/>
      <w:sz w:val="20"/>
      <w:u w:val="single"/>
    </w:rPr>
  </w:style>
  <w:style w:type="character" w:customStyle="1" w:styleId="StyleCardBody11ptUnderlineChar">
    <w:name w:val="Style Card Body + 11 pt Underline Char"/>
    <w:link w:val="StyleCardBody11ptUnderline"/>
    <w:rsid w:val="00EC2263"/>
    <w:rPr>
      <w:rFonts w:ascii="Arial" w:eastAsia="Calibri" w:hAnsi="Arial" w:cs="Arial"/>
      <w:sz w:val="20"/>
      <w:u w:val="single"/>
    </w:rPr>
  </w:style>
  <w:style w:type="paragraph" w:customStyle="1" w:styleId="StyleStyle49pt4">
    <w:name w:val="Style Style4 + 9 pt4"/>
    <w:basedOn w:val="Style4"/>
    <w:link w:val="StyleStyle49pt4Char"/>
    <w:qFormat/>
    <w:rsid w:val="00EC2263"/>
    <w:rPr>
      <w:rFonts w:ascii="Georgia" w:eastAsia="Calibri" w:hAnsi="Georgia"/>
      <w:sz w:val="20"/>
    </w:rPr>
  </w:style>
  <w:style w:type="character" w:customStyle="1" w:styleId="StyleStyle49pt4Char">
    <w:name w:val="Style Style4 + 9 pt4 Char"/>
    <w:basedOn w:val="Style4Char"/>
    <w:link w:val="StyleStyle49pt4"/>
    <w:rsid w:val="00EC2263"/>
    <w:rPr>
      <w:rFonts w:ascii="Georgia" w:eastAsia="Calibri" w:hAnsi="Georgia" w:cs="Arial"/>
      <w:sz w:val="20"/>
      <w:u w:val="single"/>
    </w:rPr>
  </w:style>
  <w:style w:type="paragraph" w:customStyle="1" w:styleId="StyleStyle49ptBold4">
    <w:name w:val="Style Style4 + 9 pt Bold4"/>
    <w:basedOn w:val="Style4"/>
    <w:link w:val="StyleStyle49ptBold4Char"/>
    <w:qFormat/>
    <w:rsid w:val="00EC2263"/>
    <w:rPr>
      <w:rFonts w:ascii="Georgia" w:eastAsia="Calibri" w:hAnsi="Georgia"/>
      <w:b/>
      <w:bCs/>
    </w:rPr>
  </w:style>
  <w:style w:type="character" w:customStyle="1" w:styleId="StyleStyle49ptBold4Char">
    <w:name w:val="Style Style4 + 9 pt Bold4 Char"/>
    <w:link w:val="StyleStyle49ptBold4"/>
    <w:rsid w:val="00EC2263"/>
    <w:rPr>
      <w:rFonts w:ascii="Georgia" w:eastAsia="Calibri" w:hAnsi="Georgia" w:cs="Arial"/>
      <w:b/>
      <w:bCs/>
      <w:sz w:val="22"/>
      <w:u w:val="single"/>
    </w:rPr>
  </w:style>
  <w:style w:type="character" w:customStyle="1" w:styleId="StyleUnderlineCharChar9pt2">
    <w:name w:val="Style Underline Char Char + 9 pt2"/>
    <w:basedOn w:val="DefaultParagraphFont"/>
    <w:rsid w:val="00EC2263"/>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EC2263"/>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EC2263"/>
    <w:rPr>
      <w:b/>
      <w:bCs/>
      <w:sz w:val="20"/>
      <w:u w:val="single"/>
      <w:bdr w:val="single" w:sz="4" w:space="0" w:color="auto"/>
    </w:rPr>
  </w:style>
  <w:style w:type="character" w:customStyle="1" w:styleId="Style9ptUnderline7">
    <w:name w:val="Style 9 pt Underline7"/>
    <w:rsid w:val="00EC2263"/>
    <w:rPr>
      <w:sz w:val="20"/>
      <w:u w:val="single"/>
    </w:rPr>
  </w:style>
  <w:style w:type="character" w:customStyle="1" w:styleId="Style9ptBoldUnderline3">
    <w:name w:val="Style 9 pt Bold Underline3"/>
    <w:rsid w:val="00EC2263"/>
    <w:rPr>
      <w:b/>
      <w:bCs/>
      <w:sz w:val="20"/>
      <w:u w:val="single"/>
    </w:rPr>
  </w:style>
  <w:style w:type="character" w:customStyle="1" w:styleId="Style9ptUnderline8">
    <w:name w:val="Style 9 pt Underline8"/>
    <w:rsid w:val="00EC2263"/>
    <w:rPr>
      <w:sz w:val="20"/>
      <w:u w:val="single"/>
    </w:rPr>
  </w:style>
  <w:style w:type="paragraph" w:customStyle="1" w:styleId="StyleStyle49pt5">
    <w:name w:val="Style Style4 + 9 pt5"/>
    <w:basedOn w:val="Style4"/>
    <w:link w:val="StyleStyle49pt5Char"/>
    <w:qFormat/>
    <w:rsid w:val="00EC2263"/>
    <w:rPr>
      <w:rFonts w:ascii="Georgia" w:eastAsia="Calibri" w:hAnsi="Georgia"/>
      <w:sz w:val="20"/>
    </w:rPr>
  </w:style>
  <w:style w:type="character" w:customStyle="1" w:styleId="StyleStyle49pt5Char">
    <w:name w:val="Style Style4 + 9 pt5 Char"/>
    <w:basedOn w:val="Style4Char"/>
    <w:link w:val="StyleStyle49pt5"/>
    <w:rsid w:val="00EC2263"/>
    <w:rPr>
      <w:rFonts w:ascii="Georgia" w:eastAsia="Calibri" w:hAnsi="Georgia" w:cs="Arial"/>
      <w:sz w:val="20"/>
      <w:u w:val="single"/>
    </w:rPr>
  </w:style>
  <w:style w:type="character" w:customStyle="1" w:styleId="66">
    <w:name w:val="66"/>
    <w:rsid w:val="00EC2263"/>
    <w:rPr>
      <w:rFonts w:cs="Arial"/>
      <w:bCs/>
      <w:sz w:val="20"/>
      <w:u w:val="single"/>
      <w:lang w:val="en-US" w:eastAsia="en-US" w:bidi="ar-SA"/>
    </w:rPr>
  </w:style>
  <w:style w:type="character" w:customStyle="1" w:styleId="Style9ptUnderline9">
    <w:name w:val="Style 9 pt Underline9"/>
    <w:rsid w:val="00EC2263"/>
    <w:rPr>
      <w:sz w:val="20"/>
      <w:u w:val="single"/>
    </w:rPr>
  </w:style>
  <w:style w:type="paragraph" w:customStyle="1" w:styleId="StyleStyle49ptBold5">
    <w:name w:val="Style Style4 + 9 pt Bold5"/>
    <w:basedOn w:val="Style4"/>
    <w:link w:val="StyleStyle49ptBold5Char"/>
    <w:qFormat/>
    <w:rsid w:val="00EC2263"/>
    <w:rPr>
      <w:rFonts w:ascii="Georgia" w:eastAsia="Calibri" w:hAnsi="Georgia"/>
      <w:b/>
      <w:bCs/>
    </w:rPr>
  </w:style>
  <w:style w:type="character" w:customStyle="1" w:styleId="StyleStyle49ptBold5Char">
    <w:name w:val="Style Style4 + 9 pt Bold5 Char"/>
    <w:link w:val="StyleStyle49ptBold5"/>
    <w:rsid w:val="00EC2263"/>
    <w:rPr>
      <w:rFonts w:ascii="Georgia" w:eastAsia="Calibri" w:hAnsi="Georgia" w:cs="Arial"/>
      <w:b/>
      <w:bCs/>
      <w:sz w:val="22"/>
      <w:u w:val="single"/>
    </w:rPr>
  </w:style>
  <w:style w:type="character" w:customStyle="1" w:styleId="Style9ptBoldUnderline4">
    <w:name w:val="Style 9 pt Bold Underline4"/>
    <w:rsid w:val="00EC2263"/>
    <w:rPr>
      <w:b/>
      <w:bCs/>
      <w:sz w:val="20"/>
      <w:u w:val="single"/>
    </w:rPr>
  </w:style>
  <w:style w:type="paragraph" w:customStyle="1" w:styleId="StyleStyle49pt7">
    <w:name w:val="Style Style4 + 9 pt7"/>
    <w:basedOn w:val="Style4"/>
    <w:link w:val="StyleStyle49pt7Char"/>
    <w:qFormat/>
    <w:rsid w:val="00EC2263"/>
    <w:rPr>
      <w:rFonts w:ascii="Georgia" w:eastAsia="Calibri" w:hAnsi="Georgia"/>
      <w:sz w:val="20"/>
    </w:rPr>
  </w:style>
  <w:style w:type="character" w:customStyle="1" w:styleId="StyleStyle49pt7Char">
    <w:name w:val="Style Style4 + 9 pt7 Char"/>
    <w:basedOn w:val="Style4Char"/>
    <w:link w:val="StyleStyle49pt7"/>
    <w:rsid w:val="00EC2263"/>
    <w:rPr>
      <w:rFonts w:ascii="Georgia" w:eastAsia="Calibri" w:hAnsi="Georgia" w:cs="Arial"/>
      <w:sz w:val="20"/>
      <w:u w:val="single"/>
    </w:rPr>
  </w:style>
  <w:style w:type="character" w:customStyle="1" w:styleId="titleblue14">
    <w:name w:val="titleblue14"/>
    <w:basedOn w:val="DefaultParagraphFont"/>
    <w:rsid w:val="00EC2263"/>
  </w:style>
  <w:style w:type="paragraph" w:customStyle="1" w:styleId="FONT7">
    <w:name w:val="FONT 7"/>
    <w:qFormat/>
    <w:rsid w:val="00EC2263"/>
    <w:rPr>
      <w:rFonts w:ascii="Times New Roman" w:eastAsia="SimSun" w:hAnsi="Times New Roman" w:cs="Arial"/>
      <w:bCs/>
      <w:iCs/>
      <w:sz w:val="14"/>
      <w:szCs w:val="28"/>
    </w:rPr>
  </w:style>
  <w:style w:type="paragraph" w:customStyle="1" w:styleId="StyleStyle49pt8">
    <w:name w:val="Style Style4 + 9 pt8"/>
    <w:basedOn w:val="Style4"/>
    <w:qFormat/>
    <w:rsid w:val="00EC2263"/>
    <w:rPr>
      <w:rFonts w:ascii="Georgia" w:eastAsia="Calibri" w:hAnsi="Georgia"/>
    </w:rPr>
  </w:style>
  <w:style w:type="paragraph" w:customStyle="1" w:styleId="StyleHeading2Underline">
    <w:name w:val="Style Heading 2 + Underline"/>
    <w:basedOn w:val="Heading2"/>
    <w:link w:val="StyleHeading2UnderlineChar"/>
    <w:qFormat/>
    <w:rsid w:val="00EC2263"/>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EC2263"/>
    <w:rPr>
      <w:rFonts w:ascii="Arial" w:eastAsia="Times New Roman" w:hAnsi="Arial" w:cs="Times New Roman"/>
      <w:b/>
      <w:bCs/>
      <w:szCs w:val="44"/>
      <w:u w:val="single"/>
    </w:rPr>
  </w:style>
  <w:style w:type="paragraph" w:customStyle="1" w:styleId="StyleCardText11ptBoldUnderline">
    <w:name w:val="Style Card Text + 11 pt Bold Underline"/>
    <w:link w:val="StyleCardText11ptBoldUnderlineChar"/>
    <w:qFormat/>
    <w:rsid w:val="00EC2263"/>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EC2263"/>
    <w:rPr>
      <w:rFonts w:eastAsia="Calibri"/>
      <w:b/>
      <w:bCs/>
      <w:sz w:val="22"/>
      <w:u w:val="single"/>
    </w:rPr>
  </w:style>
  <w:style w:type="paragraph" w:customStyle="1" w:styleId="StyleStyle49pt9">
    <w:name w:val="Style Style4 + 9 pt9"/>
    <w:basedOn w:val="Style4"/>
    <w:link w:val="StyleStyle49pt9Char"/>
    <w:qFormat/>
    <w:rsid w:val="00EC2263"/>
    <w:rPr>
      <w:rFonts w:ascii="Georgia" w:eastAsia="Calibri" w:hAnsi="Georgia"/>
      <w:sz w:val="20"/>
    </w:rPr>
  </w:style>
  <w:style w:type="character" w:customStyle="1" w:styleId="StyleStyle49pt9Char">
    <w:name w:val="Style Style4 + 9 pt9 Char"/>
    <w:basedOn w:val="Style4Char"/>
    <w:link w:val="StyleStyle49pt9"/>
    <w:rsid w:val="00EC2263"/>
    <w:rPr>
      <w:rFonts w:ascii="Georgia" w:eastAsia="Calibri" w:hAnsi="Georgia" w:cs="Arial"/>
      <w:sz w:val="20"/>
      <w:u w:val="single"/>
    </w:rPr>
  </w:style>
  <w:style w:type="paragraph" w:customStyle="1" w:styleId="StyleStyle49ptBold6">
    <w:name w:val="Style Style4 + 9 pt Bold6"/>
    <w:basedOn w:val="Style4"/>
    <w:link w:val="StyleStyle49ptBold6Char"/>
    <w:qFormat/>
    <w:rsid w:val="00EC2263"/>
    <w:rPr>
      <w:rFonts w:ascii="Georgia" w:eastAsia="Calibri" w:hAnsi="Georgia"/>
      <w:b/>
      <w:bCs/>
    </w:rPr>
  </w:style>
  <w:style w:type="character" w:customStyle="1" w:styleId="StyleStyle49ptBold6Char">
    <w:name w:val="Style Style4 + 9 pt Bold6 Char"/>
    <w:link w:val="StyleStyle49ptBold6"/>
    <w:rsid w:val="00EC2263"/>
    <w:rPr>
      <w:rFonts w:ascii="Georgia" w:eastAsia="Calibri" w:hAnsi="Georgia" w:cs="Arial"/>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EC2263"/>
    <w:rPr>
      <w:rFonts w:asciiTheme="minorHAnsi" w:eastAsia="Calibri" w:hAnsiTheme="minorHAnsi" w:cs="Arial"/>
      <w:bCs/>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EC2263"/>
    <w:rPr>
      <w:rFonts w:eastAsia="Calibri" w:cs="Arial"/>
      <w:b/>
      <w:bCs/>
      <w:sz w:val="22"/>
      <w:u w:val="single"/>
      <w:bdr w:val="single" w:sz="4" w:space="0" w:color="auto"/>
    </w:rPr>
  </w:style>
  <w:style w:type="character" w:customStyle="1" w:styleId="StyleUnderlineCharChar9pt3">
    <w:name w:val="Style Underline Char Char + 9 pt3"/>
    <w:basedOn w:val="DefaultParagraphFont"/>
    <w:rsid w:val="00EC2263"/>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EC2263"/>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EC2263"/>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EC2263"/>
    <w:rPr>
      <w:rFonts w:asciiTheme="minorHAnsi" w:hAnsiTheme="minorHAnsi" w:cstheme="minorBidi"/>
      <w:b/>
      <w:sz w:val="24"/>
      <w:u w:val="single"/>
    </w:rPr>
  </w:style>
  <w:style w:type="character" w:customStyle="1" w:styleId="textboldCharChar">
    <w:name w:val="text bold Char Char"/>
    <w:rsid w:val="00EC2263"/>
    <w:rPr>
      <w:rFonts w:eastAsia="Calibri" w:cs="Arial"/>
      <w:b/>
      <w:szCs w:val="24"/>
      <w:u w:val="thick"/>
    </w:rPr>
  </w:style>
  <w:style w:type="character" w:customStyle="1" w:styleId="snapnoshots">
    <w:name w:val="snap_noshots"/>
    <w:basedOn w:val="DefaultParagraphFont"/>
    <w:rsid w:val="00EC2263"/>
  </w:style>
  <w:style w:type="character" w:customStyle="1" w:styleId="manchettebig2">
    <w:name w:val="manchettebig2"/>
    <w:basedOn w:val="DefaultParagraphFont"/>
    <w:rsid w:val="00EC2263"/>
  </w:style>
  <w:style w:type="character" w:customStyle="1" w:styleId="blox-headline">
    <w:name w:val="blox-headline"/>
    <w:rsid w:val="00EC2263"/>
  </w:style>
  <w:style w:type="paragraph" w:customStyle="1" w:styleId="StyleJustified">
    <w:name w:val="Style Justified"/>
    <w:basedOn w:val="Normal"/>
    <w:qFormat/>
    <w:rsid w:val="00EC2263"/>
    <w:rPr>
      <w:rFonts w:eastAsia="Times New Roman"/>
      <w:szCs w:val="20"/>
    </w:rPr>
  </w:style>
  <w:style w:type="character" w:customStyle="1" w:styleId="Heading2CharCharCharCharCharChar1CharChar">
    <w:name w:val="Heading 2 Char Char Char Char Char Char1 Char Char"/>
    <w:basedOn w:val="DefaultParagraphFont"/>
    <w:uiPriority w:val="99"/>
    <w:rsid w:val="00EC2263"/>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EC2263"/>
    <w:rPr>
      <w:rFonts w:ascii="Georgia" w:hAnsi="Georgia"/>
      <w:b w:val="0"/>
      <w:bCs/>
      <w:sz w:val="24"/>
      <w:u w:val="single"/>
    </w:rPr>
  </w:style>
  <w:style w:type="paragraph" w:customStyle="1" w:styleId="ember-view">
    <w:name w:val="ember-view"/>
    <w:basedOn w:val="Normal"/>
    <w:rsid w:val="00EC2263"/>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EC2263"/>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EC2263"/>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EC2263"/>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EC2263"/>
  </w:style>
  <w:style w:type="paragraph" w:customStyle="1" w:styleId="PhoHat">
    <w:name w:val="PhoHat"/>
    <w:basedOn w:val="Normal"/>
    <w:next w:val="Default"/>
    <w:uiPriority w:val="99"/>
    <w:qFormat/>
    <w:rsid w:val="00EC2263"/>
    <w:pPr>
      <w:spacing w:after="0" w:line="240" w:lineRule="auto"/>
      <w:jc w:val="center"/>
      <w:outlineLvl w:val="0"/>
    </w:pPr>
    <w:rPr>
      <w:b/>
      <w:sz w:val="32"/>
      <w:u w:val="single"/>
    </w:rPr>
  </w:style>
  <w:style w:type="paragraph" w:customStyle="1" w:styleId="PhoHeading2">
    <w:name w:val="PhoHeading 2"/>
    <w:basedOn w:val="Normal"/>
    <w:uiPriority w:val="99"/>
    <w:qFormat/>
    <w:rsid w:val="00EC2263"/>
    <w:pPr>
      <w:spacing w:after="0" w:line="240" w:lineRule="auto"/>
      <w:jc w:val="center"/>
    </w:pPr>
    <w:rPr>
      <w:b/>
      <w:sz w:val="28"/>
      <w:u w:val="single"/>
    </w:rPr>
  </w:style>
  <w:style w:type="paragraph" w:customStyle="1" w:styleId="PhoTag">
    <w:name w:val="PhoTag"/>
    <w:basedOn w:val="Normal"/>
    <w:next w:val="Normal"/>
    <w:autoRedefine/>
    <w:qFormat/>
    <w:rsid w:val="00EC2263"/>
    <w:pPr>
      <w:spacing w:after="0" w:line="240" w:lineRule="auto"/>
    </w:pPr>
    <w:rPr>
      <w:b/>
      <w:sz w:val="20"/>
    </w:rPr>
  </w:style>
  <w:style w:type="character" w:customStyle="1" w:styleId="PhoNormal">
    <w:name w:val="PhoNormal"/>
    <w:uiPriority w:val="1"/>
    <w:qFormat/>
    <w:rsid w:val="00EC2263"/>
    <w:rPr>
      <w:rFonts w:ascii="Georgia" w:hAnsi="Georgia" w:hint="default"/>
      <w:sz w:val="22"/>
    </w:rPr>
  </w:style>
  <w:style w:type="character" w:customStyle="1" w:styleId="NormalF6Char">
    <w:name w:val="Normal F6 Char"/>
    <w:link w:val="NormalF6"/>
    <w:locked/>
    <w:rsid w:val="00EC2263"/>
  </w:style>
  <w:style w:type="paragraph" w:customStyle="1" w:styleId="NormalF6">
    <w:name w:val="Normal F6"/>
    <w:basedOn w:val="Normal"/>
    <w:link w:val="NormalF6Char"/>
    <w:qFormat/>
    <w:rsid w:val="00EC2263"/>
    <w:pPr>
      <w:spacing w:after="0" w:line="240" w:lineRule="auto"/>
    </w:pPr>
    <w:rPr>
      <w:rFonts w:asciiTheme="minorHAnsi" w:hAnsiTheme="minorHAnsi" w:cstheme="minorBidi"/>
      <w:sz w:val="24"/>
    </w:rPr>
  </w:style>
  <w:style w:type="character" w:customStyle="1" w:styleId="UnreadF7Char">
    <w:name w:val="Unread F7 Char"/>
    <w:link w:val="UnreadF7"/>
    <w:locked/>
    <w:rsid w:val="00EC2263"/>
    <w:rPr>
      <w:sz w:val="12"/>
    </w:rPr>
  </w:style>
  <w:style w:type="paragraph" w:customStyle="1" w:styleId="UnreadF7">
    <w:name w:val="Unread F7"/>
    <w:basedOn w:val="Normal"/>
    <w:next w:val="NormalF6"/>
    <w:link w:val="UnreadF7Char"/>
    <w:qFormat/>
    <w:rsid w:val="00EC2263"/>
    <w:pPr>
      <w:spacing w:after="0" w:line="240" w:lineRule="auto"/>
    </w:pPr>
    <w:rPr>
      <w:rFonts w:asciiTheme="minorHAnsi" w:hAnsiTheme="minorHAnsi" w:cstheme="minorBidi"/>
      <w:sz w:val="12"/>
    </w:rPr>
  </w:style>
  <w:style w:type="character" w:customStyle="1" w:styleId="TagCiteF8Char">
    <w:name w:val="Tag/Cite F8 Char"/>
    <w:link w:val="TagCiteF8"/>
    <w:locked/>
    <w:rsid w:val="00EC2263"/>
    <w:rPr>
      <w:b/>
    </w:rPr>
  </w:style>
  <w:style w:type="paragraph" w:customStyle="1" w:styleId="TagCiteF8">
    <w:name w:val="Tag/Cite F8"/>
    <w:basedOn w:val="Normal"/>
    <w:next w:val="NormalF6"/>
    <w:link w:val="TagCiteF8Char"/>
    <w:qFormat/>
    <w:rsid w:val="00EC2263"/>
    <w:pPr>
      <w:spacing w:after="0" w:line="240" w:lineRule="auto"/>
    </w:pPr>
    <w:rPr>
      <w:rFonts w:asciiTheme="minorHAnsi" w:hAnsiTheme="minorHAnsi" w:cstheme="minorBidi"/>
      <w:b/>
      <w:sz w:val="24"/>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
    <w:qFormat/>
    <w:rsid w:val="00EC2263"/>
    <w:rPr>
      <w:rFonts w:ascii="Garamond" w:eastAsia="Times New Roman" w:hAnsi="Garamond" w:cs="Arial"/>
      <w:b/>
      <w:color w:val="000000"/>
      <w:sz w:val="22"/>
    </w:rPr>
  </w:style>
  <w:style w:type="character" w:customStyle="1" w:styleId="UnderlineCharCharChar">
    <w:name w:val="Underline Char Char Char"/>
    <w:basedOn w:val="DefaultParagraphFont"/>
    <w:rsid w:val="00EC2263"/>
    <w:rPr>
      <w:noProof w:val="0"/>
      <w:u w:val="single"/>
      <w:lang w:val="en-US" w:eastAsia="en-US" w:bidi="ar-SA"/>
    </w:rPr>
  </w:style>
  <w:style w:type="paragraph" w:customStyle="1" w:styleId="RyanEvText1">
    <w:name w:val="RyanEvText1"/>
    <w:basedOn w:val="Normal"/>
    <w:autoRedefine/>
    <w:qFormat/>
    <w:rsid w:val="00EC2263"/>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EC2263"/>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EC2263"/>
    <w:pPr>
      <w:tabs>
        <w:tab w:val="left" w:pos="0"/>
      </w:tabs>
    </w:pPr>
    <w:rPr>
      <w:rFonts w:eastAsia="Calibri"/>
      <w:sz w:val="18"/>
    </w:rPr>
  </w:style>
  <w:style w:type="character" w:customStyle="1" w:styleId="CiteJVChar">
    <w:name w:val="CiteJV Char"/>
    <w:link w:val="CiteJV"/>
    <w:rsid w:val="00EC2263"/>
    <w:rPr>
      <w:rFonts w:ascii="Arial" w:eastAsia="Calibri" w:hAnsi="Arial" w:cs="Arial"/>
      <w:sz w:val="18"/>
    </w:rPr>
  </w:style>
  <w:style w:type="paragraph" w:customStyle="1" w:styleId="Card-text">
    <w:name w:val="Card-text"/>
    <w:basedOn w:val="Normal"/>
    <w:link w:val="Card-textChar"/>
    <w:rsid w:val="00EC2263"/>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EC2263"/>
    <w:rPr>
      <w:rFonts w:ascii="Book Antiqua" w:eastAsia="Times New Roman" w:hAnsi="Book Antiqua" w:cs="Arial"/>
      <w:sz w:val="22"/>
      <w:szCs w:val="20"/>
    </w:rPr>
  </w:style>
  <w:style w:type="paragraph" w:customStyle="1" w:styleId="TagAuthorNameYear">
    <w:name w:val="Tag+Author Name/Year"/>
    <w:basedOn w:val="Card-text"/>
    <w:link w:val="TagAuthorNameYearChar"/>
    <w:rsid w:val="00EC2263"/>
    <w:rPr>
      <w:b/>
      <w:bCs/>
      <w:smallCaps/>
    </w:rPr>
  </w:style>
  <w:style w:type="character" w:customStyle="1" w:styleId="TagAuthorNameYearChar">
    <w:name w:val="Tag+Author Name/Year Char"/>
    <w:basedOn w:val="Card-textChar"/>
    <w:link w:val="TagAuthorNameYear"/>
    <w:rsid w:val="00EC2263"/>
    <w:rPr>
      <w:rFonts w:ascii="Book Antiqua" w:eastAsia="Times New Roman" w:hAnsi="Book Antiqua" w:cs="Arial"/>
      <w:b/>
      <w:bCs/>
      <w:smallCaps/>
      <w:sz w:val="22"/>
      <w:szCs w:val="20"/>
    </w:rPr>
  </w:style>
  <w:style w:type="paragraph" w:customStyle="1" w:styleId="CardText-Verbalized">
    <w:name w:val="Card Text-Verbalized"/>
    <w:basedOn w:val="Card-text"/>
    <w:link w:val="CardText-VerbalizedChar"/>
    <w:rsid w:val="00EC2263"/>
    <w:rPr>
      <w:u w:val="single"/>
    </w:rPr>
  </w:style>
  <w:style w:type="character" w:customStyle="1" w:styleId="CardText-VerbalizedChar">
    <w:name w:val="Card Text-Verbalized Char"/>
    <w:basedOn w:val="Card-textChar"/>
    <w:link w:val="CardText-Verbalized"/>
    <w:rsid w:val="00EC2263"/>
    <w:rPr>
      <w:rFonts w:ascii="Book Antiqua" w:eastAsia="Times New Roman" w:hAnsi="Book Antiqua" w:cs="Arial"/>
      <w:sz w:val="22"/>
      <w:szCs w:val="20"/>
      <w:u w:val="single"/>
    </w:rPr>
  </w:style>
  <w:style w:type="paragraph" w:customStyle="1" w:styleId="blurb">
    <w:name w:val="blurb"/>
    <w:basedOn w:val="Normal"/>
    <w:qFormat/>
    <w:rsid w:val="00EC2263"/>
    <w:pPr>
      <w:spacing w:before="100" w:beforeAutospacing="1" w:after="100" w:afterAutospacing="1"/>
    </w:pPr>
    <w:rPr>
      <w:rFonts w:eastAsia="Times New Roman"/>
      <w:sz w:val="24"/>
    </w:rPr>
  </w:style>
  <w:style w:type="character" w:customStyle="1" w:styleId="bodystrong">
    <w:name w:val="bodystrong"/>
    <w:rsid w:val="00EC2263"/>
  </w:style>
  <w:style w:type="paragraph" w:customStyle="1" w:styleId="meta">
    <w:name w:val="meta"/>
    <w:basedOn w:val="Normal"/>
    <w:rsid w:val="00EC2263"/>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EC2263"/>
  </w:style>
  <w:style w:type="paragraph" w:customStyle="1" w:styleId="KooCard">
    <w:name w:val="KooCard"/>
    <w:basedOn w:val="Normal"/>
    <w:link w:val="KooCardChar"/>
    <w:qFormat/>
    <w:rsid w:val="00EC2263"/>
    <w:pPr>
      <w:ind w:left="288" w:right="288"/>
    </w:pPr>
    <w:rPr>
      <w:rFonts w:eastAsiaTheme="majorEastAsia"/>
      <w:bCs/>
      <w:sz w:val="52"/>
      <w:szCs w:val="28"/>
    </w:rPr>
  </w:style>
  <w:style w:type="character" w:customStyle="1" w:styleId="KooCardChar">
    <w:name w:val="KooCard Char"/>
    <w:basedOn w:val="DefaultParagraphFont"/>
    <w:link w:val="KooCard"/>
    <w:rsid w:val="00EC2263"/>
    <w:rPr>
      <w:rFonts w:ascii="Arial" w:eastAsiaTheme="majorEastAsia" w:hAnsi="Arial" w:cs="Arial"/>
      <w:bCs/>
      <w:sz w:val="52"/>
      <w:szCs w:val="28"/>
    </w:rPr>
  </w:style>
  <w:style w:type="paragraph" w:customStyle="1" w:styleId="Indent0">
    <w:name w:val="Indent"/>
    <w:basedOn w:val="Normal"/>
    <w:autoRedefine/>
    <w:qFormat/>
    <w:rsid w:val="00EC2263"/>
    <w:pPr>
      <w:spacing w:after="0" w:line="240" w:lineRule="auto"/>
      <w:ind w:left="288"/>
    </w:pPr>
  </w:style>
  <w:style w:type="character" w:customStyle="1" w:styleId="m-5156237671796814033gmail-styleunderline">
    <w:name w:val="m_-5156237671796814033gmail-styleunderline"/>
    <w:basedOn w:val="DefaultParagraphFont"/>
    <w:rsid w:val="00EC2263"/>
  </w:style>
  <w:style w:type="character" w:customStyle="1" w:styleId="m-5156237671796814033gmail-style13ptbold">
    <w:name w:val="m_-5156237671796814033gmail-style13ptbold"/>
    <w:basedOn w:val="DefaultParagraphFont"/>
    <w:rsid w:val="00EC2263"/>
  </w:style>
  <w:style w:type="character" w:customStyle="1" w:styleId="review--authors">
    <w:name w:val="review--authors"/>
    <w:basedOn w:val="DefaultParagraphFont"/>
    <w:rsid w:val="00EC2263"/>
  </w:style>
  <w:style w:type="character" w:customStyle="1" w:styleId="m3874072174869965789gmail-heading4char">
    <w:name w:val="m_3874072174869965789gmail-heading4char"/>
    <w:basedOn w:val="DefaultParagraphFont"/>
    <w:rsid w:val="00EC2263"/>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EC2263"/>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EC2263"/>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EC2263"/>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EC2263"/>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EC2263"/>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EC2263"/>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EC2263"/>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EC2263"/>
    <w:pPr>
      <w:spacing w:before="100" w:beforeAutospacing="1" w:after="100" w:afterAutospacing="1" w:line="240" w:lineRule="auto"/>
    </w:pPr>
    <w:rPr>
      <w:rFonts w:ascii="Times New Roman" w:eastAsia="Times New Roman" w:hAnsi="Times New Roman"/>
      <w:sz w:val="24"/>
    </w:rPr>
  </w:style>
  <w:style w:type="character" w:customStyle="1" w:styleId="a-list-item">
    <w:name w:val="a-list-item"/>
    <w:basedOn w:val="DefaultParagraphFont"/>
    <w:rsid w:val="00EC2263"/>
  </w:style>
  <w:style w:type="character" w:customStyle="1" w:styleId="n">
    <w:name w:val="n"/>
    <w:rsid w:val="00EC2263"/>
  </w:style>
  <w:style w:type="character" w:customStyle="1" w:styleId="NoSpacingChar">
    <w:name w:val="No Spacing Char"/>
    <w:aliases w:val="Card Format Char,DDI Tag Char,Tag Title Char,No Spacing tnr Char,ClearFormatting Char,Hidden Block Title Char,No Spacing311 Char,No Spacing51 Char,Dont u Char,No Spacing1111111 Char,No Spacing23 Char,Very Small Text Char2,Clear Char"/>
    <w:link w:val="NoSpacing"/>
    <w:qFormat/>
    <w:locked/>
    <w:rsid w:val="00EC2263"/>
    <w:rPr>
      <w:rFonts w:eastAsiaTheme="minorHAnsi"/>
      <w:bCs/>
      <w:sz w:val="22"/>
      <w:szCs w:val="22"/>
    </w:rPr>
  </w:style>
  <w:style w:type="character" w:customStyle="1" w:styleId="pull-quote">
    <w:name w:val="pull-quote"/>
    <w:basedOn w:val="DefaultParagraphFont"/>
    <w:rsid w:val="00EC2263"/>
  </w:style>
  <w:style w:type="paragraph" w:customStyle="1" w:styleId="article-n-logo">
    <w:name w:val="article-n-logo"/>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EC2263"/>
  </w:style>
  <w:style w:type="character" w:customStyle="1" w:styleId="ob-unit">
    <w:name w:val="ob-unit"/>
    <w:basedOn w:val="DefaultParagraphFont"/>
    <w:rsid w:val="00EC2263"/>
  </w:style>
  <w:style w:type="character" w:customStyle="1" w:styleId="cbola-desktop-image-titleinner">
    <w:name w:val="cbola-desktop-image-title__inner"/>
    <w:basedOn w:val="DefaultParagraphFont"/>
    <w:rsid w:val="00EC2263"/>
  </w:style>
  <w:style w:type="paragraph" w:customStyle="1" w:styleId="cbola-content-item-description">
    <w:name w:val="cbola-content-item-description"/>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5">
    <w:name w:val="bold underline Char"/>
    <w:basedOn w:val="DefaultParagraphFont"/>
    <w:rsid w:val="00EC2263"/>
    <w:rPr>
      <w:rFonts w:eastAsia="Times New Roman" w:cs="Arial"/>
      <w:b/>
      <w:bCs/>
      <w:sz w:val="24"/>
      <w:szCs w:val="24"/>
      <w:u w:val="single"/>
      <w:lang w:eastAsia="zh-CN"/>
    </w:rPr>
  </w:style>
  <w:style w:type="paragraph" w:customStyle="1" w:styleId="ReallySmall">
    <w:name w:val="Really Small"/>
    <w:basedOn w:val="Normal"/>
    <w:link w:val="ReallySmallChar"/>
    <w:qFormat/>
    <w:rsid w:val="00EC2263"/>
    <w:rPr>
      <w:rFonts w:eastAsia="Times New Roman"/>
      <w:szCs w:val="20"/>
    </w:rPr>
  </w:style>
  <w:style w:type="character" w:customStyle="1" w:styleId="ReallySmallChar">
    <w:name w:val="Really Small Char"/>
    <w:basedOn w:val="DefaultParagraphFont"/>
    <w:link w:val="ReallySmall"/>
    <w:rsid w:val="00EC2263"/>
    <w:rPr>
      <w:rFonts w:ascii="Arial" w:eastAsia="Times New Roman" w:hAnsi="Arial" w:cs="Arial"/>
      <w:sz w:val="22"/>
      <w:szCs w:val="20"/>
    </w:rPr>
  </w:style>
  <w:style w:type="paragraph" w:customStyle="1" w:styleId="PageTitle0">
    <w:name w:val="Page Title"/>
    <w:basedOn w:val="Normal"/>
    <w:next w:val="Normal"/>
    <w:qFormat/>
    <w:rsid w:val="00EC2263"/>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EC2263"/>
    <w:rPr>
      <w:rFonts w:eastAsia="Calibri"/>
      <w:b/>
      <w:color w:val="000000"/>
      <w:u w:val="single"/>
    </w:rPr>
  </w:style>
  <w:style w:type="character" w:customStyle="1" w:styleId="UnderlineEmphasisChar">
    <w:name w:val="Underline + Emphasis Char"/>
    <w:link w:val="UnderlineEmphasis"/>
    <w:rsid w:val="00EC2263"/>
    <w:rPr>
      <w:rFonts w:ascii="Arial" w:eastAsia="Calibri" w:hAnsi="Arial" w:cs="Arial"/>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EC2263"/>
    <w:pPr>
      <w:keepLines w:val="0"/>
      <w:pageBreakBefore w:val="0"/>
      <w:spacing w:before="0" w:after="60"/>
      <w:jc w:val="left"/>
    </w:pPr>
    <w:rPr>
      <w:rFonts w:eastAsia="Times New Roman" w:cs="Times New Roman"/>
      <w:bC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EC2263"/>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EC2263"/>
    <w:rPr>
      <w:rFonts w:ascii="Arial" w:eastAsia="Times New Roman" w:hAnsi="Arial" w:cs="Times New Roman"/>
      <w:b/>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EC2263"/>
    <w:rPr>
      <w:rFonts w:ascii="Arial" w:eastAsia="Times New Roman" w:hAnsi="Arial" w:cs="Times New Roman"/>
      <w:iCs/>
      <w:color w:val="000000"/>
      <w:sz w:val="16"/>
      <w:szCs w:val="28"/>
    </w:rPr>
  </w:style>
  <w:style w:type="paragraph" w:customStyle="1" w:styleId="TxBr5p1">
    <w:name w:val="TxBr_5p1"/>
    <w:basedOn w:val="Normal"/>
    <w:qFormat/>
    <w:rsid w:val="00EC2263"/>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EC2263"/>
    <w:pPr>
      <w:ind w:left="400"/>
    </w:pPr>
    <w:rPr>
      <w:rFonts w:eastAsia="Calibri"/>
      <w:color w:val="000000"/>
    </w:rPr>
  </w:style>
  <w:style w:type="numbering" w:customStyle="1" w:styleId="NoList12">
    <w:name w:val="No List12"/>
    <w:next w:val="NoList"/>
    <w:semiHidden/>
    <w:unhideWhenUsed/>
    <w:rsid w:val="00EC2263"/>
  </w:style>
  <w:style w:type="numbering" w:customStyle="1" w:styleId="NoList211">
    <w:name w:val="No List211"/>
    <w:next w:val="NoList"/>
    <w:uiPriority w:val="99"/>
    <w:semiHidden/>
    <w:unhideWhenUsed/>
    <w:rsid w:val="00EC2263"/>
  </w:style>
  <w:style w:type="character" w:customStyle="1" w:styleId="A12">
    <w:name w:val="A12"/>
    <w:uiPriority w:val="99"/>
    <w:rsid w:val="00EC2263"/>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EC2263"/>
    <w:rPr>
      <w:rFonts w:ascii="Times New Roman" w:eastAsia="Times New Roman" w:hAnsi="Times New Roman" w:cs="Arial"/>
      <w:b/>
      <w:sz w:val="20"/>
      <w:szCs w:val="36"/>
    </w:rPr>
  </w:style>
  <w:style w:type="character" w:customStyle="1" w:styleId="bold-italic-sub-c">
    <w:name w:val="bold-italic-sub-c"/>
    <w:basedOn w:val="DefaultParagraphFont"/>
    <w:rsid w:val="00EC2263"/>
  </w:style>
  <w:style w:type="character" w:customStyle="1" w:styleId="charoverride-4">
    <w:name w:val="charoverride-4"/>
    <w:basedOn w:val="DefaultParagraphFont"/>
    <w:rsid w:val="00EC2263"/>
  </w:style>
  <w:style w:type="character" w:customStyle="1" w:styleId="charoverride-3">
    <w:name w:val="charoverride-3"/>
    <w:basedOn w:val="DefaultParagraphFont"/>
    <w:rsid w:val="00EC2263"/>
  </w:style>
  <w:style w:type="character" w:customStyle="1" w:styleId="BlockTitle2Char">
    <w:name w:val="Block Title2 Char"/>
    <w:link w:val="BlockTitle2"/>
    <w:uiPriority w:val="99"/>
    <w:rsid w:val="00EC2263"/>
    <w:rPr>
      <w:rFonts w:ascii="Avenir LT Std 45 Book" w:eastAsia="Times New Roman" w:hAnsi="Avenir LT Std 45 Book" w:cs="Arial"/>
      <w:b/>
      <w:sz w:val="32"/>
      <w:u w:val="single"/>
      <w:lang w:bidi="en-US"/>
    </w:rPr>
  </w:style>
  <w:style w:type="paragraph" w:customStyle="1" w:styleId="tag1">
    <w:name w:val="tag1"/>
    <w:basedOn w:val="Normal"/>
    <w:qFormat/>
    <w:rsid w:val="00EC2263"/>
    <w:rPr>
      <w:rFonts w:eastAsia="Times New Roman"/>
      <w:b/>
      <w:szCs w:val="20"/>
    </w:rPr>
  </w:style>
  <w:style w:type="paragraph" w:customStyle="1" w:styleId="tagcite3">
    <w:name w:val="tagcite"/>
    <w:basedOn w:val="Normal"/>
    <w:qFormat/>
    <w:rsid w:val="00EC2263"/>
    <w:rPr>
      <w:rFonts w:eastAsia="Times New Roman"/>
      <w:b/>
    </w:rPr>
  </w:style>
  <w:style w:type="paragraph" w:customStyle="1" w:styleId="SmallFontCharCharChar">
    <w:name w:val="Small Font Char Char Char"/>
    <w:basedOn w:val="Normal"/>
    <w:uiPriority w:val="99"/>
    <w:qFormat/>
    <w:rsid w:val="00EC2263"/>
    <w:rPr>
      <w:rFonts w:eastAsia="Times New Roman"/>
      <w:sz w:val="12"/>
    </w:rPr>
  </w:style>
  <w:style w:type="character" w:customStyle="1" w:styleId="tag1Char">
    <w:name w:val="tag1 Char"/>
    <w:rsid w:val="00EC2263"/>
    <w:rPr>
      <w:b/>
      <w:bCs w:val="0"/>
      <w:sz w:val="24"/>
    </w:rPr>
  </w:style>
  <w:style w:type="character" w:customStyle="1" w:styleId="SmallFontCharCharCharChar">
    <w:name w:val="Small Font Char Char Char Char"/>
    <w:rsid w:val="00EC2263"/>
    <w:rPr>
      <w:rFonts w:ascii="Arial" w:hAnsi="Arial" w:cs="Arial" w:hint="default"/>
      <w:sz w:val="12"/>
      <w:szCs w:val="24"/>
    </w:rPr>
  </w:style>
  <w:style w:type="character" w:customStyle="1" w:styleId="TagCiteChar4">
    <w:name w:val="TagCite Char"/>
    <w:rsid w:val="00EC2263"/>
    <w:rPr>
      <w:rFonts w:ascii="Garamond" w:hAnsi="Garamond" w:hint="default"/>
      <w:b/>
      <w:bCs w:val="0"/>
      <w:sz w:val="24"/>
      <w:szCs w:val="24"/>
    </w:rPr>
  </w:style>
  <w:style w:type="character" w:customStyle="1" w:styleId="heading2char2charchar1">
    <w:name w:val="heading2char2charchar1"/>
    <w:rsid w:val="00EC2263"/>
  </w:style>
  <w:style w:type="character" w:customStyle="1" w:styleId="charchar60">
    <w:name w:val="charchar6"/>
    <w:rsid w:val="00EC2263"/>
  </w:style>
  <w:style w:type="character" w:customStyle="1" w:styleId="searchtermbold">
    <w:name w:val="searchtermbold"/>
    <w:rsid w:val="00EC2263"/>
  </w:style>
  <w:style w:type="character" w:customStyle="1" w:styleId="bps-topic-ident">
    <w:name w:val="bps-topic-ident"/>
    <w:rsid w:val="00EC2263"/>
  </w:style>
  <w:style w:type="paragraph" w:customStyle="1" w:styleId="FreeForm">
    <w:name w:val="Free Form"/>
    <w:qFormat/>
    <w:rsid w:val="00EC2263"/>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EC2263"/>
    <w:rPr>
      <w:rFonts w:cs="Calibri"/>
      <w:b/>
      <w:u w:val="single"/>
    </w:rPr>
  </w:style>
  <w:style w:type="paragraph" w:customStyle="1" w:styleId="AuthorDate2">
    <w:name w:val="Author/Date"/>
    <w:basedOn w:val="Normal"/>
    <w:link w:val="AuthorDateChar0"/>
    <w:qFormat/>
    <w:rsid w:val="00EC2263"/>
    <w:rPr>
      <w:rFonts w:asciiTheme="minorHAnsi" w:hAnsiTheme="minorHAnsi" w:cs="Calibri"/>
      <w:b/>
      <w:sz w:val="24"/>
      <w:u w:val="single"/>
    </w:rPr>
  </w:style>
  <w:style w:type="character" w:customStyle="1" w:styleId="HilightChar">
    <w:name w:val="Hilight Char"/>
    <w:rsid w:val="00EC2263"/>
    <w:rPr>
      <w:rFonts w:eastAsia="Calibri"/>
      <w:b/>
      <w:noProof w:val="0"/>
      <w:sz w:val="22"/>
      <w:szCs w:val="22"/>
      <w:u w:val="single"/>
      <w:lang w:val="en-US" w:eastAsia="ar-SA" w:bidi="ar-SA"/>
    </w:rPr>
  </w:style>
  <w:style w:type="character" w:customStyle="1" w:styleId="StyleUnderlineCharChar">
    <w:name w:val="Style Underline Char Char"/>
    <w:rsid w:val="00EC2263"/>
    <w:rPr>
      <w:rFonts w:ascii="Times New Roman" w:eastAsia="Times New Roman" w:hAnsi="Times New Roman" w:cs="Times New Roman"/>
      <w:sz w:val="20"/>
      <w:szCs w:val="20"/>
      <w:u w:val="single"/>
    </w:rPr>
  </w:style>
  <w:style w:type="character" w:customStyle="1" w:styleId="c1">
    <w:name w:val="c1"/>
    <w:rsid w:val="00EC2263"/>
  </w:style>
  <w:style w:type="paragraph" w:customStyle="1" w:styleId="Hat2">
    <w:name w:val="Hat2"/>
    <w:basedOn w:val="Heading2"/>
    <w:next w:val="Heading2"/>
    <w:autoRedefine/>
    <w:uiPriority w:val="99"/>
    <w:qFormat/>
    <w:rsid w:val="00EC2263"/>
    <w:pPr>
      <w:keepNext w:val="0"/>
      <w:keepLines w:val="0"/>
      <w:pageBreakBefore w:val="0"/>
      <w:spacing w:before="0"/>
      <w:jc w:val="left"/>
    </w:pPr>
    <w:rPr>
      <w:rFonts w:ascii="Arial Narrow" w:eastAsia="Calibri" w:hAnsi="Arial Narrow" w:cs="Times New Roman"/>
      <w:sz w:val="20"/>
      <w:u w:val="none"/>
    </w:rPr>
  </w:style>
  <w:style w:type="paragraph" w:customStyle="1" w:styleId="StyleCardTextUnderline3">
    <w:name w:val="Style Card Text + Underline3"/>
    <w:link w:val="StyleCardTextUnderline3Char"/>
    <w:qFormat/>
    <w:rsid w:val="00EC2263"/>
    <w:pPr>
      <w:spacing w:after="200" w:line="276" w:lineRule="auto"/>
    </w:pPr>
    <w:rPr>
      <w:rFonts w:eastAsia="SimSun"/>
      <w:u w:val="thick"/>
      <w:lang w:eastAsia="zh-CN"/>
    </w:rPr>
  </w:style>
  <w:style w:type="character" w:customStyle="1" w:styleId="Underline4">
    <w:name w:val="*Underline*"/>
    <w:rsid w:val="00EC2263"/>
    <w:rPr>
      <w:rFonts w:ascii="Times New Roman" w:hAnsi="Times New Roman"/>
      <w:b/>
      <w:sz w:val="24"/>
      <w:u w:val="single"/>
    </w:rPr>
  </w:style>
  <w:style w:type="paragraph" w:customStyle="1" w:styleId="TxBr33p1">
    <w:name w:val="TxBr_33p1"/>
    <w:basedOn w:val="Normal"/>
    <w:uiPriority w:val="99"/>
    <w:qFormat/>
    <w:rsid w:val="00EC2263"/>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EC2263"/>
    <w:rPr>
      <w:rFonts w:eastAsia="SimSun"/>
      <w:lang w:eastAsia="zh-CN"/>
    </w:rPr>
  </w:style>
  <w:style w:type="character" w:customStyle="1" w:styleId="comments-post">
    <w:name w:val="comments-post"/>
    <w:rsid w:val="00EC2263"/>
  </w:style>
  <w:style w:type="paragraph" w:customStyle="1" w:styleId="Irrelevant6font">
    <w:name w:val="Irrelevant (6 font)"/>
    <w:basedOn w:val="Normal"/>
    <w:qFormat/>
    <w:rsid w:val="00EC2263"/>
    <w:pPr>
      <w:ind w:left="547" w:right="648"/>
      <w:jc w:val="both"/>
    </w:pPr>
    <w:rPr>
      <w:rFonts w:eastAsia="Calibri"/>
      <w:sz w:val="12"/>
      <w:szCs w:val="12"/>
    </w:rPr>
  </w:style>
  <w:style w:type="character" w:customStyle="1" w:styleId="Irrelevant5fontChar">
    <w:name w:val="Irrelevant (5 font) Char"/>
    <w:rsid w:val="00EC2263"/>
    <w:rPr>
      <w:sz w:val="10"/>
      <w:szCs w:val="10"/>
      <w:lang w:val="en-US" w:eastAsia="en-US" w:bidi="ar-SA"/>
    </w:rPr>
  </w:style>
  <w:style w:type="character" w:customStyle="1" w:styleId="Hyperlink13">
    <w:name w:val="Hyperlink13"/>
    <w:rsid w:val="00EC2263"/>
    <w:rPr>
      <w:b w:val="0"/>
      <w:bCs w:val="0"/>
      <w:strike w:val="0"/>
      <w:dstrike w:val="0"/>
      <w:color w:val="008000"/>
      <w:sz w:val="20"/>
      <w:szCs w:val="20"/>
      <w:u w:val="none"/>
      <w:effect w:val="none"/>
    </w:rPr>
  </w:style>
  <w:style w:type="character" w:customStyle="1" w:styleId="standardcontent1">
    <w:name w:val="standardcontent1"/>
    <w:rsid w:val="00EC2263"/>
    <w:rPr>
      <w:rFonts w:ascii="Arial" w:hAnsi="Arial" w:cs="Arial" w:hint="default"/>
      <w:strike w:val="0"/>
      <w:dstrike w:val="0"/>
      <w:sz w:val="24"/>
      <w:szCs w:val="24"/>
      <w:u w:val="none"/>
      <w:effect w:val="none"/>
    </w:rPr>
  </w:style>
  <w:style w:type="character" w:customStyle="1" w:styleId="Hyperlink4">
    <w:name w:val="Hyperlink4"/>
    <w:rsid w:val="00EC2263"/>
    <w:rPr>
      <w:color w:val="000066"/>
      <w:u w:val="single"/>
    </w:rPr>
  </w:style>
  <w:style w:type="paragraph" w:customStyle="1" w:styleId="rddateline">
    <w:name w:val="rddateline"/>
    <w:basedOn w:val="Normal"/>
    <w:uiPriority w:val="99"/>
    <w:qFormat/>
    <w:rsid w:val="00EC2263"/>
    <w:rPr>
      <w:rFonts w:eastAsia="Calibri"/>
      <w:szCs w:val="20"/>
    </w:rPr>
  </w:style>
  <w:style w:type="paragraph" w:customStyle="1" w:styleId="rdheadline">
    <w:name w:val="rdheadline"/>
    <w:basedOn w:val="Normal"/>
    <w:uiPriority w:val="99"/>
    <w:qFormat/>
    <w:rsid w:val="00EC2263"/>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EC2263"/>
    <w:pPr>
      <w:spacing w:after="100" w:afterAutospacing="1"/>
    </w:pPr>
    <w:rPr>
      <w:rFonts w:ascii="Verdana" w:eastAsia="Calibri" w:hAnsi="Verdana"/>
      <w:szCs w:val="20"/>
    </w:rPr>
  </w:style>
  <w:style w:type="character" w:customStyle="1" w:styleId="rddeckline1">
    <w:name w:val="rddeckline1"/>
    <w:rsid w:val="00EC2263"/>
    <w:rPr>
      <w:rFonts w:ascii="Verdana" w:hAnsi="Verdana" w:hint="default"/>
      <w:b/>
      <w:bCs/>
      <w:sz w:val="22"/>
      <w:szCs w:val="22"/>
    </w:rPr>
  </w:style>
  <w:style w:type="character" w:customStyle="1" w:styleId="contact1">
    <w:name w:val="contact1"/>
    <w:rsid w:val="00EC2263"/>
    <w:rPr>
      <w:rFonts w:ascii="Tahoma" w:hAnsi="Tahoma" w:cs="Tahoma" w:hint="default"/>
      <w:color w:val="999999"/>
      <w:sz w:val="20"/>
      <w:szCs w:val="20"/>
    </w:rPr>
  </w:style>
  <w:style w:type="character" w:customStyle="1" w:styleId="credits1">
    <w:name w:val="credits1"/>
    <w:rsid w:val="00EC2263"/>
    <w:rPr>
      <w:rFonts w:ascii="Tahoma" w:hAnsi="Tahoma" w:cs="Tahoma" w:hint="default"/>
      <w:color w:val="999999"/>
      <w:sz w:val="16"/>
      <w:szCs w:val="16"/>
    </w:rPr>
  </w:style>
  <w:style w:type="paragraph" w:customStyle="1" w:styleId="Heading20">
    <w:name w:val="Heading2"/>
    <w:basedOn w:val="Normal"/>
    <w:link w:val="Heading2Char2"/>
    <w:qFormat/>
    <w:rsid w:val="00EC2263"/>
    <w:pPr>
      <w:jc w:val="center"/>
    </w:pPr>
    <w:rPr>
      <w:rFonts w:eastAsia="Times New Roman"/>
      <w:b/>
      <w:caps/>
    </w:rPr>
  </w:style>
  <w:style w:type="character" w:customStyle="1" w:styleId="Heading2Char2">
    <w:name w:val="Heading2 Char"/>
    <w:link w:val="Heading20"/>
    <w:rsid w:val="00EC2263"/>
    <w:rPr>
      <w:rFonts w:ascii="Arial" w:eastAsia="Times New Roman" w:hAnsi="Arial" w:cs="Arial"/>
      <w:b/>
      <w:caps/>
      <w:sz w:val="22"/>
    </w:rPr>
  </w:style>
  <w:style w:type="paragraph" w:customStyle="1" w:styleId="Header2">
    <w:name w:val="Header2"/>
    <w:basedOn w:val="Heading20"/>
    <w:link w:val="Header2Char"/>
    <w:qFormat/>
    <w:rsid w:val="00EC2263"/>
  </w:style>
  <w:style w:type="character" w:customStyle="1" w:styleId="Header2Char">
    <w:name w:val="Header2 Char"/>
    <w:link w:val="Header2"/>
    <w:rsid w:val="00EC2263"/>
    <w:rPr>
      <w:rFonts w:ascii="Arial" w:eastAsia="Times New Roman" w:hAnsi="Arial" w:cs="Arial"/>
      <w:b/>
      <w:caps/>
      <w:sz w:val="22"/>
    </w:rPr>
  </w:style>
  <w:style w:type="paragraph" w:customStyle="1" w:styleId="Underlinedcard1">
    <w:name w:val="Underlined card"/>
    <w:basedOn w:val="Normal"/>
    <w:link w:val="UnderlinedcardChar1"/>
    <w:autoRedefine/>
    <w:qFormat/>
    <w:rsid w:val="00EC2263"/>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EC2263"/>
    <w:rPr>
      <w:rFonts w:ascii="Arial" w:eastAsia="Times New Roman" w:hAnsi="Arial" w:cs="Arial"/>
      <w:sz w:val="22"/>
      <w:u w:val="thick"/>
    </w:rPr>
  </w:style>
  <w:style w:type="paragraph" w:customStyle="1" w:styleId="StyleHeading212pt">
    <w:name w:val="Style Heading2 + 12 pt"/>
    <w:basedOn w:val="Heading20"/>
    <w:link w:val="StyleHeading212ptChar"/>
    <w:qFormat/>
    <w:rsid w:val="00EC2263"/>
    <w:rPr>
      <w:bCs/>
    </w:rPr>
  </w:style>
  <w:style w:type="character" w:customStyle="1" w:styleId="StyleHeading212ptChar">
    <w:name w:val="Style Heading2 + 12 pt Char"/>
    <w:link w:val="StyleHeading212pt"/>
    <w:rsid w:val="00EC2263"/>
    <w:rPr>
      <w:rFonts w:ascii="Arial" w:eastAsia="Times New Roman" w:hAnsi="Arial" w:cs="Arial"/>
      <w:b/>
      <w:bCs/>
      <w:caps/>
      <w:sz w:val="22"/>
    </w:rPr>
  </w:style>
  <w:style w:type="paragraph" w:customStyle="1" w:styleId="Heading212pt">
    <w:name w:val="Heading2 + 12 pt"/>
    <w:basedOn w:val="StyleHeading212pt"/>
    <w:link w:val="Heading212ptChar"/>
    <w:qFormat/>
    <w:rsid w:val="00EC2263"/>
  </w:style>
  <w:style w:type="character" w:customStyle="1" w:styleId="Heading212ptChar">
    <w:name w:val="Heading2 + 12 pt Char"/>
    <w:link w:val="Heading212pt"/>
    <w:rsid w:val="00EC2263"/>
    <w:rPr>
      <w:rFonts w:ascii="Arial" w:eastAsia="Times New Roman" w:hAnsi="Arial" w:cs="Arial"/>
      <w:b/>
      <w:bCs/>
      <w:caps/>
      <w:sz w:val="22"/>
    </w:rPr>
  </w:style>
  <w:style w:type="character" w:customStyle="1" w:styleId="StyleBoldText12pt10ptNotBoldKernat16pt">
    <w:name w:val="Style Bold Text 12 pt + 10 pt Not Bold Kern at 16 pt"/>
    <w:rsid w:val="00EC2263"/>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rsid w:val="00EC2263"/>
  </w:style>
  <w:style w:type="paragraph" w:customStyle="1" w:styleId="highlightcardtext">
    <w:name w:val="highlight card text"/>
    <w:basedOn w:val="evidencetext"/>
    <w:uiPriority w:val="99"/>
    <w:qFormat/>
    <w:rsid w:val="00EC2263"/>
    <w:pPr>
      <w:framePr w:hSpace="187" w:vSpace="187" w:wrap="around" w:vAnchor="text" w:hAnchor="text" w:y="1"/>
      <w:shd w:val="pct10" w:color="3366FF" w:fill="3366FF"/>
      <w:ind w:left="1440" w:right="2016"/>
    </w:pPr>
    <w:rPr>
      <w:rFonts w:ascii="Arial" w:eastAsia="Calibri" w:hAnsi="Arial"/>
      <w:sz w:val="18"/>
      <w:u w:val="single"/>
      <w:lang w:val="en-US" w:eastAsia="en-US"/>
    </w:rPr>
  </w:style>
  <w:style w:type="paragraph" w:customStyle="1" w:styleId="underlineevidencetext">
    <w:name w:val="underline evidence text"/>
    <w:basedOn w:val="evidencetext"/>
    <w:uiPriority w:val="99"/>
    <w:qFormat/>
    <w:rsid w:val="00EC2263"/>
    <w:pPr>
      <w:ind w:left="1440" w:right="2016"/>
    </w:pPr>
    <w:rPr>
      <w:rFonts w:ascii="Arial" w:eastAsia="Calibri" w:hAnsi="Arial"/>
      <w:sz w:val="18"/>
      <w:u w:val="single"/>
      <w:lang w:val="en-US" w:eastAsia="en-US"/>
    </w:rPr>
  </w:style>
  <w:style w:type="paragraph" w:customStyle="1" w:styleId="underlinecard1">
    <w:name w:val="underline card"/>
    <w:basedOn w:val="Normal"/>
    <w:uiPriority w:val="99"/>
    <w:qFormat/>
    <w:rsid w:val="00EC2263"/>
    <w:pPr>
      <w:ind w:left="1728" w:right="1728"/>
    </w:pPr>
    <w:rPr>
      <w:rFonts w:eastAsia="Calibri"/>
      <w:sz w:val="18"/>
      <w:u w:val="single"/>
    </w:rPr>
  </w:style>
  <w:style w:type="paragraph" w:customStyle="1" w:styleId="CardsChar2">
    <w:name w:val="Cards Char2"/>
    <w:basedOn w:val="Normal"/>
    <w:uiPriority w:val="99"/>
    <w:qFormat/>
    <w:rsid w:val="00EC2263"/>
    <w:pPr>
      <w:autoSpaceDE w:val="0"/>
      <w:autoSpaceDN w:val="0"/>
      <w:adjustRightInd w:val="0"/>
      <w:ind w:left="432" w:right="432"/>
      <w:jc w:val="both"/>
    </w:pPr>
    <w:rPr>
      <w:rFonts w:eastAsia="Calibri"/>
      <w:szCs w:val="20"/>
    </w:rPr>
  </w:style>
  <w:style w:type="character" w:customStyle="1" w:styleId="UnderlinedCards">
    <w:name w:val="Underlined Cards"/>
    <w:rsid w:val="00EC2263"/>
    <w:rPr>
      <w:sz w:val="24"/>
      <w:szCs w:val="24"/>
      <w:u w:val="thick"/>
      <w:lang w:val="en-US" w:eastAsia="en-US" w:bidi="ar-SA"/>
    </w:rPr>
  </w:style>
  <w:style w:type="character" w:customStyle="1" w:styleId="highlightcardtextChar">
    <w:name w:val="highlight card text Char"/>
    <w:rsid w:val="00EC2263"/>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EC2263"/>
    <w:pPr>
      <w:ind w:left="1728" w:right="1728"/>
    </w:pPr>
    <w:rPr>
      <w:rFonts w:eastAsia="Times New Roman"/>
      <w:sz w:val="18"/>
    </w:rPr>
  </w:style>
  <w:style w:type="character" w:customStyle="1" w:styleId="CardTextCharCharCharCharChar">
    <w:name w:val="Card Text Char Char Char Char Char"/>
    <w:link w:val="CardTextCharCharCharChar"/>
    <w:rsid w:val="00EC2263"/>
    <w:rPr>
      <w:rFonts w:ascii="Arial" w:eastAsia="Times New Roman" w:hAnsi="Arial" w:cs="Arial"/>
      <w:sz w:val="18"/>
    </w:rPr>
  </w:style>
  <w:style w:type="character" w:customStyle="1" w:styleId="TagsChar4">
    <w:name w:val="Tags Char4"/>
    <w:rsid w:val="00EC2263"/>
    <w:rPr>
      <w:b/>
      <w:lang w:val="en-US" w:eastAsia="en-US" w:bidi="ar-SA"/>
    </w:rPr>
  </w:style>
  <w:style w:type="character" w:customStyle="1" w:styleId="tightinline1">
    <w:name w:val="tightinline1"/>
    <w:rsid w:val="00EC2263"/>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EC2263"/>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paragraph" w:customStyle="1" w:styleId="CardCites">
    <w:name w:val="Card Cites"/>
    <w:basedOn w:val="Normal"/>
    <w:next w:val="Normal"/>
    <w:qFormat/>
    <w:rsid w:val="00EC2263"/>
    <w:rPr>
      <w:rFonts w:eastAsia="Calibri"/>
      <w:b/>
    </w:rPr>
  </w:style>
  <w:style w:type="character" w:customStyle="1" w:styleId="blsp-spelling-corrected">
    <w:name w:val="blsp-spelling-corrected"/>
    <w:rsid w:val="00EC2263"/>
  </w:style>
  <w:style w:type="character" w:customStyle="1" w:styleId="blsp-spelling-error">
    <w:name w:val="blsp-spelling-error"/>
    <w:rsid w:val="00EC2263"/>
  </w:style>
  <w:style w:type="character" w:customStyle="1" w:styleId="sup">
    <w:name w:val="sup"/>
    <w:rsid w:val="00EC2263"/>
  </w:style>
  <w:style w:type="character" w:customStyle="1" w:styleId="pgnum">
    <w:name w:val="pgnum"/>
    <w:rsid w:val="00EC2263"/>
  </w:style>
  <w:style w:type="character" w:customStyle="1" w:styleId="SmallFontCharChar">
    <w:name w:val="Small Font Char Char"/>
    <w:rsid w:val="00EC2263"/>
    <w:rPr>
      <w:rFonts w:ascii="Arial" w:hAnsi="Arial"/>
      <w:sz w:val="12"/>
      <w:szCs w:val="24"/>
      <w:lang w:val="en-US" w:eastAsia="en-US" w:bidi="ar-SA"/>
    </w:rPr>
  </w:style>
  <w:style w:type="paragraph" w:customStyle="1" w:styleId="textmargin">
    <w:name w:val="textmargin"/>
    <w:basedOn w:val="Normal"/>
    <w:uiPriority w:val="99"/>
    <w:qFormat/>
    <w:rsid w:val="00EC2263"/>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EC2263"/>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EC2263"/>
    <w:rPr>
      <w:rFonts w:ascii="Arial Narrow" w:eastAsia="Calibri" w:hAnsi="Arial Narrow"/>
      <w:color w:val="000000"/>
    </w:rPr>
  </w:style>
  <w:style w:type="paragraph" w:customStyle="1" w:styleId="bc2">
    <w:name w:val="bc_2"/>
    <w:basedOn w:val="Normal"/>
    <w:uiPriority w:val="99"/>
    <w:qFormat/>
    <w:rsid w:val="00EC2263"/>
    <w:pPr>
      <w:spacing w:before="100" w:beforeAutospacing="1" w:after="100" w:afterAutospacing="1"/>
    </w:pPr>
    <w:rPr>
      <w:rFonts w:eastAsia="Calibri"/>
      <w:color w:val="000000"/>
    </w:rPr>
  </w:style>
  <w:style w:type="character" w:customStyle="1" w:styleId="bc21">
    <w:name w:val="bc_21"/>
    <w:rsid w:val="00EC2263"/>
  </w:style>
  <w:style w:type="paragraph" w:customStyle="1" w:styleId="style22">
    <w:name w:val="style2"/>
    <w:basedOn w:val="Normal"/>
    <w:uiPriority w:val="99"/>
    <w:qFormat/>
    <w:rsid w:val="00EC2263"/>
    <w:rPr>
      <w:rFonts w:ascii="Verdana" w:eastAsia="Calibri" w:hAnsi="Verdana"/>
      <w:szCs w:val="20"/>
    </w:rPr>
  </w:style>
  <w:style w:type="paragraph" w:customStyle="1" w:styleId="quote2">
    <w:name w:val="quote2"/>
    <w:basedOn w:val="Normal"/>
    <w:uiPriority w:val="99"/>
    <w:qFormat/>
    <w:rsid w:val="00EC2263"/>
    <w:rPr>
      <w:rFonts w:ascii="Verdana" w:eastAsia="Calibri" w:hAnsi="Verdana"/>
      <w:szCs w:val="20"/>
    </w:rPr>
  </w:style>
  <w:style w:type="character" w:customStyle="1" w:styleId="copystyle">
    <w:name w:val="copystyle"/>
    <w:rsid w:val="00EC2263"/>
  </w:style>
  <w:style w:type="paragraph" w:customStyle="1" w:styleId="BlockTitle10">
    <w:name w:val="Block Title #1"/>
    <w:basedOn w:val="Heading1"/>
    <w:qFormat/>
    <w:rsid w:val="00EC2263"/>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EC2263"/>
    <w:rPr>
      <w:rFonts w:ascii="Arial" w:hAnsi="Arial" w:cs="Arial"/>
      <w:b/>
      <w:bCs/>
      <w:kern w:val="32"/>
      <w:sz w:val="24"/>
      <w:szCs w:val="24"/>
      <w:lang w:val="en-US" w:eastAsia="en-US" w:bidi="ar-SA"/>
    </w:rPr>
  </w:style>
  <w:style w:type="character" w:customStyle="1" w:styleId="ReadUnderline">
    <w:name w:val="Read Underline"/>
    <w:rsid w:val="00EC2263"/>
    <w:rPr>
      <w:rFonts w:ascii="Arial" w:hAnsi="Arial"/>
      <w:b/>
      <w:sz w:val="18"/>
      <w:u w:val="thick"/>
    </w:rPr>
  </w:style>
  <w:style w:type="paragraph" w:customStyle="1" w:styleId="F4">
    <w:name w:val="F4"/>
    <w:basedOn w:val="Normal"/>
    <w:link w:val="F4Char"/>
    <w:qFormat/>
    <w:rsid w:val="00EC2263"/>
    <w:pPr>
      <w:ind w:left="288" w:right="288"/>
    </w:pPr>
    <w:rPr>
      <w:rFonts w:ascii="Arial Narrow" w:eastAsia="Times New Roman" w:hAnsi="Arial Narrow"/>
      <w:szCs w:val="20"/>
      <w:u w:val="single"/>
    </w:rPr>
  </w:style>
  <w:style w:type="character" w:customStyle="1" w:styleId="F4Char">
    <w:name w:val="F4 Char"/>
    <w:link w:val="F4"/>
    <w:rsid w:val="00EC2263"/>
    <w:rPr>
      <w:rFonts w:ascii="Arial Narrow" w:eastAsia="Times New Roman" w:hAnsi="Arial Narrow" w:cs="Arial"/>
      <w:sz w:val="22"/>
      <w:szCs w:val="20"/>
      <w:u w:val="single"/>
    </w:rPr>
  </w:style>
  <w:style w:type="paragraph" w:customStyle="1" w:styleId="StyleCARD">
    <w:name w:val="Style CARD +"/>
    <w:basedOn w:val="Normal"/>
    <w:link w:val="StyleCARDChar"/>
    <w:qFormat/>
    <w:rsid w:val="00EC2263"/>
    <w:pPr>
      <w:ind w:left="300" w:right="288"/>
    </w:pPr>
    <w:rPr>
      <w:rFonts w:ascii="Arial Narrow" w:eastAsia="Times New Roman" w:hAnsi="Arial Narrow"/>
      <w:szCs w:val="20"/>
    </w:rPr>
  </w:style>
  <w:style w:type="character" w:customStyle="1" w:styleId="StyleCARDChar">
    <w:name w:val="Style CARD + Char"/>
    <w:link w:val="StyleCARD"/>
    <w:rsid w:val="00EC2263"/>
    <w:rPr>
      <w:rFonts w:ascii="Arial Narrow" w:eastAsia="Times New Roman" w:hAnsi="Arial Narrow" w:cs="Arial"/>
      <w:sz w:val="22"/>
      <w:szCs w:val="20"/>
    </w:rPr>
  </w:style>
  <w:style w:type="character" w:customStyle="1" w:styleId="noiconheadline">
    <w:name w:val="noicon_headline"/>
    <w:rsid w:val="00EC2263"/>
  </w:style>
  <w:style w:type="paragraph" w:styleId="MacroText">
    <w:name w:val="macro"/>
    <w:link w:val="MacroTextChar"/>
    <w:rsid w:val="00EC226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EC2263"/>
    <w:rPr>
      <w:rFonts w:ascii="Courier New" w:eastAsia="Times New Roman" w:hAnsi="Courier New" w:cs="Courier New"/>
      <w:sz w:val="20"/>
      <w:szCs w:val="20"/>
    </w:rPr>
  </w:style>
  <w:style w:type="character" w:customStyle="1" w:styleId="pp1">
    <w:name w:val="pp1"/>
    <w:rsid w:val="00EC2263"/>
    <w:rPr>
      <w:rFonts w:ascii="Times New Roman" w:hAnsi="Times New Roman" w:cs="Times New Roman" w:hint="default"/>
      <w:i w:val="0"/>
      <w:iCs w:val="0"/>
      <w:smallCaps w:val="0"/>
      <w:sz w:val="30"/>
      <w:szCs w:val="30"/>
    </w:rPr>
  </w:style>
  <w:style w:type="character" w:customStyle="1" w:styleId="prbodytext1">
    <w:name w:val="pr_bodytext1"/>
    <w:rsid w:val="00EC2263"/>
    <w:rPr>
      <w:rFonts w:ascii="Arial" w:hAnsi="Arial" w:cs="Arial" w:hint="default"/>
      <w:sz w:val="20"/>
      <w:szCs w:val="20"/>
    </w:rPr>
  </w:style>
  <w:style w:type="character" w:customStyle="1" w:styleId="articlehead">
    <w:name w:val="articlehead"/>
    <w:rsid w:val="00EC2263"/>
  </w:style>
  <w:style w:type="character" w:customStyle="1" w:styleId="lead">
    <w:name w:val="lead"/>
    <w:rsid w:val="00EC2263"/>
  </w:style>
  <w:style w:type="character" w:customStyle="1" w:styleId="blue3">
    <w:name w:val="blue3"/>
    <w:rsid w:val="00EC2263"/>
  </w:style>
  <w:style w:type="paragraph" w:customStyle="1" w:styleId="issuedetails">
    <w:name w:val="issue_details"/>
    <w:basedOn w:val="Normal"/>
    <w:uiPriority w:val="99"/>
    <w:qFormat/>
    <w:rsid w:val="00EC2263"/>
    <w:pPr>
      <w:spacing w:before="100" w:beforeAutospacing="1" w:after="100" w:afterAutospacing="1"/>
    </w:pPr>
    <w:rPr>
      <w:rFonts w:eastAsia="Times New Roman"/>
    </w:rPr>
  </w:style>
  <w:style w:type="character" w:customStyle="1" w:styleId="over-title">
    <w:name w:val="over-title"/>
    <w:rsid w:val="00EC2263"/>
  </w:style>
  <w:style w:type="character" w:customStyle="1" w:styleId="contentheader">
    <w:name w:val="contentheader"/>
    <w:rsid w:val="00EC2263"/>
  </w:style>
  <w:style w:type="character" w:customStyle="1" w:styleId="Stylecites10ptNotBoldChar">
    <w:name w:val="Style cites + 10 pt Not Bold Char"/>
    <w:rsid w:val="00EC2263"/>
    <w:rPr>
      <w:rFonts w:eastAsia="SimSun"/>
      <w:szCs w:val="24"/>
      <w:lang w:val="en-US" w:eastAsia="zh-CN" w:bidi="ar-SA"/>
    </w:rPr>
  </w:style>
  <w:style w:type="character" w:customStyle="1" w:styleId="tagscharchar0">
    <w:name w:val="tagscharchar"/>
    <w:rsid w:val="00EC2263"/>
  </w:style>
  <w:style w:type="character" w:customStyle="1" w:styleId="FontStyle16">
    <w:name w:val="Font Style16"/>
    <w:uiPriority w:val="99"/>
    <w:rsid w:val="00EC2263"/>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EC2263"/>
    <w:pPr>
      <w:spacing w:before="100" w:beforeAutospacing="1" w:after="100" w:afterAutospacing="1"/>
    </w:pPr>
    <w:rPr>
      <w:rFonts w:eastAsia="Times New Roman"/>
    </w:rPr>
  </w:style>
  <w:style w:type="character" w:customStyle="1" w:styleId="spanstyle">
    <w:name w:val="spanstyle"/>
    <w:rsid w:val="00EC2263"/>
  </w:style>
  <w:style w:type="paragraph" w:customStyle="1" w:styleId="tussenkop">
    <w:name w:val="tussenkop"/>
    <w:basedOn w:val="Normal"/>
    <w:uiPriority w:val="99"/>
    <w:qFormat/>
    <w:rsid w:val="00EC2263"/>
    <w:pPr>
      <w:spacing w:before="100" w:beforeAutospacing="1" w:after="100" w:afterAutospacing="1"/>
    </w:pPr>
    <w:rPr>
      <w:rFonts w:eastAsia="Times New Roman"/>
    </w:rPr>
  </w:style>
  <w:style w:type="character" w:customStyle="1" w:styleId="docnumbertitle">
    <w:name w:val="doc_number_title"/>
    <w:basedOn w:val="DefaultParagraphFont"/>
    <w:rsid w:val="00EC2263"/>
  </w:style>
  <w:style w:type="character" w:customStyle="1" w:styleId="Heading6Char1">
    <w:name w:val="Heading 6 Char1"/>
    <w:aliases w:val="Title (no index) Char1,cites2 Char1"/>
    <w:basedOn w:val="DefaultParagraphFont"/>
    <w:uiPriority w:val="9"/>
    <w:semiHidden/>
    <w:rsid w:val="00EC2263"/>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EC2263"/>
    <w:rPr>
      <w:rFonts w:ascii="Consolas" w:hAnsi="Consolas" w:cs="Consolas"/>
      <w:sz w:val="20"/>
      <w:szCs w:val="20"/>
    </w:rPr>
  </w:style>
  <w:style w:type="paragraph" w:customStyle="1" w:styleId="StyleHeading3BlockLatinBodyCalibri">
    <w:name w:val="Style Heading 3Block + (Latin) +Body (Calibri)"/>
    <w:basedOn w:val="Heading3"/>
    <w:rsid w:val="00EC2263"/>
  </w:style>
  <w:style w:type="paragraph" w:customStyle="1" w:styleId="StyleHeading4Tagheading2Heading2Char2CharHeading2Char1">
    <w:name w:val="Style Heading 4Tagheading 2Heading 2 Char2 CharHeading 2 Char1 ..."/>
    <w:basedOn w:val="Heading4"/>
    <w:rsid w:val="00EC2263"/>
    <w:rPr>
      <w:iCs/>
    </w:rPr>
  </w:style>
  <w:style w:type="character" w:customStyle="1" w:styleId="StyleStyleBoldUnderlineIntenseEmphasisUnderlineStyleapple-s1">
    <w:name w:val="Style Style Bold UnderlineIntense EmphasisUnderlineStyleapple-s...1"/>
    <w:basedOn w:val="DefaultParagraphFont"/>
    <w:rsid w:val="00EC2263"/>
    <w:rPr>
      <w:rFonts w:ascii="Garamond" w:hAnsi="Garamond"/>
      <w:b w:val="0"/>
      <w:bCs w:val="0"/>
      <w:sz w:val="24"/>
      <w:u w:val="single"/>
    </w:rPr>
  </w:style>
  <w:style w:type="paragraph" w:customStyle="1" w:styleId="ColorfulList-Accent11">
    <w:name w:val="Colorful List - Accent 11"/>
    <w:basedOn w:val="Normal"/>
    <w:uiPriority w:val="34"/>
    <w:qFormat/>
    <w:rsid w:val="00EC2263"/>
    <w:pPr>
      <w:ind w:left="720"/>
      <w:contextualSpacing/>
    </w:pPr>
  </w:style>
  <w:style w:type="paragraph" w:customStyle="1" w:styleId="10ptfont">
    <w:name w:val="10pt font"/>
    <w:basedOn w:val="Normal"/>
    <w:link w:val="10ptfontChar"/>
    <w:autoRedefine/>
    <w:qFormat/>
    <w:rsid w:val="00EC2263"/>
    <w:rPr>
      <w:rFonts w:eastAsia="Times New Roman"/>
      <w:sz w:val="20"/>
    </w:rPr>
  </w:style>
  <w:style w:type="character" w:customStyle="1" w:styleId="10ptfontChar">
    <w:name w:val="10pt font Char"/>
    <w:link w:val="10ptfont"/>
    <w:rsid w:val="00EC2263"/>
    <w:rPr>
      <w:rFonts w:ascii="Arial" w:eastAsia="Times New Roman" w:hAnsi="Arial" w:cs="Arial"/>
      <w:sz w:val="20"/>
    </w:rPr>
  </w:style>
  <w:style w:type="character" w:customStyle="1" w:styleId="StyleIntenseReferenceGaramond">
    <w:name w:val="Style Intense Reference + Garamond"/>
    <w:rsid w:val="00EC2263"/>
    <w:rPr>
      <w:rFonts w:ascii="Garamond" w:hAnsi="Garamond"/>
      <w:bCs/>
      <w:color w:val="auto"/>
      <w:spacing w:val="5"/>
      <w:sz w:val="20"/>
      <w:u w:val="single"/>
    </w:rPr>
  </w:style>
  <w:style w:type="character" w:customStyle="1" w:styleId="StyleIntenseReferenceGaramondBold">
    <w:name w:val="Style Intense Reference + Garamond Bold"/>
    <w:rsid w:val="00EC2263"/>
    <w:rPr>
      <w:rFonts w:ascii="Garamond" w:hAnsi="Garamond"/>
      <w:b/>
      <w:bCs/>
      <w:color w:val="auto"/>
      <w:spacing w:val="5"/>
      <w:sz w:val="20"/>
      <w:u w:val="single"/>
    </w:rPr>
  </w:style>
  <w:style w:type="character" w:customStyle="1" w:styleId="newstime">
    <w:name w:val="newstime"/>
    <w:basedOn w:val="DefaultParagraphFont"/>
    <w:rsid w:val="00EC2263"/>
  </w:style>
  <w:style w:type="character" w:customStyle="1" w:styleId="IntenseReference1">
    <w:name w:val="Intense Reference1"/>
    <w:qFormat/>
    <w:rsid w:val="00EC2263"/>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EC2263"/>
    <w:rPr>
      <w:rFonts w:ascii="Garamond" w:hAnsi="Garamond"/>
      <w:b/>
      <w:sz w:val="24"/>
      <w:szCs w:val="26"/>
      <w:bdr w:val="none" w:sz="0" w:space="0" w:color="auto"/>
      <w:shd w:val="clear" w:color="auto" w:fill="FFFF00"/>
    </w:rPr>
  </w:style>
  <w:style w:type="character" w:customStyle="1" w:styleId="ilad1">
    <w:name w:val="il_ad1"/>
    <w:rsid w:val="00EC2263"/>
    <w:rPr>
      <w:vanish/>
      <w:webHidden w:val="0"/>
      <w:color w:val="000000"/>
      <w:u w:val="single"/>
      <w:specVanish/>
    </w:rPr>
  </w:style>
  <w:style w:type="paragraph" w:customStyle="1" w:styleId="css-158dogj">
    <w:name w:val="css-158dogj"/>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EC2263"/>
  </w:style>
  <w:style w:type="character" w:customStyle="1" w:styleId="css-16f3y1r">
    <w:name w:val="css-16f3y1r"/>
    <w:basedOn w:val="DefaultParagraphFont"/>
    <w:rsid w:val="00EC2263"/>
  </w:style>
  <w:style w:type="character" w:customStyle="1" w:styleId="css-cnj6d5">
    <w:name w:val="css-cnj6d5"/>
    <w:basedOn w:val="DefaultParagraphFont"/>
    <w:rsid w:val="00EC2263"/>
  </w:style>
  <w:style w:type="paragraph" w:customStyle="1" w:styleId="more-ontitle">
    <w:name w:val="more-on__title"/>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EC2263"/>
  </w:style>
  <w:style w:type="character" w:customStyle="1" w:styleId="share-kitcollapse-btn-text">
    <w:name w:val="share-kit__collapse-btn-text"/>
    <w:basedOn w:val="DefaultParagraphFont"/>
    <w:rsid w:val="00EC2263"/>
  </w:style>
  <w:style w:type="paragraph" w:customStyle="1" w:styleId="e-navigation-primary-iteme-navigation-primary-item--first">
    <w:name w:val="e-navigation-primary-item&#10;     &#10;     &#10;     &#10;     e-navigation-primary-item--first"/>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EC2263"/>
  </w:style>
  <w:style w:type="paragraph" w:customStyle="1" w:styleId="e-navigation-primary-iteme-navigation-primary-item--current">
    <w:name w:val="e-navigation-primary-item&#10;     e-navigation-primary-item--current"/>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EC2263"/>
  </w:style>
  <w:style w:type="paragraph" w:customStyle="1" w:styleId="e-navigation-secondary-iteme-navigation-secondary-item--has-children">
    <w:name w:val="e-navigation-secondary-item&#10;     &#10;     e-navigation-secondary-item--has-children"/>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EC2263"/>
  </w:style>
  <w:style w:type="paragraph" w:customStyle="1" w:styleId="e-navigation-secondary-item">
    <w:name w:val="e-navigation-secondary-item"/>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EC2263"/>
  </w:style>
  <w:style w:type="character" w:customStyle="1" w:styleId="lead-asset-copyright">
    <w:name w:val="lead-asset-copyright"/>
    <w:basedOn w:val="DefaultParagraphFont"/>
    <w:rsid w:val="00EC2263"/>
  </w:style>
  <w:style w:type="character" w:customStyle="1" w:styleId="lead-asset-copyright-label">
    <w:name w:val="lead-asset-copyright-label"/>
    <w:basedOn w:val="DefaultParagraphFont"/>
    <w:rsid w:val="00EC2263"/>
  </w:style>
  <w:style w:type="paragraph" w:customStyle="1" w:styleId="bylineauthor">
    <w:name w:val="byline__author"/>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EC2263"/>
  </w:style>
  <w:style w:type="character" w:customStyle="1" w:styleId="bylineauthor-location">
    <w:name w:val="byline__author-location"/>
    <w:basedOn w:val="DefaultParagraphFont"/>
    <w:rsid w:val="00EC2263"/>
  </w:style>
  <w:style w:type="character" w:customStyle="1" w:styleId="component-content">
    <w:name w:val="component-content"/>
    <w:basedOn w:val="DefaultParagraphFont"/>
    <w:rsid w:val="00EC2263"/>
  </w:style>
  <w:style w:type="character" w:customStyle="1" w:styleId="mfirst-letter">
    <w:name w:val="m_first-letter"/>
    <w:basedOn w:val="DefaultParagraphFont"/>
    <w:rsid w:val="00EC2263"/>
  </w:style>
  <w:style w:type="character" w:customStyle="1" w:styleId="article-body-image-caption">
    <w:name w:val="article-body-image-caption"/>
    <w:basedOn w:val="DefaultParagraphFont"/>
    <w:rsid w:val="00EC2263"/>
  </w:style>
  <w:style w:type="character" w:customStyle="1" w:styleId="article-body-image-copyright">
    <w:name w:val="article-body-image-copyright"/>
    <w:basedOn w:val="DefaultParagraphFont"/>
    <w:rsid w:val="00EC2263"/>
  </w:style>
  <w:style w:type="character" w:customStyle="1" w:styleId="article-body-image-copyright-label">
    <w:name w:val="article-body-image-copyright-label"/>
    <w:basedOn w:val="DefaultParagraphFont"/>
    <w:rsid w:val="00EC2263"/>
  </w:style>
  <w:style w:type="paragraph" w:customStyle="1" w:styleId="list-of-tagsitem">
    <w:name w:val="list-of-tags__item"/>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EC2263"/>
  </w:style>
  <w:style w:type="paragraph" w:customStyle="1" w:styleId="social-followitem">
    <w:name w:val="social-follow__item"/>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EC2263"/>
  </w:style>
  <w:style w:type="paragraph" w:customStyle="1" w:styleId="list-of-entitiesitem">
    <w:name w:val="list-of-entities__item"/>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EC2263"/>
  </w:style>
  <w:style w:type="character" w:customStyle="1" w:styleId="mmeta-propertydate-date">
    <w:name w:val="m_meta-property__date-date"/>
    <w:basedOn w:val="DefaultParagraphFont"/>
    <w:rsid w:val="00EC2263"/>
  </w:style>
  <w:style w:type="character" w:customStyle="1" w:styleId="mmeta-propertydate-separator">
    <w:name w:val="m_meta-property__date-separator"/>
    <w:basedOn w:val="DefaultParagraphFont"/>
    <w:rsid w:val="00EC2263"/>
  </w:style>
  <w:style w:type="character" w:customStyle="1" w:styleId="mmeta-propertydate-time">
    <w:name w:val="m_meta-property__date-time"/>
    <w:basedOn w:val="DefaultParagraphFont"/>
    <w:rsid w:val="00EC2263"/>
  </w:style>
  <w:style w:type="character" w:customStyle="1" w:styleId="live-indicatortext">
    <w:name w:val="live-indicator__text"/>
    <w:basedOn w:val="DefaultParagraphFont"/>
    <w:rsid w:val="00EC2263"/>
  </w:style>
  <w:style w:type="character" w:customStyle="1" w:styleId="sr-only">
    <w:name w:val="sr-only"/>
    <w:basedOn w:val="DefaultParagraphFont"/>
    <w:rsid w:val="00EC2263"/>
  </w:style>
  <w:style w:type="character" w:customStyle="1" w:styleId="site-footerback-to-top-text">
    <w:name w:val="site-footer__back-to-top-text"/>
    <w:basedOn w:val="DefaultParagraphFont"/>
    <w:rsid w:val="00EC2263"/>
  </w:style>
  <w:style w:type="character" w:customStyle="1" w:styleId="site-footersocial-description">
    <w:name w:val="site-footer__social-description"/>
    <w:basedOn w:val="DefaultParagraphFont"/>
    <w:rsid w:val="00EC2263"/>
  </w:style>
  <w:style w:type="paragraph" w:customStyle="1" w:styleId="site-footersocial-item">
    <w:name w:val="site-footer__social-item"/>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EC2263"/>
  </w:style>
  <w:style w:type="character" w:customStyle="1" w:styleId="rollover-block">
    <w:name w:val="rollover-block"/>
    <w:basedOn w:val="DefaultParagraphFont"/>
    <w:rsid w:val="00EC2263"/>
  </w:style>
  <w:style w:type="paragraph" w:customStyle="1" w:styleId="tx">
    <w:name w:val="tx"/>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normaltextrun">
    <w:name w:val="normaltextrun"/>
    <w:basedOn w:val="DefaultParagraphFont"/>
    <w:rsid w:val="00EC2263"/>
  </w:style>
  <w:style w:type="character" w:customStyle="1" w:styleId="eop">
    <w:name w:val="eop"/>
    <w:basedOn w:val="DefaultParagraphFont"/>
    <w:rsid w:val="00EC2263"/>
  </w:style>
  <w:style w:type="character" w:customStyle="1" w:styleId="spellingerror">
    <w:name w:val="spellingerror"/>
    <w:basedOn w:val="DefaultParagraphFont"/>
    <w:rsid w:val="00EC2263"/>
  </w:style>
  <w:style w:type="paragraph" w:customStyle="1" w:styleId="CardText20">
    <w:name w:val="Card Text2"/>
    <w:basedOn w:val="Normal"/>
    <w:uiPriority w:val="4"/>
    <w:qFormat/>
    <w:rsid w:val="00EC2263"/>
    <w:pPr>
      <w:ind w:left="288" w:right="288"/>
    </w:pPr>
  </w:style>
  <w:style w:type="character" w:customStyle="1" w:styleId="normal-c1">
    <w:name w:val="normal-c1"/>
    <w:rsid w:val="00EC2263"/>
  </w:style>
  <w:style w:type="character" w:customStyle="1" w:styleId="Style12ptBoldUnderline">
    <w:name w:val="Style 12 pt Bold Underline"/>
    <w:rsid w:val="00EC2263"/>
    <w:rPr>
      <w:b/>
      <w:bCs/>
      <w:sz w:val="24"/>
      <w:u w:val="single"/>
    </w:rPr>
  </w:style>
  <w:style w:type="character" w:customStyle="1" w:styleId="Irrelevant6fontChar">
    <w:name w:val="Irrelevant (6 font) Char"/>
    <w:rsid w:val="00EC2263"/>
    <w:rPr>
      <w:sz w:val="12"/>
      <w:szCs w:val="12"/>
      <w:lang w:val="en-US" w:eastAsia="en-US" w:bidi="ar-SA"/>
    </w:rPr>
  </w:style>
  <w:style w:type="character" w:customStyle="1" w:styleId="ref-lnk">
    <w:name w:val="ref-lnk"/>
    <w:basedOn w:val="DefaultParagraphFont"/>
    <w:rsid w:val="00EC2263"/>
  </w:style>
  <w:style w:type="character" w:customStyle="1" w:styleId="s1">
    <w:name w:val="s1"/>
    <w:basedOn w:val="DefaultParagraphFont"/>
    <w:rsid w:val="00EC2263"/>
  </w:style>
  <w:style w:type="paragraph" w:customStyle="1" w:styleId="li1">
    <w:name w:val="li1"/>
    <w:basedOn w:val="Normal"/>
    <w:rsid w:val="00EC2263"/>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EC2263"/>
  </w:style>
  <w:style w:type="paragraph" w:customStyle="1" w:styleId="ad-inject-after">
    <w:name w:val="ad-inject-after"/>
    <w:basedOn w:val="Normal"/>
    <w:rsid w:val="00EC2263"/>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EC2263"/>
  </w:style>
  <w:style w:type="paragraph" w:customStyle="1" w:styleId="BoldUnderlined1">
    <w:name w:val="Bold Underlined1"/>
    <w:basedOn w:val="Normal"/>
    <w:next w:val="BodyText"/>
    <w:uiPriority w:val="6"/>
    <w:qFormat/>
    <w:rsid w:val="00EC2263"/>
    <w:pPr>
      <w:keepNext/>
      <w:keepLines/>
      <w:spacing w:after="240"/>
      <w:jc w:val="center"/>
      <w:outlineLvl w:val="0"/>
    </w:pPr>
    <w:rPr>
      <w:bCs/>
      <w:sz w:val="24"/>
      <w:u w:val="single"/>
    </w:rPr>
  </w:style>
  <w:style w:type="character" w:customStyle="1" w:styleId="font--body1">
    <w:name w:val="font--body1"/>
    <w:basedOn w:val="DefaultParagraphFont"/>
    <w:rsid w:val="00EC2263"/>
  </w:style>
  <w:style w:type="paragraph" w:customStyle="1" w:styleId="m6644278047421238569gmail-msolistparagraph">
    <w:name w:val="m_6644278047421238569gmail-msolistparagraph"/>
    <w:basedOn w:val="Normal"/>
    <w:rsid w:val="00EC2263"/>
    <w:pPr>
      <w:spacing w:before="100" w:beforeAutospacing="1" w:after="100" w:afterAutospacing="1"/>
    </w:pPr>
    <w:rPr>
      <w:rFonts w:ascii="Times New Roman" w:eastAsia="Times New Roman" w:hAnsi="Times New Roman" w:cs="Times New Roman"/>
      <w:sz w:val="24"/>
      <w:lang w:eastAsia="ko-KR"/>
    </w:rPr>
  </w:style>
  <w:style w:type="paragraph" w:customStyle="1" w:styleId="o-articlebodytext">
    <w:name w:val="o-articlebody__text"/>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EC2263"/>
  </w:style>
  <w:style w:type="character" w:customStyle="1" w:styleId="mghead">
    <w:name w:val="mghead"/>
    <w:basedOn w:val="DefaultParagraphFont"/>
    <w:rsid w:val="00EC2263"/>
  </w:style>
  <w:style w:type="paragraph" w:customStyle="1" w:styleId="excerpt">
    <w:name w:val="excerpt"/>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EC2263"/>
  </w:style>
  <w:style w:type="paragraph" w:customStyle="1" w:styleId="introtxt">
    <w:name w:val="introtxt"/>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read-more-bigsubtitle">
    <w:name w:val="read-more-big__subtitle"/>
    <w:basedOn w:val="DefaultParagraphFont"/>
    <w:rsid w:val="00EC2263"/>
  </w:style>
  <w:style w:type="character" w:customStyle="1" w:styleId="read-more-bigtitle">
    <w:name w:val="read-more-big__title"/>
    <w:basedOn w:val="DefaultParagraphFont"/>
    <w:rsid w:val="00EC2263"/>
  </w:style>
  <w:style w:type="paragraph" w:customStyle="1" w:styleId="v-pstyle0">
    <w:name w:val="v-pstyle0"/>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EC2263"/>
  </w:style>
  <w:style w:type="paragraph" w:customStyle="1" w:styleId="v-pstyle2">
    <w:name w:val="v-pstyle2"/>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EC2263"/>
  </w:style>
  <w:style w:type="character" w:customStyle="1" w:styleId="screen-reader-text">
    <w:name w:val="screen-reader-text"/>
    <w:basedOn w:val="DefaultParagraphFont"/>
    <w:rsid w:val="00EC2263"/>
  </w:style>
  <w:style w:type="paragraph" w:customStyle="1" w:styleId="css-38z03z">
    <w:name w:val="css-38z03z"/>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EC2263"/>
  </w:style>
  <w:style w:type="paragraph" w:customStyle="1" w:styleId="21smz">
    <w:name w:val="_21smz"/>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EC2263"/>
  </w:style>
  <w:style w:type="table" w:customStyle="1" w:styleId="TableGrid0">
    <w:name w:val="TableGrid"/>
    <w:rsid w:val="00EC2263"/>
    <w:rPr>
      <w:sz w:val="22"/>
      <w:szCs w:val="22"/>
    </w:rPr>
    <w:tblPr>
      <w:tblCellMar>
        <w:top w:w="0" w:type="dxa"/>
        <w:left w:w="0" w:type="dxa"/>
        <w:bottom w:w="0" w:type="dxa"/>
        <w:right w:w="0" w:type="dxa"/>
      </w:tblCellMar>
    </w:tblPr>
  </w:style>
  <w:style w:type="paragraph" w:customStyle="1" w:styleId="texte">
    <w:name w:val="texte"/>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EC2263"/>
  </w:style>
  <w:style w:type="paragraph" w:customStyle="1" w:styleId="header-alt-title">
    <w:name w:val="header-alt-title"/>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EC2263"/>
  </w:style>
  <w:style w:type="character" w:customStyle="1" w:styleId="header-alt-titledesktop">
    <w:name w:val="header-alt-title__desktop"/>
    <w:basedOn w:val="DefaultParagraphFont"/>
    <w:rsid w:val="00EC2263"/>
  </w:style>
  <w:style w:type="character" w:customStyle="1" w:styleId="share-title">
    <w:name w:val="share-title"/>
    <w:basedOn w:val="DefaultParagraphFont"/>
    <w:rsid w:val="00EC2263"/>
  </w:style>
  <w:style w:type="character" w:customStyle="1" w:styleId="teads-ui-components-credits-colored">
    <w:name w:val="teads-ui-components-credits-colored"/>
    <w:basedOn w:val="DefaultParagraphFont"/>
    <w:rsid w:val="00EC2263"/>
  </w:style>
  <w:style w:type="paragraph" w:customStyle="1" w:styleId="component-root-0-2-61">
    <w:name w:val="component-root-0-2-61"/>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EC2263"/>
  </w:style>
  <w:style w:type="character" w:customStyle="1" w:styleId="css-1ecljvk-styledfigurecopyright">
    <w:name w:val="css-1ecljvk-styledfigurecopyright"/>
    <w:basedOn w:val="DefaultParagraphFont"/>
    <w:rsid w:val="00EC2263"/>
  </w:style>
  <w:style w:type="character" w:customStyle="1" w:styleId="css-178wc68-visuallyhidden">
    <w:name w:val="css-178wc68-visuallyhidden"/>
    <w:basedOn w:val="DefaultParagraphFont"/>
    <w:rsid w:val="00EC2263"/>
  </w:style>
  <w:style w:type="paragraph" w:customStyle="1" w:styleId="paragraph-paragraph-2bgue">
    <w:name w:val="paragraph-paragraph-2bgue"/>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EC2263"/>
  </w:style>
  <w:style w:type="paragraph" w:customStyle="1" w:styleId="rd">
    <w:name w:val="rd"/>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EC2263"/>
  </w:style>
  <w:style w:type="character" w:customStyle="1" w:styleId="dk">
    <w:name w:val="dk"/>
    <w:basedOn w:val="DefaultParagraphFont"/>
    <w:rsid w:val="00EC2263"/>
  </w:style>
  <w:style w:type="character" w:customStyle="1" w:styleId="bm">
    <w:name w:val="bm"/>
    <w:basedOn w:val="DefaultParagraphFont"/>
    <w:rsid w:val="00EC2263"/>
  </w:style>
  <w:style w:type="character" w:customStyle="1" w:styleId="bd">
    <w:name w:val="bd"/>
    <w:basedOn w:val="DefaultParagraphFont"/>
    <w:rsid w:val="00EC2263"/>
  </w:style>
  <w:style w:type="character" w:customStyle="1" w:styleId="off-screen">
    <w:name w:val="off-screen"/>
    <w:basedOn w:val="DefaultParagraphFont"/>
    <w:rsid w:val="00EC2263"/>
  </w:style>
  <w:style w:type="character" w:customStyle="1" w:styleId="story-image-copyright">
    <w:name w:val="story-image-copyright"/>
    <w:basedOn w:val="DefaultParagraphFont"/>
    <w:rsid w:val="00EC2263"/>
  </w:style>
  <w:style w:type="character" w:customStyle="1" w:styleId="media-captiontext">
    <w:name w:val="media-caption__text"/>
    <w:basedOn w:val="DefaultParagraphFont"/>
    <w:rsid w:val="00EC2263"/>
  </w:style>
  <w:style w:type="paragraph" w:customStyle="1" w:styleId="componentseditorialsubtitle-s4q8aoa-5">
    <w:name w:val="components__editorialsubtitle-s4q8aoa-5"/>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EC2263"/>
  </w:style>
  <w:style w:type="paragraph" w:customStyle="1" w:styleId="essay">
    <w:name w:val="essay"/>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EC2263"/>
  </w:style>
  <w:style w:type="character" w:customStyle="1" w:styleId="pulsename">
    <w:name w:val="pulsename"/>
    <w:basedOn w:val="DefaultParagraphFont"/>
    <w:rsid w:val="00EC2263"/>
  </w:style>
  <w:style w:type="character" w:customStyle="1" w:styleId="pulsetxt">
    <w:name w:val="pulsetxt"/>
    <w:basedOn w:val="DefaultParagraphFont"/>
    <w:rsid w:val="00EC2263"/>
  </w:style>
  <w:style w:type="paragraph" w:customStyle="1" w:styleId="aa">
    <w:name w:val="["/>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EC2263"/>
  </w:style>
  <w:style w:type="paragraph" w:customStyle="1" w:styleId="css-8hvvyd">
    <w:name w:val="css-8hvvyd"/>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EC2263"/>
  </w:style>
  <w:style w:type="character" w:customStyle="1" w:styleId="headline-m-3cdthtmw">
    <w:name w:val="headline-m-3cdthtmw"/>
    <w:basedOn w:val="DefaultParagraphFont"/>
    <w:rsid w:val="00EC2263"/>
  </w:style>
  <w:style w:type="character" w:customStyle="1" w:styleId="emkp2hg2">
    <w:name w:val="emkp2hg2"/>
    <w:basedOn w:val="DefaultParagraphFont"/>
    <w:rsid w:val="00EC2263"/>
  </w:style>
  <w:style w:type="character" w:customStyle="1" w:styleId="css-59o34k">
    <w:name w:val="css-59o34k"/>
    <w:basedOn w:val="DefaultParagraphFont"/>
    <w:rsid w:val="00EC2263"/>
  </w:style>
  <w:style w:type="character" w:customStyle="1" w:styleId="c-messageeditedlabel">
    <w:name w:val="c-message__edited_label"/>
    <w:basedOn w:val="DefaultParagraphFont"/>
    <w:rsid w:val="00EC2263"/>
  </w:style>
  <w:style w:type="character" w:customStyle="1" w:styleId="m-7691805453210505594gmail-style13ptbold">
    <w:name w:val="m_-7691805453210505594gmail-style13ptbold"/>
    <w:basedOn w:val="DefaultParagraphFont"/>
    <w:rsid w:val="00EC2263"/>
  </w:style>
  <w:style w:type="character" w:customStyle="1" w:styleId="m-7691805453210505594gmail-styleunderline">
    <w:name w:val="m_-7691805453210505594gmail-styleunderline"/>
    <w:basedOn w:val="DefaultParagraphFont"/>
    <w:rsid w:val="00EC2263"/>
  </w:style>
  <w:style w:type="paragraph" w:customStyle="1" w:styleId="CommentText1">
    <w:name w:val="Comment Text1"/>
    <w:basedOn w:val="Normal"/>
    <w:next w:val="CommentText"/>
    <w:uiPriority w:val="99"/>
    <w:unhideWhenUsed/>
    <w:rsid w:val="00EC2263"/>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EC2263"/>
    <w:rPr>
      <w:rFonts w:ascii="Arial Narrow" w:eastAsia="Calibri" w:hAnsi="Arial Narrow"/>
      <w:color w:val="000000"/>
    </w:rPr>
  </w:style>
  <w:style w:type="paragraph" w:customStyle="1" w:styleId="NormalWebChar1CharCharCharCharCharChar1">
    <w:name w:val="Normal (Web) Char1 Char Char Char Char Char Char1"/>
    <w:basedOn w:val="Normal"/>
    <w:next w:val="NormalWeb"/>
    <w:uiPriority w:val="99"/>
    <w:unhideWhenUsed/>
    <w:qFormat/>
    <w:rsid w:val="00EC2263"/>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EC2263"/>
    <w:pPr>
      <w:spacing w:after="120" w:line="480" w:lineRule="auto"/>
    </w:pPr>
    <w:rPr>
      <w:rFonts w:cs="Times New Roman"/>
    </w:rPr>
  </w:style>
  <w:style w:type="character" w:customStyle="1" w:styleId="Style10ptBoldSmallcaps">
    <w:name w:val="Style 10 pt Bold Small caps"/>
    <w:basedOn w:val="DefaultParagraphFont"/>
    <w:rsid w:val="00EC2263"/>
    <w:rPr>
      <w:b/>
      <w:bCs/>
      <w:smallCaps/>
      <w:sz w:val="20"/>
    </w:rPr>
  </w:style>
  <w:style w:type="paragraph" w:customStyle="1" w:styleId="DebateCitation">
    <w:name w:val="Debate Citation"/>
    <w:basedOn w:val="Normal"/>
    <w:autoRedefine/>
    <w:rsid w:val="00EC2263"/>
    <w:rPr>
      <w:rFonts w:ascii="Georgia" w:hAnsi="Georgia" w:cs="Times New Roman"/>
      <w:szCs w:val="16"/>
    </w:rPr>
  </w:style>
  <w:style w:type="paragraph" w:customStyle="1" w:styleId="CommentText2">
    <w:name w:val="Comment Text2"/>
    <w:basedOn w:val="Normal"/>
    <w:next w:val="CommentText"/>
    <w:uiPriority w:val="99"/>
    <w:semiHidden/>
    <w:unhideWhenUsed/>
    <w:rsid w:val="00EC2263"/>
    <w:rPr>
      <w:rFonts w:ascii="Georgia" w:hAnsi="Georgia"/>
      <w:sz w:val="20"/>
      <w:szCs w:val="20"/>
    </w:rPr>
  </w:style>
  <w:style w:type="character" w:customStyle="1" w:styleId="CommentTextChar2">
    <w:name w:val="Comment Text Char2"/>
    <w:basedOn w:val="DefaultParagraphFont"/>
    <w:uiPriority w:val="99"/>
    <w:semiHidden/>
    <w:rsid w:val="00EC2263"/>
    <w:rPr>
      <w:rFonts w:ascii="Arial" w:eastAsia="Cambria" w:hAnsi="Arial" w:cs="Arial"/>
      <w:sz w:val="20"/>
      <w:szCs w:val="20"/>
    </w:rPr>
  </w:style>
  <w:style w:type="character" w:customStyle="1" w:styleId="CommentTextChar3">
    <w:name w:val="Comment Text Char3"/>
    <w:basedOn w:val="DefaultParagraphFont"/>
    <w:uiPriority w:val="99"/>
    <w:rsid w:val="00EC2263"/>
    <w:rPr>
      <w:rFonts w:cs="Arial"/>
      <w:sz w:val="20"/>
      <w:szCs w:val="20"/>
    </w:rPr>
  </w:style>
  <w:style w:type="character" w:customStyle="1" w:styleId="CommentSubjectChar2">
    <w:name w:val="Comment Subject Char2"/>
    <w:basedOn w:val="CommentTextChar3"/>
    <w:uiPriority w:val="99"/>
    <w:semiHidden/>
    <w:rsid w:val="00EC2263"/>
    <w:rPr>
      <w:rFonts w:cs="Arial"/>
      <w:b/>
      <w:bCs/>
      <w:sz w:val="20"/>
      <w:szCs w:val="20"/>
    </w:rPr>
  </w:style>
  <w:style w:type="paragraph" w:customStyle="1" w:styleId="BodyText220">
    <w:name w:val="Body Text 22"/>
    <w:basedOn w:val="Normal"/>
    <w:next w:val="BodyText2"/>
    <w:semiHidden/>
    <w:unhideWhenUsed/>
    <w:rsid w:val="00EC2263"/>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EC2263"/>
    <w:rPr>
      <w:rFonts w:ascii="Arial" w:eastAsia="Cambria" w:hAnsi="Arial" w:cs="Arial"/>
      <w:sz w:val="22"/>
      <w:szCs w:val="22"/>
    </w:rPr>
  </w:style>
  <w:style w:type="character" w:customStyle="1" w:styleId="BodyText2Char3">
    <w:name w:val="Body Text 2 Char3"/>
    <w:basedOn w:val="DefaultParagraphFont"/>
    <w:uiPriority w:val="99"/>
    <w:semiHidden/>
    <w:rsid w:val="00EC2263"/>
    <w:rPr>
      <w:rFonts w:cs="Arial"/>
    </w:rPr>
  </w:style>
  <w:style w:type="paragraph" w:customStyle="1" w:styleId="BalloonText1">
    <w:name w:val="Balloon Text1"/>
    <w:basedOn w:val="Normal"/>
    <w:next w:val="BalloonText"/>
    <w:uiPriority w:val="99"/>
    <w:semiHidden/>
    <w:unhideWhenUsed/>
    <w:rsid w:val="00EC2263"/>
    <w:rPr>
      <w:rFonts w:ascii="Segoe UI" w:hAnsi="Segoe UI" w:cs="Segoe UI"/>
      <w:sz w:val="18"/>
      <w:szCs w:val="18"/>
    </w:rPr>
  </w:style>
  <w:style w:type="character" w:customStyle="1" w:styleId="regarticletext1">
    <w:name w:val="regarticletext1"/>
    <w:basedOn w:val="DefaultParagraphFont"/>
    <w:rsid w:val="00EC2263"/>
    <w:rPr>
      <w:rFonts w:ascii="Arial" w:hAnsi="Arial" w:cs="Arial" w:hint="default"/>
      <w:color w:val="000000"/>
      <w:sz w:val="18"/>
      <w:szCs w:val="18"/>
    </w:rPr>
  </w:style>
  <w:style w:type="character" w:customStyle="1" w:styleId="elstoryelementheader">
    <w:name w:val="el__storyelement__header"/>
    <w:basedOn w:val="DefaultParagraphFont"/>
    <w:rsid w:val="00EC2263"/>
  </w:style>
  <w:style w:type="paragraph" w:customStyle="1" w:styleId="gntarbp">
    <w:name w:val="gnt_ar_b_p"/>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EC2263"/>
  </w:style>
  <w:style w:type="character" w:customStyle="1" w:styleId="rep">
    <w:name w:val="rep"/>
    <w:basedOn w:val="DefaultParagraphFont"/>
    <w:rsid w:val="00EC2263"/>
  </w:style>
  <w:style w:type="character" w:customStyle="1" w:styleId="StyleStyleBoldUnderlineUnderlineIntenseEmphasis1apple-style-">
    <w:name w:val="Style Style Bold UnderlineUnderlineIntense Emphasis1apple-style-..."/>
    <w:basedOn w:val="DefaultParagraphFont"/>
    <w:rsid w:val="00EC226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EC226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EC2263"/>
    <w:rPr>
      <w:rFonts w:ascii="Georgia" w:hAnsi="Georgia"/>
      <w:u w:val="single"/>
    </w:rPr>
  </w:style>
  <w:style w:type="paragraph" w:customStyle="1" w:styleId="StyleCardsGeorgia12ptBoldThickunderlineBorderSin">
    <w:name w:val="Style Cards + Georgia 12 pt Bold Thick underline Border: : (Sin..."/>
    <w:basedOn w:val="Normal"/>
    <w:qFormat/>
    <w:rsid w:val="00EC2263"/>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EC2263"/>
    <w:rPr>
      <w:rFonts w:ascii="Georgia" w:hAnsi="Georgia"/>
      <w:sz w:val="24"/>
      <w:u w:val="single"/>
    </w:rPr>
  </w:style>
  <w:style w:type="paragraph" w:customStyle="1" w:styleId="StyleCardsGeorgia">
    <w:name w:val="Style Cards + Georgia"/>
    <w:basedOn w:val="Normal"/>
    <w:qFormat/>
    <w:rsid w:val="00EC2263"/>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EC2263"/>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EC2263"/>
    <w:pPr>
      <w:spacing w:after="200" w:line="276" w:lineRule="auto"/>
      <w:contextualSpacing/>
    </w:pPr>
    <w:rPr>
      <w:rFonts w:eastAsia="Malgun Gothic"/>
      <w:szCs w:val="22"/>
      <w:u w:val="single"/>
    </w:rPr>
  </w:style>
  <w:style w:type="paragraph" w:customStyle="1" w:styleId="Tag10">
    <w:name w:val="Tag1"/>
    <w:basedOn w:val="Normal"/>
    <w:next w:val="Normal"/>
    <w:uiPriority w:val="4"/>
    <w:qFormat/>
    <w:rsid w:val="00EC2263"/>
    <w:pPr>
      <w:keepNext/>
      <w:keepLines/>
      <w:spacing w:before="200"/>
      <w:outlineLvl w:val="3"/>
    </w:pPr>
    <w:rPr>
      <w:rFonts w:eastAsia="Times New Roman"/>
      <w:b/>
      <w:bCs/>
      <w:iCs/>
      <w:sz w:val="26"/>
    </w:rPr>
  </w:style>
  <w:style w:type="paragraph" w:customStyle="1" w:styleId="post-subtitle">
    <w:name w:val="post-subtitle"/>
    <w:basedOn w:val="Normal"/>
    <w:qFormat/>
    <w:rsid w:val="00EC2263"/>
    <w:pPr>
      <w:spacing w:before="100" w:beforeAutospacing="1" w:after="100" w:afterAutospacing="1"/>
    </w:pPr>
    <w:rPr>
      <w:rFonts w:eastAsia="Times New Roman"/>
    </w:rPr>
  </w:style>
  <w:style w:type="paragraph" w:customStyle="1" w:styleId="tagline1">
    <w:name w:val="tagline"/>
    <w:basedOn w:val="Normal"/>
    <w:qFormat/>
    <w:rsid w:val="00EC2263"/>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EC2263"/>
    <w:rPr>
      <w:rFonts w:asciiTheme="minorHAnsi" w:hAnsiTheme="minorHAnsi" w:cstheme="minorBidi"/>
      <w:sz w:val="12"/>
    </w:rPr>
  </w:style>
  <w:style w:type="paragraph" w:customStyle="1" w:styleId="NormalWeb3">
    <w:name w:val="Normal (Web)3"/>
    <w:basedOn w:val="Normal"/>
    <w:qFormat/>
    <w:rsid w:val="00EC2263"/>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EC2263"/>
    <w:rPr>
      <w:rFonts w:eastAsia="Times New Roman"/>
      <w:b/>
      <w:color w:val="000000"/>
    </w:rPr>
  </w:style>
  <w:style w:type="paragraph" w:customStyle="1" w:styleId="PageNumber2">
    <w:name w:val="Page Number2"/>
    <w:basedOn w:val="Normal"/>
    <w:next w:val="Normal"/>
    <w:qFormat/>
    <w:rsid w:val="00EC2263"/>
    <w:rPr>
      <w:rFonts w:eastAsia="Times New Roman"/>
      <w:sz w:val="20"/>
    </w:rPr>
  </w:style>
  <w:style w:type="paragraph" w:customStyle="1" w:styleId="HeaderFooter">
    <w:name w:val="Header &amp; Footer"/>
    <w:qFormat/>
    <w:rsid w:val="00EC2263"/>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EC2263"/>
    <w:rPr>
      <w:rFonts w:ascii="Arial Narrow" w:eastAsia="Times New Roman" w:hAnsi="Arial Narrow"/>
      <w:color w:val="000000"/>
    </w:rPr>
  </w:style>
  <w:style w:type="paragraph" w:customStyle="1" w:styleId="HeaderDebate">
    <w:name w:val="Header Debate"/>
    <w:basedOn w:val="Normal"/>
    <w:qFormat/>
    <w:rsid w:val="00EC2263"/>
    <w:pPr>
      <w:jc w:val="center"/>
      <w:outlineLvl w:val="0"/>
    </w:pPr>
    <w:rPr>
      <w:rFonts w:eastAsia="Times New Roman"/>
      <w:b/>
      <w:sz w:val="48"/>
      <w:u w:val="words"/>
    </w:rPr>
  </w:style>
  <w:style w:type="paragraph" w:customStyle="1" w:styleId="NormalWeb1">
    <w:name w:val="Normal (Web)1"/>
    <w:basedOn w:val="Normal"/>
    <w:qFormat/>
    <w:rsid w:val="00EC2263"/>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EC2263"/>
    <w:rPr>
      <w:rFonts w:eastAsia="Times New Roman"/>
      <w:b/>
    </w:rPr>
  </w:style>
  <w:style w:type="paragraph" w:customStyle="1" w:styleId="fixed">
    <w:name w:val="fixed"/>
    <w:basedOn w:val="Normal"/>
    <w:qFormat/>
    <w:rsid w:val="00EC2263"/>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EC2263"/>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EC2263"/>
    <w:pPr>
      <w:autoSpaceDE w:val="0"/>
      <w:autoSpaceDN w:val="0"/>
      <w:adjustRightInd w:val="0"/>
    </w:pPr>
    <w:rPr>
      <w:rFonts w:eastAsia="Times New Roman"/>
    </w:rPr>
  </w:style>
  <w:style w:type="character" w:customStyle="1" w:styleId="NormalUnderlineChar1">
    <w:name w:val="Normal Underline Char1"/>
    <w:locked/>
    <w:rsid w:val="00EC2263"/>
    <w:rPr>
      <w:u w:val="single"/>
    </w:rPr>
  </w:style>
  <w:style w:type="paragraph" w:customStyle="1" w:styleId="byline1">
    <w:name w:val="byline1"/>
    <w:basedOn w:val="Normal"/>
    <w:qFormat/>
    <w:rsid w:val="00EC2263"/>
    <w:pPr>
      <w:spacing w:after="240" w:line="360" w:lineRule="atLeast"/>
    </w:pPr>
    <w:rPr>
      <w:rFonts w:eastAsia="Times New Roman"/>
      <w:b/>
      <w:bCs/>
      <w:szCs w:val="16"/>
    </w:rPr>
  </w:style>
  <w:style w:type="paragraph" w:customStyle="1" w:styleId="PlaceholderText1">
    <w:name w:val="Placeholder Text1"/>
    <w:basedOn w:val="Normal"/>
    <w:qFormat/>
    <w:rsid w:val="00EC2263"/>
    <w:pPr>
      <w:keepNext/>
      <w:numPr>
        <w:numId w:val="5"/>
      </w:numPr>
      <w:outlineLvl w:val="0"/>
    </w:pPr>
    <w:rPr>
      <w:rFonts w:eastAsia="MS Gothic"/>
    </w:rPr>
  </w:style>
  <w:style w:type="character" w:customStyle="1" w:styleId="ImportantTextChar">
    <w:name w:val="Important Text Char"/>
    <w:link w:val="ImportantText"/>
    <w:locked/>
    <w:rsid w:val="00EC2263"/>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EC2263"/>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EC2263"/>
    <w:rPr>
      <w:rFonts w:ascii="HNKAOE+Arial" w:hAnsi="HNKAOE+Arial"/>
    </w:rPr>
  </w:style>
  <w:style w:type="paragraph" w:customStyle="1" w:styleId="StyleBodyText11ptBlackUnderline">
    <w:name w:val="Style Body Text + 11 pt Black Underline"/>
    <w:basedOn w:val="BodyText"/>
    <w:link w:val="StyleBodyText11ptBlackUnderlineChar"/>
    <w:qFormat/>
    <w:rsid w:val="00EC2263"/>
    <w:pPr>
      <w:autoSpaceDE w:val="0"/>
      <w:autoSpaceDN w:val="0"/>
      <w:adjustRightInd w:val="0"/>
      <w:spacing w:after="160"/>
    </w:pPr>
    <w:rPr>
      <w:rFonts w:ascii="HNKAOE+Arial" w:hAnsi="HNKAOE+Arial" w:cstheme="minorBidi"/>
      <w:sz w:val="24"/>
    </w:rPr>
  </w:style>
  <w:style w:type="character" w:customStyle="1" w:styleId="Normal2BoldChar">
    <w:name w:val="Normal2 + Bold Char"/>
    <w:link w:val="Normal2Bold"/>
    <w:locked/>
    <w:rsid w:val="00EC2263"/>
    <w:rPr>
      <w:rFonts w:ascii="Times New Roman" w:eastAsia="Times New Roman" w:hAnsi="Times New Roman" w:cs="Arial"/>
      <w:b/>
      <w:szCs w:val="44"/>
    </w:rPr>
  </w:style>
  <w:style w:type="paragraph" w:customStyle="1" w:styleId="Normal2Bold">
    <w:name w:val="Normal2 + Bold"/>
    <w:basedOn w:val="Normal"/>
    <w:link w:val="Normal2BoldChar"/>
    <w:qFormat/>
    <w:rsid w:val="00EC2263"/>
    <w:pPr>
      <w:tabs>
        <w:tab w:val="left" w:pos="1440"/>
      </w:tabs>
    </w:pPr>
    <w:rPr>
      <w:rFonts w:ascii="Times New Roman" w:eastAsia="Times New Roman" w:hAnsi="Times New Roman"/>
      <w:b/>
      <w:sz w:val="24"/>
      <w:szCs w:val="44"/>
    </w:rPr>
  </w:style>
  <w:style w:type="character" w:customStyle="1" w:styleId="ListContentsChar">
    <w:name w:val="List Contents Char"/>
    <w:link w:val="ListContents"/>
    <w:locked/>
    <w:rsid w:val="00EC2263"/>
    <w:rPr>
      <w:rFonts w:ascii="Times New Roman" w:eastAsia="Times New Roman" w:hAnsi="Times New Roman"/>
      <w:lang w:eastAsia="ar-SA"/>
    </w:rPr>
  </w:style>
  <w:style w:type="paragraph" w:customStyle="1" w:styleId="ListContents">
    <w:name w:val="List Contents"/>
    <w:basedOn w:val="Normal"/>
    <w:link w:val="ListContentsChar"/>
    <w:qFormat/>
    <w:rsid w:val="00EC2263"/>
    <w:pPr>
      <w:widowControl w:val="0"/>
      <w:suppressAutoHyphens/>
      <w:ind w:left="567"/>
    </w:pPr>
    <w:rPr>
      <w:rFonts w:ascii="Times New Roman" w:eastAsia="Times New Roman" w:hAnsi="Times New Roman" w:cstheme="minorBidi"/>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EC2263"/>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EC2263"/>
    <w:rPr>
      <w:color w:val="231F20"/>
      <w:u w:val="single"/>
    </w:rPr>
  </w:style>
  <w:style w:type="character" w:customStyle="1" w:styleId="UnimportantCharChar">
    <w:name w:val="Unimportant Char Char"/>
    <w:link w:val="Unimportant"/>
    <w:locked/>
    <w:rsid w:val="00EC2263"/>
    <w:rPr>
      <w:rFonts w:eastAsia="Times New Roman"/>
      <w:sz w:val="12"/>
    </w:rPr>
  </w:style>
  <w:style w:type="paragraph" w:customStyle="1" w:styleId="Unimportant">
    <w:name w:val="Unimportant"/>
    <w:basedOn w:val="Normal"/>
    <w:link w:val="UnimportantCharChar"/>
    <w:qFormat/>
    <w:rsid w:val="00EC2263"/>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EC2263"/>
    <w:rPr>
      <w:rFonts w:eastAsia="Times New Roman"/>
      <w:sz w:val="20"/>
      <w:szCs w:val="20"/>
    </w:rPr>
  </w:style>
  <w:style w:type="paragraph" w:customStyle="1" w:styleId="textunderline0">
    <w:name w:val="text underline"/>
    <w:basedOn w:val="Normal"/>
    <w:link w:val="textunderlineChar0"/>
    <w:autoRedefine/>
    <w:qFormat/>
    <w:rsid w:val="00EC2263"/>
    <w:rPr>
      <w:rFonts w:asciiTheme="minorHAnsi" w:hAnsiTheme="minorHAnsi" w:cstheme="minorBidi"/>
      <w:sz w:val="24"/>
      <w:u w:val="thick"/>
    </w:rPr>
  </w:style>
  <w:style w:type="paragraph" w:customStyle="1" w:styleId="DebateCite">
    <w:name w:val="Debate Cite"/>
    <w:basedOn w:val="Normal"/>
    <w:autoRedefine/>
    <w:qFormat/>
    <w:rsid w:val="00EC2263"/>
    <w:pPr>
      <w:tabs>
        <w:tab w:val="left" w:pos="270"/>
      </w:tabs>
    </w:pPr>
    <w:rPr>
      <w:rFonts w:eastAsia="Times New Roman"/>
      <w:sz w:val="20"/>
    </w:rPr>
  </w:style>
  <w:style w:type="paragraph" w:customStyle="1" w:styleId="PreformattedText">
    <w:name w:val="Preformatted Text"/>
    <w:basedOn w:val="Normal"/>
    <w:qFormat/>
    <w:rsid w:val="00EC2263"/>
    <w:pPr>
      <w:widowControl w:val="0"/>
      <w:suppressAutoHyphens/>
    </w:pPr>
    <w:rPr>
      <w:rFonts w:ascii="Courier New" w:eastAsia="Courier New" w:hAnsi="Courier New"/>
      <w:sz w:val="20"/>
      <w:szCs w:val="20"/>
    </w:rPr>
  </w:style>
  <w:style w:type="paragraph" w:customStyle="1" w:styleId="DottedUnderline1">
    <w:name w:val="DottedUnderline"/>
    <w:basedOn w:val="Cites0"/>
    <w:qFormat/>
    <w:rsid w:val="00EC2263"/>
    <w:pPr>
      <w:autoSpaceDE w:val="0"/>
      <w:autoSpaceDN w:val="0"/>
      <w:adjustRightInd w:val="0"/>
      <w:jc w:val="both"/>
    </w:pPr>
    <w:rPr>
      <w:rFonts w:cs="Times-Roman"/>
      <w:bCs w:val="0"/>
      <w:szCs w:val="22"/>
      <w:u w:val="dash"/>
      <w:lang w:bidi="en-US"/>
    </w:rPr>
  </w:style>
  <w:style w:type="paragraph" w:customStyle="1" w:styleId="PageNumber3">
    <w:name w:val="Page Number3"/>
    <w:basedOn w:val="Normal"/>
    <w:next w:val="Normal"/>
    <w:qFormat/>
    <w:rsid w:val="00EC2263"/>
    <w:rPr>
      <w:rFonts w:eastAsia="Times New Roman"/>
      <w:sz w:val="20"/>
    </w:rPr>
  </w:style>
  <w:style w:type="paragraph" w:customStyle="1" w:styleId="PageNumber4">
    <w:name w:val="Page Number4"/>
    <w:basedOn w:val="Normal"/>
    <w:next w:val="Normal"/>
    <w:qFormat/>
    <w:rsid w:val="00EC2263"/>
    <w:rPr>
      <w:rFonts w:eastAsia="Times New Roman"/>
      <w:sz w:val="20"/>
    </w:rPr>
  </w:style>
  <w:style w:type="paragraph" w:customStyle="1" w:styleId="PageNumber5">
    <w:name w:val="Page Number5"/>
    <w:basedOn w:val="Normal"/>
    <w:next w:val="Normal"/>
    <w:qFormat/>
    <w:rsid w:val="00EC2263"/>
    <w:rPr>
      <w:rFonts w:eastAsia="Times New Roman"/>
      <w:sz w:val="20"/>
    </w:rPr>
  </w:style>
  <w:style w:type="character" w:customStyle="1" w:styleId="CircleChar">
    <w:name w:val="Circle Char"/>
    <w:link w:val="Circle"/>
    <w:locked/>
    <w:rsid w:val="00EC2263"/>
    <w:rPr>
      <w:rFonts w:ascii="Avenir LT Std 45 Book" w:hAnsi="Avenir LT Std 45 Book" w:cs="Arial"/>
      <w:b/>
      <w:i/>
      <w:sz w:val="22"/>
      <w:szCs w:val="18"/>
      <w:u w:val="thick"/>
    </w:rPr>
  </w:style>
  <w:style w:type="paragraph" w:customStyle="1" w:styleId="PageNumber6">
    <w:name w:val="Page Number6"/>
    <w:basedOn w:val="Normal"/>
    <w:next w:val="Normal"/>
    <w:qFormat/>
    <w:rsid w:val="00EC2263"/>
    <w:rPr>
      <w:rFonts w:eastAsia="Times New Roman"/>
      <w:sz w:val="20"/>
    </w:rPr>
  </w:style>
  <w:style w:type="paragraph" w:customStyle="1" w:styleId="hn-byline">
    <w:name w:val="hn-byline"/>
    <w:basedOn w:val="Normal"/>
    <w:qFormat/>
    <w:rsid w:val="00EC2263"/>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EC2263"/>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EC2263"/>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EC2263"/>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EC2263"/>
    <w:rPr>
      <w:rFonts w:eastAsia="Times New Roman"/>
      <w:sz w:val="20"/>
    </w:rPr>
  </w:style>
  <w:style w:type="character" w:customStyle="1" w:styleId="Style8ptChar">
    <w:name w:val="Style 8 pt Char"/>
    <w:rsid w:val="00EC2263"/>
    <w:rPr>
      <w:rFonts w:ascii="Garamond" w:eastAsia="Calibri" w:hAnsi="Garamond" w:hint="default"/>
      <w:sz w:val="16"/>
      <w:szCs w:val="22"/>
    </w:rPr>
  </w:style>
  <w:style w:type="character" w:customStyle="1" w:styleId="message-item">
    <w:name w:val="message-item"/>
    <w:rsid w:val="00EC2263"/>
  </w:style>
  <w:style w:type="character" w:customStyle="1" w:styleId="forenames">
    <w:name w:val="forenames"/>
    <w:rsid w:val="00EC2263"/>
  </w:style>
  <w:style w:type="character" w:customStyle="1" w:styleId="surname">
    <w:name w:val="surname"/>
    <w:rsid w:val="00EC2263"/>
  </w:style>
  <w:style w:type="character" w:customStyle="1" w:styleId="refpreview">
    <w:name w:val="refpreview"/>
    <w:rsid w:val="00EC2263"/>
  </w:style>
  <w:style w:type="character" w:customStyle="1" w:styleId="loose1">
    <w:name w:val="loose1"/>
    <w:rsid w:val="00EC2263"/>
  </w:style>
  <w:style w:type="character" w:customStyle="1" w:styleId="gsa">
    <w:name w:val="gs_a"/>
    <w:rsid w:val="00EC2263"/>
  </w:style>
  <w:style w:type="character" w:customStyle="1" w:styleId="mainarttitle">
    <w:name w:val="mainarttitle"/>
    <w:rsid w:val="00EC2263"/>
  </w:style>
  <w:style w:type="character" w:customStyle="1" w:styleId="mainartauthor">
    <w:name w:val="mainartauthor"/>
    <w:rsid w:val="00EC2263"/>
  </w:style>
  <w:style w:type="character" w:customStyle="1" w:styleId="mainartdate">
    <w:name w:val="mainartdate"/>
    <w:rsid w:val="00EC2263"/>
  </w:style>
  <w:style w:type="character" w:customStyle="1" w:styleId="gsggs">
    <w:name w:val="gs_ggs"/>
    <w:rsid w:val="00EC2263"/>
  </w:style>
  <w:style w:type="character" w:customStyle="1" w:styleId="ahead">
    <w:name w:val="a_head"/>
    <w:rsid w:val="00EC2263"/>
  </w:style>
  <w:style w:type="character" w:customStyle="1" w:styleId="docbody">
    <w:name w:val="docbody"/>
    <w:rsid w:val="00EC2263"/>
  </w:style>
  <w:style w:type="character" w:customStyle="1" w:styleId="superscript">
    <w:name w:val="superscript"/>
    <w:rsid w:val="00EC2263"/>
  </w:style>
  <w:style w:type="character" w:customStyle="1" w:styleId="bwxsm">
    <w:name w:val="b w xsm"/>
    <w:rsid w:val="00EC2263"/>
  </w:style>
  <w:style w:type="character" w:customStyle="1" w:styleId="fstd">
    <w:name w:val="f std"/>
    <w:rsid w:val="00EC2263"/>
  </w:style>
  <w:style w:type="character" w:customStyle="1" w:styleId="bio1">
    <w:name w:val="bio1"/>
    <w:rsid w:val="00EC2263"/>
    <w:rPr>
      <w:rFonts w:ascii="Arial" w:hAnsi="Arial" w:cs="Arial" w:hint="default"/>
      <w:i/>
      <w:iCs/>
      <w:color w:val="000000"/>
      <w:sz w:val="20"/>
      <w:szCs w:val="20"/>
    </w:rPr>
  </w:style>
  <w:style w:type="character" w:customStyle="1" w:styleId="cardCharCharCharCharCharChar">
    <w:name w:val="card Char Char Char Char Char Char"/>
    <w:rsid w:val="00EC2263"/>
    <w:rPr>
      <w:sz w:val="24"/>
      <w:szCs w:val="24"/>
      <w:lang w:val="en-US" w:eastAsia="en-US" w:bidi="ar-SA"/>
    </w:rPr>
  </w:style>
  <w:style w:type="character" w:customStyle="1" w:styleId="Style24ptBoldUnderlineCenteredCharChar">
    <w:name w:val="Style 24 pt Bold Underline Centered Char Char"/>
    <w:rsid w:val="00EC2263"/>
    <w:rPr>
      <w:b/>
      <w:bCs/>
      <w:sz w:val="48"/>
      <w:szCs w:val="24"/>
      <w:u w:val="single"/>
      <w:lang w:val="en-US" w:eastAsia="en-US" w:bidi="ar-SA"/>
    </w:rPr>
  </w:style>
  <w:style w:type="character" w:customStyle="1" w:styleId="TagCiteCharChar0">
    <w:name w:val="Tag / Cite Char Char"/>
    <w:rsid w:val="00EC2263"/>
    <w:rPr>
      <w:b/>
      <w:bCs w:val="0"/>
      <w:color w:val="000000"/>
      <w:sz w:val="24"/>
      <w:szCs w:val="24"/>
      <w:lang w:val="en-US" w:eastAsia="en-US" w:bidi="ar-SA"/>
    </w:rPr>
  </w:style>
  <w:style w:type="character" w:customStyle="1" w:styleId="CardTextUnderlinedCharChar">
    <w:name w:val="Card Text Underlined Char Char"/>
    <w:rsid w:val="00EC2263"/>
    <w:rPr>
      <w:rFonts w:ascii="Arial Narrow" w:hAnsi="Arial Narrow" w:hint="default"/>
      <w:szCs w:val="24"/>
      <w:u w:val="single"/>
      <w:lang w:val="en-US" w:eastAsia="en-US" w:bidi="ar-SA"/>
    </w:rPr>
  </w:style>
  <w:style w:type="character" w:customStyle="1" w:styleId="CardTagCharCharChar">
    <w:name w:val="Card Tag Char Char Char"/>
    <w:rsid w:val="00EC2263"/>
    <w:rPr>
      <w:b/>
      <w:bCs w:val="0"/>
      <w:sz w:val="24"/>
      <w:szCs w:val="24"/>
      <w:lang w:val="en-US" w:eastAsia="en-US" w:bidi="ar-SA"/>
    </w:rPr>
  </w:style>
  <w:style w:type="character" w:customStyle="1" w:styleId="mainbody">
    <w:name w:val="mainbody"/>
    <w:rsid w:val="00EC2263"/>
  </w:style>
  <w:style w:type="character" w:customStyle="1" w:styleId="UnderlineStyleChar20">
    <w:name w:val="Underline Style Char2"/>
    <w:rsid w:val="00EC2263"/>
    <w:rPr>
      <w:rFonts w:ascii="Garamond" w:hAnsi="Garamond" w:hint="default"/>
      <w:sz w:val="22"/>
      <w:szCs w:val="24"/>
      <w:u w:val="single"/>
      <w:lang w:val="en-US" w:eastAsia="en-US" w:bidi="ar-SA"/>
    </w:rPr>
  </w:style>
  <w:style w:type="character" w:customStyle="1" w:styleId="t13">
    <w:name w:val="t13"/>
    <w:rsid w:val="00EC2263"/>
  </w:style>
  <w:style w:type="character" w:customStyle="1" w:styleId="CharChar17">
    <w:name w:val="Char Char17"/>
    <w:locked/>
    <w:rsid w:val="00EC2263"/>
    <w:rPr>
      <w:rFonts w:ascii="Arial" w:hAnsi="Arial" w:cs="Arial" w:hint="default"/>
      <w:b/>
      <w:bCs/>
      <w:sz w:val="26"/>
      <w:szCs w:val="26"/>
    </w:rPr>
  </w:style>
  <w:style w:type="character" w:customStyle="1" w:styleId="ilspan">
    <w:name w:val="il_span"/>
    <w:rsid w:val="00EC2263"/>
  </w:style>
  <w:style w:type="character" w:customStyle="1" w:styleId="leftidx1">
    <w:name w:val="leftidx1"/>
    <w:rsid w:val="00EC2263"/>
    <w:rPr>
      <w:rFonts w:ascii="Verdana" w:hAnsi="Verdana" w:hint="default"/>
      <w:sz w:val="22"/>
      <w:szCs w:val="22"/>
    </w:rPr>
  </w:style>
  <w:style w:type="character" w:customStyle="1" w:styleId="blue1">
    <w:name w:val="blue1"/>
    <w:rsid w:val="00EC2263"/>
    <w:rPr>
      <w:color w:val="0000FF"/>
    </w:rPr>
  </w:style>
  <w:style w:type="character" w:customStyle="1" w:styleId="author-link1">
    <w:name w:val="author-link1"/>
    <w:rsid w:val="00EC2263"/>
    <w:rPr>
      <w:b w:val="0"/>
      <w:bCs w:val="0"/>
    </w:rPr>
  </w:style>
  <w:style w:type="character" w:customStyle="1" w:styleId="black1">
    <w:name w:val="black1"/>
    <w:rsid w:val="00EC2263"/>
    <w:rPr>
      <w:color w:val="000000"/>
    </w:rPr>
  </w:style>
  <w:style w:type="character" w:customStyle="1" w:styleId="StyleunderlinedCharBold">
    <w:name w:val="Style underlined Char + Bold"/>
    <w:rsid w:val="00EC2263"/>
    <w:rPr>
      <w:rFonts w:ascii="Times New Roman" w:hAnsi="Times New Roman" w:cs="Times New Roman" w:hint="default"/>
      <w:b/>
      <w:bCs/>
      <w:sz w:val="21"/>
      <w:szCs w:val="24"/>
      <w:u w:val="single"/>
    </w:rPr>
  </w:style>
  <w:style w:type="character" w:customStyle="1" w:styleId="CardUnderline">
    <w:name w:val="Card Underline"/>
    <w:rsid w:val="00EC2263"/>
    <w:rPr>
      <w:rFonts w:ascii="Times New Roman" w:hAnsi="Times New Roman" w:cs="Times New Roman" w:hint="default"/>
      <w:sz w:val="20"/>
      <w:u w:val="single"/>
    </w:rPr>
  </w:style>
  <w:style w:type="character" w:customStyle="1" w:styleId="lingoregion">
    <w:name w:val="lingo_region"/>
    <w:rsid w:val="00EC2263"/>
  </w:style>
  <w:style w:type="character" w:customStyle="1" w:styleId="tmplheaderlink">
    <w:name w:val="tmplheaderlink"/>
    <w:rsid w:val="00EC2263"/>
    <w:rPr>
      <w:rFonts w:ascii="Times New Roman" w:hAnsi="Times New Roman" w:cs="Times New Roman" w:hint="default"/>
    </w:rPr>
  </w:style>
  <w:style w:type="character" w:customStyle="1" w:styleId="role">
    <w:name w:val="role"/>
    <w:rsid w:val="00EC2263"/>
  </w:style>
  <w:style w:type="character" w:customStyle="1" w:styleId="pagination0">
    <w:name w:val="pagination"/>
    <w:rsid w:val="00EC2263"/>
  </w:style>
  <w:style w:type="character" w:customStyle="1" w:styleId="doi">
    <w:name w:val="doi"/>
    <w:rsid w:val="00EC2263"/>
  </w:style>
  <w:style w:type="character" w:customStyle="1" w:styleId="bodycontents">
    <w:name w:val="bodycontents"/>
    <w:rsid w:val="00EC2263"/>
  </w:style>
  <w:style w:type="character" w:customStyle="1" w:styleId="comma">
    <w:name w:val="comma"/>
    <w:rsid w:val="00EC2263"/>
  </w:style>
  <w:style w:type="character" w:customStyle="1" w:styleId="pad5right">
    <w:name w:val="pad5right"/>
    <w:rsid w:val="00EC2263"/>
  </w:style>
  <w:style w:type="character" w:customStyle="1" w:styleId="divider">
    <w:name w:val="divider"/>
    <w:rsid w:val="00EC2263"/>
  </w:style>
  <w:style w:type="character" w:customStyle="1" w:styleId="blogdate">
    <w:name w:val="blogdate"/>
    <w:rsid w:val="00EC2263"/>
  </w:style>
  <w:style w:type="character" w:customStyle="1" w:styleId="dot">
    <w:name w:val="dot"/>
    <w:rsid w:val="00EC2263"/>
  </w:style>
  <w:style w:type="character" w:customStyle="1" w:styleId="hn-date">
    <w:name w:val="hn-date"/>
    <w:rsid w:val="00EC2263"/>
  </w:style>
  <w:style w:type="character" w:customStyle="1" w:styleId="location">
    <w:name w:val="location"/>
    <w:rsid w:val="00EC2263"/>
  </w:style>
  <w:style w:type="character" w:customStyle="1" w:styleId="dropcap-letter">
    <w:name w:val="dropcap-letter"/>
    <w:rsid w:val="00EC2263"/>
  </w:style>
  <w:style w:type="character" w:customStyle="1" w:styleId="offscreen">
    <w:name w:val="offscreen"/>
    <w:rsid w:val="00EC2263"/>
  </w:style>
  <w:style w:type="character" w:customStyle="1" w:styleId="linked-in">
    <w:name w:val="linked-in"/>
    <w:rsid w:val="00EC2263"/>
  </w:style>
  <w:style w:type="character" w:customStyle="1" w:styleId="divs">
    <w:name w:val="divs"/>
    <w:rsid w:val="00EC2263"/>
  </w:style>
  <w:style w:type="numbering" w:customStyle="1" w:styleId="1ai1">
    <w:name w:val="1 / a / i1"/>
    <w:rsid w:val="00EC2263"/>
    <w:pPr>
      <w:numPr>
        <w:numId w:val="5"/>
      </w:numPr>
    </w:pPr>
  </w:style>
  <w:style w:type="character" w:customStyle="1" w:styleId="FontStyle310">
    <w:name w:val="Font Style310"/>
    <w:uiPriority w:val="99"/>
    <w:rsid w:val="00EC2263"/>
    <w:rPr>
      <w:rFonts w:ascii="Times New Roman" w:hAnsi="Times New Roman" w:cs="Times New Roman"/>
      <w:b/>
      <w:bCs/>
      <w:i/>
      <w:iCs/>
      <w:spacing w:val="-10"/>
      <w:sz w:val="18"/>
      <w:szCs w:val="18"/>
    </w:rPr>
  </w:style>
  <w:style w:type="character" w:customStyle="1" w:styleId="FontStyle370">
    <w:name w:val="Font Style370"/>
    <w:uiPriority w:val="99"/>
    <w:rsid w:val="00EC2263"/>
    <w:rPr>
      <w:rFonts w:ascii="Cambria" w:hAnsi="Cambria" w:cs="Cambria"/>
      <w:b/>
      <w:bCs/>
      <w:spacing w:val="-10"/>
      <w:sz w:val="18"/>
      <w:szCs w:val="18"/>
    </w:rPr>
  </w:style>
  <w:style w:type="character" w:customStyle="1" w:styleId="FontStyle302">
    <w:name w:val="Font Style302"/>
    <w:uiPriority w:val="99"/>
    <w:rsid w:val="00EC2263"/>
    <w:rPr>
      <w:rFonts w:ascii="Times New Roman" w:hAnsi="Times New Roman" w:cs="Times New Roman"/>
      <w:b/>
      <w:bCs/>
      <w:sz w:val="22"/>
      <w:szCs w:val="22"/>
    </w:rPr>
  </w:style>
  <w:style w:type="character" w:customStyle="1" w:styleId="FontStyle347">
    <w:name w:val="Font Style347"/>
    <w:uiPriority w:val="99"/>
    <w:rsid w:val="00EC2263"/>
    <w:rPr>
      <w:rFonts w:ascii="Times New Roman" w:hAnsi="Times New Roman" w:cs="Times New Roman"/>
      <w:b/>
      <w:bCs/>
      <w:spacing w:val="-10"/>
      <w:sz w:val="20"/>
      <w:szCs w:val="20"/>
    </w:rPr>
  </w:style>
  <w:style w:type="paragraph" w:customStyle="1" w:styleId="Style27">
    <w:name w:val="Style27"/>
    <w:basedOn w:val="Normal"/>
    <w:uiPriority w:val="99"/>
    <w:rsid w:val="00EC2263"/>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EC2263"/>
    <w:rPr>
      <w:rFonts w:ascii="Times New Roman" w:hAnsi="Times New Roman" w:cs="Times New Roman"/>
      <w:spacing w:val="-10"/>
      <w:sz w:val="18"/>
      <w:szCs w:val="18"/>
    </w:rPr>
  </w:style>
  <w:style w:type="character" w:customStyle="1" w:styleId="FontStyle312">
    <w:name w:val="Font Style312"/>
    <w:uiPriority w:val="99"/>
    <w:rsid w:val="00EC2263"/>
    <w:rPr>
      <w:rFonts w:ascii="Times New Roman" w:hAnsi="Times New Roman" w:cs="Times New Roman"/>
      <w:b/>
      <w:bCs/>
      <w:spacing w:val="-10"/>
      <w:sz w:val="16"/>
      <w:szCs w:val="16"/>
    </w:rPr>
  </w:style>
  <w:style w:type="character" w:customStyle="1" w:styleId="FontStyle346">
    <w:name w:val="Font Style346"/>
    <w:uiPriority w:val="99"/>
    <w:rsid w:val="00EC2263"/>
    <w:rPr>
      <w:rFonts w:ascii="Times New Roman" w:hAnsi="Times New Roman" w:cs="Times New Roman"/>
      <w:b/>
      <w:bCs/>
      <w:spacing w:val="-10"/>
      <w:sz w:val="18"/>
      <w:szCs w:val="18"/>
    </w:rPr>
  </w:style>
  <w:style w:type="character" w:customStyle="1" w:styleId="FontStyle330">
    <w:name w:val="Font Style330"/>
    <w:uiPriority w:val="99"/>
    <w:rsid w:val="00EC2263"/>
    <w:rPr>
      <w:rFonts w:ascii="Times New Roman" w:hAnsi="Times New Roman" w:cs="Times New Roman"/>
      <w:b/>
      <w:bCs/>
      <w:sz w:val="16"/>
      <w:szCs w:val="16"/>
    </w:rPr>
  </w:style>
  <w:style w:type="character" w:customStyle="1" w:styleId="FontStyle372">
    <w:name w:val="Font Style372"/>
    <w:uiPriority w:val="99"/>
    <w:rsid w:val="00EC2263"/>
    <w:rPr>
      <w:rFonts w:ascii="Times New Roman" w:hAnsi="Times New Roman" w:cs="Times New Roman"/>
      <w:b/>
      <w:bCs/>
      <w:sz w:val="16"/>
      <w:szCs w:val="16"/>
    </w:rPr>
  </w:style>
  <w:style w:type="paragraph" w:customStyle="1" w:styleId="Style59">
    <w:name w:val="Style59"/>
    <w:basedOn w:val="Normal"/>
    <w:uiPriority w:val="99"/>
    <w:rsid w:val="00EC2263"/>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EC2263"/>
    <w:rPr>
      <w:rFonts w:ascii="Times New Roman" w:hAnsi="Times New Roman" w:cs="Times New Roman"/>
      <w:b/>
      <w:bCs/>
      <w:i/>
      <w:iCs/>
      <w:sz w:val="16"/>
      <w:szCs w:val="16"/>
    </w:rPr>
  </w:style>
  <w:style w:type="paragraph" w:customStyle="1" w:styleId="Style200">
    <w:name w:val="Style20"/>
    <w:basedOn w:val="Normal"/>
    <w:uiPriority w:val="99"/>
    <w:rsid w:val="00EC2263"/>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EC2263"/>
    <w:rPr>
      <w:rFonts w:ascii="Times New Roman" w:hAnsi="Times New Roman" w:cs="Times New Roman"/>
      <w:smallCaps/>
      <w:sz w:val="14"/>
      <w:szCs w:val="14"/>
    </w:rPr>
  </w:style>
  <w:style w:type="paragraph" w:customStyle="1" w:styleId="Style89">
    <w:name w:val="Style89"/>
    <w:basedOn w:val="Normal"/>
    <w:uiPriority w:val="99"/>
    <w:rsid w:val="00EC2263"/>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EC2263"/>
    <w:rPr>
      <w:rFonts w:ascii="Times New Roman" w:hAnsi="Times New Roman" w:cs="Times New Roman"/>
      <w:b/>
      <w:bCs/>
      <w:spacing w:val="-10"/>
      <w:sz w:val="22"/>
      <w:szCs w:val="22"/>
    </w:rPr>
  </w:style>
  <w:style w:type="character" w:customStyle="1" w:styleId="FontStyle320">
    <w:name w:val="Font Style320"/>
    <w:uiPriority w:val="99"/>
    <w:rsid w:val="00EC2263"/>
    <w:rPr>
      <w:rFonts w:ascii="Times New Roman" w:hAnsi="Times New Roman" w:cs="Times New Roman"/>
      <w:b/>
      <w:bCs/>
      <w:spacing w:val="-10"/>
      <w:sz w:val="22"/>
      <w:szCs w:val="22"/>
    </w:rPr>
  </w:style>
  <w:style w:type="character" w:customStyle="1" w:styleId="FontStyle352">
    <w:name w:val="Font Style352"/>
    <w:uiPriority w:val="99"/>
    <w:rsid w:val="00EC2263"/>
    <w:rPr>
      <w:rFonts w:ascii="Times New Roman" w:hAnsi="Times New Roman" w:cs="Times New Roman"/>
      <w:b/>
      <w:bCs/>
      <w:sz w:val="16"/>
      <w:szCs w:val="16"/>
    </w:rPr>
  </w:style>
  <w:style w:type="character" w:customStyle="1" w:styleId="FontStyle356">
    <w:name w:val="Font Style356"/>
    <w:uiPriority w:val="99"/>
    <w:rsid w:val="00EC2263"/>
    <w:rPr>
      <w:rFonts w:ascii="Times New Roman" w:hAnsi="Times New Roman" w:cs="Times New Roman"/>
      <w:b/>
      <w:bCs/>
      <w:spacing w:val="-10"/>
      <w:sz w:val="22"/>
      <w:szCs w:val="22"/>
    </w:rPr>
  </w:style>
  <w:style w:type="character" w:customStyle="1" w:styleId="FontStyle298">
    <w:name w:val="Font Style298"/>
    <w:uiPriority w:val="99"/>
    <w:rsid w:val="00EC2263"/>
    <w:rPr>
      <w:rFonts w:ascii="Times New Roman" w:hAnsi="Times New Roman" w:cs="Times New Roman"/>
      <w:sz w:val="18"/>
      <w:szCs w:val="18"/>
    </w:rPr>
  </w:style>
  <w:style w:type="character" w:customStyle="1" w:styleId="FontStyle311">
    <w:name w:val="Font Style311"/>
    <w:uiPriority w:val="99"/>
    <w:rsid w:val="00EC2263"/>
    <w:rPr>
      <w:rFonts w:ascii="Times New Roman" w:hAnsi="Times New Roman" w:cs="Times New Roman"/>
      <w:b/>
      <w:bCs/>
      <w:spacing w:val="-10"/>
      <w:sz w:val="18"/>
      <w:szCs w:val="18"/>
    </w:rPr>
  </w:style>
  <w:style w:type="character" w:customStyle="1" w:styleId="FontStyle332">
    <w:name w:val="Font Style332"/>
    <w:uiPriority w:val="99"/>
    <w:rsid w:val="00EC2263"/>
    <w:rPr>
      <w:rFonts w:ascii="Times New Roman" w:hAnsi="Times New Roman" w:cs="Times New Roman"/>
      <w:b/>
      <w:bCs/>
      <w:i/>
      <w:iCs/>
      <w:spacing w:val="-10"/>
      <w:sz w:val="20"/>
      <w:szCs w:val="20"/>
    </w:rPr>
  </w:style>
  <w:style w:type="character" w:customStyle="1" w:styleId="FontStyle371">
    <w:name w:val="Font Style371"/>
    <w:uiPriority w:val="99"/>
    <w:rsid w:val="00EC2263"/>
    <w:rPr>
      <w:rFonts w:ascii="Times New Roman" w:hAnsi="Times New Roman" w:cs="Times New Roman"/>
      <w:sz w:val="16"/>
      <w:szCs w:val="16"/>
    </w:rPr>
  </w:style>
  <w:style w:type="character" w:customStyle="1" w:styleId="FontStyle350">
    <w:name w:val="Font Style350"/>
    <w:uiPriority w:val="99"/>
    <w:rsid w:val="00EC2263"/>
    <w:rPr>
      <w:rFonts w:ascii="Times New Roman" w:hAnsi="Times New Roman" w:cs="Times New Roman"/>
      <w:b/>
      <w:bCs/>
      <w:i/>
      <w:iCs/>
      <w:sz w:val="20"/>
      <w:szCs w:val="20"/>
    </w:rPr>
  </w:style>
  <w:style w:type="paragraph" w:customStyle="1" w:styleId="Style8">
    <w:name w:val="Style8"/>
    <w:basedOn w:val="Normal"/>
    <w:uiPriority w:val="99"/>
    <w:qFormat/>
    <w:rsid w:val="00EC2263"/>
    <w:pPr>
      <w:widowControl w:val="0"/>
      <w:autoSpaceDE w:val="0"/>
      <w:autoSpaceDN w:val="0"/>
      <w:adjustRightInd w:val="0"/>
    </w:pPr>
    <w:rPr>
      <w:rFonts w:eastAsia="Times New Roman"/>
      <w:sz w:val="24"/>
    </w:rPr>
  </w:style>
  <w:style w:type="paragraph" w:customStyle="1" w:styleId="Style5">
    <w:name w:val="Style5"/>
    <w:basedOn w:val="Normal"/>
    <w:uiPriority w:val="99"/>
    <w:qFormat/>
    <w:rsid w:val="00EC2263"/>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EC2263"/>
    <w:rPr>
      <w:rFonts w:ascii="Times New Roman" w:hAnsi="Times New Roman" w:cs="Times New Roman"/>
      <w:b/>
      <w:bCs/>
      <w:sz w:val="22"/>
      <w:szCs w:val="22"/>
    </w:rPr>
  </w:style>
  <w:style w:type="paragraph" w:customStyle="1" w:styleId="Style100">
    <w:name w:val="Style10"/>
    <w:basedOn w:val="Normal"/>
    <w:uiPriority w:val="99"/>
    <w:qFormat/>
    <w:rsid w:val="00EC2263"/>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EC2263"/>
    <w:pPr>
      <w:widowControl w:val="0"/>
      <w:autoSpaceDE w:val="0"/>
      <w:autoSpaceDN w:val="0"/>
      <w:adjustRightInd w:val="0"/>
      <w:jc w:val="both"/>
    </w:pPr>
    <w:rPr>
      <w:rFonts w:eastAsia="Times New Roman"/>
      <w:sz w:val="24"/>
    </w:rPr>
  </w:style>
  <w:style w:type="character" w:customStyle="1" w:styleId="FontStyle369">
    <w:name w:val="Font Style369"/>
    <w:uiPriority w:val="99"/>
    <w:rsid w:val="00EC2263"/>
    <w:rPr>
      <w:rFonts w:ascii="Times New Roman" w:hAnsi="Times New Roman" w:cs="Times New Roman"/>
      <w:b/>
      <w:bCs/>
      <w:spacing w:val="-10"/>
      <w:sz w:val="20"/>
      <w:szCs w:val="20"/>
    </w:rPr>
  </w:style>
  <w:style w:type="character" w:customStyle="1" w:styleId="FontStyle357">
    <w:name w:val="Font Style357"/>
    <w:uiPriority w:val="99"/>
    <w:rsid w:val="00EC2263"/>
    <w:rPr>
      <w:rFonts w:ascii="Times New Roman" w:hAnsi="Times New Roman" w:cs="Times New Roman"/>
      <w:b/>
      <w:bCs/>
      <w:spacing w:val="-10"/>
      <w:sz w:val="22"/>
      <w:szCs w:val="22"/>
    </w:rPr>
  </w:style>
  <w:style w:type="paragraph" w:customStyle="1" w:styleId="Style67">
    <w:name w:val="Style67"/>
    <w:basedOn w:val="Normal"/>
    <w:uiPriority w:val="99"/>
    <w:rsid w:val="00EC2263"/>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EC2263"/>
    <w:rPr>
      <w:rFonts w:ascii="Times New Roman" w:hAnsi="Times New Roman" w:cs="Times New Roman"/>
      <w:sz w:val="20"/>
      <w:szCs w:val="20"/>
    </w:rPr>
  </w:style>
  <w:style w:type="character" w:customStyle="1" w:styleId="FontStyle374">
    <w:name w:val="Font Style374"/>
    <w:uiPriority w:val="99"/>
    <w:rsid w:val="00EC2263"/>
    <w:rPr>
      <w:rFonts w:ascii="Times New Roman" w:hAnsi="Times New Roman" w:cs="Times New Roman"/>
      <w:b/>
      <w:bCs/>
      <w:spacing w:val="-10"/>
      <w:sz w:val="22"/>
      <w:szCs w:val="22"/>
    </w:rPr>
  </w:style>
  <w:style w:type="paragraph" w:customStyle="1" w:styleId="Style300">
    <w:name w:val="Style30"/>
    <w:basedOn w:val="Normal"/>
    <w:uiPriority w:val="99"/>
    <w:rsid w:val="00EC2263"/>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EC2263"/>
    <w:rPr>
      <w:rFonts w:ascii="Times New Roman" w:hAnsi="Times New Roman" w:cs="Times New Roman"/>
      <w:smallCaps/>
      <w:sz w:val="16"/>
      <w:szCs w:val="16"/>
    </w:rPr>
  </w:style>
  <w:style w:type="paragraph" w:customStyle="1" w:styleId="Style93">
    <w:name w:val="Style93"/>
    <w:basedOn w:val="Normal"/>
    <w:uiPriority w:val="99"/>
    <w:rsid w:val="00EC2263"/>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EC2263"/>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EC2263"/>
    <w:rPr>
      <w:rFonts w:eastAsia="Times New Roman"/>
      <w:b/>
      <w:sz w:val="28"/>
      <w:u w:val="thick"/>
    </w:rPr>
  </w:style>
  <w:style w:type="character" w:customStyle="1" w:styleId="CardsCharCharChar">
    <w:name w:val="Cards Char Char Char"/>
    <w:rsid w:val="00EC2263"/>
    <w:rPr>
      <w:szCs w:val="24"/>
      <w:lang w:val="en-US" w:eastAsia="en-US" w:bidi="ar-SA"/>
    </w:rPr>
  </w:style>
  <w:style w:type="character" w:customStyle="1" w:styleId="CardsCharCharCharChar">
    <w:name w:val="Cards Char Char Char Char"/>
    <w:rsid w:val="00EC2263"/>
    <w:rPr>
      <w:szCs w:val="24"/>
      <w:lang w:val="en-US" w:eastAsia="en-US" w:bidi="ar-SA"/>
    </w:rPr>
  </w:style>
  <w:style w:type="paragraph" w:customStyle="1" w:styleId="NoSpacingCharCharChar">
    <w:name w:val="No Spacing Char Char Char"/>
    <w:next w:val="Normal"/>
    <w:rsid w:val="00EC2263"/>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EC2263"/>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EC2263"/>
    <w:rPr>
      <w:rFonts w:ascii="Garamond" w:hAnsi="Garamond"/>
    </w:rPr>
  </w:style>
  <w:style w:type="paragraph" w:customStyle="1" w:styleId="INDENTEDPARAGRAPH">
    <w:name w:val="INDENTED PARAGRAPH"/>
    <w:rsid w:val="00EC2263"/>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EC2263"/>
  </w:style>
  <w:style w:type="paragraph" w:customStyle="1" w:styleId="TagChar1CharCharCharChar">
    <w:name w:val="Tag Char1 Char Char Char Char"/>
    <w:basedOn w:val="Normal"/>
    <w:rsid w:val="00EC2263"/>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EC2263"/>
    <w:rPr>
      <w:rFonts w:eastAsia="Times New Roman"/>
      <w:b/>
      <w:sz w:val="24"/>
    </w:rPr>
  </w:style>
  <w:style w:type="paragraph" w:customStyle="1" w:styleId="RepeatHeader0">
    <w:name w:val="Repeat Header"/>
    <w:basedOn w:val="HeaderDebate"/>
    <w:rsid w:val="00EC2263"/>
    <w:pPr>
      <w:outlineLvl w:val="1"/>
    </w:pPr>
    <w:rPr>
      <w:szCs w:val="48"/>
    </w:rPr>
  </w:style>
  <w:style w:type="character" w:customStyle="1" w:styleId="sectiontitle">
    <w:name w:val="sectiontitle"/>
    <w:basedOn w:val="DefaultParagraphFont"/>
    <w:rsid w:val="00EC2263"/>
  </w:style>
  <w:style w:type="character" w:customStyle="1" w:styleId="sectionsubtitle">
    <w:name w:val="sectionsubtitle"/>
    <w:basedOn w:val="DefaultParagraphFont"/>
    <w:rsid w:val="00EC2263"/>
  </w:style>
  <w:style w:type="character" w:customStyle="1" w:styleId="EvidenceTag">
    <w:name w:val="Evidence Tag"/>
    <w:rsid w:val="00EC2263"/>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EC226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EC226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EC226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EC226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EC2263"/>
  </w:style>
  <w:style w:type="character" w:customStyle="1" w:styleId="StyleUnderlineUnderlineChar">
    <w:name w:val="Style Underline + Underline Char"/>
    <w:rsid w:val="00EC2263"/>
    <w:rPr>
      <w:rFonts w:ascii="Trebuchet MS" w:hAnsi="Trebuchet MS"/>
      <w:szCs w:val="18"/>
      <w:u w:val="single"/>
      <w:lang w:val="en-US" w:eastAsia="en-US" w:bidi="ar-SA"/>
    </w:rPr>
  </w:style>
  <w:style w:type="paragraph" w:customStyle="1" w:styleId="UnderlineCards">
    <w:name w:val="Underline Cards"/>
    <w:basedOn w:val="Cards"/>
    <w:link w:val="UnderlineCardsChar"/>
    <w:rsid w:val="00EC2263"/>
    <w:pPr>
      <w:autoSpaceDE/>
      <w:autoSpaceDN/>
      <w:adjustRightInd/>
      <w:spacing w:after="0" w:line="240" w:lineRule="auto"/>
      <w:ind w:left="288" w:right="0"/>
      <w:jc w:val="left"/>
    </w:pPr>
    <w:rPr>
      <w:rFonts w:ascii="Times New Roman" w:hAnsi="Times New Roman" w:cs="Times New Roman"/>
      <w:sz w:val="20"/>
      <w:szCs w:val="24"/>
      <w:u w:val="thick"/>
    </w:rPr>
  </w:style>
  <w:style w:type="character" w:customStyle="1" w:styleId="UnderlineCardsChar">
    <w:name w:val="Underline Cards Char"/>
    <w:link w:val="UnderlineCards"/>
    <w:rsid w:val="00EC2263"/>
    <w:rPr>
      <w:rFonts w:ascii="Times New Roman" w:eastAsia="Times New Roman" w:hAnsi="Times New Roman" w:cs="Times New Roman"/>
      <w:sz w:val="20"/>
      <w:u w:val="thick"/>
    </w:rPr>
  </w:style>
  <w:style w:type="paragraph" w:customStyle="1" w:styleId="SmallCards">
    <w:name w:val="Small Cards"/>
    <w:basedOn w:val="Cards"/>
    <w:link w:val="SmallCardsChar"/>
    <w:rsid w:val="00EC2263"/>
    <w:pPr>
      <w:autoSpaceDE/>
      <w:autoSpaceDN/>
      <w:adjustRightInd/>
      <w:spacing w:after="0" w:line="240" w:lineRule="auto"/>
      <w:ind w:left="288" w:right="0"/>
      <w:jc w:val="left"/>
    </w:pPr>
    <w:rPr>
      <w:rFonts w:ascii="Times New Roman" w:hAnsi="Times New Roman" w:cs="Times New Roman"/>
      <w:sz w:val="14"/>
      <w:szCs w:val="24"/>
    </w:rPr>
  </w:style>
  <w:style w:type="character" w:customStyle="1" w:styleId="SmallCardsChar">
    <w:name w:val="Small Cards Char"/>
    <w:link w:val="SmallCards"/>
    <w:rsid w:val="00EC2263"/>
    <w:rPr>
      <w:rFonts w:ascii="Times New Roman" w:eastAsia="Times New Roman" w:hAnsi="Times New Roman" w:cs="Times New Roman"/>
      <w:sz w:val="14"/>
    </w:rPr>
  </w:style>
  <w:style w:type="paragraph" w:customStyle="1" w:styleId="ReadingCites">
    <w:name w:val="Reading Cites"/>
    <w:basedOn w:val="Normal"/>
    <w:link w:val="ReadingCitesChar"/>
    <w:rsid w:val="00EC2263"/>
    <w:rPr>
      <w:rFonts w:eastAsia="Times New Roman"/>
      <w:b/>
      <w:sz w:val="20"/>
      <w:szCs w:val="20"/>
    </w:rPr>
  </w:style>
  <w:style w:type="character" w:customStyle="1" w:styleId="ReadingCitesChar">
    <w:name w:val="Reading Cites Char"/>
    <w:link w:val="ReadingCites"/>
    <w:rsid w:val="00EC2263"/>
    <w:rPr>
      <w:rFonts w:ascii="Arial" w:eastAsia="Times New Roman" w:hAnsi="Arial" w:cs="Arial"/>
      <w:b/>
      <w:sz w:val="20"/>
      <w:szCs w:val="20"/>
    </w:rPr>
  </w:style>
  <w:style w:type="paragraph" w:customStyle="1" w:styleId="ContentsHeading">
    <w:name w:val="Contents Heading"/>
    <w:basedOn w:val="Heading1"/>
    <w:next w:val="Normal"/>
    <w:rsid w:val="00EC2263"/>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qFormat/>
    <w:rsid w:val="00EC2263"/>
    <w:pPr>
      <w:spacing w:before="100" w:beforeAutospacing="1" w:after="100" w:afterAutospacing="1"/>
    </w:pPr>
    <w:rPr>
      <w:rFonts w:eastAsia="Times New Roman"/>
      <w:sz w:val="20"/>
    </w:rPr>
  </w:style>
  <w:style w:type="character" w:customStyle="1" w:styleId="CharacterStyle8">
    <w:name w:val="Character Style 8"/>
    <w:rsid w:val="00EC2263"/>
    <w:rPr>
      <w:sz w:val="22"/>
      <w:szCs w:val="22"/>
    </w:rPr>
  </w:style>
  <w:style w:type="paragraph" w:customStyle="1" w:styleId="Style110">
    <w:name w:val="Style 11"/>
    <w:qFormat/>
    <w:rsid w:val="00EC2263"/>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qFormat/>
    <w:rsid w:val="00EC2263"/>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EC2263"/>
    <w:rPr>
      <w:rFonts w:ascii="Arial Narrow" w:hAnsi="Arial Narrow"/>
      <w:color w:val="000000"/>
      <w:sz w:val="22"/>
      <w:szCs w:val="22"/>
      <w:u w:val="single"/>
      <w:lang w:val="en-US" w:eastAsia="en-US" w:bidi="ar-SA"/>
    </w:rPr>
  </w:style>
  <w:style w:type="character" w:customStyle="1" w:styleId="CardText1Char1">
    <w:name w:val="Card Text 1 Char1"/>
    <w:rsid w:val="00EC2263"/>
    <w:rPr>
      <w:rFonts w:ascii="Arial Narrow" w:hAnsi="Arial Narrow"/>
      <w:color w:val="000000"/>
      <w:sz w:val="22"/>
      <w:szCs w:val="22"/>
      <w:u w:val="single"/>
      <w:lang w:val="en-US" w:eastAsia="en-US" w:bidi="ar-SA"/>
    </w:rPr>
  </w:style>
  <w:style w:type="paragraph" w:customStyle="1" w:styleId="Style52">
    <w:name w:val="Style 5"/>
    <w:qFormat/>
    <w:rsid w:val="00EC2263"/>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rsid w:val="00EC2263"/>
    <w:rPr>
      <w:rFonts w:ascii="Times New Roman" w:eastAsia="Times" w:hAnsi="Times New Roman" w:cs="Arial"/>
      <w:b/>
      <w:bCs/>
      <w:iCs/>
      <w:noProof/>
      <w:sz w:val="24"/>
      <w:szCs w:val="24"/>
      <w:lang w:val="en-US" w:eastAsia="en-US" w:bidi="ar-SA"/>
    </w:rPr>
  </w:style>
  <w:style w:type="character" w:customStyle="1" w:styleId="arttitle1">
    <w:name w:val="arttitle1"/>
    <w:rsid w:val="00EC2263"/>
    <w:rPr>
      <w:b/>
      <w:bCs/>
      <w:color w:val="695B54"/>
    </w:rPr>
  </w:style>
  <w:style w:type="paragraph" w:customStyle="1" w:styleId="Heading11">
    <w:name w:val="Heading 11"/>
    <w:basedOn w:val="Normal"/>
    <w:next w:val="Normal"/>
    <w:rsid w:val="00EC2263"/>
    <w:pPr>
      <w:keepNext/>
      <w:widowControl w:val="0"/>
      <w:suppressAutoHyphens/>
      <w:jc w:val="center"/>
    </w:pPr>
    <w:rPr>
      <w:rFonts w:eastAsia="Tahoma"/>
      <w:b/>
      <w:sz w:val="48"/>
      <w:szCs w:val="32"/>
      <w:u w:val="single"/>
    </w:rPr>
  </w:style>
  <w:style w:type="paragraph" w:customStyle="1" w:styleId="TextHeading">
    <w:name w:val="Text Heading"/>
    <w:basedOn w:val="Heading3"/>
    <w:rsid w:val="00EC2263"/>
    <w:pPr>
      <w:keepLines w:val="0"/>
      <w:pageBreakBefore w:val="0"/>
      <w:spacing w:before="0"/>
      <w:jc w:val="left"/>
    </w:pPr>
    <w:rPr>
      <w:rFonts w:eastAsia="Times New Roman" w:cs="Arial"/>
      <w:bCs w:val="0"/>
      <w:sz w:val="22"/>
      <w:szCs w:val="26"/>
    </w:rPr>
  </w:style>
  <w:style w:type="character" w:customStyle="1" w:styleId="TextHeadingChar">
    <w:name w:val="Text Heading Char"/>
    <w:rsid w:val="00EC2263"/>
    <w:rPr>
      <w:rFonts w:cs="Arial"/>
      <w:b/>
      <w:bCs/>
      <w:sz w:val="22"/>
      <w:szCs w:val="26"/>
      <w:u w:val="single"/>
      <w:lang w:val="en-US" w:eastAsia="en-US" w:bidi="ar-SA"/>
    </w:rPr>
  </w:style>
  <w:style w:type="character" w:customStyle="1" w:styleId="FootnoteCharacters">
    <w:name w:val="Footnote Characters"/>
    <w:rsid w:val="00EC2263"/>
    <w:rPr>
      <w:vertAlign w:val="superscript"/>
    </w:rPr>
  </w:style>
  <w:style w:type="paragraph" w:customStyle="1" w:styleId="StyleHeading1BlockTitleHeading1Char1ALEXHeadingBrief-He2">
    <w:name w:val="Style Heading 1Block TitleHeading 1 Char1ALEXHeadingBrief - He...2"/>
    <w:basedOn w:val="Heading1"/>
    <w:autoRedefine/>
    <w:rsid w:val="00EC226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EC226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EC2263"/>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EC2263"/>
    <w:rPr>
      <w:rFonts w:ascii="Cambria" w:eastAsia="Cambria" w:hAnsi="Cambria"/>
      <w:b/>
      <w:caps/>
      <w:sz w:val="24"/>
    </w:rPr>
  </w:style>
  <w:style w:type="paragraph" w:customStyle="1" w:styleId="StyleDebateBodyBefore12pt">
    <w:name w:val="Style Debate Body + Before:  12 pt"/>
    <w:basedOn w:val="Normal"/>
    <w:next w:val="Normal"/>
    <w:rsid w:val="00EC2263"/>
    <w:pPr>
      <w:spacing w:before="240"/>
    </w:pPr>
    <w:rPr>
      <w:rFonts w:eastAsia="Times New Roman"/>
      <w:bCs/>
      <w:sz w:val="20"/>
      <w:szCs w:val="20"/>
    </w:rPr>
  </w:style>
  <w:style w:type="paragraph" w:customStyle="1" w:styleId="StyleDebateBodyBefore12pt1">
    <w:name w:val="Style Debate Body + Before:  12 pt1"/>
    <w:basedOn w:val="Normal"/>
    <w:rsid w:val="00EC2263"/>
    <w:pPr>
      <w:spacing w:before="240"/>
    </w:pPr>
    <w:rPr>
      <w:rFonts w:eastAsia="Times New Roman"/>
      <w:bCs/>
      <w:sz w:val="20"/>
      <w:szCs w:val="20"/>
    </w:rPr>
  </w:style>
  <w:style w:type="paragraph" w:customStyle="1" w:styleId="PageNumber11">
    <w:name w:val="Page Number11"/>
    <w:basedOn w:val="Normal"/>
    <w:next w:val="Normal"/>
    <w:rsid w:val="00EC2263"/>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EC2263"/>
    <w:rPr>
      <w:rFonts w:eastAsia="SimSun" w:cs="Arial"/>
      <w:b/>
      <w:bCs/>
      <w:iCs/>
      <w:sz w:val="24"/>
      <w:szCs w:val="28"/>
      <w:lang w:val="en-US" w:eastAsia="zh-CN" w:bidi="ar-SA"/>
    </w:rPr>
  </w:style>
  <w:style w:type="character" w:customStyle="1" w:styleId="Char31">
    <w:name w:val="Char31"/>
    <w:rsid w:val="00EC2263"/>
    <w:rPr>
      <w:rFonts w:cs="Arial"/>
      <w:bCs/>
      <w:u w:val="thick"/>
      <w:lang w:val="en-US" w:eastAsia="en-US" w:bidi="ar-SA"/>
    </w:rPr>
  </w:style>
  <w:style w:type="paragraph" w:customStyle="1" w:styleId="StyleHeading1Centered">
    <w:name w:val="Style Heading 1 + Centered"/>
    <w:basedOn w:val="Heading1"/>
    <w:rsid w:val="00EC226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EC226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EC226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EC2263"/>
    <w:pPr>
      <w:spacing w:before="120"/>
    </w:pPr>
    <w:rPr>
      <w:rFonts w:eastAsia="Times New Roman"/>
      <w:sz w:val="20"/>
    </w:rPr>
  </w:style>
  <w:style w:type="character" w:customStyle="1" w:styleId="underliningChar3">
    <w:name w:val="underlining Char"/>
    <w:rsid w:val="00EC2263"/>
    <w:rPr>
      <w:b/>
      <w:szCs w:val="24"/>
      <w:u w:val="single"/>
      <w:lang w:val="en-US" w:eastAsia="en-US" w:bidi="ar-SA"/>
    </w:rPr>
  </w:style>
  <w:style w:type="character" w:customStyle="1" w:styleId="notreadChar">
    <w:name w:val="not read Char"/>
    <w:rsid w:val="00EC2263"/>
    <w:rPr>
      <w:sz w:val="18"/>
      <w:szCs w:val="24"/>
      <w:lang w:val="en-US" w:eastAsia="en-US" w:bidi="ar-SA"/>
    </w:rPr>
  </w:style>
  <w:style w:type="paragraph" w:customStyle="1" w:styleId="StyleStrong10ptNotBold">
    <w:name w:val="Style Strong + 10 pt Not Bold"/>
    <w:basedOn w:val="Normal"/>
    <w:autoRedefine/>
    <w:rsid w:val="00EC2263"/>
    <w:pPr>
      <w:ind w:left="720" w:hanging="360"/>
    </w:pPr>
    <w:rPr>
      <w:rFonts w:eastAsia="Times New Roman"/>
      <w:sz w:val="26"/>
      <w:szCs w:val="26"/>
    </w:rPr>
  </w:style>
  <w:style w:type="character" w:customStyle="1" w:styleId="smallCharChar0">
    <w:name w:val="small Char Char"/>
    <w:rsid w:val="00EC2263"/>
    <w:rPr>
      <w:rFonts w:ascii="Times New Roman" w:eastAsia="Times New Roman" w:hAnsi="Times New Roman" w:cs="Times New Roman"/>
      <w:sz w:val="12"/>
      <w:szCs w:val="16"/>
    </w:rPr>
  </w:style>
  <w:style w:type="character" w:customStyle="1" w:styleId="Undlerine">
    <w:name w:val="Undlerine"/>
    <w:qFormat/>
    <w:rsid w:val="00EC2263"/>
    <w:rPr>
      <w:rFonts w:ascii="Times New Roman" w:hAnsi="Times New Roman"/>
      <w:w w:val="110"/>
      <w:sz w:val="20"/>
      <w:szCs w:val="20"/>
      <w:u w:val="single"/>
      <w:bdr w:val="none" w:sz="0" w:space="0" w:color="auto"/>
      <w:lang w:bidi="he-IL"/>
    </w:rPr>
  </w:style>
  <w:style w:type="character" w:customStyle="1" w:styleId="Boxes">
    <w:name w:val="Boxes"/>
    <w:qFormat/>
    <w:rsid w:val="00EC2263"/>
    <w:rPr>
      <w:rFonts w:ascii="Times New Roman" w:hAnsi="Times New Roman"/>
      <w:sz w:val="20"/>
      <w:u w:val="single"/>
      <w:bdr w:val="single" w:sz="4" w:space="0" w:color="auto"/>
    </w:rPr>
  </w:style>
  <w:style w:type="character" w:customStyle="1" w:styleId="tim">
    <w:name w:val="tim"/>
    <w:qFormat/>
    <w:rsid w:val="00EC2263"/>
    <w:rPr>
      <w:rFonts w:ascii="Times New Roman" w:hAnsi="Times New Roman"/>
      <w:sz w:val="20"/>
      <w:u w:val="single"/>
    </w:rPr>
  </w:style>
  <w:style w:type="character" w:customStyle="1" w:styleId="hl">
    <w:name w:val="hl"/>
    <w:basedOn w:val="DefaultParagraphFont"/>
    <w:rsid w:val="00EC2263"/>
  </w:style>
  <w:style w:type="character" w:customStyle="1" w:styleId="clock1">
    <w:name w:val="clock1"/>
    <w:rsid w:val="00EC2263"/>
    <w:rPr>
      <w:color w:val="B51B1B"/>
    </w:rPr>
  </w:style>
  <w:style w:type="character" w:customStyle="1" w:styleId="smallChar10">
    <w:name w:val="small Char1"/>
    <w:rsid w:val="00EC2263"/>
    <w:rPr>
      <w:sz w:val="12"/>
      <w:szCs w:val="16"/>
      <w:lang w:val="en-US" w:eastAsia="en-US" w:bidi="ar-SA"/>
    </w:rPr>
  </w:style>
  <w:style w:type="character" w:customStyle="1" w:styleId="SmallCardsCharChar">
    <w:name w:val="Small Cards Char Char"/>
    <w:rsid w:val="00EC2263"/>
    <w:rPr>
      <w:sz w:val="14"/>
      <w:szCs w:val="24"/>
      <w:lang w:val="en-US" w:eastAsia="en-US" w:bidi="ar-SA"/>
    </w:rPr>
  </w:style>
  <w:style w:type="paragraph" w:customStyle="1" w:styleId="NormalCards">
    <w:name w:val="Normal Cards"/>
    <w:basedOn w:val="Normal"/>
    <w:rsid w:val="00EC2263"/>
    <w:pPr>
      <w:ind w:left="288"/>
    </w:pPr>
    <w:rPr>
      <w:rFonts w:eastAsia="Times New Roman"/>
      <w:sz w:val="20"/>
    </w:rPr>
  </w:style>
  <w:style w:type="character" w:customStyle="1" w:styleId="iniciales">
    <w:name w:val="iniciales"/>
    <w:basedOn w:val="DefaultParagraphFont"/>
    <w:rsid w:val="00EC2263"/>
  </w:style>
  <w:style w:type="character" w:customStyle="1" w:styleId="Style10ptBoldUnderline">
    <w:name w:val="Style 10 pt Bold Underline"/>
    <w:rsid w:val="00EC2263"/>
    <w:rPr>
      <w:b/>
      <w:bCs/>
      <w:sz w:val="20"/>
      <w:u w:val="single"/>
    </w:rPr>
  </w:style>
  <w:style w:type="paragraph" w:customStyle="1" w:styleId="outdent">
    <w:name w:val="outdent"/>
    <w:basedOn w:val="Normal"/>
    <w:rsid w:val="00EC2263"/>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EC2263"/>
    <w:pPr>
      <w:spacing w:before="100" w:beforeAutospacing="1" w:after="100" w:afterAutospacing="1"/>
    </w:pPr>
    <w:rPr>
      <w:rFonts w:eastAsia="Times New Roman"/>
      <w:sz w:val="24"/>
    </w:rPr>
  </w:style>
  <w:style w:type="paragraph" w:customStyle="1" w:styleId="bulletfollow">
    <w:name w:val="bulletfollow"/>
    <w:basedOn w:val="Normal"/>
    <w:rsid w:val="00EC2263"/>
    <w:pPr>
      <w:spacing w:before="100" w:beforeAutospacing="1" w:after="100" w:afterAutospacing="1"/>
    </w:pPr>
    <w:rPr>
      <w:rFonts w:eastAsia="Times New Roman"/>
      <w:sz w:val="24"/>
    </w:rPr>
  </w:style>
  <w:style w:type="paragraph" w:customStyle="1" w:styleId="bulleted">
    <w:name w:val="bulleted"/>
    <w:basedOn w:val="Normal"/>
    <w:rsid w:val="00EC2263"/>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EC2263"/>
    <w:rPr>
      <w:rFonts w:ascii="Times New Roman" w:eastAsia="Times New Roman" w:hAnsi="Times New Roman" w:cs="Times New Roman"/>
      <w:strike/>
      <w:sz w:val="20"/>
      <w:szCs w:val="20"/>
    </w:rPr>
  </w:style>
  <w:style w:type="character" w:customStyle="1" w:styleId="StrikethroughChar">
    <w:name w:val="Strikethrough Char"/>
    <w:link w:val="Strikethrough0"/>
    <w:rsid w:val="00EC2263"/>
    <w:rPr>
      <w:rFonts w:ascii="Times New Roman" w:eastAsia="Times New Roman" w:hAnsi="Times New Roman" w:cs="Times New Roman"/>
      <w:strike/>
      <w:sz w:val="20"/>
      <w:szCs w:val="20"/>
    </w:rPr>
  </w:style>
  <w:style w:type="character" w:customStyle="1" w:styleId="UnderlineCardsCharChar">
    <w:name w:val="Underline Cards Char Char"/>
    <w:rsid w:val="00EC2263"/>
    <w:rPr>
      <w:rFonts w:eastAsia="SimSun"/>
      <w:szCs w:val="24"/>
      <w:u w:val="thick"/>
      <w:lang w:val="en-US" w:eastAsia="en-US" w:bidi="ar-SA"/>
    </w:rPr>
  </w:style>
  <w:style w:type="paragraph" w:customStyle="1" w:styleId="authorgroup">
    <w:name w:val="authorgroup"/>
    <w:basedOn w:val="Normal"/>
    <w:rsid w:val="00EC2263"/>
    <w:pPr>
      <w:spacing w:before="100" w:beforeAutospacing="1" w:after="100" w:afterAutospacing="1"/>
    </w:pPr>
    <w:rPr>
      <w:rFonts w:eastAsia="Calibri"/>
      <w:sz w:val="24"/>
    </w:rPr>
  </w:style>
  <w:style w:type="paragraph" w:customStyle="1" w:styleId="affiliation1">
    <w:name w:val="affiliation1"/>
    <w:basedOn w:val="Normal"/>
    <w:rsid w:val="00EC2263"/>
    <w:pPr>
      <w:spacing w:before="100" w:beforeAutospacing="1" w:after="100" w:afterAutospacing="1"/>
    </w:pPr>
    <w:rPr>
      <w:rFonts w:eastAsia="Calibri"/>
      <w:sz w:val="24"/>
    </w:rPr>
  </w:style>
  <w:style w:type="character" w:customStyle="1" w:styleId="smallcapitals">
    <w:name w:val="smallcapitals"/>
    <w:basedOn w:val="DefaultParagraphFont"/>
    <w:rsid w:val="00EC2263"/>
  </w:style>
  <w:style w:type="character" w:customStyle="1" w:styleId="number0">
    <w:name w:val="number"/>
    <w:basedOn w:val="DefaultParagraphFont"/>
    <w:rsid w:val="00EC2263"/>
  </w:style>
  <w:style w:type="character" w:customStyle="1" w:styleId="articlebody1">
    <w:name w:val="articlebody1"/>
    <w:rsid w:val="00EC2263"/>
  </w:style>
  <w:style w:type="character" w:customStyle="1" w:styleId="small1">
    <w:name w:val="small1"/>
    <w:rsid w:val="00EC2263"/>
  </w:style>
  <w:style w:type="character" w:customStyle="1" w:styleId="AuthorDateChar1">
    <w:name w:val="Author/Date Char1"/>
    <w:rsid w:val="00EC2263"/>
    <w:rPr>
      <w:rFonts w:eastAsia="Times New Roman" w:cs="Arial"/>
      <w:b/>
      <w:sz w:val="24"/>
      <w:u w:val="single"/>
    </w:rPr>
  </w:style>
  <w:style w:type="character" w:customStyle="1" w:styleId="Normal30">
    <w:name w:val="Normal3"/>
    <w:basedOn w:val="DefaultParagraphFont"/>
    <w:rsid w:val="00EC2263"/>
  </w:style>
  <w:style w:type="paragraph" w:customStyle="1" w:styleId="PageNumber8">
    <w:name w:val="Page Number8"/>
    <w:basedOn w:val="Normal"/>
    <w:next w:val="Normal"/>
    <w:qFormat/>
    <w:rsid w:val="00EC2263"/>
    <w:rPr>
      <w:rFonts w:ascii="Times New Roman" w:eastAsia="Times New Roman" w:hAnsi="Times New Roman"/>
      <w:sz w:val="20"/>
    </w:rPr>
  </w:style>
  <w:style w:type="paragraph" w:customStyle="1" w:styleId="Heading12">
    <w:name w:val="Heading 12"/>
    <w:basedOn w:val="Normal"/>
    <w:next w:val="Normal"/>
    <w:rsid w:val="00EC2263"/>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EC2263"/>
  </w:style>
  <w:style w:type="character" w:customStyle="1" w:styleId="articledate">
    <w:name w:val="articledate"/>
    <w:basedOn w:val="DefaultParagraphFont"/>
    <w:rsid w:val="00EC2263"/>
  </w:style>
  <w:style w:type="character" w:customStyle="1" w:styleId="post-byline">
    <w:name w:val="post-byline"/>
    <w:basedOn w:val="DefaultParagraphFont"/>
    <w:rsid w:val="00EC2263"/>
  </w:style>
  <w:style w:type="character" w:customStyle="1" w:styleId="metadate">
    <w:name w:val="meta_date"/>
    <w:basedOn w:val="DefaultParagraphFont"/>
    <w:rsid w:val="00EC2263"/>
  </w:style>
  <w:style w:type="character" w:customStyle="1" w:styleId="fa">
    <w:name w:val="fa"/>
    <w:basedOn w:val="DefaultParagraphFont"/>
    <w:rsid w:val="00EC2263"/>
  </w:style>
  <w:style w:type="character" w:customStyle="1" w:styleId="longname">
    <w:name w:val="longname"/>
    <w:basedOn w:val="DefaultParagraphFont"/>
    <w:rsid w:val="00EC2263"/>
  </w:style>
  <w:style w:type="character" w:customStyle="1" w:styleId="echocontainer">
    <w:name w:val="echo_container"/>
    <w:basedOn w:val="DefaultParagraphFont"/>
    <w:rsid w:val="00EC2263"/>
  </w:style>
  <w:style w:type="character" w:customStyle="1" w:styleId="comment-display">
    <w:name w:val="comment-display"/>
    <w:basedOn w:val="DefaultParagraphFont"/>
    <w:rsid w:val="00EC2263"/>
  </w:style>
  <w:style w:type="paragraph" w:customStyle="1" w:styleId="comment-count-label">
    <w:name w:val="comment-count-label"/>
    <w:basedOn w:val="Normal"/>
    <w:rsid w:val="00EC2263"/>
    <w:pPr>
      <w:spacing w:before="100" w:beforeAutospacing="1" w:after="100" w:afterAutospacing="1"/>
    </w:pPr>
    <w:rPr>
      <w:rFonts w:ascii="Times" w:hAnsi="Times"/>
      <w:sz w:val="20"/>
      <w:szCs w:val="20"/>
    </w:rPr>
  </w:style>
  <w:style w:type="character" w:customStyle="1" w:styleId="echo-counter">
    <w:name w:val="echo-counter"/>
    <w:basedOn w:val="DefaultParagraphFont"/>
    <w:rsid w:val="00EC2263"/>
  </w:style>
  <w:style w:type="character" w:customStyle="1" w:styleId="discussion-policy">
    <w:name w:val="discussion-policy"/>
    <w:basedOn w:val="DefaultParagraphFont"/>
    <w:rsid w:val="00EC2263"/>
  </w:style>
  <w:style w:type="character" w:customStyle="1" w:styleId="echo-apps-conversations-streamcaption">
    <w:name w:val="echo-apps-conversations-streamcaption"/>
    <w:basedOn w:val="DefaultParagraphFont"/>
    <w:rsid w:val="00EC2263"/>
  </w:style>
  <w:style w:type="character" w:customStyle="1" w:styleId="echo-streamserver-controls-stream-item-text">
    <w:name w:val="echo-streamserver-controls-stream-item-text"/>
    <w:basedOn w:val="DefaultParagraphFont"/>
    <w:rsid w:val="00EC2263"/>
  </w:style>
  <w:style w:type="character" w:customStyle="1" w:styleId="echo-streamserver-controls-facepile-more">
    <w:name w:val="echo-streamserver-controls-facepile-more"/>
    <w:basedOn w:val="DefaultParagraphFont"/>
    <w:rsid w:val="00EC2263"/>
  </w:style>
  <w:style w:type="character" w:customStyle="1" w:styleId="echo-primaryfont">
    <w:name w:val="echo-primaryfont"/>
    <w:basedOn w:val="DefaultParagraphFont"/>
    <w:rsid w:val="00EC2263"/>
  </w:style>
  <w:style w:type="character" w:customStyle="1" w:styleId="section">
    <w:name w:val="section"/>
    <w:basedOn w:val="DefaultParagraphFont"/>
    <w:rsid w:val="00EC2263"/>
  </w:style>
  <w:style w:type="character" w:customStyle="1" w:styleId="wpsr-txt-headline">
    <w:name w:val="wpsr-txt-headline"/>
    <w:basedOn w:val="DefaultParagraphFont"/>
    <w:rsid w:val="00EC2263"/>
  </w:style>
  <w:style w:type="character" w:customStyle="1" w:styleId="asset-metabar-author">
    <w:name w:val="asset-metabar-author"/>
    <w:basedOn w:val="DefaultParagraphFont"/>
    <w:rsid w:val="00EC2263"/>
  </w:style>
  <w:style w:type="character" w:customStyle="1" w:styleId="asset-metabar-time">
    <w:name w:val="asset-metabar-time"/>
    <w:basedOn w:val="DefaultParagraphFont"/>
    <w:rsid w:val="00EC2263"/>
  </w:style>
  <w:style w:type="character" w:customStyle="1" w:styleId="eza-dateline">
    <w:name w:val="eza-dateline"/>
    <w:basedOn w:val="DefaultParagraphFont"/>
    <w:rsid w:val="00EC2263"/>
  </w:style>
  <w:style w:type="character" w:customStyle="1" w:styleId="eza-authors">
    <w:name w:val="eza-authors"/>
    <w:basedOn w:val="DefaultParagraphFont"/>
    <w:rsid w:val="00EC2263"/>
  </w:style>
  <w:style w:type="character" w:customStyle="1" w:styleId="csmstaff">
    <w:name w:val="csm_staff"/>
    <w:basedOn w:val="DefaultParagraphFont"/>
    <w:rsid w:val="00EC2263"/>
  </w:style>
  <w:style w:type="paragraph" w:customStyle="1" w:styleId="mol-para-with-font">
    <w:name w:val="mol-para-with-font"/>
    <w:basedOn w:val="Normal"/>
    <w:rsid w:val="00EC2263"/>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EC2263"/>
  </w:style>
  <w:style w:type="character" w:customStyle="1" w:styleId="byline-text">
    <w:name w:val="byline-text"/>
    <w:basedOn w:val="DefaultParagraphFont"/>
    <w:rsid w:val="00EC2263"/>
  </w:style>
  <w:style w:type="character" w:customStyle="1" w:styleId="slug-metadata-note">
    <w:name w:val="slug-metadata-note"/>
    <w:basedOn w:val="DefaultParagraphFont"/>
    <w:rsid w:val="00EC2263"/>
  </w:style>
  <w:style w:type="character" w:customStyle="1" w:styleId="drop-capped">
    <w:name w:val="drop-capped"/>
    <w:basedOn w:val="DefaultParagraphFont"/>
    <w:rsid w:val="00EC2263"/>
  </w:style>
  <w:style w:type="paragraph" w:customStyle="1" w:styleId="articleopinion-standfirst">
    <w:name w:val="articleopinion-standfirst"/>
    <w:basedOn w:val="Normal"/>
    <w:rsid w:val="00EC2263"/>
    <w:pPr>
      <w:spacing w:before="100" w:beforeAutospacing="1" w:after="100" w:afterAutospacing="1"/>
    </w:pPr>
    <w:rPr>
      <w:rFonts w:ascii="Times" w:hAnsi="Times"/>
      <w:sz w:val="20"/>
      <w:szCs w:val="20"/>
    </w:rPr>
  </w:style>
  <w:style w:type="paragraph" w:customStyle="1" w:styleId="snippet">
    <w:name w:val="snippet"/>
    <w:basedOn w:val="Normal"/>
    <w:qFormat/>
    <w:rsid w:val="00EC2263"/>
    <w:pPr>
      <w:spacing w:before="100" w:beforeAutospacing="1" w:after="100" w:afterAutospacing="1"/>
    </w:pPr>
    <w:rPr>
      <w:rFonts w:ascii="Times" w:hAnsi="Times"/>
      <w:sz w:val="20"/>
      <w:szCs w:val="20"/>
    </w:rPr>
  </w:style>
  <w:style w:type="character" w:customStyle="1" w:styleId="thetitle">
    <w:name w:val="the_title"/>
    <w:basedOn w:val="DefaultParagraphFont"/>
    <w:rsid w:val="00EC2263"/>
  </w:style>
  <w:style w:type="character" w:customStyle="1" w:styleId="rupee">
    <w:name w:val="rupee"/>
    <w:basedOn w:val="DefaultParagraphFont"/>
    <w:rsid w:val="00EC2263"/>
  </w:style>
  <w:style w:type="character" w:customStyle="1" w:styleId="grey1">
    <w:name w:val="grey1"/>
    <w:basedOn w:val="DefaultParagraphFont"/>
    <w:rsid w:val="00EC2263"/>
  </w:style>
  <w:style w:type="paragraph" w:customStyle="1" w:styleId="Pa13">
    <w:name w:val="Pa13"/>
    <w:basedOn w:val="Default"/>
    <w:next w:val="Default"/>
    <w:uiPriority w:val="99"/>
    <w:qFormat/>
    <w:rsid w:val="00EC2263"/>
    <w:pPr>
      <w:widowControl w:val="0"/>
      <w:spacing w:line="201" w:lineRule="atLeast"/>
    </w:pPr>
    <w:rPr>
      <w:rFonts w:eastAsiaTheme="minorHAnsi"/>
      <w:color w:val="auto"/>
      <w:szCs w:val="22"/>
    </w:rPr>
  </w:style>
  <w:style w:type="paragraph" w:customStyle="1" w:styleId="Pa9">
    <w:name w:val="Pa9"/>
    <w:basedOn w:val="Default"/>
    <w:next w:val="Default"/>
    <w:uiPriority w:val="99"/>
    <w:qFormat/>
    <w:rsid w:val="00EC2263"/>
    <w:pPr>
      <w:widowControl w:val="0"/>
      <w:spacing w:line="241" w:lineRule="atLeast"/>
    </w:pPr>
    <w:rPr>
      <w:rFonts w:ascii="Gill Sans" w:eastAsiaTheme="minorHAnsi" w:hAnsi="Gill Sans"/>
      <w:color w:val="auto"/>
      <w:szCs w:val="22"/>
    </w:rPr>
  </w:style>
  <w:style w:type="character" w:customStyle="1" w:styleId="bureau">
    <w:name w:val="bureau"/>
    <w:basedOn w:val="DefaultParagraphFont"/>
    <w:rsid w:val="00EC2263"/>
  </w:style>
  <w:style w:type="character" w:customStyle="1" w:styleId="reporttitle">
    <w:name w:val="report_title"/>
    <w:basedOn w:val="DefaultParagraphFont"/>
    <w:rsid w:val="00EC2263"/>
  </w:style>
  <w:style w:type="character" w:customStyle="1" w:styleId="documenttype-longreleases">
    <w:name w:val="document_type_-_long_releases"/>
    <w:basedOn w:val="DefaultParagraphFont"/>
    <w:rsid w:val="00EC2263"/>
  </w:style>
  <w:style w:type="character" w:customStyle="1" w:styleId="alt-date">
    <w:name w:val="alt-date"/>
    <w:basedOn w:val="DefaultParagraphFont"/>
    <w:rsid w:val="00EC2263"/>
  </w:style>
  <w:style w:type="character" w:customStyle="1" w:styleId="entry-byline">
    <w:name w:val="entry-byline"/>
    <w:basedOn w:val="DefaultParagraphFont"/>
    <w:rsid w:val="00EC2263"/>
  </w:style>
  <w:style w:type="character" w:customStyle="1" w:styleId="taglinecontrib">
    <w:name w:val="tagline_contrib"/>
    <w:basedOn w:val="DefaultParagraphFont"/>
    <w:rsid w:val="00EC2263"/>
  </w:style>
  <w:style w:type="character" w:customStyle="1" w:styleId="articledate0">
    <w:name w:val="article_date"/>
    <w:basedOn w:val="DefaultParagraphFont"/>
    <w:rsid w:val="00EC2263"/>
  </w:style>
  <w:style w:type="paragraph" w:customStyle="1" w:styleId="hg-daily">
    <w:name w:val="hg-daily"/>
    <w:basedOn w:val="Normal"/>
    <w:rsid w:val="00EC2263"/>
    <w:pPr>
      <w:spacing w:before="100" w:beforeAutospacing="1" w:after="100" w:afterAutospacing="1"/>
    </w:pPr>
    <w:rPr>
      <w:rFonts w:ascii="Times" w:hAnsi="Times"/>
      <w:sz w:val="20"/>
      <w:szCs w:val="20"/>
    </w:rPr>
  </w:style>
  <w:style w:type="paragraph" w:customStyle="1" w:styleId="buttonheading">
    <w:name w:val="buttonheading"/>
    <w:basedOn w:val="Normal"/>
    <w:rsid w:val="00EC2263"/>
    <w:pPr>
      <w:spacing w:before="100" w:beforeAutospacing="1" w:after="100" w:afterAutospacing="1"/>
    </w:pPr>
    <w:rPr>
      <w:rFonts w:ascii="Times" w:hAnsi="Times"/>
      <w:sz w:val="20"/>
      <w:szCs w:val="20"/>
    </w:rPr>
  </w:style>
  <w:style w:type="character" w:customStyle="1" w:styleId="createdate">
    <w:name w:val="createdate"/>
    <w:basedOn w:val="DefaultParagraphFont"/>
    <w:rsid w:val="00EC2263"/>
  </w:style>
  <w:style w:type="character" w:customStyle="1" w:styleId="text-label">
    <w:name w:val="text-label"/>
    <w:basedOn w:val="DefaultParagraphFont"/>
    <w:rsid w:val="00EC2263"/>
  </w:style>
  <w:style w:type="paragraph" w:customStyle="1" w:styleId="TOC3Char">
    <w:name w:val="TOC 3 Char"/>
    <w:basedOn w:val="Normal"/>
    <w:next w:val="Normal"/>
    <w:rsid w:val="00EC2263"/>
    <w:rPr>
      <w:rFonts w:eastAsia="Times New Roman"/>
      <w:sz w:val="24"/>
      <w:szCs w:val="20"/>
    </w:rPr>
  </w:style>
  <w:style w:type="paragraph" w:customStyle="1" w:styleId="TOC1Char">
    <w:name w:val="TOC 1 Char"/>
    <w:basedOn w:val="Normal"/>
    <w:next w:val="Normal"/>
    <w:rsid w:val="00EC2263"/>
    <w:rPr>
      <w:rFonts w:eastAsia="Times New Roman"/>
      <w:b/>
      <w:sz w:val="24"/>
      <w:szCs w:val="20"/>
    </w:rPr>
  </w:style>
  <w:style w:type="paragraph" w:customStyle="1" w:styleId="NoteLevel11">
    <w:name w:val="Note Level 11"/>
    <w:basedOn w:val="Normal"/>
    <w:uiPriority w:val="99"/>
    <w:qFormat/>
    <w:rsid w:val="00EC2263"/>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EC2263"/>
    <w:pPr>
      <w:keepNext/>
      <w:tabs>
        <w:tab w:val="num" w:pos="1440"/>
      </w:tabs>
      <w:ind w:left="1800" w:hanging="360"/>
      <w:outlineLvl w:val="2"/>
    </w:pPr>
    <w:rPr>
      <w:rFonts w:eastAsia="MS Gothic"/>
    </w:rPr>
  </w:style>
  <w:style w:type="paragraph" w:customStyle="1" w:styleId="NoteLevel41">
    <w:name w:val="Note Level 41"/>
    <w:basedOn w:val="Normal"/>
    <w:qFormat/>
    <w:rsid w:val="00EC2263"/>
    <w:pPr>
      <w:keepNext/>
      <w:tabs>
        <w:tab w:val="num" w:pos="2160"/>
      </w:tabs>
      <w:ind w:left="2520" w:hanging="360"/>
      <w:outlineLvl w:val="3"/>
    </w:pPr>
    <w:rPr>
      <w:rFonts w:eastAsia="MS Gothic"/>
    </w:rPr>
  </w:style>
  <w:style w:type="paragraph" w:customStyle="1" w:styleId="NoteLevel51">
    <w:name w:val="Note Level 51"/>
    <w:basedOn w:val="Normal"/>
    <w:qFormat/>
    <w:rsid w:val="00EC2263"/>
    <w:pPr>
      <w:keepNext/>
      <w:tabs>
        <w:tab w:val="num" w:pos="2880"/>
      </w:tabs>
      <w:ind w:left="3240" w:hanging="360"/>
      <w:outlineLvl w:val="4"/>
    </w:pPr>
    <w:rPr>
      <w:rFonts w:eastAsia="MS Gothic"/>
    </w:rPr>
  </w:style>
  <w:style w:type="paragraph" w:customStyle="1" w:styleId="NoteLevel61">
    <w:name w:val="Note Level 61"/>
    <w:basedOn w:val="Normal"/>
    <w:qFormat/>
    <w:rsid w:val="00EC2263"/>
    <w:pPr>
      <w:keepNext/>
      <w:tabs>
        <w:tab w:val="num" w:pos="3600"/>
      </w:tabs>
      <w:ind w:left="3960" w:hanging="360"/>
      <w:outlineLvl w:val="5"/>
    </w:pPr>
    <w:rPr>
      <w:rFonts w:eastAsia="MS Gothic"/>
    </w:rPr>
  </w:style>
  <w:style w:type="paragraph" w:customStyle="1" w:styleId="NoteLevel71">
    <w:name w:val="Note Level 71"/>
    <w:basedOn w:val="Normal"/>
    <w:qFormat/>
    <w:rsid w:val="00EC2263"/>
    <w:pPr>
      <w:keepNext/>
      <w:tabs>
        <w:tab w:val="num" w:pos="4320"/>
      </w:tabs>
      <w:ind w:left="4680" w:hanging="360"/>
      <w:outlineLvl w:val="6"/>
    </w:pPr>
    <w:rPr>
      <w:rFonts w:eastAsia="MS Gothic"/>
    </w:rPr>
  </w:style>
  <w:style w:type="paragraph" w:customStyle="1" w:styleId="NoteLevel81">
    <w:name w:val="Note Level 81"/>
    <w:basedOn w:val="Normal"/>
    <w:qFormat/>
    <w:rsid w:val="00EC2263"/>
    <w:pPr>
      <w:keepNext/>
      <w:tabs>
        <w:tab w:val="num" w:pos="5040"/>
      </w:tabs>
      <w:ind w:left="5400" w:hanging="360"/>
      <w:outlineLvl w:val="7"/>
    </w:pPr>
    <w:rPr>
      <w:rFonts w:eastAsia="MS Gothic"/>
    </w:rPr>
  </w:style>
  <w:style w:type="paragraph" w:customStyle="1" w:styleId="NoteLevel91">
    <w:name w:val="Note Level 91"/>
    <w:basedOn w:val="Normal"/>
    <w:qFormat/>
    <w:rsid w:val="00EC2263"/>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EC2263"/>
    <w:pPr>
      <w:jc w:val="both"/>
    </w:pPr>
    <w:rPr>
      <w:rFonts w:eastAsia="Times New Roman"/>
      <w:i/>
      <w:iCs/>
      <w:color w:val="000000"/>
      <w:sz w:val="20"/>
    </w:rPr>
  </w:style>
  <w:style w:type="character" w:customStyle="1" w:styleId="MediumGrid11">
    <w:name w:val="Medium Grid 11"/>
    <w:uiPriority w:val="99"/>
    <w:rsid w:val="00EC2263"/>
    <w:rPr>
      <w:color w:val="808080"/>
    </w:rPr>
  </w:style>
  <w:style w:type="numbering" w:customStyle="1" w:styleId="NoList8">
    <w:name w:val="No List8"/>
    <w:next w:val="NoList"/>
    <w:semiHidden/>
    <w:unhideWhenUsed/>
    <w:rsid w:val="00EC2263"/>
  </w:style>
  <w:style w:type="numbering" w:customStyle="1" w:styleId="NoList9">
    <w:name w:val="No List9"/>
    <w:next w:val="NoList"/>
    <w:semiHidden/>
    <w:unhideWhenUsed/>
    <w:rsid w:val="00EC2263"/>
  </w:style>
  <w:style w:type="numbering" w:customStyle="1" w:styleId="NoList10">
    <w:name w:val="No List10"/>
    <w:next w:val="NoList"/>
    <w:semiHidden/>
    <w:unhideWhenUsed/>
    <w:rsid w:val="00EC2263"/>
  </w:style>
  <w:style w:type="numbering" w:customStyle="1" w:styleId="NoList13">
    <w:name w:val="No List13"/>
    <w:next w:val="NoList"/>
    <w:semiHidden/>
    <w:unhideWhenUsed/>
    <w:rsid w:val="00EC2263"/>
  </w:style>
  <w:style w:type="numbering" w:customStyle="1" w:styleId="NoList14">
    <w:name w:val="No List14"/>
    <w:next w:val="NoList"/>
    <w:semiHidden/>
    <w:unhideWhenUsed/>
    <w:rsid w:val="00EC2263"/>
  </w:style>
  <w:style w:type="numbering" w:customStyle="1" w:styleId="NoList15">
    <w:name w:val="No List15"/>
    <w:next w:val="NoList"/>
    <w:uiPriority w:val="99"/>
    <w:semiHidden/>
    <w:unhideWhenUsed/>
    <w:rsid w:val="00EC2263"/>
  </w:style>
  <w:style w:type="numbering" w:customStyle="1" w:styleId="NoList16">
    <w:name w:val="No List16"/>
    <w:next w:val="NoList"/>
    <w:uiPriority w:val="99"/>
    <w:semiHidden/>
    <w:unhideWhenUsed/>
    <w:rsid w:val="00EC2263"/>
  </w:style>
  <w:style w:type="numbering" w:customStyle="1" w:styleId="NoList17">
    <w:name w:val="No List17"/>
    <w:next w:val="NoList"/>
    <w:semiHidden/>
    <w:unhideWhenUsed/>
    <w:rsid w:val="00EC2263"/>
  </w:style>
  <w:style w:type="numbering" w:customStyle="1" w:styleId="NoList18">
    <w:name w:val="No List18"/>
    <w:next w:val="NoList"/>
    <w:uiPriority w:val="99"/>
    <w:semiHidden/>
    <w:unhideWhenUsed/>
    <w:rsid w:val="00EC2263"/>
  </w:style>
  <w:style w:type="numbering" w:customStyle="1" w:styleId="NoList19">
    <w:name w:val="No List19"/>
    <w:next w:val="NoList"/>
    <w:uiPriority w:val="99"/>
    <w:semiHidden/>
    <w:unhideWhenUsed/>
    <w:rsid w:val="00EC2263"/>
  </w:style>
  <w:style w:type="numbering" w:customStyle="1" w:styleId="NoList20">
    <w:name w:val="No List20"/>
    <w:next w:val="NoList"/>
    <w:semiHidden/>
    <w:unhideWhenUsed/>
    <w:rsid w:val="00EC2263"/>
  </w:style>
  <w:style w:type="paragraph" w:customStyle="1" w:styleId="PlaceholderText2">
    <w:name w:val="Placeholder Text2"/>
    <w:basedOn w:val="Normal"/>
    <w:uiPriority w:val="99"/>
    <w:rsid w:val="00EC2263"/>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EC2263"/>
    <w:pPr>
      <w:keepNext/>
      <w:tabs>
        <w:tab w:val="num" w:pos="1440"/>
      </w:tabs>
      <w:ind w:left="1800" w:hanging="360"/>
      <w:outlineLvl w:val="2"/>
    </w:pPr>
    <w:rPr>
      <w:rFonts w:eastAsia="MS Gothic"/>
      <w:sz w:val="24"/>
    </w:rPr>
  </w:style>
  <w:style w:type="paragraph" w:customStyle="1" w:styleId="LightList1">
    <w:name w:val="Light List1"/>
    <w:basedOn w:val="Normal"/>
    <w:rsid w:val="00EC2263"/>
    <w:pPr>
      <w:keepNext/>
      <w:tabs>
        <w:tab w:val="num" w:pos="2160"/>
      </w:tabs>
      <w:ind w:left="2520" w:hanging="360"/>
      <w:outlineLvl w:val="3"/>
    </w:pPr>
    <w:rPr>
      <w:rFonts w:eastAsia="MS Gothic"/>
      <w:sz w:val="24"/>
    </w:rPr>
  </w:style>
  <w:style w:type="paragraph" w:customStyle="1" w:styleId="LightGrid1">
    <w:name w:val="Light Grid1"/>
    <w:basedOn w:val="Normal"/>
    <w:rsid w:val="00EC2263"/>
    <w:pPr>
      <w:keepNext/>
      <w:tabs>
        <w:tab w:val="num" w:pos="2880"/>
      </w:tabs>
      <w:ind w:left="3240" w:hanging="360"/>
      <w:outlineLvl w:val="4"/>
    </w:pPr>
    <w:rPr>
      <w:rFonts w:eastAsia="MS Gothic"/>
      <w:sz w:val="24"/>
    </w:rPr>
  </w:style>
  <w:style w:type="paragraph" w:customStyle="1" w:styleId="MediumShading11">
    <w:name w:val="Medium Shading 11"/>
    <w:basedOn w:val="Normal"/>
    <w:rsid w:val="00EC2263"/>
    <w:pPr>
      <w:keepNext/>
      <w:tabs>
        <w:tab w:val="num" w:pos="3600"/>
      </w:tabs>
      <w:ind w:left="3960" w:hanging="360"/>
      <w:outlineLvl w:val="5"/>
    </w:pPr>
    <w:rPr>
      <w:rFonts w:eastAsia="MS Gothic"/>
      <w:sz w:val="24"/>
    </w:rPr>
  </w:style>
  <w:style w:type="paragraph" w:customStyle="1" w:styleId="MediumShading21">
    <w:name w:val="Medium Shading 21"/>
    <w:basedOn w:val="Normal"/>
    <w:rsid w:val="00EC2263"/>
    <w:pPr>
      <w:keepNext/>
      <w:tabs>
        <w:tab w:val="num" w:pos="4320"/>
      </w:tabs>
      <w:ind w:left="4680" w:hanging="360"/>
      <w:outlineLvl w:val="6"/>
    </w:pPr>
    <w:rPr>
      <w:rFonts w:eastAsia="MS Gothic"/>
      <w:sz w:val="24"/>
    </w:rPr>
  </w:style>
  <w:style w:type="paragraph" w:customStyle="1" w:styleId="MediumList11">
    <w:name w:val="Medium List 11"/>
    <w:basedOn w:val="Normal"/>
    <w:rsid w:val="00EC2263"/>
    <w:pPr>
      <w:keepNext/>
      <w:tabs>
        <w:tab w:val="num" w:pos="5040"/>
      </w:tabs>
      <w:ind w:left="5400" w:hanging="360"/>
      <w:outlineLvl w:val="7"/>
    </w:pPr>
    <w:rPr>
      <w:rFonts w:eastAsia="MS Gothic"/>
      <w:sz w:val="24"/>
    </w:rPr>
  </w:style>
  <w:style w:type="paragraph" w:customStyle="1" w:styleId="MediumList21">
    <w:name w:val="Medium List 21"/>
    <w:basedOn w:val="Normal"/>
    <w:rsid w:val="00EC2263"/>
    <w:pPr>
      <w:keepNext/>
      <w:tabs>
        <w:tab w:val="num" w:pos="5760"/>
      </w:tabs>
      <w:ind w:left="6120" w:hanging="360"/>
      <w:outlineLvl w:val="8"/>
    </w:pPr>
    <w:rPr>
      <w:rFonts w:eastAsia="MS Gothic"/>
      <w:sz w:val="24"/>
    </w:rPr>
  </w:style>
  <w:style w:type="character" w:customStyle="1" w:styleId="italics">
    <w:name w:val="italics"/>
    <w:basedOn w:val="DefaultParagraphFont"/>
    <w:rsid w:val="00EC2263"/>
  </w:style>
  <w:style w:type="character" w:customStyle="1" w:styleId="m-3583723223135346788gmail-style13ptbold">
    <w:name w:val="m_-3583723223135346788gmail-style13ptbold"/>
    <w:basedOn w:val="DefaultParagraphFont"/>
    <w:rsid w:val="00EC2263"/>
  </w:style>
  <w:style w:type="character" w:customStyle="1" w:styleId="m-3583723223135346788gmail-styleunderline">
    <w:name w:val="m_-3583723223135346788gmail-styleunderline"/>
    <w:basedOn w:val="DefaultParagraphFont"/>
    <w:rsid w:val="00EC2263"/>
  </w:style>
  <w:style w:type="paragraph" w:customStyle="1" w:styleId="Heading81">
    <w:name w:val="Heading 81"/>
    <w:basedOn w:val="Normal"/>
    <w:next w:val="Normal"/>
    <w:unhideWhenUsed/>
    <w:qFormat/>
    <w:rsid w:val="00EC2263"/>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EC2263"/>
    <w:pPr>
      <w:spacing w:after="160" w:line="259" w:lineRule="auto"/>
    </w:pPr>
    <w:rPr>
      <w:rFonts w:eastAsia="Times New Roman"/>
      <w:b/>
      <w:bCs/>
      <w:sz w:val="22"/>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EC2263"/>
    <w:rPr>
      <w:rFonts w:eastAsia="Times New Roman"/>
      <w:b/>
      <w:bCs/>
      <w:sz w:val="22"/>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EC2263"/>
    <w:pPr>
      <w:spacing w:after="160" w:line="259" w:lineRule="auto"/>
    </w:pPr>
    <w:rPr>
      <w:rFonts w:eastAsia="Times New Roman"/>
      <w:b/>
      <w:bCs/>
      <w:sz w:val="22"/>
      <w:u w:val="thick"/>
    </w:rPr>
  </w:style>
  <w:style w:type="character" w:customStyle="1" w:styleId="StyleSmallTimesNewRoman11ptBoldThickunderlineChar">
    <w:name w:val="Style Small + Times New Roman 11 pt Bold Thick underline Char"/>
    <w:link w:val="StyleSmallTimesNewRoman11ptBoldThickunderline"/>
    <w:rsid w:val="00EC2263"/>
    <w:rPr>
      <w:rFonts w:eastAsia="Times New Roman"/>
      <w:b/>
      <w:bCs/>
      <w:sz w:val="22"/>
      <w:u w:val="thick"/>
    </w:rPr>
  </w:style>
  <w:style w:type="paragraph" w:customStyle="1" w:styleId="StyleSmallTimesNewRoman11pt">
    <w:name w:val="Style Small + Times New Roman 11 pt"/>
    <w:link w:val="StyleSmallTimesNewRoman11ptChar"/>
    <w:rsid w:val="00EC2263"/>
    <w:pPr>
      <w:spacing w:after="160" w:line="259" w:lineRule="auto"/>
    </w:pPr>
    <w:rPr>
      <w:rFonts w:eastAsia="Times New Roman"/>
      <w:sz w:val="22"/>
    </w:rPr>
  </w:style>
  <w:style w:type="character" w:customStyle="1" w:styleId="StyleSmallTimesNewRoman11ptChar">
    <w:name w:val="Style Small + Times New Roman 11 pt Char"/>
    <w:basedOn w:val="DefaultParagraphFont"/>
    <w:link w:val="StyleSmallTimesNewRoman11pt"/>
    <w:rsid w:val="00EC2263"/>
    <w:rPr>
      <w:rFonts w:eastAsia="Times New Roman"/>
      <w:sz w:val="22"/>
    </w:rPr>
  </w:style>
  <w:style w:type="paragraph" w:customStyle="1" w:styleId="StyleSmallTimesNewRoman11ptThickunderline">
    <w:name w:val="Style Small + Times New Roman 11 pt Thick underline"/>
    <w:link w:val="StyleSmallTimesNewRoman11ptThickunderlineChar"/>
    <w:rsid w:val="00EC2263"/>
    <w:pPr>
      <w:spacing w:after="160" w:line="259" w:lineRule="auto"/>
    </w:pPr>
    <w:rPr>
      <w:rFonts w:eastAsia="Times New Roman"/>
      <w:sz w:val="22"/>
      <w:u w:val="thick"/>
    </w:rPr>
  </w:style>
  <w:style w:type="character" w:customStyle="1" w:styleId="StyleSmallTimesNewRoman11ptThickunderlineChar">
    <w:name w:val="Style Small + Times New Roman 11 pt Thick underline Char"/>
    <w:link w:val="StyleSmallTimesNewRoman11ptThickunderline"/>
    <w:rsid w:val="00EC2263"/>
    <w:rPr>
      <w:rFonts w:eastAsia="Times New Roman"/>
      <w:sz w:val="22"/>
      <w:u w:val="thick"/>
    </w:rPr>
  </w:style>
  <w:style w:type="paragraph" w:customStyle="1" w:styleId="BlockHeading10">
    <w:name w:val="Block Heading1"/>
    <w:basedOn w:val="Normal"/>
    <w:next w:val="Normal"/>
    <w:uiPriority w:val="6"/>
    <w:qFormat/>
    <w:rsid w:val="00EC2263"/>
    <w:pPr>
      <w:pBdr>
        <w:bottom w:val="single" w:sz="8" w:space="4" w:color="4F81BD"/>
      </w:pBdr>
      <w:spacing w:after="300"/>
      <w:contextualSpacing/>
    </w:pPr>
    <w:rPr>
      <w:bCs/>
      <w:u w:val="single"/>
    </w:rPr>
  </w:style>
  <w:style w:type="paragraph" w:customStyle="1" w:styleId="article-text">
    <w:name w:val="article-text"/>
    <w:basedOn w:val="Normal"/>
    <w:qFormat/>
    <w:rsid w:val="00EC2263"/>
    <w:pPr>
      <w:spacing w:before="100" w:beforeAutospacing="1" w:after="100" w:afterAutospacing="1"/>
    </w:pPr>
    <w:rPr>
      <w:rFonts w:eastAsia="Times New Roman"/>
      <w:sz w:val="24"/>
    </w:rPr>
  </w:style>
  <w:style w:type="paragraph" w:customStyle="1" w:styleId="HeaderStyle">
    <w:name w:val="Header Style"/>
    <w:basedOn w:val="Normal"/>
    <w:qFormat/>
    <w:rsid w:val="00EC2263"/>
    <w:pPr>
      <w:jc w:val="center"/>
    </w:pPr>
    <w:rPr>
      <w:rFonts w:eastAsia="Times New Roman"/>
      <w:b/>
      <w:sz w:val="24"/>
      <w:szCs w:val="20"/>
      <w:u w:val="single"/>
    </w:rPr>
  </w:style>
  <w:style w:type="character" w:customStyle="1" w:styleId="CardChar20">
    <w:name w:val="Card Char2"/>
    <w:basedOn w:val="DefaultParagraphFont"/>
    <w:rsid w:val="00EC2263"/>
    <w:rPr>
      <w:rFonts w:ascii="Times New Roman" w:eastAsia="Times New Roman" w:hAnsi="Times New Roman" w:cs="Times New Roman"/>
      <w:bCs/>
      <w:color w:val="000000"/>
      <w:sz w:val="20"/>
      <w:szCs w:val="20"/>
    </w:rPr>
  </w:style>
  <w:style w:type="character" w:customStyle="1" w:styleId="A17">
    <w:name w:val="A17"/>
    <w:rsid w:val="00EC2263"/>
    <w:rPr>
      <w:rFonts w:cs="Baskerville"/>
      <w:color w:val="000000"/>
      <w:sz w:val="12"/>
      <w:szCs w:val="12"/>
    </w:rPr>
  </w:style>
  <w:style w:type="paragraph" w:customStyle="1" w:styleId="Pa19">
    <w:name w:val="Pa19"/>
    <w:basedOn w:val="Normal"/>
    <w:next w:val="Normal"/>
    <w:rsid w:val="00EC2263"/>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EC2263"/>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EC2263"/>
    <w:rPr>
      <w:rFonts w:ascii="Frutiger 45 Light" w:hAnsi="Frutiger 45 Light" w:cs="Frutiger 45 Light"/>
      <w:b/>
      <w:bCs/>
      <w:i/>
      <w:iCs/>
      <w:color w:val="000000"/>
      <w:sz w:val="36"/>
      <w:szCs w:val="36"/>
    </w:rPr>
  </w:style>
  <w:style w:type="character" w:customStyle="1" w:styleId="A200">
    <w:name w:val="A20"/>
    <w:rsid w:val="00EC2263"/>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EC2263"/>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EC2263"/>
    <w:rPr>
      <w:rFonts w:cs="Arial"/>
      <w:b/>
      <w:bCs/>
      <w:iCs/>
      <w:sz w:val="36"/>
      <w:szCs w:val="28"/>
      <w:u w:val="single"/>
      <w:lang w:val="en-US" w:eastAsia="en-US" w:bidi="ar-SA"/>
    </w:rPr>
  </w:style>
  <w:style w:type="character" w:customStyle="1" w:styleId="brief-smalltext0">
    <w:name w:val="brief-smalltext"/>
    <w:basedOn w:val="DefaultParagraphFont"/>
    <w:rsid w:val="00EC2263"/>
  </w:style>
  <w:style w:type="paragraph" w:customStyle="1" w:styleId="Coverintroduction">
    <w:name w:val="Cover introduction"/>
    <w:basedOn w:val="Default"/>
    <w:next w:val="Default"/>
    <w:rsid w:val="00EC2263"/>
    <w:rPr>
      <w:rFonts w:ascii="Arial" w:hAnsi="Arial"/>
      <w:color w:val="auto"/>
      <w:szCs w:val="22"/>
    </w:rPr>
  </w:style>
  <w:style w:type="character" w:customStyle="1" w:styleId="style53">
    <w:name w:val="style5"/>
    <w:basedOn w:val="DefaultParagraphFont"/>
    <w:rsid w:val="00EC2263"/>
  </w:style>
  <w:style w:type="character" w:customStyle="1" w:styleId="TagCharCharCharCharCharChar">
    <w:name w:val="Tag Char Char Char Char Char Char"/>
    <w:rsid w:val="00EC2263"/>
    <w:rPr>
      <w:rFonts w:cs="Arial"/>
      <w:b/>
      <w:bCs/>
      <w:sz w:val="24"/>
      <w:szCs w:val="26"/>
      <w:lang w:val="en-US" w:eastAsia="en-US" w:bidi="ar-SA"/>
    </w:rPr>
  </w:style>
  <w:style w:type="character" w:customStyle="1" w:styleId="pmterms3">
    <w:name w:val="pmterms3"/>
    <w:basedOn w:val="DefaultParagraphFont"/>
    <w:rsid w:val="00EC2263"/>
  </w:style>
  <w:style w:type="character" w:customStyle="1" w:styleId="interiorheadline">
    <w:name w:val="interiorheadline"/>
    <w:basedOn w:val="DefaultParagraphFont"/>
    <w:rsid w:val="00EC2263"/>
  </w:style>
  <w:style w:type="character" w:customStyle="1" w:styleId="Heading31CharCharCharChar1">
    <w:name w:val="Heading 31 Char Char Char Char1"/>
    <w:rsid w:val="00EC2263"/>
    <w:rPr>
      <w:rFonts w:cs="Arial"/>
      <w:b/>
      <w:bCs/>
      <w:sz w:val="24"/>
      <w:szCs w:val="26"/>
      <w:lang w:val="en-US" w:eastAsia="en-US" w:bidi="ar-SA"/>
    </w:rPr>
  </w:style>
  <w:style w:type="character" w:customStyle="1" w:styleId="Heading31CharCharChar">
    <w:name w:val="Heading 31 Char Char Char"/>
    <w:rsid w:val="00EC2263"/>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EC2263"/>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EC2263"/>
    <w:rPr>
      <w:rFonts w:ascii="Arial" w:eastAsia="MS Mincho" w:hAnsi="Arial" w:cs="Arial"/>
      <w:sz w:val="22"/>
      <w:u w:val="single"/>
    </w:rPr>
  </w:style>
  <w:style w:type="paragraph" w:customStyle="1" w:styleId="BoldandUnderlineCharChar1Char">
    <w:name w:val="Bold and Underline Char Char1 Char"/>
    <w:basedOn w:val="Normal"/>
    <w:link w:val="BoldandUnderlineCharChar1CharChar"/>
    <w:rsid w:val="00EC2263"/>
    <w:rPr>
      <w:rFonts w:eastAsia="MS Mincho"/>
      <w:b/>
      <w:u w:val="single"/>
    </w:rPr>
  </w:style>
  <w:style w:type="character" w:customStyle="1" w:styleId="BoldandUnderlineCharChar1CharChar">
    <w:name w:val="Bold and Underline Char Char1 Char Char"/>
    <w:basedOn w:val="DefaultParagraphFont"/>
    <w:link w:val="BoldandUnderlineCharChar1Char"/>
    <w:rsid w:val="00EC2263"/>
    <w:rPr>
      <w:rFonts w:ascii="Arial" w:eastAsia="MS Mincho" w:hAnsi="Arial" w:cs="Arial"/>
      <w:b/>
      <w:sz w:val="22"/>
      <w:u w:val="single"/>
    </w:rPr>
  </w:style>
  <w:style w:type="character" w:customStyle="1" w:styleId="author-bio-box">
    <w:name w:val="author-bio-box"/>
    <w:basedOn w:val="DefaultParagraphFont"/>
    <w:rsid w:val="00EC2263"/>
  </w:style>
  <w:style w:type="character" w:customStyle="1" w:styleId="CitationCharCharCharCharChar">
    <w:name w:val="Citation Char Char Char Char Char"/>
    <w:aliases w:val="Citation Char1 Char Char Char,Heading 3 Char Char1 Char"/>
    <w:basedOn w:val="DefaultParagraphFont"/>
    <w:qFormat/>
    <w:rsid w:val="00EC2263"/>
    <w:rPr>
      <w:rFonts w:ascii="Arial Narrow" w:hAnsi="Arial Narrow" w:cs="Times New Roman"/>
      <w:sz w:val="20"/>
      <w:u w:val="thick"/>
    </w:rPr>
  </w:style>
  <w:style w:type="paragraph" w:customStyle="1" w:styleId="Underlinedcardtext1">
    <w:name w:val="Underlined card text1"/>
    <w:basedOn w:val="Normal"/>
    <w:next w:val="Normal"/>
    <w:qFormat/>
    <w:rsid w:val="00EC2263"/>
    <w:pPr>
      <w:numPr>
        <w:ilvl w:val="1"/>
      </w:numPr>
    </w:pPr>
    <w:rPr>
      <w:bCs/>
      <w:szCs w:val="26"/>
      <w:u w:val="single"/>
    </w:rPr>
  </w:style>
  <w:style w:type="character" w:customStyle="1" w:styleId="SubtitleChar2">
    <w:name w:val="Subtitle Char2"/>
    <w:basedOn w:val="DefaultParagraphFont"/>
    <w:uiPriority w:val="11"/>
    <w:rsid w:val="00EC2263"/>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EC2263"/>
  </w:style>
  <w:style w:type="character" w:customStyle="1" w:styleId="m1575249786560259391gmail-style13ptbold">
    <w:name w:val="m_1575249786560259391gmail-style13ptbold"/>
    <w:basedOn w:val="DefaultParagraphFont"/>
    <w:rsid w:val="00EC2263"/>
  </w:style>
  <w:style w:type="paragraph" w:customStyle="1" w:styleId="m-8120030040935583278gmail-msonospacing">
    <w:name w:val="m_-8120030040935583278gmail-msonospacing"/>
    <w:basedOn w:val="Normal"/>
    <w:rsid w:val="00EC2263"/>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EC2263"/>
  </w:style>
  <w:style w:type="character" w:customStyle="1" w:styleId="m-8120030040935583278gmail-styleunderline">
    <w:name w:val="m_-8120030040935583278gmail-styleunderline"/>
    <w:basedOn w:val="DefaultParagraphFont"/>
    <w:rsid w:val="00EC2263"/>
  </w:style>
  <w:style w:type="character" w:customStyle="1" w:styleId="TitleChar3">
    <w:name w:val="Title Char3"/>
    <w:basedOn w:val="DefaultParagraphFont"/>
    <w:uiPriority w:val="99"/>
    <w:rsid w:val="00EC2263"/>
    <w:rPr>
      <w:rFonts w:asciiTheme="majorHAnsi" w:eastAsiaTheme="majorEastAsia" w:hAnsiTheme="majorHAnsi" w:cstheme="majorBidi"/>
      <w:color w:val="17365D" w:themeColor="text2" w:themeShade="BF"/>
      <w:spacing w:val="5"/>
      <w:kern w:val="28"/>
      <w:sz w:val="52"/>
      <w:szCs w:val="52"/>
    </w:rPr>
  </w:style>
  <w:style w:type="character" w:customStyle="1" w:styleId="SubtitleChar3">
    <w:name w:val="Subtitle Char3"/>
    <w:basedOn w:val="DefaultParagraphFont"/>
    <w:uiPriority w:val="99"/>
    <w:rsid w:val="00EC2263"/>
    <w:rPr>
      <w:rFonts w:eastAsiaTheme="minorEastAsia"/>
      <w:color w:val="5A5A5A" w:themeColor="text1" w:themeTint="A5"/>
      <w:spacing w:val="15"/>
    </w:rPr>
  </w:style>
  <w:style w:type="character" w:customStyle="1" w:styleId="show-result-description">
    <w:name w:val="show-result-description"/>
    <w:basedOn w:val="DefaultParagraphFont"/>
    <w:rsid w:val="00EC2263"/>
  </w:style>
  <w:style w:type="character" w:customStyle="1" w:styleId="hide-result-description">
    <w:name w:val="hide-result-description"/>
    <w:basedOn w:val="DefaultParagraphFont"/>
    <w:rsid w:val="00EC2263"/>
  </w:style>
  <w:style w:type="character" w:customStyle="1" w:styleId="result-description">
    <w:name w:val="result-description"/>
    <w:basedOn w:val="DefaultParagraphFont"/>
    <w:rsid w:val="00EC2263"/>
  </w:style>
  <w:style w:type="character" w:customStyle="1" w:styleId="result-author">
    <w:name w:val="result-author"/>
    <w:basedOn w:val="DefaultParagraphFont"/>
    <w:rsid w:val="00EC2263"/>
  </w:style>
  <w:style w:type="character" w:customStyle="1" w:styleId="result-publication-date">
    <w:name w:val="result-publication-date"/>
    <w:basedOn w:val="DefaultParagraphFont"/>
    <w:rsid w:val="00EC2263"/>
  </w:style>
  <w:style w:type="paragraph" w:customStyle="1" w:styleId="main-entry-availability">
    <w:name w:val="main-entry-availability"/>
    <w:basedOn w:val="Normal"/>
    <w:rsid w:val="00EC2263"/>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EC2263"/>
  </w:style>
  <w:style w:type="character" w:customStyle="1" w:styleId="item-status-available">
    <w:name w:val="item-status-available"/>
    <w:basedOn w:val="DefaultParagraphFont"/>
    <w:rsid w:val="00EC2263"/>
  </w:style>
  <w:style w:type="character" w:customStyle="1" w:styleId="ng-isolate-scope">
    <w:name w:val="ng-isolate-scope"/>
    <w:basedOn w:val="DefaultParagraphFont"/>
    <w:rsid w:val="00EC2263"/>
  </w:style>
  <w:style w:type="character" w:customStyle="1" w:styleId="ng-binding">
    <w:name w:val="ng-binding"/>
    <w:basedOn w:val="DefaultParagraphFont"/>
    <w:rsid w:val="00EC2263"/>
  </w:style>
  <w:style w:type="character" w:customStyle="1" w:styleId="ng-scope">
    <w:name w:val="ng-scope"/>
    <w:basedOn w:val="DefaultParagraphFont"/>
    <w:rsid w:val="00EC2263"/>
  </w:style>
  <w:style w:type="character" w:customStyle="1" w:styleId="dynamiclink">
    <w:name w:val="dynamiclink"/>
    <w:basedOn w:val="DefaultParagraphFont"/>
    <w:rsid w:val="00EC2263"/>
  </w:style>
  <w:style w:type="paragraph" w:customStyle="1" w:styleId="smemph">
    <w:name w:val="smemph"/>
    <w:basedOn w:val="Normal"/>
    <w:rsid w:val="00EC2263"/>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EC2263"/>
  </w:style>
  <w:style w:type="character" w:customStyle="1" w:styleId="aside-footnote-count">
    <w:name w:val="aside-footnote-count"/>
    <w:basedOn w:val="DefaultParagraphFont"/>
    <w:rsid w:val="00EC2263"/>
  </w:style>
  <w:style w:type="character" w:customStyle="1" w:styleId="FontStyle30">
    <w:name w:val="Font Style30"/>
    <w:uiPriority w:val="99"/>
    <w:rsid w:val="00EC2263"/>
    <w:rPr>
      <w:rFonts w:ascii="Georgia" w:hAnsi="Georgia" w:cs="Georgia"/>
      <w:sz w:val="18"/>
      <w:szCs w:val="18"/>
    </w:rPr>
  </w:style>
  <w:style w:type="paragraph" w:customStyle="1" w:styleId="Hyperlink2">
    <w:name w:val="Hyperlink2"/>
    <w:basedOn w:val="Normal"/>
    <w:qFormat/>
    <w:rsid w:val="00EC2263"/>
    <w:rPr>
      <w:rFonts w:eastAsia="Calibri"/>
      <w:color w:val="00B0F0"/>
      <w:sz w:val="20"/>
      <w:u w:val="single" w:color="00B0F0"/>
    </w:rPr>
  </w:style>
  <w:style w:type="paragraph" w:customStyle="1" w:styleId="Boldunderline1">
    <w:name w:val="Bold/underline"/>
    <w:basedOn w:val="Normal"/>
    <w:link w:val="BoldunderlineChar3"/>
    <w:autoRedefine/>
    <w:qFormat/>
    <w:rsid w:val="00EC2263"/>
    <w:rPr>
      <w:rFonts w:asciiTheme="minorHAnsi" w:eastAsia="SimSun" w:hAnsiTheme="minorHAnsi" w:cstheme="minorBidi"/>
      <w:b/>
      <w:sz w:val="24"/>
      <w:u w:val="single"/>
      <w:lang w:eastAsia="zh-CN"/>
    </w:rPr>
  </w:style>
  <w:style w:type="paragraph" w:customStyle="1" w:styleId="Style13">
    <w:name w:val="Style13"/>
    <w:basedOn w:val="Normal"/>
    <w:uiPriority w:val="99"/>
    <w:qFormat/>
    <w:rsid w:val="00EC2263"/>
    <w:pPr>
      <w:spacing w:line="240" w:lineRule="exact"/>
      <w:ind w:hanging="2016"/>
    </w:pPr>
    <w:rPr>
      <w:rFonts w:eastAsia="Calibri"/>
      <w:sz w:val="20"/>
    </w:rPr>
  </w:style>
  <w:style w:type="character" w:customStyle="1" w:styleId="FontStyle22">
    <w:name w:val="Font Style22"/>
    <w:uiPriority w:val="99"/>
    <w:rsid w:val="00EC2263"/>
    <w:rPr>
      <w:rFonts w:ascii="Georgia" w:hAnsi="Georgia" w:cs="Georgia"/>
      <w:smallCaps/>
      <w:sz w:val="18"/>
      <w:szCs w:val="18"/>
    </w:rPr>
  </w:style>
  <w:style w:type="character" w:customStyle="1" w:styleId="messagebody">
    <w:name w:val="message_body"/>
    <w:rsid w:val="00EC2263"/>
  </w:style>
  <w:style w:type="paragraph" w:customStyle="1" w:styleId="StyleHeading4Underlinedsmalltextbody11ptUnderline">
    <w:name w:val="Style Heading 4Underlinedsmall textbody + 11 pt Underline"/>
    <w:basedOn w:val="Heading4"/>
    <w:link w:val="StyleHeading4Underlinedsmalltextbody11ptUnderlineChar"/>
    <w:rsid w:val="00EC2263"/>
    <w:pPr>
      <w:keepNext w:val="0"/>
      <w:keepLines w:val="0"/>
      <w:widowControl w:val="0"/>
    </w:pPr>
    <w:rPr>
      <w:rFonts w:ascii="Bell MT" w:eastAsia="Calibri" w:hAnsi="Bell MT" w:cs="Times New Roman"/>
      <w:b w:val="0"/>
      <w:bCs w:val="0"/>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EC2263"/>
    <w:rPr>
      <w:rFonts w:ascii="Bell MT" w:eastAsia="Calibri" w:hAnsi="Bell MT" w:cs="Times New Roman"/>
      <w:sz w:val="26"/>
      <w:szCs w:val="28"/>
      <w:u w:val="single"/>
    </w:rPr>
  </w:style>
  <w:style w:type="character" w:customStyle="1" w:styleId="submission">
    <w:name w:val="submission"/>
    <w:basedOn w:val="DefaultParagraphFont"/>
    <w:rsid w:val="00EC2263"/>
  </w:style>
  <w:style w:type="character" w:customStyle="1" w:styleId="by-author">
    <w:name w:val="by-author"/>
    <w:basedOn w:val="DefaultParagraphFont"/>
    <w:rsid w:val="00EC2263"/>
  </w:style>
  <w:style w:type="character" w:customStyle="1" w:styleId="news-source">
    <w:name w:val="news-source"/>
    <w:basedOn w:val="DefaultParagraphFont"/>
    <w:rsid w:val="00EC2263"/>
  </w:style>
  <w:style w:type="character" w:customStyle="1" w:styleId="hpn">
    <w:name w:val="hpn"/>
    <w:basedOn w:val="DefaultParagraphFont"/>
    <w:rsid w:val="00EC2263"/>
  </w:style>
  <w:style w:type="character" w:customStyle="1" w:styleId="style81">
    <w:name w:val="style81"/>
    <w:basedOn w:val="DefaultParagraphFont"/>
    <w:rsid w:val="00EC2263"/>
  </w:style>
  <w:style w:type="paragraph" w:customStyle="1" w:styleId="style32">
    <w:name w:val="style3"/>
    <w:basedOn w:val="Normal"/>
    <w:rsid w:val="00EC2263"/>
    <w:pPr>
      <w:spacing w:before="100" w:beforeAutospacing="1" w:after="100" w:afterAutospacing="1"/>
    </w:pPr>
    <w:rPr>
      <w:rFonts w:ascii="Times" w:hAnsi="Times"/>
      <w:sz w:val="20"/>
      <w:szCs w:val="20"/>
    </w:rPr>
  </w:style>
  <w:style w:type="character" w:customStyle="1" w:styleId="medium-bold1">
    <w:name w:val="medium-bold1"/>
    <w:basedOn w:val="DefaultParagraphFont"/>
    <w:rsid w:val="00EC2263"/>
  </w:style>
  <w:style w:type="paragraph" w:customStyle="1" w:styleId="topmeta">
    <w:name w:val="topmeta"/>
    <w:basedOn w:val="Normal"/>
    <w:rsid w:val="00EC2263"/>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EC2263"/>
  </w:style>
  <w:style w:type="paragraph" w:customStyle="1" w:styleId="metadata">
    <w:name w:val="metadata"/>
    <w:basedOn w:val="Normal"/>
    <w:rsid w:val="00EC2263"/>
    <w:pPr>
      <w:spacing w:before="100" w:beforeAutospacing="1" w:after="100" w:afterAutospacing="1"/>
    </w:pPr>
    <w:rPr>
      <w:rFonts w:ascii="Times" w:hAnsi="Times"/>
      <w:sz w:val="20"/>
      <w:szCs w:val="20"/>
    </w:rPr>
  </w:style>
  <w:style w:type="character" w:customStyle="1" w:styleId="article-type">
    <w:name w:val="article-type"/>
    <w:basedOn w:val="DefaultParagraphFont"/>
    <w:rsid w:val="00EC2263"/>
  </w:style>
  <w:style w:type="character" w:customStyle="1" w:styleId="threedotsellipsis">
    <w:name w:val="threedots_ellipsis"/>
    <w:basedOn w:val="DefaultParagraphFont"/>
    <w:rsid w:val="00EC2263"/>
  </w:style>
  <w:style w:type="character" w:customStyle="1" w:styleId="a-size-extra-large">
    <w:name w:val="a-size-extra-large"/>
    <w:basedOn w:val="DefaultParagraphFont"/>
    <w:rsid w:val="00EC2263"/>
  </w:style>
  <w:style w:type="character" w:customStyle="1" w:styleId="wl12">
    <w:name w:val="wl12"/>
    <w:basedOn w:val="DefaultParagraphFont"/>
    <w:rsid w:val="00EC2263"/>
  </w:style>
  <w:style w:type="character" w:customStyle="1" w:styleId="ico-day-143">
    <w:name w:val="ico-day-143"/>
    <w:basedOn w:val="DefaultParagraphFont"/>
    <w:rsid w:val="00EC2263"/>
  </w:style>
  <w:style w:type="paragraph" w:customStyle="1" w:styleId="blu10">
    <w:name w:val="blu10"/>
    <w:basedOn w:val="Normal"/>
    <w:rsid w:val="00EC2263"/>
    <w:pPr>
      <w:spacing w:before="100" w:beforeAutospacing="1" w:after="100" w:afterAutospacing="1"/>
    </w:pPr>
    <w:rPr>
      <w:rFonts w:ascii="Times" w:hAnsi="Times"/>
      <w:sz w:val="20"/>
      <w:szCs w:val="20"/>
    </w:rPr>
  </w:style>
  <w:style w:type="paragraph" w:customStyle="1" w:styleId="bk18clbi">
    <w:name w:val="bk18_clbi"/>
    <w:basedOn w:val="Normal"/>
    <w:rsid w:val="00EC2263"/>
    <w:pPr>
      <w:spacing w:before="100" w:beforeAutospacing="1" w:after="100" w:afterAutospacing="1"/>
    </w:pPr>
    <w:rPr>
      <w:rFonts w:ascii="Times" w:hAnsi="Times"/>
      <w:sz w:val="20"/>
      <w:szCs w:val="20"/>
    </w:rPr>
  </w:style>
  <w:style w:type="paragraph" w:customStyle="1" w:styleId="digi">
    <w:name w:val="digi"/>
    <w:basedOn w:val="Normal"/>
    <w:rsid w:val="00EC2263"/>
    <w:pPr>
      <w:spacing w:before="100" w:beforeAutospacing="1" w:after="100" w:afterAutospacing="1"/>
    </w:pPr>
    <w:rPr>
      <w:rFonts w:ascii="Times" w:hAnsi="Times"/>
      <w:sz w:val="20"/>
      <w:szCs w:val="20"/>
    </w:rPr>
  </w:style>
  <w:style w:type="character" w:customStyle="1" w:styleId="iosicn">
    <w:name w:val="ios_icn"/>
    <w:basedOn w:val="DefaultParagraphFont"/>
    <w:rsid w:val="00EC2263"/>
  </w:style>
  <w:style w:type="character" w:customStyle="1" w:styleId="androidicn">
    <w:name w:val="android_icn"/>
    <w:basedOn w:val="DefaultParagraphFont"/>
    <w:rsid w:val="00EC2263"/>
  </w:style>
  <w:style w:type="character" w:customStyle="1" w:styleId="windowsicn">
    <w:name w:val="windows_icn"/>
    <w:basedOn w:val="DefaultParagraphFont"/>
    <w:rsid w:val="00EC2263"/>
  </w:style>
  <w:style w:type="character" w:customStyle="1" w:styleId="fl">
    <w:name w:val="fl"/>
    <w:basedOn w:val="DefaultParagraphFont"/>
    <w:rsid w:val="00EC2263"/>
  </w:style>
  <w:style w:type="paragraph" w:customStyle="1" w:styleId="pt5">
    <w:name w:val="pt5"/>
    <w:basedOn w:val="Normal"/>
    <w:rsid w:val="00EC2263"/>
    <w:pPr>
      <w:spacing w:before="100" w:beforeAutospacing="1" w:after="100" w:afterAutospacing="1"/>
    </w:pPr>
    <w:rPr>
      <w:rFonts w:ascii="Times" w:hAnsi="Times"/>
      <w:sz w:val="20"/>
      <w:szCs w:val="20"/>
    </w:rPr>
  </w:style>
  <w:style w:type="character" w:customStyle="1" w:styleId="tltweet">
    <w:name w:val="tltweet"/>
    <w:basedOn w:val="DefaultParagraphFont"/>
    <w:rsid w:val="00EC2263"/>
  </w:style>
  <w:style w:type="character" w:customStyle="1" w:styleId="tlfb">
    <w:name w:val="tlfb"/>
    <w:basedOn w:val="DefaultParagraphFont"/>
    <w:rsid w:val="00EC2263"/>
  </w:style>
  <w:style w:type="character" w:customStyle="1" w:styleId="tlgp">
    <w:name w:val="tlgp"/>
    <w:basedOn w:val="DefaultParagraphFont"/>
    <w:rsid w:val="00EC2263"/>
  </w:style>
  <w:style w:type="paragraph" w:customStyle="1" w:styleId="pt10">
    <w:name w:val="pt10"/>
    <w:basedOn w:val="Normal"/>
    <w:rsid w:val="00EC2263"/>
    <w:pPr>
      <w:spacing w:before="100" w:beforeAutospacing="1" w:after="100" w:afterAutospacing="1"/>
    </w:pPr>
    <w:rPr>
      <w:rFonts w:ascii="Times" w:hAnsi="Times"/>
      <w:sz w:val="20"/>
      <w:szCs w:val="20"/>
    </w:rPr>
  </w:style>
  <w:style w:type="character" w:customStyle="1" w:styleId="oblogo">
    <w:name w:val="ob_logo"/>
    <w:basedOn w:val="DefaultParagraphFont"/>
    <w:rsid w:val="00EC2263"/>
  </w:style>
  <w:style w:type="paragraph" w:customStyle="1" w:styleId="pictitle">
    <w:name w:val="pictitle"/>
    <w:basedOn w:val="Normal"/>
    <w:rsid w:val="00EC2263"/>
    <w:pPr>
      <w:spacing w:before="100" w:beforeAutospacing="1" w:after="100" w:afterAutospacing="1"/>
    </w:pPr>
    <w:rPr>
      <w:rFonts w:ascii="Times" w:hAnsi="Times"/>
      <w:sz w:val="20"/>
      <w:szCs w:val="20"/>
    </w:rPr>
  </w:style>
  <w:style w:type="character" w:customStyle="1" w:styleId="satire">
    <w:name w:val="satire"/>
    <w:basedOn w:val="DefaultParagraphFont"/>
    <w:rsid w:val="00EC2263"/>
  </w:style>
  <w:style w:type="character" w:customStyle="1" w:styleId="cnuserinfo">
    <w:name w:val="cnuserinfo"/>
    <w:basedOn w:val="DefaultParagraphFont"/>
    <w:rsid w:val="00EC2263"/>
  </w:style>
  <w:style w:type="character" w:customStyle="1" w:styleId="cnitemdate">
    <w:name w:val="cnitemdate"/>
    <w:basedOn w:val="DefaultParagraphFont"/>
    <w:rsid w:val="00EC2263"/>
  </w:style>
  <w:style w:type="character" w:customStyle="1" w:styleId="siteicn">
    <w:name w:val="site_icn"/>
    <w:basedOn w:val="DefaultParagraphFont"/>
    <w:rsid w:val="00EC2263"/>
  </w:style>
  <w:style w:type="character" w:customStyle="1" w:styleId="optionfollow">
    <w:name w:val="option_follow"/>
    <w:basedOn w:val="DefaultParagraphFont"/>
    <w:rsid w:val="00EC2263"/>
  </w:style>
  <w:style w:type="paragraph" w:customStyle="1" w:styleId="byline-date">
    <w:name w:val="byline-date"/>
    <w:basedOn w:val="Normal"/>
    <w:rsid w:val="00EC2263"/>
    <w:pPr>
      <w:spacing w:before="100" w:beforeAutospacing="1" w:after="100" w:afterAutospacing="1"/>
    </w:pPr>
    <w:rPr>
      <w:rFonts w:ascii="Times" w:hAnsi="Times"/>
      <w:sz w:val="20"/>
      <w:szCs w:val="20"/>
    </w:rPr>
  </w:style>
  <w:style w:type="character" w:customStyle="1" w:styleId="collapsetext">
    <w:name w:val="collapsetext"/>
    <w:basedOn w:val="DefaultParagraphFont"/>
    <w:rsid w:val="00EC2263"/>
  </w:style>
  <w:style w:type="character" w:customStyle="1" w:styleId="showinfo">
    <w:name w:val="showinfo"/>
    <w:basedOn w:val="DefaultParagraphFont"/>
    <w:rsid w:val="00EC2263"/>
  </w:style>
  <w:style w:type="character" w:customStyle="1" w:styleId="nlmstring-name">
    <w:name w:val="nlm_string-name"/>
    <w:basedOn w:val="DefaultParagraphFont"/>
    <w:rsid w:val="00EC2263"/>
  </w:style>
  <w:style w:type="paragraph" w:customStyle="1" w:styleId="fulltext0">
    <w:name w:val="fulltext"/>
    <w:basedOn w:val="Normal"/>
    <w:rsid w:val="00EC2263"/>
    <w:pPr>
      <w:spacing w:before="100" w:beforeAutospacing="1" w:after="100" w:afterAutospacing="1"/>
    </w:pPr>
    <w:rPr>
      <w:rFonts w:ascii="Times" w:hAnsi="Times"/>
      <w:sz w:val="20"/>
      <w:szCs w:val="20"/>
    </w:rPr>
  </w:style>
  <w:style w:type="character" w:customStyle="1" w:styleId="gsct1">
    <w:name w:val="gs_ct1"/>
    <w:basedOn w:val="DefaultParagraphFont"/>
    <w:rsid w:val="00EC2263"/>
  </w:style>
  <w:style w:type="character" w:customStyle="1" w:styleId="article-headermetadata-topic">
    <w:name w:val="article-header__metadata-topic"/>
    <w:basedOn w:val="DefaultParagraphFont"/>
    <w:rsid w:val="00EC2263"/>
  </w:style>
  <w:style w:type="character" w:customStyle="1" w:styleId="article-headermetadata-date">
    <w:name w:val="article-header__metadata-date"/>
    <w:basedOn w:val="DefaultParagraphFont"/>
    <w:rsid w:val="00EC2263"/>
  </w:style>
  <w:style w:type="character" w:customStyle="1" w:styleId="article-headermetadata-tags">
    <w:name w:val="article-header__metadata-tags"/>
    <w:basedOn w:val="DefaultParagraphFont"/>
    <w:rsid w:val="00EC2263"/>
  </w:style>
  <w:style w:type="paragraph" w:customStyle="1" w:styleId="d1-byline">
    <w:name w:val="d1-byline"/>
    <w:basedOn w:val="Normal"/>
    <w:rsid w:val="00EC2263"/>
    <w:pPr>
      <w:spacing w:before="100" w:beforeAutospacing="1" w:after="100" w:afterAutospacing="1"/>
    </w:pPr>
    <w:rPr>
      <w:rFonts w:ascii="Times" w:hAnsi="Times"/>
      <w:sz w:val="20"/>
      <w:szCs w:val="20"/>
    </w:rPr>
  </w:style>
  <w:style w:type="character" w:customStyle="1" w:styleId="d1-byline-item">
    <w:name w:val="d1-byline-item"/>
    <w:basedOn w:val="DefaultParagraphFont"/>
    <w:rsid w:val="00EC2263"/>
  </w:style>
  <w:style w:type="paragraph" w:customStyle="1" w:styleId="author-datetime">
    <w:name w:val="author-datetime"/>
    <w:basedOn w:val="Normal"/>
    <w:rsid w:val="00EC2263"/>
    <w:pPr>
      <w:spacing w:before="100" w:beforeAutospacing="1" w:after="100" w:afterAutospacing="1"/>
    </w:pPr>
    <w:rPr>
      <w:rFonts w:ascii="Times" w:hAnsi="Times"/>
      <w:sz w:val="20"/>
      <w:szCs w:val="20"/>
    </w:rPr>
  </w:style>
  <w:style w:type="character" w:customStyle="1" w:styleId="teaser">
    <w:name w:val="teaser"/>
    <w:basedOn w:val="DefaultParagraphFont"/>
    <w:rsid w:val="00EC2263"/>
  </w:style>
  <w:style w:type="character" w:customStyle="1" w:styleId="authorname">
    <w:name w:val="author_name"/>
    <w:basedOn w:val="DefaultParagraphFont"/>
    <w:rsid w:val="00EC2263"/>
  </w:style>
  <w:style w:type="character" w:customStyle="1" w:styleId="createddate">
    <w:name w:val="created_date"/>
    <w:basedOn w:val="DefaultParagraphFont"/>
    <w:rsid w:val="00EC2263"/>
  </w:style>
  <w:style w:type="character" w:customStyle="1" w:styleId="listtitle">
    <w:name w:val="listtitle"/>
    <w:basedOn w:val="DefaultParagraphFont"/>
    <w:rsid w:val="00EC2263"/>
  </w:style>
  <w:style w:type="paragraph" w:customStyle="1" w:styleId="pub-info">
    <w:name w:val="pub-info"/>
    <w:basedOn w:val="Normal"/>
    <w:rsid w:val="00EC2263"/>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EC2263"/>
  </w:style>
  <w:style w:type="character" w:customStyle="1" w:styleId="doctype">
    <w:name w:val="doctype"/>
    <w:basedOn w:val="DefaultParagraphFont"/>
    <w:rsid w:val="00EC2263"/>
  </w:style>
  <w:style w:type="character" w:customStyle="1" w:styleId="timedate">
    <w:name w:val="timedate"/>
    <w:basedOn w:val="DefaultParagraphFont"/>
    <w:rsid w:val="00EC2263"/>
  </w:style>
  <w:style w:type="character" w:customStyle="1" w:styleId="field-item">
    <w:name w:val="field-item"/>
    <w:basedOn w:val="DefaultParagraphFont"/>
    <w:rsid w:val="00EC2263"/>
  </w:style>
  <w:style w:type="paragraph" w:customStyle="1" w:styleId="published-date">
    <w:name w:val="published-date"/>
    <w:basedOn w:val="Normal"/>
    <w:rsid w:val="00EC2263"/>
    <w:pPr>
      <w:spacing w:before="100" w:beforeAutospacing="1" w:after="100" w:afterAutospacing="1"/>
    </w:pPr>
    <w:rPr>
      <w:rFonts w:ascii="Times" w:hAnsi="Times"/>
      <w:sz w:val="20"/>
      <w:szCs w:val="20"/>
    </w:rPr>
  </w:style>
  <w:style w:type="paragraph" w:customStyle="1" w:styleId="pub-type">
    <w:name w:val="pub-type"/>
    <w:basedOn w:val="Normal"/>
    <w:rsid w:val="00EC2263"/>
    <w:pPr>
      <w:spacing w:before="100" w:beforeAutospacing="1" w:after="100" w:afterAutospacing="1"/>
    </w:pPr>
    <w:rPr>
      <w:rFonts w:ascii="Times" w:hAnsi="Times"/>
      <w:sz w:val="20"/>
      <w:szCs w:val="20"/>
    </w:rPr>
  </w:style>
  <w:style w:type="character" w:customStyle="1" w:styleId="lang-select">
    <w:name w:val="lang-select"/>
    <w:basedOn w:val="DefaultParagraphFont"/>
    <w:rsid w:val="00EC2263"/>
  </w:style>
  <w:style w:type="character" w:customStyle="1" w:styleId="crauthor">
    <w:name w:val="cr_author"/>
    <w:basedOn w:val="DefaultParagraphFont"/>
    <w:rsid w:val="00EC2263"/>
  </w:style>
  <w:style w:type="character" w:customStyle="1" w:styleId="span6">
    <w:name w:val="span6"/>
    <w:basedOn w:val="DefaultParagraphFont"/>
    <w:rsid w:val="00EC2263"/>
  </w:style>
  <w:style w:type="paragraph" w:customStyle="1" w:styleId="default0">
    <w:name w:val="default"/>
    <w:basedOn w:val="Normal"/>
    <w:qFormat/>
    <w:rsid w:val="00EC2263"/>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EC2263"/>
  </w:style>
  <w:style w:type="character" w:customStyle="1" w:styleId="authorinfo">
    <w:name w:val="author_info"/>
    <w:basedOn w:val="DefaultParagraphFont"/>
    <w:rsid w:val="00EC2263"/>
  </w:style>
  <w:style w:type="paragraph" w:customStyle="1" w:styleId="metadatabyline">
    <w:name w:val="metadata__byline"/>
    <w:basedOn w:val="Normal"/>
    <w:rsid w:val="00EC2263"/>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EC2263"/>
  </w:style>
  <w:style w:type="character" w:customStyle="1" w:styleId="elstoryelementgray">
    <w:name w:val="el__storyelement__gray"/>
    <w:basedOn w:val="DefaultParagraphFont"/>
    <w:rsid w:val="00EC2263"/>
  </w:style>
  <w:style w:type="character" w:customStyle="1" w:styleId="div">
    <w:name w:val="div"/>
    <w:basedOn w:val="DefaultParagraphFont"/>
    <w:rsid w:val="00EC2263"/>
  </w:style>
  <w:style w:type="paragraph" w:customStyle="1" w:styleId="quiet">
    <w:name w:val="quiet"/>
    <w:basedOn w:val="Normal"/>
    <w:rsid w:val="00EC2263"/>
    <w:pPr>
      <w:spacing w:before="100" w:beforeAutospacing="1" w:after="100" w:afterAutospacing="1"/>
    </w:pPr>
    <w:rPr>
      <w:rFonts w:ascii="Times" w:hAnsi="Times"/>
      <w:sz w:val="20"/>
      <w:szCs w:val="20"/>
    </w:rPr>
  </w:style>
  <w:style w:type="character" w:customStyle="1" w:styleId="newstext">
    <w:name w:val="newstext"/>
    <w:basedOn w:val="DefaultParagraphFont"/>
    <w:rsid w:val="00EC2263"/>
  </w:style>
  <w:style w:type="paragraph" w:customStyle="1" w:styleId="Style1Para">
    <w:name w:val="Style1 Para"/>
    <w:basedOn w:val="Normal"/>
    <w:uiPriority w:val="1"/>
    <w:qFormat/>
    <w:rsid w:val="00EC2263"/>
    <w:rPr>
      <w:rFonts w:ascii="Garamond" w:eastAsia="MS Mincho" w:hAnsi="Garamond"/>
      <w:u w:val="single"/>
    </w:rPr>
  </w:style>
  <w:style w:type="paragraph" w:customStyle="1" w:styleId="wp-byline">
    <w:name w:val="wp-byline"/>
    <w:basedOn w:val="Normal"/>
    <w:rsid w:val="00EC2263"/>
    <w:pPr>
      <w:spacing w:before="100" w:beforeAutospacing="1" w:after="100" w:afterAutospacing="1"/>
    </w:pPr>
    <w:rPr>
      <w:rFonts w:ascii="Times" w:hAnsi="Times"/>
      <w:sz w:val="20"/>
      <w:szCs w:val="20"/>
    </w:rPr>
  </w:style>
  <w:style w:type="character" w:customStyle="1" w:styleId="get-the-time">
    <w:name w:val="get-the-time"/>
    <w:basedOn w:val="DefaultParagraphFont"/>
    <w:rsid w:val="00EC2263"/>
  </w:style>
  <w:style w:type="character" w:customStyle="1" w:styleId="meta-date">
    <w:name w:val="meta-date"/>
    <w:basedOn w:val="DefaultParagraphFont"/>
    <w:rsid w:val="00EC2263"/>
  </w:style>
  <w:style w:type="character" w:customStyle="1" w:styleId="single-author">
    <w:name w:val="single-author"/>
    <w:basedOn w:val="DefaultParagraphFont"/>
    <w:rsid w:val="00EC2263"/>
  </w:style>
  <w:style w:type="character" w:customStyle="1" w:styleId="environment">
    <w:name w:val="environment"/>
    <w:basedOn w:val="DefaultParagraphFont"/>
    <w:rsid w:val="00EC2263"/>
  </w:style>
  <w:style w:type="character" w:customStyle="1" w:styleId="attachuserpopup">
    <w:name w:val="attach_user_popup"/>
    <w:basedOn w:val="DefaultParagraphFont"/>
    <w:rsid w:val="00EC2263"/>
  </w:style>
  <w:style w:type="character" w:customStyle="1" w:styleId="contentlinks">
    <w:name w:val="contentlinks"/>
    <w:basedOn w:val="DefaultParagraphFont"/>
    <w:rsid w:val="00EC2263"/>
  </w:style>
  <w:style w:type="character" w:customStyle="1" w:styleId="series-number">
    <w:name w:val="series-number"/>
    <w:basedOn w:val="DefaultParagraphFont"/>
    <w:rsid w:val="00EC2263"/>
  </w:style>
  <w:style w:type="paragraph" w:customStyle="1" w:styleId="cnnfirst">
    <w:name w:val="cnn_first"/>
    <w:basedOn w:val="Normal"/>
    <w:qFormat/>
    <w:rsid w:val="00EC2263"/>
    <w:pPr>
      <w:spacing w:before="100" w:beforeAutospacing="1" w:after="100" w:afterAutospacing="1"/>
    </w:pPr>
    <w:rPr>
      <w:rFonts w:ascii="Times" w:hAnsi="Times"/>
      <w:sz w:val="20"/>
      <w:szCs w:val="20"/>
    </w:rPr>
  </w:style>
  <w:style w:type="character" w:customStyle="1" w:styleId="pullquote">
    <w:name w:val="pullquote"/>
    <w:basedOn w:val="DefaultParagraphFont"/>
    <w:rsid w:val="00EC2263"/>
  </w:style>
  <w:style w:type="character" w:customStyle="1" w:styleId="addthisseparator">
    <w:name w:val="addthis_separator"/>
    <w:basedOn w:val="DefaultParagraphFont"/>
    <w:rsid w:val="00EC2263"/>
  </w:style>
  <w:style w:type="character" w:customStyle="1" w:styleId="printhtml">
    <w:name w:val="print_html"/>
    <w:basedOn w:val="DefaultParagraphFont"/>
    <w:rsid w:val="00EC2263"/>
  </w:style>
  <w:style w:type="character" w:customStyle="1" w:styleId="storytools">
    <w:name w:val="story_tools"/>
    <w:basedOn w:val="DefaultParagraphFont"/>
    <w:rsid w:val="00EC2263"/>
  </w:style>
  <w:style w:type="character" w:customStyle="1" w:styleId="photo-caption">
    <w:name w:val="photo-caption"/>
    <w:basedOn w:val="DefaultParagraphFont"/>
    <w:rsid w:val="00EC2263"/>
  </w:style>
  <w:style w:type="character" w:customStyle="1" w:styleId="photo-credit">
    <w:name w:val="photo-credit"/>
    <w:basedOn w:val="DefaultParagraphFont"/>
    <w:rsid w:val="00EC2263"/>
  </w:style>
  <w:style w:type="paragraph" w:customStyle="1" w:styleId="exlresultavailability">
    <w:name w:val="exlresultavailability"/>
    <w:basedOn w:val="Normal"/>
    <w:rsid w:val="00EC2263"/>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EC2263"/>
  </w:style>
  <w:style w:type="character" w:customStyle="1" w:styleId="journaltitle">
    <w:name w:val="journaltitle"/>
    <w:basedOn w:val="DefaultParagraphFont"/>
    <w:rsid w:val="00EC2263"/>
  </w:style>
  <w:style w:type="character" w:customStyle="1" w:styleId="vol">
    <w:name w:val="vol"/>
    <w:basedOn w:val="DefaultParagraphFont"/>
    <w:rsid w:val="00EC2263"/>
  </w:style>
  <w:style w:type="character" w:customStyle="1" w:styleId="pagefirst">
    <w:name w:val="pagefirst"/>
    <w:basedOn w:val="DefaultParagraphFont"/>
    <w:rsid w:val="00EC2263"/>
  </w:style>
  <w:style w:type="character" w:customStyle="1" w:styleId="pagelast">
    <w:name w:val="pagelast"/>
    <w:basedOn w:val="DefaultParagraphFont"/>
    <w:rsid w:val="00EC2263"/>
  </w:style>
  <w:style w:type="character" w:customStyle="1" w:styleId="citedissue">
    <w:name w:val="citedissue"/>
    <w:basedOn w:val="DefaultParagraphFont"/>
    <w:rsid w:val="00EC2263"/>
  </w:style>
  <w:style w:type="character" w:customStyle="1" w:styleId="for">
    <w:name w:val="for"/>
    <w:basedOn w:val="DefaultParagraphFont"/>
    <w:rsid w:val="00EC2263"/>
  </w:style>
  <w:style w:type="character" w:customStyle="1" w:styleId="meta-nav">
    <w:name w:val="meta-nav"/>
    <w:basedOn w:val="DefaultParagraphFont"/>
    <w:rsid w:val="00EC2263"/>
  </w:style>
  <w:style w:type="character" w:customStyle="1" w:styleId="booktitle0">
    <w:name w:val="booktitle"/>
    <w:basedOn w:val="DefaultParagraphFont"/>
    <w:rsid w:val="00EC2263"/>
  </w:style>
  <w:style w:type="character" w:customStyle="1" w:styleId="directlinklabel">
    <w:name w:val="directlinklabel"/>
    <w:basedOn w:val="DefaultParagraphFont"/>
    <w:rsid w:val="00EC2263"/>
  </w:style>
  <w:style w:type="paragraph" w:customStyle="1" w:styleId="sl-art-byline">
    <w:name w:val="sl-art-byline"/>
    <w:basedOn w:val="Normal"/>
    <w:rsid w:val="00EC2263"/>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EC2263"/>
  </w:style>
  <w:style w:type="character" w:customStyle="1" w:styleId="sl-art-head-pipe">
    <w:name w:val="sl-art-head-pipe"/>
    <w:basedOn w:val="DefaultParagraphFont"/>
    <w:rsid w:val="00EC2263"/>
  </w:style>
  <w:style w:type="character" w:customStyle="1" w:styleId="sl-ad-label">
    <w:name w:val="sl-ad-label"/>
    <w:basedOn w:val="DefaultParagraphFont"/>
    <w:rsid w:val="00EC2263"/>
  </w:style>
  <w:style w:type="paragraph" w:customStyle="1" w:styleId="details">
    <w:name w:val="details"/>
    <w:basedOn w:val="Normal"/>
    <w:rsid w:val="00EC2263"/>
    <w:pPr>
      <w:spacing w:before="100" w:beforeAutospacing="1" w:after="100" w:afterAutospacing="1"/>
    </w:pPr>
    <w:rPr>
      <w:rFonts w:ascii="Times" w:hAnsi="Times"/>
      <w:sz w:val="20"/>
      <w:szCs w:val="20"/>
    </w:rPr>
  </w:style>
  <w:style w:type="character" w:customStyle="1" w:styleId="publish-date">
    <w:name w:val="publish-date"/>
    <w:basedOn w:val="DefaultParagraphFont"/>
    <w:rsid w:val="00EC2263"/>
  </w:style>
  <w:style w:type="character" w:customStyle="1" w:styleId="postmetaheadercommentcount">
    <w:name w:val="postmetaheadercommentcount"/>
    <w:basedOn w:val="DefaultParagraphFont"/>
    <w:rsid w:val="00EC2263"/>
  </w:style>
  <w:style w:type="paragraph" w:customStyle="1" w:styleId="Pa17">
    <w:name w:val="Pa17"/>
    <w:basedOn w:val="Default"/>
    <w:next w:val="Default"/>
    <w:uiPriority w:val="99"/>
    <w:rsid w:val="00EC2263"/>
    <w:pPr>
      <w:widowControl w:val="0"/>
      <w:spacing w:line="241" w:lineRule="atLeast"/>
    </w:pPr>
    <w:rPr>
      <w:rFonts w:ascii="Adobe Garamond Pro" w:eastAsiaTheme="minorHAnsi" w:hAnsi="Adobe Garamond Pro"/>
      <w:color w:val="auto"/>
      <w:szCs w:val="22"/>
    </w:rPr>
  </w:style>
  <w:style w:type="character" w:customStyle="1" w:styleId="m-1786808031898874298gmail-style13ptbold">
    <w:name w:val="m_-1786808031898874298gmail-style13ptbold"/>
    <w:basedOn w:val="DefaultParagraphFont"/>
    <w:rsid w:val="00EC2263"/>
  </w:style>
  <w:style w:type="character" w:customStyle="1" w:styleId="u-h">
    <w:name w:val="u-h"/>
    <w:basedOn w:val="DefaultParagraphFont"/>
    <w:rsid w:val="00EC2263"/>
  </w:style>
  <w:style w:type="character" w:customStyle="1" w:styleId="inline-triangle">
    <w:name w:val="inline-triangle"/>
    <w:basedOn w:val="DefaultParagraphFont"/>
    <w:rsid w:val="00EC2263"/>
  </w:style>
  <w:style w:type="paragraph" w:customStyle="1" w:styleId="AnalyticsGBN">
    <w:name w:val="AnalyticsGBN"/>
    <w:basedOn w:val="Normal"/>
    <w:link w:val="AnalyticsGBNChar"/>
    <w:autoRedefine/>
    <w:uiPriority w:val="4"/>
    <w:qFormat/>
    <w:rsid w:val="00EC2263"/>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EC2263"/>
    <w:rPr>
      <w:rFonts w:eastAsiaTheme="majorEastAsia" w:cstheme="minorHAnsi"/>
      <w:b/>
      <w:iCs/>
      <w:color w:val="7030A0"/>
      <w:sz w:val="26"/>
      <w:szCs w:val="28"/>
    </w:rPr>
  </w:style>
  <w:style w:type="paragraph" w:customStyle="1" w:styleId="fifty-dek">
    <w:name w:val="fifty-dek"/>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EC2263"/>
  </w:style>
  <w:style w:type="paragraph" w:customStyle="1" w:styleId="form-policy">
    <w:name w:val="form-policy"/>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EC2263"/>
  </w:style>
  <w:style w:type="character" w:customStyle="1" w:styleId="3vdg7tz3nbnbjk7gdr2y2">
    <w:name w:val="_3vdg7tz3nbnbjk7gdr2y2_"/>
    <w:basedOn w:val="DefaultParagraphFont"/>
    <w:rsid w:val="00EC2263"/>
  </w:style>
  <w:style w:type="character" w:customStyle="1" w:styleId="2ml6cep2ydeajtymouc70a">
    <w:name w:val="_2ml6cep2ydeajtymouc70a"/>
    <w:basedOn w:val="DefaultParagraphFont"/>
    <w:rsid w:val="00EC2263"/>
  </w:style>
  <w:style w:type="paragraph" w:customStyle="1" w:styleId="related-contentstandardheadline">
    <w:name w:val="related-content_standard__headline"/>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EC2263"/>
  </w:style>
  <w:style w:type="paragraph" w:customStyle="1" w:styleId="factboxstandardlist-item">
    <w:name w:val="factbox_standard__list-item"/>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EC2263"/>
  </w:style>
  <w:style w:type="character" w:customStyle="1" w:styleId="basevideotitle3rexszqjqdsfabpaaswgaf">
    <w:name w:val="base__videotitle_3rexszqjqdsfabpaaswgaf"/>
    <w:basedOn w:val="DefaultParagraphFont"/>
    <w:rsid w:val="00EC2263"/>
  </w:style>
  <w:style w:type="character" w:customStyle="1" w:styleId="company-name-type">
    <w:name w:val="company-name-type"/>
    <w:basedOn w:val="DefaultParagraphFont"/>
    <w:rsid w:val="00EC2263"/>
  </w:style>
  <w:style w:type="paragraph" w:customStyle="1" w:styleId="promo-text">
    <w:name w:val="promo-text"/>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EC2263"/>
  </w:style>
  <w:style w:type="character" w:customStyle="1" w:styleId="related-itemeyebrow">
    <w:name w:val="related-item__eyebrow"/>
    <w:basedOn w:val="DefaultParagraphFont"/>
    <w:rsid w:val="00EC2263"/>
  </w:style>
  <w:style w:type="paragraph" w:customStyle="1" w:styleId="endmark">
    <w:name w:val="endmark"/>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EC2263"/>
  </w:style>
  <w:style w:type="character" w:customStyle="1" w:styleId="image-source">
    <w:name w:val="image-source"/>
    <w:basedOn w:val="DefaultParagraphFont"/>
    <w:rsid w:val="00EC2263"/>
  </w:style>
  <w:style w:type="character" w:customStyle="1" w:styleId="component">
    <w:name w:val="component"/>
    <w:basedOn w:val="DefaultParagraphFont"/>
    <w:rsid w:val="00EC2263"/>
  </w:style>
  <w:style w:type="paragraph" w:customStyle="1" w:styleId="share-toolsservice">
    <w:name w:val="share-tools__service"/>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EC2263"/>
  </w:style>
  <w:style w:type="character" w:customStyle="1" w:styleId="css-1uk1gs8">
    <w:name w:val="css-1uk1gs8"/>
    <w:basedOn w:val="DefaultParagraphFont"/>
    <w:rsid w:val="00EC2263"/>
  </w:style>
  <w:style w:type="character" w:customStyle="1" w:styleId="css-1jz6h6z">
    <w:name w:val="css-1jz6h6z"/>
    <w:basedOn w:val="DefaultParagraphFont"/>
    <w:rsid w:val="00EC2263"/>
  </w:style>
  <w:style w:type="paragraph" w:customStyle="1" w:styleId="intext-adcaption">
    <w:name w:val="intext-ad__caption"/>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EC2263"/>
  </w:style>
  <w:style w:type="character" w:customStyle="1" w:styleId="pull-double">
    <w:name w:val="pull-double"/>
    <w:basedOn w:val="DefaultParagraphFont"/>
    <w:rsid w:val="00EC2263"/>
  </w:style>
  <w:style w:type="paragraph" w:customStyle="1" w:styleId="gntarbulli">
    <w:name w:val="gnt_ar_b_ul_li"/>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EC2263"/>
  </w:style>
  <w:style w:type="paragraph" w:customStyle="1" w:styleId="css-iynevi">
    <w:name w:val="css-iynevi"/>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EC2263"/>
  </w:style>
  <w:style w:type="character" w:customStyle="1" w:styleId="duration-xxl-1i5bjkow">
    <w:name w:val="duration-xxl-1i5bjkow"/>
    <w:basedOn w:val="DefaultParagraphFont"/>
    <w:rsid w:val="00EC2263"/>
  </w:style>
  <w:style w:type="character" w:customStyle="1" w:styleId="headline-xxl-3me4nali">
    <w:name w:val="headline-xxl-3me4nali"/>
    <w:basedOn w:val="DefaultParagraphFont"/>
    <w:rsid w:val="00EC2263"/>
  </w:style>
  <w:style w:type="character" w:customStyle="1" w:styleId="css-8l6xbc">
    <w:name w:val="css-8l6xbc"/>
    <w:basedOn w:val="DefaultParagraphFont"/>
    <w:rsid w:val="00EC2263"/>
  </w:style>
  <w:style w:type="paragraph" w:customStyle="1" w:styleId="css-ymh9qf">
    <w:name w:val="css-ymh9qf"/>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EC2263"/>
  </w:style>
  <w:style w:type="character" w:customStyle="1" w:styleId="css-1baulvz">
    <w:name w:val="css-1baulvz"/>
    <w:basedOn w:val="DefaultParagraphFont"/>
    <w:rsid w:val="00EC2263"/>
  </w:style>
  <w:style w:type="character" w:customStyle="1" w:styleId="duration-l-2brawce">
    <w:name w:val="duration-l-2brawce_"/>
    <w:basedOn w:val="DefaultParagraphFont"/>
    <w:rsid w:val="00EC2263"/>
  </w:style>
  <w:style w:type="character" w:customStyle="1" w:styleId="headline-l-1gmncnkl">
    <w:name w:val="headline-l-1gmncnkl"/>
    <w:basedOn w:val="DefaultParagraphFont"/>
    <w:rsid w:val="00EC2263"/>
  </w:style>
  <w:style w:type="paragraph" w:customStyle="1" w:styleId="gfield">
    <w:name w:val="gfield"/>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EC2263"/>
  </w:style>
  <w:style w:type="paragraph" w:customStyle="1" w:styleId="promo-category">
    <w:name w:val="promo-category"/>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EC2263"/>
  </w:style>
  <w:style w:type="paragraph" w:customStyle="1" w:styleId="ha-c-mag-promohed">
    <w:name w:val="ha-c-mag-promo__hed"/>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EC2263"/>
  </w:style>
  <w:style w:type="paragraph" w:customStyle="1" w:styleId="notes0">
    <w:name w:val="notes"/>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EC2263"/>
  </w:style>
  <w:style w:type="paragraph" w:customStyle="1" w:styleId="c-end-para">
    <w:name w:val="c-end-para"/>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EC2263"/>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EC2263"/>
  </w:style>
  <w:style w:type="character" w:customStyle="1" w:styleId="vjs-control-text">
    <w:name w:val="vjs-control-text"/>
    <w:basedOn w:val="DefaultParagraphFont"/>
    <w:rsid w:val="00EC2263"/>
  </w:style>
  <w:style w:type="character" w:customStyle="1" w:styleId="vjs-control-text-loaded-percentage">
    <w:name w:val="vjs-control-text-loaded-percentage"/>
    <w:basedOn w:val="DefaultParagraphFont"/>
    <w:rsid w:val="00EC2263"/>
  </w:style>
  <w:style w:type="character" w:customStyle="1" w:styleId="vjs-current-time-display">
    <w:name w:val="vjs-current-time-display"/>
    <w:basedOn w:val="DefaultParagraphFont"/>
    <w:rsid w:val="00EC2263"/>
  </w:style>
  <w:style w:type="character" w:customStyle="1" w:styleId="vjs-duration-display">
    <w:name w:val="vjs-duration-display"/>
    <w:basedOn w:val="DefaultParagraphFont"/>
    <w:rsid w:val="00EC2263"/>
  </w:style>
  <w:style w:type="paragraph" w:customStyle="1" w:styleId="paragraph-sc-1iyax29-0">
    <w:name w:val="paragraph-sc-1iyax29-0"/>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EC2263"/>
  </w:style>
  <w:style w:type="character" w:customStyle="1" w:styleId="raw-slyvem-0">
    <w:name w:val="raw-slyvem-0"/>
    <w:basedOn w:val="DefaultParagraphFont"/>
    <w:rsid w:val="00EC2263"/>
  </w:style>
  <w:style w:type="character" w:customStyle="1" w:styleId="mediavineronarticlemiddesktopsponsorname">
    <w:name w:val="mediavine_ron_article_mid_desktop_sponsor_name"/>
    <w:basedOn w:val="DefaultParagraphFont"/>
    <w:rsid w:val="00EC2263"/>
  </w:style>
  <w:style w:type="paragraph" w:customStyle="1" w:styleId="responsivewebparagraph-sc-1isfdlb-0">
    <w:name w:val="responsiveweb__paragraph-sc-1isfdlb-0"/>
    <w:basedOn w:val="Normal"/>
    <w:rsid w:val="00EC2263"/>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EC2263"/>
  </w:style>
  <w:style w:type="character" w:customStyle="1" w:styleId="mb-sm">
    <w:name w:val="mb-sm"/>
    <w:basedOn w:val="DefaultParagraphFont"/>
    <w:rsid w:val="00EC2263"/>
  </w:style>
  <w:style w:type="paragraph" w:customStyle="1" w:styleId="ParaAnalytic">
    <w:name w:val="ParaAnalytic"/>
    <w:basedOn w:val="Heading4"/>
    <w:autoRedefine/>
    <w:uiPriority w:val="4"/>
    <w:qFormat/>
    <w:rsid w:val="00EC2263"/>
    <w:pPr>
      <w:spacing w:before="120" w:after="120"/>
    </w:pPr>
    <w:rPr>
      <w:rFonts w:ascii="Times New Roman" w:hAnsi="Times New Roman"/>
    </w:rPr>
  </w:style>
  <w:style w:type="paragraph" w:customStyle="1" w:styleId="AnaTag">
    <w:name w:val="AnaTag"/>
    <w:basedOn w:val="Analytics"/>
    <w:autoRedefine/>
    <w:uiPriority w:val="4"/>
    <w:qFormat/>
    <w:rsid w:val="00EC2263"/>
    <w:pPr>
      <w:keepNext/>
      <w:keepLines/>
      <w:spacing w:before="0" w:after="0" w:line="240" w:lineRule="auto"/>
      <w:outlineLvl w:val="4"/>
    </w:pPr>
    <w:rPr>
      <w:rFonts w:asciiTheme="minorHAnsi" w:eastAsia="NSimSun" w:hAnsiTheme="minorHAnsi" w:cs="Times New Roman"/>
      <w:color w:val="auto"/>
      <w:sz w:val="26"/>
      <w:szCs w:val="28"/>
    </w:rPr>
  </w:style>
  <w:style w:type="character" w:customStyle="1" w:styleId="m1957720002920465510gmail-style13ptbold">
    <w:name w:val="m_1957720002920465510gmail-style13ptbold"/>
    <w:basedOn w:val="DefaultParagraphFont"/>
    <w:rsid w:val="00EC2263"/>
  </w:style>
  <w:style w:type="character" w:customStyle="1" w:styleId="m1957720002920465510gmail-styleunderline">
    <w:name w:val="m_1957720002920465510gmail-styleunderline"/>
    <w:basedOn w:val="DefaultParagraphFont"/>
    <w:rsid w:val="00EC2263"/>
  </w:style>
  <w:style w:type="character" w:customStyle="1" w:styleId="publicationtitle">
    <w:name w:val="publicationtitle"/>
    <w:basedOn w:val="DefaultParagraphFont"/>
    <w:rsid w:val="00EC2263"/>
  </w:style>
  <w:style w:type="character" w:customStyle="1" w:styleId="plus">
    <w:name w:val="plus"/>
    <w:basedOn w:val="DefaultParagraphFont"/>
    <w:rsid w:val="00EC2263"/>
  </w:style>
  <w:style w:type="character" w:customStyle="1" w:styleId="css-ct6u86">
    <w:name w:val="css-ct6u86"/>
    <w:basedOn w:val="DefaultParagraphFont"/>
    <w:rsid w:val="00EC2263"/>
  </w:style>
  <w:style w:type="paragraph" w:customStyle="1" w:styleId="RainwithanA">
    <w:name w:val="Rain with an A"/>
    <w:basedOn w:val="Normal"/>
    <w:link w:val="RainwithanAChar"/>
    <w:uiPriority w:val="4"/>
    <w:qFormat/>
    <w:rsid w:val="00EC2263"/>
    <w:pPr>
      <w:outlineLvl w:val="3"/>
    </w:pPr>
    <w:rPr>
      <w:b/>
      <w:sz w:val="26"/>
    </w:rPr>
  </w:style>
  <w:style w:type="character" w:customStyle="1" w:styleId="RainwithanAChar">
    <w:name w:val="Rain with an A Char"/>
    <w:basedOn w:val="DefaultParagraphFont"/>
    <w:link w:val="RainwithanA"/>
    <w:uiPriority w:val="4"/>
    <w:rsid w:val="00EC2263"/>
    <w:rPr>
      <w:rFonts w:ascii="Arial" w:hAnsi="Arial" w:cs="Arial"/>
      <w:b/>
      <w:sz w:val="26"/>
    </w:rPr>
  </w:style>
  <w:style w:type="paragraph" w:customStyle="1" w:styleId="Yayanalytics">
    <w:name w:val="Yay analytics"/>
    <w:basedOn w:val="Heading4"/>
    <w:next w:val="Heading4"/>
    <w:qFormat/>
    <w:rsid w:val="00EC2263"/>
    <w:rPr>
      <w:rFonts w:cs="Times New Roman"/>
      <w:color w:val="FF0000"/>
      <w:sz w:val="32"/>
      <w:szCs w:val="32"/>
    </w:rPr>
  </w:style>
  <w:style w:type="character" w:customStyle="1" w:styleId="c-timestamplabel">
    <w:name w:val="c-timestamp__label"/>
    <w:basedOn w:val="DefaultParagraphFont"/>
    <w:rsid w:val="00EC2263"/>
  </w:style>
  <w:style w:type="character" w:customStyle="1" w:styleId="article-aside-txt">
    <w:name w:val="article-aside-txt"/>
    <w:basedOn w:val="DefaultParagraphFont"/>
    <w:rsid w:val="00EC2263"/>
  </w:style>
  <w:style w:type="character" w:customStyle="1" w:styleId="footnote-num">
    <w:name w:val="footnote-num"/>
    <w:basedOn w:val="DefaultParagraphFont"/>
    <w:rsid w:val="00EC2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llianceforscience.cornell.edu/blog/2022/03/what-the-science-says-could-humans-survive-a-nuclear-war-between-nato-and-russia/" TargetMode="External"/><Relationship Id="rId18" Type="http://schemas.openxmlformats.org/officeDocument/2006/relationships/hyperlink" Target="https://www.atlanticcouncil.org/blogs/new-atlanticist/is-the-us-china-strategic-competition-a-cold-war/" TargetMode="External"/><Relationship Id="rId26" Type="http://schemas.openxmlformats.org/officeDocument/2006/relationships/hyperlink" Target="https://www.europarl.europa.eu/news/en/press-room/20220315IPR25504/deal-on-digital-markets-act-ensuring-fair-competition-and-more-choice-for-users" TargetMode="External"/><Relationship Id="rId3" Type="http://schemas.openxmlformats.org/officeDocument/2006/relationships/customXml" Target="../customXml/item3.xml"/><Relationship Id="rId21" Type="http://schemas.openxmlformats.org/officeDocument/2006/relationships/hyperlink" Target="https://lawreview.uchicago.edu/sites/lawreview.uchicago.edu/files/SteinbaumStucke_EffectiveCompetition_87UCLR595.pdf" TargetMode="External"/><Relationship Id="rId7" Type="http://schemas.openxmlformats.org/officeDocument/2006/relationships/settings" Target="settings.xml"/><Relationship Id="rId12" Type="http://schemas.openxmlformats.org/officeDocument/2006/relationships/hyperlink" Target="https://krebsonsecurity.com/2022/02/russia-sanctions-may-spark-escalating-cyber-conflict/" TargetMode="External"/><Relationship Id="rId17" Type="http://schemas.openxmlformats.org/officeDocument/2006/relationships/hyperlink" Target="https://thehill.com/opinion/finance/409762-antitrust-laws-must-promote-the-true-driver-of-growth-innovation" TargetMode="External"/><Relationship Id="rId25" Type="http://schemas.openxmlformats.org/officeDocument/2006/relationships/hyperlink" Target="https://www.technologyreview.com/2022/02/17/1044711/technology-slowing-innovation-disruption/" TargetMode="External"/><Relationship Id="rId2" Type="http://schemas.openxmlformats.org/officeDocument/2006/relationships/customXml" Target="../customXml/item2.xml"/><Relationship Id="rId16" Type="http://schemas.openxmlformats.org/officeDocument/2006/relationships/hyperlink" Target="https://newrepublic.com/article/164679/antitrust-break-up-big-tech" TargetMode="External"/><Relationship Id="rId20" Type="http://schemas.openxmlformats.org/officeDocument/2006/relationships/hyperlink" Target="https://www.washingtonpost.com/politics/2022/03/31/ukraine-democracies-war-putin-russian-losses/" TargetMode="External"/><Relationship Id="rId29" Type="http://schemas.openxmlformats.org/officeDocument/2006/relationships/hyperlink" Target="https://www.theverge.com/22981261/margrethe-vestager-decoder-antitrust-eu-apple-facebook-google-jedi-blu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ashingtontimes.com/news/2022/jan/18/us-risking-cybergeddon-with-russia/" TargetMode="External"/><Relationship Id="rId24" Type="http://schemas.openxmlformats.org/officeDocument/2006/relationships/hyperlink" Target="https://www.cbc.ca/radio/ideas/buddhism-and-science-a-doomed-romance-1.5745107" TargetMode="External"/><Relationship Id="rId5" Type="http://schemas.openxmlformats.org/officeDocument/2006/relationships/numbering" Target="numbering.xml"/><Relationship Id="rId15" Type="http://schemas.openxmlformats.org/officeDocument/2006/relationships/hyperlink" Target="https://bostonreview.net/articles/on-antitrust-dont-take-big-techs-word-for-it/" TargetMode="External"/><Relationship Id="rId23" Type="http://schemas.openxmlformats.org/officeDocument/2006/relationships/hyperlink" Target="https://www.uade.edu.ar/DocsDownload/Publicaciones/4_228_1634_WPS020_2005.pdf" TargetMode="External"/><Relationship Id="rId28" Type="http://schemas.openxmlformats.org/officeDocument/2006/relationships/hyperlink" Target="https://www.theverge.com/2022/3/24/22995431/european-union-digital-markets-act-imessage-whatsapp-interoperable" TargetMode="External"/><Relationship Id="rId10" Type="http://schemas.openxmlformats.org/officeDocument/2006/relationships/hyperlink" Target="https://news.bloomberglaw.com/tech-and-telecom-law/financial-firms-poised-for-worse-cyber-threats-after-trying-year" TargetMode="External"/><Relationship Id="rId19" Type="http://schemas.openxmlformats.org/officeDocument/2006/relationships/hyperlink" Target="https://www.businessinsider.com/regulation-of-big-tech-decide-fate-of-western-democracies-2021-2"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ww.suerf.org/suer-policy-brief/40473/regulating-big-tech-in-the-public-interest" TargetMode="External"/><Relationship Id="rId14" Type="http://schemas.openxmlformats.org/officeDocument/2006/relationships/hyperlink" Target="https://diginomica.com/too-big-fail-well-systemic-risks-cloud-dependency-and-existential-enterprise-threat" TargetMode="External"/><Relationship Id="rId22" Type="http://schemas.openxmlformats.org/officeDocument/2006/relationships/hyperlink" Target="https://www.foreignaffairs.com/articles/world/2021-06-14/america-back-how-long" TargetMode="External"/><Relationship Id="rId27" Type="http://schemas.openxmlformats.org/officeDocument/2006/relationships/hyperlink" Target="https://multimedia.europarl.europa.eu/en/webstreaming/press-conference-by-andreas-schwab-rapporteur-on-digital-markets-act-dma-results-of-trilogue_20220325-1000-SPECIAL-PRESSER"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nnyvazqueztorre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14</TotalTime>
  <Pages>86</Pages>
  <Words>32583</Words>
  <Characters>185726</Characters>
  <Application>Microsoft Office Word</Application>
  <DocSecurity>0</DocSecurity>
  <Lines>1547</Lines>
  <Paragraphs>435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217874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Jenny Vazquez Torres</cp:lastModifiedBy>
  <cp:revision>3</cp:revision>
  <dcterms:created xsi:type="dcterms:W3CDTF">2022-04-02T23:20:00Z</dcterms:created>
  <dcterms:modified xsi:type="dcterms:W3CDTF">2022-04-02T23:48:00Z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