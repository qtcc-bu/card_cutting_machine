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9B83" w14:textId="10124F24" w:rsidR="00C64E55" w:rsidRDefault="00C64E55" w:rsidP="00C64E55">
      <w:pPr>
        <w:pStyle w:val="Heading1"/>
      </w:pPr>
      <w:r>
        <w:t>Neg Card Doc---Round 4</w:t>
      </w:r>
    </w:p>
    <w:p w14:paraId="3DA721F9" w14:textId="0475334F" w:rsidR="00E87E81" w:rsidRDefault="00E87E81" w:rsidP="00E87E81">
      <w:pPr>
        <w:pStyle w:val="Heading2"/>
      </w:pPr>
      <w:r>
        <w:lastRenderedPageBreak/>
        <w:t>Off</w:t>
      </w:r>
    </w:p>
    <w:p w14:paraId="5391157C" w14:textId="5D0FAE86" w:rsidR="00E87E81" w:rsidRPr="008E4252" w:rsidRDefault="00E87E81" w:rsidP="00E87E81">
      <w:pPr>
        <w:pStyle w:val="Heading3"/>
        <w:rPr>
          <w:rFonts w:asciiTheme="majorHAnsi" w:hAnsiTheme="majorHAnsi" w:cstheme="majorHAnsi"/>
        </w:rPr>
      </w:pPr>
      <w:r w:rsidRPr="008E4252">
        <w:rPr>
          <w:rFonts w:asciiTheme="majorHAnsi" w:hAnsiTheme="majorHAnsi" w:cstheme="majorHAnsi"/>
        </w:rPr>
        <w:lastRenderedPageBreak/>
        <w:t>Topicality---1NC</w:t>
      </w:r>
    </w:p>
    <w:p w14:paraId="7FF20F22" w14:textId="77777777" w:rsidR="00E87E81" w:rsidRPr="008E4252" w:rsidRDefault="00E87E81" w:rsidP="00E87E81">
      <w:pPr>
        <w:pStyle w:val="Heading4"/>
        <w:rPr>
          <w:rFonts w:asciiTheme="majorHAnsi" w:hAnsiTheme="majorHAnsi" w:cstheme="majorHAnsi"/>
        </w:rPr>
      </w:pPr>
      <w:r w:rsidRPr="008E4252">
        <w:rPr>
          <w:rFonts w:asciiTheme="majorHAnsi" w:hAnsiTheme="majorHAnsi" w:cstheme="majorHAnsi"/>
        </w:rPr>
        <w:t xml:space="preserve">The resolution should define the </w:t>
      </w:r>
      <w:r w:rsidRPr="008E4252">
        <w:rPr>
          <w:rFonts w:asciiTheme="majorHAnsi" w:hAnsiTheme="majorHAnsi" w:cstheme="majorHAnsi"/>
          <w:u w:val="single"/>
        </w:rPr>
        <w:t>division</w:t>
      </w:r>
      <w:r w:rsidRPr="008E4252">
        <w:rPr>
          <w:rFonts w:asciiTheme="majorHAnsi" w:hAnsiTheme="majorHAnsi" w:cstheme="majorHAnsi"/>
        </w:rPr>
        <w:t xml:space="preserve"> of ground. It was </w:t>
      </w:r>
      <w:r w:rsidRPr="008E4252">
        <w:rPr>
          <w:rFonts w:asciiTheme="majorHAnsi" w:hAnsiTheme="majorHAnsi" w:cstheme="majorHAnsi"/>
          <w:u w:val="single"/>
        </w:rPr>
        <w:t>negotiated</w:t>
      </w:r>
      <w:r w:rsidRPr="008E4252">
        <w:rPr>
          <w:rFonts w:asciiTheme="majorHAnsi" w:hAnsiTheme="majorHAnsi" w:cstheme="majorHAnsi"/>
        </w:rPr>
        <w:t xml:space="preserve"> and announced in advance providing </w:t>
      </w:r>
      <w:r w:rsidRPr="008E4252">
        <w:rPr>
          <w:rFonts w:asciiTheme="majorHAnsi" w:hAnsiTheme="majorHAnsi" w:cstheme="majorHAnsi"/>
          <w:u w:val="single"/>
        </w:rPr>
        <w:t>both teams</w:t>
      </w:r>
      <w:r w:rsidRPr="008E4252">
        <w:rPr>
          <w:rFonts w:asciiTheme="majorHAnsi" w:hAnsiTheme="majorHAnsi" w:cstheme="majorHAnsi"/>
        </w:rPr>
        <w:t xml:space="preserve"> a reasonable opportunity to prepare. Only a textual reading of the resolution provides a </w:t>
      </w:r>
      <w:r w:rsidRPr="008E4252">
        <w:rPr>
          <w:rFonts w:asciiTheme="majorHAnsi" w:hAnsiTheme="majorHAnsi" w:cstheme="majorHAnsi"/>
          <w:u w:val="single"/>
        </w:rPr>
        <w:t>predictable</w:t>
      </w:r>
      <w:r w:rsidRPr="008E4252">
        <w:rPr>
          <w:rFonts w:asciiTheme="majorHAnsi" w:hAnsiTheme="majorHAnsi" w:cstheme="majorHAnsi"/>
        </w:rPr>
        <w:t xml:space="preserve"> basis for research.</w:t>
      </w:r>
    </w:p>
    <w:p w14:paraId="043B8A6F" w14:textId="77777777" w:rsidR="00E87E81" w:rsidRPr="008E4252" w:rsidRDefault="00E87E81" w:rsidP="00E87E81">
      <w:pPr>
        <w:rPr>
          <w:rFonts w:asciiTheme="majorHAnsi" w:hAnsiTheme="majorHAnsi" w:cstheme="majorHAnsi"/>
        </w:rPr>
      </w:pPr>
    </w:p>
    <w:p w14:paraId="7B3A7A32" w14:textId="77777777" w:rsidR="00E87E81" w:rsidRPr="008E4252" w:rsidRDefault="00E87E81" w:rsidP="00E87E81">
      <w:pPr>
        <w:pStyle w:val="Heading4"/>
        <w:rPr>
          <w:rFonts w:asciiTheme="majorHAnsi" w:hAnsiTheme="majorHAnsi" w:cstheme="majorHAnsi"/>
        </w:rPr>
      </w:pPr>
      <w:r w:rsidRPr="008E4252">
        <w:rPr>
          <w:rFonts w:asciiTheme="majorHAnsi" w:hAnsiTheme="majorHAnsi" w:cstheme="majorHAnsi"/>
          <w:u w:val="single"/>
        </w:rPr>
        <w:t>USFG</w:t>
      </w:r>
      <w:r w:rsidRPr="008E4252">
        <w:rPr>
          <w:rFonts w:asciiTheme="majorHAnsi" w:hAnsiTheme="majorHAnsi" w:cstheme="majorHAnsi"/>
        </w:rPr>
        <w:t xml:space="preserve"> means the three branches. </w:t>
      </w:r>
    </w:p>
    <w:p w14:paraId="0D6EC102" w14:textId="77777777" w:rsidR="00E87E81" w:rsidRPr="008E4252" w:rsidRDefault="00E87E81" w:rsidP="00E87E81">
      <w:pPr>
        <w:rPr>
          <w:rFonts w:asciiTheme="majorHAnsi" w:hAnsiTheme="majorHAnsi" w:cstheme="majorHAnsi"/>
        </w:rPr>
      </w:pPr>
      <w:r w:rsidRPr="008E4252">
        <w:rPr>
          <w:rStyle w:val="Style13ptBold"/>
          <w:rFonts w:asciiTheme="majorHAnsi" w:hAnsiTheme="majorHAnsi" w:cstheme="majorHAnsi"/>
        </w:rPr>
        <w:t>OECD 87</w:t>
      </w:r>
      <w:r w:rsidRPr="008E4252">
        <w:rPr>
          <w:rFonts w:asciiTheme="majorHAnsi" w:hAnsiTheme="majorHAnsi" w:cstheme="majorHAnsi"/>
        </w:rPr>
        <w:t xml:space="preserve">. Organization for Economic Cooperation and Development. The Control and Management of Government Expenditure. 179. Google Book. </w:t>
      </w:r>
    </w:p>
    <w:p w14:paraId="6CEF327B" w14:textId="77777777" w:rsidR="00E87E81" w:rsidRPr="008E4252" w:rsidRDefault="00E87E81" w:rsidP="00E87E81">
      <w:pPr>
        <w:rPr>
          <w:rFonts w:asciiTheme="majorHAnsi" w:hAnsiTheme="majorHAnsi" w:cstheme="majorHAnsi"/>
          <w:sz w:val="16"/>
          <w:szCs w:val="18"/>
        </w:rPr>
      </w:pPr>
      <w:r w:rsidRPr="008E4252">
        <w:rPr>
          <w:rFonts w:asciiTheme="majorHAnsi" w:hAnsiTheme="majorHAnsi" w:cstheme="majorHAnsi"/>
          <w:sz w:val="16"/>
          <w:szCs w:val="18"/>
        </w:rPr>
        <w:t xml:space="preserve">1. Political and organizational structure of government </w:t>
      </w:r>
      <w:r w:rsidRPr="003D2EAB">
        <w:rPr>
          <w:rStyle w:val="StyleUnderline"/>
          <w:rFonts w:asciiTheme="majorHAnsi" w:hAnsiTheme="majorHAnsi" w:cstheme="majorHAnsi"/>
          <w:highlight w:val="cyan"/>
        </w:rPr>
        <w:t>The</w:t>
      </w:r>
      <w:r w:rsidRPr="003D2EAB">
        <w:rPr>
          <w:rFonts w:asciiTheme="majorHAnsi" w:hAnsiTheme="majorHAnsi" w:cstheme="majorHAnsi"/>
          <w:sz w:val="16"/>
          <w:szCs w:val="18"/>
          <w:highlight w:val="cyan"/>
        </w:rPr>
        <w:t xml:space="preserve"> </w:t>
      </w:r>
      <w:r w:rsidRPr="003D2EAB">
        <w:rPr>
          <w:rStyle w:val="StyleUnderline"/>
          <w:rFonts w:asciiTheme="majorHAnsi" w:hAnsiTheme="majorHAnsi" w:cstheme="majorHAnsi"/>
          <w:highlight w:val="cyan"/>
        </w:rPr>
        <w:t>U</w:t>
      </w:r>
      <w:r w:rsidRPr="008E4252">
        <w:rPr>
          <w:rFonts w:asciiTheme="majorHAnsi" w:hAnsiTheme="majorHAnsi" w:cstheme="majorHAnsi"/>
          <w:sz w:val="16"/>
          <w:szCs w:val="18"/>
        </w:rPr>
        <w:t xml:space="preserve">nited </w:t>
      </w:r>
      <w:r w:rsidRPr="003D2EAB">
        <w:rPr>
          <w:rStyle w:val="StyleUnderline"/>
          <w:rFonts w:asciiTheme="majorHAnsi" w:hAnsiTheme="majorHAnsi" w:cstheme="majorHAnsi"/>
          <w:highlight w:val="cyan"/>
        </w:rPr>
        <w:t>S</w:t>
      </w:r>
      <w:r w:rsidRPr="008E4252">
        <w:rPr>
          <w:rFonts w:asciiTheme="majorHAnsi" w:hAnsiTheme="majorHAnsi" w:cstheme="majorHAnsi"/>
          <w:sz w:val="16"/>
          <w:szCs w:val="18"/>
        </w:rPr>
        <w:t xml:space="preserve">tates America </w:t>
      </w:r>
      <w:r w:rsidRPr="008E4252">
        <w:rPr>
          <w:rStyle w:val="StyleUnderline"/>
          <w:rFonts w:asciiTheme="majorHAnsi" w:hAnsiTheme="majorHAnsi" w:cstheme="majorHAnsi"/>
        </w:rPr>
        <w:t>is a federal republic consisting of 50 states</w:t>
      </w:r>
      <w:r w:rsidRPr="008E4252">
        <w:rPr>
          <w:rFonts w:asciiTheme="majorHAnsi" w:hAnsiTheme="majorHAnsi"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8E4252">
        <w:rPr>
          <w:rStyle w:val="StyleUnderline"/>
          <w:rFonts w:asciiTheme="majorHAnsi" w:hAnsiTheme="majorHAnsi" w:cstheme="majorHAnsi"/>
        </w:rPr>
        <w:t xml:space="preserve">The </w:t>
      </w:r>
      <w:r w:rsidRPr="003D2EAB">
        <w:rPr>
          <w:rStyle w:val="StyleUnderline"/>
          <w:rFonts w:asciiTheme="majorHAnsi" w:hAnsiTheme="majorHAnsi" w:cstheme="majorHAnsi"/>
          <w:highlight w:val="cyan"/>
        </w:rPr>
        <w:t>Federal Government is composed of three branches: the legislative</w:t>
      </w:r>
      <w:r w:rsidRPr="008E4252">
        <w:rPr>
          <w:rStyle w:val="StyleUnderline"/>
          <w:rFonts w:asciiTheme="majorHAnsi" w:hAnsiTheme="majorHAnsi" w:cstheme="majorHAnsi"/>
        </w:rPr>
        <w:t xml:space="preserve"> branch, the </w:t>
      </w:r>
      <w:r w:rsidRPr="003D2EAB">
        <w:rPr>
          <w:rStyle w:val="StyleUnderline"/>
          <w:rFonts w:asciiTheme="majorHAnsi" w:hAnsiTheme="majorHAnsi" w:cstheme="majorHAnsi"/>
          <w:highlight w:val="cyan"/>
        </w:rPr>
        <w:t>executive</w:t>
      </w:r>
      <w:r w:rsidRPr="008E4252">
        <w:rPr>
          <w:rStyle w:val="StyleUnderline"/>
          <w:rFonts w:asciiTheme="majorHAnsi" w:hAnsiTheme="majorHAnsi" w:cstheme="majorHAnsi"/>
        </w:rPr>
        <w:t xml:space="preserve"> branch, </w:t>
      </w:r>
      <w:r w:rsidRPr="003D2EAB">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the </w:t>
      </w:r>
      <w:r w:rsidRPr="003D2EAB">
        <w:rPr>
          <w:rStyle w:val="StyleUnderline"/>
          <w:rFonts w:asciiTheme="majorHAnsi" w:hAnsiTheme="majorHAnsi" w:cstheme="majorHAnsi"/>
          <w:highlight w:val="cyan"/>
        </w:rPr>
        <w:t>judicial</w:t>
      </w:r>
      <w:r w:rsidRPr="008E4252">
        <w:rPr>
          <w:rStyle w:val="StyleUnderline"/>
          <w:rFonts w:asciiTheme="majorHAnsi" w:hAnsiTheme="majorHAnsi" w:cstheme="majorHAnsi"/>
        </w:rPr>
        <w:t xml:space="preserve"> branch</w:t>
      </w:r>
      <w:r w:rsidRPr="008E4252">
        <w:rPr>
          <w:rFonts w:asciiTheme="majorHAnsi" w:hAnsiTheme="majorHAnsi" w:cstheme="majorHAnsi"/>
          <w:sz w:val="16"/>
          <w:szCs w:val="18"/>
        </w:rPr>
        <w:t>. Budgetary decisionmaking is shared primarily by the legislative and executive branches. The general structure of these two branches relative to budget formulation and execution is as follows.</w:t>
      </w:r>
    </w:p>
    <w:p w14:paraId="2F7080D6" w14:textId="77777777" w:rsidR="00E87E81" w:rsidRPr="008E4252" w:rsidRDefault="00E87E81" w:rsidP="00E87E81">
      <w:pPr>
        <w:pStyle w:val="Heading4"/>
        <w:rPr>
          <w:rFonts w:asciiTheme="majorHAnsi" w:hAnsiTheme="majorHAnsi" w:cstheme="majorHAnsi"/>
        </w:rPr>
      </w:pPr>
      <w:r w:rsidRPr="008E4252">
        <w:rPr>
          <w:rFonts w:asciiTheme="majorHAnsi" w:hAnsiTheme="majorHAnsi" w:cstheme="majorHAnsi"/>
        </w:rPr>
        <w:t>‘</w:t>
      </w:r>
      <w:r w:rsidRPr="008E4252">
        <w:rPr>
          <w:rFonts w:asciiTheme="majorHAnsi" w:hAnsiTheme="majorHAnsi" w:cstheme="majorHAnsi"/>
          <w:u w:val="single"/>
        </w:rPr>
        <w:t>Resolved’</w:t>
      </w:r>
      <w:r w:rsidRPr="008E4252">
        <w:rPr>
          <w:rFonts w:asciiTheme="majorHAnsi" w:hAnsiTheme="majorHAnsi" w:cstheme="majorHAnsi"/>
        </w:rPr>
        <w:t xml:space="preserve"> means to enact a policy by law. </w:t>
      </w:r>
    </w:p>
    <w:p w14:paraId="0A0B57CE" w14:textId="77777777" w:rsidR="00E87E81" w:rsidRPr="008E4252" w:rsidRDefault="00E87E81" w:rsidP="00E87E81">
      <w:pPr>
        <w:rPr>
          <w:rFonts w:asciiTheme="majorHAnsi" w:hAnsiTheme="majorHAnsi" w:cstheme="majorHAnsi"/>
          <w:sz w:val="16"/>
          <w:szCs w:val="18"/>
        </w:rPr>
      </w:pPr>
      <w:r w:rsidRPr="008E4252">
        <w:rPr>
          <w:rStyle w:val="Style13ptBold"/>
          <w:rFonts w:asciiTheme="majorHAnsi" w:hAnsiTheme="majorHAnsi" w:cstheme="majorHAnsi"/>
        </w:rPr>
        <w:t>Words and Phrases 64</w:t>
      </w:r>
      <w:r w:rsidRPr="008E4252">
        <w:rPr>
          <w:rFonts w:asciiTheme="majorHAnsi" w:hAnsiTheme="majorHAnsi" w:cstheme="majorHAnsi"/>
          <w:sz w:val="16"/>
          <w:szCs w:val="18"/>
        </w:rPr>
        <w:t xml:space="preserve">. Permanent Edition. </w:t>
      </w:r>
      <w:r w:rsidRPr="003D2EAB">
        <w:rPr>
          <w:rStyle w:val="StyleUnderline"/>
          <w:rFonts w:asciiTheme="majorHAnsi" w:hAnsiTheme="majorHAnsi" w:cstheme="majorHAnsi"/>
          <w:highlight w:val="cyan"/>
        </w:rPr>
        <w:t>Definition of</w:t>
      </w:r>
      <w:r w:rsidRPr="008E4252">
        <w:rPr>
          <w:rStyle w:val="StyleUnderline"/>
          <w:rFonts w:asciiTheme="majorHAnsi" w:hAnsiTheme="majorHAnsi" w:cstheme="majorHAnsi"/>
        </w:rPr>
        <w:t xml:space="preserve"> the word </w:t>
      </w:r>
      <w:r w:rsidRPr="003D2EAB">
        <w:rPr>
          <w:rStyle w:val="StyleUnderline"/>
          <w:rFonts w:asciiTheme="majorHAnsi" w:hAnsiTheme="majorHAnsi" w:cstheme="majorHAnsi"/>
          <w:highlight w:val="cyan"/>
        </w:rPr>
        <w:t>“resolve,”</w:t>
      </w:r>
      <w:r w:rsidRPr="008E4252">
        <w:rPr>
          <w:rFonts w:asciiTheme="majorHAnsi" w:hAnsiTheme="majorHAnsi" w:cstheme="majorHAnsi"/>
          <w:sz w:val="16"/>
          <w:szCs w:val="18"/>
        </w:rPr>
        <w:t xml:space="preserve"> given by Webster </w:t>
      </w:r>
      <w:r w:rsidRPr="008E4252">
        <w:rPr>
          <w:rStyle w:val="StyleUnderline"/>
          <w:rFonts w:asciiTheme="majorHAnsi" w:hAnsiTheme="majorHAnsi" w:cstheme="majorHAnsi"/>
        </w:rPr>
        <w:t>is “</w:t>
      </w:r>
      <w:r w:rsidRPr="003D2EAB">
        <w:rPr>
          <w:rStyle w:val="StyleUnderline"/>
          <w:rFonts w:asciiTheme="majorHAnsi" w:hAnsiTheme="majorHAnsi" w:cstheme="majorHAnsi"/>
          <w:highlight w:val="cyan"/>
        </w:rPr>
        <w:t>to express an opinion</w:t>
      </w:r>
      <w:r w:rsidRPr="008E4252">
        <w:rPr>
          <w:rStyle w:val="StyleUnderline"/>
          <w:rFonts w:asciiTheme="majorHAnsi" w:hAnsiTheme="majorHAnsi" w:cstheme="majorHAnsi"/>
        </w:rPr>
        <w:t xml:space="preserve"> or determination </w:t>
      </w:r>
      <w:r w:rsidRPr="003D2EAB">
        <w:rPr>
          <w:rStyle w:val="StyleUnderline"/>
          <w:rFonts w:asciiTheme="majorHAnsi" w:hAnsiTheme="majorHAnsi" w:cstheme="majorHAnsi"/>
          <w:highlight w:val="cyan"/>
        </w:rPr>
        <w:t>by resolution or vote; as ‘it was resolved by the legislature;”</w:t>
      </w:r>
      <w:r w:rsidRPr="008E4252">
        <w:rPr>
          <w:rFonts w:asciiTheme="majorHAnsi" w:hAnsiTheme="majorHAnsi" w:cstheme="majorHAnsi"/>
          <w:sz w:val="16"/>
          <w:szCs w:val="18"/>
        </w:rPr>
        <w:t xml:space="preserve"> It is </w:t>
      </w:r>
      <w:r w:rsidRPr="008E4252">
        <w:rPr>
          <w:rStyle w:val="StyleUnderline"/>
          <w:rFonts w:asciiTheme="majorHAnsi" w:hAnsiTheme="majorHAnsi" w:cstheme="majorHAnsi"/>
        </w:rPr>
        <w:t>of similar force to the word “enact,”</w:t>
      </w:r>
      <w:r w:rsidRPr="008E4252">
        <w:rPr>
          <w:rFonts w:asciiTheme="majorHAnsi" w:hAnsiTheme="majorHAnsi" w:cstheme="majorHAnsi"/>
          <w:sz w:val="16"/>
          <w:szCs w:val="18"/>
        </w:rPr>
        <w:t xml:space="preserve"> which is defined by Bouvier as </w:t>
      </w:r>
      <w:r w:rsidRPr="003D2EAB">
        <w:rPr>
          <w:rStyle w:val="StyleUnderline"/>
          <w:rFonts w:asciiTheme="majorHAnsi" w:hAnsiTheme="majorHAnsi" w:cstheme="majorHAnsi"/>
          <w:highlight w:val="cyan"/>
        </w:rPr>
        <w:t>meaning “to establish by law”</w:t>
      </w:r>
      <w:r w:rsidRPr="003D2EAB">
        <w:rPr>
          <w:rFonts w:asciiTheme="majorHAnsi" w:hAnsiTheme="majorHAnsi" w:cstheme="majorHAnsi"/>
          <w:sz w:val="16"/>
          <w:szCs w:val="18"/>
          <w:highlight w:val="cyan"/>
        </w:rPr>
        <w:t>.</w:t>
      </w:r>
    </w:p>
    <w:p w14:paraId="703426F1" w14:textId="77777777" w:rsidR="00E87E81" w:rsidRPr="008E4252" w:rsidRDefault="00E87E81" w:rsidP="00E87E81">
      <w:pPr>
        <w:pStyle w:val="Heading4"/>
        <w:rPr>
          <w:rFonts w:asciiTheme="majorHAnsi" w:hAnsiTheme="majorHAnsi" w:cstheme="majorHAnsi"/>
        </w:rPr>
      </w:pPr>
      <w:r w:rsidRPr="008E4252">
        <w:rPr>
          <w:rFonts w:asciiTheme="majorHAnsi" w:hAnsiTheme="majorHAnsi" w:cstheme="majorHAnsi"/>
        </w:rPr>
        <w:t xml:space="preserve">Antitrust </w:t>
      </w:r>
      <w:r>
        <w:rPr>
          <w:rFonts w:asciiTheme="majorHAnsi" w:hAnsiTheme="majorHAnsi" w:cstheme="majorHAnsi"/>
        </w:rPr>
        <w:t xml:space="preserve">involves discussing anticompetitive practices. </w:t>
      </w:r>
      <w:r w:rsidRPr="008E4252">
        <w:rPr>
          <w:rFonts w:asciiTheme="majorHAnsi" w:hAnsiTheme="majorHAnsi" w:cstheme="majorHAnsi"/>
        </w:rPr>
        <w:t xml:space="preserve"> </w:t>
      </w:r>
    </w:p>
    <w:p w14:paraId="1BC6D2BB" w14:textId="77777777" w:rsidR="00E87E81" w:rsidRPr="008E4252" w:rsidRDefault="00E87E81" w:rsidP="00E87E81">
      <w:pPr>
        <w:rPr>
          <w:rFonts w:asciiTheme="majorHAnsi" w:hAnsiTheme="majorHAnsi" w:cstheme="majorHAnsi"/>
        </w:rPr>
      </w:pPr>
      <w:r w:rsidRPr="008E4252">
        <w:rPr>
          <w:rStyle w:val="Style13ptBold"/>
          <w:rFonts w:asciiTheme="majorHAnsi" w:hAnsiTheme="majorHAnsi" w:cstheme="majorHAnsi"/>
        </w:rPr>
        <w:t>Grimes ’20</w:t>
      </w:r>
      <w:r w:rsidRPr="008E4252">
        <w:rPr>
          <w:rFonts w:asciiTheme="majorHAnsi" w:hAnsiTheme="majorHAnsi" w:cstheme="majorHAnsi"/>
        </w:rPr>
        <w:t xml:space="preserve"> [Charles W; 2020; editor of this Licensing Update and Law Professor at Ava Maria Law School; Wolters Kluwer, “Licensing Update,” https://www.crowell.com/files/20200401-Licensing-Update-Chapter-13.pdf]</w:t>
      </w:r>
    </w:p>
    <w:p w14:paraId="358F080E" w14:textId="77777777" w:rsidR="00E87E81" w:rsidRPr="008E4252" w:rsidRDefault="00E87E81" w:rsidP="00E87E81">
      <w:pPr>
        <w:rPr>
          <w:rFonts w:asciiTheme="majorHAnsi" w:hAnsiTheme="majorHAnsi" w:cstheme="majorHAnsi"/>
          <w:sz w:val="16"/>
        </w:rPr>
      </w:pPr>
      <w:r w:rsidRPr="008E4252">
        <w:rPr>
          <w:rFonts w:asciiTheme="majorHAnsi" w:hAnsiTheme="majorHAnsi" w:cstheme="majorHAnsi"/>
          <w:sz w:val="16"/>
        </w:rPr>
        <w:t xml:space="preserve">§13.02 </w:t>
      </w:r>
      <w:r w:rsidRPr="008E4252">
        <w:rPr>
          <w:rStyle w:val="StyleUnderline"/>
          <w:rFonts w:asciiTheme="majorHAnsi" w:hAnsiTheme="majorHAnsi" w:cstheme="majorHAnsi"/>
        </w:rPr>
        <w:t>ANTITRUST LAW IN THE U</w:t>
      </w:r>
      <w:r w:rsidRPr="008E4252">
        <w:rPr>
          <w:rFonts w:asciiTheme="majorHAnsi" w:hAnsiTheme="majorHAnsi" w:cstheme="majorHAnsi"/>
          <w:sz w:val="16"/>
        </w:rPr>
        <w:t xml:space="preserve">NITED </w:t>
      </w:r>
      <w:r w:rsidRPr="008E4252">
        <w:rPr>
          <w:rStyle w:val="StyleUnderline"/>
          <w:rFonts w:asciiTheme="majorHAnsi" w:hAnsiTheme="majorHAnsi" w:cstheme="majorHAnsi"/>
        </w:rPr>
        <w:t>S</w:t>
      </w:r>
      <w:r w:rsidRPr="008E4252">
        <w:rPr>
          <w:rFonts w:asciiTheme="majorHAnsi" w:hAnsiTheme="majorHAnsi" w:cstheme="majorHAnsi"/>
          <w:sz w:val="16"/>
        </w:rPr>
        <w:t>TATES</w:t>
      </w:r>
    </w:p>
    <w:p w14:paraId="4B34DCCC" w14:textId="77777777" w:rsidR="00E87E81" w:rsidRPr="008E4252" w:rsidRDefault="00E87E81" w:rsidP="00E87E81">
      <w:pPr>
        <w:rPr>
          <w:rFonts w:asciiTheme="majorHAnsi" w:hAnsiTheme="majorHAnsi" w:cstheme="majorHAnsi"/>
          <w:sz w:val="16"/>
        </w:rPr>
      </w:pPr>
      <w:r w:rsidRPr="008E4252">
        <w:rPr>
          <w:rStyle w:val="StyleUnderline"/>
          <w:rFonts w:asciiTheme="majorHAnsi" w:hAnsiTheme="majorHAnsi" w:cstheme="majorHAnsi"/>
        </w:rPr>
        <w:t xml:space="preserve">U.S. antitrust law is </w:t>
      </w:r>
      <w:r w:rsidRPr="008E4252">
        <w:rPr>
          <w:rStyle w:val="Emphasis"/>
          <w:rFonts w:asciiTheme="majorHAnsi" w:hAnsiTheme="majorHAnsi" w:cstheme="majorHAnsi"/>
        </w:rPr>
        <w:t>defined</w:t>
      </w:r>
      <w:r w:rsidRPr="008E4252">
        <w:rPr>
          <w:rStyle w:val="StyleUnderline"/>
          <w:rFonts w:asciiTheme="majorHAnsi" w:hAnsiTheme="majorHAnsi" w:cstheme="majorHAnsi"/>
        </w:rPr>
        <w:t xml:space="preserve"> by federal</w:t>
      </w:r>
      <w:r w:rsidRPr="008E4252">
        <w:rPr>
          <w:rFonts w:asciiTheme="majorHAnsi" w:hAnsiTheme="majorHAnsi" w:cstheme="majorHAnsi"/>
          <w:sz w:val="16"/>
        </w:rPr>
        <w:t xml:space="preserve"> and state </w:t>
      </w:r>
      <w:r w:rsidRPr="008E4252">
        <w:rPr>
          <w:rStyle w:val="StyleUnderline"/>
          <w:rFonts w:asciiTheme="majorHAnsi" w:hAnsiTheme="majorHAnsi" w:cstheme="majorHAnsi"/>
        </w:rPr>
        <w:t>statutes</w:t>
      </w:r>
      <w:r w:rsidRPr="008E4252">
        <w:rPr>
          <w:rFonts w:asciiTheme="majorHAnsi" w:hAnsiTheme="majorHAnsi" w:cstheme="majorHAnsi"/>
          <w:sz w:val="16"/>
        </w:rPr>
        <w:t xml:space="preserve">, as interpreted by the courts. </w:t>
      </w:r>
      <w:r w:rsidRPr="003D2EAB">
        <w:rPr>
          <w:rStyle w:val="Emphasis"/>
          <w:rFonts w:asciiTheme="majorHAnsi" w:hAnsiTheme="majorHAnsi" w:cstheme="majorHAnsi"/>
          <w:highlight w:val="cyan"/>
        </w:rPr>
        <w:t>The core federal statutes</w:t>
      </w:r>
      <w:r w:rsidRPr="003D2EAB">
        <w:rPr>
          <w:rStyle w:val="StyleUnderline"/>
          <w:rFonts w:asciiTheme="majorHAnsi" w:hAnsiTheme="majorHAnsi" w:cstheme="majorHAnsi"/>
          <w:highlight w:val="cyan"/>
        </w:rPr>
        <w:t xml:space="preserve"> are the </w:t>
      </w:r>
      <w:r w:rsidRPr="003D2EAB">
        <w:rPr>
          <w:rStyle w:val="Emphasis"/>
          <w:rFonts w:asciiTheme="majorHAnsi" w:hAnsiTheme="majorHAnsi" w:cstheme="majorHAnsi"/>
          <w:highlight w:val="cyan"/>
        </w:rPr>
        <w:t>Sherman Act</w:t>
      </w:r>
      <w:r w:rsidRPr="008E4252">
        <w:rPr>
          <w:rFonts w:asciiTheme="majorHAnsi" w:hAnsiTheme="majorHAnsi" w:cstheme="majorHAnsi"/>
          <w:sz w:val="16"/>
        </w:rPr>
        <w:t xml:space="preserve">,1 passed by Congress in 1890, </w:t>
      </w:r>
      <w:r w:rsidRPr="008E4252">
        <w:rPr>
          <w:rStyle w:val="StyleUnderline"/>
          <w:rFonts w:asciiTheme="majorHAnsi" w:hAnsiTheme="majorHAnsi" w:cstheme="majorHAnsi"/>
        </w:rPr>
        <w:t xml:space="preserve">and the </w:t>
      </w:r>
      <w:r w:rsidRPr="003D2EAB">
        <w:rPr>
          <w:rStyle w:val="Emphasis"/>
          <w:rFonts w:asciiTheme="majorHAnsi" w:hAnsiTheme="majorHAnsi" w:cstheme="majorHAnsi"/>
          <w:highlight w:val="cyan"/>
        </w:rPr>
        <w:t>F</w:t>
      </w:r>
      <w:r w:rsidRPr="008E4252">
        <w:rPr>
          <w:rFonts w:asciiTheme="majorHAnsi" w:hAnsiTheme="majorHAnsi" w:cstheme="majorHAnsi"/>
          <w:sz w:val="16"/>
        </w:rPr>
        <w:t xml:space="preserve">ederal </w:t>
      </w:r>
      <w:r w:rsidRPr="003D2EAB">
        <w:rPr>
          <w:rStyle w:val="Emphasis"/>
          <w:rFonts w:asciiTheme="majorHAnsi" w:hAnsiTheme="majorHAnsi" w:cstheme="majorHAnsi"/>
          <w:highlight w:val="cyan"/>
        </w:rPr>
        <w:t>T</w:t>
      </w:r>
      <w:r w:rsidRPr="008E4252">
        <w:rPr>
          <w:rFonts w:asciiTheme="majorHAnsi" w:hAnsiTheme="majorHAnsi" w:cstheme="majorHAnsi"/>
          <w:sz w:val="16"/>
        </w:rPr>
        <w:t xml:space="preserve">rade </w:t>
      </w:r>
      <w:r w:rsidRPr="003D2EAB">
        <w:rPr>
          <w:rStyle w:val="Emphasis"/>
          <w:rFonts w:asciiTheme="majorHAnsi" w:hAnsiTheme="majorHAnsi" w:cstheme="majorHAnsi"/>
          <w:highlight w:val="cyan"/>
        </w:rPr>
        <w:t>C</w:t>
      </w:r>
      <w:r w:rsidRPr="008E4252">
        <w:rPr>
          <w:rFonts w:asciiTheme="majorHAnsi" w:hAnsiTheme="majorHAnsi" w:cstheme="majorHAnsi"/>
          <w:sz w:val="16"/>
        </w:rPr>
        <w:t xml:space="preserve">ommission2 </w:t>
      </w:r>
      <w:r w:rsidRPr="003D2EAB">
        <w:rPr>
          <w:rStyle w:val="StyleUnderline"/>
          <w:rFonts w:asciiTheme="majorHAnsi" w:hAnsiTheme="majorHAnsi" w:cstheme="majorHAnsi"/>
          <w:highlight w:val="cyan"/>
        </w:rPr>
        <w:t xml:space="preserve">and </w:t>
      </w:r>
      <w:r w:rsidRPr="003D2EAB">
        <w:rPr>
          <w:rStyle w:val="Emphasis"/>
          <w:rFonts w:asciiTheme="majorHAnsi" w:hAnsiTheme="majorHAnsi" w:cstheme="majorHAnsi"/>
          <w:highlight w:val="cyan"/>
        </w:rPr>
        <w:t>Clayton</w:t>
      </w:r>
      <w:r w:rsidRPr="008E4252">
        <w:rPr>
          <w:rStyle w:val="Emphasis"/>
          <w:rFonts w:asciiTheme="majorHAnsi" w:hAnsiTheme="majorHAnsi" w:cstheme="majorHAnsi"/>
        </w:rPr>
        <w:t xml:space="preserve"> Acts</w:t>
      </w:r>
      <w:r w:rsidRPr="008E4252">
        <w:rPr>
          <w:rFonts w:asciiTheme="majorHAnsi" w:hAnsiTheme="majorHAnsi" w:cstheme="majorHAnsi"/>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46076489" w14:textId="77777777" w:rsidR="00E87E81" w:rsidRPr="008E4252" w:rsidRDefault="00E87E81" w:rsidP="00E87E81">
      <w:pPr>
        <w:pStyle w:val="Heading4"/>
        <w:rPr>
          <w:rFonts w:asciiTheme="majorHAnsi" w:hAnsiTheme="majorHAnsi" w:cstheme="majorHAnsi"/>
        </w:rPr>
      </w:pPr>
      <w:r w:rsidRPr="008E4252">
        <w:rPr>
          <w:rFonts w:asciiTheme="majorHAnsi" w:hAnsiTheme="majorHAnsi" w:cstheme="majorHAnsi"/>
        </w:rPr>
        <w:lastRenderedPageBreak/>
        <w:t xml:space="preserve">Their ‘scope’ is defined by </w:t>
      </w:r>
      <w:r w:rsidRPr="008E4252">
        <w:rPr>
          <w:rFonts w:asciiTheme="majorHAnsi" w:hAnsiTheme="majorHAnsi" w:cstheme="majorHAnsi"/>
          <w:u w:val="single"/>
        </w:rPr>
        <w:t>government</w:t>
      </w:r>
      <w:r w:rsidRPr="008E4252">
        <w:rPr>
          <w:rFonts w:asciiTheme="majorHAnsi" w:hAnsiTheme="majorHAnsi" w:cstheme="majorHAnsi"/>
        </w:rPr>
        <w:t xml:space="preserve">. </w:t>
      </w:r>
    </w:p>
    <w:p w14:paraId="24A8C139" w14:textId="77777777" w:rsidR="00E87E81" w:rsidRPr="008E4252" w:rsidRDefault="00E87E81" w:rsidP="00E87E81">
      <w:pPr>
        <w:rPr>
          <w:rFonts w:asciiTheme="majorHAnsi" w:hAnsiTheme="majorHAnsi" w:cstheme="majorHAnsi"/>
        </w:rPr>
      </w:pPr>
      <w:r w:rsidRPr="008E4252">
        <w:rPr>
          <w:rStyle w:val="Style13ptBold"/>
          <w:rFonts w:asciiTheme="majorHAnsi" w:hAnsiTheme="majorHAnsi" w:cstheme="majorHAnsi"/>
        </w:rPr>
        <w:t>Sagers ’15</w:t>
      </w:r>
      <w:r w:rsidRPr="008E4252">
        <w:rPr>
          <w:rFonts w:asciiTheme="majorHAnsi" w:hAnsiTheme="majorHAnsi" w:cstheme="majorHAnsi"/>
        </w:rPr>
        <w:t xml:space="preserve"> [Christopher L; 2015; the James A. Thomas Distinguished Professor of Law and Faculty Director of the Cleveland-Marshall Solo Practice Incubator; Handbook on the Scope of Antitrust, “Introduction,” Ch. 1, p. 9]</w:t>
      </w:r>
    </w:p>
    <w:p w14:paraId="79097F4C" w14:textId="77777777" w:rsidR="00E87E81" w:rsidRPr="008E4252" w:rsidRDefault="00E87E81" w:rsidP="00E87E81">
      <w:pPr>
        <w:rPr>
          <w:rFonts w:asciiTheme="majorHAnsi" w:hAnsiTheme="majorHAnsi" w:cstheme="majorHAnsi"/>
          <w:sz w:val="16"/>
        </w:rPr>
      </w:pPr>
      <w:r w:rsidRPr="008E4252">
        <w:rPr>
          <w:rFonts w:asciiTheme="majorHAnsi" w:hAnsiTheme="majorHAnsi" w:cstheme="majorHAnsi"/>
          <w:sz w:val="16"/>
        </w:rPr>
        <w:t xml:space="preserve">B. </w:t>
      </w:r>
      <w:r w:rsidRPr="008E4252">
        <w:rPr>
          <w:rStyle w:val="Emphasis"/>
          <w:rFonts w:asciiTheme="majorHAnsi" w:hAnsiTheme="majorHAnsi" w:cstheme="majorHAnsi"/>
        </w:rPr>
        <w:t>Sources</w:t>
      </w:r>
      <w:r w:rsidRPr="008E4252">
        <w:rPr>
          <w:rStyle w:val="StyleUnderline"/>
          <w:rFonts w:asciiTheme="majorHAnsi" w:hAnsiTheme="majorHAnsi" w:cstheme="majorHAnsi"/>
        </w:rPr>
        <w:t xml:space="preserve"> of </w:t>
      </w:r>
      <w:r w:rsidRPr="008E4252">
        <w:rPr>
          <w:rStyle w:val="Emphasis"/>
          <w:rFonts w:asciiTheme="majorHAnsi" w:hAnsiTheme="majorHAnsi" w:cstheme="majorHAnsi"/>
        </w:rPr>
        <w:t>the Scope</w:t>
      </w:r>
      <w:r w:rsidRPr="008E4252">
        <w:rPr>
          <w:rStyle w:val="StyleUnderline"/>
          <w:rFonts w:asciiTheme="majorHAnsi" w:hAnsiTheme="majorHAnsi" w:cstheme="majorHAnsi"/>
        </w:rPr>
        <w:t xml:space="preserve"> of Antitrust Law</w:t>
      </w:r>
    </w:p>
    <w:p w14:paraId="7C656D68" w14:textId="77777777" w:rsidR="00E87E81" w:rsidRPr="008E4252" w:rsidRDefault="00E87E81" w:rsidP="00E87E81">
      <w:pPr>
        <w:rPr>
          <w:rFonts w:asciiTheme="majorHAnsi" w:hAnsiTheme="majorHAnsi" w:cstheme="majorHAnsi"/>
          <w:sz w:val="16"/>
        </w:rPr>
      </w:pPr>
      <w:r w:rsidRPr="003D2EAB">
        <w:rPr>
          <w:rStyle w:val="Emphasis"/>
          <w:rFonts w:asciiTheme="majorHAnsi" w:hAnsiTheme="majorHAnsi" w:cstheme="majorHAnsi"/>
          <w:highlight w:val="cyan"/>
        </w:rPr>
        <w:t>The scope</w:t>
      </w:r>
      <w:r w:rsidRPr="003D2EAB">
        <w:rPr>
          <w:rStyle w:val="StyleUnderline"/>
          <w:rFonts w:asciiTheme="majorHAnsi" w:hAnsiTheme="majorHAnsi" w:cstheme="majorHAnsi"/>
          <w:highlight w:val="cyan"/>
        </w:rPr>
        <w:t xml:space="preserve"> of</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 xml:space="preserve">federal </w:t>
      </w:r>
      <w:r w:rsidRPr="003D2EAB">
        <w:rPr>
          <w:rStyle w:val="Emphasis"/>
          <w:rFonts w:asciiTheme="majorHAnsi" w:hAnsiTheme="majorHAnsi" w:cstheme="majorHAnsi"/>
          <w:highlight w:val="cyan"/>
        </w:rPr>
        <w:t>antitrust law</w:t>
      </w:r>
      <w:r w:rsidRPr="003D2EAB">
        <w:rPr>
          <w:rStyle w:val="StyleUnderline"/>
          <w:rFonts w:asciiTheme="majorHAnsi" w:hAnsiTheme="majorHAnsi" w:cstheme="majorHAnsi"/>
          <w:highlight w:val="cyan"/>
        </w:rPr>
        <w:t xml:space="preserve"> is governed by</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three separate authorities</w:t>
      </w:r>
      <w:r w:rsidRPr="008E4252">
        <w:rPr>
          <w:rStyle w:val="StyleUnderline"/>
          <w:rFonts w:asciiTheme="majorHAnsi" w:hAnsiTheme="majorHAnsi" w:cstheme="majorHAnsi"/>
        </w:rPr>
        <w:t xml:space="preserve">: (1) </w:t>
      </w:r>
      <w:r w:rsidRPr="003D2EAB">
        <w:rPr>
          <w:rStyle w:val="Emphasis"/>
          <w:rFonts w:asciiTheme="majorHAnsi" w:hAnsiTheme="majorHAnsi" w:cstheme="majorHAnsi"/>
          <w:highlight w:val="cyan"/>
        </w:rPr>
        <w:t>the</w:t>
      </w:r>
      <w:r w:rsidRPr="008E4252">
        <w:rPr>
          <w:rStyle w:val="Emphasis"/>
          <w:rFonts w:asciiTheme="majorHAnsi" w:hAnsiTheme="majorHAnsi" w:cstheme="majorHAnsi"/>
        </w:rPr>
        <w:t xml:space="preserve"> U.S. </w:t>
      </w:r>
      <w:r w:rsidRPr="003D2EAB">
        <w:rPr>
          <w:rStyle w:val="Emphasis"/>
          <w:rFonts w:asciiTheme="majorHAnsi" w:hAnsiTheme="majorHAnsi" w:cstheme="majorHAnsi"/>
          <w:highlight w:val="cyan"/>
        </w:rPr>
        <w:t>Constitution</w:t>
      </w:r>
      <w:r w:rsidRPr="008E4252">
        <w:rPr>
          <w:rStyle w:val="StyleUnderline"/>
          <w:rFonts w:asciiTheme="majorHAnsi" w:hAnsiTheme="majorHAnsi" w:cstheme="majorHAnsi"/>
        </w:rPr>
        <w:t xml:space="preserve">, (2) the language of </w:t>
      </w:r>
      <w:r w:rsidRPr="008E4252">
        <w:rPr>
          <w:rStyle w:val="Emphasis"/>
          <w:rFonts w:asciiTheme="majorHAnsi" w:hAnsiTheme="majorHAnsi" w:cstheme="majorHAnsi"/>
        </w:rPr>
        <w:t xml:space="preserve">the </w:t>
      </w:r>
      <w:r w:rsidRPr="003D2EAB">
        <w:rPr>
          <w:rStyle w:val="Emphasis"/>
          <w:rFonts w:asciiTheme="majorHAnsi" w:hAnsiTheme="majorHAnsi" w:cstheme="majorHAnsi"/>
          <w:highlight w:val="cyan"/>
        </w:rPr>
        <w:t>antitrust statutes</w:t>
      </w:r>
      <w:r w:rsidRPr="008E4252">
        <w:rPr>
          <w:rStyle w:val="Emphasis"/>
          <w:rFonts w:asciiTheme="majorHAnsi" w:hAnsiTheme="majorHAnsi" w:cstheme="majorHAnsi"/>
        </w:rPr>
        <w:t xml:space="preserve"> themselves</w:t>
      </w:r>
      <w:r w:rsidRPr="008E4252">
        <w:rPr>
          <w:rStyle w:val="StyleUnderline"/>
          <w:rFonts w:asciiTheme="majorHAnsi" w:hAnsiTheme="majorHAnsi" w:cstheme="majorHAnsi"/>
        </w:rPr>
        <w:t xml:space="preserve">, </w:t>
      </w:r>
      <w:r w:rsidRPr="003D2EAB">
        <w:rPr>
          <w:rStyle w:val="StyleUnderline"/>
          <w:rFonts w:asciiTheme="majorHAnsi" w:hAnsiTheme="majorHAnsi" w:cstheme="majorHAnsi"/>
          <w:highlight w:val="cyan"/>
        </w:rPr>
        <w:t>and</w:t>
      </w:r>
      <w:r w:rsidRPr="008E4252">
        <w:rPr>
          <w:rFonts w:asciiTheme="majorHAnsi" w:hAnsiTheme="majorHAnsi" w:cstheme="majorHAnsi"/>
          <w:sz w:val="16"/>
        </w:rPr>
        <w:t xml:space="preserve"> (3) </w:t>
      </w:r>
      <w:r w:rsidRPr="008E4252">
        <w:rPr>
          <w:rStyle w:val="StyleUnderline"/>
          <w:rFonts w:asciiTheme="majorHAnsi" w:hAnsiTheme="majorHAnsi" w:cstheme="majorHAnsi"/>
        </w:rPr>
        <w:t xml:space="preserve">the language of </w:t>
      </w:r>
      <w:r w:rsidRPr="003D2EAB">
        <w:rPr>
          <w:rStyle w:val="Emphasis"/>
          <w:rFonts w:asciiTheme="majorHAnsi" w:hAnsiTheme="majorHAnsi" w:cstheme="majorHAnsi"/>
          <w:highlight w:val="cyan"/>
        </w:rPr>
        <w:t>other</w:t>
      </w:r>
      <w:r w:rsidRPr="008E4252">
        <w:rPr>
          <w:rStyle w:val="Emphasis"/>
          <w:rFonts w:asciiTheme="majorHAnsi" w:hAnsiTheme="majorHAnsi" w:cstheme="majorHAnsi"/>
        </w:rPr>
        <w:t xml:space="preserve"> federal </w:t>
      </w:r>
      <w:r w:rsidRPr="003D2EAB">
        <w:rPr>
          <w:rStyle w:val="Emphasis"/>
          <w:rFonts w:asciiTheme="majorHAnsi" w:hAnsiTheme="majorHAnsi" w:cstheme="majorHAnsi"/>
          <w:highlight w:val="cyan"/>
        </w:rPr>
        <w:t>statutes and reg</w:t>
      </w:r>
      <w:r w:rsidRPr="008E4252">
        <w:rPr>
          <w:rStyle w:val="Emphasis"/>
          <w:rFonts w:asciiTheme="majorHAnsi" w:hAnsiTheme="majorHAnsi" w:cstheme="majorHAnsi"/>
        </w:rPr>
        <w:t>ulation</w:t>
      </w:r>
      <w:r w:rsidRPr="003D2EAB">
        <w:rPr>
          <w:rStyle w:val="Emphasis"/>
          <w:rFonts w:asciiTheme="majorHAnsi" w:hAnsiTheme="majorHAnsi" w:cstheme="majorHAnsi"/>
          <w:highlight w:val="cyan"/>
        </w:rPr>
        <w:t>s</w:t>
      </w:r>
      <w:r w:rsidRPr="008E4252">
        <w:rPr>
          <w:rFonts w:asciiTheme="majorHAnsi" w:hAnsiTheme="majorHAnsi" w:cstheme="majorHAnsi"/>
          <w:sz w:val="16"/>
        </w:rPr>
        <w:t>.</w:t>
      </w:r>
    </w:p>
    <w:p w14:paraId="5A233713" w14:textId="77777777" w:rsidR="00E87E81" w:rsidRPr="008E4252" w:rsidRDefault="00E87E81" w:rsidP="00E87E81">
      <w:pPr>
        <w:rPr>
          <w:rFonts w:asciiTheme="majorHAnsi" w:hAnsiTheme="majorHAnsi" w:cstheme="majorHAnsi"/>
        </w:rPr>
      </w:pPr>
    </w:p>
    <w:p w14:paraId="1404BD54" w14:textId="77777777" w:rsidR="00E87E81" w:rsidRPr="008E4252" w:rsidRDefault="00E87E81" w:rsidP="00E87E81">
      <w:pPr>
        <w:pStyle w:val="Heading4"/>
        <w:rPr>
          <w:rFonts w:asciiTheme="majorHAnsi" w:hAnsiTheme="majorHAnsi" w:cstheme="majorHAnsi"/>
        </w:rPr>
      </w:pPr>
      <w:r w:rsidRPr="008E4252">
        <w:rPr>
          <w:rFonts w:asciiTheme="majorHAnsi" w:hAnsiTheme="majorHAnsi" w:cstheme="majorHAnsi"/>
        </w:rPr>
        <w:t xml:space="preserve">Vote </w:t>
      </w:r>
      <w:r w:rsidRPr="008E4252">
        <w:rPr>
          <w:rFonts w:asciiTheme="majorHAnsi" w:hAnsiTheme="majorHAnsi" w:cstheme="majorHAnsi"/>
          <w:u w:val="single"/>
        </w:rPr>
        <w:t>negative</w:t>
      </w:r>
      <w:r w:rsidRPr="008E4252">
        <w:rPr>
          <w:rFonts w:asciiTheme="majorHAnsi" w:hAnsiTheme="majorHAnsi" w:cstheme="majorHAnsi"/>
        </w:rPr>
        <w:t>:</w:t>
      </w:r>
    </w:p>
    <w:p w14:paraId="14E008CC" w14:textId="77777777" w:rsidR="00E87E81" w:rsidRPr="008E4252" w:rsidRDefault="00E87E81" w:rsidP="00E87E81">
      <w:pPr>
        <w:pStyle w:val="Heading4"/>
        <w:rPr>
          <w:rFonts w:asciiTheme="majorHAnsi" w:hAnsiTheme="majorHAnsi" w:cstheme="majorHAnsi"/>
        </w:rPr>
      </w:pPr>
      <w:r w:rsidRPr="008E4252">
        <w:rPr>
          <w:rFonts w:asciiTheme="majorHAnsi" w:hAnsiTheme="majorHAnsi" w:cstheme="majorHAnsi"/>
        </w:rPr>
        <w:t xml:space="preserve">1. </w:t>
      </w:r>
      <w:r w:rsidRPr="008E4252">
        <w:rPr>
          <w:rFonts w:asciiTheme="majorHAnsi" w:hAnsiTheme="majorHAnsi" w:cstheme="majorHAnsi"/>
          <w:u w:val="single"/>
        </w:rPr>
        <w:t>Clash</w:t>
      </w:r>
      <w:r w:rsidRPr="008E4252">
        <w:rPr>
          <w:rFonts w:asciiTheme="majorHAnsi" w:hAnsiTheme="majorHAnsi" w:cstheme="majorHAnsi"/>
        </w:rPr>
        <w:t xml:space="preserve">: debate requires a </w:t>
      </w:r>
      <w:r w:rsidRPr="008E4252">
        <w:rPr>
          <w:rFonts w:asciiTheme="majorHAnsi" w:hAnsiTheme="majorHAnsi" w:cstheme="majorHAnsi"/>
          <w:u w:val="single"/>
        </w:rPr>
        <w:t>predictable</w:t>
      </w:r>
      <w:r w:rsidRPr="008E4252">
        <w:rPr>
          <w:rFonts w:asciiTheme="majorHAnsi" w:hAnsiTheme="majorHAnsi" w:cstheme="majorHAnsi"/>
        </w:rPr>
        <w:t xml:space="preserve"> topic to motivate in depth research that yields the values of </w:t>
      </w:r>
      <w:r w:rsidRPr="008E4252">
        <w:rPr>
          <w:rFonts w:asciiTheme="majorHAnsi" w:hAnsiTheme="majorHAnsi" w:cstheme="majorHAnsi"/>
          <w:u w:val="single"/>
        </w:rPr>
        <w:t>negation</w:t>
      </w:r>
      <w:r w:rsidRPr="008E4252">
        <w:rPr>
          <w:rFonts w:asciiTheme="majorHAnsi" w:hAnsiTheme="majorHAnsi" w:cstheme="majorHAnsi"/>
        </w:rPr>
        <w:t xml:space="preserve"> and argument </w:t>
      </w:r>
      <w:r w:rsidRPr="008E4252">
        <w:rPr>
          <w:rFonts w:asciiTheme="majorHAnsi" w:hAnsiTheme="majorHAnsi" w:cstheme="majorHAnsi"/>
          <w:u w:val="single"/>
        </w:rPr>
        <w:t>refinement</w:t>
      </w:r>
      <w:r w:rsidRPr="008E4252">
        <w:rPr>
          <w:rFonts w:asciiTheme="majorHAnsi" w:hAnsiTheme="majorHAnsi" w:cstheme="majorHAnsi"/>
        </w:rPr>
        <w:t xml:space="preserve">. Their interp explodes limits, allows affirmative </w:t>
      </w:r>
      <w:r w:rsidRPr="008E4252">
        <w:rPr>
          <w:rFonts w:asciiTheme="majorHAnsi" w:hAnsiTheme="majorHAnsi" w:cstheme="majorHAnsi"/>
          <w:u w:val="single"/>
        </w:rPr>
        <w:t>conditionality</w:t>
      </w:r>
      <w:r w:rsidRPr="008E4252">
        <w:rPr>
          <w:rFonts w:asciiTheme="majorHAnsi" w:hAnsiTheme="majorHAnsi" w:cstheme="majorHAnsi"/>
        </w:rPr>
        <w:t xml:space="preserve">, and makes debate a </w:t>
      </w:r>
      <w:r w:rsidRPr="008E4252">
        <w:rPr>
          <w:rFonts w:asciiTheme="majorHAnsi" w:hAnsiTheme="majorHAnsi" w:cstheme="majorHAnsi"/>
          <w:u w:val="single"/>
        </w:rPr>
        <w:t>one-sided</w:t>
      </w:r>
      <w:r w:rsidRPr="008E4252">
        <w:rPr>
          <w:rFonts w:asciiTheme="majorHAnsi" w:hAnsiTheme="majorHAnsi" w:cstheme="majorHAnsi"/>
        </w:rPr>
        <w:t xml:space="preserve"> monologue devoid of argumentation which </w:t>
      </w:r>
      <w:r w:rsidRPr="008E4252">
        <w:rPr>
          <w:rFonts w:asciiTheme="majorHAnsi" w:hAnsiTheme="majorHAnsi" w:cstheme="majorHAnsi"/>
          <w:u w:val="single"/>
        </w:rPr>
        <w:t>turns</w:t>
      </w:r>
      <w:r w:rsidRPr="008E4252">
        <w:rPr>
          <w:rFonts w:asciiTheme="majorHAnsi" w:hAnsiTheme="majorHAnsi" w:cstheme="majorHAnsi"/>
        </w:rPr>
        <w:t xml:space="preserve"> the case.</w:t>
      </w:r>
    </w:p>
    <w:p w14:paraId="71BE464F" w14:textId="77777777" w:rsidR="00E87E81" w:rsidRPr="003D2EAB" w:rsidRDefault="00E87E81" w:rsidP="00E87E81">
      <w:pPr>
        <w:pStyle w:val="Heading4"/>
        <w:rPr>
          <w:rFonts w:asciiTheme="majorHAnsi" w:hAnsiTheme="majorHAnsi" w:cstheme="majorHAnsi"/>
        </w:rPr>
      </w:pPr>
      <w:r w:rsidRPr="008E4252">
        <w:rPr>
          <w:rFonts w:asciiTheme="majorHAnsi" w:hAnsiTheme="majorHAnsi" w:cstheme="majorHAnsi"/>
        </w:rPr>
        <w:t xml:space="preserve">2. </w:t>
      </w:r>
      <w:r w:rsidRPr="008E4252">
        <w:rPr>
          <w:rFonts w:asciiTheme="majorHAnsi" w:hAnsiTheme="majorHAnsi" w:cstheme="majorHAnsi"/>
          <w:u w:val="single"/>
        </w:rPr>
        <w:t>Fairness</w:t>
      </w:r>
      <w:r w:rsidRPr="008E4252">
        <w:rPr>
          <w:rFonts w:asciiTheme="majorHAnsi" w:hAnsiTheme="majorHAnsi" w:cstheme="majorHAnsi"/>
        </w:rPr>
        <w:t xml:space="preserve">: the neg should win on average 50%  of the time. Entering a </w:t>
      </w:r>
      <w:r w:rsidRPr="008E4252">
        <w:rPr>
          <w:rFonts w:asciiTheme="majorHAnsi" w:hAnsiTheme="majorHAnsi" w:cstheme="majorHAnsi"/>
          <w:u w:val="single"/>
        </w:rPr>
        <w:t>competitive</w:t>
      </w:r>
      <w:r w:rsidRPr="008E4252">
        <w:rPr>
          <w:rFonts w:asciiTheme="majorHAnsi" w:hAnsiTheme="majorHAnsi" w:cstheme="majorHAnsi"/>
        </w:rPr>
        <w:t xml:space="preserve"> activity proves their arguments are shaped by a </w:t>
      </w:r>
      <w:r w:rsidRPr="008E4252">
        <w:rPr>
          <w:rFonts w:asciiTheme="majorHAnsi" w:hAnsiTheme="majorHAnsi" w:cstheme="majorHAnsi"/>
          <w:u w:val="single"/>
        </w:rPr>
        <w:t>drive to win</w:t>
      </w:r>
      <w:r w:rsidRPr="008E4252">
        <w:rPr>
          <w:rFonts w:asciiTheme="majorHAnsi" w:hAnsiTheme="majorHAnsi" w:cstheme="majorHAnsi"/>
        </w:rPr>
        <w:t xml:space="preserve">. The </w:t>
      </w:r>
      <w:r w:rsidRPr="008E4252">
        <w:rPr>
          <w:rFonts w:asciiTheme="majorHAnsi" w:hAnsiTheme="majorHAnsi" w:cstheme="majorHAnsi"/>
          <w:u w:val="single"/>
        </w:rPr>
        <w:t>insurmountable</w:t>
      </w:r>
      <w:r w:rsidRPr="008E4252">
        <w:rPr>
          <w:rFonts w:asciiTheme="majorHAnsi" w:hAnsiTheme="majorHAnsi" w:cstheme="majorHAnsi"/>
        </w:rPr>
        <w:t xml:space="preserve"> advantage of being affirmative under their </w:t>
      </w:r>
      <w:r w:rsidRPr="008E4252">
        <w:rPr>
          <w:rFonts w:asciiTheme="majorHAnsi" w:hAnsiTheme="majorHAnsi" w:cstheme="majorHAnsi"/>
          <w:u w:val="single"/>
        </w:rPr>
        <w:t>unfair</w:t>
      </w:r>
      <w:r w:rsidRPr="008E4252">
        <w:rPr>
          <w:rFonts w:asciiTheme="majorHAnsi" w:hAnsiTheme="majorHAnsi" w:cstheme="majorHAnsi"/>
        </w:rPr>
        <w:t xml:space="preserve"> model is a reason they should lose. </w:t>
      </w:r>
    </w:p>
    <w:p w14:paraId="2B9C3A7D" w14:textId="77777777" w:rsidR="00E87E81" w:rsidRDefault="00E87E81" w:rsidP="00E87E81">
      <w:pPr>
        <w:pStyle w:val="Heading3"/>
      </w:pPr>
      <w:r>
        <w:lastRenderedPageBreak/>
        <w:t>Worker Welfare CP---1NC</w:t>
      </w:r>
    </w:p>
    <w:p w14:paraId="237C9591" w14:textId="77777777" w:rsidR="00E87E81" w:rsidRDefault="00E87E81" w:rsidP="00E87E81">
      <w:pPr>
        <w:pStyle w:val="Heading4"/>
        <w:rPr>
          <w:rFonts w:asciiTheme="majorHAnsi" w:hAnsiTheme="majorHAnsi" w:cstheme="majorHAnsi"/>
        </w:rPr>
      </w:pPr>
      <w:r w:rsidRPr="009174E4">
        <w:rPr>
          <w:rFonts w:asciiTheme="majorHAnsi" w:hAnsiTheme="majorHAnsi" w:cstheme="majorHAnsi"/>
        </w:rPr>
        <w:t>The United States federal government should prohibit private sector business practices that violate an antitrust worker welfare standard.</w:t>
      </w:r>
    </w:p>
    <w:p w14:paraId="7D82B270" w14:textId="77777777" w:rsidR="00E87E81" w:rsidRPr="003A7E81" w:rsidRDefault="00E87E81" w:rsidP="00E87E81"/>
    <w:p w14:paraId="1A047FEE" w14:textId="77777777" w:rsidR="00E87E81" w:rsidRPr="009174E4" w:rsidRDefault="00E87E81" w:rsidP="00E87E81">
      <w:pPr>
        <w:pStyle w:val="Heading4"/>
        <w:rPr>
          <w:rFonts w:asciiTheme="majorHAnsi" w:hAnsiTheme="majorHAnsi" w:cstheme="majorHAnsi"/>
        </w:rPr>
      </w:pPr>
      <w:r w:rsidRPr="009174E4">
        <w:rPr>
          <w:rFonts w:asciiTheme="majorHAnsi" w:hAnsiTheme="majorHAnsi" w:cstheme="majorHAnsi"/>
        </w:rPr>
        <w:t xml:space="preserve">The </w:t>
      </w:r>
      <w:r>
        <w:rPr>
          <w:rFonts w:asciiTheme="majorHAnsi" w:hAnsiTheme="majorHAnsi" w:cstheme="majorHAnsi"/>
        </w:rPr>
        <w:t>counter</w:t>
      </w:r>
      <w:r w:rsidRPr="009174E4">
        <w:rPr>
          <w:rFonts w:asciiTheme="majorHAnsi" w:hAnsiTheme="majorHAnsi" w:cstheme="majorHAnsi"/>
        </w:rPr>
        <w:t xml:space="preserve">plan is key to </w:t>
      </w:r>
      <w:r w:rsidRPr="009174E4">
        <w:rPr>
          <w:rFonts w:asciiTheme="majorHAnsi" w:hAnsiTheme="majorHAnsi" w:cstheme="majorHAnsi"/>
          <w:u w:val="single"/>
        </w:rPr>
        <w:t>democratic legitimacy</w:t>
      </w:r>
      <w:r w:rsidRPr="009174E4">
        <w:rPr>
          <w:rFonts w:asciiTheme="majorHAnsi" w:hAnsiTheme="majorHAnsi" w:cstheme="majorHAnsi"/>
        </w:rPr>
        <w:t xml:space="preserve">---sets a </w:t>
      </w:r>
      <w:r w:rsidRPr="009174E4">
        <w:rPr>
          <w:rFonts w:asciiTheme="majorHAnsi" w:hAnsiTheme="majorHAnsi" w:cstheme="majorHAnsi"/>
          <w:u w:val="single"/>
        </w:rPr>
        <w:t>precedent</w:t>
      </w:r>
      <w:r w:rsidRPr="009174E4">
        <w:rPr>
          <w:rFonts w:asciiTheme="majorHAnsi" w:hAnsiTheme="majorHAnsi" w:cstheme="majorHAnsi"/>
        </w:rPr>
        <w:t xml:space="preserve">. </w:t>
      </w:r>
    </w:p>
    <w:p w14:paraId="39AC9013" w14:textId="77777777" w:rsidR="00E87E81" w:rsidRPr="009174E4" w:rsidRDefault="00E87E81" w:rsidP="00E87E81">
      <w:pPr>
        <w:rPr>
          <w:rFonts w:asciiTheme="majorHAnsi" w:hAnsiTheme="majorHAnsi" w:cstheme="majorHAnsi"/>
        </w:rPr>
      </w:pPr>
      <w:r w:rsidRPr="009174E4">
        <w:rPr>
          <w:rFonts w:asciiTheme="majorHAnsi" w:hAnsiTheme="majorHAnsi" w:cstheme="majorHAnsi"/>
        </w:rPr>
        <w:t xml:space="preserve">Daniel A. </w:t>
      </w:r>
      <w:r w:rsidRPr="009174E4">
        <w:rPr>
          <w:rStyle w:val="Style13ptBold"/>
          <w:rFonts w:asciiTheme="majorHAnsi" w:hAnsiTheme="majorHAnsi" w:cstheme="majorHAnsi"/>
        </w:rPr>
        <w:t>Crane 21</w:t>
      </w:r>
      <w:r w:rsidRPr="009174E4">
        <w:rPr>
          <w:rFonts w:asciiTheme="majorHAnsi" w:hAnsiTheme="majorHAnsi" w:cstheme="majorHAnsi"/>
        </w:rPr>
        <w:t>. Frederick Paul Furth, Sr. Professor of Law, University of Michigan. "Antitrust Antitextualism " Notre Dame Law Review. 1-28-2021. https://scholarship.law.nd.edu/cgi/viewcontent.cgi?article=4952&amp;context=ndlr</w:t>
      </w:r>
    </w:p>
    <w:p w14:paraId="2C1FEEBD" w14:textId="77777777" w:rsidR="00E87E81" w:rsidRPr="009174E4" w:rsidRDefault="00E87E81" w:rsidP="00E87E81">
      <w:pPr>
        <w:rPr>
          <w:rFonts w:asciiTheme="majorHAnsi" w:hAnsiTheme="majorHAnsi" w:cstheme="majorHAnsi"/>
          <w:sz w:val="14"/>
        </w:rPr>
      </w:pPr>
      <w:r w:rsidRPr="009174E4">
        <w:rPr>
          <w:rFonts w:asciiTheme="majorHAnsi" w:hAnsiTheme="majorHAnsi" w:cstheme="majorHAnsi"/>
          <w:sz w:val="14"/>
        </w:rPr>
        <w:t xml:space="preserve">3. Implications for Interpretation </w:t>
      </w:r>
    </w:p>
    <w:p w14:paraId="60168739" w14:textId="77777777" w:rsidR="00E87E81" w:rsidRPr="009174E4" w:rsidRDefault="00E87E81" w:rsidP="00E87E81">
      <w:pPr>
        <w:rPr>
          <w:rFonts w:asciiTheme="majorHAnsi" w:hAnsiTheme="majorHAnsi" w:cstheme="majorHAnsi"/>
          <w:sz w:val="14"/>
        </w:rPr>
      </w:pPr>
      <w:r w:rsidRPr="009174E4">
        <w:rPr>
          <w:rFonts w:asciiTheme="majorHAnsi" w:hAnsiTheme="majorHAnsi" w:cstheme="majorHAnsi"/>
          <w:sz w:val="14"/>
        </w:rPr>
        <w:t xml:space="preserve">The </w:t>
      </w:r>
      <w:r w:rsidRPr="009174E4">
        <w:rPr>
          <w:rStyle w:val="StyleUnderline"/>
          <w:rFonts w:asciiTheme="majorHAnsi" w:hAnsiTheme="majorHAnsi" w:cstheme="majorHAnsi"/>
        </w:rPr>
        <w:t>phenomenon of antitrust antitextualism is important for understanding the U.S. antitrust system, its history, and the possibilities for its reform</w:t>
      </w:r>
      <w:r w:rsidRPr="009174E4">
        <w:rPr>
          <w:rFonts w:asciiTheme="majorHAnsi" w:hAnsiTheme="majorHAnsi" w:cstheme="majorHAnsi"/>
          <w:sz w:val="14"/>
        </w:rPr>
        <w:t xml:space="preserve">, but it </w:t>
      </w:r>
      <w:r w:rsidRPr="009174E4">
        <w:rPr>
          <w:rStyle w:val="StyleUnderline"/>
          <w:rFonts w:asciiTheme="majorHAnsi" w:hAnsiTheme="majorHAnsi" w:cstheme="majorHAnsi"/>
        </w:rPr>
        <w:t>also has significance for more general understandings of how statutes are written and how their interpretation functions</w:t>
      </w:r>
      <w:r w:rsidRPr="009174E4">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9174E4">
        <w:rPr>
          <w:rStyle w:val="StyleUnderline"/>
          <w:rFonts w:asciiTheme="majorHAnsi" w:hAnsiTheme="majorHAnsi" w:cstheme="majorHAnsi"/>
        </w:rPr>
        <w:t xml:space="preserve">In important instances, particularly </w:t>
      </w:r>
      <w:r w:rsidRPr="003D2EAB">
        <w:rPr>
          <w:rStyle w:val="StyleUnderline"/>
          <w:rFonts w:asciiTheme="majorHAnsi" w:hAnsiTheme="majorHAnsi" w:cstheme="majorHAnsi"/>
          <w:highlight w:val="cyan"/>
        </w:rPr>
        <w:t xml:space="preserve">with </w:t>
      </w:r>
      <w:r w:rsidRPr="009174E4">
        <w:rPr>
          <w:rStyle w:val="StyleUnderline"/>
          <w:rFonts w:asciiTheme="majorHAnsi" w:hAnsiTheme="majorHAnsi" w:cstheme="majorHAnsi"/>
        </w:rPr>
        <w:t xml:space="preserve">respect to the </w:t>
      </w:r>
      <w:r w:rsidRPr="003D2EAB">
        <w:rPr>
          <w:rStyle w:val="StyleUnderline"/>
          <w:rFonts w:asciiTheme="majorHAnsi" w:hAnsiTheme="majorHAnsi" w:cstheme="majorHAnsi"/>
          <w:highlight w:val="cyan"/>
        </w:rPr>
        <w:t xml:space="preserve">FTC </w:t>
      </w:r>
      <w:r w:rsidRPr="009174E4">
        <w:rPr>
          <w:rStyle w:val="StyleUnderline"/>
          <w:rFonts w:asciiTheme="majorHAnsi" w:hAnsiTheme="majorHAnsi" w:cstheme="majorHAnsi"/>
        </w:rPr>
        <w:t>and Robinson-Patman</w:t>
      </w:r>
      <w:r w:rsidRPr="003D2EAB">
        <w:rPr>
          <w:rStyle w:val="StyleUnderline"/>
          <w:rFonts w:asciiTheme="majorHAnsi" w:hAnsiTheme="majorHAnsi" w:cstheme="majorHAnsi"/>
          <w:highlight w:val="cyan"/>
        </w:rPr>
        <w:t xml:space="preserve"> Acts, </w:t>
      </w:r>
      <w:r w:rsidRPr="009174E4">
        <w:rPr>
          <w:rStyle w:val="StyleUnderline"/>
          <w:rFonts w:asciiTheme="majorHAnsi" w:hAnsiTheme="majorHAnsi" w:cstheme="majorHAnsi"/>
        </w:rPr>
        <w:t xml:space="preserve">the </w:t>
      </w:r>
      <w:r w:rsidRPr="003D2EAB">
        <w:rPr>
          <w:rStyle w:val="Emphasis"/>
          <w:rFonts w:asciiTheme="majorHAnsi" w:hAnsiTheme="majorHAnsi" w:cstheme="majorHAnsi"/>
          <w:highlight w:val="cyan"/>
        </w:rPr>
        <w:t>courts</w:t>
      </w:r>
      <w:r w:rsidRPr="003D2EAB">
        <w:rPr>
          <w:rStyle w:val="StyleUnderline"/>
          <w:rFonts w:asciiTheme="majorHAnsi" w:hAnsiTheme="majorHAnsi" w:cstheme="majorHAnsi"/>
          <w:highlight w:val="cyan"/>
        </w:rPr>
        <w:t xml:space="preserve"> have </w:t>
      </w:r>
      <w:r w:rsidRPr="003D2EAB">
        <w:rPr>
          <w:rStyle w:val="Emphasis"/>
          <w:rFonts w:asciiTheme="majorHAnsi" w:hAnsiTheme="majorHAnsi" w:cstheme="majorHAnsi"/>
          <w:highlight w:val="cyan"/>
        </w:rPr>
        <w:t>entirely rewritten</w:t>
      </w:r>
      <w:r w:rsidRPr="009174E4">
        <w:rPr>
          <w:rStyle w:val="StyleUnderline"/>
          <w:rFonts w:asciiTheme="majorHAnsi" w:hAnsiTheme="majorHAnsi" w:cstheme="majorHAnsi"/>
        </w:rPr>
        <w:t xml:space="preserve"> the </w:t>
      </w:r>
      <w:r w:rsidRPr="003D2EAB">
        <w:rPr>
          <w:rStyle w:val="StyleUnderline"/>
          <w:rFonts w:asciiTheme="majorHAnsi" w:hAnsiTheme="majorHAnsi" w:cstheme="majorHAnsi"/>
          <w:highlight w:val="cyan"/>
        </w:rPr>
        <w:t>textual meaning</w:t>
      </w:r>
      <w:r w:rsidRPr="009174E4">
        <w:rPr>
          <w:rStyle w:val="StyleUnderline"/>
          <w:rFonts w:asciiTheme="majorHAnsi" w:hAnsiTheme="majorHAnsi" w:cstheme="majorHAnsi"/>
        </w:rPr>
        <w:t xml:space="preserve"> and legislative purpose of the statute.</w:t>
      </w:r>
      <w:r w:rsidRPr="009174E4">
        <w:rPr>
          <w:rFonts w:asciiTheme="majorHAnsi" w:hAnsiTheme="majorHAnsi" w:cstheme="majorHAnsi"/>
          <w:sz w:val="14"/>
        </w:rPr>
        <w:t xml:space="preserve">263 Through a chronic cycle of legislative enactment, judicial disregard, and implicit legislative acquiescence, Congress and the courts have </w:t>
      </w:r>
      <w:r w:rsidRPr="003D2EAB">
        <w:rPr>
          <w:rStyle w:val="StyleUnderline"/>
          <w:rFonts w:asciiTheme="majorHAnsi" w:hAnsiTheme="majorHAnsi" w:cstheme="majorHAnsi"/>
          <w:highlight w:val="cyan"/>
        </w:rPr>
        <w:t xml:space="preserve">constituted </w:t>
      </w:r>
      <w:r w:rsidRPr="009174E4">
        <w:rPr>
          <w:rStyle w:val="StyleUnderline"/>
          <w:rFonts w:asciiTheme="majorHAnsi" w:hAnsiTheme="majorHAnsi" w:cstheme="majorHAnsi"/>
        </w:rPr>
        <w:t xml:space="preserve">the </w:t>
      </w:r>
      <w:r w:rsidRPr="003D2EAB">
        <w:rPr>
          <w:rStyle w:val="Emphasis"/>
          <w:rFonts w:asciiTheme="majorHAnsi" w:hAnsiTheme="majorHAnsi" w:cstheme="majorHAnsi"/>
          <w:highlight w:val="cyan"/>
        </w:rPr>
        <w:t>common-law system</w:t>
      </w:r>
      <w:r w:rsidRPr="009174E4">
        <w:rPr>
          <w:rStyle w:val="StyleUnderline"/>
          <w:rFonts w:asciiTheme="majorHAnsi" w:hAnsiTheme="majorHAnsi" w:cstheme="majorHAnsi"/>
        </w:rPr>
        <w:t xml:space="preserve"> that judges and scholars across the political spectrum </w:t>
      </w:r>
      <w:r w:rsidRPr="003D2EAB">
        <w:rPr>
          <w:rStyle w:val="StyleUnderline"/>
          <w:rFonts w:asciiTheme="majorHAnsi" w:hAnsiTheme="majorHAnsi" w:cstheme="majorHAnsi"/>
          <w:highlight w:val="cyan"/>
        </w:rPr>
        <w:t>now</w:t>
      </w:r>
      <w:r w:rsidRPr="009174E4">
        <w:rPr>
          <w:rStyle w:val="StyleUnderline"/>
          <w:rFonts w:asciiTheme="majorHAnsi" w:hAnsiTheme="majorHAnsi" w:cstheme="majorHAnsi"/>
        </w:rPr>
        <w:t xml:space="preserve"> consider </w:t>
      </w:r>
      <w:r w:rsidRPr="003D2EAB">
        <w:rPr>
          <w:rStyle w:val="StyleUnderline"/>
          <w:rFonts w:asciiTheme="majorHAnsi" w:hAnsiTheme="majorHAnsi" w:cstheme="majorHAnsi"/>
          <w:highlight w:val="cyan"/>
        </w:rPr>
        <w:t>normalized</w:t>
      </w:r>
      <w:r w:rsidRPr="009174E4">
        <w:rPr>
          <w:rStyle w:val="StyleUnderline"/>
          <w:rFonts w:asciiTheme="majorHAnsi" w:hAnsiTheme="majorHAnsi" w:cstheme="majorHAnsi"/>
        </w:rPr>
        <w:t xml:space="preserve"> and perhaps even inevitable</w:t>
      </w:r>
      <w:r w:rsidRPr="009174E4">
        <w:rPr>
          <w:rFonts w:asciiTheme="majorHAnsi" w:hAnsiTheme="majorHAnsi" w:cstheme="majorHAnsi"/>
          <w:sz w:val="14"/>
        </w:rPr>
        <w:t>.</w:t>
      </w:r>
    </w:p>
    <w:p w14:paraId="5B4E893F" w14:textId="77777777" w:rsidR="00E87E81" w:rsidRPr="009174E4" w:rsidRDefault="00E87E81" w:rsidP="00E87E81">
      <w:pPr>
        <w:rPr>
          <w:rFonts w:asciiTheme="majorHAnsi" w:hAnsiTheme="majorHAnsi" w:cstheme="majorHAnsi"/>
          <w:sz w:val="14"/>
        </w:rPr>
      </w:pPr>
      <w:r w:rsidRPr="009174E4">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9174E4">
        <w:rPr>
          <w:rStyle w:val="StyleUnderline"/>
          <w:rFonts w:asciiTheme="majorHAnsi" w:hAnsiTheme="majorHAnsi" w:cstheme="majorHAnsi"/>
        </w:rPr>
        <w:t xml:space="preserve">Once </w:t>
      </w:r>
      <w:r w:rsidRPr="003D2EAB">
        <w:rPr>
          <w:rStyle w:val="StyleUnderline"/>
          <w:rFonts w:asciiTheme="majorHAnsi" w:hAnsiTheme="majorHAnsi" w:cstheme="majorHAnsi"/>
          <w:highlight w:val="cyan"/>
        </w:rPr>
        <w:t xml:space="preserve">a pattern </w:t>
      </w:r>
      <w:r w:rsidRPr="009174E4">
        <w:rPr>
          <w:rStyle w:val="StyleUnderline"/>
          <w:rFonts w:asciiTheme="majorHAnsi" w:hAnsiTheme="majorHAnsi" w:cstheme="majorHAnsi"/>
        </w:rPr>
        <w:t xml:space="preserve">is observed </w:t>
      </w:r>
      <w:r w:rsidRPr="003D2EAB">
        <w:rPr>
          <w:rStyle w:val="StyleUnderline"/>
          <w:rFonts w:asciiTheme="majorHAnsi" w:hAnsiTheme="majorHAnsi" w:cstheme="majorHAnsi"/>
          <w:highlight w:val="cyan"/>
        </w:rPr>
        <w:t xml:space="preserve">in </w:t>
      </w:r>
      <w:r w:rsidRPr="003D2EAB">
        <w:rPr>
          <w:rStyle w:val="Emphasis"/>
          <w:rFonts w:asciiTheme="majorHAnsi" w:hAnsiTheme="majorHAnsi" w:cstheme="majorHAnsi"/>
          <w:highlight w:val="cyan"/>
        </w:rPr>
        <w:t>one legal domain</w:t>
      </w:r>
      <w:r w:rsidRPr="009174E4">
        <w:rPr>
          <w:rStyle w:val="StyleUnderline"/>
          <w:rFonts w:asciiTheme="majorHAnsi" w:hAnsiTheme="majorHAnsi" w:cstheme="majorHAnsi"/>
        </w:rPr>
        <w:t xml:space="preserve">, it </w:t>
      </w:r>
      <w:r w:rsidRPr="003D2EAB">
        <w:rPr>
          <w:rStyle w:val="StyleUnderline"/>
          <w:rFonts w:asciiTheme="majorHAnsi" w:hAnsiTheme="majorHAnsi" w:cstheme="majorHAnsi"/>
          <w:highlight w:val="cyan"/>
        </w:rPr>
        <w:t xml:space="preserve">tends to be observed </w:t>
      </w:r>
      <w:r w:rsidRPr="009174E4">
        <w:rPr>
          <w:rStyle w:val="StyleUnderline"/>
          <w:rFonts w:asciiTheme="majorHAnsi" w:hAnsiTheme="majorHAnsi" w:cstheme="majorHAnsi"/>
        </w:rPr>
        <w:t xml:space="preserve">soon </w:t>
      </w:r>
      <w:r w:rsidRPr="003D2EAB">
        <w:rPr>
          <w:rStyle w:val="StyleUnderline"/>
          <w:rFonts w:asciiTheme="majorHAnsi" w:hAnsiTheme="majorHAnsi" w:cstheme="majorHAnsi"/>
          <w:highlight w:val="cyan"/>
        </w:rPr>
        <w:t xml:space="preserve">in </w:t>
      </w:r>
      <w:r w:rsidRPr="003D2EAB">
        <w:rPr>
          <w:rStyle w:val="Emphasis"/>
          <w:rFonts w:asciiTheme="majorHAnsi" w:hAnsiTheme="majorHAnsi" w:cstheme="majorHAnsi"/>
          <w:highlight w:val="cyan"/>
        </w:rPr>
        <w:t>others</w:t>
      </w:r>
      <w:r w:rsidRPr="003D2EAB">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as well. </w:t>
      </w:r>
      <w:r w:rsidRPr="003D2EAB">
        <w:rPr>
          <w:rStyle w:val="StyleUnderline"/>
          <w:rFonts w:asciiTheme="majorHAnsi" w:hAnsiTheme="majorHAnsi" w:cstheme="majorHAnsi"/>
          <w:highlight w:val="cyan"/>
        </w:rPr>
        <w:t xml:space="preserve">Finding </w:t>
      </w:r>
      <w:r w:rsidRPr="009174E4">
        <w:rPr>
          <w:rStyle w:val="StyleUnderline"/>
          <w:rFonts w:asciiTheme="majorHAnsi" w:hAnsiTheme="majorHAnsi" w:cstheme="majorHAnsi"/>
        </w:rPr>
        <w:t xml:space="preserve">a </w:t>
      </w:r>
      <w:r w:rsidRPr="003D2EAB">
        <w:rPr>
          <w:rStyle w:val="Emphasis"/>
          <w:rFonts w:asciiTheme="majorHAnsi" w:hAnsiTheme="majorHAnsi" w:cstheme="majorHAnsi"/>
          <w:highlight w:val="cyan"/>
        </w:rPr>
        <w:t>recurrence</w:t>
      </w:r>
      <w:r w:rsidRPr="003D2EAB">
        <w:rPr>
          <w:rStyle w:val="StyleUnderline"/>
          <w:rFonts w:asciiTheme="majorHAnsi" w:hAnsiTheme="majorHAnsi" w:cstheme="majorHAnsi"/>
          <w:highlight w:val="cyan"/>
        </w:rPr>
        <w:t xml:space="preserve"> of </w:t>
      </w:r>
      <w:r w:rsidRPr="009174E4">
        <w:rPr>
          <w:rStyle w:val="StyleUnderline"/>
          <w:rFonts w:asciiTheme="majorHAnsi" w:hAnsiTheme="majorHAnsi" w:cstheme="majorHAnsi"/>
        </w:rPr>
        <w:t xml:space="preserve">the </w:t>
      </w:r>
      <w:r w:rsidRPr="003D2EAB">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 xml:space="preserve">pattern elsewhere could </w:t>
      </w:r>
      <w:r w:rsidRPr="003D2EAB">
        <w:rPr>
          <w:rStyle w:val="StyleUnderline"/>
          <w:rFonts w:asciiTheme="majorHAnsi" w:hAnsiTheme="majorHAnsi" w:cstheme="majorHAnsi"/>
          <w:highlight w:val="cyan"/>
        </w:rPr>
        <w:t xml:space="preserve">provide </w:t>
      </w:r>
      <w:r w:rsidRPr="009174E4">
        <w:rPr>
          <w:rStyle w:val="StyleUnderline"/>
          <w:rFonts w:asciiTheme="majorHAnsi" w:hAnsiTheme="majorHAnsi" w:cstheme="majorHAnsi"/>
        </w:rPr>
        <w:t xml:space="preserve">new </w:t>
      </w:r>
      <w:r w:rsidRPr="003D2EAB">
        <w:rPr>
          <w:rStyle w:val="StyleUnderline"/>
          <w:rFonts w:asciiTheme="majorHAnsi" w:hAnsiTheme="majorHAnsi" w:cstheme="majorHAnsi"/>
          <w:highlight w:val="cyan"/>
        </w:rPr>
        <w:t xml:space="preserve">insights on </w:t>
      </w:r>
      <w:r w:rsidRPr="003D2EAB">
        <w:rPr>
          <w:rStyle w:val="Emphasis"/>
          <w:rFonts w:asciiTheme="majorHAnsi" w:hAnsiTheme="majorHAnsi" w:cstheme="majorHAnsi"/>
          <w:highlight w:val="cyan"/>
        </w:rPr>
        <w:t>statutory</w:t>
      </w:r>
      <w:r w:rsidRPr="003D2EAB">
        <w:rPr>
          <w:rStyle w:val="StyleUnderline"/>
          <w:rFonts w:asciiTheme="majorHAnsi" w:hAnsiTheme="majorHAnsi" w:cstheme="majorHAnsi"/>
          <w:highlight w:val="cyan"/>
        </w:rPr>
        <w:t xml:space="preserve"> interp</w:t>
      </w:r>
      <w:r w:rsidRPr="009174E4">
        <w:rPr>
          <w:rStyle w:val="StyleUnderline"/>
          <w:rFonts w:asciiTheme="majorHAnsi" w:hAnsiTheme="majorHAnsi" w:cstheme="majorHAnsi"/>
        </w:rPr>
        <w:t xml:space="preserve">retation, </w:t>
      </w:r>
      <w:r w:rsidRPr="003D2EAB">
        <w:rPr>
          <w:rStyle w:val="Emphasis"/>
          <w:rFonts w:asciiTheme="majorHAnsi" w:hAnsiTheme="majorHAnsi" w:cstheme="majorHAnsi"/>
          <w:highlight w:val="cyan"/>
        </w:rPr>
        <w:t>s</w:t>
      </w:r>
      <w:r w:rsidRPr="009174E4">
        <w:rPr>
          <w:rStyle w:val="StyleUnderline"/>
          <w:rFonts w:asciiTheme="majorHAnsi" w:hAnsiTheme="majorHAnsi" w:cstheme="majorHAnsi"/>
        </w:rPr>
        <w:t xml:space="preserve">eparation </w:t>
      </w:r>
      <w:r w:rsidRPr="003D2EAB">
        <w:rPr>
          <w:rStyle w:val="Emphasis"/>
          <w:rFonts w:asciiTheme="majorHAnsi" w:hAnsiTheme="majorHAnsi" w:cstheme="majorHAnsi"/>
          <w:highlight w:val="cyan"/>
        </w:rPr>
        <w:t>o</w:t>
      </w:r>
      <w:r w:rsidRPr="003D2EAB">
        <w:rPr>
          <w:rStyle w:val="StyleUnderline"/>
          <w:rFonts w:asciiTheme="majorHAnsi" w:hAnsiTheme="majorHAnsi" w:cstheme="majorHAnsi"/>
          <w:highlight w:val="cyan"/>
        </w:rPr>
        <w:t>f</w:t>
      </w:r>
      <w:r w:rsidRPr="009174E4">
        <w:rPr>
          <w:rStyle w:val="StyleUnderline"/>
          <w:rFonts w:asciiTheme="majorHAnsi" w:hAnsiTheme="majorHAnsi" w:cstheme="majorHAnsi"/>
        </w:rPr>
        <w:t xml:space="preserve"> </w:t>
      </w:r>
      <w:r w:rsidRPr="003D2EAB">
        <w:rPr>
          <w:rStyle w:val="Emphasis"/>
          <w:rFonts w:asciiTheme="majorHAnsi" w:hAnsiTheme="majorHAnsi" w:cstheme="majorHAnsi"/>
          <w:highlight w:val="cyan"/>
        </w:rPr>
        <w:t>p</w:t>
      </w:r>
      <w:r w:rsidRPr="009174E4">
        <w:rPr>
          <w:rStyle w:val="StyleUnderline"/>
          <w:rFonts w:asciiTheme="majorHAnsi" w:hAnsiTheme="majorHAnsi" w:cstheme="majorHAnsi"/>
        </w:rPr>
        <w:t xml:space="preserve">owers, </w:t>
      </w:r>
      <w:r w:rsidRPr="003D2EAB">
        <w:rPr>
          <w:rStyle w:val="StyleUnderline"/>
          <w:rFonts w:asciiTheme="majorHAnsi" w:hAnsiTheme="majorHAnsi" w:cstheme="majorHAnsi"/>
          <w:highlight w:val="cyan"/>
        </w:rPr>
        <w:t>and</w:t>
      </w:r>
      <w:r w:rsidRPr="009174E4">
        <w:rPr>
          <w:rStyle w:val="StyleUnderline"/>
          <w:rFonts w:asciiTheme="majorHAnsi" w:hAnsiTheme="majorHAnsi" w:cstheme="majorHAnsi"/>
        </w:rPr>
        <w:t xml:space="preserve"> the de facto </w:t>
      </w:r>
      <w:r w:rsidRPr="003D2EAB">
        <w:rPr>
          <w:rStyle w:val="Emphasis"/>
          <w:rFonts w:asciiTheme="majorHAnsi" w:hAnsiTheme="majorHAnsi" w:cstheme="majorHAnsi"/>
          <w:highlight w:val="cyan"/>
        </w:rPr>
        <w:t>institutional roles</w:t>
      </w:r>
      <w:r w:rsidRPr="009174E4">
        <w:rPr>
          <w:rStyle w:val="StyleUnderline"/>
          <w:rFonts w:asciiTheme="majorHAnsi" w:hAnsiTheme="majorHAnsi" w:cstheme="majorHAnsi"/>
        </w:rPr>
        <w:t xml:space="preserve"> of the legislative and judicial branches</w:t>
      </w:r>
      <w:r w:rsidRPr="009174E4">
        <w:rPr>
          <w:rFonts w:asciiTheme="majorHAnsi" w:hAnsiTheme="majorHAnsi" w:cstheme="majorHAnsi"/>
          <w:sz w:val="14"/>
        </w:rPr>
        <w:t xml:space="preserve">. </w:t>
      </w:r>
    </w:p>
    <w:p w14:paraId="6EF4132B" w14:textId="77777777" w:rsidR="00E87E81" w:rsidRPr="009174E4" w:rsidRDefault="00E87E81" w:rsidP="00E87E81">
      <w:pPr>
        <w:rPr>
          <w:rFonts w:asciiTheme="majorHAnsi" w:hAnsiTheme="majorHAnsi" w:cstheme="majorHAnsi"/>
          <w:sz w:val="14"/>
        </w:rPr>
      </w:pPr>
      <w:r w:rsidRPr="009174E4">
        <w:rPr>
          <w:rStyle w:val="StyleUnderline"/>
          <w:rFonts w:asciiTheme="majorHAnsi" w:hAnsiTheme="majorHAnsi" w:cstheme="majorHAnsi"/>
        </w:rPr>
        <w:t xml:space="preserve">Normatively, </w:t>
      </w:r>
      <w:r w:rsidRPr="003D2EAB">
        <w:rPr>
          <w:rStyle w:val="StyleUnderline"/>
          <w:rFonts w:asciiTheme="majorHAnsi" w:hAnsiTheme="majorHAnsi" w:cstheme="majorHAnsi"/>
          <w:highlight w:val="cyan"/>
        </w:rPr>
        <w:t xml:space="preserve">there is </w:t>
      </w:r>
      <w:r w:rsidRPr="003D2EAB">
        <w:rPr>
          <w:rStyle w:val="Emphasis"/>
          <w:rFonts w:asciiTheme="majorHAnsi" w:hAnsiTheme="majorHAnsi" w:cstheme="majorHAnsi"/>
          <w:highlight w:val="cyan"/>
        </w:rPr>
        <w:t>much to question</w:t>
      </w:r>
      <w:r w:rsidRPr="003D2EAB">
        <w:rPr>
          <w:rStyle w:val="StyleUnderline"/>
          <w:rFonts w:asciiTheme="majorHAnsi" w:hAnsiTheme="majorHAnsi" w:cstheme="majorHAnsi"/>
          <w:highlight w:val="cyan"/>
        </w:rPr>
        <w:t xml:space="preserve"> about </w:t>
      </w:r>
      <w:r w:rsidRPr="009174E4">
        <w:rPr>
          <w:rStyle w:val="StyleUnderline"/>
          <w:rFonts w:asciiTheme="majorHAnsi" w:hAnsiTheme="majorHAnsi" w:cstheme="majorHAnsi"/>
        </w:rPr>
        <w:t xml:space="preserve">the </w:t>
      </w:r>
      <w:r w:rsidRPr="003D2EAB">
        <w:rPr>
          <w:rStyle w:val="Emphasis"/>
          <w:rFonts w:asciiTheme="majorHAnsi" w:hAnsiTheme="majorHAnsi" w:cstheme="majorHAnsi"/>
          <w:highlight w:val="cyan"/>
        </w:rPr>
        <w:t>democratic legitimacy</w:t>
      </w:r>
      <w:r w:rsidRPr="009174E4">
        <w:rPr>
          <w:rStyle w:val="StyleUnderline"/>
          <w:rFonts w:asciiTheme="majorHAnsi" w:hAnsiTheme="majorHAnsi" w:cstheme="majorHAnsi"/>
        </w:rPr>
        <w:t xml:space="preserve"> of the implicit system </w:t>
      </w:r>
      <w:r w:rsidRPr="003D2EAB">
        <w:rPr>
          <w:rStyle w:val="StyleUnderline"/>
          <w:rFonts w:asciiTheme="majorHAnsi" w:hAnsiTheme="majorHAnsi" w:cstheme="majorHAnsi"/>
          <w:highlight w:val="cyan"/>
        </w:rPr>
        <w:t xml:space="preserve">of </w:t>
      </w:r>
      <w:r w:rsidRPr="009174E4">
        <w:rPr>
          <w:rStyle w:val="StyleUnderline"/>
          <w:rFonts w:asciiTheme="majorHAnsi" w:hAnsiTheme="majorHAnsi" w:cstheme="majorHAnsi"/>
        </w:rPr>
        <w:t xml:space="preserve">legislative declaration and </w:t>
      </w:r>
      <w:r w:rsidRPr="003D2EAB">
        <w:rPr>
          <w:rStyle w:val="Emphasis"/>
          <w:rFonts w:asciiTheme="majorHAnsi" w:hAnsiTheme="majorHAnsi" w:cstheme="majorHAnsi"/>
          <w:highlight w:val="cyan"/>
        </w:rPr>
        <w:t>judicial reformation</w:t>
      </w:r>
      <w:r w:rsidRPr="009174E4">
        <w:rPr>
          <w:rStyle w:val="StyleUnderline"/>
          <w:rFonts w:asciiTheme="majorHAnsi" w:hAnsiTheme="majorHAnsi" w:cstheme="majorHAnsi"/>
        </w:rPr>
        <w:t xml:space="preserve"> described in this Article</w:t>
      </w:r>
      <w:r w:rsidRPr="009174E4">
        <w:rPr>
          <w:rFonts w:asciiTheme="majorHAnsi" w:hAnsiTheme="majorHAnsi" w:cstheme="majorHAnsi"/>
          <w:sz w:val="14"/>
        </w:rPr>
        <w:t xml:space="preserve">. </w:t>
      </w:r>
      <w:r w:rsidRPr="009174E4">
        <w:rPr>
          <w:rStyle w:val="StyleUnderline"/>
          <w:rFonts w:asciiTheme="majorHAnsi" w:hAnsiTheme="majorHAnsi" w:cstheme="majorHAnsi"/>
        </w:rPr>
        <w:t>There seems little in it that either a committed textualist or a committed purposivist could defend, since the system entails the courts honoring neither what Congress wrote nor what it meant</w:t>
      </w:r>
      <w:r w:rsidRPr="009174E4">
        <w:rPr>
          <w:rFonts w:asciiTheme="majorHAnsi" w:hAnsiTheme="majorHAnsi" w:cstheme="majorHAnsi"/>
          <w:sz w:val="14"/>
        </w:rPr>
        <w:t>. To rehabilitate the system’s democratic legitimacy, a subtle purposivist might say that what Congress actually meant—in a deep sense—</w:t>
      </w:r>
      <w:r w:rsidRPr="009174E4">
        <w:rPr>
          <w:rStyle w:val="StyleUnderline"/>
          <w:rFonts w:asciiTheme="majorHAnsi" w:hAnsiTheme="majorHAnsi" w:cstheme="majorHAnsi"/>
        </w:rPr>
        <w:t xml:space="preserve">must be gathered from the </w:t>
      </w:r>
      <w:r w:rsidRPr="009174E4">
        <w:rPr>
          <w:rStyle w:val="Emphasis"/>
          <w:rFonts w:asciiTheme="majorHAnsi" w:hAnsiTheme="majorHAnsi" w:cstheme="majorHAnsi"/>
        </w:rPr>
        <w:t>norms of the system</w:t>
      </w:r>
      <w:r w:rsidRPr="009174E4">
        <w:rPr>
          <w:rStyle w:val="StyleUnderline"/>
          <w:rFonts w:asciiTheme="majorHAnsi" w:hAnsiTheme="majorHAnsi" w:cstheme="majorHAnsi"/>
        </w:rPr>
        <w:t xml:space="preserve"> itself</w:t>
      </w:r>
      <w:r w:rsidRPr="009174E4">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24905E4C" w14:textId="77777777" w:rsidR="00E87E81" w:rsidRPr="009174E4" w:rsidRDefault="00E87E81" w:rsidP="00E87E81">
      <w:pPr>
        <w:pStyle w:val="Heading4"/>
        <w:rPr>
          <w:rFonts w:asciiTheme="majorHAnsi" w:hAnsiTheme="majorHAnsi" w:cstheme="majorHAnsi"/>
        </w:rPr>
      </w:pPr>
      <w:r w:rsidRPr="009174E4">
        <w:rPr>
          <w:rFonts w:asciiTheme="majorHAnsi" w:hAnsiTheme="majorHAnsi" w:cstheme="majorHAnsi"/>
        </w:rPr>
        <w:t xml:space="preserve">Democracy solves </w:t>
      </w:r>
      <w:r w:rsidRPr="009174E4">
        <w:rPr>
          <w:rFonts w:asciiTheme="majorHAnsi" w:hAnsiTheme="majorHAnsi" w:cstheme="majorHAnsi"/>
          <w:u w:val="single"/>
        </w:rPr>
        <w:t>great power war.</w:t>
      </w:r>
    </w:p>
    <w:p w14:paraId="517E3EE2" w14:textId="77777777" w:rsidR="00E87E81" w:rsidRPr="009174E4" w:rsidRDefault="00E87E81" w:rsidP="00E87E81">
      <w:pPr>
        <w:rPr>
          <w:rFonts w:asciiTheme="majorHAnsi" w:hAnsiTheme="majorHAnsi" w:cstheme="majorHAnsi"/>
        </w:rPr>
      </w:pPr>
      <w:r w:rsidRPr="009174E4">
        <w:rPr>
          <w:rFonts w:asciiTheme="majorHAnsi" w:hAnsiTheme="majorHAnsi" w:cstheme="majorHAnsi"/>
        </w:rPr>
        <w:t>Larry</w:t>
      </w:r>
      <w:r w:rsidRPr="009174E4">
        <w:rPr>
          <w:rStyle w:val="Style13ptBold"/>
          <w:rFonts w:asciiTheme="majorHAnsi" w:hAnsiTheme="majorHAnsi" w:cstheme="majorHAnsi"/>
        </w:rPr>
        <w:t xml:space="preserve"> Diamond 19</w:t>
      </w:r>
      <w:r w:rsidRPr="009174E4">
        <w:rPr>
          <w:rFonts w:asciiTheme="majorHAnsi" w:hAnsiTheme="majorHAnsi" w:cstheme="majorHAnsi"/>
        </w:rPr>
        <w:t>. PhD in Sociology, professor of Sociology and Political Science at Stanford University. “Ill Winds: Saving Democracy from Russian Rage, Chinese Ambition and American Complacency,” Kindle Edition</w:t>
      </w:r>
    </w:p>
    <w:p w14:paraId="733F438F" w14:textId="77777777" w:rsidR="00E87E81" w:rsidRPr="009174E4" w:rsidRDefault="00E87E81" w:rsidP="00E87E81">
      <w:pPr>
        <w:rPr>
          <w:rFonts w:asciiTheme="majorHAnsi" w:hAnsiTheme="majorHAnsi" w:cstheme="majorHAnsi"/>
          <w:sz w:val="16"/>
        </w:rPr>
      </w:pPr>
      <w:r w:rsidRPr="009174E4">
        <w:rPr>
          <w:rFonts w:asciiTheme="majorHAnsi" w:hAnsiTheme="majorHAnsi" w:cstheme="majorHAnsi"/>
          <w:sz w:val="16"/>
        </w:rPr>
        <w:lastRenderedPageBreak/>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9174E4">
        <w:rPr>
          <w:rStyle w:val="StyleUnderline"/>
          <w:rFonts w:asciiTheme="majorHAnsi" w:hAnsiTheme="majorHAnsi" w:cstheme="majorHAnsi"/>
        </w:rPr>
        <w:t xml:space="preserve">The planet was not so lucky in the 1930s, when the </w:t>
      </w:r>
      <w:r w:rsidRPr="003D2EAB">
        <w:rPr>
          <w:rStyle w:val="Emphasis"/>
          <w:rFonts w:asciiTheme="majorHAnsi" w:hAnsiTheme="majorHAnsi" w:cstheme="majorHAnsi"/>
          <w:highlight w:val="cyan"/>
        </w:rPr>
        <w:t>global implosion of democracy</w:t>
      </w:r>
      <w:r w:rsidRPr="003D2EAB">
        <w:rPr>
          <w:rStyle w:val="StyleUnderline"/>
          <w:rFonts w:asciiTheme="majorHAnsi" w:hAnsiTheme="majorHAnsi" w:cstheme="majorHAnsi"/>
          <w:highlight w:val="cyan"/>
        </w:rPr>
        <w:t xml:space="preserve"> led to</w:t>
      </w:r>
      <w:r w:rsidRPr="009174E4">
        <w:rPr>
          <w:rStyle w:val="StyleUnderline"/>
          <w:rFonts w:asciiTheme="majorHAnsi" w:hAnsiTheme="majorHAnsi" w:cstheme="majorHAnsi"/>
        </w:rPr>
        <w:t xml:space="preserve"> a </w:t>
      </w:r>
      <w:r w:rsidRPr="003D2EAB">
        <w:rPr>
          <w:rStyle w:val="Emphasis"/>
          <w:rFonts w:asciiTheme="majorHAnsi" w:hAnsiTheme="majorHAnsi" w:cstheme="majorHAnsi"/>
          <w:highlight w:val="cyan"/>
        </w:rPr>
        <w:t>catastrophic world war</w:t>
      </w:r>
      <w:r w:rsidRPr="009174E4">
        <w:rPr>
          <w:rStyle w:val="StyleUnderline"/>
          <w:rFonts w:asciiTheme="majorHAnsi" w:hAnsiTheme="majorHAnsi" w:cstheme="majorHAnsi"/>
        </w:rPr>
        <w:t>, between a rising axis of emboldened dictatorships and a shaken and economically depressed collection of selfdoubting democracies</w:t>
      </w:r>
      <w:r w:rsidRPr="009174E4">
        <w:rPr>
          <w:rFonts w:asciiTheme="majorHAnsi" w:hAnsiTheme="majorHAnsi" w:cstheme="majorHAnsi"/>
          <w:sz w:val="16"/>
        </w:rPr>
        <w:t xml:space="preserve">. </w:t>
      </w:r>
      <w:r w:rsidRPr="009174E4">
        <w:rPr>
          <w:rStyle w:val="StyleUnderline"/>
          <w:rFonts w:asciiTheme="majorHAnsi" w:hAnsiTheme="majorHAnsi" w:cstheme="majorHAnsi"/>
        </w:rPr>
        <w:t>These are the stakes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Expanding </w:t>
      </w:r>
      <w:r w:rsidRPr="003D2EAB">
        <w:rPr>
          <w:rStyle w:val="StyleUnderline"/>
          <w:rFonts w:asciiTheme="majorHAnsi" w:hAnsiTheme="majorHAnsi" w:cstheme="majorHAnsi"/>
          <w:highlight w:val="cyan"/>
        </w:rPr>
        <w:t>democracy</w:t>
      </w:r>
      <w:r w:rsidRPr="009174E4">
        <w:rPr>
          <w:rFonts w:asciiTheme="majorHAnsi" w:hAnsiTheme="majorHAnsi" w:cstheme="majorHAnsi"/>
          <w:sz w:val="16"/>
        </w:rPr>
        <w:t>—with its liberal norms and constitutional commitments—</w:t>
      </w:r>
      <w:r w:rsidRPr="003D2EAB">
        <w:rPr>
          <w:rStyle w:val="StyleUnderline"/>
          <w:rFonts w:asciiTheme="majorHAnsi" w:hAnsiTheme="majorHAnsi" w:cstheme="majorHAnsi"/>
          <w:highlight w:val="cyan"/>
        </w:rPr>
        <w:t xml:space="preserve">is a </w:t>
      </w:r>
      <w:r w:rsidRPr="003D2EAB">
        <w:rPr>
          <w:rStyle w:val="Emphasis"/>
          <w:rFonts w:asciiTheme="majorHAnsi" w:hAnsiTheme="majorHAnsi" w:cstheme="majorHAnsi"/>
          <w:highlight w:val="cyan"/>
        </w:rPr>
        <w:t>crucial foundation</w:t>
      </w:r>
      <w:r w:rsidRPr="003D2EAB">
        <w:rPr>
          <w:rStyle w:val="StyleUnderline"/>
          <w:rFonts w:asciiTheme="majorHAnsi" w:hAnsiTheme="majorHAnsi" w:cstheme="majorHAnsi"/>
          <w:highlight w:val="cyan"/>
        </w:rPr>
        <w:t xml:space="preserve"> for </w:t>
      </w:r>
      <w:r w:rsidRPr="003D2EAB">
        <w:rPr>
          <w:rStyle w:val="Emphasis"/>
          <w:rFonts w:asciiTheme="majorHAnsi" w:hAnsiTheme="majorHAnsi" w:cstheme="majorHAnsi"/>
          <w:highlight w:val="cyan"/>
        </w:rPr>
        <w:t>world peace and security</w:t>
      </w:r>
      <w:r w:rsidRPr="009174E4">
        <w:rPr>
          <w:rFonts w:asciiTheme="majorHAnsi" w:hAnsiTheme="majorHAnsi" w:cstheme="majorHAnsi"/>
          <w:sz w:val="16"/>
        </w:rPr>
        <w:t xml:space="preserve">. </w:t>
      </w:r>
      <w:r w:rsidRPr="009174E4">
        <w:rPr>
          <w:rStyle w:val="StyleUnderline"/>
          <w:rFonts w:asciiTheme="majorHAnsi" w:hAnsiTheme="majorHAnsi" w:cstheme="majorHAnsi"/>
        </w:rPr>
        <w:t>Knock that away, and our most basic hopes and assumptions will be imperiled</w:t>
      </w:r>
      <w:r w:rsidRPr="009174E4">
        <w:rPr>
          <w:rFonts w:asciiTheme="majorHAnsi" w:hAnsiTheme="majorHAnsi" w:cstheme="majorHAnsi"/>
          <w:sz w:val="16"/>
        </w:rPr>
        <w:t xml:space="preserve">. The problem is not just that the ground is slipping. It is that </w:t>
      </w:r>
      <w:r w:rsidRPr="009174E4">
        <w:rPr>
          <w:rStyle w:val="StyleUnderline"/>
          <w:rFonts w:asciiTheme="majorHAnsi" w:hAnsiTheme="majorHAnsi" w:cstheme="majorHAnsi"/>
        </w:rPr>
        <w:t xml:space="preserve">we are </w:t>
      </w:r>
      <w:r w:rsidRPr="009174E4">
        <w:rPr>
          <w:rStyle w:val="Emphasis"/>
          <w:rFonts w:asciiTheme="majorHAnsi" w:hAnsiTheme="majorHAnsi" w:cstheme="majorHAnsi"/>
        </w:rPr>
        <w:t>perched on a global precipice</w:t>
      </w:r>
      <w:r w:rsidRPr="009174E4">
        <w:rPr>
          <w:rFonts w:asciiTheme="majorHAnsi" w:hAnsiTheme="majorHAnsi" w:cstheme="majorHAnsi"/>
          <w:sz w:val="16"/>
        </w:rPr>
        <w:t xml:space="preserve">. That ledge has been gradually giving way for a decade. </w:t>
      </w:r>
      <w:r w:rsidRPr="009174E4">
        <w:rPr>
          <w:rStyle w:val="StyleUnderline"/>
          <w:rFonts w:asciiTheme="majorHAnsi" w:hAnsiTheme="majorHAnsi" w:cstheme="majorHAnsi"/>
        </w:rPr>
        <w:t xml:space="preserve">If the </w:t>
      </w:r>
      <w:r w:rsidRPr="003D2EAB">
        <w:rPr>
          <w:rStyle w:val="Emphasis"/>
          <w:rFonts w:asciiTheme="majorHAnsi" w:hAnsiTheme="majorHAnsi" w:cstheme="majorHAnsi"/>
          <w:highlight w:val="cyan"/>
        </w:rPr>
        <w:t>erosion</w:t>
      </w:r>
      <w:r w:rsidRPr="009174E4">
        <w:rPr>
          <w:rStyle w:val="StyleUnderline"/>
          <w:rFonts w:asciiTheme="majorHAnsi" w:hAnsiTheme="majorHAnsi" w:cstheme="majorHAnsi"/>
        </w:rPr>
        <w:t xml:space="preserve"> continues, we </w:t>
      </w:r>
      <w:r w:rsidRPr="003D2EAB">
        <w:rPr>
          <w:rStyle w:val="Emphasis"/>
          <w:rFonts w:asciiTheme="majorHAnsi" w:hAnsiTheme="majorHAnsi" w:cstheme="majorHAnsi"/>
          <w:highlight w:val="cyan"/>
        </w:rPr>
        <w:t>may</w:t>
      </w:r>
      <w:r w:rsidRPr="009174E4">
        <w:rPr>
          <w:rStyle w:val="StyleUnderline"/>
          <w:rFonts w:asciiTheme="majorHAnsi" w:hAnsiTheme="majorHAnsi" w:cstheme="majorHAnsi"/>
        </w:rPr>
        <w:t xml:space="preserve"> </w:t>
      </w:r>
      <w:r w:rsidRPr="009174E4">
        <w:rPr>
          <w:rFonts w:asciiTheme="majorHAnsi" w:hAnsiTheme="majorHAnsi" w:cstheme="majorHAnsi"/>
          <w:sz w:val="16"/>
        </w:rPr>
        <w:t>well</w:t>
      </w:r>
      <w:r w:rsidRPr="009174E4">
        <w:rPr>
          <w:rStyle w:val="StyleUnderline"/>
          <w:rFonts w:asciiTheme="majorHAnsi" w:hAnsiTheme="majorHAnsi" w:cstheme="majorHAnsi"/>
        </w:rPr>
        <w:t xml:space="preserve"> </w:t>
      </w:r>
      <w:r w:rsidRPr="003D2EAB">
        <w:rPr>
          <w:rStyle w:val="StyleUnderline"/>
          <w:rFonts w:asciiTheme="majorHAnsi" w:hAnsiTheme="majorHAnsi" w:cstheme="majorHAnsi"/>
          <w:highlight w:val="cyan"/>
        </w:rPr>
        <w:t xml:space="preserve">reach a </w:t>
      </w:r>
      <w:r w:rsidRPr="003D2EAB">
        <w:rPr>
          <w:rStyle w:val="Emphasis"/>
          <w:rFonts w:asciiTheme="majorHAnsi" w:hAnsiTheme="majorHAnsi" w:cstheme="majorHAnsi"/>
          <w:highlight w:val="cyan"/>
        </w:rPr>
        <w:t>tipping point</w:t>
      </w:r>
      <w:r w:rsidRPr="003D2EAB">
        <w:rPr>
          <w:rStyle w:val="StyleUnderline"/>
          <w:rFonts w:asciiTheme="majorHAnsi" w:hAnsiTheme="majorHAnsi" w:cstheme="majorHAnsi"/>
          <w:highlight w:val="cyan"/>
        </w:rPr>
        <w:t xml:space="preserve"> where </w:t>
      </w:r>
      <w:r w:rsidRPr="003D2EAB">
        <w:rPr>
          <w:rStyle w:val="Emphasis"/>
          <w:rFonts w:asciiTheme="majorHAnsi" w:hAnsiTheme="majorHAnsi" w:cstheme="majorHAnsi"/>
          <w:highlight w:val="cyan"/>
        </w:rPr>
        <w:t>democracy goes bankrupt</w:t>
      </w:r>
      <w:r w:rsidRPr="009174E4">
        <w:rPr>
          <w:rStyle w:val="StyleUnderline"/>
          <w:rFonts w:asciiTheme="majorHAnsi" w:hAnsiTheme="majorHAnsi" w:cstheme="majorHAnsi"/>
        </w:rPr>
        <w:t xml:space="preserve"> suddenly—</w:t>
      </w:r>
      <w:r w:rsidRPr="003D2EAB">
        <w:rPr>
          <w:rStyle w:val="StyleUnderline"/>
          <w:rFonts w:asciiTheme="majorHAnsi" w:hAnsiTheme="majorHAnsi" w:cstheme="majorHAnsi"/>
          <w:highlight w:val="cyan"/>
        </w:rPr>
        <w:t>plunging the world into</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depths of oppression</w:t>
      </w:r>
      <w:r w:rsidRPr="009174E4">
        <w:rPr>
          <w:rStyle w:val="StyleUnderline"/>
          <w:rFonts w:asciiTheme="majorHAnsi" w:hAnsiTheme="majorHAnsi" w:cstheme="majorHAnsi"/>
        </w:rPr>
        <w:t xml:space="preserve"> and </w:t>
      </w:r>
      <w:r w:rsidRPr="003D2EAB">
        <w:rPr>
          <w:rStyle w:val="Emphasis"/>
          <w:rFonts w:asciiTheme="majorHAnsi" w:hAnsiTheme="majorHAnsi" w:cstheme="majorHAnsi"/>
          <w:highlight w:val="cyan"/>
        </w:rPr>
        <w:t>aggression</w:t>
      </w:r>
      <w:r w:rsidRPr="009174E4">
        <w:rPr>
          <w:rStyle w:val="StyleUnderline"/>
          <w:rFonts w:asciiTheme="majorHAnsi" w:hAnsiTheme="majorHAnsi" w:cstheme="majorHAnsi"/>
        </w:rPr>
        <w:t xml:space="preserve"> that we have </w:t>
      </w:r>
      <w:r w:rsidRPr="003D2EAB">
        <w:rPr>
          <w:rStyle w:val="Emphasis"/>
          <w:rFonts w:asciiTheme="majorHAnsi" w:hAnsiTheme="majorHAnsi" w:cstheme="majorHAnsi"/>
          <w:highlight w:val="cyan"/>
        </w:rPr>
        <w:t>not seen since</w:t>
      </w:r>
      <w:r w:rsidRPr="009174E4">
        <w:rPr>
          <w:rFonts w:asciiTheme="majorHAnsi" w:hAnsiTheme="majorHAnsi" w:cstheme="majorHAnsi"/>
          <w:sz w:val="16"/>
        </w:rPr>
        <w:t xml:space="preserve"> the end of </w:t>
      </w:r>
      <w:r w:rsidRPr="003D2EAB">
        <w:rPr>
          <w:rStyle w:val="Emphasis"/>
          <w:rFonts w:asciiTheme="majorHAnsi" w:hAnsiTheme="majorHAnsi" w:cstheme="majorHAnsi"/>
          <w:highlight w:val="cyan"/>
        </w:rPr>
        <w:t>World War II</w:t>
      </w:r>
      <w:r w:rsidRPr="009174E4">
        <w:rPr>
          <w:rFonts w:asciiTheme="majorHAnsi" w:hAnsiTheme="majorHAnsi" w:cstheme="majorHAnsi"/>
          <w:sz w:val="16"/>
        </w:rPr>
        <w:t>. As a political scientist, I know that our theories and tools are not nearly good enough to tell us just how close we are getting to that point—until it happens.</w:t>
      </w:r>
    </w:p>
    <w:p w14:paraId="4247B254" w14:textId="77777777" w:rsidR="00E87E81" w:rsidRDefault="00E87E81" w:rsidP="00E87E81"/>
    <w:p w14:paraId="08908082" w14:textId="304781B4" w:rsidR="00C64E55" w:rsidRDefault="00C64E55" w:rsidP="00C64E55">
      <w:pPr>
        <w:pStyle w:val="Heading2"/>
      </w:pPr>
      <w:r>
        <w:lastRenderedPageBreak/>
        <w:t>Case</w:t>
      </w:r>
    </w:p>
    <w:p w14:paraId="2A9EAB55" w14:textId="77777777" w:rsidR="00C64E55" w:rsidRDefault="00C64E55" w:rsidP="00C64E55">
      <w:pPr>
        <w:pStyle w:val="Heading3"/>
      </w:pPr>
      <w:r>
        <w:lastRenderedPageBreak/>
        <w:t>Turn---1NC</w:t>
      </w:r>
    </w:p>
    <w:p w14:paraId="241FA6E2" w14:textId="77777777" w:rsidR="00C64E55" w:rsidRPr="00BD546A" w:rsidRDefault="00C64E55" w:rsidP="00C64E55">
      <w:pPr>
        <w:pStyle w:val="Heading4"/>
      </w:pPr>
      <w:r>
        <w:t xml:space="preserve">The aff causes transition wars---the move away from capitalism cause mass starvation, ecological collapse, and doesn’t solve their offense. </w:t>
      </w:r>
    </w:p>
    <w:p w14:paraId="6D51FF1F" w14:textId="77777777" w:rsidR="00C64E55" w:rsidRDefault="00C64E55" w:rsidP="00C64E55">
      <w:r>
        <w:t xml:space="preserve">George </w:t>
      </w:r>
      <w:r w:rsidRPr="00963FD5">
        <w:rPr>
          <w:rStyle w:val="Style13ptBold"/>
        </w:rPr>
        <w:t>MONBIOT 9</w:t>
      </w:r>
      <w:r>
        <w:t xml:space="preserve">. Visiting Professor in the School of the Built Environment, Oxford Brookes University; recipient of the United Nations Global 500 Award for outstanding environmental achievement; named one of the forty international prophets of the twenty-first century by the UK’S Independent. “Is There Any Point in Fighting to Stave Off Industrial Apocalypse.” </w:t>
      </w:r>
      <w:r w:rsidRPr="00E54D3B">
        <w:t>Guardian</w:t>
      </w:r>
      <w:r>
        <w:t xml:space="preserve">. August </w:t>
      </w:r>
      <w:r w:rsidRPr="00963FD5">
        <w:t xml:space="preserve">17. </w:t>
      </w:r>
      <w:hyperlink r:id="rId9" w:history="1">
        <w:r w:rsidRPr="00963FD5">
          <w:rPr>
            <w:rStyle w:val="Hyperlink"/>
          </w:rPr>
          <w:t>http://www.guardian.co.uk/commentisfree/cif-green/2009/aug/17/environment-climate-change</w:t>
        </w:r>
      </w:hyperlink>
      <w:r>
        <w:t>.</w:t>
      </w:r>
    </w:p>
    <w:p w14:paraId="7DB52BFD" w14:textId="77777777" w:rsidR="00C64E55" w:rsidRPr="00E54D3B" w:rsidRDefault="00C64E55" w:rsidP="00C64E55">
      <w:pPr>
        <w:rPr>
          <w:rStyle w:val="StyleUnderline"/>
        </w:rPr>
      </w:pPr>
      <w:r w:rsidRPr="00E54D3B">
        <w:rPr>
          <w:sz w:val="16"/>
        </w:rPr>
        <w:t xml:space="preserve">The interesting question, and the one that probably divides us, is this: </w:t>
      </w:r>
      <w:r w:rsidRPr="00E54D3B">
        <w:rPr>
          <w:rStyle w:val="StyleUnderline"/>
        </w:rPr>
        <w:t>to what extent should we welcome the likely collapse of industrial civilisation?</w:t>
      </w:r>
      <w:r w:rsidRPr="00E54D3B">
        <w:rPr>
          <w:sz w:val="16"/>
        </w:rPr>
        <w:t xml:space="preserve"> </w:t>
      </w:r>
      <w:r w:rsidRPr="00E54D3B">
        <w:rPr>
          <w:rStyle w:val="StyleUnderline"/>
        </w:rPr>
        <w:t>Or</w:t>
      </w:r>
      <w:r w:rsidRPr="00E54D3B">
        <w:rPr>
          <w:sz w:val="16"/>
        </w:rPr>
        <w:t xml:space="preserve"> more precisely: to what extent do we </w:t>
      </w:r>
      <w:r w:rsidRPr="00E54D3B">
        <w:rPr>
          <w:rStyle w:val="StyleUnderline"/>
        </w:rPr>
        <w:t>believe that some good may come of it?</w:t>
      </w:r>
    </w:p>
    <w:p w14:paraId="2A65801F" w14:textId="77777777" w:rsidR="00C64E55" w:rsidRPr="00E54D3B" w:rsidRDefault="00C64E55" w:rsidP="00C64E55">
      <w:pPr>
        <w:rPr>
          <w:sz w:val="16"/>
        </w:rPr>
      </w:pPr>
      <w:r w:rsidRPr="00E54D3B">
        <w:rPr>
          <w:rStyle w:val="StyleUnderline"/>
        </w:rPr>
        <w:t>I detect in your writings</w:t>
      </w:r>
      <w:r w:rsidRPr="00E54D3B">
        <w:rPr>
          <w:sz w:val="16"/>
        </w:rPr>
        <w:t xml:space="preserve">, and in the conversations we have had, an attraction towards – </w:t>
      </w:r>
      <w:r w:rsidRPr="00E54D3B">
        <w:rPr>
          <w:rStyle w:val="StyleUnderline"/>
        </w:rPr>
        <w:t>almost a yearning for</w:t>
      </w:r>
      <w:r w:rsidRPr="00E54D3B">
        <w:rPr>
          <w:sz w:val="16"/>
        </w:rPr>
        <w:t xml:space="preserve"> – </w:t>
      </w:r>
      <w:r w:rsidRPr="00E54D3B">
        <w:rPr>
          <w:rStyle w:val="StyleUnderline"/>
        </w:rPr>
        <w:t>this apocalypse</w:t>
      </w:r>
      <w:r w:rsidRPr="00E54D3B">
        <w:rPr>
          <w:sz w:val="16"/>
        </w:rPr>
        <w:t xml:space="preserve">, a sense that you see it as a cleansing fire that will rid the world of a diseased society. If this is your view, I do not share it. </w:t>
      </w:r>
      <w:r w:rsidRPr="00E54D3B">
        <w:rPr>
          <w:rStyle w:val="StyleUnderline"/>
        </w:rPr>
        <w:t xml:space="preserve">I'm sure we can agree that </w:t>
      </w:r>
      <w:r w:rsidRPr="003D2EAB">
        <w:rPr>
          <w:rStyle w:val="StyleUnderline"/>
          <w:highlight w:val="cyan"/>
        </w:rPr>
        <w:t xml:space="preserve">the </w:t>
      </w:r>
      <w:r w:rsidRPr="003D2EAB">
        <w:rPr>
          <w:rStyle w:val="Emphasis"/>
          <w:highlight w:val="cyan"/>
        </w:rPr>
        <w:t>immediate consequences</w:t>
      </w:r>
      <w:r w:rsidRPr="00B657DA">
        <w:rPr>
          <w:rStyle w:val="StyleUnderline"/>
        </w:rPr>
        <w:t xml:space="preserve"> of collapse </w:t>
      </w:r>
      <w:r w:rsidRPr="003D2EAB">
        <w:rPr>
          <w:rStyle w:val="StyleUnderline"/>
          <w:highlight w:val="cyan"/>
        </w:rPr>
        <w:t xml:space="preserve">would be </w:t>
      </w:r>
      <w:r w:rsidRPr="003D2EAB">
        <w:rPr>
          <w:rStyle w:val="Emphasis"/>
          <w:highlight w:val="cyan"/>
        </w:rPr>
        <w:t>hideous</w:t>
      </w:r>
      <w:r w:rsidRPr="00B657DA">
        <w:rPr>
          <w:rStyle w:val="StyleUnderline"/>
        </w:rPr>
        <w:t xml:space="preserve">: the </w:t>
      </w:r>
      <w:r w:rsidRPr="003D2EAB">
        <w:rPr>
          <w:rStyle w:val="StyleUnderline"/>
          <w:highlight w:val="cyan"/>
        </w:rPr>
        <w:t>breakdown of</w:t>
      </w:r>
      <w:r w:rsidRPr="00E54D3B">
        <w:rPr>
          <w:rStyle w:val="StyleUnderline"/>
        </w:rPr>
        <w:t xml:space="preserve"> the </w:t>
      </w:r>
      <w:r w:rsidRPr="003D2EAB">
        <w:rPr>
          <w:rStyle w:val="StyleUnderline"/>
          <w:highlight w:val="cyan"/>
        </w:rPr>
        <w:t>systems that keep</w:t>
      </w:r>
      <w:r w:rsidRPr="00E54D3B">
        <w:rPr>
          <w:rStyle w:val="StyleUnderline"/>
        </w:rPr>
        <w:t xml:space="preserve"> most of </w:t>
      </w:r>
      <w:r w:rsidRPr="003D2EAB">
        <w:rPr>
          <w:rStyle w:val="StyleUnderline"/>
          <w:highlight w:val="cyan"/>
        </w:rPr>
        <w:t xml:space="preserve">us alive; </w:t>
      </w:r>
      <w:r w:rsidRPr="003D2EAB">
        <w:rPr>
          <w:rStyle w:val="Emphasis"/>
          <w:highlight w:val="cyan"/>
        </w:rPr>
        <w:t>mass starvation</w:t>
      </w:r>
      <w:r w:rsidRPr="003D2EAB">
        <w:rPr>
          <w:rStyle w:val="StyleUnderline"/>
          <w:highlight w:val="cyan"/>
        </w:rPr>
        <w:t xml:space="preserve">; </w:t>
      </w:r>
      <w:r w:rsidRPr="003D2EAB">
        <w:rPr>
          <w:rStyle w:val="Emphasis"/>
          <w:highlight w:val="cyan"/>
        </w:rPr>
        <w:t>war</w:t>
      </w:r>
      <w:r w:rsidRPr="00E54D3B">
        <w:rPr>
          <w:sz w:val="16"/>
        </w:rPr>
        <w:t xml:space="preserve">. </w:t>
      </w:r>
      <w:r w:rsidRPr="00B657DA">
        <w:rPr>
          <w:rStyle w:val="StyleUnderline"/>
        </w:rPr>
        <w:t xml:space="preserve">These alone surely give us sufficient reason to fight on, </w:t>
      </w:r>
      <w:r w:rsidRPr="00B657DA">
        <w:rPr>
          <w:rStyle w:val="Emphasis"/>
        </w:rPr>
        <w:t>however faint our chances appear</w:t>
      </w:r>
      <w:r w:rsidRPr="00B657DA">
        <w:rPr>
          <w:sz w:val="16"/>
        </w:rPr>
        <w:t>.</w:t>
      </w:r>
      <w:r w:rsidRPr="00E54D3B">
        <w:rPr>
          <w:sz w:val="16"/>
        </w:rPr>
        <w:t xml:space="preserve"> But even if we were somehow able to put this out of our minds, I believe that </w:t>
      </w:r>
      <w:r w:rsidRPr="003D2EAB">
        <w:rPr>
          <w:rStyle w:val="StyleUnderline"/>
          <w:highlight w:val="cyan"/>
        </w:rPr>
        <w:t>what is likely to come</w:t>
      </w:r>
      <w:r w:rsidRPr="00B657DA">
        <w:rPr>
          <w:rStyle w:val="StyleUnderline"/>
        </w:rPr>
        <w:t xml:space="preserve"> out</w:t>
      </w:r>
      <w:r w:rsidRPr="00E54D3B">
        <w:rPr>
          <w:rStyle w:val="StyleUnderline"/>
        </w:rPr>
        <w:t xml:space="preserve"> on the other side </w:t>
      </w:r>
      <w:r w:rsidRPr="003D2EAB">
        <w:rPr>
          <w:rStyle w:val="StyleUnderline"/>
          <w:highlight w:val="cyan"/>
        </w:rPr>
        <w:t xml:space="preserve">will be </w:t>
      </w:r>
      <w:r w:rsidRPr="003D2EAB">
        <w:rPr>
          <w:rStyle w:val="Emphasis"/>
          <w:highlight w:val="cyan"/>
        </w:rPr>
        <w:t>worse</w:t>
      </w:r>
      <w:r w:rsidRPr="00D33C69">
        <w:rPr>
          <w:rStyle w:val="StyleUnderline"/>
        </w:rPr>
        <w:t xml:space="preserve"> than our current settlement</w:t>
      </w:r>
      <w:r w:rsidRPr="00E54D3B">
        <w:rPr>
          <w:sz w:val="16"/>
        </w:rPr>
        <w:t>.</w:t>
      </w:r>
    </w:p>
    <w:p w14:paraId="12F0FECE" w14:textId="77777777" w:rsidR="00C64E55" w:rsidRPr="00E54D3B" w:rsidRDefault="00C64E55" w:rsidP="00C64E55">
      <w:pPr>
        <w:rPr>
          <w:sz w:val="16"/>
        </w:rPr>
      </w:pPr>
      <w:r w:rsidRPr="00E54D3B">
        <w:rPr>
          <w:sz w:val="16"/>
        </w:rPr>
        <w:t xml:space="preserve">Here are three observations: </w:t>
      </w:r>
      <w:r w:rsidRPr="00E54D3B">
        <w:rPr>
          <w:rStyle w:val="StyleUnderline"/>
        </w:rPr>
        <w:t xml:space="preserve">1 </w:t>
      </w:r>
      <w:r w:rsidRPr="00B657DA">
        <w:rPr>
          <w:rStyle w:val="StyleUnderline"/>
        </w:rPr>
        <w:t>Our species</w:t>
      </w:r>
      <w:r w:rsidRPr="00B657DA">
        <w:rPr>
          <w:sz w:val="16"/>
        </w:rPr>
        <w:t xml:space="preserve"> (unlike most of its members) </w:t>
      </w:r>
      <w:r w:rsidRPr="00B657DA">
        <w:rPr>
          <w:rStyle w:val="StyleUnderline"/>
        </w:rPr>
        <w:t xml:space="preserve">is tough and </w:t>
      </w:r>
      <w:r w:rsidRPr="00B657DA">
        <w:rPr>
          <w:rStyle w:val="Emphasis"/>
        </w:rPr>
        <w:t>resilient</w:t>
      </w:r>
      <w:r w:rsidRPr="00E54D3B">
        <w:rPr>
          <w:sz w:val="16"/>
        </w:rPr>
        <w:t xml:space="preserve">; 2 </w:t>
      </w:r>
      <w:r w:rsidRPr="003D2EAB">
        <w:rPr>
          <w:rStyle w:val="StyleUnderline"/>
          <w:highlight w:val="cyan"/>
        </w:rPr>
        <w:t xml:space="preserve">When civilisations collapse, </w:t>
      </w:r>
      <w:r w:rsidRPr="003D2EAB">
        <w:rPr>
          <w:rStyle w:val="Emphasis"/>
          <w:highlight w:val="cyan"/>
        </w:rPr>
        <w:t>psychopaths take over</w:t>
      </w:r>
      <w:r w:rsidRPr="00E54D3B">
        <w:rPr>
          <w:rStyle w:val="StyleUnderline"/>
        </w:rPr>
        <w:t xml:space="preserve">; 3 </w:t>
      </w:r>
      <w:r w:rsidRPr="00D33C69">
        <w:rPr>
          <w:rStyle w:val="StyleUnderline"/>
        </w:rPr>
        <w:t>We seldom learn from others' mistakes</w:t>
      </w:r>
      <w:r w:rsidRPr="00D33C69">
        <w:rPr>
          <w:sz w:val="16"/>
        </w:rPr>
        <w:t>.</w:t>
      </w:r>
    </w:p>
    <w:p w14:paraId="426BDAA2" w14:textId="77777777" w:rsidR="00C64E55" w:rsidRPr="00E54D3B" w:rsidRDefault="00C64E55" w:rsidP="00C64E55">
      <w:pPr>
        <w:rPr>
          <w:sz w:val="16"/>
        </w:rPr>
      </w:pPr>
      <w:r w:rsidRPr="00E54D3B">
        <w:rPr>
          <w:sz w:val="16"/>
        </w:rPr>
        <w:t xml:space="preserve">From the first observation, this follows: </w:t>
      </w:r>
      <w:r w:rsidRPr="00E54D3B">
        <w:rPr>
          <w:rStyle w:val="StyleUnderline"/>
        </w:rPr>
        <w:t>even if you are hardened to the fate of humans, you can surely see that our species will not become extinct without causing the extinction of almost all others</w:t>
      </w:r>
      <w:r w:rsidRPr="00E54D3B">
        <w:rPr>
          <w:sz w:val="16"/>
        </w:rPr>
        <w:t xml:space="preserve">. </w:t>
      </w:r>
      <w:r w:rsidRPr="003D2EAB">
        <w:rPr>
          <w:rStyle w:val="Emphasis"/>
          <w:highlight w:val="cyan"/>
        </w:rPr>
        <w:t>However hard we fall</w:t>
      </w:r>
      <w:r w:rsidRPr="003D2EAB">
        <w:rPr>
          <w:rStyle w:val="StyleUnderline"/>
          <w:highlight w:val="cyan"/>
        </w:rPr>
        <w:t>, we will recover</w:t>
      </w:r>
      <w:r w:rsidRPr="00E54D3B">
        <w:rPr>
          <w:rStyle w:val="StyleUnderline"/>
        </w:rPr>
        <w:t xml:space="preserve"> sufficiently </w:t>
      </w:r>
      <w:r w:rsidRPr="003D2EAB">
        <w:rPr>
          <w:rStyle w:val="StyleUnderline"/>
          <w:highlight w:val="cyan"/>
        </w:rPr>
        <w:t xml:space="preserve">to </w:t>
      </w:r>
      <w:r w:rsidRPr="003D2EAB">
        <w:rPr>
          <w:rStyle w:val="Emphasis"/>
          <w:highlight w:val="cyan"/>
        </w:rPr>
        <w:t>land another</w:t>
      </w:r>
      <w:r w:rsidRPr="00D33C69">
        <w:rPr>
          <w:rStyle w:val="Emphasis"/>
        </w:rPr>
        <w:t xml:space="preserve"> hammer </w:t>
      </w:r>
      <w:r w:rsidRPr="003D2EAB">
        <w:rPr>
          <w:rStyle w:val="Emphasis"/>
          <w:highlight w:val="cyan"/>
        </w:rPr>
        <w:t>blow on the biosphere</w:t>
      </w:r>
      <w:r w:rsidRPr="00E54D3B">
        <w:rPr>
          <w:sz w:val="16"/>
        </w:rPr>
        <w:t xml:space="preserve">. </w:t>
      </w:r>
      <w:r w:rsidRPr="00E54D3B">
        <w:rPr>
          <w:rStyle w:val="StyleUnderline"/>
        </w:rPr>
        <w:t>We will continue to do so until there is so little left that even Homo sapiens can no longer survive</w:t>
      </w:r>
      <w:r w:rsidRPr="00E54D3B">
        <w:rPr>
          <w:sz w:val="16"/>
        </w:rPr>
        <w:t xml:space="preserve">. </w:t>
      </w:r>
      <w:r w:rsidRPr="00E54D3B">
        <w:rPr>
          <w:rStyle w:val="StyleUnderline"/>
        </w:rPr>
        <w:t>This is the ecological destiny of a species possessed of outstanding intelligence, opposable thumbs and an ability to interpret and exploit almost every possible resource – in the absence of political restraint</w:t>
      </w:r>
      <w:r w:rsidRPr="00E54D3B">
        <w:rPr>
          <w:sz w:val="16"/>
        </w:rPr>
        <w:t>.</w:t>
      </w:r>
    </w:p>
    <w:p w14:paraId="3EAF62BA" w14:textId="77777777" w:rsidR="00C64E55" w:rsidRPr="00E54D3B" w:rsidRDefault="00C64E55" w:rsidP="00C64E55">
      <w:pPr>
        <w:rPr>
          <w:sz w:val="16"/>
        </w:rPr>
      </w:pPr>
      <w:r w:rsidRPr="00E54D3B">
        <w:rPr>
          <w:sz w:val="16"/>
        </w:rPr>
        <w:t xml:space="preserve">From the second and third observations, this follows: </w:t>
      </w:r>
      <w:r w:rsidRPr="003D2EAB">
        <w:rPr>
          <w:rStyle w:val="StyleUnderline"/>
          <w:highlight w:val="cyan"/>
        </w:rPr>
        <w:t>instead of</w:t>
      </w:r>
      <w:r w:rsidRPr="00B657DA">
        <w:rPr>
          <w:rStyle w:val="StyleUnderline"/>
        </w:rPr>
        <w:t xml:space="preserve"> gathering as </w:t>
      </w:r>
      <w:r w:rsidRPr="003D2EAB">
        <w:rPr>
          <w:rStyle w:val="StyleUnderline"/>
          <w:highlight w:val="cyan"/>
        </w:rPr>
        <w:t>free collectives</w:t>
      </w:r>
      <w:r w:rsidRPr="00E54D3B">
        <w:rPr>
          <w:rStyle w:val="StyleUnderline"/>
        </w:rPr>
        <w:t xml:space="preserve"> of happy householders, </w:t>
      </w:r>
      <w:r w:rsidRPr="003D2EAB">
        <w:rPr>
          <w:rStyle w:val="StyleUnderline"/>
          <w:highlight w:val="cyan"/>
        </w:rPr>
        <w:t>survivors</w:t>
      </w:r>
      <w:r w:rsidRPr="00E54D3B">
        <w:rPr>
          <w:rStyle w:val="StyleUnderline"/>
        </w:rPr>
        <w:t xml:space="preserve"> of this collapse </w:t>
      </w:r>
      <w:r w:rsidRPr="003D2EAB">
        <w:rPr>
          <w:rStyle w:val="StyleUnderline"/>
          <w:highlight w:val="cyan"/>
        </w:rPr>
        <w:t>will be subject to</w:t>
      </w:r>
      <w:r w:rsidRPr="00B657DA">
        <w:rPr>
          <w:rStyle w:val="StyleUnderline"/>
        </w:rPr>
        <w:t xml:space="preserve"> the will of </w:t>
      </w:r>
      <w:r w:rsidRPr="003D2EAB">
        <w:rPr>
          <w:rStyle w:val="StyleUnderline"/>
          <w:highlight w:val="cyan"/>
        </w:rPr>
        <w:t>people seeking to monopolise</w:t>
      </w:r>
      <w:r w:rsidRPr="00E54D3B">
        <w:rPr>
          <w:rStyle w:val="StyleUnderline"/>
        </w:rPr>
        <w:t xml:space="preserve"> remaining </w:t>
      </w:r>
      <w:r w:rsidRPr="003D2EAB">
        <w:rPr>
          <w:rStyle w:val="StyleUnderline"/>
          <w:highlight w:val="cyan"/>
        </w:rPr>
        <w:t>resources</w:t>
      </w:r>
      <w:r w:rsidRPr="00E54D3B">
        <w:rPr>
          <w:sz w:val="16"/>
        </w:rPr>
        <w:t xml:space="preserve">. </w:t>
      </w:r>
      <w:r w:rsidRPr="00E54D3B">
        <w:rPr>
          <w:rStyle w:val="StyleUnderline"/>
        </w:rPr>
        <w:t xml:space="preserve">This will is likely to be </w:t>
      </w:r>
      <w:r w:rsidRPr="003D2EAB">
        <w:rPr>
          <w:rStyle w:val="Emphasis"/>
          <w:highlight w:val="cyan"/>
        </w:rPr>
        <w:t>imposed through violence</w:t>
      </w:r>
      <w:r w:rsidRPr="00E54D3B">
        <w:rPr>
          <w:sz w:val="16"/>
        </w:rPr>
        <w:t xml:space="preserve">. </w:t>
      </w:r>
      <w:r w:rsidRPr="003D2EAB">
        <w:rPr>
          <w:rStyle w:val="StyleUnderline"/>
          <w:highlight w:val="cyan"/>
        </w:rPr>
        <w:t xml:space="preserve">Political accountability will be a </w:t>
      </w:r>
      <w:r w:rsidRPr="003D2EAB">
        <w:rPr>
          <w:rStyle w:val="Emphasis"/>
          <w:highlight w:val="cyan"/>
        </w:rPr>
        <w:t>distant memory</w:t>
      </w:r>
      <w:r w:rsidRPr="00E54D3B">
        <w:rPr>
          <w:sz w:val="16"/>
        </w:rPr>
        <w:t xml:space="preserve">. </w:t>
      </w:r>
      <w:r w:rsidRPr="003D2EAB">
        <w:rPr>
          <w:rStyle w:val="StyleUnderline"/>
          <w:highlight w:val="cyan"/>
        </w:rPr>
        <w:t>The chances of conserving any resource</w:t>
      </w:r>
      <w:r w:rsidRPr="00E54D3B">
        <w:rPr>
          <w:rStyle w:val="StyleUnderline"/>
        </w:rPr>
        <w:t xml:space="preserve"> in these circumstances </w:t>
      </w:r>
      <w:r w:rsidRPr="003D2EAB">
        <w:rPr>
          <w:rStyle w:val="StyleUnderline"/>
          <w:highlight w:val="cyan"/>
        </w:rPr>
        <w:t>are</w:t>
      </w:r>
      <w:r w:rsidRPr="00E54D3B">
        <w:rPr>
          <w:rStyle w:val="StyleUnderline"/>
        </w:rPr>
        <w:t xml:space="preserve"> approximately </w:t>
      </w:r>
      <w:r w:rsidRPr="003D2EAB">
        <w:rPr>
          <w:rStyle w:val="Emphasis"/>
          <w:highlight w:val="cyan"/>
        </w:rPr>
        <w:t>zero</w:t>
      </w:r>
      <w:r w:rsidRPr="00E54D3B">
        <w:rPr>
          <w:sz w:val="16"/>
        </w:rPr>
        <w:t xml:space="preserve">. </w:t>
      </w:r>
      <w:r w:rsidRPr="003D2EAB">
        <w:rPr>
          <w:rStyle w:val="StyleUnderline"/>
          <w:highlight w:val="cyan"/>
        </w:rPr>
        <w:t>The human and ecological consequences</w:t>
      </w:r>
      <w:r w:rsidRPr="00E54D3B">
        <w:rPr>
          <w:rStyle w:val="StyleUnderline"/>
        </w:rPr>
        <w:t xml:space="preserve"> of the first global collapse are likely to </w:t>
      </w:r>
      <w:r w:rsidRPr="003D2EAB">
        <w:rPr>
          <w:rStyle w:val="StyleUnderline"/>
          <w:highlight w:val="cyan"/>
        </w:rPr>
        <w:t>persist for</w:t>
      </w:r>
      <w:r w:rsidRPr="00E54D3B">
        <w:rPr>
          <w:rStyle w:val="StyleUnderline"/>
        </w:rPr>
        <w:t xml:space="preserve"> many </w:t>
      </w:r>
      <w:r w:rsidRPr="003D2EAB">
        <w:rPr>
          <w:rStyle w:val="StyleUnderline"/>
          <w:highlight w:val="cyan"/>
        </w:rPr>
        <w:t>generations</w:t>
      </w:r>
      <w:r w:rsidRPr="00E54D3B">
        <w:rPr>
          <w:rStyle w:val="StyleUnderline"/>
        </w:rPr>
        <w:t>, perhaps for our species' remaining time on earth</w:t>
      </w:r>
      <w:r w:rsidRPr="00E54D3B">
        <w:rPr>
          <w:sz w:val="16"/>
        </w:rPr>
        <w:t xml:space="preserve">. </w:t>
      </w:r>
      <w:r w:rsidRPr="003D2EAB">
        <w:rPr>
          <w:rStyle w:val="StyleUnderline"/>
          <w:highlight w:val="cyan"/>
        </w:rPr>
        <w:t>To imagine</w:t>
      </w:r>
      <w:r w:rsidRPr="00B657DA">
        <w:rPr>
          <w:rStyle w:val="StyleUnderline"/>
        </w:rPr>
        <w:t xml:space="preserve"> that </w:t>
      </w:r>
      <w:r w:rsidRPr="003D2EAB">
        <w:rPr>
          <w:rStyle w:val="StyleUnderline"/>
          <w:highlight w:val="cyan"/>
        </w:rPr>
        <w:t>good could come</w:t>
      </w:r>
      <w:r w:rsidRPr="00E54D3B">
        <w:rPr>
          <w:rStyle w:val="StyleUnderline"/>
        </w:rPr>
        <w:t xml:space="preserve"> of </w:t>
      </w:r>
      <w:r w:rsidRPr="00E54D3B">
        <w:rPr>
          <w:rStyle w:val="StyleUnderline"/>
        </w:rPr>
        <w:lastRenderedPageBreak/>
        <w:t xml:space="preserve">the involuntary failure of industrial civilisation </w:t>
      </w:r>
      <w:r w:rsidRPr="003D2EAB">
        <w:rPr>
          <w:rStyle w:val="StyleUnderline"/>
          <w:highlight w:val="cyan"/>
        </w:rPr>
        <w:t>is</w:t>
      </w:r>
      <w:r w:rsidRPr="00E54D3B">
        <w:rPr>
          <w:rStyle w:val="StyleUnderline"/>
        </w:rPr>
        <w:t xml:space="preserve"> also to succumb to </w:t>
      </w:r>
      <w:r w:rsidRPr="003D2EAB">
        <w:rPr>
          <w:rStyle w:val="Emphasis"/>
          <w:highlight w:val="cyan"/>
        </w:rPr>
        <w:t>denial</w:t>
      </w:r>
      <w:r w:rsidRPr="00E54D3B">
        <w:rPr>
          <w:sz w:val="16"/>
        </w:rPr>
        <w:t xml:space="preserve">. </w:t>
      </w:r>
      <w:r w:rsidRPr="00E54D3B">
        <w:rPr>
          <w:rStyle w:val="StyleUnderline"/>
        </w:rPr>
        <w:t>The answer to your question – what will we learn from this collapse? – is nothing</w:t>
      </w:r>
      <w:r w:rsidRPr="00E54D3B">
        <w:rPr>
          <w:sz w:val="16"/>
        </w:rPr>
        <w:t>.</w:t>
      </w:r>
    </w:p>
    <w:p w14:paraId="696B464B" w14:textId="77777777" w:rsidR="00C64E55" w:rsidRDefault="00C64E55" w:rsidP="00C64E55">
      <w:pPr>
        <w:rPr>
          <w:sz w:val="16"/>
        </w:rPr>
      </w:pPr>
      <w:r w:rsidRPr="00E54D3B">
        <w:rPr>
          <w:rStyle w:val="StyleUnderline"/>
        </w:rPr>
        <w:t xml:space="preserve">This is why, </w:t>
      </w:r>
      <w:r w:rsidRPr="00D33C69">
        <w:rPr>
          <w:rStyle w:val="StyleUnderline"/>
        </w:rPr>
        <w:t xml:space="preserve">despite everything, </w:t>
      </w:r>
      <w:r w:rsidRPr="00D33C69">
        <w:rPr>
          <w:rStyle w:val="Emphasis"/>
        </w:rPr>
        <w:t>I fight on</w:t>
      </w:r>
      <w:r w:rsidRPr="00D33C69">
        <w:rPr>
          <w:rStyle w:val="StyleUnderline"/>
        </w:rPr>
        <w:t>. I am not fighting to sustain economic growth</w:t>
      </w:r>
      <w:r w:rsidRPr="00D33C69">
        <w:rPr>
          <w:sz w:val="16"/>
        </w:rPr>
        <w:t xml:space="preserve">. </w:t>
      </w:r>
      <w:r w:rsidRPr="00D33C69">
        <w:rPr>
          <w:rStyle w:val="StyleUnderline"/>
        </w:rPr>
        <w:t>I am fighting to prevent both initial collapse and</w:t>
      </w:r>
      <w:r w:rsidRPr="00E54D3B">
        <w:rPr>
          <w:rStyle w:val="StyleUnderline"/>
        </w:rPr>
        <w:t xml:space="preserve"> the repeated catastrophe that follows</w:t>
      </w:r>
      <w:r w:rsidRPr="00E54D3B">
        <w:rPr>
          <w:sz w:val="16"/>
        </w:rPr>
        <w:t xml:space="preserve">. </w:t>
      </w:r>
      <w:r w:rsidRPr="003D2EAB">
        <w:rPr>
          <w:rStyle w:val="Emphasis"/>
          <w:highlight w:val="cyan"/>
        </w:rPr>
        <w:t>However faint the hopes of engineering a soft landing</w:t>
      </w:r>
      <w:r w:rsidRPr="00E54D3B">
        <w:rPr>
          <w:rStyle w:val="StyleUnderline"/>
        </w:rPr>
        <w:t xml:space="preserve"> – an ordered and structured downsizing of the global economy – might be, </w:t>
      </w:r>
      <w:r w:rsidRPr="003D2EAB">
        <w:rPr>
          <w:rStyle w:val="StyleUnderline"/>
          <w:highlight w:val="cyan"/>
        </w:rPr>
        <w:t xml:space="preserve">we </w:t>
      </w:r>
      <w:r w:rsidRPr="003D2EAB">
        <w:rPr>
          <w:rStyle w:val="Emphasis"/>
          <w:highlight w:val="cyan"/>
        </w:rPr>
        <w:t>must</w:t>
      </w:r>
      <w:r w:rsidRPr="003D2EAB">
        <w:rPr>
          <w:rStyle w:val="StyleUnderline"/>
          <w:highlight w:val="cyan"/>
        </w:rPr>
        <w:t xml:space="preserve"> keep this</w:t>
      </w:r>
      <w:r w:rsidRPr="00D33C69">
        <w:rPr>
          <w:rStyle w:val="StyleUnderline"/>
        </w:rPr>
        <w:t xml:space="preserve"> possibility </w:t>
      </w:r>
      <w:r w:rsidRPr="003D2EAB">
        <w:rPr>
          <w:rStyle w:val="StyleUnderline"/>
          <w:highlight w:val="cyan"/>
        </w:rPr>
        <w:t>alive</w:t>
      </w:r>
      <w:r w:rsidRPr="00E54D3B">
        <w:rPr>
          <w:sz w:val="16"/>
        </w:rPr>
        <w:t xml:space="preserve">. Perhaps we are both in denial: I, because I think </w:t>
      </w:r>
      <w:r w:rsidRPr="00B657DA">
        <w:rPr>
          <w:rStyle w:val="StyleUnderline"/>
        </w:rPr>
        <w:t>the fight is still worth having</w:t>
      </w:r>
      <w:r w:rsidRPr="00E54D3B">
        <w:rPr>
          <w:sz w:val="16"/>
        </w:rPr>
        <w:t>; you, because you think it isn't.</w:t>
      </w:r>
    </w:p>
    <w:p w14:paraId="5374AB73" w14:textId="77777777" w:rsidR="00C64E55" w:rsidRPr="00054C96" w:rsidRDefault="00C64E55" w:rsidP="00C64E55">
      <w:pPr>
        <w:pStyle w:val="Heading4"/>
        <w:rPr>
          <w:rFonts w:cs="Times New Roman"/>
        </w:rPr>
      </w:pPr>
      <w:bookmarkStart w:id="0" w:name="_Hlk502222793"/>
      <w:r>
        <w:rPr>
          <w:rFonts w:cs="Times New Roman"/>
        </w:rPr>
        <w:t xml:space="preserve">Those transition wars go nuclear---negative trade expectations undermine deterrence. </w:t>
      </w:r>
    </w:p>
    <w:p w14:paraId="3DE22C73" w14:textId="77777777" w:rsidR="00C64E55" w:rsidRPr="00054C96" w:rsidRDefault="00C64E55" w:rsidP="00C64E55">
      <w:r w:rsidRPr="00054C96">
        <w:t xml:space="preserve">Stein </w:t>
      </w:r>
      <w:r w:rsidRPr="00054C96">
        <w:rPr>
          <w:rStyle w:val="Style13ptBold"/>
        </w:rPr>
        <w:t>TØNNESSON 15</w:t>
      </w:r>
      <w:r w:rsidRPr="00054C96">
        <w:t xml:space="preserve">. Research Professor, Peace Research Institute Oslo; Leader of East Asia Peace program, Uppsala University. “Deterrence, interdependence and Sino–US peace.” </w:t>
      </w:r>
      <w:r w:rsidRPr="00054C96">
        <w:rPr>
          <w:i/>
        </w:rPr>
        <w:t>International Area Studies Review</w:t>
      </w:r>
      <w:r w:rsidRPr="00054C96">
        <w:t xml:space="preserve"> 1</w:t>
      </w:r>
      <w:r>
        <w:t>8(3): 297-311. Emory Libraries.</w:t>
      </w:r>
    </w:p>
    <w:p w14:paraId="28D0112B" w14:textId="77777777" w:rsidR="00C64E55" w:rsidRDefault="00C64E55" w:rsidP="00C64E55">
      <w:pPr>
        <w:rPr>
          <w:sz w:val="12"/>
        </w:rPr>
      </w:pPr>
      <w:r w:rsidRPr="00054C96">
        <w:rPr>
          <w:sz w:val="16"/>
        </w:rPr>
        <w:t xml:space="preserve">Several </w:t>
      </w:r>
      <w:r w:rsidRPr="00054C96">
        <w:rPr>
          <w:rStyle w:val="StyleUnderline"/>
        </w:rPr>
        <w:t>recent works</w:t>
      </w:r>
      <w:r w:rsidRPr="00054C96">
        <w:rPr>
          <w:sz w:val="16"/>
        </w:rPr>
        <w:t xml:space="preserve"> on China and Sino–US relations </w:t>
      </w:r>
      <w:r w:rsidRPr="00054C96">
        <w:rPr>
          <w:rStyle w:val="StyleUnderline"/>
        </w:rPr>
        <w:t>have made</w:t>
      </w:r>
      <w:r w:rsidRPr="00054C96">
        <w:rPr>
          <w:sz w:val="16"/>
        </w:rPr>
        <w:t xml:space="preserve"> substantial </w:t>
      </w:r>
      <w:r w:rsidRPr="00054C96">
        <w:rPr>
          <w:rStyle w:val="StyleUnderline"/>
        </w:rPr>
        <w:t>contributions to the current understanding of how and under what circumstances</w:t>
      </w:r>
      <w:r w:rsidRPr="00054C96">
        <w:rPr>
          <w:sz w:val="16"/>
        </w:rPr>
        <w:t xml:space="preserve"> a combination of </w:t>
      </w:r>
      <w:r w:rsidRPr="00054C96">
        <w:rPr>
          <w:rStyle w:val="StyleUnderline"/>
        </w:rPr>
        <w:t>nuclear deterrence and economic interdependence may reduce the risk of war between major powers</w:t>
      </w:r>
      <w:r w:rsidRPr="00054C96">
        <w:rPr>
          <w:sz w:val="16"/>
        </w:rPr>
        <w:t xml:space="preserve">. At least four conclusions can be drawn from the review above: first, those who say that </w:t>
      </w:r>
      <w:r w:rsidRPr="00054C96">
        <w:rPr>
          <w:rStyle w:val="StyleUnderline"/>
        </w:rPr>
        <w:t xml:space="preserve">interdependence may </w:t>
      </w:r>
      <w:r w:rsidRPr="00054C96">
        <w:rPr>
          <w:rStyle w:val="Emphasis"/>
        </w:rPr>
        <w:t>both inhibit and drive conflict</w:t>
      </w:r>
      <w:r w:rsidRPr="00054C96">
        <w:rPr>
          <w:sz w:val="16"/>
        </w:rPr>
        <w:t xml:space="preserve"> are right. </w:t>
      </w:r>
      <w:r w:rsidRPr="00054C96">
        <w:rPr>
          <w:rStyle w:val="StyleUnderline"/>
        </w:rPr>
        <w:t>Interdependence raises the cost of conflict</w:t>
      </w:r>
      <w:r w:rsidRPr="00054C96">
        <w:rPr>
          <w:sz w:val="16"/>
        </w:rPr>
        <w:t xml:space="preserve"> for all sides </w:t>
      </w:r>
      <w:r w:rsidRPr="00054C96">
        <w:rPr>
          <w:rStyle w:val="StyleUnderline"/>
        </w:rPr>
        <w:t>but</w:t>
      </w:r>
      <w:r w:rsidRPr="00054C96">
        <w:rPr>
          <w:sz w:val="16"/>
        </w:rPr>
        <w:t xml:space="preserve"> </w:t>
      </w:r>
      <w:r w:rsidRPr="00054C96">
        <w:rPr>
          <w:rStyle w:val="StyleUnderline"/>
        </w:rPr>
        <w:t xml:space="preserve">asymmetrical or unbalanced dependencies and </w:t>
      </w:r>
      <w:r w:rsidRPr="003D2EAB">
        <w:rPr>
          <w:rStyle w:val="Emphasis"/>
          <w:highlight w:val="cyan"/>
        </w:rPr>
        <w:t>negative trade expectations</w:t>
      </w:r>
      <w:r w:rsidRPr="00054C96">
        <w:rPr>
          <w:sz w:val="16"/>
        </w:rPr>
        <w:t xml:space="preserve"> may </w:t>
      </w:r>
      <w:r w:rsidRPr="003D2EAB">
        <w:rPr>
          <w:rStyle w:val="StyleUnderline"/>
          <w:highlight w:val="cyan"/>
        </w:rPr>
        <w:t xml:space="preserve">generate tensions leading to </w:t>
      </w:r>
      <w:r w:rsidRPr="003D2EAB">
        <w:rPr>
          <w:rStyle w:val="Emphasis"/>
          <w:highlight w:val="cyan"/>
        </w:rPr>
        <w:t>trade wars</w:t>
      </w:r>
      <w:r w:rsidRPr="00054C96">
        <w:rPr>
          <w:rStyle w:val="StyleUnderline"/>
        </w:rPr>
        <w:t xml:space="preserve"> among interdependent states </w:t>
      </w:r>
      <w:r w:rsidRPr="003D2EAB">
        <w:rPr>
          <w:rStyle w:val="StyleUnderline"/>
          <w:highlight w:val="cyan"/>
        </w:rPr>
        <w:t>that</w:t>
      </w:r>
      <w:r w:rsidRPr="00054C96">
        <w:rPr>
          <w:sz w:val="16"/>
        </w:rPr>
        <w:t xml:space="preserve"> in turn </w:t>
      </w:r>
      <w:r w:rsidRPr="003D2EAB">
        <w:rPr>
          <w:rStyle w:val="Emphasis"/>
          <w:highlight w:val="cyan"/>
        </w:rPr>
        <w:t>increase</w:t>
      </w:r>
      <w:r w:rsidRPr="00054C96">
        <w:rPr>
          <w:rStyle w:val="StyleUnderline"/>
        </w:rPr>
        <w:t xml:space="preserve"> the </w:t>
      </w:r>
      <w:r w:rsidRPr="003D2EAB">
        <w:rPr>
          <w:rStyle w:val="Emphasis"/>
          <w:highlight w:val="cyan"/>
        </w:rPr>
        <w:t>risk of military conflict</w:t>
      </w:r>
      <w:r w:rsidRPr="00054C96">
        <w:rPr>
          <w:sz w:val="16"/>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054C96">
        <w:rPr>
          <w:rStyle w:val="StyleUnderline"/>
        </w:rPr>
        <w:t>decisions for war</w:t>
      </w:r>
      <w:r w:rsidRPr="00054C96">
        <w:rPr>
          <w:sz w:val="16"/>
        </w:rPr>
        <w:t xml:space="preserve"> and peace </w:t>
      </w:r>
      <w:r w:rsidRPr="00054C96">
        <w:rPr>
          <w:rStyle w:val="StyleUnderline"/>
        </w:rPr>
        <w:t>are taken by very few people, who act on the basis of their future expectations</w:t>
      </w:r>
      <w:r w:rsidRPr="00054C96">
        <w:rPr>
          <w:sz w:val="16"/>
        </w:rPr>
        <w:t xml:space="preserve">. International relations theory must be supplemented by foreign policy analysis in order to assess the value attributed by national decision-makers to economic development and their assessments of risks and opportunities. </w:t>
      </w:r>
      <w:r w:rsidRPr="003D2EAB">
        <w:rPr>
          <w:rStyle w:val="StyleUnderline"/>
          <w:highlight w:val="cyan"/>
        </w:rPr>
        <w:t>If leaders</w:t>
      </w:r>
      <w:r w:rsidRPr="00054C96">
        <w:rPr>
          <w:sz w:val="16"/>
        </w:rPr>
        <w:t xml:space="preserve"> on either side of the Atlantic </w:t>
      </w:r>
      <w:r w:rsidRPr="00054C96">
        <w:rPr>
          <w:rStyle w:val="StyleUnderline"/>
        </w:rPr>
        <w:t xml:space="preserve">begin to seriously </w:t>
      </w:r>
      <w:r w:rsidRPr="00054C96">
        <w:rPr>
          <w:rStyle w:val="Emphasis"/>
        </w:rPr>
        <w:t xml:space="preserve">fear or </w:t>
      </w:r>
      <w:r w:rsidRPr="003D2EAB">
        <w:rPr>
          <w:rStyle w:val="Emphasis"/>
          <w:highlight w:val="cyan"/>
        </w:rPr>
        <w:t>anticipate their</w:t>
      </w:r>
      <w:r w:rsidRPr="00054C96">
        <w:rPr>
          <w:rStyle w:val="Emphasis"/>
        </w:rPr>
        <w:t xml:space="preserve"> own nation’s </w:t>
      </w:r>
      <w:r w:rsidRPr="003D2EAB">
        <w:rPr>
          <w:rStyle w:val="Emphasis"/>
          <w:highlight w:val="cyan"/>
        </w:rPr>
        <w:t>decline</w:t>
      </w:r>
      <w:r w:rsidRPr="00054C96">
        <w:rPr>
          <w:sz w:val="16"/>
        </w:rPr>
        <w:t xml:space="preserve"> then </w:t>
      </w:r>
      <w:r w:rsidRPr="003D2EAB">
        <w:rPr>
          <w:rStyle w:val="StyleUnderline"/>
          <w:highlight w:val="cyan"/>
        </w:rPr>
        <w:t>they</w:t>
      </w:r>
      <w:r w:rsidRPr="00054C96">
        <w:rPr>
          <w:rStyle w:val="StyleUnderline"/>
        </w:rPr>
        <w:t xml:space="preserve"> may </w:t>
      </w:r>
      <w:r w:rsidRPr="003D2EAB">
        <w:rPr>
          <w:rStyle w:val="StyleUnderline"/>
          <w:highlight w:val="cyan"/>
        </w:rPr>
        <w:t>blame</w:t>
      </w:r>
      <w:r w:rsidRPr="00054C96">
        <w:rPr>
          <w:sz w:val="16"/>
        </w:rPr>
        <w:t xml:space="preserve"> this on </w:t>
      </w:r>
      <w:r w:rsidRPr="003D2EAB">
        <w:rPr>
          <w:rStyle w:val="Emphasis"/>
          <w:highlight w:val="cyan"/>
        </w:rPr>
        <w:t>external dependence</w:t>
      </w:r>
      <w:r w:rsidRPr="003D2EAB">
        <w:rPr>
          <w:rStyle w:val="StyleUnderline"/>
          <w:highlight w:val="cyan"/>
        </w:rPr>
        <w:t xml:space="preserve">, appeal to </w:t>
      </w:r>
      <w:r w:rsidRPr="003D2EAB">
        <w:rPr>
          <w:rStyle w:val="Emphasis"/>
          <w:highlight w:val="cyan"/>
        </w:rPr>
        <w:t>anti-foreign sentiments</w:t>
      </w:r>
      <w:r w:rsidRPr="003D2EAB">
        <w:rPr>
          <w:rStyle w:val="StyleUnderline"/>
          <w:highlight w:val="cyan"/>
        </w:rPr>
        <w:t>, contemplate</w:t>
      </w:r>
      <w:r w:rsidRPr="00054C96">
        <w:rPr>
          <w:rStyle w:val="StyleUnderline"/>
        </w:rPr>
        <w:t xml:space="preserve"> the use of </w:t>
      </w:r>
      <w:r w:rsidRPr="003D2EAB">
        <w:rPr>
          <w:rStyle w:val="Emphasis"/>
          <w:highlight w:val="cyan"/>
        </w:rPr>
        <w:t>force</w:t>
      </w:r>
      <w:r w:rsidRPr="00054C96">
        <w:rPr>
          <w:rStyle w:val="StyleUnderline"/>
        </w:rPr>
        <w:t xml:space="preserve"> to gain</w:t>
      </w:r>
      <w:r w:rsidRPr="00054C96">
        <w:rPr>
          <w:sz w:val="16"/>
        </w:rPr>
        <w:t xml:space="preserve"> respect or </w:t>
      </w:r>
      <w:r w:rsidRPr="00054C96">
        <w:rPr>
          <w:rStyle w:val="StyleUnderline"/>
        </w:rPr>
        <w:t xml:space="preserve">credibility, adopt protectionist policies, </w:t>
      </w:r>
      <w:r w:rsidRPr="003D2EAB">
        <w:rPr>
          <w:rStyle w:val="StyleUnderline"/>
          <w:highlight w:val="cyan"/>
        </w:rPr>
        <w:t>and</w:t>
      </w:r>
      <w:r w:rsidRPr="00054C96">
        <w:rPr>
          <w:sz w:val="16"/>
        </w:rPr>
        <w:t xml:space="preserve"> ultimately </w:t>
      </w:r>
      <w:r w:rsidRPr="003D2EAB">
        <w:rPr>
          <w:rStyle w:val="Emphasis"/>
          <w:highlight w:val="cyan"/>
        </w:rPr>
        <w:t>refuse to be deterred by</w:t>
      </w:r>
      <w:r w:rsidRPr="00054C96">
        <w:rPr>
          <w:sz w:val="16"/>
        </w:rPr>
        <w:t xml:space="preserve"> either </w:t>
      </w:r>
      <w:r w:rsidRPr="003D2EAB">
        <w:rPr>
          <w:rStyle w:val="Emphasis"/>
          <w:highlight w:val="cyan"/>
        </w:rPr>
        <w:t>nuclear arms</w:t>
      </w:r>
      <w:r w:rsidRPr="00054C96">
        <w:rPr>
          <w:rStyle w:val="StyleUnderline"/>
        </w:rPr>
        <w:t xml:space="preserve"> or prospects of socioeconomic calamities. Such </w:t>
      </w:r>
      <w:r w:rsidRPr="003D2EAB">
        <w:rPr>
          <w:rStyle w:val="StyleUnderline"/>
          <w:highlight w:val="cyan"/>
        </w:rPr>
        <w:t>a</w:t>
      </w:r>
      <w:r w:rsidRPr="00054C96">
        <w:rPr>
          <w:rStyle w:val="StyleUnderline"/>
        </w:rPr>
        <w:t xml:space="preserve"> dangerous </w:t>
      </w:r>
      <w:r w:rsidRPr="003D2EAB">
        <w:rPr>
          <w:rStyle w:val="StyleUnderline"/>
          <w:highlight w:val="cyan"/>
        </w:rPr>
        <w:t xml:space="preserve">shift could happen </w:t>
      </w:r>
      <w:r w:rsidRPr="003D2EAB">
        <w:rPr>
          <w:rStyle w:val="Emphasis"/>
          <w:highlight w:val="cyan"/>
        </w:rPr>
        <w:t>abruptly</w:t>
      </w:r>
      <w:r w:rsidRPr="00054C96">
        <w:rPr>
          <w:sz w:val="16"/>
        </w:rPr>
        <w:t>, i.e. under the instigation of actions by a third party – or against a third party.</w:t>
      </w:r>
    </w:p>
    <w:p w14:paraId="512F6CD8" w14:textId="77777777" w:rsidR="00C64E55" w:rsidRPr="00E54D3B" w:rsidRDefault="00C64E55" w:rsidP="00C64E55">
      <w:pPr>
        <w:rPr>
          <w:sz w:val="16"/>
        </w:rPr>
      </w:pPr>
      <w:r w:rsidRPr="00054C96">
        <w:rPr>
          <w:sz w:val="16"/>
        </w:rPr>
        <w:t xml:space="preserve">Yet as long as there is both nuclear deterrence and interdependence, the tensions </w:t>
      </w:r>
      <w:r w:rsidRPr="00054C96">
        <w:rPr>
          <w:rStyle w:val="Emphasis"/>
        </w:rPr>
        <w:t>in East Asia</w:t>
      </w:r>
      <w:r w:rsidRPr="00054C96">
        <w:rPr>
          <w:sz w:val="16"/>
        </w:rPr>
        <w:t xml:space="preserve"> are unlikely to escalate to war. As Chan (2013) says, all states in the region are aware that they cannot count on support from either China or the US if they make provocative moves. </w:t>
      </w:r>
      <w:r w:rsidRPr="00054C96">
        <w:rPr>
          <w:rStyle w:val="StyleUnderline"/>
        </w:rPr>
        <w:t xml:space="preserve">The greatest risk is </w:t>
      </w:r>
      <w:r w:rsidRPr="00054C96">
        <w:rPr>
          <w:rStyle w:val="Emphasis"/>
        </w:rPr>
        <w:t>not</w:t>
      </w:r>
      <w:r w:rsidRPr="00054C96">
        <w:rPr>
          <w:sz w:val="16"/>
        </w:rPr>
        <w:t xml:space="preserve"> that </w:t>
      </w:r>
      <w:r w:rsidRPr="00054C96">
        <w:rPr>
          <w:rStyle w:val="Emphasis"/>
        </w:rPr>
        <w:t>a territorial dispute</w:t>
      </w:r>
      <w:r w:rsidRPr="00054C96">
        <w:rPr>
          <w:sz w:val="16"/>
        </w:rPr>
        <w:t xml:space="preserve"> leads to war under present circumstances </w:t>
      </w:r>
      <w:r w:rsidRPr="00054C96">
        <w:rPr>
          <w:rStyle w:val="StyleUnderline"/>
        </w:rPr>
        <w:t xml:space="preserve">but that </w:t>
      </w:r>
      <w:r w:rsidRPr="003D2EAB">
        <w:rPr>
          <w:rStyle w:val="Emphasis"/>
          <w:highlight w:val="cyan"/>
        </w:rPr>
        <w:t>changes in the world economy</w:t>
      </w:r>
      <w:r w:rsidRPr="00054C96">
        <w:rPr>
          <w:rStyle w:val="StyleUnderline"/>
        </w:rPr>
        <w:t xml:space="preserve"> alter those circumstances in ways that </w:t>
      </w:r>
      <w:r w:rsidRPr="003D2EAB">
        <w:rPr>
          <w:rStyle w:val="StyleUnderline"/>
          <w:highlight w:val="cyan"/>
        </w:rPr>
        <w:t xml:space="preserve">render </w:t>
      </w:r>
      <w:r w:rsidRPr="003D2EAB">
        <w:rPr>
          <w:rStyle w:val="Emphasis"/>
          <w:highlight w:val="cyan"/>
        </w:rPr>
        <w:t>inter-state peace</w:t>
      </w:r>
      <w:r w:rsidRPr="00054C96">
        <w:rPr>
          <w:rStyle w:val="StyleUnderline"/>
        </w:rPr>
        <w:t xml:space="preserve"> more </w:t>
      </w:r>
      <w:r w:rsidRPr="003D2EAB">
        <w:rPr>
          <w:rStyle w:val="Emphasis"/>
          <w:highlight w:val="cyan"/>
        </w:rPr>
        <w:t>precarious</w:t>
      </w:r>
      <w:r w:rsidRPr="00054C96">
        <w:rPr>
          <w:sz w:val="16"/>
        </w:rPr>
        <w:t xml:space="preserve">. If China and the US fail to rebalance their financial and trading relations (Roach, 2014) then </w:t>
      </w:r>
      <w:r w:rsidRPr="00054C96">
        <w:rPr>
          <w:rStyle w:val="StyleUnderline"/>
        </w:rPr>
        <w:t>a trade war could result</w:t>
      </w:r>
      <w:r w:rsidRPr="00054C96">
        <w:rPr>
          <w:sz w:val="16"/>
        </w:rPr>
        <w:t xml:space="preserve">, </w:t>
      </w:r>
      <w:r w:rsidRPr="003D2EAB">
        <w:rPr>
          <w:rStyle w:val="Emphasis"/>
          <w:highlight w:val="cyan"/>
        </w:rPr>
        <w:t>interrupting transnational production networks</w:t>
      </w:r>
      <w:r w:rsidRPr="00054C96">
        <w:rPr>
          <w:sz w:val="16"/>
        </w:rPr>
        <w:t xml:space="preserve">, </w:t>
      </w:r>
      <w:r w:rsidRPr="00054C96">
        <w:rPr>
          <w:rStyle w:val="Emphasis"/>
        </w:rPr>
        <w:t>provoking social distress</w:t>
      </w:r>
      <w:r w:rsidRPr="00054C96">
        <w:rPr>
          <w:sz w:val="16"/>
        </w:rPr>
        <w:t xml:space="preserve">, and </w:t>
      </w:r>
      <w:r w:rsidRPr="003D2EAB">
        <w:rPr>
          <w:rStyle w:val="Emphasis"/>
          <w:highlight w:val="cyan"/>
        </w:rPr>
        <w:lastRenderedPageBreak/>
        <w:t>exacerbating nationalist emotions</w:t>
      </w:r>
      <w:r w:rsidRPr="00054C96">
        <w:rPr>
          <w:sz w:val="16"/>
        </w:rPr>
        <w:t xml:space="preserve">. </w:t>
      </w:r>
      <w:r w:rsidRPr="003D2EAB">
        <w:rPr>
          <w:rStyle w:val="StyleUnderline"/>
          <w:highlight w:val="cyan"/>
        </w:rPr>
        <w:t>This could have</w:t>
      </w:r>
      <w:r w:rsidRPr="00054C96">
        <w:rPr>
          <w:rStyle w:val="StyleUnderline"/>
        </w:rPr>
        <w:t xml:space="preserve"> unforeseen </w:t>
      </w:r>
      <w:r w:rsidRPr="003D2EAB">
        <w:rPr>
          <w:rStyle w:val="StyleUnderline"/>
          <w:highlight w:val="cyan"/>
        </w:rPr>
        <w:t>consequences</w:t>
      </w:r>
      <w:r w:rsidRPr="00054C96">
        <w:rPr>
          <w:rStyle w:val="StyleUnderline"/>
        </w:rPr>
        <w:t xml:space="preserve"> in the field of security, </w:t>
      </w:r>
      <w:r w:rsidRPr="003D2EAB">
        <w:rPr>
          <w:rStyle w:val="StyleUnderline"/>
          <w:highlight w:val="cyan"/>
        </w:rPr>
        <w:t>with nuclear deterrence</w:t>
      </w:r>
      <w:r w:rsidRPr="00054C96">
        <w:rPr>
          <w:rStyle w:val="StyleUnderline"/>
        </w:rPr>
        <w:t xml:space="preserve"> remaining </w:t>
      </w:r>
      <w:r w:rsidRPr="003D2EAB">
        <w:rPr>
          <w:rStyle w:val="StyleUnderline"/>
          <w:highlight w:val="cyan"/>
        </w:rPr>
        <w:t xml:space="preserve">the only factor to </w:t>
      </w:r>
      <w:r w:rsidRPr="003D2EAB">
        <w:rPr>
          <w:rStyle w:val="Emphasis"/>
          <w:highlight w:val="cyan"/>
        </w:rPr>
        <w:t>protect</w:t>
      </w:r>
      <w:r w:rsidRPr="00054C96">
        <w:rPr>
          <w:rStyle w:val="Emphasis"/>
        </w:rPr>
        <w:t xml:space="preserve"> the world </w:t>
      </w:r>
      <w:r w:rsidRPr="003D2EAB">
        <w:rPr>
          <w:rStyle w:val="Emphasis"/>
          <w:highlight w:val="cyan"/>
        </w:rPr>
        <w:t>from Armageddon</w:t>
      </w:r>
      <w:r w:rsidRPr="003D2EAB">
        <w:rPr>
          <w:rStyle w:val="StyleUnderline"/>
          <w:highlight w:val="cyan"/>
        </w:rPr>
        <w:t xml:space="preserve">, and </w:t>
      </w:r>
      <w:r w:rsidRPr="003D2EAB">
        <w:rPr>
          <w:rStyle w:val="Emphasis"/>
          <w:highlight w:val="cyan"/>
        </w:rPr>
        <w:t>unreliably so</w:t>
      </w:r>
      <w:r w:rsidRPr="003D2EAB">
        <w:rPr>
          <w:sz w:val="16"/>
          <w:highlight w:val="cyan"/>
        </w:rPr>
        <w:t xml:space="preserve">. </w:t>
      </w:r>
      <w:r w:rsidRPr="003D2EAB">
        <w:rPr>
          <w:rStyle w:val="StyleUnderline"/>
          <w:highlight w:val="cyan"/>
        </w:rPr>
        <w:t xml:space="preserve">Deterrence could </w:t>
      </w:r>
      <w:r w:rsidRPr="003D2EAB">
        <w:rPr>
          <w:rStyle w:val="Emphasis"/>
          <w:highlight w:val="cyan"/>
        </w:rPr>
        <w:t>lose</w:t>
      </w:r>
      <w:r w:rsidRPr="00054C96">
        <w:rPr>
          <w:rStyle w:val="Emphasis"/>
        </w:rPr>
        <w:t xml:space="preserve"> its </w:t>
      </w:r>
      <w:r w:rsidRPr="003D2EAB">
        <w:rPr>
          <w:rStyle w:val="Emphasis"/>
          <w:highlight w:val="cyan"/>
        </w:rPr>
        <w:t>credibility</w:t>
      </w:r>
      <w:r w:rsidRPr="00054C96">
        <w:rPr>
          <w:sz w:val="16"/>
        </w:rPr>
        <w:t xml:space="preserve">: one of the two </w:t>
      </w:r>
      <w:r w:rsidRPr="003D2EAB">
        <w:rPr>
          <w:rStyle w:val="StyleUnderline"/>
          <w:highlight w:val="cyan"/>
        </w:rPr>
        <w:t xml:space="preserve">great powers might </w:t>
      </w:r>
      <w:r w:rsidRPr="003D2EAB">
        <w:rPr>
          <w:rStyle w:val="Emphasis"/>
          <w:highlight w:val="cyan"/>
        </w:rPr>
        <w:t>gamble</w:t>
      </w:r>
      <w:r w:rsidRPr="00054C96">
        <w:rPr>
          <w:rStyle w:val="StyleUnderline"/>
        </w:rPr>
        <w:t xml:space="preserve"> that the other yield </w:t>
      </w:r>
      <w:r w:rsidRPr="003D2EAB">
        <w:rPr>
          <w:rStyle w:val="StyleUnderline"/>
          <w:highlight w:val="cyan"/>
        </w:rPr>
        <w:t>in a cyber</w:t>
      </w:r>
      <w:r w:rsidRPr="00054C96">
        <w:rPr>
          <w:rStyle w:val="StyleUnderline"/>
        </w:rPr>
        <w:t xml:space="preserve">-war </w:t>
      </w:r>
      <w:r w:rsidRPr="003D2EAB">
        <w:rPr>
          <w:rStyle w:val="StyleUnderline"/>
          <w:highlight w:val="cyan"/>
        </w:rPr>
        <w:t>or conventional</w:t>
      </w:r>
      <w:r w:rsidRPr="00054C96">
        <w:rPr>
          <w:sz w:val="16"/>
        </w:rPr>
        <w:t xml:space="preserve"> limited </w:t>
      </w:r>
      <w:r w:rsidRPr="003D2EAB">
        <w:rPr>
          <w:rStyle w:val="StyleUnderline"/>
          <w:highlight w:val="cyan"/>
        </w:rPr>
        <w:t>war</w:t>
      </w:r>
      <w:r w:rsidRPr="00054C96">
        <w:rPr>
          <w:sz w:val="16"/>
        </w:rPr>
        <w:t>, or third party countries might engage in conflict with each other, with a view to obliging Washington or Beijing to intervene.</w:t>
      </w:r>
      <w:bookmarkEnd w:id="0"/>
    </w:p>
    <w:p w14:paraId="236F8C96" w14:textId="77777777" w:rsidR="00C64E55" w:rsidRPr="00BC340F" w:rsidRDefault="00C64E55" w:rsidP="00C64E55">
      <w:pPr>
        <w:pStyle w:val="Heading4"/>
        <w:rPr>
          <w:rFonts w:asciiTheme="majorHAnsi" w:hAnsiTheme="majorHAnsi" w:cstheme="majorHAnsi"/>
        </w:rPr>
      </w:pPr>
      <w:r w:rsidRPr="00BC340F">
        <w:rPr>
          <w:rFonts w:asciiTheme="majorHAnsi" w:hAnsiTheme="majorHAnsi" w:cstheme="majorHAnsi"/>
        </w:rPr>
        <w:t>The transition fails---proves they can’t solve their impacts or ours</w:t>
      </w:r>
      <w:r>
        <w:rPr>
          <w:rFonts w:asciiTheme="majorHAnsi" w:hAnsiTheme="majorHAnsi" w:cstheme="majorHAnsi"/>
        </w:rPr>
        <w:t>, their author concludes 5 years later</w:t>
      </w:r>
      <w:r w:rsidRPr="00BC340F">
        <w:rPr>
          <w:rFonts w:asciiTheme="majorHAnsi" w:hAnsiTheme="majorHAnsi" w:cstheme="majorHAnsi"/>
        </w:rPr>
        <w:t xml:space="preserve">.  </w:t>
      </w:r>
    </w:p>
    <w:p w14:paraId="09712279" w14:textId="77777777" w:rsidR="00C64E55" w:rsidRPr="00BC340F" w:rsidRDefault="00C64E55" w:rsidP="00C64E55">
      <w:pPr>
        <w:rPr>
          <w:rFonts w:asciiTheme="majorHAnsi" w:hAnsiTheme="majorHAnsi" w:cstheme="majorHAnsi"/>
          <w:szCs w:val="22"/>
        </w:rPr>
      </w:pPr>
      <w:r w:rsidRPr="00BC340F">
        <w:rPr>
          <w:rFonts w:asciiTheme="majorHAnsi" w:hAnsiTheme="majorHAnsi" w:cstheme="majorHAnsi"/>
          <w:szCs w:val="22"/>
        </w:rPr>
        <w:t xml:space="preserve">Hubert </w:t>
      </w:r>
      <w:r w:rsidRPr="00BC340F">
        <w:rPr>
          <w:rStyle w:val="Style13ptBold"/>
          <w:rFonts w:asciiTheme="majorHAnsi" w:hAnsiTheme="majorHAnsi" w:cstheme="majorHAnsi"/>
          <w:szCs w:val="22"/>
        </w:rPr>
        <w:t>Buch-Hansen 18</w:t>
      </w:r>
      <w:r w:rsidRPr="00BC340F">
        <w:rPr>
          <w:rFonts w:asciiTheme="majorHAnsi" w:hAnsiTheme="majorHAnsi" w:cstheme="majorHAnsi"/>
          <w:szCs w:val="22"/>
        </w:rPr>
        <w:t xml:space="preserve">. Associate Professor, Department of Business and Politics, Copenhagen Business School. “The Prerequisites for a Degrowth Paradigm Shift: Insights from Critical Political Economy.” </w:t>
      </w:r>
      <w:r w:rsidRPr="00BC340F">
        <w:rPr>
          <w:rFonts w:asciiTheme="majorHAnsi" w:hAnsiTheme="majorHAnsi" w:cstheme="majorHAnsi"/>
          <w:i/>
          <w:szCs w:val="22"/>
        </w:rPr>
        <w:t>Ecological Economics</w:t>
      </w:r>
      <w:r w:rsidRPr="00BC340F">
        <w:rPr>
          <w:rFonts w:asciiTheme="majorHAnsi" w:hAnsiTheme="majorHAnsi" w:cstheme="majorHAnsi"/>
          <w:szCs w:val="22"/>
        </w:rPr>
        <w:t xml:space="preserve"> 146: 157-63. Emory Libraries. </w:t>
      </w:r>
    </w:p>
    <w:p w14:paraId="5444367A"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Still, </w:t>
      </w:r>
      <w:r w:rsidRPr="00BC340F">
        <w:rPr>
          <w:rStyle w:val="StyleUnderline"/>
          <w:rFonts w:asciiTheme="majorHAnsi" w:hAnsiTheme="majorHAnsi" w:cstheme="majorHAnsi"/>
        </w:rPr>
        <w:t xml:space="preserve">the </w:t>
      </w:r>
      <w:r w:rsidRPr="003D2EAB">
        <w:rPr>
          <w:rStyle w:val="StyleUnderline"/>
          <w:rFonts w:asciiTheme="majorHAnsi" w:hAnsiTheme="majorHAnsi" w:cstheme="majorHAnsi"/>
          <w:highlight w:val="cyan"/>
        </w:rPr>
        <w:t>degrowth</w:t>
      </w:r>
      <w:r w:rsidRPr="00BC340F">
        <w:rPr>
          <w:rStyle w:val="StyleUnderline"/>
          <w:rFonts w:asciiTheme="majorHAnsi" w:hAnsiTheme="majorHAnsi" w:cstheme="majorHAnsi"/>
        </w:rPr>
        <w:t xml:space="preserve"> project </w:t>
      </w:r>
      <w:r w:rsidRPr="003D2EAB">
        <w:rPr>
          <w:rStyle w:val="StyleUnderline"/>
          <w:rFonts w:asciiTheme="majorHAnsi" w:hAnsiTheme="majorHAnsi" w:cstheme="majorHAnsi"/>
          <w:highlight w:val="cyan"/>
        </w:rPr>
        <w:t xml:space="preserve">is </w:t>
      </w:r>
      <w:r w:rsidRPr="003D2EAB">
        <w:rPr>
          <w:rStyle w:val="Emphasis"/>
          <w:rFonts w:asciiTheme="majorHAnsi" w:hAnsiTheme="majorHAnsi" w:cstheme="majorHAnsi"/>
          <w:highlight w:val="cyan"/>
        </w:rPr>
        <w:t>nowhere near</w:t>
      </w:r>
      <w:r w:rsidRPr="00BC340F">
        <w:rPr>
          <w:rStyle w:val="StyleUnderline"/>
          <w:rFonts w:asciiTheme="majorHAnsi" w:hAnsiTheme="majorHAnsi" w:cstheme="majorHAnsi"/>
        </w:rPr>
        <w:t xml:space="preserve"> enjoying the degree and type of </w:t>
      </w:r>
      <w:r w:rsidRPr="003D2EAB">
        <w:rPr>
          <w:rStyle w:val="StyleUnderline"/>
          <w:rFonts w:asciiTheme="majorHAnsi" w:hAnsiTheme="majorHAnsi" w:cstheme="majorHAnsi"/>
          <w:highlight w:val="cyan"/>
        </w:rPr>
        <w:t>support it needs</w:t>
      </w:r>
      <w:r w:rsidRPr="00BC340F">
        <w:rPr>
          <w:rStyle w:val="StyleUnderline"/>
          <w:rFonts w:asciiTheme="majorHAnsi" w:hAnsiTheme="majorHAnsi" w:cstheme="majorHAnsi"/>
        </w:rPr>
        <w:t xml:space="preserve"> if its policies are to be implemented through democratic processes</w:t>
      </w:r>
      <w:r w:rsidRPr="00BC340F">
        <w:rPr>
          <w:rFonts w:asciiTheme="majorHAnsi" w:hAnsiTheme="majorHAnsi" w:cstheme="majorHAnsi"/>
        </w:rPr>
        <w:t xml:space="preserve">. </w:t>
      </w:r>
      <w:r w:rsidRPr="00BC340F">
        <w:rPr>
          <w:rStyle w:val="StyleUnderline"/>
          <w:rFonts w:asciiTheme="majorHAnsi" w:hAnsiTheme="majorHAnsi" w:cstheme="majorHAnsi"/>
        </w:rPr>
        <w:t>The number of political parties</w:t>
      </w:r>
      <w:r w:rsidRPr="00BC340F">
        <w:rPr>
          <w:rFonts w:asciiTheme="majorHAnsi" w:hAnsiTheme="majorHAnsi" w:cstheme="majorHAnsi"/>
        </w:rPr>
        <w:t xml:space="preserve">, labour </w:t>
      </w:r>
      <w:r w:rsidRPr="00BC340F">
        <w:rPr>
          <w:rStyle w:val="StyleUnderline"/>
          <w:rFonts w:asciiTheme="majorHAnsi" w:hAnsiTheme="majorHAnsi" w:cstheme="majorHAnsi"/>
        </w:rPr>
        <w:t>unions, business associations and international organisations that have</w:t>
      </w:r>
      <w:r w:rsidRPr="00BC340F">
        <w:rPr>
          <w:rFonts w:asciiTheme="majorHAnsi" w:hAnsiTheme="majorHAnsi" w:cstheme="majorHAnsi"/>
        </w:rPr>
        <w:t xml:space="preserve"> so far </w:t>
      </w:r>
      <w:r w:rsidRPr="00BC340F">
        <w:rPr>
          <w:rStyle w:val="StyleUnderline"/>
          <w:rFonts w:asciiTheme="majorHAnsi" w:hAnsiTheme="majorHAnsi" w:cstheme="majorHAnsi"/>
        </w:rPr>
        <w:t>embraced degrowth is modest to say the least</w:t>
      </w:r>
      <w:r w:rsidRPr="00BC340F">
        <w:rPr>
          <w:rFonts w:asciiTheme="majorHAnsi" w:hAnsiTheme="majorHAnsi" w:cstheme="majorHAnsi"/>
        </w:rPr>
        <w:t xml:space="preserve">. </w:t>
      </w:r>
      <w:r w:rsidRPr="00BC340F">
        <w:rPr>
          <w:rStyle w:val="StyleUnderline"/>
          <w:rFonts w:asciiTheme="majorHAnsi" w:hAnsiTheme="majorHAnsi" w:cstheme="majorHAnsi"/>
        </w:rPr>
        <w:t xml:space="preserve">Economic and political </w:t>
      </w:r>
      <w:r w:rsidRPr="003D2EAB">
        <w:rPr>
          <w:rStyle w:val="StyleUnderline"/>
          <w:rFonts w:asciiTheme="majorHAnsi" w:hAnsiTheme="majorHAnsi" w:cstheme="majorHAnsi"/>
          <w:highlight w:val="cyan"/>
        </w:rPr>
        <w:t>elites</w:t>
      </w:r>
      <w:r w:rsidRPr="00BC340F">
        <w:rPr>
          <w:rStyle w:val="StyleUnderline"/>
          <w:rFonts w:asciiTheme="majorHAnsi" w:hAnsiTheme="majorHAnsi" w:cstheme="majorHAnsi"/>
        </w:rPr>
        <w:t xml:space="preserve">, including social democratic parties and most of the trade union movement, </w:t>
      </w:r>
      <w:r w:rsidRPr="003D2EAB">
        <w:rPr>
          <w:rStyle w:val="StyleUnderline"/>
          <w:rFonts w:asciiTheme="majorHAnsi" w:hAnsiTheme="majorHAnsi" w:cstheme="majorHAnsi"/>
          <w:highlight w:val="cyan"/>
        </w:rPr>
        <w:t xml:space="preserve">are </w:t>
      </w:r>
      <w:r w:rsidRPr="003D2EAB">
        <w:rPr>
          <w:rStyle w:val="Emphasis"/>
          <w:rFonts w:asciiTheme="majorHAnsi" w:hAnsiTheme="majorHAnsi" w:cstheme="majorHAnsi"/>
          <w:highlight w:val="cyan"/>
        </w:rPr>
        <w:t>united</w:t>
      </w:r>
      <w:r w:rsidRPr="003D2EAB">
        <w:rPr>
          <w:rStyle w:val="StyleUnderline"/>
          <w:rFonts w:asciiTheme="majorHAnsi" w:hAnsiTheme="majorHAnsi" w:cstheme="majorHAnsi"/>
          <w:highlight w:val="cyan"/>
        </w:rPr>
        <w:t xml:space="preserve"> </w:t>
      </w:r>
      <w:r w:rsidRPr="00BC340F">
        <w:rPr>
          <w:rStyle w:val="StyleUnderline"/>
          <w:rFonts w:asciiTheme="majorHAnsi" w:hAnsiTheme="majorHAnsi" w:cstheme="majorHAnsi"/>
        </w:rPr>
        <w:t xml:space="preserve">in the belief that economic growth is </w:t>
      </w:r>
      <w:r w:rsidRPr="00BC340F">
        <w:rPr>
          <w:rStyle w:val="Emphasis"/>
          <w:rFonts w:asciiTheme="majorHAnsi" w:hAnsiTheme="majorHAnsi" w:cstheme="majorHAnsi"/>
        </w:rPr>
        <w:t>necessary and desirable</w:t>
      </w:r>
      <w:r w:rsidRPr="00BC340F">
        <w:rPr>
          <w:rFonts w:asciiTheme="majorHAnsi" w:hAnsiTheme="majorHAnsi" w:cstheme="majorHAnsi"/>
        </w:rPr>
        <w:t xml:space="preserve">. </w:t>
      </w:r>
      <w:r w:rsidRPr="00BC340F">
        <w:rPr>
          <w:rStyle w:val="StyleUnderline"/>
          <w:rFonts w:asciiTheme="majorHAnsi" w:hAnsiTheme="majorHAnsi" w:cstheme="majorHAnsi"/>
        </w:rPr>
        <w:t>This consensus finds support in the prevailing type of economic theory and underpins the main contenders in the neoliberal project, such as centre-left and nationalist projects</w:t>
      </w:r>
      <w:r w:rsidRPr="00BC340F">
        <w:rPr>
          <w:rFonts w:asciiTheme="majorHAnsi" w:hAnsiTheme="majorHAnsi" w:cstheme="majorHAnsi"/>
        </w:rPr>
        <w:t xml:space="preserve">. In spite of the world's multidimensional crisis, </w:t>
      </w:r>
      <w:r w:rsidRPr="00BC340F">
        <w:rPr>
          <w:rStyle w:val="StyleUnderline"/>
          <w:rFonts w:asciiTheme="majorHAnsi" w:hAnsiTheme="majorHAnsi" w:cstheme="majorHAnsi"/>
        </w:rPr>
        <w:t xml:space="preserve">a pro-growth discourse in other words continues to be hegemonic: it is widely considered </w:t>
      </w:r>
      <w:r w:rsidRPr="00BC340F">
        <w:rPr>
          <w:rStyle w:val="Emphasis"/>
          <w:rFonts w:asciiTheme="majorHAnsi" w:hAnsiTheme="majorHAnsi" w:cstheme="majorHAnsi"/>
        </w:rPr>
        <w:t>a matter of common sense</w:t>
      </w:r>
      <w:r w:rsidRPr="00BC340F">
        <w:rPr>
          <w:rStyle w:val="StyleUnderline"/>
          <w:rFonts w:asciiTheme="majorHAnsi" w:hAnsiTheme="majorHAnsi" w:cstheme="majorHAnsi"/>
        </w:rPr>
        <w:t xml:space="preserve"> that continued economic growth is required</w:t>
      </w:r>
      <w:r w:rsidRPr="00BC340F">
        <w:rPr>
          <w:rFonts w:asciiTheme="majorHAnsi" w:hAnsiTheme="majorHAnsi" w:cstheme="majorHAnsi"/>
        </w:rPr>
        <w:t>.</w:t>
      </w:r>
    </w:p>
    <w:p w14:paraId="57EABAD7"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It is also noteworthy </w:t>
      </w:r>
      <w:r w:rsidRPr="00BC340F">
        <w:rPr>
          <w:rStyle w:val="StyleUnderline"/>
          <w:rFonts w:asciiTheme="majorHAnsi" w:hAnsiTheme="majorHAnsi" w:cstheme="majorHAnsi"/>
        </w:rPr>
        <w:t xml:space="preserve">that economic and political </w:t>
      </w:r>
      <w:r w:rsidRPr="003D2EAB">
        <w:rPr>
          <w:rStyle w:val="StyleUnderline"/>
          <w:rFonts w:asciiTheme="majorHAnsi" w:hAnsiTheme="majorHAnsi" w:cstheme="majorHAnsi"/>
          <w:highlight w:val="cyan"/>
        </w:rPr>
        <w:t>elites</w:t>
      </w:r>
      <w:r w:rsidRPr="00BC340F">
        <w:rPr>
          <w:rStyle w:val="StyleUnderline"/>
          <w:rFonts w:asciiTheme="majorHAnsi" w:hAnsiTheme="majorHAnsi" w:cstheme="majorHAnsi"/>
        </w:rPr>
        <w:t xml:space="preserve">, to a large extent, continue to </w:t>
      </w:r>
      <w:r w:rsidRPr="003D2EAB">
        <w:rPr>
          <w:rStyle w:val="StyleUnderline"/>
          <w:rFonts w:asciiTheme="majorHAnsi" w:hAnsiTheme="majorHAnsi" w:cstheme="majorHAnsi"/>
          <w:highlight w:val="cyan"/>
        </w:rPr>
        <w:t>support the</w:t>
      </w:r>
      <w:r w:rsidRPr="00BC340F">
        <w:rPr>
          <w:rStyle w:val="StyleUnderline"/>
          <w:rFonts w:asciiTheme="majorHAnsi" w:hAnsiTheme="majorHAnsi" w:cstheme="majorHAnsi"/>
        </w:rPr>
        <w:t xml:space="preserve"> neoliberal </w:t>
      </w:r>
      <w:r w:rsidRPr="003D2EAB">
        <w:rPr>
          <w:rStyle w:val="StyleUnderline"/>
          <w:rFonts w:asciiTheme="majorHAnsi" w:hAnsiTheme="majorHAnsi" w:cstheme="majorHAnsi"/>
          <w:highlight w:val="cyan"/>
        </w:rPr>
        <w:t xml:space="preserve">project, </w:t>
      </w:r>
      <w:r w:rsidRPr="003D2EAB">
        <w:rPr>
          <w:rStyle w:val="Emphasis"/>
          <w:rFonts w:asciiTheme="majorHAnsi" w:hAnsiTheme="majorHAnsi" w:cstheme="majorHAnsi"/>
          <w:highlight w:val="cyan"/>
        </w:rPr>
        <w:t>even in the face of its</w:t>
      </w:r>
      <w:r w:rsidRPr="00BC340F">
        <w:rPr>
          <w:rStyle w:val="Emphasis"/>
          <w:rFonts w:asciiTheme="majorHAnsi" w:hAnsiTheme="majorHAnsi" w:cstheme="majorHAnsi"/>
        </w:rPr>
        <w:t xml:space="preserve"> evident </w:t>
      </w:r>
      <w:r w:rsidRPr="003D2EAB">
        <w:rPr>
          <w:rStyle w:val="Emphasis"/>
          <w:rFonts w:asciiTheme="majorHAnsi" w:hAnsiTheme="majorHAnsi" w:cstheme="majorHAnsi"/>
          <w:highlight w:val="cyan"/>
        </w:rPr>
        <w:t>shortcomings</w:t>
      </w:r>
      <w:r w:rsidRPr="00BC340F">
        <w:rPr>
          <w:rFonts w:asciiTheme="majorHAnsi" w:hAnsiTheme="majorHAnsi" w:cstheme="majorHAnsi"/>
        </w:rPr>
        <w:t xml:space="preserve">. </w:t>
      </w:r>
      <w:r w:rsidRPr="00BC340F">
        <w:rPr>
          <w:rStyle w:val="StyleUnderline"/>
          <w:rFonts w:asciiTheme="majorHAnsi" w:hAnsiTheme="majorHAnsi" w:cstheme="majorHAnsi"/>
        </w:rPr>
        <w:t xml:space="preserve">Indeed, </w:t>
      </w:r>
      <w:r w:rsidRPr="003D2EAB">
        <w:rPr>
          <w:rStyle w:val="StyleUnderline"/>
          <w:rFonts w:asciiTheme="majorHAnsi" w:hAnsiTheme="majorHAnsi" w:cstheme="majorHAnsi"/>
          <w:highlight w:val="cyan"/>
        </w:rPr>
        <w:t>the</w:t>
      </w:r>
      <w:r w:rsidRPr="00BC340F">
        <w:rPr>
          <w:rFonts w:asciiTheme="majorHAnsi" w:hAnsiTheme="majorHAnsi" w:cstheme="majorHAnsi"/>
        </w:rPr>
        <w:t xml:space="preserve"> 20</w:t>
      </w:r>
      <w:r w:rsidRPr="003D2EAB">
        <w:rPr>
          <w:rStyle w:val="StyleUnderline"/>
          <w:rFonts w:asciiTheme="majorHAnsi" w:hAnsiTheme="majorHAnsi" w:cstheme="majorHAnsi"/>
          <w:highlight w:val="cyan"/>
        </w:rPr>
        <w:t>08</w:t>
      </w:r>
      <w:r w:rsidRPr="00BC340F">
        <w:rPr>
          <w:rStyle w:val="StyleUnderline"/>
          <w:rFonts w:asciiTheme="majorHAnsi" w:hAnsiTheme="majorHAnsi" w:cstheme="majorHAnsi"/>
        </w:rPr>
        <w:t xml:space="preserve"> financial </w:t>
      </w:r>
      <w:r w:rsidRPr="003D2EAB">
        <w:rPr>
          <w:rStyle w:val="StyleUnderline"/>
          <w:rFonts w:asciiTheme="majorHAnsi" w:hAnsiTheme="majorHAnsi" w:cstheme="majorHAnsi"/>
          <w:highlight w:val="cyan"/>
        </w:rPr>
        <w:t xml:space="preserve">crisis </w:t>
      </w:r>
      <w:r w:rsidRPr="003D2EAB">
        <w:rPr>
          <w:rStyle w:val="Emphasis"/>
          <w:rFonts w:asciiTheme="majorHAnsi" w:hAnsiTheme="majorHAnsi" w:cstheme="majorHAnsi"/>
          <w:highlight w:val="cyan"/>
        </w:rPr>
        <w:t>did not</w:t>
      </w:r>
      <w:r w:rsidRPr="00BC340F">
        <w:rPr>
          <w:rStyle w:val="StyleUnderline"/>
          <w:rFonts w:asciiTheme="majorHAnsi" w:hAnsiTheme="majorHAnsi" w:cstheme="majorHAnsi"/>
        </w:rPr>
        <w:t xml:space="preserve"> result in the </w:t>
      </w:r>
      <w:r w:rsidRPr="003D2EAB">
        <w:rPr>
          <w:rStyle w:val="StyleUnderline"/>
          <w:rFonts w:asciiTheme="majorHAnsi" w:hAnsiTheme="majorHAnsi" w:cstheme="majorHAnsi"/>
          <w:highlight w:val="cyan"/>
          <w:bdr w:val="single" w:sz="4" w:space="0" w:color="auto"/>
        </w:rPr>
        <w:t>weaken</w:t>
      </w:r>
      <w:r w:rsidRPr="00BC340F">
        <w:rPr>
          <w:rStyle w:val="StyleUnderline"/>
          <w:rFonts w:asciiTheme="majorHAnsi" w:hAnsiTheme="majorHAnsi" w:cstheme="majorHAnsi"/>
        </w:rPr>
        <w:t xml:space="preserve">ing of transnational financial </w:t>
      </w:r>
      <w:r w:rsidRPr="003D2EAB">
        <w:rPr>
          <w:rStyle w:val="StyleUnderline"/>
          <w:rFonts w:asciiTheme="majorHAnsi" w:hAnsiTheme="majorHAnsi" w:cstheme="majorHAnsi"/>
          <w:highlight w:val="cyan"/>
        </w:rPr>
        <w:t>capital</w:t>
      </w:r>
      <w:r w:rsidRPr="00BC340F">
        <w:rPr>
          <w:rStyle w:val="StyleUnderline"/>
          <w:rFonts w:asciiTheme="majorHAnsi" w:hAnsiTheme="majorHAnsi" w:cstheme="majorHAnsi"/>
        </w:rPr>
        <w:t xml:space="preserve"> that could have paved the way for a paradigm shift</w:t>
      </w:r>
      <w:r w:rsidRPr="00BC340F">
        <w:rPr>
          <w:rFonts w:asciiTheme="majorHAnsi" w:hAnsiTheme="majorHAnsi" w:cstheme="majorHAnsi"/>
        </w:rPr>
        <w:t xml:space="preserve">. </w:t>
      </w:r>
      <w:r w:rsidRPr="003D2EAB">
        <w:rPr>
          <w:rStyle w:val="StyleUnderline"/>
          <w:rFonts w:asciiTheme="majorHAnsi" w:hAnsiTheme="majorHAnsi" w:cstheme="majorHAnsi"/>
          <w:highlight w:val="cyan"/>
        </w:rPr>
        <w:t>Instead</w:t>
      </w:r>
      <w:r w:rsidRPr="00BC340F">
        <w:rPr>
          <w:rStyle w:val="StyleUnderline"/>
          <w:rFonts w:asciiTheme="majorHAnsi" w:hAnsiTheme="majorHAnsi" w:cstheme="majorHAnsi"/>
        </w:rPr>
        <w:t xml:space="preserve"> of coming to an end, neoliberal </w:t>
      </w:r>
      <w:r w:rsidRPr="003D2EAB">
        <w:rPr>
          <w:rStyle w:val="StyleUnderline"/>
          <w:rFonts w:asciiTheme="majorHAnsi" w:hAnsiTheme="majorHAnsi" w:cstheme="majorHAnsi"/>
          <w:highlight w:val="cyan"/>
        </w:rPr>
        <w:t>capitalism</w:t>
      </w:r>
      <w:r w:rsidRPr="00BC340F">
        <w:rPr>
          <w:rStyle w:val="StyleUnderline"/>
          <w:rFonts w:asciiTheme="majorHAnsi" w:hAnsiTheme="majorHAnsi" w:cstheme="majorHAnsi"/>
        </w:rPr>
        <w:t xml:space="preserve"> has arguably </w:t>
      </w:r>
      <w:r w:rsidRPr="003D2EAB">
        <w:rPr>
          <w:rStyle w:val="StyleUnderline"/>
          <w:rFonts w:asciiTheme="majorHAnsi" w:hAnsiTheme="majorHAnsi" w:cstheme="majorHAnsi"/>
          <w:highlight w:val="cyan"/>
        </w:rPr>
        <w:t xml:space="preserve">entered a </w:t>
      </w:r>
      <w:r w:rsidRPr="003D2EAB">
        <w:rPr>
          <w:rStyle w:val="Emphasis"/>
          <w:rFonts w:asciiTheme="majorHAnsi" w:hAnsiTheme="majorHAnsi" w:cstheme="majorHAnsi"/>
          <w:highlight w:val="cyan"/>
        </w:rPr>
        <w:t>more authoritarian phase</w:t>
      </w:r>
      <w:r w:rsidRPr="00BC340F">
        <w:rPr>
          <w:rFonts w:asciiTheme="majorHAnsi" w:hAnsiTheme="majorHAnsi" w:cstheme="majorHAnsi"/>
        </w:rPr>
        <w:t xml:space="preserve"> (Bruff, 2014). </w:t>
      </w:r>
      <w:r w:rsidRPr="00BC340F">
        <w:rPr>
          <w:rStyle w:val="StyleUnderline"/>
          <w:rFonts w:asciiTheme="majorHAnsi" w:hAnsiTheme="majorHAnsi" w:cstheme="majorHAnsi"/>
        </w:rPr>
        <w:t xml:space="preserve">The main reason the power of the </w:t>
      </w:r>
      <w:r w:rsidRPr="00BC340F">
        <w:rPr>
          <w:rStyle w:val="Emphasis"/>
          <w:rFonts w:asciiTheme="majorHAnsi" w:hAnsiTheme="majorHAnsi" w:cstheme="majorHAnsi"/>
        </w:rPr>
        <w:t>pre-crisis coalition remains intact</w:t>
      </w:r>
      <w:r w:rsidRPr="00BC340F">
        <w:rPr>
          <w:rStyle w:val="StyleUnderline"/>
          <w:rFonts w:asciiTheme="majorHAnsi" w:hAnsiTheme="majorHAnsi" w:cstheme="majorHAnsi"/>
        </w:rPr>
        <w:t xml:space="preserve"> is that governments stepped in and saved the dominant fraction by means of massive bailouts</w:t>
      </w:r>
      <w:r w:rsidRPr="00BC340F">
        <w:rPr>
          <w:rFonts w:asciiTheme="majorHAnsi" w:hAnsiTheme="majorHAnsi" w:cstheme="majorHAnsi"/>
        </w:rPr>
        <w:t xml:space="preserve">. </w:t>
      </w:r>
      <w:r w:rsidRPr="00BC340F">
        <w:rPr>
          <w:rStyle w:val="StyleUnderline"/>
          <w:rFonts w:asciiTheme="majorHAnsi" w:hAnsiTheme="majorHAnsi" w:cstheme="majorHAnsi"/>
        </w:rPr>
        <w:t xml:space="preserve">It is a foregone conclusion that this fraction and </w:t>
      </w:r>
      <w:r w:rsidRPr="003D2EAB">
        <w:rPr>
          <w:rStyle w:val="StyleUnderline"/>
          <w:rFonts w:asciiTheme="majorHAnsi" w:hAnsiTheme="majorHAnsi" w:cstheme="majorHAnsi"/>
          <w:highlight w:val="cyan"/>
        </w:rPr>
        <w:t>the wider coalition</w:t>
      </w:r>
      <w:r w:rsidRPr="00BC340F">
        <w:rPr>
          <w:rStyle w:val="StyleUnderline"/>
          <w:rFonts w:asciiTheme="majorHAnsi" w:hAnsiTheme="majorHAnsi" w:cstheme="majorHAnsi"/>
        </w:rPr>
        <w:t xml:space="preserve"> behind the neoliberal paradigm (transnational industrial capital, the middle classes and segments of organized labour) </w:t>
      </w:r>
      <w:r w:rsidRPr="003D2EAB">
        <w:rPr>
          <w:rStyle w:val="StyleUnderline"/>
          <w:rFonts w:asciiTheme="majorHAnsi" w:hAnsiTheme="majorHAnsi" w:cstheme="majorHAnsi"/>
          <w:highlight w:val="cyan"/>
        </w:rPr>
        <w:t>will consider</w:t>
      </w:r>
      <w:r w:rsidRPr="00BC340F">
        <w:rPr>
          <w:rStyle w:val="StyleUnderline"/>
          <w:rFonts w:asciiTheme="majorHAnsi" w:hAnsiTheme="majorHAnsi" w:cstheme="majorHAnsi"/>
        </w:rPr>
        <w:t xml:space="preserve"> the </w:t>
      </w:r>
      <w:r w:rsidRPr="003D2EAB">
        <w:rPr>
          <w:rStyle w:val="StyleUnderline"/>
          <w:rFonts w:asciiTheme="majorHAnsi" w:hAnsiTheme="majorHAnsi" w:cstheme="majorHAnsi"/>
          <w:highlight w:val="cyan"/>
        </w:rPr>
        <w:t>degrowth</w:t>
      </w:r>
      <w:r w:rsidRPr="00BC340F">
        <w:rPr>
          <w:rStyle w:val="StyleUnderline"/>
          <w:rFonts w:asciiTheme="majorHAnsi" w:hAnsiTheme="majorHAnsi" w:cstheme="majorHAnsi"/>
        </w:rPr>
        <w:t xml:space="preserve"> paradigm </w:t>
      </w:r>
      <w:r w:rsidRPr="003D2EAB">
        <w:rPr>
          <w:rStyle w:val="Emphasis"/>
          <w:rFonts w:asciiTheme="majorHAnsi" w:hAnsiTheme="majorHAnsi" w:cstheme="majorHAnsi"/>
          <w:highlight w:val="cyan"/>
        </w:rPr>
        <w:t>unattractive</w:t>
      </w:r>
      <w:r w:rsidRPr="003D2EAB">
        <w:rPr>
          <w:rStyle w:val="StyleUnderline"/>
          <w:rFonts w:asciiTheme="majorHAnsi" w:hAnsiTheme="majorHAnsi" w:cstheme="majorHAnsi"/>
          <w:highlight w:val="cyan"/>
        </w:rPr>
        <w:t xml:space="preserve"> </w:t>
      </w:r>
      <w:r w:rsidRPr="00BC340F">
        <w:rPr>
          <w:rStyle w:val="StyleUnderline"/>
          <w:rFonts w:asciiTheme="majorHAnsi" w:hAnsiTheme="majorHAnsi" w:cstheme="majorHAnsi"/>
        </w:rPr>
        <w:t xml:space="preserve">and that such social forces will </w:t>
      </w:r>
      <w:r w:rsidRPr="00BC340F">
        <w:rPr>
          <w:rStyle w:val="Emphasis"/>
          <w:rFonts w:asciiTheme="majorHAnsi" w:hAnsiTheme="majorHAnsi" w:cstheme="majorHAnsi"/>
        </w:rPr>
        <w:t>vehemently oppose</w:t>
      </w:r>
      <w:r w:rsidRPr="00BC340F">
        <w:rPr>
          <w:rStyle w:val="StyleUnderline"/>
          <w:rFonts w:asciiTheme="majorHAnsi" w:hAnsiTheme="majorHAnsi" w:cstheme="majorHAnsi"/>
        </w:rPr>
        <w:t xml:space="preserve"> the implementation of degrowth policies</w:t>
      </w:r>
      <w:r w:rsidRPr="00BC340F">
        <w:rPr>
          <w:rFonts w:asciiTheme="majorHAnsi" w:hAnsiTheme="majorHAnsi" w:cstheme="majorHAnsi"/>
        </w:rPr>
        <w:t xml:space="preserve"> (see also Rees, 2014: 97).</w:t>
      </w:r>
    </w:p>
    <w:p w14:paraId="630E9FBF"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w:t>
      </w:r>
      <w:r w:rsidRPr="00BC340F">
        <w:rPr>
          <w:rFonts w:asciiTheme="majorHAnsi" w:hAnsiTheme="majorHAnsi" w:cstheme="majorHAnsi"/>
        </w:rPr>
        <w:lastRenderedPageBreak/>
        <w:t>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431353D4"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BC340F">
        <w:rPr>
          <w:rStyle w:val="StyleUnderline"/>
          <w:rFonts w:asciiTheme="majorHAnsi" w:hAnsiTheme="majorHAnsi" w:cstheme="majorHAnsi"/>
        </w:rPr>
        <w:t>manufacturers of equipment for the production of renewable energy</w:t>
      </w:r>
      <w:r w:rsidRPr="00BC340F">
        <w:rPr>
          <w:rFonts w:asciiTheme="majorHAnsi" w:hAnsiTheme="majorHAnsi" w:cstheme="majorHAnsi"/>
        </w:rPr>
        <w:t xml:space="preserve"> (ibid.: 467). As mentioned above, </w:t>
      </w:r>
      <w:r w:rsidRPr="00BC340F">
        <w:rPr>
          <w:rStyle w:val="StyleUnderline"/>
          <w:rFonts w:asciiTheme="majorHAnsi" w:hAnsiTheme="majorHAnsi" w:cstheme="majorHAnsi"/>
        </w:rPr>
        <w:t>degrowth advocates have singled out renewable energy as one of the sectors that needs to grow in the future</w:t>
      </w:r>
      <w:r w:rsidRPr="00BC340F">
        <w:rPr>
          <w:rFonts w:asciiTheme="majorHAnsi" w:hAnsiTheme="majorHAnsi" w:cstheme="majorHAnsi"/>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BC340F">
        <w:rPr>
          <w:rStyle w:val="StyleUnderline"/>
          <w:rFonts w:asciiTheme="majorHAnsi" w:hAnsiTheme="majorHAnsi" w:cstheme="majorHAnsi"/>
        </w:rPr>
        <w:t>the prospect of the “green sector” emerging as a driving force behind degrowth currently appears meagre</w:t>
      </w:r>
      <w:r w:rsidRPr="00BC340F">
        <w:rPr>
          <w:rFonts w:asciiTheme="majorHAnsi" w:hAnsiTheme="majorHAnsi" w:cstheme="majorHAnsi"/>
        </w:rPr>
        <w:t xml:space="preserve">. </w:t>
      </w:r>
      <w:r w:rsidRPr="00BC340F">
        <w:rPr>
          <w:rStyle w:val="StyleUnderline"/>
          <w:rFonts w:asciiTheme="majorHAnsi" w:hAnsiTheme="majorHAnsi" w:cstheme="majorHAnsi"/>
        </w:rPr>
        <w:t>Being under the control of transnational capital</w:t>
      </w:r>
      <w:r w:rsidRPr="00BC340F">
        <w:rPr>
          <w:rFonts w:asciiTheme="majorHAnsi" w:hAnsiTheme="majorHAnsi" w:cstheme="majorHAnsi"/>
        </w:rPr>
        <w:t xml:space="preserve"> (Harris, 2010), such </w:t>
      </w:r>
      <w:r w:rsidRPr="00BC340F">
        <w:rPr>
          <w:rStyle w:val="StyleUnderline"/>
          <w:rFonts w:asciiTheme="majorHAnsi" w:hAnsiTheme="majorHAnsi" w:cstheme="majorHAnsi"/>
        </w:rPr>
        <w:t>companies generally embrace the “green growth” discourse, which ‘is deeply embedded in neoliberal capitalism’ and indeed serves to adjust this form of capitalism ‘to crises arising from contradictions within itself’</w:t>
      </w:r>
      <w:r w:rsidRPr="00BC340F">
        <w:rPr>
          <w:rFonts w:asciiTheme="majorHAnsi" w:hAnsiTheme="majorHAnsi" w:cstheme="majorHAnsi"/>
        </w:rPr>
        <w:t xml:space="preserve"> (Wanner, 2015: 23).</w:t>
      </w:r>
    </w:p>
    <w:p w14:paraId="5783C601"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In addition to </w:t>
      </w:r>
      <w:r w:rsidRPr="00BC340F">
        <w:rPr>
          <w:rStyle w:val="StyleUnderline"/>
          <w:rFonts w:asciiTheme="majorHAnsi" w:hAnsiTheme="majorHAnsi" w:cstheme="majorHAnsi"/>
        </w:rPr>
        <w:t>support from the social forces engendered by the production process, a political project ‘also needs the political ability to mobilize majorities in parliamentary democracies, and a sufficient measure of at least passive consent’</w:t>
      </w:r>
      <w:r w:rsidRPr="00BC340F">
        <w:rPr>
          <w:rFonts w:asciiTheme="majorHAnsi" w:hAnsiTheme="majorHAnsi" w:cstheme="majorHAnsi"/>
        </w:rPr>
        <w:t xml:space="preserve"> (van Apeldoorn and Overbeek, 2012: 5–6) if it is to become hegemonic. As mentioned, </w:t>
      </w:r>
      <w:r w:rsidRPr="00BC340F">
        <w:rPr>
          <w:rStyle w:val="StyleUnderline"/>
          <w:rFonts w:asciiTheme="majorHAnsi" w:hAnsiTheme="majorHAnsi" w:cstheme="majorHAnsi"/>
        </w:rPr>
        <w:t>degrowth enjoys little support in parliaments, and certainly the pro-growth discourse is hegemonic among parties in government</w:t>
      </w:r>
      <w:r w:rsidRPr="00BC340F">
        <w:rPr>
          <w:rFonts w:asciiTheme="majorHAnsi" w:hAnsiTheme="majorHAnsi" w:cstheme="majorHAnsi"/>
        </w:rPr>
        <w:t xml:space="preserve">.5 </w:t>
      </w:r>
      <w:r w:rsidRPr="00BC340F">
        <w:rPr>
          <w:rStyle w:val="StyleUnderline"/>
          <w:rFonts w:asciiTheme="majorHAnsi" w:hAnsiTheme="majorHAnsi" w:cstheme="majorHAnsi"/>
        </w:rPr>
        <w:t>With capital accumulation being the most important driving force in capitalist societies, political decision-makers are generally eager to create conditions conducive to production and the accumulation of capital</w:t>
      </w:r>
      <w:r w:rsidRPr="00BC340F">
        <w:rPr>
          <w:rFonts w:asciiTheme="majorHAnsi" w:hAnsiTheme="majorHAnsi" w:cstheme="majorHAnsi"/>
        </w:rPr>
        <w:t xml:space="preserve"> (Lindblom, 1977: 172). </w:t>
      </w:r>
      <w:r w:rsidRPr="00BC340F">
        <w:rPr>
          <w:rStyle w:val="StyleUnderline"/>
          <w:rFonts w:asciiTheme="majorHAnsi" w:hAnsiTheme="majorHAnsi" w:cstheme="majorHAnsi"/>
        </w:rPr>
        <w:t>Capitalist states and international organisations are</w:t>
      </w:r>
      <w:r w:rsidRPr="00BC340F">
        <w:rPr>
          <w:rFonts w:asciiTheme="majorHAnsi" w:hAnsiTheme="majorHAnsi" w:cstheme="majorHAnsi"/>
        </w:rPr>
        <w:t xml:space="preserve"> thus </w:t>
      </w:r>
      <w:r w:rsidRPr="00BC340F">
        <w:rPr>
          <w:rStyle w:val="Emphasis"/>
          <w:rFonts w:asciiTheme="majorHAnsi" w:hAnsiTheme="majorHAnsi" w:cstheme="majorHAnsi"/>
        </w:rPr>
        <w:t>“programmed”</w:t>
      </w:r>
      <w:r w:rsidRPr="00BC340F">
        <w:rPr>
          <w:rStyle w:val="StyleUnderline"/>
          <w:rFonts w:asciiTheme="majorHAnsi" w:hAnsiTheme="majorHAnsi" w:cstheme="majorHAnsi"/>
        </w:rPr>
        <w:t xml:space="preserve"> to facilitate capital accumulation, and do as such constitute a strategically selective terrain that works to the disadvantage of the degrowth project</w:t>
      </w:r>
      <w:r w:rsidRPr="00BC340F">
        <w:rPr>
          <w:rFonts w:asciiTheme="majorHAnsi" w:hAnsiTheme="majorHAnsi" w:cstheme="majorHAnsi"/>
        </w:rPr>
        <w:t>.</w:t>
      </w:r>
    </w:p>
    <w:p w14:paraId="754FF3F8" w14:textId="77777777" w:rsidR="00C64E55" w:rsidRPr="00BC340F" w:rsidRDefault="00C64E55" w:rsidP="00C64E55">
      <w:pPr>
        <w:rPr>
          <w:rFonts w:asciiTheme="majorHAnsi" w:hAnsiTheme="majorHAnsi" w:cstheme="majorHAnsi"/>
        </w:rPr>
      </w:pPr>
      <w:r w:rsidRPr="00BC340F">
        <w:rPr>
          <w:rStyle w:val="StyleUnderline"/>
          <w:rFonts w:asciiTheme="majorHAnsi" w:hAnsiTheme="majorHAnsi" w:cstheme="majorHAnsi"/>
        </w:rPr>
        <w:t>The main advocates of the degrowth project are grassroots</w:t>
      </w:r>
      <w:r w:rsidRPr="00BC340F">
        <w:rPr>
          <w:rFonts w:asciiTheme="majorHAnsi" w:hAnsiTheme="majorHAnsi" w:cstheme="majorHAnsi"/>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BC340F">
        <w:rPr>
          <w:rStyle w:val="StyleUnderline"/>
          <w:rFonts w:asciiTheme="majorHAnsi" w:hAnsiTheme="majorHAnsi" w:cstheme="majorHAnsi"/>
        </w:rPr>
        <w:t>it has only modest resources compared to other political projects</w:t>
      </w:r>
      <w:r w:rsidRPr="00BC340F">
        <w:rPr>
          <w:rFonts w:asciiTheme="majorHAnsi" w:hAnsiTheme="majorHAnsi" w:cstheme="majorHAnsi"/>
        </w:rPr>
        <w:t xml:space="preserve">. </w:t>
      </w:r>
      <w:r w:rsidRPr="00BC340F">
        <w:rPr>
          <w:rStyle w:val="StyleUnderline"/>
          <w:rFonts w:asciiTheme="majorHAnsi" w:hAnsiTheme="majorHAnsi" w:cstheme="majorHAnsi"/>
        </w:rPr>
        <w:t xml:space="preserve">To put it bluntly, the </w:t>
      </w:r>
      <w:r w:rsidRPr="003D2EAB">
        <w:rPr>
          <w:rStyle w:val="StyleUnderline"/>
          <w:rFonts w:asciiTheme="majorHAnsi" w:hAnsiTheme="majorHAnsi" w:cstheme="majorHAnsi"/>
          <w:highlight w:val="cyan"/>
        </w:rPr>
        <w:t xml:space="preserve">advocates of degrowth </w:t>
      </w:r>
      <w:r w:rsidRPr="003D2EAB">
        <w:rPr>
          <w:rStyle w:val="Emphasis"/>
          <w:rFonts w:asciiTheme="majorHAnsi" w:hAnsiTheme="majorHAnsi" w:cstheme="majorHAnsi"/>
          <w:highlight w:val="cyan"/>
        </w:rPr>
        <w:t>do not possess instruments</w:t>
      </w:r>
      <w:r w:rsidRPr="00BC340F">
        <w:rPr>
          <w:rStyle w:val="StyleUnderline"/>
          <w:rFonts w:asciiTheme="majorHAnsi" w:hAnsiTheme="majorHAnsi" w:cstheme="majorHAnsi"/>
        </w:rPr>
        <w:t xml:space="preserve"> that enable them </w:t>
      </w:r>
      <w:r w:rsidRPr="003D2EAB">
        <w:rPr>
          <w:rStyle w:val="StyleUnderline"/>
          <w:rFonts w:asciiTheme="majorHAnsi" w:hAnsiTheme="majorHAnsi" w:cstheme="majorHAnsi"/>
          <w:highlight w:val="cyan"/>
        </w:rPr>
        <w:t>to force</w:t>
      </w:r>
      <w:r w:rsidRPr="00BC340F">
        <w:rPr>
          <w:rStyle w:val="StyleUnderline"/>
          <w:rFonts w:asciiTheme="majorHAnsi" w:hAnsiTheme="majorHAnsi" w:cstheme="majorHAnsi"/>
        </w:rPr>
        <w:t xml:space="preserve"> political </w:t>
      </w:r>
      <w:r w:rsidRPr="003D2EAB">
        <w:rPr>
          <w:rStyle w:val="StyleUnderline"/>
          <w:rFonts w:asciiTheme="majorHAnsi" w:hAnsiTheme="majorHAnsi" w:cstheme="majorHAnsi"/>
          <w:highlight w:val="cyan"/>
        </w:rPr>
        <w:t xml:space="preserve">decision-makers to listen </w:t>
      </w:r>
      <w:r w:rsidRPr="00BC340F">
        <w:rPr>
          <w:rStyle w:val="StyleUnderline"/>
          <w:rFonts w:asciiTheme="majorHAnsi" w:hAnsiTheme="majorHAnsi" w:cstheme="majorHAnsi"/>
        </w:rPr>
        <w:t>to – let alone comply with – their views</w:t>
      </w:r>
      <w:r w:rsidRPr="00BC340F">
        <w:rPr>
          <w:rFonts w:asciiTheme="majorHAnsi" w:hAnsiTheme="majorHAnsi" w:cstheme="majorHAnsi"/>
        </w:rPr>
        <w:t xml:space="preserve">. As such, </w:t>
      </w:r>
      <w:r w:rsidRPr="00BC340F">
        <w:rPr>
          <w:rStyle w:val="StyleUnderline"/>
          <w:rFonts w:asciiTheme="majorHAnsi" w:hAnsiTheme="majorHAnsi" w:cstheme="majorHAnsi"/>
        </w:rPr>
        <w:t>they are in a weaker position than the labour union movement was in its heyday, and they are in a far weaker position than the owners and managers of large corporations are today</w:t>
      </w:r>
      <w:r w:rsidRPr="00BC340F">
        <w:rPr>
          <w:rFonts w:asciiTheme="majorHAnsi" w:hAnsiTheme="majorHAnsi" w:cstheme="majorHAnsi"/>
        </w:rPr>
        <w:t xml:space="preserve"> (on the structural power of transnational corporations, see Gill and Law, 1989).</w:t>
      </w:r>
    </w:p>
    <w:p w14:paraId="174F689B"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lastRenderedPageBreak/>
        <w:t>6. Consent</w:t>
      </w:r>
    </w:p>
    <w:p w14:paraId="5C6CD15B"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It is also safe to say that </w:t>
      </w:r>
      <w:r w:rsidRPr="00BC340F">
        <w:rPr>
          <w:rStyle w:val="StyleUnderline"/>
          <w:rFonts w:asciiTheme="majorHAnsi" w:hAnsiTheme="majorHAnsi" w:cstheme="majorHAnsi"/>
        </w:rPr>
        <w:t>degrowth enjoys no “passive consent” from the majority of the population</w:t>
      </w:r>
      <w:r w:rsidRPr="00BC340F">
        <w:rPr>
          <w:rFonts w:asciiTheme="majorHAnsi" w:hAnsiTheme="majorHAnsi" w:cstheme="majorHAnsi"/>
        </w:rPr>
        <w:t xml:space="preserve">. For the time being, </w:t>
      </w:r>
      <w:r w:rsidRPr="003D2EAB">
        <w:rPr>
          <w:rStyle w:val="StyleUnderline"/>
          <w:rFonts w:asciiTheme="majorHAnsi" w:hAnsiTheme="majorHAnsi" w:cstheme="majorHAnsi"/>
          <w:highlight w:val="cyan"/>
        </w:rPr>
        <w:t xml:space="preserve">degrowth remains </w:t>
      </w:r>
      <w:r w:rsidRPr="003D2EAB">
        <w:rPr>
          <w:rStyle w:val="Emphasis"/>
          <w:rFonts w:asciiTheme="majorHAnsi" w:hAnsiTheme="majorHAnsi" w:cstheme="majorHAnsi"/>
          <w:highlight w:val="cyan"/>
        </w:rPr>
        <w:t>unknown</w:t>
      </w:r>
      <w:r w:rsidRPr="003D2EAB">
        <w:rPr>
          <w:rStyle w:val="StyleUnderline"/>
          <w:rFonts w:asciiTheme="majorHAnsi" w:hAnsiTheme="majorHAnsi" w:cstheme="majorHAnsi"/>
          <w:highlight w:val="cyan"/>
        </w:rPr>
        <w:t xml:space="preserve"> </w:t>
      </w:r>
      <w:r w:rsidRPr="00BC340F">
        <w:rPr>
          <w:rStyle w:val="StyleUnderline"/>
          <w:rFonts w:asciiTheme="majorHAnsi" w:hAnsiTheme="majorHAnsi" w:cstheme="majorHAnsi"/>
        </w:rPr>
        <w:t>to most people</w:t>
      </w:r>
      <w:r w:rsidRPr="00BC340F">
        <w:rPr>
          <w:rFonts w:asciiTheme="majorHAnsi" w:hAnsiTheme="majorHAnsi" w:cstheme="majorHAnsi"/>
        </w:rPr>
        <w:t xml:space="preserve">. </w:t>
      </w:r>
      <w:r w:rsidRPr="00BC340F">
        <w:rPr>
          <w:rStyle w:val="StyleUnderline"/>
          <w:rFonts w:asciiTheme="majorHAnsi" w:hAnsiTheme="majorHAnsi" w:cstheme="majorHAnsi"/>
        </w:rPr>
        <w:t xml:space="preserve">Yet, if it were to become generally known, </w:t>
      </w:r>
      <w:r w:rsidRPr="003D2EAB">
        <w:rPr>
          <w:rStyle w:val="StyleUnderline"/>
          <w:rFonts w:asciiTheme="majorHAnsi" w:hAnsiTheme="majorHAnsi" w:cstheme="majorHAnsi"/>
          <w:highlight w:val="cyan"/>
        </w:rPr>
        <w:t>most</w:t>
      </w:r>
      <w:r w:rsidRPr="00BC340F">
        <w:rPr>
          <w:rStyle w:val="StyleUnderline"/>
          <w:rFonts w:asciiTheme="majorHAnsi" w:hAnsiTheme="majorHAnsi" w:cstheme="majorHAnsi"/>
        </w:rPr>
        <w:t xml:space="preserve"> people </w:t>
      </w:r>
      <w:r w:rsidRPr="003D2EAB">
        <w:rPr>
          <w:rStyle w:val="StyleUnderline"/>
          <w:rFonts w:asciiTheme="majorHAnsi" w:hAnsiTheme="majorHAnsi" w:cstheme="majorHAnsi"/>
          <w:highlight w:val="cyan"/>
        </w:rPr>
        <w:t>would</w:t>
      </w:r>
      <w:r w:rsidRPr="00BC340F">
        <w:rPr>
          <w:rStyle w:val="StyleUnderline"/>
          <w:rFonts w:asciiTheme="majorHAnsi" w:hAnsiTheme="majorHAnsi" w:cstheme="majorHAnsi"/>
        </w:rPr>
        <w:t xml:space="preserve"> probably </w:t>
      </w:r>
      <w:r w:rsidRPr="003D2EAB">
        <w:rPr>
          <w:rStyle w:val="Emphasis"/>
          <w:rFonts w:asciiTheme="majorHAnsi" w:hAnsiTheme="majorHAnsi" w:cstheme="majorHAnsi"/>
          <w:highlight w:val="cyan"/>
        </w:rPr>
        <w:t>not</w:t>
      </w:r>
      <w:r w:rsidRPr="003D2EAB">
        <w:rPr>
          <w:rStyle w:val="StyleUnderline"/>
          <w:rFonts w:asciiTheme="majorHAnsi" w:hAnsiTheme="majorHAnsi" w:cstheme="majorHAnsi"/>
          <w:highlight w:val="cyan"/>
        </w:rPr>
        <w:t xml:space="preserve"> find the vision</w:t>
      </w:r>
      <w:r w:rsidRPr="00BC340F">
        <w:rPr>
          <w:rStyle w:val="StyleUnderline"/>
          <w:rFonts w:asciiTheme="majorHAnsi" w:hAnsiTheme="majorHAnsi" w:cstheme="majorHAnsi"/>
        </w:rPr>
        <w:t xml:space="preserve"> of a smaller economic system </w:t>
      </w:r>
      <w:r w:rsidRPr="003D2EAB">
        <w:rPr>
          <w:rStyle w:val="StyleUnderline"/>
          <w:rFonts w:asciiTheme="majorHAnsi" w:hAnsiTheme="majorHAnsi" w:cstheme="majorHAnsi"/>
          <w:highlight w:val="cyan"/>
        </w:rPr>
        <w:t>appealing</w:t>
      </w:r>
      <w:r w:rsidRPr="00BC340F">
        <w:rPr>
          <w:rFonts w:asciiTheme="majorHAnsi" w:hAnsiTheme="majorHAnsi" w:cstheme="majorHAnsi"/>
        </w:rPr>
        <w:t xml:space="preserve">. </w:t>
      </w:r>
      <w:r w:rsidRPr="00BC340F">
        <w:rPr>
          <w:rStyle w:val="StyleUnderline"/>
          <w:rFonts w:asciiTheme="majorHAnsi" w:hAnsiTheme="majorHAnsi" w:cstheme="majorHAnsi"/>
        </w:rPr>
        <w:t xml:space="preserve">This is not just a matter of degrowth being ‘a </w:t>
      </w:r>
      <w:r w:rsidRPr="00BC340F">
        <w:rPr>
          <w:rStyle w:val="Emphasis"/>
          <w:rFonts w:asciiTheme="majorHAnsi" w:hAnsiTheme="majorHAnsi" w:cstheme="majorHAnsi"/>
        </w:rPr>
        <w:t>missile word</w:t>
      </w:r>
      <w:r w:rsidRPr="00BC340F">
        <w:rPr>
          <w:rStyle w:val="StyleUnderline"/>
          <w:rFonts w:asciiTheme="majorHAnsi" w:hAnsiTheme="majorHAnsi" w:cstheme="majorHAnsi"/>
        </w:rPr>
        <w:t xml:space="preserve"> that backfires’ because it </w:t>
      </w:r>
      <w:r w:rsidRPr="00BC340F">
        <w:rPr>
          <w:rStyle w:val="Emphasis"/>
          <w:rFonts w:asciiTheme="majorHAnsi" w:hAnsiTheme="majorHAnsi" w:cstheme="majorHAnsi"/>
        </w:rPr>
        <w:t>triggers negative feelings</w:t>
      </w:r>
      <w:r w:rsidRPr="00BC340F">
        <w:rPr>
          <w:rStyle w:val="StyleUnderline"/>
          <w:rFonts w:asciiTheme="majorHAnsi" w:hAnsiTheme="majorHAnsi" w:cstheme="majorHAnsi"/>
        </w:rPr>
        <w:t xml:space="preserve"> in people when they first hear it</w:t>
      </w:r>
      <w:r w:rsidRPr="00BC340F">
        <w:rPr>
          <w:rFonts w:asciiTheme="majorHAnsi" w:hAnsiTheme="majorHAnsi" w:cstheme="majorHAnsi"/>
        </w:rPr>
        <w:t xml:space="preserve"> (Drews and Antal, 2016). </w:t>
      </w:r>
      <w:r w:rsidRPr="00BC340F">
        <w:rPr>
          <w:rStyle w:val="StyleUnderline"/>
          <w:rFonts w:asciiTheme="majorHAnsi" w:hAnsiTheme="majorHAnsi" w:cstheme="majorHAnsi"/>
        </w:rPr>
        <w:t>It is also a matter of the actual content of the degrowth project</w:t>
      </w:r>
      <w:r w:rsidRPr="00BC340F">
        <w:rPr>
          <w:rFonts w:asciiTheme="majorHAnsi" w:hAnsiTheme="majorHAnsi" w:cstheme="majorHAnsi"/>
        </w:rPr>
        <w:t>.</w:t>
      </w:r>
    </w:p>
    <w:p w14:paraId="55A88219"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Two issues in particular should be mentioned in this context. First, for many, the anti-capitalist sentiments embodied in the degrowth project will inevitably be a difficult pill to swallow. Today, </w:t>
      </w:r>
      <w:r w:rsidRPr="00BC340F">
        <w:rPr>
          <w:rStyle w:val="StyleUnderline"/>
          <w:rFonts w:asciiTheme="majorHAnsi" w:hAnsiTheme="majorHAnsi" w:cstheme="majorHAnsi"/>
        </w:rPr>
        <w:t>the vast majority of people find it almost impossible to conceive of a world without capitalism</w:t>
      </w:r>
      <w:r w:rsidRPr="00BC340F">
        <w:rPr>
          <w:rFonts w:asciiTheme="majorHAnsi" w:hAnsiTheme="majorHAnsi" w:cstheme="majorHAnsi"/>
        </w:rPr>
        <w:t xml:space="preserve">. </w:t>
      </w:r>
      <w:r w:rsidRPr="00BC340F">
        <w:rPr>
          <w:rStyle w:val="StyleUnderline"/>
          <w:rFonts w:asciiTheme="majorHAnsi" w:hAnsiTheme="majorHAnsi" w:cstheme="majorHAnsi"/>
        </w:rPr>
        <w:t>There is a ‘widespread sense that not only is capitalism the only viable political and economic system, but also that it is now impossible to even imagine a coherent alternative to it’</w:t>
      </w:r>
      <w:r w:rsidRPr="00BC340F">
        <w:rPr>
          <w:rFonts w:asciiTheme="majorHAnsi" w:hAnsiTheme="majorHAnsi" w:cstheme="majorHAnsi"/>
        </w:rPr>
        <w:t xml:space="preserve"> (Fisher, 2009: 2). As Jameson (2003) famously observed, </w:t>
      </w:r>
      <w:r w:rsidRPr="003D2EAB">
        <w:rPr>
          <w:rStyle w:val="StyleUnderline"/>
          <w:rFonts w:asciiTheme="majorHAnsi" w:hAnsiTheme="majorHAnsi" w:cstheme="majorHAnsi"/>
          <w:highlight w:val="cyan"/>
        </w:rPr>
        <w:t>it is</w:t>
      </w:r>
      <w:r w:rsidRPr="00BC340F">
        <w:rPr>
          <w:rStyle w:val="StyleUnderline"/>
          <w:rFonts w:asciiTheme="majorHAnsi" w:hAnsiTheme="majorHAnsi" w:cstheme="majorHAnsi"/>
        </w:rPr>
        <w:t xml:space="preserve">, in a sense, </w:t>
      </w:r>
      <w:r w:rsidRPr="003D2EAB">
        <w:rPr>
          <w:rStyle w:val="Emphasis"/>
          <w:rFonts w:asciiTheme="majorHAnsi" w:hAnsiTheme="majorHAnsi" w:cstheme="majorHAnsi"/>
          <w:highlight w:val="cyan"/>
        </w:rPr>
        <w:t>easier to imagine the end of the world</w:t>
      </w:r>
      <w:r w:rsidRPr="003D2EAB">
        <w:rPr>
          <w:rStyle w:val="StyleUnderline"/>
          <w:rFonts w:asciiTheme="majorHAnsi" w:hAnsiTheme="majorHAnsi" w:cstheme="majorHAnsi"/>
          <w:highlight w:val="cyan"/>
        </w:rPr>
        <w:t xml:space="preserve"> than</w:t>
      </w:r>
      <w:r w:rsidRPr="00BC340F">
        <w:rPr>
          <w:rStyle w:val="StyleUnderline"/>
          <w:rFonts w:asciiTheme="majorHAnsi" w:hAnsiTheme="majorHAnsi" w:cstheme="majorHAnsi"/>
        </w:rPr>
        <w:t xml:space="preserve"> it is to imagine the end </w:t>
      </w:r>
      <w:r w:rsidRPr="003D2EAB">
        <w:rPr>
          <w:rStyle w:val="StyleUnderline"/>
          <w:rFonts w:asciiTheme="majorHAnsi" w:hAnsiTheme="majorHAnsi" w:cstheme="majorHAnsi"/>
          <w:highlight w:val="cyan"/>
        </w:rPr>
        <w:t>of capitalism</w:t>
      </w:r>
      <w:r w:rsidRPr="00BC340F">
        <w:rPr>
          <w:rFonts w:asciiTheme="majorHAnsi" w:hAnsiTheme="majorHAnsi" w:cstheme="majorHAnsi"/>
        </w:rPr>
        <w:t xml:space="preserve">. However, </w:t>
      </w:r>
      <w:r w:rsidRPr="00BC340F">
        <w:rPr>
          <w:rStyle w:val="StyleUnderline"/>
          <w:rFonts w:asciiTheme="majorHAnsi" w:hAnsiTheme="majorHAnsi"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BC340F">
        <w:rPr>
          <w:rFonts w:asciiTheme="majorHAnsi" w:hAnsiTheme="majorHAnsi" w:cstheme="majorHAnsi"/>
        </w:rPr>
        <w:t>.</w:t>
      </w:r>
    </w:p>
    <w:p w14:paraId="3C93E474"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Second, </w:t>
      </w:r>
      <w:r w:rsidRPr="00BC340F">
        <w:rPr>
          <w:rStyle w:val="StyleUnderline"/>
          <w:rFonts w:asciiTheme="majorHAnsi" w:hAnsiTheme="majorHAnsi" w:cstheme="majorHAnsi"/>
        </w:rPr>
        <w:t xml:space="preserve">degrowth is </w:t>
      </w:r>
      <w:r w:rsidRPr="00BC340F">
        <w:rPr>
          <w:rStyle w:val="Emphasis"/>
          <w:rFonts w:asciiTheme="majorHAnsi" w:hAnsiTheme="majorHAnsi" w:cstheme="majorHAnsi"/>
        </w:rPr>
        <w:t>incompatible</w:t>
      </w:r>
      <w:r w:rsidRPr="00BC340F">
        <w:rPr>
          <w:rStyle w:val="StyleUnderline"/>
          <w:rFonts w:asciiTheme="majorHAnsi" w:hAnsiTheme="majorHAnsi" w:cstheme="majorHAnsi"/>
        </w:rPr>
        <w:t xml:space="preserve"> with the lifestyles to which many of us who live in rich countries have become accustomed</w:t>
      </w:r>
      <w:r w:rsidRPr="00BC340F">
        <w:rPr>
          <w:rFonts w:asciiTheme="majorHAnsi" w:hAnsiTheme="majorHAnsi" w:cstheme="majorHAnsi"/>
        </w:rPr>
        <w:t xml:space="preserve">. </w:t>
      </w:r>
      <w:r w:rsidRPr="00BC340F">
        <w:rPr>
          <w:rStyle w:val="StyleUnderline"/>
          <w:rFonts w:asciiTheme="majorHAnsi" w:hAnsiTheme="majorHAnsi" w:cstheme="majorHAnsi"/>
        </w:rPr>
        <w:t>Economic growth in the Western world is, to no small extent, premised on the existence of consumer societies and an associated consumer culture most of us find it difficult to completely escape</w:t>
      </w:r>
      <w:r w:rsidRPr="00BC340F">
        <w:rPr>
          <w:rFonts w:asciiTheme="majorHAnsi" w:hAnsiTheme="majorHAnsi" w:cstheme="majorHAnsi"/>
        </w:rPr>
        <w:t xml:space="preserve">. In this culture, </w:t>
      </w:r>
      <w:r w:rsidRPr="00BC340F">
        <w:rPr>
          <w:rStyle w:val="StyleUnderline"/>
          <w:rFonts w:asciiTheme="majorHAnsi" w:hAnsiTheme="majorHAnsi" w:cstheme="majorHAnsi"/>
        </w:rPr>
        <w:t>social status, happiness, well-being and identity are linked to consumption</w:t>
      </w:r>
      <w:r w:rsidRPr="00BC340F">
        <w:rPr>
          <w:rFonts w:asciiTheme="majorHAnsi" w:hAnsiTheme="majorHAnsi" w:cstheme="majorHAnsi"/>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BC340F">
        <w:rPr>
          <w:rStyle w:val="StyleUnderline"/>
          <w:rFonts w:asciiTheme="majorHAnsi" w:hAnsiTheme="majorHAnsi" w:cstheme="majorHAnsi"/>
        </w:rPr>
        <w:t>This Western norm of consumption has increasingly been exported to other parts of the world, the result being that never before have so many people taken part in consumption patterns that used to be reserved for elites</w:t>
      </w:r>
      <w:r w:rsidRPr="00BC340F">
        <w:rPr>
          <w:rFonts w:asciiTheme="majorHAnsi" w:hAnsiTheme="majorHAnsi" w:cstheme="majorHAnsi"/>
        </w:rPr>
        <w:t xml:space="preserve"> (Koch, 2012). </w:t>
      </w:r>
      <w:r w:rsidRPr="00BC340F">
        <w:rPr>
          <w:rStyle w:val="StyleUnderline"/>
          <w:rFonts w:asciiTheme="majorHAnsi" w:hAnsiTheme="majorHAnsi" w:cstheme="majorHAnsi"/>
        </w:rPr>
        <w:t>If degrowth were to be institutionalised, many citizens in the rich countries would have to adapt to a materially lower standard of living</w:t>
      </w:r>
      <w:r w:rsidRPr="00BC340F">
        <w:rPr>
          <w:rFonts w:asciiTheme="majorHAnsi" w:hAnsiTheme="majorHAnsi" w:cstheme="majorHAnsi"/>
        </w:rPr>
        <w:t xml:space="preserve">. That is, while the basic needs of the global population can be met in a non-growing economy, not all wants and preferences can be fulfilled (Koch et al., 2017). Undoubtedly, </w:t>
      </w:r>
      <w:r w:rsidRPr="003D2EAB">
        <w:rPr>
          <w:rStyle w:val="StyleUnderline"/>
          <w:rFonts w:asciiTheme="majorHAnsi" w:hAnsiTheme="majorHAnsi" w:cstheme="majorHAnsi"/>
          <w:highlight w:val="cyan"/>
        </w:rPr>
        <w:t>many</w:t>
      </w:r>
      <w:r w:rsidRPr="00BC340F">
        <w:rPr>
          <w:rStyle w:val="StyleUnderline"/>
          <w:rFonts w:asciiTheme="majorHAnsi" w:hAnsiTheme="majorHAnsi" w:cstheme="majorHAnsi"/>
        </w:rPr>
        <w:t xml:space="preserve"> people in the rich countries would </w:t>
      </w:r>
      <w:r w:rsidRPr="003D2EAB">
        <w:rPr>
          <w:rStyle w:val="StyleUnderline"/>
          <w:rFonts w:asciiTheme="majorHAnsi" w:hAnsiTheme="majorHAnsi" w:cstheme="majorHAnsi"/>
          <w:highlight w:val="cyan"/>
        </w:rPr>
        <w:t>experience</w:t>
      </w:r>
      <w:r w:rsidRPr="00BC340F">
        <w:rPr>
          <w:rStyle w:val="StyleUnderline"/>
          <w:rFonts w:asciiTheme="majorHAnsi" w:hAnsiTheme="majorHAnsi" w:cstheme="majorHAnsi"/>
        </w:rPr>
        <w:t xml:space="preserve"> various </w:t>
      </w:r>
      <w:r w:rsidRPr="003D2EAB">
        <w:rPr>
          <w:rStyle w:val="StyleUnderline"/>
          <w:rFonts w:asciiTheme="majorHAnsi" w:hAnsiTheme="majorHAnsi" w:cstheme="majorHAnsi"/>
          <w:highlight w:val="cyan"/>
        </w:rPr>
        <w:t>limitations on</w:t>
      </w:r>
      <w:r w:rsidRPr="00BC340F">
        <w:rPr>
          <w:rStyle w:val="StyleUnderline"/>
          <w:rFonts w:asciiTheme="majorHAnsi" w:hAnsiTheme="majorHAnsi" w:cstheme="majorHAnsi"/>
        </w:rPr>
        <w:t xml:space="preserve"> their </w:t>
      </w:r>
      <w:r w:rsidRPr="003D2EAB">
        <w:rPr>
          <w:rStyle w:val="StyleUnderline"/>
          <w:rFonts w:asciiTheme="majorHAnsi" w:hAnsiTheme="majorHAnsi" w:cstheme="majorHAnsi"/>
          <w:highlight w:val="cyan"/>
        </w:rPr>
        <w:t>consumption</w:t>
      </w:r>
      <w:r w:rsidRPr="00BC340F">
        <w:rPr>
          <w:rStyle w:val="StyleUnderline"/>
          <w:rFonts w:asciiTheme="majorHAnsi" w:hAnsiTheme="majorHAnsi" w:cstheme="majorHAnsi"/>
        </w:rPr>
        <w:t xml:space="preserve"> opportunities </w:t>
      </w:r>
      <w:r w:rsidRPr="003D2EAB">
        <w:rPr>
          <w:rStyle w:val="StyleUnderline"/>
          <w:rFonts w:asciiTheme="majorHAnsi" w:hAnsiTheme="majorHAnsi" w:cstheme="majorHAnsi"/>
          <w:highlight w:val="cyan"/>
        </w:rPr>
        <w:t>as</w:t>
      </w:r>
      <w:r w:rsidRPr="00BC340F">
        <w:rPr>
          <w:rStyle w:val="StyleUnderline"/>
          <w:rFonts w:asciiTheme="majorHAnsi" w:hAnsiTheme="majorHAnsi" w:cstheme="majorHAnsi"/>
        </w:rPr>
        <w:t xml:space="preserve"> a </w:t>
      </w:r>
      <w:r w:rsidRPr="003D2EAB">
        <w:rPr>
          <w:rStyle w:val="Emphasis"/>
          <w:rFonts w:asciiTheme="majorHAnsi" w:hAnsiTheme="majorHAnsi" w:cstheme="majorHAnsi"/>
          <w:highlight w:val="cyan"/>
        </w:rPr>
        <w:t>violent encroachment</w:t>
      </w:r>
      <w:r w:rsidRPr="003D2EAB">
        <w:rPr>
          <w:rStyle w:val="StyleUnderline"/>
          <w:rFonts w:asciiTheme="majorHAnsi" w:hAnsiTheme="majorHAnsi" w:cstheme="majorHAnsi"/>
          <w:highlight w:val="cyan"/>
        </w:rPr>
        <w:t xml:space="preserve"> on</w:t>
      </w:r>
      <w:r w:rsidRPr="00BC340F">
        <w:rPr>
          <w:rStyle w:val="StyleUnderline"/>
          <w:rFonts w:asciiTheme="majorHAnsi" w:hAnsiTheme="majorHAnsi" w:cstheme="majorHAnsi"/>
        </w:rPr>
        <w:t xml:space="preserve"> their </w:t>
      </w:r>
      <w:r w:rsidRPr="003D2EAB">
        <w:rPr>
          <w:rStyle w:val="StyleUnderline"/>
          <w:rFonts w:asciiTheme="majorHAnsi" w:hAnsiTheme="majorHAnsi" w:cstheme="majorHAnsi"/>
          <w:highlight w:val="cyan"/>
        </w:rPr>
        <w:t>personal freedom</w:t>
      </w:r>
      <w:r w:rsidRPr="00BC340F">
        <w:rPr>
          <w:rFonts w:asciiTheme="majorHAnsi" w:hAnsiTheme="majorHAnsi" w:cstheme="majorHAnsi"/>
        </w:rPr>
        <w:t xml:space="preserve">. Indeed, </w:t>
      </w:r>
      <w:r w:rsidRPr="00BC340F">
        <w:rPr>
          <w:rStyle w:val="StyleUnderline"/>
          <w:rFonts w:asciiTheme="majorHAnsi" w:hAnsiTheme="majorHAnsi" w:cstheme="majorHAnsi"/>
        </w:rPr>
        <w:t>whereas many recognize that contemporary consumer societies are environmentally unsustainable, fewer are prepared to actually change their own lifestyles to reverse/address this</w:t>
      </w:r>
      <w:r w:rsidRPr="00BC340F">
        <w:rPr>
          <w:rFonts w:asciiTheme="majorHAnsi" w:hAnsiTheme="majorHAnsi" w:cstheme="majorHAnsi"/>
        </w:rPr>
        <w:t>.</w:t>
      </w:r>
    </w:p>
    <w:p w14:paraId="10B01B26" w14:textId="77777777" w:rsidR="00C64E55" w:rsidRDefault="00C64E55" w:rsidP="00C64E55">
      <w:pPr>
        <w:rPr>
          <w:rFonts w:asciiTheme="majorHAnsi" w:hAnsiTheme="majorHAnsi" w:cstheme="majorHAnsi"/>
        </w:rPr>
      </w:pPr>
      <w:r w:rsidRPr="00BC340F">
        <w:rPr>
          <w:rFonts w:asciiTheme="majorHAnsi" w:hAnsiTheme="majorHAnsi" w:cstheme="majorHAnsi"/>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w:t>
      </w:r>
      <w:r w:rsidRPr="00BC340F">
        <w:rPr>
          <w:rFonts w:asciiTheme="majorHAnsi" w:hAnsiTheme="majorHAnsi" w:cstheme="majorHAnsi"/>
        </w:rPr>
        <w:lastRenderedPageBreak/>
        <w:t xml:space="preserve">discontent with the existing economic system and push for something radically different. Reasons for doing so could be the failure of the system to satisfy human needs and/or its inability to resolve the multidimensional crisis confronting humanity. Yet, </w:t>
      </w:r>
      <w:r w:rsidRPr="00BC340F">
        <w:rPr>
          <w:rStyle w:val="StyleUnderline"/>
          <w:rFonts w:asciiTheme="majorHAnsi" w:hAnsiTheme="majorHAnsi" w:cstheme="majorHAnsi"/>
        </w:rPr>
        <w:t xml:space="preserve">various </w:t>
      </w:r>
      <w:r w:rsidRPr="003D2EAB">
        <w:rPr>
          <w:rStyle w:val="Emphasis"/>
          <w:rFonts w:asciiTheme="majorHAnsi" w:hAnsiTheme="majorHAnsi" w:cstheme="majorHAnsi"/>
          <w:highlight w:val="cyan"/>
        </w:rPr>
        <w:t>material and ideational path-dependencies</w:t>
      </w:r>
      <w:r w:rsidRPr="00BC340F">
        <w:rPr>
          <w:rStyle w:val="StyleUnderline"/>
          <w:rFonts w:asciiTheme="majorHAnsi" w:hAnsiTheme="majorHAnsi" w:cstheme="majorHAnsi"/>
        </w:rPr>
        <w:t xml:space="preserve"> currently </w:t>
      </w:r>
      <w:r w:rsidRPr="003D2EAB">
        <w:rPr>
          <w:rStyle w:val="StyleUnderline"/>
          <w:rFonts w:asciiTheme="majorHAnsi" w:hAnsiTheme="majorHAnsi" w:cstheme="majorHAnsi"/>
          <w:highlight w:val="cyan"/>
        </w:rPr>
        <w:t>stand in the way</w:t>
      </w:r>
      <w:r w:rsidRPr="00BC340F">
        <w:rPr>
          <w:rStyle w:val="StyleUnderline"/>
          <w:rFonts w:asciiTheme="majorHAnsi" w:hAnsiTheme="majorHAnsi" w:cstheme="majorHAnsi"/>
        </w:rPr>
        <w:t xml:space="preserve"> of such a development, particularly in countries with large middle-classes</w:t>
      </w:r>
      <w:r w:rsidRPr="00BC340F">
        <w:rPr>
          <w:rFonts w:asciiTheme="majorHAnsi" w:hAnsiTheme="majorHAnsi" w:cstheme="majorHAnsi"/>
        </w:rPr>
        <w:t xml:space="preserve">. </w:t>
      </w:r>
      <w:r w:rsidRPr="00BC340F">
        <w:rPr>
          <w:rStyle w:val="StyleUnderline"/>
          <w:rFonts w:asciiTheme="majorHAnsi" w:hAnsiTheme="majorHAnsi" w:cstheme="majorHAnsi"/>
        </w:rPr>
        <w:t xml:space="preserve">Even if it were to happen that the majority wanted a break with the current system, it is </w:t>
      </w:r>
      <w:r w:rsidRPr="00BC340F">
        <w:rPr>
          <w:rStyle w:val="Emphasis"/>
          <w:rFonts w:asciiTheme="majorHAnsi" w:hAnsiTheme="majorHAnsi" w:cstheme="majorHAnsi"/>
        </w:rPr>
        <w:t>far from given</w:t>
      </w:r>
      <w:r w:rsidRPr="00BC340F">
        <w:rPr>
          <w:rStyle w:val="StyleUnderline"/>
          <w:rFonts w:asciiTheme="majorHAnsi" w:hAnsiTheme="majorHAnsi" w:cstheme="majorHAnsi"/>
        </w:rPr>
        <w:t xml:space="preserve"> that a system based on the ideas of degrowth is what they would demand</w:t>
      </w:r>
      <w:r w:rsidRPr="00BC340F">
        <w:rPr>
          <w:rFonts w:asciiTheme="majorHAnsi" w:hAnsiTheme="majorHAnsi" w:cstheme="majorHAnsi"/>
        </w:rPr>
        <w:t>.</w:t>
      </w:r>
    </w:p>
    <w:p w14:paraId="4F0E2E96" w14:textId="77777777" w:rsidR="00C64E55" w:rsidRPr="00EB0E2D" w:rsidRDefault="00C64E55" w:rsidP="00C64E55">
      <w:pPr>
        <w:pStyle w:val="Heading4"/>
        <w:rPr>
          <w:rFonts w:asciiTheme="majorHAnsi" w:hAnsiTheme="majorHAnsi" w:cstheme="majorHAnsi"/>
        </w:rPr>
      </w:pPr>
      <w:r>
        <w:rPr>
          <w:rFonts w:asciiTheme="majorHAnsi" w:hAnsiTheme="majorHAnsi" w:cstheme="majorHAnsi"/>
        </w:rPr>
        <w:t xml:space="preserve">Economic decline makes their impacts worse, growth is progressive.  </w:t>
      </w:r>
    </w:p>
    <w:p w14:paraId="6E1E09A8" w14:textId="77777777" w:rsidR="00C64E55" w:rsidRPr="00EB0E2D" w:rsidRDefault="00C64E55" w:rsidP="00C64E55">
      <w:pPr>
        <w:rPr>
          <w:rFonts w:asciiTheme="majorHAnsi" w:hAnsiTheme="majorHAnsi" w:cstheme="majorHAnsi"/>
          <w:szCs w:val="22"/>
        </w:rPr>
      </w:pPr>
      <w:r w:rsidRPr="00EB0E2D">
        <w:rPr>
          <w:rFonts w:asciiTheme="majorHAnsi" w:hAnsiTheme="majorHAnsi" w:cstheme="majorHAnsi"/>
          <w:szCs w:val="22"/>
        </w:rPr>
        <w:t xml:space="preserve">Philippe </w:t>
      </w:r>
      <w:r w:rsidRPr="00EB0E2D">
        <w:rPr>
          <w:rStyle w:val="Style13ptBold"/>
          <w:rFonts w:asciiTheme="majorHAnsi" w:hAnsiTheme="majorHAnsi" w:cstheme="majorHAnsi"/>
          <w:szCs w:val="22"/>
        </w:rPr>
        <w:t>Aghion</w:t>
      </w:r>
      <w:r w:rsidRPr="00EB0E2D">
        <w:rPr>
          <w:rFonts w:asciiTheme="majorHAnsi" w:hAnsiTheme="majorHAnsi" w:cstheme="majorHAnsi"/>
          <w:szCs w:val="22"/>
        </w:rPr>
        <w:t xml:space="preserve">, Reda </w:t>
      </w:r>
      <w:r w:rsidRPr="00EB0E2D">
        <w:rPr>
          <w:rStyle w:val="Style13ptBold"/>
          <w:rFonts w:asciiTheme="majorHAnsi" w:hAnsiTheme="majorHAnsi" w:cstheme="majorHAnsi"/>
          <w:szCs w:val="22"/>
        </w:rPr>
        <w:t>Cherif</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&amp;</w:t>
      </w:r>
      <w:r w:rsidRPr="00EB0E2D">
        <w:rPr>
          <w:rFonts w:asciiTheme="majorHAnsi" w:hAnsiTheme="majorHAnsi" w:cstheme="majorHAnsi"/>
          <w:szCs w:val="22"/>
        </w:rPr>
        <w:t xml:space="preserve"> Fuad </w:t>
      </w:r>
      <w:r w:rsidRPr="00EB0E2D">
        <w:rPr>
          <w:rStyle w:val="Style13ptBold"/>
          <w:rFonts w:asciiTheme="majorHAnsi" w:hAnsiTheme="majorHAnsi" w:cstheme="majorHAnsi"/>
          <w:szCs w:val="22"/>
        </w:rPr>
        <w:t>Hasanov</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21</w:t>
      </w:r>
      <w:r w:rsidRPr="00EB0E2D">
        <w:rPr>
          <w:rFonts w:asciiTheme="majorHAnsi" w:hAnsiTheme="majorHAnsi" w:cstheme="majorHAnsi"/>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0" w:history="1">
        <w:r w:rsidRPr="00EB0E2D">
          <w:rPr>
            <w:rStyle w:val="Hyperlink"/>
            <w:rFonts w:asciiTheme="majorHAnsi" w:hAnsiTheme="majorHAnsi" w:cstheme="majorHAnsi"/>
            <w:szCs w:val="22"/>
          </w:rPr>
          <w:t>https://www.elibrary.imf.org/view/journals/001/2021/080/article-A001-en.xml</w:t>
        </w:r>
      </w:hyperlink>
      <w:r w:rsidRPr="00EB0E2D">
        <w:rPr>
          <w:rFonts w:asciiTheme="majorHAnsi" w:hAnsiTheme="majorHAnsi" w:cstheme="majorHAnsi"/>
          <w:szCs w:val="22"/>
        </w:rPr>
        <w:t xml:space="preserve">. </w:t>
      </w:r>
    </w:p>
    <w:p w14:paraId="116551B8" w14:textId="77777777" w:rsidR="00C64E55" w:rsidRPr="00EB0E2D" w:rsidRDefault="00C64E55" w:rsidP="00C64E55">
      <w:pPr>
        <w:rPr>
          <w:rFonts w:asciiTheme="majorHAnsi" w:hAnsiTheme="majorHAnsi" w:cstheme="majorHAnsi"/>
        </w:rPr>
      </w:pPr>
      <w:r w:rsidRPr="00EB0E2D">
        <w:rPr>
          <w:rStyle w:val="StyleUnderline"/>
          <w:rFonts w:asciiTheme="majorHAnsi" w:hAnsiTheme="majorHAnsi" w:cstheme="majorHAnsi"/>
        </w:rPr>
        <w:t>There is a positive correlation between long-term growth and poverty alleviation</w:t>
      </w:r>
      <w:r w:rsidRPr="00EB0E2D">
        <w:rPr>
          <w:rFonts w:asciiTheme="majorHAnsi" w:hAnsiTheme="majorHAnsi" w:cstheme="majorHAnsi"/>
        </w:rPr>
        <w:t>. More specifically, Lant Pritchett argues, based on cross-country patterns, that “</w:t>
      </w:r>
      <w:r w:rsidRPr="003D2EAB">
        <w:rPr>
          <w:rStyle w:val="StyleUnderline"/>
          <w:rFonts w:asciiTheme="majorHAnsi" w:hAnsiTheme="majorHAnsi" w:cstheme="majorHAnsi"/>
          <w:highlight w:val="cyan"/>
        </w:rPr>
        <w:t>broad-based growth</w:t>
      </w:r>
      <w:r w:rsidRPr="00EB0E2D">
        <w:rPr>
          <w:rStyle w:val="StyleUnderline"/>
          <w:rFonts w:asciiTheme="majorHAnsi" w:hAnsiTheme="majorHAnsi" w:cstheme="majorHAnsi"/>
        </w:rPr>
        <w:t xml:space="preserve">, defined as the process that raises median income, </w:t>
      </w:r>
      <w:r w:rsidRPr="003D2EAB">
        <w:rPr>
          <w:rStyle w:val="Emphasis"/>
          <w:rFonts w:asciiTheme="majorHAnsi" w:hAnsiTheme="majorHAnsi" w:cstheme="majorHAnsi"/>
          <w:highlight w:val="cyan"/>
        </w:rPr>
        <w:t>is far and away the most important source of poverty reduction</w:t>
      </w:r>
      <w:r w:rsidRPr="00EB0E2D">
        <w:rPr>
          <w:rFonts w:asciiTheme="majorHAnsi" w:hAnsiTheme="majorHAnsi" w:cstheme="majorHAnsi"/>
        </w:rPr>
        <w:t xml:space="preserve">.”9 </w:t>
      </w:r>
      <w:r w:rsidRPr="00EB0E2D">
        <w:rPr>
          <w:rStyle w:val="StyleUnderline"/>
          <w:rFonts w:asciiTheme="majorHAnsi" w:hAnsiTheme="majorHAnsi" w:cstheme="majorHAnsi"/>
        </w:rPr>
        <w:t>The sharp decline in poverty rates in China</w:t>
      </w:r>
      <w:r w:rsidRPr="00EB0E2D">
        <w:rPr>
          <w:rFonts w:asciiTheme="majorHAnsi" w:hAnsiTheme="majorHAnsi" w:cstheme="majorHAnsi"/>
        </w:rPr>
        <w:t xml:space="preserve"> (about 800 million people escaped poverty) </w:t>
      </w:r>
      <w:r w:rsidRPr="00EB0E2D">
        <w:rPr>
          <w:rStyle w:val="StyleUnderline"/>
          <w:rFonts w:asciiTheme="majorHAnsi" w:hAnsiTheme="majorHAnsi" w:cstheme="majorHAnsi"/>
        </w:rPr>
        <w:t>amid the two decades of break-neck growth is the starkest illustration.</w:t>
      </w:r>
      <w:r w:rsidRPr="00EB0E2D">
        <w:rPr>
          <w:rFonts w:asciiTheme="majorHAnsi" w:hAnsiTheme="majorHAnsi" w:cstheme="majorHAnsi"/>
        </w:rPr>
        <w:t xml:space="preserve"> As discussed, </w:t>
      </w:r>
      <w:r w:rsidRPr="003D2EAB">
        <w:rPr>
          <w:rStyle w:val="Emphasis"/>
          <w:rFonts w:asciiTheme="majorHAnsi" w:hAnsiTheme="majorHAnsi" w:cstheme="majorHAnsi"/>
          <w:highlight w:val="cyan"/>
        </w:rPr>
        <w:t>innovation-based growth based on Schumpeterian creative destruction is key to productivity gains and sustained growth.</w:t>
      </w:r>
      <w:r w:rsidRPr="00EB0E2D">
        <w:rPr>
          <w:rFonts w:asciiTheme="majorHAnsi" w:hAnsiTheme="majorHAnsi" w:cstheme="majorHAnsi"/>
        </w:rPr>
        <w:t xml:space="preserve"> The question is how to achieve broad-based, high and sustained growth which means to spur the emergence of good paying jobs. This is perhaps one of the most difficult and debated questions in economics.</w:t>
      </w:r>
    </w:p>
    <w:p w14:paraId="76FCB1AB" w14:textId="77777777" w:rsidR="00C64E55" w:rsidRPr="00EB0E2D" w:rsidRDefault="00C64E55" w:rsidP="00C64E55">
      <w:pPr>
        <w:rPr>
          <w:rFonts w:asciiTheme="majorHAnsi" w:hAnsiTheme="majorHAnsi" w:cstheme="majorHAnsi"/>
        </w:rPr>
      </w:pPr>
      <w:r w:rsidRPr="00EB0E2D">
        <w:rPr>
          <w:rFonts w:asciiTheme="majorHAnsi" w:hAnsiTheme="majorHAnsi" w:cstheme="majorHAnsi"/>
        </w:rPr>
        <w:t xml:space="preserve">The standard view shared by most economists over the last few decades is that “horizontal policies”, that is improvements in education, the quality of institutions, infrastructure, business environment, and regulations are key. Many of these </w:t>
      </w:r>
      <w:r w:rsidRPr="00EB0E2D">
        <w:rPr>
          <w:rStyle w:val="StyleUnderline"/>
          <w:rFonts w:asciiTheme="majorHAnsi" w:hAnsiTheme="majorHAnsi" w:cstheme="majorHAnsi"/>
        </w:rPr>
        <w:t xml:space="preserve">policies tackle what is known as “government failures” </w:t>
      </w:r>
      <w:r w:rsidRPr="00EB0E2D">
        <w:rPr>
          <w:rFonts w:asciiTheme="majorHAnsi" w:hAnsiTheme="majorHAnsi" w:cstheme="majorHAnsi"/>
        </w:rPr>
        <w:t xml:space="preserve">as described in Rodrik (2005). In other words, </w:t>
      </w:r>
      <w:r w:rsidRPr="003D2EAB">
        <w:rPr>
          <w:rStyle w:val="Emphasis"/>
          <w:rFonts w:asciiTheme="majorHAnsi" w:hAnsiTheme="majorHAnsi" w:cstheme="majorHAnsi"/>
          <w:highlight w:val="cyan"/>
        </w:rPr>
        <w:t>state intervention should limit itself to providing</w:t>
      </w:r>
      <w:r w:rsidRPr="00EB0E2D">
        <w:rPr>
          <w:rStyle w:val="Emphasis"/>
          <w:rFonts w:asciiTheme="majorHAnsi" w:hAnsiTheme="majorHAnsi" w:cstheme="majorHAnsi"/>
        </w:rPr>
        <w:t xml:space="preserve"> public goods and the provision of a good environment while crucially ensuring </w:t>
      </w:r>
      <w:r w:rsidRPr="003D2EAB">
        <w:rPr>
          <w:rStyle w:val="Emphasis"/>
          <w:rFonts w:asciiTheme="majorHAnsi" w:hAnsiTheme="majorHAnsi" w:cstheme="majorHAnsi"/>
          <w:highlight w:val="cyan"/>
        </w:rPr>
        <w:t>an adequate level of competition</w:t>
      </w:r>
      <w:r w:rsidRPr="00EB0E2D">
        <w:rPr>
          <w:rFonts w:asciiTheme="majorHAnsi" w:hAnsiTheme="majorHAnsi" w:cstheme="majorHAnsi"/>
        </w:rPr>
        <w:t xml:space="preserve">. In this context, </w:t>
      </w:r>
      <w:r w:rsidRPr="003D2EAB">
        <w:rPr>
          <w:rStyle w:val="StyleUnderline"/>
          <w:rFonts w:asciiTheme="majorHAnsi" w:hAnsiTheme="majorHAnsi" w:cstheme="majorHAnsi"/>
          <w:highlight w:val="cyan"/>
        </w:rPr>
        <w:t>firms would have the incentive to invest</w:t>
      </w:r>
      <w:r w:rsidRPr="00EB0E2D">
        <w:rPr>
          <w:rStyle w:val="StyleUnderline"/>
          <w:rFonts w:asciiTheme="majorHAnsi" w:hAnsiTheme="majorHAnsi" w:cstheme="majorHAnsi"/>
        </w:rPr>
        <w:t xml:space="preserve"> and deploy </w:t>
      </w:r>
      <w:r w:rsidRPr="003D2EAB">
        <w:rPr>
          <w:rStyle w:val="StyleUnderline"/>
          <w:rFonts w:asciiTheme="majorHAnsi" w:hAnsiTheme="majorHAnsi" w:cstheme="majorHAnsi"/>
          <w:highlight w:val="cyan"/>
        </w:rPr>
        <w:t>efforts to be competitive through</w:t>
      </w:r>
      <w:r w:rsidRPr="00EB0E2D">
        <w:rPr>
          <w:rStyle w:val="StyleUnderline"/>
          <w:rFonts w:asciiTheme="majorHAnsi" w:hAnsiTheme="majorHAnsi" w:cstheme="majorHAnsi"/>
        </w:rPr>
        <w:t xml:space="preserve"> improvements in productivity and </w:t>
      </w:r>
      <w:r w:rsidRPr="003D2EAB">
        <w:rPr>
          <w:rStyle w:val="StyleUnderline"/>
          <w:rFonts w:asciiTheme="majorHAnsi" w:hAnsiTheme="majorHAnsi" w:cstheme="majorHAnsi"/>
          <w:highlight w:val="cyan"/>
        </w:rPr>
        <w:t>innovation</w:t>
      </w:r>
      <w:r w:rsidRPr="00EB0E2D">
        <w:rPr>
          <w:rStyle w:val="StyleUnderline"/>
          <w:rFonts w:asciiTheme="majorHAnsi" w:hAnsiTheme="majorHAnsi" w:cstheme="majorHAnsi"/>
        </w:rPr>
        <w:t xml:space="preserve"> to offer new and better-quality goods among others.</w:t>
      </w:r>
    </w:p>
    <w:p w14:paraId="5738E54E" w14:textId="77777777" w:rsidR="00C64E55" w:rsidRPr="00EB0E2D" w:rsidRDefault="00C64E55" w:rsidP="00C64E55">
      <w:pPr>
        <w:rPr>
          <w:rFonts w:asciiTheme="majorHAnsi" w:hAnsiTheme="majorHAnsi" w:cstheme="majorHAnsi"/>
        </w:rPr>
      </w:pPr>
      <w:r w:rsidRPr="00EB0E2D">
        <w:rPr>
          <w:rFonts w:asciiTheme="majorHAnsi" w:hAnsiTheme="majorHAnsi" w:cstheme="majorHAnsi"/>
        </w:rPr>
        <w:t xml:space="preserve">However, </w:t>
      </w:r>
      <w:r w:rsidRPr="003D2EAB">
        <w:rPr>
          <w:rStyle w:val="StyleUnderline"/>
          <w:rFonts w:asciiTheme="majorHAnsi" w:hAnsiTheme="majorHAnsi" w:cstheme="majorHAnsi"/>
          <w:highlight w:val="cyan"/>
        </w:rPr>
        <w:t>growth can be harmed by anti-competitive behaviors or distortive policies</w:t>
      </w:r>
      <w:r w:rsidRPr="00EB0E2D">
        <w:rPr>
          <w:rStyle w:val="StyleUnderline"/>
          <w:rFonts w:asciiTheme="majorHAnsi" w:hAnsiTheme="majorHAnsi" w:cstheme="majorHAnsi"/>
        </w:rPr>
        <w:t xml:space="preserve"> </w:t>
      </w:r>
      <w:r w:rsidRPr="00EB0E2D">
        <w:rPr>
          <w:rFonts w:asciiTheme="majorHAnsi" w:hAnsiTheme="majorHAnsi" w:cstheme="majorHAnsi"/>
        </w:rPr>
        <w:t xml:space="preserve">which can take different and subtle forms and are not always easy to gauge. Among these, </w:t>
      </w:r>
      <w:r w:rsidRPr="00EB0E2D">
        <w:rPr>
          <w:rStyle w:val="StyleUnderline"/>
          <w:rFonts w:asciiTheme="majorHAnsi" w:hAnsiTheme="majorHAnsi" w:cstheme="majorHAnsi"/>
        </w:rPr>
        <w:t>imposing barriers to entry or helping non-performing firms remain in business, could have a substantial negative effect</w:t>
      </w:r>
      <w:r w:rsidRPr="00EB0E2D">
        <w:rPr>
          <w:rFonts w:asciiTheme="majorHAnsi" w:hAnsiTheme="majorHAnsi" w:cstheme="majorHAnsi"/>
        </w:rPr>
        <w:t xml:space="preserve">. Hsieh and Klenow (2009) emphasize the importance of input reallocation effects. They show that </w:t>
      </w:r>
      <w:r w:rsidRPr="00EB0E2D">
        <w:rPr>
          <w:rStyle w:val="StyleUnderline"/>
          <w:rFonts w:asciiTheme="majorHAnsi" w:hAnsiTheme="majorHAnsi" w:cstheme="majorHAnsi"/>
        </w:rPr>
        <w:t>aggregate productivity differentials can be explained by differences in terms of the distribution of firms’ productivity</w:t>
      </w:r>
      <w:r w:rsidRPr="00EB0E2D">
        <w:rPr>
          <w:rFonts w:asciiTheme="majorHAnsi" w:hAnsiTheme="majorHAnsi" w:cstheme="majorHAnsi"/>
        </w:rPr>
        <w:t xml:space="preserve">. This means that relatively </w:t>
      </w:r>
      <w:r w:rsidRPr="00EB0E2D">
        <w:rPr>
          <w:rStyle w:val="StyleUnderline"/>
          <w:rFonts w:asciiTheme="majorHAnsi" w:hAnsiTheme="majorHAnsi" w:cstheme="majorHAnsi"/>
        </w:rPr>
        <w:t>less productive firms have access to a considerable share of the resources.</w:t>
      </w:r>
      <w:r w:rsidRPr="00EB0E2D">
        <w:rPr>
          <w:rFonts w:asciiTheme="majorHAnsi" w:hAnsiTheme="majorHAnsi" w:cstheme="majorHAnsi"/>
        </w:rPr>
        <w:t xml:space="preserve"> They argue that it is harder for a more productive firm to grow but also easier for a less productive firm to survive in India than in the </w:t>
      </w:r>
      <w:r w:rsidRPr="00EB0E2D">
        <w:rPr>
          <w:rFonts w:asciiTheme="majorHAnsi" w:hAnsiTheme="majorHAnsi" w:cstheme="majorHAnsi"/>
        </w:rPr>
        <w:lastRenderedPageBreak/>
        <w:t>U.S. for example. In the same vein, Aghion (2016) suggests that that there is more business dynamism in the U.S. than India, that is more firms enter and exit, which would explain input misallocation and differences in income per capita.</w:t>
      </w:r>
    </w:p>
    <w:p w14:paraId="3CC1C8AA" w14:textId="77777777" w:rsidR="00C64E55" w:rsidRPr="00EB0E2D" w:rsidRDefault="00C64E55" w:rsidP="00C64E55">
      <w:pPr>
        <w:rPr>
          <w:rFonts w:asciiTheme="majorHAnsi" w:hAnsiTheme="majorHAnsi" w:cstheme="majorHAnsi"/>
        </w:rPr>
      </w:pPr>
      <w:r w:rsidRPr="00EB0E2D">
        <w:rPr>
          <w:rFonts w:asciiTheme="majorHAnsi" w:hAnsiTheme="majorHAnsi" w:cstheme="majorHAnsi"/>
        </w:rP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713BE7BD" w14:textId="77777777" w:rsidR="00C64E55" w:rsidRPr="00EB0E2D" w:rsidRDefault="00C64E55" w:rsidP="00C64E55">
      <w:pPr>
        <w:rPr>
          <w:rFonts w:asciiTheme="majorHAnsi" w:hAnsiTheme="majorHAnsi" w:cstheme="majorHAnsi"/>
        </w:rPr>
      </w:pPr>
      <w:r w:rsidRPr="00EB0E2D">
        <w:rPr>
          <w:rFonts w:asciiTheme="majorHAnsi" w:hAnsiTheme="majorHAnsi" w:cstheme="majorHAnsi"/>
        </w:rPr>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22363087" w14:textId="77777777" w:rsidR="00C64E55" w:rsidRPr="00EB0E2D" w:rsidRDefault="00C64E55" w:rsidP="00C64E55">
      <w:pPr>
        <w:rPr>
          <w:rFonts w:asciiTheme="majorHAnsi" w:hAnsiTheme="majorHAnsi" w:cstheme="majorHAnsi"/>
          <w:u w:val="single"/>
        </w:rPr>
      </w:pPr>
      <w:r w:rsidRPr="00EB0E2D">
        <w:rPr>
          <w:rFonts w:asciiTheme="majorHAnsi" w:hAnsiTheme="majorHAnsi" w:cstheme="majorHAnsi"/>
        </w:rPr>
        <w:t xml:space="preserve">In theory, </w:t>
      </w:r>
      <w:r w:rsidRPr="003D2EAB">
        <w:rPr>
          <w:rStyle w:val="Emphasis"/>
          <w:rFonts w:asciiTheme="majorHAnsi" w:hAnsiTheme="majorHAnsi" w:cstheme="majorHAnsi"/>
          <w:highlight w:val="cyan"/>
        </w:rPr>
        <w:t>tackling these externalities would necessitate a state intervention</w:t>
      </w:r>
      <w:r w:rsidRPr="00EB0E2D">
        <w:rPr>
          <w:rStyle w:val="StyleUnderline"/>
          <w:rFonts w:asciiTheme="majorHAnsi" w:hAnsiTheme="majorHAnsi" w:cstheme="majorHAnsi"/>
        </w:rPr>
        <w:t>, broadly defined as industrial policy</w:t>
      </w:r>
      <w:r w:rsidRPr="00EB0E2D">
        <w:rPr>
          <w:rFonts w:asciiTheme="majorHAnsi" w:hAnsiTheme="majorHAnsi" w:cstheme="majorHAnsi"/>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EB0E2D">
        <w:rPr>
          <w:rStyle w:val="StyleUnderline"/>
          <w:rFonts w:asciiTheme="majorHAnsi" w:hAnsiTheme="majorHAnsi" w:cstheme="majorHAnsi"/>
        </w:rPr>
        <w:t xml:space="preserve">More important for inclusive growth, </w:t>
      </w:r>
      <w:r w:rsidRPr="003D2EAB">
        <w:rPr>
          <w:rStyle w:val="StyleUnderline"/>
          <w:rFonts w:asciiTheme="majorHAnsi" w:hAnsiTheme="majorHAnsi" w:cstheme="majorHAnsi"/>
          <w:highlight w:val="cyan"/>
        </w:rPr>
        <w:t>if a sector is to be targeted, it should help achieve broad-based growth to contribute to poverty alleviation</w:t>
      </w:r>
      <w:r w:rsidRPr="00EB0E2D">
        <w:rPr>
          <w:rStyle w:val="StyleUnderline"/>
          <w:rFonts w:asciiTheme="majorHAnsi" w:hAnsiTheme="majorHAnsi" w:cstheme="majorHAnsi"/>
        </w:rPr>
        <w:t>.</w:t>
      </w:r>
      <w:r w:rsidRPr="00EB0E2D">
        <w:rPr>
          <w:rFonts w:asciiTheme="majorHAnsi" w:hAnsiTheme="majorHAnsi" w:cstheme="majorHAnsi"/>
        </w:rPr>
        <w:t xml:space="preserve"> In practice it means that </w:t>
      </w:r>
      <w:r w:rsidRPr="003D2EAB">
        <w:rPr>
          <w:rStyle w:val="StyleUnderline"/>
          <w:rFonts w:asciiTheme="majorHAnsi" w:hAnsiTheme="majorHAnsi" w:cstheme="majorHAnsi"/>
          <w:highlight w:val="cyan"/>
        </w:rPr>
        <w:t>it should</w:t>
      </w:r>
      <w:r w:rsidRPr="00EB0E2D">
        <w:rPr>
          <w:rStyle w:val="StyleUnderline"/>
          <w:rFonts w:asciiTheme="majorHAnsi" w:hAnsiTheme="majorHAnsi" w:cstheme="majorHAnsi"/>
        </w:rPr>
        <w:t xml:space="preserve"> also </w:t>
      </w:r>
      <w:r w:rsidRPr="003D2EAB">
        <w:rPr>
          <w:rStyle w:val="StyleUnderline"/>
          <w:rFonts w:asciiTheme="majorHAnsi" w:hAnsiTheme="majorHAnsi" w:cstheme="majorHAnsi"/>
          <w:highlight w:val="cyan"/>
        </w:rPr>
        <w:t>generate</w:t>
      </w:r>
      <w:r w:rsidRPr="00EB0E2D">
        <w:rPr>
          <w:rFonts w:asciiTheme="majorHAnsi" w:hAnsiTheme="majorHAnsi" w:cstheme="majorHAnsi"/>
        </w:rPr>
        <w:t xml:space="preserve"> (directly or indirectly) enough </w:t>
      </w:r>
      <w:r w:rsidRPr="003D2EAB">
        <w:rPr>
          <w:rStyle w:val="StyleUnderline"/>
          <w:rFonts w:asciiTheme="majorHAnsi" w:hAnsiTheme="majorHAnsi" w:cstheme="majorHAnsi"/>
          <w:highlight w:val="cyan"/>
        </w:rPr>
        <w:t>employment</w:t>
      </w:r>
      <w:r w:rsidRPr="00EB0E2D">
        <w:rPr>
          <w:rStyle w:val="StyleUnderline"/>
          <w:rFonts w:asciiTheme="majorHAnsi" w:hAnsiTheme="majorHAnsi" w:cstheme="majorHAnsi"/>
        </w:rPr>
        <w:t>, and the level of skills to fill those jobs should be realistically met over the medium term.</w:t>
      </w:r>
    </w:p>
    <w:p w14:paraId="13F0700E" w14:textId="77777777" w:rsidR="00C64E55" w:rsidRPr="00EB0E2D" w:rsidRDefault="00C64E55" w:rsidP="00C64E55">
      <w:pPr>
        <w:rPr>
          <w:rFonts w:asciiTheme="majorHAnsi" w:hAnsiTheme="majorHAnsi" w:cstheme="majorHAnsi"/>
        </w:rPr>
      </w:pPr>
      <w:r w:rsidRPr="00EB0E2D">
        <w:rPr>
          <w:rFonts w:asciiTheme="majorHAnsi" w:hAnsiTheme="majorHAnsi" w:cstheme="majorHAnsi"/>
        </w:rPr>
        <w:t xml:space="preserve">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w:t>
      </w:r>
      <w:r w:rsidRPr="00EB0E2D">
        <w:rPr>
          <w:rFonts w:asciiTheme="majorHAnsi" w:hAnsiTheme="majorHAnsi" w:cstheme="majorHAnsi"/>
        </w:rPr>
        <w:lastRenderedPageBreak/>
        <w:t>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0A0787BB" w14:textId="77777777" w:rsidR="00C64E55" w:rsidRPr="00EB0E2D" w:rsidRDefault="00C64E55" w:rsidP="00C64E55">
      <w:pPr>
        <w:rPr>
          <w:rFonts w:asciiTheme="majorHAnsi" w:hAnsiTheme="majorHAnsi" w:cstheme="majorHAnsi"/>
        </w:rPr>
      </w:pPr>
      <w:r w:rsidRPr="00EB0E2D">
        <w:rPr>
          <w:rFonts w:asciiTheme="majorHAnsi" w:hAnsiTheme="majorHAnsi" w:cstheme="majorHAnsi"/>
        </w:rP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3D2EAB">
        <w:rPr>
          <w:rStyle w:val="StyleUnderline"/>
          <w:rFonts w:asciiTheme="majorHAnsi" w:hAnsiTheme="majorHAnsi" w:cstheme="majorHAnsi"/>
          <w:highlight w:val="cyan"/>
        </w:rPr>
        <w:t>TFP, TFP growth, and product innovation</w:t>
      </w:r>
      <w:r w:rsidRPr="00EB0E2D">
        <w:rPr>
          <w:rFonts w:asciiTheme="majorHAnsi" w:hAnsiTheme="majorHAnsi" w:cstheme="majorHAnsi"/>
        </w:rPr>
        <w:t xml:space="preserve"> (defined as the ratio between output value generated by new products to total output value) </w:t>
      </w:r>
      <w:r w:rsidRPr="003D2EAB">
        <w:rPr>
          <w:rStyle w:val="StyleUnderline"/>
          <w:rFonts w:asciiTheme="majorHAnsi" w:hAnsiTheme="majorHAnsi" w:cstheme="majorHAnsi"/>
          <w:highlight w:val="cyan"/>
        </w:rPr>
        <w:t>are all positively correlated with</w:t>
      </w:r>
      <w:r w:rsidRPr="00EB0E2D">
        <w:rPr>
          <w:rStyle w:val="StyleUnderline"/>
          <w:rFonts w:asciiTheme="majorHAnsi" w:hAnsiTheme="majorHAnsi" w:cstheme="majorHAnsi"/>
        </w:rPr>
        <w:t xml:space="preserve"> the interaction between state aid to the sector and </w:t>
      </w:r>
      <w:r w:rsidRPr="003D2EAB">
        <w:rPr>
          <w:rStyle w:val="StyleUnderline"/>
          <w:rFonts w:asciiTheme="majorHAnsi" w:hAnsiTheme="majorHAnsi" w:cstheme="majorHAnsi"/>
          <w:highlight w:val="cyan"/>
        </w:rPr>
        <w:t>market competition</w:t>
      </w:r>
      <w:r w:rsidRPr="00EB0E2D">
        <w:rPr>
          <w:rStyle w:val="StyleUnderline"/>
          <w:rFonts w:asciiTheme="majorHAnsi" w:hAnsiTheme="majorHAnsi" w:cstheme="majorHAnsi"/>
        </w:rPr>
        <w:t xml:space="preserve"> in the sector</w:t>
      </w:r>
      <w:r w:rsidRPr="00EB0E2D">
        <w:rPr>
          <w:rFonts w:asciiTheme="majorHAnsi" w:hAnsiTheme="majorHAnsi" w:cstheme="majorHAnsi"/>
        </w:rPr>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5DEEBEB7" w14:textId="77777777" w:rsidR="00C64E55" w:rsidRPr="00EB0E2D" w:rsidRDefault="00C64E55" w:rsidP="00C64E55">
      <w:pPr>
        <w:rPr>
          <w:rFonts w:asciiTheme="majorHAnsi" w:hAnsiTheme="majorHAnsi" w:cstheme="majorHAnsi"/>
        </w:rPr>
      </w:pPr>
      <w:r w:rsidRPr="00EB0E2D">
        <w:rPr>
          <w:rFonts w:asciiTheme="majorHAnsi" w:hAnsiTheme="majorHAnsi" w:cstheme="majorHAnsi"/>
        </w:rP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2B174BA6" w14:textId="126F1AD0" w:rsidR="00C64E55" w:rsidRDefault="00C64E55" w:rsidP="00C64E55">
      <w:pPr>
        <w:rPr>
          <w:rFonts w:asciiTheme="majorHAnsi" w:hAnsiTheme="majorHAnsi" w:cstheme="majorHAnsi"/>
        </w:rPr>
      </w:pPr>
      <w:r w:rsidRPr="00EB0E2D">
        <w:rPr>
          <w:rFonts w:asciiTheme="majorHAnsi" w:hAnsiTheme="majorHAnsi" w:cstheme="majorHAnsi"/>
        </w:rPr>
        <w:t xml:space="preserve">The trade-off between the benefits and costs of state intervention suggests that </w:t>
      </w:r>
      <w:r w:rsidRPr="003D2EAB">
        <w:rPr>
          <w:rStyle w:val="Emphasis"/>
          <w:rFonts w:asciiTheme="majorHAnsi" w:hAnsiTheme="majorHAnsi" w:cstheme="majorHAnsi"/>
          <w:highlight w:val="cyan"/>
        </w:rPr>
        <w:t>the way the state intervenes in the economy is crucial</w:t>
      </w:r>
      <w:r w:rsidRPr="00EB0E2D">
        <w:rPr>
          <w:rFonts w:asciiTheme="majorHAnsi" w:hAnsiTheme="majorHAnsi" w:cstheme="majorHAnsi"/>
        </w:rPr>
        <w:t xml:space="preserve">. </w:t>
      </w:r>
      <w:r w:rsidRPr="00EB0E2D">
        <w:rPr>
          <w:rStyle w:val="StyleUnderline"/>
          <w:rFonts w:asciiTheme="majorHAnsi" w:hAnsiTheme="majorHAnsi" w:cstheme="majorHAnsi"/>
        </w:rPr>
        <w:t>This intervention needs to be cognizant of exacerbating government failures such as rent-seeking and corruption</w:t>
      </w:r>
      <w:r w:rsidRPr="00EB0E2D">
        <w:rPr>
          <w:rFonts w:asciiTheme="majorHAnsi" w:hAnsiTheme="majorHAnsi" w:cstheme="majorHAnsi"/>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664E72B8" w14:textId="77777777" w:rsidR="00C64E55" w:rsidRPr="00BC340F" w:rsidRDefault="00C64E55" w:rsidP="00C64E55">
      <w:pPr>
        <w:pStyle w:val="Heading4"/>
        <w:rPr>
          <w:rFonts w:asciiTheme="majorHAnsi" w:hAnsiTheme="majorHAnsi" w:cstheme="majorHAnsi"/>
        </w:rPr>
      </w:pPr>
      <w:r w:rsidRPr="00BC340F">
        <w:rPr>
          <w:rFonts w:asciiTheme="majorHAnsi" w:hAnsiTheme="majorHAnsi" w:cstheme="majorHAnsi"/>
        </w:rPr>
        <w:t>Growth boosts well-being</w:t>
      </w:r>
      <w:r>
        <w:rPr>
          <w:rFonts w:asciiTheme="majorHAnsi" w:hAnsiTheme="majorHAnsi" w:cstheme="majorHAnsi"/>
        </w:rPr>
        <w:t>---</w:t>
      </w:r>
      <w:r w:rsidRPr="00BC340F">
        <w:rPr>
          <w:rFonts w:asciiTheme="majorHAnsi" w:hAnsiTheme="majorHAnsi" w:cstheme="majorHAnsi"/>
        </w:rPr>
        <w:t>outweighs inequality</w:t>
      </w:r>
      <w:r>
        <w:rPr>
          <w:rFonts w:asciiTheme="majorHAnsi" w:hAnsiTheme="majorHAnsi" w:cstheme="majorHAnsi"/>
        </w:rPr>
        <w:t>.</w:t>
      </w:r>
    </w:p>
    <w:p w14:paraId="6A93F4E0" w14:textId="77777777" w:rsidR="00C64E55" w:rsidRPr="00BC340F" w:rsidRDefault="00C64E55" w:rsidP="00C64E55">
      <w:pPr>
        <w:rPr>
          <w:rFonts w:asciiTheme="majorHAnsi" w:hAnsiTheme="majorHAnsi" w:cstheme="majorHAnsi"/>
          <w:sz w:val="16"/>
        </w:rPr>
      </w:pPr>
      <w:r w:rsidRPr="00BC340F">
        <w:rPr>
          <w:rStyle w:val="Style13ptBold"/>
          <w:rFonts w:asciiTheme="majorHAnsi" w:hAnsiTheme="majorHAnsi" w:cstheme="majorHAnsi"/>
        </w:rPr>
        <w:t>Goklany 14</w:t>
      </w:r>
      <w:r w:rsidRPr="00BC340F">
        <w:rPr>
          <w:rFonts w:asciiTheme="majorHAnsi" w:hAnsiTheme="majorHAnsi" w:cstheme="majorHAnsi"/>
          <w:sz w:val="16"/>
        </w:rPr>
        <w:t xml:space="preserve"> — Indur Goklany (science and technology policy analyst for the United States Department of the Interior, has represented the United States at the IPCC, was a rapporteur for the Resource Use and Management Subgroup of Working Group III of the IPCC First Assessment Report), “A Note from Indur Goklany”, 8-18-14, http://cafehayek.com/2014/08/a-note-from-indur-goklany.html</w:t>
      </w:r>
    </w:p>
    <w:p w14:paraId="4B646A4A" w14:textId="21547249" w:rsidR="00C64E55" w:rsidRDefault="00C64E55" w:rsidP="00C64E55">
      <w:pPr>
        <w:rPr>
          <w:rFonts w:asciiTheme="majorHAnsi" w:hAnsiTheme="majorHAnsi" w:cstheme="majorHAnsi"/>
          <w:sz w:val="12"/>
        </w:rPr>
      </w:pPr>
      <w:r w:rsidRPr="00BC340F">
        <w:rPr>
          <w:rFonts w:asciiTheme="majorHAnsi" w:hAnsiTheme="majorHAnsi" w:cstheme="majorHAnsi"/>
          <w:sz w:val="12"/>
        </w:rPr>
        <w:t xml:space="preserve">I would say that </w:t>
      </w:r>
      <w:r w:rsidRPr="00BC340F">
        <w:rPr>
          <w:rStyle w:val="StyleUnderline"/>
          <w:rFonts w:asciiTheme="majorHAnsi" w:hAnsiTheme="majorHAnsi" w:cstheme="majorHAnsi"/>
        </w:rPr>
        <w:t>what matters most is not “living standards” but “quality of life</w:t>
      </w:r>
      <w:r w:rsidRPr="00BC340F">
        <w:rPr>
          <w:rFonts w:asciiTheme="majorHAnsi" w:hAnsiTheme="majorHAnsi" w:cstheme="majorHAnsi"/>
          <w:sz w:val="12"/>
        </w:rPr>
        <w:t xml:space="preserve">”, and either matters more than income/wealth. [I recognize that "quality of life" is a subjective measure and, therefore, less amenable to quantitative analysis than "living standards", which can, for the most part, be measured indirectly. In my lexicon, the term “well-being” embraces both “living standards” and “quality of life”.] For the vast majority neither </w:t>
      </w:r>
      <w:r w:rsidRPr="005C5038">
        <w:rPr>
          <w:rStyle w:val="StyleUnderline"/>
          <w:rFonts w:asciiTheme="majorHAnsi" w:hAnsiTheme="majorHAnsi" w:cstheme="majorHAnsi"/>
          <w:highlight w:val="cyan"/>
        </w:rPr>
        <w:t>income</w:t>
      </w:r>
      <w:r w:rsidRPr="00BC340F">
        <w:rPr>
          <w:rFonts w:asciiTheme="majorHAnsi" w:hAnsiTheme="majorHAnsi" w:cstheme="majorHAnsi"/>
          <w:sz w:val="12"/>
        </w:rPr>
        <w:t xml:space="preserve"> nor </w:t>
      </w:r>
      <w:r w:rsidRPr="00BC340F">
        <w:rPr>
          <w:rStyle w:val="StyleUnderline"/>
          <w:rFonts w:asciiTheme="majorHAnsi" w:hAnsiTheme="majorHAnsi" w:cstheme="majorHAnsi"/>
        </w:rPr>
        <w:t>wealth</w:t>
      </w:r>
      <w:r w:rsidRPr="00BC340F">
        <w:rPr>
          <w:rFonts w:asciiTheme="majorHAnsi" w:hAnsiTheme="majorHAnsi" w:cstheme="majorHAnsi"/>
          <w:sz w:val="12"/>
        </w:rPr>
        <w:t xml:space="preserve"> are ends in themselves; but they </w:t>
      </w:r>
      <w:r w:rsidRPr="00BC340F">
        <w:rPr>
          <w:rStyle w:val="StyleUnderline"/>
          <w:rFonts w:asciiTheme="majorHAnsi" w:hAnsiTheme="majorHAnsi" w:cstheme="majorHAnsi"/>
        </w:rPr>
        <w:t xml:space="preserve">are desired because they </w:t>
      </w:r>
      <w:r w:rsidRPr="005C5038">
        <w:rPr>
          <w:rStyle w:val="StyleUnderline"/>
          <w:rFonts w:asciiTheme="majorHAnsi" w:hAnsiTheme="majorHAnsi" w:cstheme="majorHAnsi"/>
          <w:highlight w:val="cyan"/>
        </w:rPr>
        <w:t>provide</w:t>
      </w:r>
      <w:r w:rsidRPr="00BC340F">
        <w:rPr>
          <w:rStyle w:val="StyleUnderline"/>
          <w:rFonts w:asciiTheme="majorHAnsi" w:hAnsiTheme="majorHAnsi" w:cstheme="majorHAnsi"/>
        </w:rPr>
        <w:t xml:space="preserve"> them </w:t>
      </w:r>
      <w:r w:rsidRPr="005C5038">
        <w:rPr>
          <w:rStyle w:val="StyleUnderline"/>
          <w:rFonts w:asciiTheme="majorHAnsi" w:hAnsiTheme="majorHAnsi" w:cstheme="majorHAnsi"/>
          <w:highlight w:val="cyan"/>
        </w:rPr>
        <w:t xml:space="preserve">the </w:t>
      </w:r>
      <w:r w:rsidRPr="005C5038">
        <w:rPr>
          <w:rStyle w:val="Emphasis"/>
          <w:rFonts w:asciiTheme="majorHAnsi" w:hAnsiTheme="majorHAnsi" w:cstheme="majorHAnsi"/>
          <w:highlight w:val="cyan"/>
        </w:rPr>
        <w:t>wherewithal to afford a higher living standard</w:t>
      </w:r>
      <w:r w:rsidRPr="00BC340F">
        <w:rPr>
          <w:rStyle w:val="StyleUnderline"/>
          <w:rFonts w:asciiTheme="majorHAnsi" w:hAnsiTheme="majorHAnsi" w:cstheme="majorHAnsi"/>
        </w:rPr>
        <w:t xml:space="preserve"> and, more importantly, a higher “quality of life</w:t>
      </w:r>
      <w:r w:rsidRPr="00BC340F">
        <w:rPr>
          <w:rFonts w:asciiTheme="majorHAnsi" w:hAnsiTheme="majorHAnsi" w:cstheme="majorHAnsi"/>
          <w:sz w:val="12"/>
        </w:rPr>
        <w:t xml:space="preserve">” [which I would equate to having the ability to live their own dreams rather than someone else's, no matter how well-intentioned that person or person's might be]. You may be interested in my take on this, summarized in The Globalization of Human Well-Being. Its Executive Summary </w:t>
      </w:r>
      <w:r w:rsidRPr="00BC340F">
        <w:rPr>
          <w:rFonts w:asciiTheme="majorHAnsi" w:hAnsiTheme="majorHAnsi" w:cstheme="majorHAnsi"/>
          <w:sz w:val="12"/>
          <w:szCs w:val="16"/>
        </w:rPr>
        <w:t>goes as follows: “Controversy over globalization has focused mainly on whether it exacerbates income inequality between the rich and the poor. But, as opponents of globalization</w:t>
      </w:r>
      <w:r w:rsidRPr="00BC340F">
        <w:rPr>
          <w:rFonts w:asciiTheme="majorHAnsi" w:hAnsiTheme="majorHAnsi" w:cstheme="majorHAnsi"/>
          <w:sz w:val="12"/>
        </w:rPr>
        <w:t xml:space="preserve"> frequently note, human well-being is not synonymous with wealth. </w:t>
      </w:r>
      <w:r w:rsidRPr="005C5038">
        <w:rPr>
          <w:rStyle w:val="StyleUnderline"/>
          <w:rFonts w:asciiTheme="majorHAnsi" w:hAnsiTheme="majorHAnsi" w:cstheme="majorHAnsi"/>
          <w:highlight w:val="cyan"/>
        </w:rPr>
        <w:t>The central issue</w:t>
      </w:r>
      <w:r w:rsidRPr="00BC340F">
        <w:rPr>
          <w:rFonts w:asciiTheme="majorHAnsi" w:hAnsiTheme="majorHAnsi" w:cstheme="majorHAnsi"/>
          <w:sz w:val="12"/>
        </w:rPr>
        <w:t xml:space="preserve">, therefore, </w:t>
      </w:r>
      <w:r w:rsidRPr="005C5038">
        <w:rPr>
          <w:rStyle w:val="StyleUnderline"/>
          <w:rFonts w:asciiTheme="majorHAnsi" w:hAnsiTheme="majorHAnsi" w:cstheme="majorHAnsi"/>
          <w:highlight w:val="cyan"/>
        </w:rPr>
        <w:t>is</w:t>
      </w:r>
      <w:r w:rsidRPr="00BC340F">
        <w:rPr>
          <w:rStyle w:val="StyleUnderline"/>
          <w:rFonts w:asciiTheme="majorHAnsi" w:hAnsiTheme="majorHAnsi" w:cstheme="majorHAnsi"/>
        </w:rPr>
        <w:t xml:space="preserve"> </w:t>
      </w:r>
      <w:r w:rsidRPr="005C5038">
        <w:rPr>
          <w:rStyle w:val="StyleUnderline"/>
          <w:rFonts w:asciiTheme="majorHAnsi" w:hAnsiTheme="majorHAnsi" w:cstheme="majorHAnsi"/>
          <w:highlight w:val="cyan"/>
        </w:rPr>
        <w:t>not</w:t>
      </w:r>
      <w:r w:rsidRPr="00BC340F">
        <w:rPr>
          <w:rStyle w:val="StyleUnderline"/>
          <w:rFonts w:asciiTheme="majorHAnsi" w:hAnsiTheme="majorHAnsi" w:cstheme="majorHAnsi"/>
        </w:rPr>
        <w:t xml:space="preserve"> whether </w:t>
      </w:r>
      <w:r w:rsidRPr="005C5038">
        <w:rPr>
          <w:rStyle w:val="StyleUnderline"/>
          <w:rFonts w:asciiTheme="majorHAnsi" w:hAnsiTheme="majorHAnsi" w:cstheme="majorHAnsi"/>
          <w:highlight w:val="cyan"/>
        </w:rPr>
        <w:t>income gaps</w:t>
      </w:r>
      <w:r w:rsidRPr="00BC340F">
        <w:rPr>
          <w:rStyle w:val="StyleUnderline"/>
          <w:rFonts w:asciiTheme="majorHAnsi" w:hAnsiTheme="majorHAnsi" w:cstheme="majorHAnsi"/>
        </w:rPr>
        <w:t xml:space="preserve"> are growing </w:t>
      </w:r>
      <w:r w:rsidRPr="005C5038">
        <w:rPr>
          <w:rStyle w:val="StyleUnderline"/>
          <w:rFonts w:asciiTheme="majorHAnsi" w:hAnsiTheme="majorHAnsi" w:cstheme="majorHAnsi"/>
          <w:highlight w:val="cyan"/>
        </w:rPr>
        <w:t>but</w:t>
      </w:r>
      <w:r w:rsidRPr="00BC340F">
        <w:rPr>
          <w:rStyle w:val="StyleUnderline"/>
          <w:rFonts w:asciiTheme="majorHAnsi" w:hAnsiTheme="majorHAnsi" w:cstheme="majorHAnsi"/>
        </w:rPr>
        <w:t xml:space="preserve"> whether globalization advances </w:t>
      </w:r>
      <w:r w:rsidRPr="005C5038">
        <w:rPr>
          <w:rStyle w:val="StyleUnderline"/>
          <w:rFonts w:asciiTheme="majorHAnsi" w:hAnsiTheme="majorHAnsi" w:cstheme="majorHAnsi"/>
          <w:highlight w:val="cyan"/>
        </w:rPr>
        <w:t>well-being</w:t>
      </w:r>
      <w:r w:rsidRPr="00BC340F">
        <w:rPr>
          <w:rStyle w:val="StyleUnderline"/>
          <w:rFonts w:asciiTheme="majorHAnsi" w:hAnsiTheme="majorHAnsi" w:cstheme="majorHAnsi"/>
        </w:rPr>
        <w:t xml:space="preserve"> and, if inequalities in well-being have expanded, whether that is because the rich have advanced at the expense of the poor</w:t>
      </w:r>
      <w:r w:rsidRPr="00BC340F">
        <w:rPr>
          <w:rFonts w:asciiTheme="majorHAnsi" w:hAnsiTheme="majorHAnsi" w:cstheme="majorHAnsi"/>
          <w:sz w:val="12"/>
        </w:rPr>
        <w:t>.” More direct measures of human well-being than per capita income include</w:t>
      </w:r>
      <w:r w:rsidRPr="00BC340F">
        <w:rPr>
          <w:rStyle w:val="StyleUnderline"/>
          <w:rFonts w:asciiTheme="majorHAnsi" w:hAnsiTheme="majorHAnsi" w:cstheme="majorHAnsi"/>
        </w:rPr>
        <w:t xml:space="preserve"> freedom from </w:t>
      </w:r>
      <w:r w:rsidRPr="005C5038">
        <w:rPr>
          <w:rStyle w:val="StyleUnderline"/>
          <w:rFonts w:asciiTheme="majorHAnsi" w:hAnsiTheme="majorHAnsi" w:cstheme="majorHAnsi"/>
          <w:highlight w:val="cyan"/>
        </w:rPr>
        <w:t>hunger</w:t>
      </w:r>
      <w:r w:rsidRPr="00BC340F">
        <w:rPr>
          <w:rStyle w:val="StyleUnderline"/>
          <w:rFonts w:asciiTheme="majorHAnsi" w:hAnsiTheme="majorHAnsi" w:cstheme="majorHAnsi"/>
        </w:rPr>
        <w:t xml:space="preserve">, </w:t>
      </w:r>
      <w:r w:rsidRPr="005C5038">
        <w:rPr>
          <w:rStyle w:val="StyleUnderline"/>
          <w:rFonts w:asciiTheme="majorHAnsi" w:hAnsiTheme="majorHAnsi" w:cstheme="majorHAnsi"/>
          <w:highlight w:val="cyan"/>
        </w:rPr>
        <w:t>mortality rates</w:t>
      </w:r>
      <w:r w:rsidRPr="00BC340F">
        <w:rPr>
          <w:rStyle w:val="StyleUnderline"/>
          <w:rFonts w:asciiTheme="majorHAnsi" w:hAnsiTheme="majorHAnsi" w:cstheme="majorHAnsi"/>
        </w:rPr>
        <w:t xml:space="preserve">, child labor, education, access to safe </w:t>
      </w:r>
      <w:r w:rsidRPr="005C5038">
        <w:rPr>
          <w:rStyle w:val="StyleUnderline"/>
          <w:rFonts w:asciiTheme="majorHAnsi" w:hAnsiTheme="majorHAnsi" w:cstheme="majorHAnsi"/>
          <w:highlight w:val="cyan"/>
        </w:rPr>
        <w:t>water, and life</w:t>
      </w:r>
      <w:r w:rsidRPr="00BC340F">
        <w:rPr>
          <w:rStyle w:val="StyleUnderline"/>
          <w:rFonts w:asciiTheme="majorHAnsi" w:hAnsiTheme="majorHAnsi" w:cstheme="majorHAnsi"/>
        </w:rPr>
        <w:t xml:space="preserve"> </w:t>
      </w:r>
      <w:r w:rsidRPr="005C5038">
        <w:rPr>
          <w:rStyle w:val="StyleUnderline"/>
          <w:rFonts w:asciiTheme="majorHAnsi" w:hAnsiTheme="majorHAnsi" w:cstheme="majorHAnsi"/>
          <w:highlight w:val="cyan"/>
        </w:rPr>
        <w:t>expectancy</w:t>
      </w:r>
      <w:r w:rsidRPr="00BC340F">
        <w:rPr>
          <w:rFonts w:asciiTheme="majorHAnsi" w:hAnsiTheme="majorHAnsi" w:cstheme="majorHAnsi"/>
          <w:sz w:val="12"/>
        </w:rPr>
        <w:t xml:space="preserve">. </w:t>
      </w:r>
      <w:r w:rsidRPr="00BC340F">
        <w:rPr>
          <w:rStyle w:val="StyleUnderline"/>
          <w:rFonts w:asciiTheme="majorHAnsi" w:hAnsiTheme="majorHAnsi" w:cstheme="majorHAnsi"/>
        </w:rPr>
        <w:t xml:space="preserve">Those indicators generally </w:t>
      </w:r>
      <w:r w:rsidRPr="005C5038">
        <w:rPr>
          <w:rStyle w:val="StyleUnderline"/>
          <w:rFonts w:asciiTheme="majorHAnsi" w:hAnsiTheme="majorHAnsi" w:cstheme="majorHAnsi"/>
          <w:highlight w:val="cyan"/>
        </w:rPr>
        <w:t>advance with wealth</w:t>
      </w:r>
      <w:r w:rsidRPr="00BC340F">
        <w:rPr>
          <w:rStyle w:val="StyleUnderline"/>
          <w:rFonts w:asciiTheme="majorHAnsi" w:hAnsiTheme="majorHAnsi" w:cstheme="majorHAnsi"/>
        </w:rPr>
        <w:t>, because wealth helps create and provide the means to improve them</w:t>
      </w:r>
      <w:r w:rsidRPr="00BC340F">
        <w:rPr>
          <w:rFonts w:asciiTheme="majorHAnsi" w:hAnsiTheme="majorHAnsi" w:cstheme="majorHAnsi"/>
          <w:sz w:val="12"/>
        </w:rPr>
        <w:t xml:space="preserve">. In turn, </w:t>
      </w:r>
      <w:r w:rsidRPr="00BC340F">
        <w:rPr>
          <w:rStyle w:val="StyleUnderline"/>
          <w:rFonts w:asciiTheme="majorHAnsi" w:hAnsiTheme="majorHAnsi" w:cstheme="majorHAnsi"/>
        </w:rPr>
        <w:t>those improvements can stimulate economic growth by creating conditions conducive to technological change and increasing productivity</w:t>
      </w:r>
      <w:r w:rsidRPr="00BC340F">
        <w:rPr>
          <w:rFonts w:asciiTheme="majorHAnsi" w:hAnsiTheme="majorHAnsi" w:cstheme="majorHAnsi"/>
          <w:sz w:val="12"/>
        </w:rPr>
        <w:t xml:space="preserve">. Thus, </w:t>
      </w:r>
      <w:r w:rsidRPr="005C5038">
        <w:rPr>
          <w:rStyle w:val="StyleUnderline"/>
          <w:rFonts w:asciiTheme="majorHAnsi" w:hAnsiTheme="majorHAnsi" w:cstheme="majorHAnsi"/>
          <w:highlight w:val="cyan"/>
        </w:rPr>
        <w:t>wealth</w:t>
      </w:r>
      <w:r w:rsidRPr="00BC340F">
        <w:rPr>
          <w:rStyle w:val="StyleUnderline"/>
          <w:rFonts w:asciiTheme="majorHAnsi" w:hAnsiTheme="majorHAnsi" w:cstheme="majorHAnsi"/>
        </w:rPr>
        <w:t xml:space="preserve">, technological change, </w:t>
      </w:r>
      <w:r w:rsidRPr="005C5038">
        <w:rPr>
          <w:rStyle w:val="StyleUnderline"/>
          <w:rFonts w:asciiTheme="majorHAnsi" w:hAnsiTheme="majorHAnsi" w:cstheme="majorHAnsi"/>
          <w:highlight w:val="cyan"/>
        </w:rPr>
        <w:t>and well-being reinforce each other</w:t>
      </w:r>
      <w:r w:rsidRPr="00BC340F">
        <w:rPr>
          <w:rStyle w:val="StyleUnderline"/>
          <w:rFonts w:asciiTheme="majorHAnsi" w:hAnsiTheme="majorHAnsi" w:cstheme="majorHAnsi"/>
        </w:rPr>
        <w:t xml:space="preserve"> in a </w:t>
      </w:r>
      <w:r w:rsidRPr="00BC340F">
        <w:rPr>
          <w:rStyle w:val="Emphasis"/>
          <w:rFonts w:asciiTheme="majorHAnsi" w:hAnsiTheme="majorHAnsi" w:cstheme="majorHAnsi"/>
        </w:rPr>
        <w:t>virtuous cycle of progress</w:t>
      </w:r>
      <w:r w:rsidRPr="00BC340F">
        <w:rPr>
          <w:rFonts w:asciiTheme="majorHAnsi" w:hAnsiTheme="majorHAnsi" w:cstheme="majorHAnsi"/>
          <w:sz w:val="12"/>
        </w:rPr>
        <w:t xml:space="preserve">. </w:t>
      </w:r>
      <w:r w:rsidRPr="005C5038">
        <w:rPr>
          <w:rStyle w:val="StyleUnderline"/>
          <w:rFonts w:asciiTheme="majorHAnsi" w:hAnsiTheme="majorHAnsi" w:cstheme="majorHAnsi"/>
          <w:highlight w:val="cyan"/>
        </w:rPr>
        <w:t>During the last half century, as</w:t>
      </w:r>
      <w:r w:rsidRPr="00BC340F">
        <w:rPr>
          <w:rStyle w:val="StyleUnderline"/>
          <w:rFonts w:asciiTheme="majorHAnsi" w:hAnsiTheme="majorHAnsi" w:cstheme="majorHAnsi"/>
        </w:rPr>
        <w:t xml:space="preserve"> </w:t>
      </w:r>
      <w:r w:rsidRPr="005C5038">
        <w:rPr>
          <w:rStyle w:val="StyleUnderline"/>
          <w:rFonts w:asciiTheme="majorHAnsi" w:hAnsiTheme="majorHAnsi" w:cstheme="majorHAnsi"/>
          <w:highlight w:val="cyan"/>
        </w:rPr>
        <w:t>wealth</w:t>
      </w:r>
      <w:r w:rsidRPr="00BC340F">
        <w:rPr>
          <w:rStyle w:val="StyleUnderline"/>
          <w:rFonts w:asciiTheme="majorHAnsi" w:hAnsiTheme="majorHAnsi" w:cstheme="majorHAnsi"/>
        </w:rPr>
        <w:t xml:space="preserve"> and technological change </w:t>
      </w:r>
      <w:r w:rsidRPr="005C5038">
        <w:rPr>
          <w:rStyle w:val="StyleUnderline"/>
          <w:rFonts w:asciiTheme="majorHAnsi" w:hAnsiTheme="majorHAnsi" w:cstheme="majorHAnsi"/>
          <w:highlight w:val="cyan"/>
        </w:rPr>
        <w:t>advanced</w:t>
      </w:r>
      <w:r w:rsidRPr="00BC340F">
        <w:rPr>
          <w:rStyle w:val="StyleUnderline"/>
          <w:rFonts w:asciiTheme="majorHAnsi" w:hAnsiTheme="majorHAnsi" w:cstheme="majorHAnsi"/>
        </w:rPr>
        <w:t xml:space="preserve"> worldwide, </w:t>
      </w:r>
      <w:r w:rsidRPr="005C5038">
        <w:rPr>
          <w:rStyle w:val="StyleUnderline"/>
          <w:rFonts w:asciiTheme="majorHAnsi" w:hAnsiTheme="majorHAnsi" w:cstheme="majorHAnsi"/>
          <w:highlight w:val="cyan"/>
        </w:rPr>
        <w:t>so did</w:t>
      </w:r>
      <w:r w:rsidRPr="00BC340F">
        <w:rPr>
          <w:rStyle w:val="StyleUnderline"/>
          <w:rFonts w:asciiTheme="majorHAnsi" w:hAnsiTheme="majorHAnsi" w:cstheme="majorHAnsi"/>
        </w:rPr>
        <w:t xml:space="preserve"> the </w:t>
      </w:r>
      <w:r w:rsidRPr="005C5038">
        <w:rPr>
          <w:rStyle w:val="StyleUnderline"/>
          <w:rFonts w:asciiTheme="majorHAnsi" w:hAnsiTheme="majorHAnsi" w:cstheme="majorHAnsi"/>
          <w:highlight w:val="cyan"/>
        </w:rPr>
        <w:t>well-being</w:t>
      </w:r>
      <w:r w:rsidRPr="00BC340F">
        <w:rPr>
          <w:rStyle w:val="StyleUnderline"/>
          <w:rFonts w:asciiTheme="majorHAnsi" w:hAnsiTheme="majorHAnsi" w:cstheme="majorHAnsi"/>
        </w:rPr>
        <w:t xml:space="preserve"> of the vast majority of the world’s population. </w:t>
      </w:r>
      <w:r w:rsidRPr="00BC340F">
        <w:rPr>
          <w:rFonts w:asciiTheme="majorHAnsi" w:hAnsiTheme="majorHAnsi" w:cstheme="majorHAnsi"/>
          <w:sz w:val="12"/>
          <w:szCs w:val="16"/>
        </w:rPr>
        <w:t>Today’s average person lives longer and is healthier, more educated, less hungry, and less likely to have children in the work-force. Moreov</w:t>
      </w:r>
      <w:r w:rsidRPr="00BC340F">
        <w:rPr>
          <w:rFonts w:asciiTheme="majorHAnsi" w:hAnsiTheme="majorHAnsi" w:cstheme="majorHAnsi"/>
          <w:sz w:val="12"/>
        </w:rPr>
        <w:t xml:space="preserve">er, </w:t>
      </w:r>
      <w:r w:rsidRPr="005C5038">
        <w:rPr>
          <w:rStyle w:val="StyleUnderline"/>
          <w:rFonts w:asciiTheme="majorHAnsi" w:hAnsiTheme="majorHAnsi" w:cstheme="majorHAnsi"/>
          <w:highlight w:val="cyan"/>
        </w:rPr>
        <w:t>gaps in</w:t>
      </w:r>
      <w:r w:rsidRPr="00BC340F">
        <w:rPr>
          <w:rStyle w:val="StyleUnderline"/>
          <w:rFonts w:asciiTheme="majorHAnsi" w:hAnsiTheme="majorHAnsi" w:cstheme="majorHAnsi"/>
        </w:rPr>
        <w:t xml:space="preserve"> these critical measures of </w:t>
      </w:r>
      <w:r w:rsidRPr="005C5038">
        <w:rPr>
          <w:rStyle w:val="StyleUnderline"/>
          <w:rFonts w:asciiTheme="majorHAnsi" w:hAnsiTheme="majorHAnsi" w:cstheme="majorHAnsi"/>
          <w:highlight w:val="cyan"/>
        </w:rPr>
        <w:t>well-being</w:t>
      </w:r>
      <w:r w:rsidRPr="00BC340F">
        <w:rPr>
          <w:rFonts w:asciiTheme="majorHAnsi" w:hAnsiTheme="majorHAnsi" w:cstheme="majorHAnsi"/>
          <w:sz w:val="12"/>
        </w:rPr>
        <w:t xml:space="preserve"> between the rich countries and the middle- or low-income groups </w:t>
      </w:r>
      <w:r w:rsidRPr="005C5038">
        <w:rPr>
          <w:rStyle w:val="StyleUnderline"/>
          <w:rFonts w:asciiTheme="majorHAnsi" w:hAnsiTheme="majorHAnsi" w:cstheme="majorHAnsi"/>
          <w:highlight w:val="cyan"/>
        </w:rPr>
        <w:t>have</w:t>
      </w:r>
      <w:r w:rsidRPr="00BC340F">
        <w:rPr>
          <w:rFonts w:asciiTheme="majorHAnsi" w:hAnsiTheme="majorHAnsi" w:cstheme="majorHAnsi"/>
          <w:sz w:val="12"/>
        </w:rPr>
        <w:t xml:space="preserve"> generally </w:t>
      </w:r>
      <w:r w:rsidRPr="005C5038">
        <w:rPr>
          <w:rStyle w:val="StyleUnderline"/>
          <w:rFonts w:asciiTheme="majorHAnsi" w:hAnsiTheme="majorHAnsi" w:cstheme="majorHAnsi"/>
          <w:highlight w:val="cyan"/>
        </w:rPr>
        <w:t>shrunk dramatically</w:t>
      </w:r>
      <w:r w:rsidRPr="00BC340F">
        <w:rPr>
          <w:rFonts w:asciiTheme="majorHAnsi" w:hAnsiTheme="majorHAnsi" w:cstheme="majorHAnsi"/>
          <w:sz w:val="12"/>
        </w:rPr>
        <w:t xml:space="preserve"> since the mid-1900s </w:t>
      </w:r>
      <w:r w:rsidRPr="005C5038">
        <w:rPr>
          <w:rStyle w:val="Emphasis"/>
          <w:rFonts w:asciiTheme="majorHAnsi" w:hAnsiTheme="majorHAnsi" w:cstheme="majorHAnsi"/>
          <w:highlight w:val="cyan"/>
        </w:rPr>
        <w:t>irrespective of</w:t>
      </w:r>
      <w:r w:rsidRPr="00BC340F">
        <w:rPr>
          <w:rStyle w:val="Emphasis"/>
          <w:rFonts w:asciiTheme="majorHAnsi" w:hAnsiTheme="majorHAnsi" w:cstheme="majorHAnsi"/>
        </w:rPr>
        <w:t xml:space="preserve"> trends in </w:t>
      </w:r>
      <w:r w:rsidRPr="005C5038">
        <w:rPr>
          <w:rStyle w:val="Emphasis"/>
          <w:rFonts w:asciiTheme="majorHAnsi" w:hAnsiTheme="majorHAnsi" w:cstheme="majorHAnsi"/>
          <w:highlight w:val="cyan"/>
        </w:rPr>
        <w:t>income inequality</w:t>
      </w:r>
      <w:r w:rsidRPr="00BC340F">
        <w:rPr>
          <w:rFonts w:asciiTheme="majorHAnsi" w:hAnsiTheme="majorHAnsi" w:cstheme="majorHAnsi"/>
          <w:sz w:val="12"/>
        </w:rPr>
        <w:t xml:space="preserve">. However, where those gaps have shrunk the least or even expanded recently, the problem is not too much globalization but too little. The rich are not better off because they have taken something away from the poor; rather, </w:t>
      </w:r>
      <w:r w:rsidRPr="00BC340F">
        <w:rPr>
          <w:rStyle w:val="StyleUnderline"/>
          <w:rFonts w:asciiTheme="majorHAnsi" w:hAnsiTheme="majorHAnsi" w:cstheme="majorHAnsi"/>
        </w:rPr>
        <w:t>the poor</w:t>
      </w:r>
      <w:r w:rsidRPr="00BC340F">
        <w:rPr>
          <w:rFonts w:asciiTheme="majorHAnsi" w:hAnsiTheme="majorHAnsi" w:cstheme="majorHAnsi"/>
          <w:sz w:val="12"/>
        </w:rPr>
        <w:t xml:space="preserve"> are better off because they </w:t>
      </w:r>
      <w:r w:rsidRPr="00BC340F">
        <w:rPr>
          <w:rStyle w:val="StyleUnderline"/>
          <w:rFonts w:asciiTheme="majorHAnsi" w:hAnsiTheme="majorHAnsi" w:cstheme="majorHAnsi"/>
        </w:rPr>
        <w:t>benefit from the technologies developed by the rich</w:t>
      </w:r>
      <w:r w:rsidRPr="00BC340F">
        <w:rPr>
          <w:rFonts w:asciiTheme="majorHAnsi" w:hAnsiTheme="majorHAnsi" w:cstheme="majorHAnsi"/>
          <w:sz w:val="12"/>
        </w:rPr>
        <w:t xml:space="preserve">, and their situation would have improved further had they been better able to capture the benefits of globalization. </w:t>
      </w:r>
      <w:r w:rsidRPr="00BC340F">
        <w:rPr>
          <w:rStyle w:val="StyleUnderline"/>
          <w:rFonts w:asciiTheme="majorHAnsi" w:hAnsiTheme="majorHAnsi" w:cstheme="majorHAnsi"/>
        </w:rPr>
        <w:t xml:space="preserve">A certain level of global inequality may even benefit the poor as </w:t>
      </w:r>
      <w:r w:rsidRPr="005C5038">
        <w:rPr>
          <w:rStyle w:val="StyleUnderline"/>
          <w:rFonts w:asciiTheme="majorHAnsi" w:hAnsiTheme="majorHAnsi" w:cstheme="majorHAnsi"/>
          <w:highlight w:val="cyan"/>
        </w:rPr>
        <w:t>rich countries</w:t>
      </w:r>
      <w:r w:rsidRPr="00BC340F">
        <w:rPr>
          <w:rStyle w:val="StyleUnderline"/>
          <w:rFonts w:asciiTheme="majorHAnsi" w:hAnsiTheme="majorHAnsi" w:cstheme="majorHAnsi"/>
        </w:rPr>
        <w:t xml:space="preserve"> </w:t>
      </w:r>
      <w:r w:rsidRPr="005C5038">
        <w:rPr>
          <w:rStyle w:val="StyleUnderline"/>
          <w:rFonts w:asciiTheme="majorHAnsi" w:hAnsiTheme="majorHAnsi" w:cstheme="majorHAnsi"/>
          <w:highlight w:val="cyan"/>
        </w:rPr>
        <w:t>develop</w:t>
      </w:r>
      <w:r w:rsidRPr="00BC340F">
        <w:rPr>
          <w:rStyle w:val="StyleUnderline"/>
          <w:rFonts w:asciiTheme="majorHAnsi" w:hAnsiTheme="majorHAnsi" w:cstheme="majorHAnsi"/>
        </w:rPr>
        <w:t xml:space="preserve"> and invest in more expensive </w:t>
      </w:r>
      <w:r w:rsidRPr="005C5038">
        <w:rPr>
          <w:rStyle w:val="StyleUnderline"/>
          <w:rFonts w:asciiTheme="majorHAnsi" w:hAnsiTheme="majorHAnsi" w:cstheme="majorHAnsi"/>
          <w:highlight w:val="cyan"/>
        </w:rPr>
        <w:t>medicines and technologies that</w:t>
      </w:r>
      <w:r w:rsidRPr="00BC340F">
        <w:rPr>
          <w:rStyle w:val="StyleUnderline"/>
          <w:rFonts w:asciiTheme="majorHAnsi" w:hAnsiTheme="majorHAnsi" w:cstheme="majorHAnsi"/>
        </w:rPr>
        <w:t xml:space="preserve"> then </w:t>
      </w:r>
      <w:r w:rsidRPr="005C5038">
        <w:rPr>
          <w:rStyle w:val="StyleUnderline"/>
          <w:rFonts w:asciiTheme="majorHAnsi" w:hAnsiTheme="majorHAnsi" w:cstheme="majorHAnsi"/>
          <w:highlight w:val="cyan"/>
        </w:rPr>
        <w:t>become affordable to the</w:t>
      </w:r>
      <w:r w:rsidRPr="00BC340F">
        <w:rPr>
          <w:rStyle w:val="StyleUnderline"/>
          <w:rFonts w:asciiTheme="majorHAnsi" w:hAnsiTheme="majorHAnsi" w:cstheme="majorHAnsi"/>
        </w:rPr>
        <w:t xml:space="preserve"> </w:t>
      </w:r>
      <w:r w:rsidRPr="005C5038">
        <w:rPr>
          <w:rStyle w:val="StyleUnderline"/>
          <w:rFonts w:asciiTheme="majorHAnsi" w:hAnsiTheme="majorHAnsi" w:cstheme="majorHAnsi"/>
          <w:highlight w:val="cyan"/>
        </w:rPr>
        <w:t>poor</w:t>
      </w:r>
      <w:r w:rsidRPr="00BC340F">
        <w:rPr>
          <w:rFonts w:asciiTheme="majorHAnsi" w:hAnsiTheme="majorHAnsi" w:cstheme="majorHAnsi"/>
          <w:sz w:val="12"/>
        </w:rPr>
        <w:t>.”</w:t>
      </w:r>
    </w:p>
    <w:p w14:paraId="0897C89C" w14:textId="77777777" w:rsidR="00317A5A" w:rsidRDefault="00317A5A" w:rsidP="00317A5A">
      <w:pPr>
        <w:pStyle w:val="Heading3"/>
      </w:pPr>
      <w:r>
        <w:t>Turns Case---1NR</w:t>
      </w:r>
    </w:p>
    <w:p w14:paraId="41F7CE35" w14:textId="77777777" w:rsidR="00317A5A" w:rsidRPr="009174E4" w:rsidRDefault="00317A5A" w:rsidP="00317A5A">
      <w:pPr>
        <w:pStyle w:val="Heading4"/>
        <w:rPr>
          <w:rFonts w:asciiTheme="majorHAnsi" w:hAnsiTheme="majorHAnsi" w:cstheme="majorHAnsi"/>
        </w:rPr>
      </w:pPr>
      <w:r>
        <w:rPr>
          <w:rFonts w:asciiTheme="majorHAnsi" w:hAnsiTheme="majorHAnsi" w:cstheme="majorHAnsi"/>
        </w:rPr>
        <w:t xml:space="preserve">Decline causes nationalism, scapegoating, and diversionary conflict. That turns their racism and inequality impacts. </w:t>
      </w:r>
    </w:p>
    <w:p w14:paraId="5AAE904F"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 xml:space="preserve">Jomo Kwame </w:t>
      </w:r>
      <w:r w:rsidRPr="009174E4">
        <w:rPr>
          <w:rStyle w:val="Style13ptBold"/>
          <w:rFonts w:asciiTheme="majorHAnsi" w:hAnsiTheme="majorHAnsi" w:cstheme="majorHAnsi"/>
        </w:rPr>
        <w:t>Sundaram &amp;</w:t>
      </w:r>
      <w:r w:rsidRPr="009174E4">
        <w:rPr>
          <w:rFonts w:asciiTheme="majorHAnsi" w:hAnsiTheme="majorHAnsi" w:cstheme="majorHAnsi"/>
        </w:rPr>
        <w:t xml:space="preserve"> Vladimir </w:t>
      </w:r>
      <w:r w:rsidRPr="009174E4">
        <w:rPr>
          <w:rStyle w:val="Style13ptBold"/>
          <w:rFonts w:asciiTheme="majorHAnsi" w:hAnsiTheme="majorHAnsi" w:cstheme="majorHAnsi"/>
        </w:rPr>
        <w:t>Popov 19</w:t>
      </w:r>
      <w:r w:rsidRPr="009174E4">
        <w:rPr>
          <w:rFonts w:asciiTheme="majorHAnsi" w:hAnsiTheme="majorHAnsi"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1" w:history="1">
        <w:r w:rsidRPr="009174E4">
          <w:rPr>
            <w:rStyle w:val="Hyperlink"/>
            <w:rFonts w:asciiTheme="majorHAnsi" w:hAnsiTheme="majorHAnsi" w:cstheme="majorHAnsi"/>
          </w:rPr>
          <w:t>http://www.ipsnews.net/2019/02/economic-crisis-can-trigger-world-war/</w:t>
        </w:r>
      </w:hyperlink>
      <w:r w:rsidRPr="009174E4">
        <w:rPr>
          <w:rFonts w:asciiTheme="majorHAnsi" w:hAnsiTheme="majorHAnsi" w:cstheme="majorHAnsi"/>
        </w:rPr>
        <w:t xml:space="preserve">. </w:t>
      </w:r>
    </w:p>
    <w:p w14:paraId="75E3045B"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 xml:space="preserve">Economic recovery efforts since the 2008-2009 global financial crisis have mainly depended on unconventional monetary policies. </w:t>
      </w:r>
      <w:r w:rsidRPr="009174E4">
        <w:rPr>
          <w:rStyle w:val="StyleUnderline"/>
          <w:rFonts w:asciiTheme="majorHAnsi" w:hAnsiTheme="majorHAnsi" w:cstheme="majorHAnsi"/>
        </w:rPr>
        <w:t xml:space="preserve">As fears rise of yet another international </w:t>
      </w:r>
      <w:r w:rsidRPr="005C5038">
        <w:rPr>
          <w:rStyle w:val="StyleUnderline"/>
          <w:rFonts w:asciiTheme="majorHAnsi" w:hAnsiTheme="majorHAnsi" w:cstheme="majorHAnsi"/>
          <w:highlight w:val="cyan"/>
        </w:rPr>
        <w:t>financial crisis</w:t>
      </w:r>
      <w:r w:rsidRPr="009174E4">
        <w:rPr>
          <w:rFonts w:asciiTheme="majorHAnsi" w:hAnsiTheme="majorHAnsi" w:cstheme="majorHAnsi"/>
        </w:rPr>
        <w:t xml:space="preserve">, </w:t>
      </w:r>
      <w:r w:rsidRPr="009174E4">
        <w:rPr>
          <w:rStyle w:val="Emphasis"/>
          <w:rFonts w:asciiTheme="majorHAnsi" w:hAnsiTheme="majorHAnsi" w:cstheme="majorHAnsi"/>
        </w:rPr>
        <w:t xml:space="preserve">there are </w:t>
      </w:r>
      <w:r w:rsidRPr="005C5038">
        <w:rPr>
          <w:rStyle w:val="Emphasis"/>
          <w:rFonts w:asciiTheme="majorHAnsi" w:hAnsiTheme="majorHAnsi" w:cstheme="majorHAnsi"/>
          <w:highlight w:val="cyan"/>
        </w:rPr>
        <w:t>growing concerns about the increased possibility of large-scale military conflict</w:t>
      </w:r>
      <w:r w:rsidRPr="009174E4">
        <w:rPr>
          <w:rFonts w:asciiTheme="majorHAnsi" w:hAnsiTheme="majorHAnsi" w:cstheme="majorHAnsi"/>
        </w:rPr>
        <w:t>.</w:t>
      </w:r>
    </w:p>
    <w:p w14:paraId="212B1936"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 xml:space="preserve">More worryingly, in </w:t>
      </w:r>
      <w:r w:rsidRPr="005C5038">
        <w:rPr>
          <w:rStyle w:val="StyleUnderline"/>
          <w:rFonts w:asciiTheme="majorHAnsi" w:hAnsiTheme="majorHAnsi" w:cstheme="majorHAnsi"/>
          <w:highlight w:val="cyan"/>
        </w:rPr>
        <w:t>the current political landscape, prolonged economic crisis</w:t>
      </w:r>
      <w:r w:rsidRPr="009174E4">
        <w:rPr>
          <w:rStyle w:val="StyleUnderline"/>
          <w:rFonts w:asciiTheme="majorHAnsi" w:hAnsiTheme="majorHAnsi" w:cstheme="majorHAnsi"/>
        </w:rPr>
        <w:t>, combined with rising economic inequality, chauvinistic ethno-populism as well as aggressive jingoist rhetoric, including threats</w:t>
      </w:r>
      <w:r w:rsidRPr="009174E4">
        <w:rPr>
          <w:rFonts w:asciiTheme="majorHAnsi" w:hAnsiTheme="majorHAnsi" w:cstheme="majorHAnsi"/>
        </w:rPr>
        <w:t xml:space="preserve">, </w:t>
      </w:r>
      <w:r w:rsidRPr="005C5038">
        <w:rPr>
          <w:rStyle w:val="Emphasis"/>
          <w:rFonts w:asciiTheme="majorHAnsi" w:hAnsiTheme="majorHAnsi" w:cstheme="majorHAnsi"/>
          <w:highlight w:val="cyan"/>
        </w:rPr>
        <w:t>could</w:t>
      </w:r>
      <w:r w:rsidRPr="009174E4">
        <w:rPr>
          <w:rStyle w:val="Emphasis"/>
          <w:rFonts w:asciiTheme="majorHAnsi" w:hAnsiTheme="majorHAnsi" w:cstheme="majorHAnsi"/>
        </w:rPr>
        <w:t xml:space="preserve"> easily </w:t>
      </w:r>
      <w:r w:rsidRPr="005C5038">
        <w:rPr>
          <w:rStyle w:val="Emphasis"/>
          <w:rFonts w:asciiTheme="majorHAnsi" w:hAnsiTheme="majorHAnsi" w:cstheme="majorHAnsi"/>
          <w:highlight w:val="cyan"/>
        </w:rPr>
        <w:t>spin out of control and ‘morph’ into military conflict, and</w:t>
      </w:r>
      <w:r w:rsidRPr="009174E4">
        <w:rPr>
          <w:rStyle w:val="Emphasis"/>
          <w:rFonts w:asciiTheme="majorHAnsi" w:hAnsiTheme="majorHAnsi" w:cstheme="majorHAnsi"/>
        </w:rPr>
        <w:t xml:space="preserve"> worse, </w:t>
      </w:r>
      <w:r w:rsidRPr="005C5038">
        <w:rPr>
          <w:rStyle w:val="Emphasis"/>
          <w:rFonts w:asciiTheme="majorHAnsi" w:hAnsiTheme="majorHAnsi" w:cstheme="majorHAnsi"/>
          <w:highlight w:val="cyan"/>
        </w:rPr>
        <w:t>world war.</w:t>
      </w:r>
    </w:p>
    <w:p w14:paraId="0D72F3BA"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Crisis responses limited</w:t>
      </w:r>
    </w:p>
    <w:p w14:paraId="0DFCE883" w14:textId="77777777" w:rsidR="00317A5A" w:rsidRPr="009174E4" w:rsidRDefault="00317A5A" w:rsidP="00317A5A">
      <w:pPr>
        <w:rPr>
          <w:rFonts w:asciiTheme="majorHAnsi" w:hAnsiTheme="majorHAnsi" w:cstheme="majorHAnsi"/>
        </w:rPr>
      </w:pPr>
      <w:r w:rsidRPr="009174E4">
        <w:rPr>
          <w:rStyle w:val="StyleUnderline"/>
          <w:rFonts w:asciiTheme="majorHAnsi" w:hAnsiTheme="majorHAnsi" w:cstheme="majorHAnsi"/>
        </w:rPr>
        <w:t xml:space="preserve">The </w:t>
      </w:r>
      <w:r w:rsidRPr="005C5038">
        <w:rPr>
          <w:rStyle w:val="StyleUnderline"/>
          <w:rFonts w:asciiTheme="majorHAnsi" w:hAnsiTheme="majorHAnsi" w:cstheme="majorHAnsi"/>
          <w:highlight w:val="cyan"/>
        </w:rPr>
        <w:t>2008</w:t>
      </w:r>
      <w:r w:rsidRPr="009174E4">
        <w:rPr>
          <w:rStyle w:val="StyleUnderline"/>
          <w:rFonts w:asciiTheme="majorHAnsi" w:hAnsiTheme="majorHAnsi" w:cstheme="majorHAnsi"/>
        </w:rPr>
        <w:t xml:space="preserve">-2009 global financial crisis </w:t>
      </w:r>
      <w:r w:rsidRPr="005C5038">
        <w:rPr>
          <w:rStyle w:val="StyleUnderline"/>
          <w:rFonts w:asciiTheme="majorHAnsi" w:hAnsiTheme="majorHAnsi" w:cstheme="majorHAnsi"/>
          <w:highlight w:val="cyan"/>
        </w:rPr>
        <w:t>almost ‘bankrupted’ governments</w:t>
      </w:r>
      <w:r w:rsidRPr="009174E4">
        <w:rPr>
          <w:rStyle w:val="StyleUnderline"/>
          <w:rFonts w:asciiTheme="majorHAnsi" w:hAnsiTheme="majorHAnsi" w:cstheme="majorHAnsi"/>
        </w:rPr>
        <w:t xml:space="preserve"> and caused systemic collapse</w:t>
      </w:r>
      <w:r w:rsidRPr="009174E4">
        <w:rPr>
          <w:rFonts w:asciiTheme="majorHAnsi" w:hAnsiTheme="majorHAnsi" w:cstheme="majorHAnsi"/>
        </w:rPr>
        <w:t xml:space="preserve">. </w:t>
      </w:r>
      <w:r w:rsidRPr="005C5038">
        <w:rPr>
          <w:rStyle w:val="StyleUnderline"/>
          <w:rFonts w:asciiTheme="majorHAnsi" w:hAnsiTheme="majorHAnsi" w:cstheme="majorHAnsi"/>
          <w:highlight w:val="cyan"/>
        </w:rPr>
        <w:t>Policymakers managed to pull the world economy from the brink,</w:t>
      </w:r>
      <w:r w:rsidRPr="009174E4">
        <w:rPr>
          <w:rStyle w:val="StyleUnderline"/>
          <w:rFonts w:asciiTheme="majorHAnsi" w:hAnsiTheme="majorHAnsi" w:cstheme="majorHAnsi"/>
        </w:rPr>
        <w:t xml:space="preserve"> but soon switched from counter-cyclical fiscal efforts to unconventional monetary measures, </w:t>
      </w:r>
      <w:r w:rsidRPr="005C5038">
        <w:rPr>
          <w:rStyle w:val="StyleUnderline"/>
          <w:rFonts w:asciiTheme="majorHAnsi" w:hAnsiTheme="majorHAnsi" w:cstheme="majorHAnsi"/>
          <w:highlight w:val="cyan"/>
        </w:rPr>
        <w:t>primarily ‘quantitative easing’ and</w:t>
      </w:r>
      <w:r w:rsidRPr="009174E4">
        <w:rPr>
          <w:rStyle w:val="StyleUnderline"/>
          <w:rFonts w:asciiTheme="majorHAnsi" w:hAnsiTheme="majorHAnsi" w:cstheme="majorHAnsi"/>
        </w:rPr>
        <w:t xml:space="preserve"> very </w:t>
      </w:r>
      <w:r w:rsidRPr="005C5038">
        <w:rPr>
          <w:rStyle w:val="StyleUnderline"/>
          <w:rFonts w:asciiTheme="majorHAnsi" w:hAnsiTheme="majorHAnsi" w:cstheme="majorHAnsi"/>
          <w:highlight w:val="cyan"/>
        </w:rPr>
        <w:t>low</w:t>
      </w:r>
      <w:r w:rsidRPr="009174E4">
        <w:rPr>
          <w:rStyle w:val="StyleUnderline"/>
          <w:rFonts w:asciiTheme="majorHAnsi" w:hAnsiTheme="majorHAnsi" w:cstheme="majorHAnsi"/>
        </w:rPr>
        <w:t xml:space="preserve">, if not negative real </w:t>
      </w:r>
      <w:r w:rsidRPr="005C5038">
        <w:rPr>
          <w:rStyle w:val="StyleUnderline"/>
          <w:rFonts w:asciiTheme="majorHAnsi" w:hAnsiTheme="majorHAnsi" w:cstheme="majorHAnsi"/>
          <w:highlight w:val="cyan"/>
        </w:rPr>
        <w:t>interest rates</w:t>
      </w:r>
      <w:r w:rsidRPr="005C5038">
        <w:rPr>
          <w:rFonts w:asciiTheme="majorHAnsi" w:hAnsiTheme="majorHAnsi" w:cstheme="majorHAnsi"/>
          <w:highlight w:val="cyan"/>
        </w:rPr>
        <w:t>.</w:t>
      </w:r>
    </w:p>
    <w:p w14:paraId="3A709712" w14:textId="77777777" w:rsidR="00317A5A" w:rsidRPr="009174E4" w:rsidRDefault="00317A5A" w:rsidP="00317A5A">
      <w:pPr>
        <w:rPr>
          <w:rFonts w:asciiTheme="majorHAnsi" w:hAnsiTheme="majorHAnsi" w:cstheme="majorHAnsi"/>
          <w:u w:val="single"/>
        </w:rPr>
      </w:pPr>
      <w:r w:rsidRPr="009174E4">
        <w:rPr>
          <w:rFonts w:asciiTheme="majorHAnsi" w:hAnsiTheme="majorHAnsi" w:cstheme="majorHAnsi"/>
        </w:rPr>
        <w:t xml:space="preserve">But while these monetary interventions averted realization of the worst fears at the time by turning the US economy around, </w:t>
      </w:r>
      <w:r w:rsidRPr="009174E4">
        <w:rPr>
          <w:rStyle w:val="StyleUnderline"/>
          <w:rFonts w:asciiTheme="majorHAnsi" w:hAnsiTheme="majorHAnsi" w:cstheme="majorHAnsi"/>
        </w:rPr>
        <w:t>they did little to address underlying economic weaknesses</w:t>
      </w:r>
      <w:r w:rsidRPr="009174E4">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0C607132"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ostensible structural reformers have taken advantage of the crisis to pursue largely irrelevant efforts to further ‘casualize’ labour markets</w:t>
      </w:r>
      <w:r w:rsidRPr="009174E4">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6AE354F7"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From bust to bubble</w:t>
      </w:r>
    </w:p>
    <w:p w14:paraId="2E3F84B6"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easy credit raised asset prices to levels even higher than those prevailing before 2008</w:t>
      </w:r>
      <w:r w:rsidRPr="009174E4">
        <w:rPr>
          <w:rFonts w:asciiTheme="majorHAnsi" w:hAnsiTheme="majorHAnsi" w:cstheme="majorHAnsi"/>
        </w:rPr>
        <w:t>. US house prices are now 8% more than at the peak of the property bubble in 2006, while its price-to-earnings ratio in late 2018 was even higher than in 2008 and in 1929, when the Wall Street Crash precipitated the Great Depression.</w:t>
      </w:r>
    </w:p>
    <w:p w14:paraId="55D3130E" w14:textId="77777777" w:rsidR="00317A5A" w:rsidRPr="009174E4" w:rsidRDefault="00317A5A" w:rsidP="00317A5A">
      <w:pPr>
        <w:rPr>
          <w:rFonts w:asciiTheme="majorHAnsi" w:hAnsiTheme="majorHAnsi" w:cstheme="majorHAnsi"/>
        </w:rPr>
      </w:pPr>
      <w:r w:rsidRPr="009174E4">
        <w:rPr>
          <w:rStyle w:val="StyleUnderline"/>
          <w:rFonts w:asciiTheme="majorHAnsi" w:hAnsiTheme="majorHAnsi" w:cstheme="majorHAnsi"/>
        </w:rPr>
        <w:t xml:space="preserve">As monetary tightening checks asset price bubbles, </w:t>
      </w:r>
      <w:r w:rsidRPr="005C5038">
        <w:rPr>
          <w:rStyle w:val="StyleUnderline"/>
          <w:rFonts w:asciiTheme="majorHAnsi" w:hAnsiTheme="majorHAnsi" w:cstheme="majorHAnsi"/>
          <w:highlight w:val="cyan"/>
        </w:rPr>
        <w:t>another economic crisis</w:t>
      </w:r>
      <w:r w:rsidRPr="009174E4">
        <w:rPr>
          <w:rStyle w:val="StyleUnderline"/>
          <w:rFonts w:asciiTheme="majorHAnsi" w:hAnsiTheme="majorHAnsi" w:cstheme="majorHAnsi"/>
        </w:rPr>
        <w:t xml:space="preserve"> — possibly </w:t>
      </w:r>
      <w:r w:rsidRPr="005C5038">
        <w:rPr>
          <w:rStyle w:val="StyleUnderline"/>
          <w:rFonts w:asciiTheme="majorHAnsi" w:hAnsiTheme="majorHAnsi" w:cstheme="majorHAnsi"/>
          <w:highlight w:val="cyan"/>
        </w:rPr>
        <w:t>more severe than the last</w:t>
      </w:r>
      <w:r w:rsidRPr="009174E4">
        <w:rPr>
          <w:rStyle w:val="StyleUnderline"/>
          <w:rFonts w:asciiTheme="majorHAnsi" w:hAnsiTheme="majorHAnsi" w:cstheme="majorHAnsi"/>
        </w:rPr>
        <w:t xml:space="preserve">, as the economy has become less responsive to such blunt monetary interventions — </w:t>
      </w:r>
      <w:r w:rsidRPr="005C5038">
        <w:rPr>
          <w:rStyle w:val="StyleUnderline"/>
          <w:rFonts w:asciiTheme="majorHAnsi" w:hAnsiTheme="majorHAnsi" w:cstheme="majorHAnsi"/>
          <w:highlight w:val="cyan"/>
        </w:rPr>
        <w:t>is</w:t>
      </w:r>
      <w:r w:rsidRPr="009174E4">
        <w:rPr>
          <w:rStyle w:val="StyleUnderline"/>
          <w:rFonts w:asciiTheme="majorHAnsi" w:hAnsiTheme="majorHAnsi" w:cstheme="majorHAnsi"/>
        </w:rPr>
        <w:t xml:space="preserve"> considered </w:t>
      </w:r>
      <w:r w:rsidRPr="005C5038">
        <w:rPr>
          <w:rStyle w:val="Emphasis"/>
          <w:rFonts w:asciiTheme="majorHAnsi" w:hAnsiTheme="majorHAnsi" w:cstheme="majorHAnsi"/>
          <w:highlight w:val="cyan"/>
        </w:rPr>
        <w:t>likely</w:t>
      </w:r>
      <w:r w:rsidRPr="009174E4">
        <w:rPr>
          <w:rFonts w:asciiTheme="majorHAnsi" w:hAnsiTheme="majorHAnsi" w:cstheme="majorHAnsi"/>
        </w:rPr>
        <w:t>. A decade of such unconventional monetary policies, with very low interest rates, has greatly depleted their ability to revive the economy.</w:t>
      </w:r>
    </w:p>
    <w:p w14:paraId="1D8EF13B" w14:textId="77777777" w:rsidR="00317A5A" w:rsidRPr="009174E4" w:rsidRDefault="00317A5A" w:rsidP="00317A5A">
      <w:pPr>
        <w:rPr>
          <w:rFonts w:asciiTheme="majorHAnsi" w:hAnsiTheme="majorHAnsi" w:cstheme="majorHAnsi"/>
          <w:u w:val="single"/>
        </w:rPr>
      </w:pPr>
      <w:r w:rsidRPr="009174E4">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5C5038">
        <w:rPr>
          <w:rStyle w:val="StyleUnderline"/>
          <w:rFonts w:asciiTheme="majorHAnsi" w:hAnsiTheme="majorHAnsi" w:cstheme="majorHAnsi"/>
          <w:highlight w:val="cyan"/>
        </w:rPr>
        <w:t>another round of economic stress</w:t>
      </w:r>
      <w:r w:rsidRPr="009174E4">
        <w:rPr>
          <w:rStyle w:val="StyleUnderline"/>
          <w:rFonts w:asciiTheme="majorHAnsi" w:hAnsiTheme="majorHAnsi" w:cstheme="majorHAnsi"/>
        </w:rPr>
        <w:t xml:space="preserve"> is deemed likely to </w:t>
      </w:r>
      <w:r w:rsidRPr="005C5038">
        <w:rPr>
          <w:rStyle w:val="Emphasis"/>
          <w:rFonts w:asciiTheme="majorHAnsi" w:hAnsiTheme="majorHAnsi" w:cstheme="majorHAnsi"/>
          <w:highlight w:val="cyan"/>
        </w:rPr>
        <w:t>foment unrest, conflict, even war</w:t>
      </w:r>
      <w:r w:rsidRPr="009174E4">
        <w:rPr>
          <w:rStyle w:val="StyleUnderline"/>
          <w:rFonts w:asciiTheme="majorHAnsi" w:hAnsiTheme="majorHAnsi" w:cstheme="majorHAnsi"/>
        </w:rPr>
        <w:t xml:space="preserve"> as it is blamed on the foreign.</w:t>
      </w:r>
    </w:p>
    <w:p w14:paraId="0FC9228D"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International trade shrank by two-thirds within half a decade after the US passed the Smoot-Hawley Tariff Act in 1930, at the start of the Great Depression, ostensibly to protect American workers and farmers from foreign competition!</w:t>
      </w:r>
    </w:p>
    <w:p w14:paraId="323F44F4"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Liberalization’s discontents</w:t>
      </w:r>
    </w:p>
    <w:p w14:paraId="4045144A" w14:textId="77777777" w:rsidR="00317A5A" w:rsidRPr="009174E4" w:rsidRDefault="00317A5A" w:rsidP="00317A5A">
      <w:pPr>
        <w:rPr>
          <w:rFonts w:asciiTheme="majorHAnsi" w:hAnsiTheme="majorHAnsi" w:cstheme="majorHAnsi"/>
          <w:b/>
          <w:iCs/>
          <w:u w:val="single"/>
          <w:bdr w:val="single" w:sz="8" w:space="0" w:color="auto"/>
        </w:rPr>
      </w:pPr>
      <w:r w:rsidRPr="009174E4">
        <w:rPr>
          <w:rStyle w:val="Emphasis"/>
          <w:rFonts w:asciiTheme="majorHAnsi" w:hAnsiTheme="majorHAnsi" w:cstheme="majorHAnsi"/>
        </w:rPr>
        <w:t xml:space="preserve">Rising economic </w:t>
      </w:r>
      <w:r w:rsidRPr="005C5038">
        <w:rPr>
          <w:rStyle w:val="Emphasis"/>
          <w:rFonts w:asciiTheme="majorHAnsi" w:hAnsiTheme="majorHAnsi" w:cstheme="majorHAnsi"/>
          <w:highlight w:val="cyan"/>
        </w:rPr>
        <w:t>insecurity</w:t>
      </w:r>
      <w:r w:rsidRPr="009174E4">
        <w:rPr>
          <w:rFonts w:asciiTheme="majorHAnsi" w:hAnsiTheme="majorHAnsi" w:cstheme="majorHAnsi"/>
        </w:rPr>
        <w:t xml:space="preserve">, inequalities and deprivation are expected to strengthen ethno-populist and jingoistic nationalist sentiments, and </w:t>
      </w:r>
      <w:r w:rsidRPr="005C5038">
        <w:rPr>
          <w:rStyle w:val="Emphasis"/>
          <w:rFonts w:asciiTheme="majorHAnsi" w:hAnsiTheme="majorHAnsi" w:cstheme="majorHAnsi"/>
          <w:highlight w:val="cyan"/>
        </w:rPr>
        <w:t>increase social tensions and turmoil, especially among the growing precariat and others who feel vulnerable or threatened.</w:t>
      </w:r>
    </w:p>
    <w:p w14:paraId="352837F2"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 xml:space="preserve">Thus, </w:t>
      </w:r>
      <w:r w:rsidRPr="005C5038">
        <w:rPr>
          <w:rStyle w:val="Emphasis"/>
          <w:rFonts w:asciiTheme="majorHAnsi" w:hAnsiTheme="majorHAnsi" w:cstheme="majorHAnsi"/>
          <w:highlight w:val="cyan"/>
        </w:rPr>
        <w:t>ethno-populist</w:t>
      </w:r>
      <w:r w:rsidRPr="009174E4">
        <w:rPr>
          <w:rStyle w:val="Emphasis"/>
          <w:rFonts w:asciiTheme="majorHAnsi" w:hAnsiTheme="majorHAnsi" w:cstheme="majorHAnsi"/>
        </w:rPr>
        <w:t xml:space="preserve"> inspired chauvinistic </w:t>
      </w:r>
      <w:r w:rsidRPr="005C5038">
        <w:rPr>
          <w:rStyle w:val="Emphasis"/>
          <w:rFonts w:asciiTheme="majorHAnsi" w:hAnsiTheme="majorHAnsi" w:cstheme="majorHAnsi"/>
          <w:highlight w:val="cyan"/>
        </w:rPr>
        <w:t>nationalism may exacerbate tensions</w:t>
      </w:r>
      <w:r w:rsidRPr="009174E4">
        <w:rPr>
          <w:rFonts w:asciiTheme="majorHAnsi" w:hAnsiTheme="majorHAnsi" w:cstheme="majorHAnsi"/>
        </w:rPr>
        <w:t xml:space="preserve">, </w:t>
      </w:r>
      <w:r w:rsidRPr="005C5038">
        <w:rPr>
          <w:rStyle w:val="StyleUnderline"/>
          <w:rFonts w:asciiTheme="majorHAnsi" w:hAnsiTheme="majorHAnsi" w:cstheme="majorHAnsi"/>
          <w:highlight w:val="cyan"/>
        </w:rPr>
        <w:t>leading to conflicts</w:t>
      </w:r>
      <w:r w:rsidRPr="009174E4">
        <w:rPr>
          <w:rStyle w:val="StyleUnderline"/>
          <w:rFonts w:asciiTheme="majorHAnsi" w:hAnsiTheme="majorHAnsi" w:cstheme="majorHAnsi"/>
        </w:rPr>
        <w:t xml:space="preserve"> and tensions among countries, as in the 1930s.</w:t>
      </w:r>
      <w:r w:rsidRPr="009174E4">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62F70951"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3A2D506D" w14:textId="77777777" w:rsidR="00317A5A" w:rsidRPr="009174E4" w:rsidRDefault="00317A5A" w:rsidP="00317A5A">
      <w:pPr>
        <w:rPr>
          <w:rFonts w:asciiTheme="majorHAnsi" w:hAnsiTheme="majorHAnsi" w:cstheme="majorHAnsi"/>
          <w:u w:val="single"/>
        </w:rPr>
      </w:pPr>
      <w:r w:rsidRPr="009174E4">
        <w:rPr>
          <w:rFonts w:asciiTheme="majorHAnsi" w:hAnsiTheme="majorHAnsi" w:cstheme="majorHAnsi"/>
        </w:rPr>
        <w:t xml:space="preserve">To be sure, globalization and liberalization are statistically associated with growing economic inequality and rising ethno-populism. </w:t>
      </w:r>
      <w:r w:rsidRPr="009174E4">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777343EE"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Insecurity, populism, conflict</w:t>
      </w:r>
    </w:p>
    <w:p w14:paraId="1C01F59A"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1237DD67"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043584B3"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Publics often have good reason to be restless, if not angry, but the emotional appeals of ethno-populism and jingoistic nationalism are leading to chauvinistic policy measures which only make things worse.</w:t>
      </w:r>
    </w:p>
    <w:p w14:paraId="1430770F"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22543E7C"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Avoiding Thucydides’ iceberg</w:t>
      </w:r>
    </w:p>
    <w:p w14:paraId="14EDF231"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rPr>
        <w:t xml:space="preserve">protracted economic distress, </w:t>
      </w:r>
      <w:r w:rsidRPr="005C5038">
        <w:rPr>
          <w:rStyle w:val="Emphasis"/>
          <w:rFonts w:asciiTheme="majorHAnsi" w:hAnsiTheme="majorHAnsi" w:cstheme="majorHAnsi"/>
          <w:highlight w:val="cyan"/>
        </w:rPr>
        <w:t>economic conflicts or</w:t>
      </w:r>
      <w:r w:rsidRPr="009174E4">
        <w:rPr>
          <w:rStyle w:val="Emphasis"/>
          <w:rFonts w:asciiTheme="majorHAnsi" w:hAnsiTheme="majorHAnsi" w:cstheme="majorHAnsi"/>
        </w:rPr>
        <w:t xml:space="preserve"> another </w:t>
      </w:r>
      <w:r w:rsidRPr="005C5038">
        <w:rPr>
          <w:rStyle w:val="Emphasis"/>
          <w:rFonts w:asciiTheme="majorHAnsi" w:hAnsiTheme="majorHAnsi" w:cstheme="majorHAnsi"/>
          <w:highlight w:val="cyan"/>
        </w:rPr>
        <w:t>financial crisis could lead to military confrontation</w:t>
      </w:r>
      <w:r w:rsidRPr="009174E4">
        <w:rPr>
          <w:rStyle w:val="Emphasis"/>
          <w:rFonts w:asciiTheme="majorHAnsi" w:hAnsiTheme="majorHAnsi" w:cstheme="majorHAnsi"/>
        </w:rPr>
        <w:t xml:space="preserve"> by the protagonists, </w:t>
      </w:r>
      <w:r w:rsidRPr="005C5038">
        <w:rPr>
          <w:rStyle w:val="Emphasis"/>
          <w:rFonts w:asciiTheme="majorHAnsi" w:hAnsiTheme="majorHAnsi" w:cstheme="majorHAnsi"/>
          <w:highlight w:val="cyan"/>
        </w:rPr>
        <w:t>even if unintended.</w:t>
      </w:r>
      <w:r w:rsidRPr="009174E4">
        <w:rPr>
          <w:rFonts w:asciiTheme="majorHAnsi" w:hAnsiTheme="majorHAnsi" w:cstheme="majorHAnsi"/>
        </w:rPr>
        <w:t xml:space="preserve"> Less than a decade after the Great Depression started, the Second World War had begun as the Axis powers challenged the earlier entrenched colonial powers.</w:t>
      </w:r>
    </w:p>
    <w:p w14:paraId="0770FECC" w14:textId="77777777" w:rsidR="00317A5A" w:rsidRPr="009174E4" w:rsidRDefault="00317A5A" w:rsidP="00317A5A">
      <w:pPr>
        <w:rPr>
          <w:rFonts w:asciiTheme="majorHAnsi" w:hAnsiTheme="majorHAnsi" w:cstheme="majorHAnsi"/>
        </w:rPr>
      </w:pPr>
      <w:r w:rsidRPr="009174E4">
        <w:rPr>
          <w:rStyle w:val="StyleUnderline"/>
          <w:rFonts w:asciiTheme="majorHAnsi" w:hAnsiTheme="majorHAnsi" w:cstheme="majorHAnsi"/>
        </w:rPr>
        <w:t>They patently ignored Thucydides’ warning</w:t>
      </w:r>
      <w:r w:rsidRPr="009174E4">
        <w:rPr>
          <w:rFonts w:asciiTheme="majorHAnsi" w:hAnsiTheme="majorHAnsi" w:cstheme="majorHAnsi"/>
        </w:rPr>
        <w:t>, in chronicling the Peloponnesian wars over two millennia before, when the rise of Athens threatened the established dominance of Sparta!</w:t>
      </w:r>
    </w:p>
    <w:p w14:paraId="14EB860B" w14:textId="77777777" w:rsidR="00317A5A" w:rsidRPr="00C64E55" w:rsidRDefault="00317A5A" w:rsidP="00317A5A">
      <w:pPr>
        <w:rPr>
          <w:rFonts w:asciiTheme="majorHAnsi" w:hAnsiTheme="majorHAnsi" w:cstheme="majorHAnsi"/>
          <w:u w:val="single"/>
        </w:rPr>
      </w:pPr>
      <w:r w:rsidRPr="009174E4">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3FB11C4F" w14:textId="77777777" w:rsidR="00317A5A" w:rsidRPr="00C64E55" w:rsidRDefault="00317A5A" w:rsidP="00C64E55">
      <w:pPr>
        <w:rPr>
          <w:rFonts w:asciiTheme="majorHAnsi" w:hAnsiTheme="majorHAnsi" w:cstheme="majorHAnsi"/>
          <w:sz w:val="12"/>
        </w:rPr>
      </w:pPr>
    </w:p>
    <w:p w14:paraId="7C2ACD7B" w14:textId="69455CEF" w:rsidR="00C64E55" w:rsidRDefault="00C64E55" w:rsidP="00C64E55">
      <w:pPr>
        <w:pStyle w:val="Heading3"/>
      </w:pPr>
      <w:r>
        <w:t>Transition War---1NR</w:t>
      </w:r>
    </w:p>
    <w:p w14:paraId="35ECE3DF" w14:textId="77777777" w:rsidR="00C64E55" w:rsidRPr="00054C96" w:rsidRDefault="00C64E55" w:rsidP="00C64E55">
      <w:pPr>
        <w:pStyle w:val="Heading4"/>
        <w:rPr>
          <w:rFonts w:cs="Times New Roman"/>
        </w:rPr>
      </w:pPr>
      <w:r>
        <w:rPr>
          <w:rFonts w:cs="Times New Roman"/>
        </w:rPr>
        <w:t xml:space="preserve">Decline causes dangerous multi-polarity and great power wars. </w:t>
      </w:r>
    </w:p>
    <w:p w14:paraId="5BEEA3A6" w14:textId="77777777" w:rsidR="00C64E55" w:rsidRPr="005C5038" w:rsidRDefault="00C64E55" w:rsidP="00C64E55">
      <w:r w:rsidRPr="00054C96">
        <w:t xml:space="preserve">Evan </w:t>
      </w:r>
      <w:r w:rsidRPr="00054C96">
        <w:rPr>
          <w:rStyle w:val="Style13ptBold"/>
        </w:rPr>
        <w:t>HILLEBRAND AND</w:t>
      </w:r>
      <w:r w:rsidRPr="00054C96">
        <w:t xml:space="preserve"> Stacy </w:t>
      </w:r>
      <w:r w:rsidRPr="00054C96">
        <w:rPr>
          <w:rStyle w:val="Style13ptBold"/>
        </w:rPr>
        <w:t>CLOSSON 15</w:t>
      </w:r>
      <w:r w:rsidRPr="00054C96">
        <w:t>. *</w:t>
      </w:r>
      <w:r>
        <w:t>*</w:t>
      </w:r>
      <w:r w:rsidRPr="00054C96">
        <w:t xml:space="preserve">Professor of International Economics, Patterson School of Diplomacy. **Distinguished Visiting Professor, Patterson School of Diplomacy. </w:t>
      </w:r>
      <w:r w:rsidRPr="00054C96">
        <w:rPr>
          <w:i/>
        </w:rPr>
        <w:t>Energy, Economic Growth, and Geopolitical Futures: Eight Long-Range Scenarios</w:t>
      </w:r>
      <w:r>
        <w:t>. MIT Press. 43-4.</w:t>
      </w:r>
    </w:p>
    <w:p w14:paraId="6D08F5A3" w14:textId="77777777" w:rsidR="00C64E55" w:rsidRPr="006F75F7" w:rsidRDefault="00C64E55" w:rsidP="00C64E55">
      <w:pPr>
        <w:rPr>
          <w:sz w:val="16"/>
        </w:rPr>
      </w:pPr>
      <w:r w:rsidRPr="006F75F7">
        <w:rPr>
          <w:rStyle w:val="StyleUnderline"/>
        </w:rPr>
        <w:t>The</w:t>
      </w:r>
      <w:r w:rsidRPr="006F75F7">
        <w:rPr>
          <w:sz w:val="16"/>
        </w:rPr>
        <w:t xml:space="preserve"> second </w:t>
      </w:r>
      <w:r w:rsidRPr="006F75F7">
        <w:rPr>
          <w:rStyle w:val="StyleUnderline"/>
        </w:rPr>
        <w:t>scenario</w:t>
      </w:r>
      <w:r w:rsidRPr="006F75F7">
        <w:rPr>
          <w:sz w:val="16"/>
        </w:rPr>
        <w:t xml:space="preserve"> is </w:t>
      </w:r>
      <w:r w:rsidRPr="006F75F7">
        <w:rPr>
          <w:rStyle w:val="StyleUnderline"/>
        </w:rPr>
        <w:t>marked by</w:t>
      </w:r>
      <w:r w:rsidRPr="006F75F7">
        <w:rPr>
          <w:sz w:val="16"/>
        </w:rPr>
        <w:t xml:space="preserve"> low energy prices, </w:t>
      </w:r>
      <w:r w:rsidRPr="005C5038">
        <w:rPr>
          <w:rStyle w:val="Emphasis"/>
          <w:highlight w:val="cyan"/>
        </w:rPr>
        <w:t>weak</w:t>
      </w:r>
      <w:r w:rsidRPr="006F75F7">
        <w:rPr>
          <w:rStyle w:val="Emphasis"/>
        </w:rPr>
        <w:t xml:space="preserve"> economic </w:t>
      </w:r>
      <w:r w:rsidRPr="005C5038">
        <w:rPr>
          <w:rStyle w:val="Emphasis"/>
          <w:highlight w:val="cyan"/>
        </w:rPr>
        <w:t>growth</w:t>
      </w:r>
      <w:r w:rsidRPr="006F75F7">
        <w:rPr>
          <w:sz w:val="16"/>
        </w:rPr>
        <w:t xml:space="preserve">, and global disharmony. </w:t>
      </w:r>
      <w:r w:rsidRPr="005C5038">
        <w:rPr>
          <w:rStyle w:val="StyleUnderline"/>
          <w:highlight w:val="cyan"/>
        </w:rPr>
        <w:t xml:space="preserve">The </w:t>
      </w:r>
      <w:r w:rsidRPr="005C5038">
        <w:rPr>
          <w:rStyle w:val="StyleUnderline"/>
          <w:highlight w:val="cyan"/>
          <w:bdr w:val="single" w:sz="4" w:space="0" w:color="auto"/>
        </w:rPr>
        <w:t>U</w:t>
      </w:r>
      <w:r w:rsidRPr="006F75F7">
        <w:rPr>
          <w:sz w:val="16"/>
        </w:rPr>
        <w:t xml:space="preserve">nited </w:t>
      </w:r>
      <w:r w:rsidRPr="005C5038">
        <w:rPr>
          <w:rStyle w:val="StyleUnderline"/>
          <w:highlight w:val="cyan"/>
          <w:bdr w:val="single" w:sz="4" w:space="0" w:color="auto"/>
        </w:rPr>
        <w:t>S</w:t>
      </w:r>
      <w:r w:rsidRPr="006F75F7">
        <w:rPr>
          <w:sz w:val="16"/>
        </w:rPr>
        <w:t xml:space="preserve">tates </w:t>
      </w:r>
      <w:r w:rsidRPr="005C5038">
        <w:rPr>
          <w:rStyle w:val="StyleUnderline"/>
          <w:highlight w:val="cyan"/>
        </w:rPr>
        <w:t>and</w:t>
      </w:r>
      <w:r w:rsidRPr="006F75F7">
        <w:rPr>
          <w:sz w:val="16"/>
        </w:rPr>
        <w:t xml:space="preserve"> the </w:t>
      </w:r>
      <w:r w:rsidRPr="005C5038">
        <w:rPr>
          <w:rStyle w:val="StyleUnderline"/>
          <w:highlight w:val="cyan"/>
          <w:bdr w:val="single" w:sz="4" w:space="0" w:color="auto"/>
        </w:rPr>
        <w:t>E</w:t>
      </w:r>
      <w:r w:rsidRPr="006F75F7">
        <w:rPr>
          <w:sz w:val="16"/>
        </w:rPr>
        <w:t xml:space="preserve">uropean </w:t>
      </w:r>
      <w:r w:rsidRPr="005C5038">
        <w:rPr>
          <w:rStyle w:val="StyleUnderline"/>
          <w:highlight w:val="cyan"/>
          <w:bdr w:val="single" w:sz="4" w:space="0" w:color="auto"/>
        </w:rPr>
        <w:t>U</w:t>
      </w:r>
      <w:r w:rsidRPr="006F75F7">
        <w:rPr>
          <w:sz w:val="16"/>
        </w:rPr>
        <w:t xml:space="preserve">nion </w:t>
      </w:r>
      <w:r w:rsidRPr="005C5038">
        <w:rPr>
          <w:rStyle w:val="StyleUnderline"/>
          <w:highlight w:val="cyan"/>
        </w:rPr>
        <w:t>falter</w:t>
      </w:r>
      <w:r w:rsidRPr="006F75F7">
        <w:rPr>
          <w:sz w:val="16"/>
        </w:rPr>
        <w:t xml:space="preserve"> because their macroeconomic policies never come to grips with unsustainable budget deficits caused by rising transfer payments in the face of declining working-age populations. </w:t>
      </w:r>
      <w:r w:rsidRPr="006F75F7">
        <w:rPr>
          <w:rStyle w:val="StyleUnderline"/>
        </w:rPr>
        <w:t xml:space="preserve">Recurrent </w:t>
      </w:r>
      <w:r w:rsidRPr="005C5038">
        <w:rPr>
          <w:rStyle w:val="StyleUnderline"/>
          <w:highlight w:val="cyan"/>
        </w:rPr>
        <w:t>financial crises</w:t>
      </w:r>
      <w:r w:rsidRPr="006F75F7">
        <w:rPr>
          <w:sz w:val="16"/>
        </w:rPr>
        <w:t xml:space="preserve"> </w:t>
      </w:r>
      <w:r w:rsidRPr="006F75F7">
        <w:rPr>
          <w:rStyle w:val="StyleUnderline"/>
        </w:rPr>
        <w:t xml:space="preserve">afflict the OECD countries and </w:t>
      </w:r>
      <w:r w:rsidRPr="005C5038">
        <w:rPr>
          <w:rStyle w:val="StyleUnderline"/>
          <w:highlight w:val="cyan"/>
        </w:rPr>
        <w:t>wreak havoc on the developing world</w:t>
      </w:r>
      <w:r w:rsidRPr="006F75F7">
        <w:rPr>
          <w:sz w:val="16"/>
        </w:rPr>
        <w:t xml:space="preserve">. </w:t>
      </w:r>
      <w:r w:rsidRPr="006F75F7">
        <w:rPr>
          <w:rStyle w:val="StyleUnderline"/>
        </w:rPr>
        <w:t>China is never able to establish the conditions of secure property rights, impartial rule of law, and transparent governance for modem economic growth</w:t>
      </w:r>
      <w:r w:rsidRPr="006F75F7">
        <w:rPr>
          <w:sz w:val="16"/>
        </w:rPr>
        <w:t>.</w:t>
      </w:r>
    </w:p>
    <w:p w14:paraId="0BC4625B" w14:textId="77777777" w:rsidR="00C64E55" w:rsidRPr="006F75F7" w:rsidRDefault="00C64E55" w:rsidP="00C64E55">
      <w:pPr>
        <w:rPr>
          <w:sz w:val="16"/>
        </w:rPr>
      </w:pPr>
      <w:r w:rsidRPr="005C5038">
        <w:rPr>
          <w:rStyle w:val="StyleUnderline"/>
          <w:highlight w:val="cyan"/>
        </w:rPr>
        <w:t>The result is high volatility</w:t>
      </w:r>
      <w:r w:rsidRPr="006F75F7">
        <w:rPr>
          <w:rStyle w:val="StyleUnderline"/>
        </w:rPr>
        <w:t xml:space="preserve"> and low-trend economic growth in the world's biggest economies, </w:t>
      </w:r>
      <w:r w:rsidRPr="005C5038">
        <w:rPr>
          <w:rStyle w:val="StyleUnderline"/>
          <w:highlight w:val="cyan"/>
        </w:rPr>
        <w:t>which</w:t>
      </w:r>
      <w:r w:rsidRPr="006F75F7">
        <w:rPr>
          <w:rStyle w:val="StyleUnderline"/>
        </w:rPr>
        <w:t xml:space="preserve"> drives down growth abroad and </w:t>
      </w:r>
      <w:r w:rsidRPr="005C5038">
        <w:rPr>
          <w:rStyle w:val="StyleUnderline"/>
          <w:highlight w:val="cyan"/>
        </w:rPr>
        <w:t xml:space="preserve">has a </w:t>
      </w:r>
      <w:r w:rsidRPr="005C5038">
        <w:rPr>
          <w:rStyle w:val="Emphasis"/>
          <w:highlight w:val="cyan"/>
        </w:rPr>
        <w:t>debilitating effect on geopolitical stability</w:t>
      </w:r>
      <w:r w:rsidRPr="006F75F7">
        <w:rPr>
          <w:sz w:val="16"/>
        </w:rPr>
        <w:t xml:space="preserve">. </w:t>
      </w:r>
      <w:r w:rsidRPr="005C5038">
        <w:rPr>
          <w:rStyle w:val="StyleUnderline"/>
          <w:highlight w:val="cyan"/>
        </w:rPr>
        <w:t>Illiberal trade policies are ramped up</w:t>
      </w:r>
      <w:r w:rsidRPr="006F75F7">
        <w:rPr>
          <w:rStyle w:val="StyleUnderline"/>
        </w:rPr>
        <w:t xml:space="preserve"> everywhere, </w:t>
      </w:r>
      <w:r w:rsidRPr="005C5038">
        <w:rPr>
          <w:rStyle w:val="StyleUnderline"/>
          <w:highlight w:val="cyan"/>
        </w:rPr>
        <w:t>which</w:t>
      </w:r>
      <w:r w:rsidRPr="006F75F7">
        <w:rPr>
          <w:rStyle w:val="StyleUnderline"/>
        </w:rPr>
        <w:t xml:space="preserve"> slows growth further and </w:t>
      </w:r>
      <w:r w:rsidRPr="005C5038">
        <w:rPr>
          <w:rStyle w:val="Emphasis"/>
          <w:highlight w:val="cyan"/>
        </w:rPr>
        <w:t>breeds ill-will</w:t>
      </w:r>
      <w:r w:rsidRPr="005C5038">
        <w:rPr>
          <w:rStyle w:val="StyleUnderline"/>
          <w:highlight w:val="cyan"/>
        </w:rPr>
        <w:t xml:space="preserve"> and </w:t>
      </w:r>
      <w:r w:rsidRPr="005C5038">
        <w:rPr>
          <w:rStyle w:val="Emphasis"/>
          <w:highlight w:val="cyan"/>
        </w:rPr>
        <w:t>mistrust</w:t>
      </w:r>
      <w:r w:rsidRPr="006F75F7">
        <w:rPr>
          <w:rStyle w:val="Emphasis"/>
        </w:rPr>
        <w:t xml:space="preserve"> among nations</w:t>
      </w:r>
      <w:r w:rsidRPr="006F75F7">
        <w:rPr>
          <w:sz w:val="16"/>
        </w:rPr>
        <w:t xml:space="preserve">. </w:t>
      </w:r>
      <w:r w:rsidRPr="006F75F7">
        <w:rPr>
          <w:rStyle w:val="StyleUnderline"/>
        </w:rPr>
        <w:t>Weak economic growth leads to low energy demand, which</w:t>
      </w:r>
      <w:r w:rsidRPr="006F75F7">
        <w:rPr>
          <w:sz w:val="16"/>
        </w:rPr>
        <w:t xml:space="preserve">, when combined with new supplies of conventional and unconventional energy sources, </w:t>
      </w:r>
      <w:r w:rsidRPr="006F75F7">
        <w:rPr>
          <w:rStyle w:val="StyleUnderline"/>
        </w:rPr>
        <w:t>leads to a sharp drop in energy prices</w:t>
      </w:r>
      <w:r w:rsidRPr="006F75F7">
        <w:rPr>
          <w:sz w:val="16"/>
        </w:rPr>
        <w:t>.</w:t>
      </w:r>
    </w:p>
    <w:p w14:paraId="250B19E3" w14:textId="3726653B" w:rsidR="00C64E55" w:rsidRPr="00C64E55" w:rsidRDefault="00C64E55" w:rsidP="00C64E55">
      <w:pPr>
        <w:rPr>
          <w:sz w:val="16"/>
        </w:rPr>
      </w:pPr>
      <w:r w:rsidRPr="005C5038">
        <w:rPr>
          <w:rStyle w:val="StyleUnderline"/>
          <w:highlight w:val="cyan"/>
        </w:rPr>
        <w:t xml:space="preserve">This is a </w:t>
      </w:r>
      <w:r w:rsidRPr="005C5038">
        <w:rPr>
          <w:rStyle w:val="Emphasis"/>
          <w:highlight w:val="cyan"/>
        </w:rPr>
        <w:t>tumultuous multipolar world</w:t>
      </w:r>
      <w:r w:rsidRPr="006F75F7">
        <w:rPr>
          <w:sz w:val="16"/>
        </w:rPr>
        <w:t xml:space="preserve">. </w:t>
      </w:r>
      <w:r w:rsidRPr="005C5038">
        <w:rPr>
          <w:rStyle w:val="StyleUnderline"/>
          <w:highlight w:val="cyan"/>
        </w:rPr>
        <w:t>Oil producers in the Middle East resort to desperate policies to retain power</w:t>
      </w:r>
      <w:r w:rsidRPr="006F75F7">
        <w:rPr>
          <w:sz w:val="16"/>
        </w:rPr>
        <w:t xml:space="preserve">, and </w:t>
      </w:r>
      <w:r w:rsidRPr="005C5038">
        <w:rPr>
          <w:rStyle w:val="StyleUnderline"/>
          <w:highlight w:val="cyan"/>
        </w:rPr>
        <w:t>Iran emerges as the regional power after a</w:t>
      </w:r>
      <w:r w:rsidRPr="006F75F7">
        <w:rPr>
          <w:sz w:val="16"/>
        </w:rPr>
        <w:t xml:space="preserve"> short but exceedingly </w:t>
      </w:r>
      <w:r w:rsidRPr="005C5038">
        <w:rPr>
          <w:rStyle w:val="StyleUnderline"/>
          <w:highlight w:val="cyan"/>
        </w:rPr>
        <w:t>violent regional war</w:t>
      </w:r>
      <w:r w:rsidRPr="006F75F7">
        <w:rPr>
          <w:sz w:val="16"/>
        </w:rPr>
        <w:t xml:space="preserve">. After decades of economic decline and rising unrest, </w:t>
      </w:r>
      <w:r w:rsidRPr="005C5038">
        <w:rPr>
          <w:rStyle w:val="Emphasis"/>
          <w:highlight w:val="cyan"/>
        </w:rPr>
        <w:t>Russia experiences a revolution</w:t>
      </w:r>
      <w:r w:rsidRPr="006F75F7">
        <w:rPr>
          <w:rStyle w:val="StyleUnderline"/>
        </w:rPr>
        <w:t xml:space="preserve"> by disparate groups of aggrieved liberal parties</w:t>
      </w:r>
      <w:r w:rsidRPr="006F75F7">
        <w:rPr>
          <w:sz w:val="16"/>
        </w:rPr>
        <w:t xml:space="preserve">. </w:t>
      </w:r>
      <w:r w:rsidRPr="006F75F7">
        <w:rPr>
          <w:rStyle w:val="StyleUnderline"/>
        </w:rPr>
        <w:t>Asian countries form a new alliance to resist</w:t>
      </w:r>
      <w:r w:rsidRPr="006F75F7">
        <w:rPr>
          <w:sz w:val="16"/>
        </w:rPr>
        <w:t xml:space="preserve"> pressure from </w:t>
      </w:r>
      <w:r w:rsidRPr="006F75F7">
        <w:rPr>
          <w:rStyle w:val="StyleUnderline"/>
        </w:rPr>
        <w:t>an aggressive China</w:t>
      </w:r>
      <w:r w:rsidRPr="006F75F7">
        <w:rPr>
          <w:sz w:val="16"/>
        </w:rPr>
        <w:t xml:space="preserve">. Africa does not reap the expected rewards from oil production. Instead, </w:t>
      </w:r>
      <w:r w:rsidRPr="006F75F7">
        <w:rPr>
          <w:rStyle w:val="StyleUnderline"/>
        </w:rPr>
        <w:t>poor governance leads to weak economic performance</w:t>
      </w:r>
      <w:r w:rsidRPr="006F75F7">
        <w:rPr>
          <w:sz w:val="16"/>
        </w:rPr>
        <w:t xml:space="preserve">, and many </w:t>
      </w:r>
      <w:r w:rsidRPr="005C5038">
        <w:rPr>
          <w:rStyle w:val="StyleUnderline"/>
          <w:highlight w:val="cyan"/>
        </w:rPr>
        <w:t xml:space="preserve">African nations are </w:t>
      </w:r>
      <w:r w:rsidRPr="005C5038">
        <w:rPr>
          <w:rStyle w:val="Emphasis"/>
          <w:highlight w:val="cyan"/>
        </w:rPr>
        <w:t>mired in conflict</w:t>
      </w:r>
      <w:r w:rsidRPr="005C5038">
        <w:rPr>
          <w:rStyle w:val="StyleUnderline"/>
          <w:highlight w:val="cyan"/>
        </w:rPr>
        <w:t xml:space="preserve"> over water</w:t>
      </w:r>
      <w:r w:rsidRPr="006F75F7">
        <w:rPr>
          <w:rStyle w:val="StyleUnderline"/>
        </w:rPr>
        <w:t xml:space="preserve"> resources </w:t>
      </w:r>
      <w:r w:rsidRPr="005C5038">
        <w:rPr>
          <w:rStyle w:val="StyleUnderline"/>
          <w:highlight w:val="cyan"/>
        </w:rPr>
        <w:t>and</w:t>
      </w:r>
      <w:r w:rsidRPr="006F75F7">
        <w:rPr>
          <w:rStyle w:val="StyleUnderline"/>
        </w:rPr>
        <w:t xml:space="preserve"> drought-induced </w:t>
      </w:r>
      <w:r w:rsidRPr="005C5038">
        <w:rPr>
          <w:rStyle w:val="StyleUnderline"/>
          <w:highlight w:val="cyan"/>
        </w:rPr>
        <w:t>famine</w:t>
      </w:r>
      <w:r w:rsidRPr="006F75F7">
        <w:rPr>
          <w:sz w:val="16"/>
        </w:rPr>
        <w:t xml:space="preserve">. </w:t>
      </w:r>
      <w:r w:rsidRPr="006F75F7">
        <w:rPr>
          <w:rStyle w:val="StyleUnderline"/>
        </w:rPr>
        <w:t>The international community fails to</w:t>
      </w:r>
      <w:r w:rsidRPr="006F75F7">
        <w:rPr>
          <w:sz w:val="16"/>
        </w:rPr>
        <w:t xml:space="preserve"> · adequately </w:t>
      </w:r>
      <w:r w:rsidRPr="006F75F7">
        <w:rPr>
          <w:rStyle w:val="StyleUnderline"/>
        </w:rPr>
        <w:t>address the underlying problems</w:t>
      </w:r>
      <w:r w:rsidRPr="006F75F7">
        <w:rPr>
          <w:sz w:val="16"/>
        </w:rPr>
        <w:t>.</w:t>
      </w:r>
    </w:p>
    <w:p w14:paraId="22FA0647" w14:textId="1D37AE6A" w:rsidR="00C64E55" w:rsidRDefault="00C64E55" w:rsidP="00C64E55">
      <w:pPr>
        <w:pStyle w:val="Heading3"/>
      </w:pPr>
      <w:r>
        <w:lastRenderedPageBreak/>
        <w:t>Extinction First---1NC</w:t>
      </w:r>
    </w:p>
    <w:p w14:paraId="37BDD8A0" w14:textId="422866BC" w:rsidR="00C64E55" w:rsidRPr="00EB0E2D" w:rsidRDefault="00C64E55" w:rsidP="00C64E55">
      <w:pPr>
        <w:pStyle w:val="Heading4"/>
      </w:pPr>
      <w:r w:rsidRPr="00EB0E2D">
        <w:t>Extinction outweighs.</w:t>
      </w:r>
    </w:p>
    <w:p w14:paraId="092C4A3F" w14:textId="77777777" w:rsidR="00C64E55" w:rsidRPr="00FB4935" w:rsidRDefault="00C64E55" w:rsidP="00C64E55">
      <w:r w:rsidRPr="00FB4935">
        <w:t xml:space="preserve">Seth D. </w:t>
      </w:r>
      <w:r w:rsidRPr="00FB4935">
        <w:rPr>
          <w:rStyle w:val="Style13ptBold"/>
        </w:rPr>
        <w:t>Baum &amp;</w:t>
      </w:r>
      <w:r w:rsidRPr="00FB4935">
        <w:t xml:space="preserve"> Anthony M. </w:t>
      </w:r>
      <w:r w:rsidRPr="00FB4935">
        <w:rPr>
          <w:rStyle w:val="Style13ptBold"/>
        </w:rPr>
        <w:t>Barrett 18</w:t>
      </w:r>
      <w:r w:rsidRPr="00FB4935">
        <w:t>. Global Catastrophic Risk Institute. 2018. “Global Catastrophes: The Most Extreme Risks.” Risk in Extreme Environments: Preparing, Avoiding, Mitigating, and Managing, edited by Vicki Bier, Routledge, pp. 174–184.</w:t>
      </w:r>
    </w:p>
    <w:p w14:paraId="0328F761" w14:textId="77777777" w:rsidR="00C64E55" w:rsidRPr="000F5D9C" w:rsidRDefault="00C64E55" w:rsidP="00C64E55">
      <w:r w:rsidRPr="00FB4935">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3D2EAB">
        <w:rPr>
          <w:rStyle w:val="StyleUnderline"/>
          <w:highlight w:val="cyan"/>
        </w:rPr>
        <w:t>some catastrophes are vastly more important than others</w:t>
      </w:r>
      <w:r w:rsidRPr="00FB4935">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3D2EAB">
        <w:rPr>
          <w:rStyle w:val="StyleUnderline"/>
          <w:highlight w:val="cyan"/>
        </w:rPr>
        <w:t>humanity could go extinct</w:t>
      </w:r>
      <w:r w:rsidRPr="00FB4935">
        <w:rPr>
          <w:rStyle w:val="StyleUnderline"/>
        </w:rPr>
        <w:t xml:space="preserve">. The loss would be not just an additional four billion or so deaths, but </w:t>
      </w:r>
      <w:r w:rsidRPr="003D2EAB">
        <w:rPr>
          <w:rStyle w:val="StyleUnderline"/>
          <w:highlight w:val="cyan"/>
        </w:rPr>
        <w:t>the loss of all future generations.</w:t>
      </w:r>
      <w:r w:rsidRPr="00FB4935">
        <w:t xml:space="preserve"> To paraphrase Sagan, the loss would be billions and billions of lives, or even more. Sagan estimated </w:t>
      </w:r>
      <w:r w:rsidRPr="003D2EAB">
        <w:rPr>
          <w:rStyle w:val="StyleUnderline"/>
          <w:highlight w:val="cyan"/>
        </w:rPr>
        <w:t>500 trillion lives</w:t>
      </w:r>
      <w:r w:rsidRPr="00FB4935">
        <w:rPr>
          <w:rStyle w:val="StyleUnderline"/>
        </w:rPr>
        <w:t xml:space="preserve">, assuming humanity would continue for ten million more years, </w:t>
      </w:r>
      <w:r w:rsidRPr="003D2EAB">
        <w:rPr>
          <w:rStyle w:val="StyleUnderline"/>
          <w:highlight w:val="cyan"/>
        </w:rPr>
        <w:t xml:space="preserve">which </w:t>
      </w:r>
      <w:r w:rsidRPr="00FB4935">
        <w:rPr>
          <w:rStyle w:val="StyleUnderline"/>
        </w:rPr>
        <w:t xml:space="preserve">he cited as typical for a successful species. Sagan’s 500 trillion number </w:t>
      </w:r>
      <w:r w:rsidRPr="003D2EAB">
        <w:rPr>
          <w:rStyle w:val="Emphasis"/>
          <w:highlight w:val="cyan"/>
        </w:rPr>
        <w:t>may</w:t>
      </w:r>
      <w:r w:rsidRPr="00FB4935">
        <w:rPr>
          <w:rStyle w:val="Emphasis"/>
        </w:rPr>
        <w:t xml:space="preserve"> even </w:t>
      </w:r>
      <w:r w:rsidRPr="003D2EAB">
        <w:rPr>
          <w:rStyle w:val="Emphasis"/>
          <w:highlight w:val="cyan"/>
        </w:rPr>
        <w:t>be an underestimate</w:t>
      </w:r>
      <w:r w:rsidRPr="00FB4935">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D2EAB">
        <w:rPr>
          <w:rStyle w:val="StyleUnderline"/>
          <w:highlight w:val="cyan"/>
        </w:rPr>
        <w:t>This can be seen when evaluating GCRs from a standard risk-equals-</w:t>
      </w:r>
      <w:r w:rsidRPr="003D2EAB">
        <w:rPr>
          <w:rStyle w:val="StyleUnderline"/>
          <w:highlight w:val="cyan"/>
        </w:rPr>
        <w:lastRenderedPageBreak/>
        <w:t>probability-times-magnitude framework.</w:t>
      </w:r>
      <w:r w:rsidRPr="00FB4935">
        <w:t xml:space="preserve"> Using Sagan’s 500 trillion lives estimate, it follows that reducing the probability of global catastrophe by a mere one-in-500-trillion chance is of the same significance as saving one human life. Phrased differently, </w:t>
      </w:r>
      <w:r w:rsidRPr="003D2EAB">
        <w:rPr>
          <w:rStyle w:val="Emphasis"/>
          <w:highlight w:val="cyan"/>
        </w:rPr>
        <w:t>society should try 500 trillion times harder to prevent a global catastrophe than it should to save a person’s life.</w:t>
      </w:r>
      <w:r w:rsidRPr="00FB4935">
        <w:t xml:space="preserve"> </w:t>
      </w:r>
      <w:r w:rsidRPr="00FB4935">
        <w:rPr>
          <w:rStyle w:val="StyleUnderline"/>
        </w:rPr>
        <w:t>Or, preventing one million deaths is equivalent to a one-in500-million reduction in the probability of global catastrophe</w:t>
      </w:r>
      <w:r w:rsidRPr="00FB4935">
        <w:t xml:space="preserve">. This suggests </w:t>
      </w:r>
      <w:r w:rsidRPr="003D2EAB">
        <w:rPr>
          <w:rStyle w:val="Emphasis"/>
          <w:highlight w:val="cyan"/>
        </w:rPr>
        <w:t>society should make extremely large investment in GCR reduction, at the expense of virtually all other objectives</w:t>
      </w:r>
      <w:r w:rsidRPr="00FB4935">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B4935">
        <w:rPr>
          <w:rStyle w:val="StyleUnderline"/>
        </w:rPr>
        <w:t xml:space="preserve">While </w:t>
      </w:r>
      <w:r w:rsidRPr="003D2EAB">
        <w:rPr>
          <w:rStyle w:val="StyleUnderline"/>
          <w:highlight w:val="cyan"/>
        </w:rPr>
        <w:t>everyone has the right to their own views</w:t>
      </w:r>
      <w:r w:rsidRPr="00FB4935">
        <w:rPr>
          <w:rStyle w:val="StyleUnderline"/>
        </w:rPr>
        <w:t xml:space="preserve"> and feelings, </w:t>
      </w:r>
      <w:r w:rsidRPr="003D2EAB">
        <w:rPr>
          <w:rStyle w:val="StyleUnderline"/>
          <w:highlight w:val="cyan"/>
        </w:rPr>
        <w:t>we find that the strongest arguments are for the widely held position that all human lives should be valued equally</w:t>
      </w:r>
      <w:r w:rsidRPr="00FB4935">
        <w:t xml:space="preserve">. This position is succinctly stated in the United States Declaration of Independence, updated in the 1848 Declaration of Sentiments: “We hold these truths to be self-evident: that all men and 3 women are created equal”. </w:t>
      </w:r>
      <w:r w:rsidRPr="003D2EAB">
        <w:rPr>
          <w:rStyle w:val="StyleUnderline"/>
          <w:highlight w:val="cyan"/>
        </w:rPr>
        <w:t xml:space="preserve">Philosophers speak of an agent-neutral, objective “view from nowhere” (Nagel 1986) or a “veil of ignorance” (Rawls 1971) </w:t>
      </w:r>
      <w:r w:rsidRPr="00FB4935">
        <w:rPr>
          <w:rStyle w:val="StyleUnderline"/>
        </w:rPr>
        <w:t xml:space="preserve">in which each person considers what is best for society irrespective of which member of society they happen to be. </w:t>
      </w:r>
      <w:r w:rsidRPr="003D2EAB">
        <w:rPr>
          <w:rStyle w:val="StyleUnderline"/>
          <w:highlight w:val="cyan"/>
        </w:rPr>
        <w:t>Such a perspective suggests valuing everyone equally</w:t>
      </w:r>
      <w:r w:rsidRPr="00FB4935">
        <w:rPr>
          <w:rStyle w:val="StyleUnderline"/>
        </w:rPr>
        <w:t xml:space="preserve">, regardless of who they are or where or when they live. </w:t>
      </w:r>
      <w:r w:rsidRPr="003D2EAB">
        <w:rPr>
          <w:rStyle w:val="StyleUnderline"/>
          <w:highlight w:val="cyan"/>
        </w:rPr>
        <w:t>This in turn suggests a very high value for reducing GCR,</w:t>
      </w:r>
      <w:r w:rsidRPr="00FB4935">
        <w:t xml:space="preserve"> or a high degree of priority for GCR reduction efforts. </w:t>
      </w:r>
    </w:p>
    <w:p w14:paraId="55A70952" w14:textId="77777777" w:rsidR="00C64E55" w:rsidRPr="00485992" w:rsidRDefault="00C64E55" w:rsidP="00C64E55"/>
    <w:p w14:paraId="041D7AC4" w14:textId="77777777" w:rsidR="00C64E55" w:rsidRDefault="00C64E55" w:rsidP="00C64E55">
      <w:pPr>
        <w:pStyle w:val="Heading3"/>
      </w:pPr>
      <w:r>
        <w:lastRenderedPageBreak/>
        <w:t>Sustainability---1NC</w:t>
      </w:r>
    </w:p>
    <w:p w14:paraId="79FB71DD" w14:textId="77777777" w:rsidR="00C64E55" w:rsidRPr="00BC340F" w:rsidRDefault="00C64E55" w:rsidP="00C64E55">
      <w:pPr>
        <w:pStyle w:val="Heading4"/>
        <w:rPr>
          <w:rFonts w:asciiTheme="majorHAnsi" w:hAnsiTheme="majorHAnsi" w:cstheme="majorHAnsi"/>
        </w:rPr>
      </w:pPr>
      <w:r w:rsidRPr="00BC340F">
        <w:rPr>
          <w:rFonts w:asciiTheme="majorHAnsi" w:hAnsiTheme="majorHAnsi" w:cstheme="majorHAnsi"/>
        </w:rPr>
        <w:t xml:space="preserve">Growth is </w:t>
      </w:r>
      <w:r w:rsidRPr="00BC340F">
        <w:rPr>
          <w:rFonts w:asciiTheme="majorHAnsi" w:hAnsiTheme="majorHAnsi" w:cstheme="majorHAnsi"/>
          <w:u w:val="single"/>
        </w:rPr>
        <w:t>sustainable</w:t>
      </w:r>
      <w:r w:rsidRPr="00BC340F">
        <w:rPr>
          <w:rFonts w:asciiTheme="majorHAnsi" w:hAnsiTheme="majorHAnsi" w:cstheme="majorHAnsi"/>
        </w:rPr>
        <w:t xml:space="preserve"> and solves a </w:t>
      </w:r>
      <w:r w:rsidRPr="00BC340F">
        <w:rPr>
          <w:rFonts w:asciiTheme="majorHAnsi" w:hAnsiTheme="majorHAnsi" w:cstheme="majorHAnsi"/>
          <w:u w:val="single"/>
        </w:rPr>
        <w:t>laundry list</w:t>
      </w:r>
      <w:r w:rsidRPr="00BC340F">
        <w:rPr>
          <w:rFonts w:asciiTheme="majorHAnsi" w:hAnsiTheme="majorHAnsi" w:cstheme="majorHAnsi"/>
        </w:rPr>
        <w:t xml:space="preserve"> of threats. </w:t>
      </w:r>
    </w:p>
    <w:p w14:paraId="3E4C221F" w14:textId="77777777" w:rsidR="00C64E55" w:rsidRPr="00BC340F" w:rsidRDefault="00C64E55" w:rsidP="00C64E55">
      <w:pPr>
        <w:rPr>
          <w:rFonts w:asciiTheme="majorHAnsi" w:hAnsiTheme="majorHAnsi" w:cstheme="majorHAnsi"/>
          <w:szCs w:val="22"/>
        </w:rPr>
      </w:pPr>
      <w:r w:rsidRPr="00BC340F">
        <w:rPr>
          <w:rFonts w:asciiTheme="majorHAnsi" w:hAnsiTheme="majorHAnsi" w:cstheme="majorHAnsi"/>
          <w:szCs w:val="22"/>
        </w:rPr>
        <w:t xml:space="preserve">Mark </w:t>
      </w:r>
      <w:r w:rsidRPr="00BC340F">
        <w:rPr>
          <w:rStyle w:val="Style13ptBold"/>
          <w:rFonts w:asciiTheme="majorHAnsi" w:hAnsiTheme="majorHAnsi" w:cstheme="majorHAnsi"/>
          <w:szCs w:val="22"/>
        </w:rPr>
        <w:t>Budolfson 21</w:t>
      </w:r>
      <w:r w:rsidRPr="00BC340F">
        <w:rPr>
          <w:rFonts w:asciiTheme="majorHAnsi" w:hAnsiTheme="majorHAnsi" w:cstheme="majorHAnsi"/>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09C5DC67" w14:textId="77777777" w:rsidR="00C64E55" w:rsidRPr="00BC340F" w:rsidRDefault="00C64E55" w:rsidP="00C64E55">
      <w:pPr>
        <w:rPr>
          <w:rFonts w:asciiTheme="majorHAnsi" w:hAnsiTheme="majorHAnsi" w:cstheme="majorHAnsi"/>
        </w:rPr>
      </w:pPr>
      <w:r w:rsidRPr="00BC340F">
        <w:rPr>
          <w:rStyle w:val="StyleUnderline"/>
          <w:rFonts w:asciiTheme="majorHAnsi" w:hAnsiTheme="majorHAnsi" w:cstheme="majorHAnsi"/>
        </w:rPr>
        <w:t>Discourse on food ethics often advocates</w:t>
      </w:r>
      <w:r w:rsidRPr="00BC340F">
        <w:rPr>
          <w:rFonts w:asciiTheme="majorHAnsi" w:hAnsiTheme="majorHAnsi" w:cstheme="majorHAnsi"/>
        </w:rPr>
        <w:t xml:space="preserve"> the </w:t>
      </w:r>
      <w:r w:rsidRPr="00BC340F">
        <w:rPr>
          <w:rStyle w:val="Emphasis"/>
          <w:rFonts w:asciiTheme="majorHAnsi" w:hAnsiTheme="majorHAnsi" w:cstheme="majorHAnsi"/>
        </w:rPr>
        <w:t>anti-capitalist idea</w:t>
      </w:r>
      <w:r w:rsidRPr="00BC340F">
        <w:rPr>
          <w:rFonts w:asciiTheme="majorHAnsi" w:hAnsiTheme="majorHAnsi" w:cstheme="majorHAnsi"/>
        </w:rPr>
        <w:t xml:space="preserve"> </w:t>
      </w:r>
      <w:r w:rsidRPr="00BC340F">
        <w:rPr>
          <w:rStyle w:val="StyleUnderline"/>
          <w:rFonts w:asciiTheme="majorHAnsi" w:hAnsiTheme="majorHAnsi" w:cstheme="majorHAnsi"/>
        </w:rPr>
        <w:t xml:space="preserve">that we need </w:t>
      </w:r>
      <w:r w:rsidRPr="00BC340F">
        <w:rPr>
          <w:rStyle w:val="Emphasis"/>
          <w:rFonts w:asciiTheme="majorHAnsi" w:hAnsiTheme="majorHAnsi" w:cstheme="majorHAnsi"/>
        </w:rPr>
        <w:t>less capitalism, less growth, and less globalization</w:t>
      </w:r>
      <w:r w:rsidRPr="00BC340F">
        <w:rPr>
          <w:rFonts w:asciiTheme="majorHAnsi" w:hAnsiTheme="majorHAnsi" w:cstheme="majorHAnsi"/>
        </w:rPr>
        <w:t xml:space="preserve"> if we want to make the world a better and more equitable place, </w:t>
      </w:r>
      <w:r w:rsidRPr="00BC340F">
        <w:rPr>
          <w:rStyle w:val="StyleUnderline"/>
          <w:rFonts w:asciiTheme="majorHAnsi" w:hAnsiTheme="majorHAnsi" w:cstheme="majorHAnsi"/>
        </w:rPr>
        <w:t>with arguments focused on</w:t>
      </w:r>
      <w:r w:rsidRPr="00BC340F">
        <w:rPr>
          <w:rFonts w:asciiTheme="majorHAnsi" w:hAnsiTheme="majorHAnsi" w:cstheme="majorHAnsi"/>
        </w:rPr>
        <w:t xml:space="preserve"> applications to food, globalization, and a </w:t>
      </w:r>
      <w:r w:rsidRPr="00BC340F">
        <w:rPr>
          <w:rStyle w:val="StyleUnderline"/>
          <w:rFonts w:asciiTheme="majorHAnsi" w:hAnsiTheme="majorHAnsi" w:cstheme="majorHAnsi"/>
        </w:rPr>
        <w:t>just society</w:t>
      </w:r>
      <w:r w:rsidRPr="00BC340F">
        <w:rPr>
          <w:rFonts w:asciiTheme="majorHAnsi" w:hAnsiTheme="majorHAnsi" w:cstheme="majorHAnsi"/>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06A5066E"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More generally, </w:t>
      </w:r>
      <w:r w:rsidRPr="00BC340F">
        <w:rPr>
          <w:rStyle w:val="StyleUnderline"/>
          <w:rFonts w:asciiTheme="majorHAnsi" w:hAnsiTheme="majorHAnsi" w:cstheme="majorHAnsi"/>
        </w:rPr>
        <w:t>discourse on global ethics, environment, and political theory</w:t>
      </w:r>
      <w:r w:rsidRPr="00BC340F">
        <w:rPr>
          <w:rFonts w:asciiTheme="majorHAnsi" w:hAnsiTheme="majorHAnsi" w:cstheme="majorHAnsi"/>
        </w:rPr>
        <w:t xml:space="preserve"> in much of academia—and in society—increasingly </w:t>
      </w:r>
      <w:r w:rsidRPr="00BC340F">
        <w:rPr>
          <w:rStyle w:val="StyleUnderline"/>
          <w:rFonts w:asciiTheme="majorHAnsi" w:hAnsiTheme="majorHAnsi" w:cstheme="majorHAnsi"/>
        </w:rPr>
        <w:t>features this anti-capitalist idea</w:t>
      </w:r>
      <w:r w:rsidRPr="00BC340F">
        <w:rPr>
          <w:rFonts w:asciiTheme="majorHAnsi" w:hAnsiTheme="majorHAnsi" w:cstheme="majorHAnsi"/>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03F4677B" w14:textId="77777777" w:rsidR="00C64E55" w:rsidRPr="00BC340F" w:rsidRDefault="00C64E55" w:rsidP="00C64E55">
      <w:pPr>
        <w:rPr>
          <w:rFonts w:asciiTheme="majorHAnsi" w:hAnsiTheme="majorHAnsi" w:cstheme="majorHAnsi"/>
        </w:rPr>
      </w:pPr>
      <w:r w:rsidRPr="00BC340F">
        <w:rPr>
          <w:rStyle w:val="StyleUnderline"/>
          <w:rFonts w:asciiTheme="majorHAnsi" w:hAnsiTheme="majorHAnsi" w:cstheme="majorHAnsi"/>
        </w:rPr>
        <w:t>It is</w:t>
      </w:r>
      <w:r w:rsidRPr="00BC340F">
        <w:rPr>
          <w:rFonts w:asciiTheme="majorHAnsi" w:hAnsiTheme="majorHAnsi" w:cstheme="majorHAnsi"/>
        </w:rPr>
        <w:t xml:space="preserve"> therefore </w:t>
      </w:r>
      <w:r w:rsidRPr="00BC340F">
        <w:rPr>
          <w:rStyle w:val="StyleUnderline"/>
          <w:rFonts w:asciiTheme="majorHAnsi" w:hAnsiTheme="majorHAnsi" w:cstheme="majorHAnsi"/>
        </w:rPr>
        <w:t xml:space="preserve">important to ask whether this anti-capitalist idea is justified by </w:t>
      </w:r>
      <w:r w:rsidRPr="00BC340F">
        <w:rPr>
          <w:rStyle w:val="Emphasis"/>
          <w:rFonts w:asciiTheme="majorHAnsi" w:hAnsiTheme="majorHAnsi" w:cstheme="majorHAnsi"/>
        </w:rPr>
        <w:t>reason and evidence</w:t>
      </w:r>
      <w:r w:rsidRPr="00BC340F">
        <w:rPr>
          <w:rFonts w:asciiTheme="majorHAnsi" w:hAnsiTheme="majorHAnsi" w:cstheme="majorHAnsi"/>
        </w:rPr>
        <w:t xml:space="preserve"> that is as strong as the degree of confidence placed in it by activists and many commentators on food ethics, global ethics, and political theory, more generally.</w:t>
      </w:r>
    </w:p>
    <w:p w14:paraId="52329207"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In fact, many </w:t>
      </w:r>
      <w:r w:rsidRPr="00BC340F">
        <w:rPr>
          <w:rStyle w:val="Emphasis"/>
          <w:rFonts w:asciiTheme="majorHAnsi" w:hAnsiTheme="majorHAnsi" w:cstheme="majorHAnsi"/>
        </w:rPr>
        <w:t>experts</w:t>
      </w:r>
      <w:r w:rsidRPr="00BC340F">
        <w:rPr>
          <w:rFonts w:asciiTheme="majorHAnsi" w:hAnsiTheme="majorHAnsi" w:cstheme="majorHAnsi"/>
        </w:rPr>
        <w:t xml:space="preserve"> </w:t>
      </w:r>
      <w:r w:rsidRPr="00BC340F">
        <w:rPr>
          <w:rStyle w:val="StyleUnderline"/>
          <w:rFonts w:asciiTheme="majorHAnsi" w:hAnsiTheme="majorHAnsi" w:cstheme="majorHAnsi"/>
        </w:rPr>
        <w:t xml:space="preserve">argue that this </w:t>
      </w:r>
      <w:r w:rsidRPr="003D2EAB">
        <w:rPr>
          <w:rStyle w:val="StyleUnderline"/>
          <w:rFonts w:asciiTheme="majorHAnsi" w:hAnsiTheme="majorHAnsi" w:cstheme="majorHAnsi"/>
          <w:highlight w:val="cyan"/>
        </w:rPr>
        <w:t xml:space="preserve">anti-capitalist idea </w:t>
      </w:r>
      <w:r w:rsidRPr="00BC340F">
        <w:rPr>
          <w:rStyle w:val="StyleUnderline"/>
          <w:rFonts w:asciiTheme="majorHAnsi" w:hAnsiTheme="majorHAnsi" w:cstheme="majorHAnsi"/>
        </w:rPr>
        <w:t xml:space="preserve">is </w:t>
      </w:r>
      <w:r w:rsidRPr="003D2EAB">
        <w:rPr>
          <w:rStyle w:val="Emphasis"/>
          <w:rFonts w:asciiTheme="majorHAnsi" w:hAnsiTheme="majorHAnsi" w:cstheme="majorHAnsi"/>
          <w:highlight w:val="cyan"/>
        </w:rPr>
        <w:t>not supported</w:t>
      </w:r>
      <w:r w:rsidRPr="00BC340F">
        <w:rPr>
          <w:rStyle w:val="Emphasis"/>
          <w:rFonts w:asciiTheme="majorHAnsi" w:hAnsiTheme="majorHAnsi" w:cstheme="majorHAnsi"/>
        </w:rPr>
        <w:t xml:space="preserve"> by reason and argument and is actually wrong</w:t>
      </w:r>
      <w:r w:rsidRPr="00BC340F">
        <w:rPr>
          <w:rFonts w:asciiTheme="majorHAnsi" w:hAnsiTheme="majorHAnsi" w:cstheme="majorHAnsi"/>
        </w:rPr>
        <w:t xml:space="preserve">. The main contribution of this essay is to explain the structure of the leading arguments against the anti-capitalist idea, and in favor of the opposite conclusion. </w:t>
      </w:r>
      <w:r w:rsidRPr="00BC340F">
        <w:rPr>
          <w:rStyle w:val="StyleUnderline"/>
          <w:rFonts w:asciiTheme="majorHAnsi" w:hAnsiTheme="majorHAnsi" w:cstheme="majorHAnsi"/>
        </w:rPr>
        <w:t>I</w:t>
      </w:r>
      <w:r w:rsidRPr="00BC340F">
        <w:rPr>
          <w:rFonts w:asciiTheme="majorHAnsi" w:hAnsiTheme="majorHAnsi" w:cstheme="majorHAnsi"/>
        </w:rPr>
        <w:t xml:space="preserve"> begin by </w:t>
      </w:r>
      <w:r w:rsidRPr="00BC340F">
        <w:rPr>
          <w:rStyle w:val="StyleUnderline"/>
          <w:rFonts w:asciiTheme="majorHAnsi" w:hAnsiTheme="majorHAnsi" w:cstheme="majorHAnsi"/>
        </w:rPr>
        <w:t>focus</w:t>
      </w:r>
      <w:r w:rsidRPr="00BC340F">
        <w:rPr>
          <w:rFonts w:asciiTheme="majorHAnsi" w:hAnsiTheme="majorHAnsi" w:cstheme="majorHAnsi"/>
        </w:rPr>
        <w:t xml:space="preserve">ing </w:t>
      </w:r>
      <w:r w:rsidRPr="00BC340F">
        <w:rPr>
          <w:rStyle w:val="StyleUnderline"/>
          <w:rFonts w:asciiTheme="majorHAnsi" w:hAnsiTheme="majorHAnsi" w:cstheme="majorHAnsi"/>
        </w:rPr>
        <w:t>on</w:t>
      </w:r>
      <w:r w:rsidRPr="00BC340F">
        <w:rPr>
          <w:rFonts w:asciiTheme="majorHAnsi" w:hAnsiTheme="majorHAnsi" w:cstheme="majorHAnsi"/>
        </w:rPr>
        <w:t xml:space="preserve"> the general argument in favor of </w:t>
      </w:r>
      <w:r w:rsidRPr="00BC340F">
        <w:rPr>
          <w:rStyle w:val="Emphasis"/>
          <w:rFonts w:asciiTheme="majorHAnsi" w:hAnsiTheme="majorHAnsi" w:cstheme="majorHAnsi"/>
        </w:rPr>
        <w:t>well-regulated globalized capitalism</w:t>
      </w:r>
      <w:r w:rsidRPr="00BC340F">
        <w:rPr>
          <w:rStyle w:val="StyleUnderline"/>
          <w:rFonts w:asciiTheme="majorHAnsi" w:hAnsiTheme="majorHAnsi" w:cstheme="majorHAnsi"/>
        </w:rPr>
        <w:t xml:space="preserve"> as the key to a </w:t>
      </w:r>
      <w:r w:rsidRPr="00BC340F">
        <w:rPr>
          <w:rStyle w:val="Emphasis"/>
          <w:rFonts w:asciiTheme="majorHAnsi" w:hAnsiTheme="majorHAnsi" w:cstheme="majorHAnsi"/>
        </w:rPr>
        <w:t>just, flourishing, and environmentally healthy world</w:t>
      </w:r>
      <w:r w:rsidRPr="00BC340F">
        <w:rPr>
          <w:rStyle w:val="StyleUnderline"/>
          <w:rFonts w:asciiTheme="majorHAnsi" w:hAnsiTheme="majorHAnsi" w:cstheme="majorHAnsi"/>
        </w:rPr>
        <w:t>. This is</w:t>
      </w:r>
      <w:r w:rsidRPr="00BC340F">
        <w:rPr>
          <w:rFonts w:asciiTheme="majorHAnsi" w:hAnsiTheme="majorHAnsi" w:cstheme="majorHAnsi"/>
        </w:rPr>
        <w:t xml:space="preserve"> the most important of all of the arguments in terms of its consequences for health, wellbeing, and justice, and it is </w:t>
      </w:r>
      <w:r w:rsidRPr="00BC340F">
        <w:rPr>
          <w:rStyle w:val="StyleUnderline"/>
          <w:rFonts w:asciiTheme="majorHAnsi" w:hAnsiTheme="majorHAnsi" w:cstheme="majorHAnsi"/>
        </w:rPr>
        <w:t xml:space="preserve">endorsed by experts in the </w:t>
      </w:r>
      <w:r w:rsidRPr="00BC340F">
        <w:rPr>
          <w:rStyle w:val="Emphasis"/>
          <w:rFonts w:asciiTheme="majorHAnsi" w:hAnsiTheme="majorHAnsi" w:cstheme="majorHAnsi"/>
        </w:rPr>
        <w:t>empirically minded disciplines</w:t>
      </w:r>
      <w:r w:rsidRPr="00BC340F">
        <w:rPr>
          <w:rFonts w:asciiTheme="majorHAnsi" w:hAnsiTheme="majorHAnsi" w:cstheme="majorHAnsi"/>
        </w:rPr>
        <w:t xml:space="preserve"> best placed to analyze the issue, </w:t>
      </w:r>
      <w:r w:rsidRPr="00BC340F">
        <w:rPr>
          <w:rStyle w:val="StyleUnderline"/>
          <w:rFonts w:asciiTheme="majorHAnsi" w:hAnsiTheme="majorHAnsi" w:cstheme="majorHAnsi"/>
        </w:rPr>
        <w:t>including experts in long-run global development, human health, wellbeing, economics, law, public policy, and other related disciplines</w:t>
      </w:r>
      <w:r w:rsidRPr="00BC340F">
        <w:rPr>
          <w:rFonts w:asciiTheme="majorHAnsi" w:hAnsiTheme="majorHAnsi" w:cstheme="majorHAnsi"/>
        </w:rPr>
        <w:t xml:space="preserve">. On the basis of the arguments outlined below, </w:t>
      </w:r>
      <w:r w:rsidRPr="00BC340F">
        <w:rPr>
          <w:rStyle w:val="StyleUnderline"/>
          <w:rFonts w:asciiTheme="majorHAnsi" w:hAnsiTheme="majorHAnsi" w:cstheme="majorHAnsi"/>
        </w:rPr>
        <w:t>well-regulated capitalism has been endorsed</w:t>
      </w:r>
      <w:r w:rsidRPr="00BC340F">
        <w:rPr>
          <w:rFonts w:asciiTheme="majorHAnsi" w:hAnsiTheme="majorHAnsi" w:cstheme="majorHAnsi"/>
        </w:rPr>
        <w:t xml:space="preserve"> by recent Democratic presidents of the United States such as Barack Obama, and </w:t>
      </w:r>
      <w:r w:rsidRPr="00BC340F">
        <w:rPr>
          <w:rStyle w:val="StyleUnderline"/>
          <w:rFonts w:asciiTheme="majorHAnsi" w:hAnsiTheme="majorHAnsi" w:cstheme="majorHAnsi"/>
        </w:rPr>
        <w:t>by progressive Nobel laureates</w:t>
      </w:r>
      <w:r w:rsidRPr="00BC340F">
        <w:rPr>
          <w:rFonts w:asciiTheme="majorHAnsi" w:hAnsiTheme="majorHAnsi" w:cstheme="majorHAnsi"/>
        </w:rPr>
        <w:t xml:space="preserve"> who have devoted their lives to human development and more equitable societies, </w:t>
      </w:r>
      <w:r w:rsidRPr="00BC340F">
        <w:rPr>
          <w:rStyle w:val="StyleUnderline"/>
          <w:rFonts w:asciiTheme="majorHAnsi" w:hAnsiTheme="majorHAnsi" w:cstheme="majorHAnsi"/>
        </w:rPr>
        <w:t>as well as by</w:t>
      </w:r>
      <w:r w:rsidRPr="00BC340F">
        <w:rPr>
          <w:rFonts w:asciiTheme="majorHAnsi" w:hAnsiTheme="majorHAnsi" w:cstheme="majorHAnsi"/>
        </w:rPr>
        <w:t xml:space="preserve"> a wide range of </w:t>
      </w:r>
      <w:r w:rsidRPr="00BC340F">
        <w:rPr>
          <w:rStyle w:val="StyleUnderline"/>
          <w:rFonts w:asciiTheme="majorHAnsi" w:hAnsiTheme="majorHAnsi" w:cstheme="majorHAnsi"/>
        </w:rPr>
        <w:t xml:space="preserve">experts in government and leading </w:t>
      </w:r>
      <w:r w:rsidRPr="00BC340F">
        <w:rPr>
          <w:rStyle w:val="Emphasis"/>
          <w:rFonts w:asciiTheme="majorHAnsi" w:hAnsiTheme="majorHAnsi" w:cstheme="majorHAnsi"/>
        </w:rPr>
        <w:t>n</w:t>
      </w:r>
      <w:r w:rsidRPr="00BC340F">
        <w:rPr>
          <w:rFonts w:asciiTheme="majorHAnsi" w:hAnsiTheme="majorHAnsi" w:cstheme="majorHAnsi"/>
        </w:rPr>
        <w:t>on</w:t>
      </w:r>
      <w:r w:rsidRPr="00BC340F">
        <w:rPr>
          <w:rStyle w:val="Emphasis"/>
          <w:rFonts w:asciiTheme="majorHAnsi" w:hAnsiTheme="majorHAnsi" w:cstheme="majorHAnsi"/>
        </w:rPr>
        <w:t>g</w:t>
      </w:r>
      <w:r w:rsidRPr="00BC340F">
        <w:rPr>
          <w:rFonts w:asciiTheme="majorHAnsi" w:hAnsiTheme="majorHAnsi" w:cstheme="majorHAnsi"/>
        </w:rPr>
        <w:t xml:space="preserve">overnmental </w:t>
      </w:r>
      <w:r w:rsidRPr="00BC340F">
        <w:rPr>
          <w:rStyle w:val="Emphasis"/>
          <w:rFonts w:asciiTheme="majorHAnsi" w:hAnsiTheme="majorHAnsi" w:cstheme="majorHAnsi"/>
        </w:rPr>
        <w:t>o</w:t>
      </w:r>
      <w:r w:rsidRPr="00BC340F">
        <w:rPr>
          <w:rFonts w:asciiTheme="majorHAnsi" w:hAnsiTheme="majorHAnsi" w:cstheme="majorHAnsi"/>
        </w:rPr>
        <w:t>rganization</w:t>
      </w:r>
      <w:r w:rsidRPr="00BC340F">
        <w:rPr>
          <w:rStyle w:val="Emphasis"/>
          <w:rFonts w:asciiTheme="majorHAnsi" w:hAnsiTheme="majorHAnsi" w:cstheme="majorHAnsi"/>
        </w:rPr>
        <w:t>s</w:t>
      </w:r>
      <w:r w:rsidRPr="00BC340F">
        <w:rPr>
          <w:rFonts w:asciiTheme="majorHAnsi" w:hAnsiTheme="majorHAnsi" w:cstheme="majorHAnsi"/>
        </w:rPr>
        <w:t>.</w:t>
      </w:r>
    </w:p>
    <w:p w14:paraId="79190728" w14:textId="77777777" w:rsidR="00C64E55" w:rsidRPr="00BC340F" w:rsidRDefault="00C64E55" w:rsidP="00C64E55">
      <w:pPr>
        <w:rPr>
          <w:rFonts w:asciiTheme="majorHAnsi" w:hAnsiTheme="majorHAnsi" w:cstheme="majorHAnsi"/>
          <w:szCs w:val="16"/>
        </w:rPr>
      </w:pPr>
      <w:r w:rsidRPr="00BC340F">
        <w:rPr>
          <w:rFonts w:asciiTheme="majorHAnsi" w:hAnsiTheme="majorHAnsi" w:cstheme="majorHAnsi"/>
          <w:szCs w:val="16"/>
        </w:rPr>
        <w:lastRenderedPageBreak/>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503489F5" w14:textId="77777777" w:rsidR="00C64E55" w:rsidRPr="00BC340F" w:rsidRDefault="00C64E55" w:rsidP="00C64E55">
      <w:pPr>
        <w:rPr>
          <w:rFonts w:asciiTheme="majorHAnsi" w:hAnsiTheme="majorHAnsi" w:cstheme="majorHAnsi"/>
          <w:szCs w:val="16"/>
        </w:rPr>
      </w:pPr>
      <w:r w:rsidRPr="00BC340F">
        <w:rPr>
          <w:rFonts w:asciiTheme="majorHAnsi" w:hAnsiTheme="majorHAnsi" w:cstheme="majorHAnsi"/>
          <w:szCs w:val="16"/>
        </w:rPr>
        <w:t>Arguments for and against Forms of Capitalism</w:t>
      </w:r>
    </w:p>
    <w:p w14:paraId="0A9D62BC" w14:textId="77777777" w:rsidR="00C64E55" w:rsidRPr="00BC340F" w:rsidRDefault="00C64E55" w:rsidP="00C64E55">
      <w:pPr>
        <w:rPr>
          <w:rFonts w:asciiTheme="majorHAnsi" w:hAnsiTheme="majorHAnsi" w:cstheme="majorHAnsi"/>
          <w:szCs w:val="16"/>
        </w:rPr>
      </w:pPr>
      <w:r w:rsidRPr="00BC340F">
        <w:rPr>
          <w:rFonts w:asciiTheme="majorHAnsi" w:hAnsiTheme="majorHAnsi" w:cstheme="majorHAnsi"/>
          <w:szCs w:val="16"/>
        </w:rPr>
        <w:t>The Argument against Capitalism</w:t>
      </w:r>
    </w:p>
    <w:p w14:paraId="52E17AE5" w14:textId="77777777" w:rsidR="00C64E55" w:rsidRPr="00BC340F" w:rsidRDefault="00C64E55" w:rsidP="00C64E55">
      <w:pPr>
        <w:rPr>
          <w:rFonts w:asciiTheme="majorHAnsi" w:hAnsiTheme="majorHAnsi" w:cstheme="majorHAnsi"/>
        </w:rPr>
      </w:pPr>
      <w:r w:rsidRPr="00BC340F">
        <w:rPr>
          <w:rStyle w:val="StyleUnderline"/>
          <w:rFonts w:asciiTheme="majorHAnsi" w:hAnsiTheme="majorHAnsi" w:cstheme="majorHAnsi"/>
        </w:rPr>
        <w:t>Capitalism is</w:t>
      </w:r>
      <w:r w:rsidRPr="00BC340F">
        <w:rPr>
          <w:rFonts w:asciiTheme="majorHAnsi" w:hAnsiTheme="majorHAnsi" w:cstheme="majorHAnsi"/>
        </w:rPr>
        <w:t xml:space="preserve"> often </w:t>
      </w:r>
      <w:r w:rsidRPr="00BC340F">
        <w:rPr>
          <w:rStyle w:val="StyleUnderline"/>
          <w:rFonts w:asciiTheme="majorHAnsi" w:hAnsiTheme="majorHAnsi" w:cstheme="majorHAnsi"/>
        </w:rPr>
        <w:t>argued to be a key driver of many of society's ills: inequalities, pollution</w:t>
      </w:r>
      <w:r w:rsidRPr="00BC340F">
        <w:rPr>
          <w:rFonts w:asciiTheme="majorHAnsi" w:hAnsiTheme="majorHAnsi" w:cstheme="majorHAnsi"/>
        </w:rPr>
        <w:t xml:space="preserve">, land use changes, </w:t>
      </w:r>
      <w:r w:rsidRPr="00BC340F">
        <w:rPr>
          <w:rStyle w:val="StyleUnderline"/>
          <w:rFonts w:asciiTheme="majorHAnsi" w:hAnsiTheme="majorHAnsi" w:cstheme="majorHAnsi"/>
        </w:rPr>
        <w:t>and incentives that cause people to live differently than in their ideal dreams</w:t>
      </w:r>
      <w:r w:rsidRPr="00BC340F">
        <w:rPr>
          <w:rFonts w:asciiTheme="majorHAnsi" w:hAnsiTheme="majorHAnsi" w:cstheme="majorHAnsi"/>
        </w:rPr>
        <w:t>. Capitalism can sometimes deepen injustices. These negative consequences are easy to see—resting, as they do, at the center of many of society's greatest challenges.3</w:t>
      </w:r>
    </w:p>
    <w:p w14:paraId="2F3490AA" w14:textId="77777777" w:rsidR="00C64E55" w:rsidRPr="00BC340F" w:rsidRDefault="00C64E55" w:rsidP="00C64E55">
      <w:pPr>
        <w:rPr>
          <w:rFonts w:asciiTheme="majorHAnsi" w:hAnsiTheme="majorHAnsi" w:cstheme="majorHAnsi"/>
          <w:szCs w:val="16"/>
        </w:rPr>
      </w:pPr>
      <w:r w:rsidRPr="00BC340F">
        <w:rPr>
          <w:rFonts w:asciiTheme="majorHAnsi" w:hAnsiTheme="majorHAnsi" w:cstheme="majorHAnsi"/>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0E9E8BB3" w14:textId="77777777" w:rsidR="00C64E55" w:rsidRPr="00BC340F" w:rsidRDefault="00C64E55" w:rsidP="00C64E55">
      <w:pPr>
        <w:rPr>
          <w:rFonts w:asciiTheme="majorHAnsi" w:hAnsiTheme="majorHAnsi" w:cstheme="majorHAnsi"/>
          <w:szCs w:val="16"/>
        </w:rPr>
      </w:pPr>
      <w:r w:rsidRPr="00BC340F">
        <w:rPr>
          <w:rFonts w:asciiTheme="majorHAnsi" w:hAnsiTheme="majorHAnsi" w:cstheme="majorHAnsi"/>
          <w:szCs w:val="16"/>
        </w:rPr>
        <w:t>The Argument for Well-Regulated Capitalism</w:t>
      </w:r>
    </w:p>
    <w:p w14:paraId="7361FF82"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However, </w:t>
      </w:r>
      <w:r w:rsidRPr="00BC340F">
        <w:rPr>
          <w:rStyle w:val="Emphasis"/>
          <w:rFonts w:asciiTheme="majorHAnsi" w:hAnsiTheme="majorHAnsi" w:cstheme="majorHAnsi"/>
        </w:rPr>
        <w:t>things are more complicated than the arguments above would suggest</w:t>
      </w:r>
      <w:r w:rsidRPr="00BC340F">
        <w:rPr>
          <w:rFonts w:asciiTheme="majorHAnsi" w:hAnsiTheme="majorHAnsi" w:cstheme="majorHAnsi"/>
        </w:rPr>
        <w:t xml:space="preserve">, and </w:t>
      </w:r>
      <w:r w:rsidRPr="00BC340F">
        <w:rPr>
          <w:rStyle w:val="StyleUnderline"/>
          <w:rFonts w:asciiTheme="majorHAnsi" w:hAnsiTheme="majorHAnsi" w:cstheme="majorHAnsi"/>
        </w:rPr>
        <w:t>the benefits of capitalism</w:t>
      </w:r>
      <w:r w:rsidRPr="00BC340F">
        <w:rPr>
          <w:rFonts w:asciiTheme="majorHAnsi" w:hAnsiTheme="majorHAnsi" w:cstheme="majorHAnsi"/>
        </w:rPr>
        <w:t xml:space="preserve">, especially for the world's poorest and most vulnerable people, </w:t>
      </w:r>
      <w:r w:rsidRPr="00BC340F">
        <w:rPr>
          <w:rStyle w:val="StyleUnderline"/>
          <w:rFonts w:asciiTheme="majorHAnsi" w:hAnsiTheme="majorHAnsi" w:cstheme="majorHAnsi"/>
        </w:rPr>
        <w:t>are</w:t>
      </w:r>
      <w:r w:rsidRPr="00BC340F">
        <w:rPr>
          <w:rFonts w:asciiTheme="majorHAnsi" w:hAnsiTheme="majorHAnsi" w:cstheme="majorHAnsi"/>
        </w:rPr>
        <w:t xml:space="preserve"> in fact myriad and </w:t>
      </w:r>
      <w:r w:rsidRPr="00BC340F">
        <w:rPr>
          <w:rStyle w:val="Emphasis"/>
          <w:rFonts w:asciiTheme="majorHAnsi" w:hAnsiTheme="majorHAnsi" w:cstheme="majorHAnsi"/>
        </w:rPr>
        <w:t>significant</w:t>
      </w:r>
      <w:r w:rsidRPr="00BC340F">
        <w:rPr>
          <w:rFonts w:asciiTheme="majorHAnsi" w:hAnsiTheme="majorHAnsi" w:cstheme="majorHAnsi"/>
        </w:rPr>
        <w:t xml:space="preserve">. In addition, as we will see in this section, many experts argue that </w:t>
      </w:r>
      <w:r w:rsidRPr="003D2EAB">
        <w:rPr>
          <w:rStyle w:val="Emphasis"/>
          <w:rFonts w:asciiTheme="majorHAnsi" w:hAnsiTheme="majorHAnsi" w:cstheme="majorHAnsi"/>
          <w:highlight w:val="cyan"/>
        </w:rPr>
        <w:t xml:space="preserve">capitalism is not the </w:t>
      </w:r>
      <w:r w:rsidRPr="00BC340F">
        <w:rPr>
          <w:rStyle w:val="Emphasis"/>
          <w:rFonts w:asciiTheme="majorHAnsi" w:hAnsiTheme="majorHAnsi" w:cstheme="majorHAnsi"/>
        </w:rPr>
        <w:t xml:space="preserve">fundamental </w:t>
      </w:r>
      <w:r w:rsidRPr="003D2EAB">
        <w:rPr>
          <w:rStyle w:val="Emphasis"/>
          <w:rFonts w:asciiTheme="majorHAnsi" w:hAnsiTheme="majorHAnsi" w:cstheme="majorHAnsi"/>
          <w:highlight w:val="cyan"/>
        </w:rPr>
        <w:t xml:space="preserve">cause of </w:t>
      </w:r>
      <w:r w:rsidRPr="00BC340F">
        <w:rPr>
          <w:rStyle w:val="Emphasis"/>
          <w:rFonts w:asciiTheme="majorHAnsi" w:hAnsiTheme="majorHAnsi" w:cstheme="majorHAnsi"/>
        </w:rPr>
        <w:t>the</w:t>
      </w:r>
      <w:r w:rsidRPr="00BC340F">
        <w:rPr>
          <w:rFonts w:asciiTheme="majorHAnsi" w:hAnsiTheme="majorHAnsi" w:cstheme="majorHAnsi"/>
        </w:rPr>
        <w:t xml:space="preserve"> previously described </w:t>
      </w:r>
      <w:r w:rsidRPr="003D2EAB">
        <w:rPr>
          <w:rStyle w:val="Emphasis"/>
          <w:rFonts w:asciiTheme="majorHAnsi" w:hAnsiTheme="majorHAnsi" w:cstheme="majorHAnsi"/>
          <w:highlight w:val="cyan"/>
        </w:rPr>
        <w:t>problems</w:t>
      </w:r>
      <w:r w:rsidRPr="003D2EAB">
        <w:rPr>
          <w:rFonts w:asciiTheme="majorHAnsi" w:hAnsiTheme="majorHAnsi" w:cstheme="majorHAnsi"/>
          <w:highlight w:val="cyan"/>
        </w:rPr>
        <w:t xml:space="preserve"> </w:t>
      </w:r>
      <w:r w:rsidRPr="003D2EAB">
        <w:rPr>
          <w:rStyle w:val="StyleUnderline"/>
          <w:rFonts w:asciiTheme="majorHAnsi" w:hAnsiTheme="majorHAnsi" w:cstheme="majorHAnsi"/>
          <w:highlight w:val="cyan"/>
        </w:rPr>
        <w:t>but</w:t>
      </w:r>
      <w:r w:rsidRPr="003D2EAB">
        <w:rPr>
          <w:rFonts w:asciiTheme="majorHAnsi" w:hAnsiTheme="majorHAnsi" w:cstheme="majorHAnsi"/>
          <w:highlight w:val="cyan"/>
        </w:rPr>
        <w:t xml:space="preserve"> </w:t>
      </w:r>
      <w:r w:rsidRPr="00BC340F">
        <w:rPr>
          <w:rFonts w:asciiTheme="majorHAnsi" w:hAnsiTheme="majorHAnsi" w:cstheme="majorHAnsi"/>
        </w:rPr>
        <w:t xml:space="preserve">rather </w:t>
      </w:r>
      <w:r w:rsidRPr="00BC340F">
        <w:rPr>
          <w:rStyle w:val="StyleUnderline"/>
          <w:rFonts w:asciiTheme="majorHAnsi" w:hAnsiTheme="majorHAnsi" w:cstheme="majorHAnsi"/>
        </w:rPr>
        <w:t xml:space="preserve">an essential component of the </w:t>
      </w:r>
      <w:r w:rsidRPr="003D2EAB">
        <w:rPr>
          <w:rStyle w:val="Emphasis"/>
          <w:rFonts w:asciiTheme="majorHAnsi" w:hAnsiTheme="majorHAnsi" w:cstheme="majorHAnsi"/>
          <w:highlight w:val="cyan"/>
        </w:rPr>
        <w:t>best solution</w:t>
      </w:r>
      <w:r w:rsidRPr="00BC340F">
        <w:rPr>
          <w:rStyle w:val="Emphasis"/>
          <w:rFonts w:asciiTheme="majorHAnsi" w:hAnsiTheme="majorHAnsi" w:cstheme="majorHAnsi"/>
        </w:rPr>
        <w:t>s</w:t>
      </w:r>
      <w:r w:rsidRPr="00BC340F">
        <w:rPr>
          <w:rFonts w:asciiTheme="majorHAnsi" w:hAnsiTheme="majorHAnsi" w:cstheme="majorHAnsi"/>
        </w:rPr>
        <w:t xml:space="preserve"> to them </w:t>
      </w:r>
      <w:r w:rsidRPr="00BC340F">
        <w:rPr>
          <w:rStyle w:val="StyleUnderline"/>
          <w:rFonts w:asciiTheme="majorHAnsi" w:hAnsiTheme="majorHAnsi" w:cstheme="majorHAnsi"/>
        </w:rPr>
        <w:t>and</w:t>
      </w:r>
      <w:r w:rsidRPr="00BC340F">
        <w:rPr>
          <w:rFonts w:asciiTheme="majorHAnsi" w:hAnsiTheme="majorHAnsi" w:cstheme="majorHAnsi"/>
        </w:rPr>
        <w:t xml:space="preserve"> of </w:t>
      </w:r>
      <w:r w:rsidRPr="00BC340F">
        <w:rPr>
          <w:rStyle w:val="StyleUnderline"/>
          <w:rFonts w:asciiTheme="majorHAnsi" w:hAnsiTheme="majorHAnsi" w:cstheme="majorHAnsi"/>
        </w:rPr>
        <w:t>the best methods for promoting our goals of health, well-being, and justice</w:t>
      </w:r>
      <w:r w:rsidRPr="00BC340F">
        <w:rPr>
          <w:rFonts w:asciiTheme="majorHAnsi" w:hAnsiTheme="majorHAnsi" w:cstheme="majorHAnsi"/>
        </w:rPr>
        <w:t>.</w:t>
      </w:r>
    </w:p>
    <w:p w14:paraId="119401E2"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To see where the defenders of capitalism are coming from, </w:t>
      </w:r>
      <w:r w:rsidRPr="00BC340F">
        <w:rPr>
          <w:rStyle w:val="StyleUnderline"/>
          <w:rFonts w:asciiTheme="majorHAnsi" w:hAnsiTheme="majorHAnsi" w:cstheme="majorHAnsi"/>
        </w:rPr>
        <w:t>consider</w:t>
      </w:r>
      <w:r w:rsidRPr="00BC340F">
        <w:rPr>
          <w:rFonts w:asciiTheme="majorHAnsi" w:hAnsiTheme="majorHAnsi" w:cstheme="majorHAnsi"/>
        </w:rPr>
        <w:t xml:space="preserve"> an analogy involving </w:t>
      </w:r>
      <w:r w:rsidRPr="00BC340F">
        <w:rPr>
          <w:rStyle w:val="StyleUnderline"/>
          <w:rFonts w:asciiTheme="majorHAnsi" w:hAnsiTheme="majorHAnsi" w:cstheme="majorHAnsi"/>
        </w:rPr>
        <w:t>a response to a pandemic: if a country administered a rushed</w:t>
      </w:r>
      <w:r w:rsidRPr="00BC340F">
        <w:rPr>
          <w:rFonts w:asciiTheme="majorHAnsi" w:hAnsiTheme="majorHAnsi" w:cstheme="majorHAnsi"/>
        </w:rPr>
        <w:t xml:space="preserve"> and untested </w:t>
      </w:r>
      <w:r w:rsidRPr="00BC340F">
        <w:rPr>
          <w:rStyle w:val="StyleUnderline"/>
          <w:rFonts w:asciiTheme="majorHAnsi" w:hAnsiTheme="majorHAnsi" w:cstheme="majorHAnsi"/>
        </w:rPr>
        <w:t>vaccine</w:t>
      </w:r>
      <w:r w:rsidRPr="00BC340F">
        <w:rPr>
          <w:rFonts w:asciiTheme="majorHAnsi" w:hAnsiTheme="majorHAnsi" w:cstheme="majorHAnsi"/>
        </w:rPr>
        <w:t xml:space="preserve"> to its population that ended up killing people, </w:t>
      </w:r>
      <w:r w:rsidRPr="00BC340F">
        <w:rPr>
          <w:rStyle w:val="StyleUnderline"/>
          <w:rFonts w:asciiTheme="majorHAnsi" w:hAnsiTheme="majorHAnsi" w:cstheme="majorHAnsi"/>
        </w:rPr>
        <w:t>we would not say that vaccines were the problem. Instead, the problem would be the</w:t>
      </w:r>
      <w:r w:rsidRPr="00BC340F">
        <w:rPr>
          <w:rFonts w:asciiTheme="majorHAnsi" w:hAnsiTheme="majorHAnsi" w:cstheme="majorHAnsi"/>
        </w:rPr>
        <w:t xml:space="preserve"> flawed and sloppy policies of vaccine </w:t>
      </w:r>
      <w:r w:rsidRPr="00BC340F">
        <w:rPr>
          <w:rStyle w:val="StyleUnderline"/>
          <w:rFonts w:asciiTheme="majorHAnsi" w:hAnsiTheme="majorHAnsi" w:cstheme="majorHAnsi"/>
        </w:rPr>
        <w:t>implementation. Vaccines might</w:t>
      </w:r>
      <w:r w:rsidRPr="00BC340F">
        <w:rPr>
          <w:rFonts w:asciiTheme="majorHAnsi" w:hAnsiTheme="majorHAnsi" w:cstheme="majorHAnsi"/>
        </w:rPr>
        <w:t xml:space="preserve"> easily </w:t>
      </w:r>
      <w:r w:rsidRPr="00BC340F">
        <w:rPr>
          <w:rStyle w:val="Emphasis"/>
          <w:rFonts w:asciiTheme="majorHAnsi" w:hAnsiTheme="majorHAnsi" w:cstheme="majorHAnsi"/>
        </w:rPr>
        <w:t>remain</w:t>
      </w:r>
      <w:r w:rsidRPr="00BC340F">
        <w:rPr>
          <w:rFonts w:asciiTheme="majorHAnsi" w:hAnsiTheme="majorHAnsi" w:cstheme="majorHAnsi"/>
        </w:rPr>
        <w:t xml:space="preserve"> absolutely </w:t>
      </w:r>
      <w:r w:rsidRPr="00BC340F">
        <w:rPr>
          <w:rStyle w:val="Emphasis"/>
          <w:rFonts w:asciiTheme="majorHAnsi" w:hAnsiTheme="majorHAnsi" w:cstheme="majorHAnsi"/>
        </w:rPr>
        <w:t>essential</w:t>
      </w:r>
      <w:r w:rsidRPr="00BC340F">
        <w:rPr>
          <w:rFonts w:asciiTheme="majorHAnsi" w:hAnsiTheme="majorHAnsi" w:cstheme="majorHAnsi"/>
        </w:rPr>
        <w:t xml:space="preserve"> to the correct response to such a pandemic </w:t>
      </w:r>
      <w:r w:rsidRPr="00BC340F">
        <w:rPr>
          <w:rStyle w:val="StyleUnderline"/>
          <w:rFonts w:asciiTheme="majorHAnsi" w:hAnsiTheme="majorHAnsi" w:cstheme="majorHAnsi"/>
        </w:rPr>
        <w:t>and could</w:t>
      </w:r>
      <w:r w:rsidRPr="00BC340F">
        <w:rPr>
          <w:rFonts w:asciiTheme="majorHAnsi" w:hAnsiTheme="majorHAnsi" w:cstheme="majorHAnsi"/>
        </w:rPr>
        <w:t xml:space="preserve"> </w:t>
      </w:r>
      <w:r w:rsidRPr="00BC340F">
        <w:rPr>
          <w:rStyle w:val="StyleUnderline"/>
          <w:rFonts w:asciiTheme="majorHAnsi" w:hAnsiTheme="majorHAnsi" w:cstheme="majorHAnsi"/>
        </w:rPr>
        <w:t>also be essential to promoting health</w:t>
      </w:r>
      <w:r w:rsidRPr="00BC340F">
        <w:rPr>
          <w:rFonts w:asciiTheme="majorHAnsi" w:hAnsiTheme="majorHAnsi" w:cstheme="majorHAnsi"/>
        </w:rPr>
        <w:t xml:space="preserve"> and flourishing, more generally.</w:t>
      </w:r>
    </w:p>
    <w:p w14:paraId="7619050E" w14:textId="77777777" w:rsidR="00C64E55" w:rsidRPr="00BC340F" w:rsidRDefault="00C64E55" w:rsidP="00C64E55">
      <w:pPr>
        <w:rPr>
          <w:rFonts w:asciiTheme="majorHAnsi" w:hAnsiTheme="majorHAnsi" w:cstheme="majorHAnsi"/>
        </w:rPr>
      </w:pPr>
      <w:r w:rsidRPr="00BC340F">
        <w:rPr>
          <w:rStyle w:val="StyleUnderline"/>
          <w:rFonts w:asciiTheme="majorHAnsi" w:hAnsiTheme="majorHAnsi" w:cstheme="majorHAnsi"/>
        </w:rPr>
        <w:t>The argument is similar with capitalism</w:t>
      </w:r>
      <w:r w:rsidRPr="00BC340F">
        <w:rPr>
          <w:rFonts w:asciiTheme="majorHAnsi" w:hAnsiTheme="majorHAnsi" w:cstheme="majorHAnsi"/>
        </w:rPr>
        <w:t xml:space="preserve"> according to the leading mainstream arguments in favor of it: </w:t>
      </w:r>
      <w:r w:rsidRPr="00BC340F">
        <w:rPr>
          <w:rStyle w:val="StyleUnderline"/>
          <w:rFonts w:asciiTheme="majorHAnsi" w:hAnsiTheme="majorHAnsi" w:cstheme="majorHAnsi"/>
        </w:rPr>
        <w:t>Capitalism is an essential part of the best society we could have</w:t>
      </w:r>
      <w:r w:rsidRPr="00BC340F">
        <w:rPr>
          <w:rFonts w:asciiTheme="majorHAnsi" w:hAnsiTheme="majorHAnsi" w:cstheme="majorHAnsi"/>
        </w:rPr>
        <w:t xml:space="preserve">, just like vaccines are an essential part of the best response to a pandemic such as COVID-19. </w:t>
      </w:r>
      <w:r w:rsidRPr="00BC340F">
        <w:rPr>
          <w:rStyle w:val="StyleUnderline"/>
          <w:rFonts w:asciiTheme="majorHAnsi" w:hAnsiTheme="majorHAnsi" w:cstheme="majorHAnsi"/>
        </w:rPr>
        <w:t>But</w:t>
      </w:r>
      <w:r w:rsidRPr="00BC340F">
        <w:rPr>
          <w:rFonts w:asciiTheme="majorHAnsi" w:hAnsiTheme="majorHAnsi" w:cstheme="majorHAnsi"/>
        </w:rPr>
        <w:t xml:space="preserve"> of course both </w:t>
      </w:r>
      <w:r w:rsidRPr="003D2EAB">
        <w:rPr>
          <w:rStyle w:val="StyleUnderline"/>
          <w:rFonts w:asciiTheme="majorHAnsi" w:hAnsiTheme="majorHAnsi" w:cstheme="majorHAnsi"/>
          <w:highlight w:val="cyan"/>
        </w:rPr>
        <w:t>cap</w:t>
      </w:r>
      <w:r w:rsidRPr="00BC340F">
        <w:rPr>
          <w:rStyle w:val="StyleUnderline"/>
          <w:rFonts w:asciiTheme="majorHAnsi" w:hAnsiTheme="majorHAnsi" w:cstheme="majorHAnsi"/>
        </w:rPr>
        <w:t>italism</w:t>
      </w:r>
      <w:r w:rsidRPr="00BC340F">
        <w:rPr>
          <w:rFonts w:asciiTheme="majorHAnsi" w:hAnsiTheme="majorHAnsi" w:cstheme="majorHAnsi"/>
        </w:rPr>
        <w:t xml:space="preserve"> and vaccines </w:t>
      </w:r>
      <w:r w:rsidRPr="00BC340F">
        <w:rPr>
          <w:rStyle w:val="StyleUnderline"/>
          <w:rFonts w:asciiTheme="majorHAnsi" w:hAnsiTheme="majorHAnsi" w:cstheme="majorHAnsi"/>
        </w:rPr>
        <w:t xml:space="preserve">can be </w:t>
      </w:r>
      <w:r w:rsidRPr="003D2EAB">
        <w:rPr>
          <w:rStyle w:val="StyleUnderline"/>
          <w:rFonts w:asciiTheme="majorHAnsi" w:hAnsiTheme="majorHAnsi" w:cstheme="majorHAnsi"/>
          <w:highlight w:val="cyan"/>
        </w:rPr>
        <w:t>implemented poorly</w:t>
      </w:r>
      <w:r w:rsidRPr="00BC340F">
        <w:rPr>
          <w:rFonts w:asciiTheme="majorHAnsi" w:hAnsiTheme="majorHAnsi" w:cstheme="majorHAnsi"/>
        </w:rPr>
        <w:t xml:space="preserve">, and can even do harm, especially when combined with other incorrect policy decisions. But </w:t>
      </w:r>
      <w:r w:rsidRPr="00BC340F">
        <w:rPr>
          <w:rStyle w:val="Emphasis"/>
          <w:rFonts w:asciiTheme="majorHAnsi" w:hAnsiTheme="majorHAnsi" w:cstheme="majorHAnsi"/>
        </w:rPr>
        <w:t xml:space="preserve">that </w:t>
      </w:r>
      <w:r w:rsidRPr="003D2EAB">
        <w:rPr>
          <w:rStyle w:val="Emphasis"/>
          <w:rFonts w:asciiTheme="majorHAnsi" w:hAnsiTheme="majorHAnsi" w:cstheme="majorHAnsi"/>
          <w:highlight w:val="cyan"/>
        </w:rPr>
        <w:t xml:space="preserve">does not mean </w:t>
      </w:r>
      <w:r w:rsidRPr="00BC340F">
        <w:rPr>
          <w:rStyle w:val="Emphasis"/>
          <w:rFonts w:asciiTheme="majorHAnsi" w:hAnsiTheme="majorHAnsi" w:cstheme="majorHAnsi"/>
        </w:rPr>
        <w:t xml:space="preserve">that </w:t>
      </w:r>
      <w:r w:rsidRPr="003D2EAB">
        <w:rPr>
          <w:rStyle w:val="Emphasis"/>
          <w:rFonts w:asciiTheme="majorHAnsi" w:hAnsiTheme="majorHAnsi" w:cstheme="majorHAnsi"/>
          <w:highlight w:val="cyan"/>
        </w:rPr>
        <w:t xml:space="preserve">we should turn </w:t>
      </w:r>
      <w:r w:rsidRPr="003D2EAB">
        <w:rPr>
          <w:rStyle w:val="Emphasis"/>
          <w:rFonts w:asciiTheme="majorHAnsi" w:hAnsiTheme="majorHAnsi" w:cstheme="majorHAnsi"/>
          <w:highlight w:val="cyan"/>
        </w:rPr>
        <w:lastRenderedPageBreak/>
        <w:t xml:space="preserve">against </w:t>
      </w:r>
      <w:r w:rsidRPr="00BC340F">
        <w:rPr>
          <w:rStyle w:val="Emphasis"/>
          <w:rFonts w:asciiTheme="majorHAnsi" w:hAnsiTheme="majorHAnsi" w:cstheme="majorHAnsi"/>
        </w:rPr>
        <w:t>them</w:t>
      </w:r>
      <w:r w:rsidRPr="00BC340F">
        <w:rPr>
          <w:rFonts w:asciiTheme="majorHAnsi" w:hAnsiTheme="majorHAnsi" w:cstheme="majorHAnsi"/>
        </w:rPr>
        <w:t xml:space="preserve">—quite the opposite. </w:t>
      </w:r>
      <w:r w:rsidRPr="00BC340F">
        <w:rPr>
          <w:rStyle w:val="StyleUnderline"/>
          <w:rFonts w:asciiTheme="majorHAnsi" w:hAnsiTheme="majorHAnsi" w:cstheme="majorHAnsi"/>
        </w:rPr>
        <w:t xml:space="preserve">Instead, we should </w:t>
      </w:r>
      <w:r w:rsidRPr="00BC340F">
        <w:rPr>
          <w:rStyle w:val="Emphasis"/>
          <w:rFonts w:asciiTheme="majorHAnsi" w:hAnsiTheme="majorHAnsi" w:cstheme="majorHAnsi"/>
        </w:rPr>
        <w:t>embrace them as essential</w:t>
      </w:r>
      <w:r w:rsidRPr="00BC340F">
        <w:rPr>
          <w:rFonts w:asciiTheme="majorHAnsi" w:hAnsiTheme="majorHAnsi" w:cstheme="majorHAnsi"/>
        </w:rPr>
        <w:t xml:space="preserve"> to the best and most just outcomes for society, </w:t>
      </w:r>
      <w:r w:rsidRPr="00BC340F">
        <w:rPr>
          <w:rStyle w:val="StyleUnderline"/>
          <w:rFonts w:asciiTheme="majorHAnsi" w:hAnsiTheme="majorHAnsi" w:cstheme="majorHAnsi"/>
        </w:rPr>
        <w:t>and educate ourselves</w:t>
      </w:r>
      <w:r w:rsidRPr="00BC340F">
        <w:rPr>
          <w:rFonts w:asciiTheme="majorHAnsi" w:hAnsiTheme="majorHAnsi" w:cstheme="majorHAnsi"/>
        </w:rPr>
        <w:t xml:space="preserve"> and others </w:t>
      </w:r>
      <w:r w:rsidRPr="00BC340F">
        <w:rPr>
          <w:rStyle w:val="StyleUnderline"/>
          <w:rFonts w:asciiTheme="majorHAnsi" w:hAnsiTheme="majorHAnsi" w:cstheme="majorHAnsi"/>
        </w:rPr>
        <w:t>on</w:t>
      </w:r>
      <w:r w:rsidRPr="00BC340F">
        <w:rPr>
          <w:rFonts w:asciiTheme="majorHAnsi" w:hAnsiTheme="majorHAnsi" w:cstheme="majorHAnsi"/>
        </w:rPr>
        <w:t xml:space="preserve"> their importance and on </w:t>
      </w:r>
      <w:r w:rsidRPr="00BC340F">
        <w:rPr>
          <w:rStyle w:val="StyleUnderline"/>
          <w:rFonts w:asciiTheme="majorHAnsi" w:hAnsiTheme="majorHAnsi" w:cstheme="majorHAnsi"/>
        </w:rPr>
        <w:t xml:space="preserve">how they must be </w:t>
      </w:r>
      <w:r w:rsidRPr="00BC340F">
        <w:rPr>
          <w:rStyle w:val="Emphasis"/>
          <w:rFonts w:asciiTheme="majorHAnsi" w:hAnsiTheme="majorHAnsi" w:cstheme="majorHAnsi"/>
        </w:rPr>
        <w:t>properly designed and implemented</w:t>
      </w:r>
      <w:r w:rsidRPr="00BC340F">
        <w:rPr>
          <w:rFonts w:asciiTheme="majorHAnsi" w:hAnsiTheme="majorHAnsi" w:cstheme="majorHAnsi"/>
        </w:rPr>
        <w:t xml:space="preserve"> with other policies in order to best help us all. In fact, </w:t>
      </w:r>
      <w:r w:rsidRPr="00BC340F">
        <w:rPr>
          <w:rStyle w:val="StyleUnderline"/>
          <w:rFonts w:asciiTheme="majorHAnsi" w:hAnsiTheme="majorHAnsi" w:cstheme="majorHAnsi"/>
        </w:rPr>
        <w:t>the argument in favor of capitalism is even more dramatic because it claims that much more is at stake than even what is at stake in response to a global pandemic</w:t>
      </w:r>
      <w:r w:rsidRPr="00BC340F">
        <w:rPr>
          <w:rFonts w:asciiTheme="majorHAnsi" w:hAnsiTheme="majorHAnsi" w:cstheme="majorHAnsi"/>
        </w:rPr>
        <w:t>—</w:t>
      </w:r>
      <w:r w:rsidRPr="00BC340F">
        <w:rPr>
          <w:rStyle w:val="StyleUnderline"/>
          <w:rFonts w:asciiTheme="majorHAnsi" w:hAnsiTheme="majorHAnsi" w:cstheme="majorHAnsi"/>
        </w:rPr>
        <w:t>what is at stake with capitalism is</w:t>
      </w:r>
      <w:r w:rsidRPr="00BC340F">
        <w:rPr>
          <w:rFonts w:asciiTheme="majorHAnsi" w:hAnsiTheme="majorHAnsi" w:cstheme="majorHAnsi"/>
        </w:rPr>
        <w:t xml:space="preserve"> nothing less than </w:t>
      </w:r>
      <w:r w:rsidRPr="00BC340F">
        <w:rPr>
          <w:rStyle w:val="Emphasis"/>
          <w:rFonts w:asciiTheme="majorHAnsi" w:hAnsiTheme="majorHAnsi" w:cstheme="majorHAnsi"/>
        </w:rPr>
        <w:t>whether the world's poorest and most vulnerable billion people will remain in conditions of poverty and oppression</w:t>
      </w:r>
      <w:r w:rsidRPr="00BC340F">
        <w:rPr>
          <w:rFonts w:asciiTheme="majorHAnsi" w:hAnsiTheme="majorHAnsi" w:cstheme="majorHAnsi"/>
        </w:rPr>
        <w:t>, or if they will instead finally gain access to what is minimally necessary for basic health and wellbeing and become increasingly affluent and empowered. The argument in favor of capitalism proceeds as follows:</w:t>
      </w:r>
    </w:p>
    <w:p w14:paraId="38E3CEA4"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Premise 1. Development and the past. </w:t>
      </w:r>
      <w:r w:rsidRPr="00BC340F">
        <w:rPr>
          <w:rStyle w:val="StyleUnderline"/>
          <w:rFonts w:asciiTheme="majorHAnsi" w:hAnsiTheme="majorHAnsi" w:cstheme="majorHAnsi"/>
        </w:rPr>
        <w:t>Over</w:t>
      </w:r>
      <w:r w:rsidRPr="00BC340F">
        <w:rPr>
          <w:rFonts w:asciiTheme="majorHAnsi" w:hAnsiTheme="majorHAnsi" w:cstheme="majorHAnsi"/>
        </w:rPr>
        <w:t xml:space="preserve"> the course of </w:t>
      </w:r>
      <w:r w:rsidRPr="00BC340F">
        <w:rPr>
          <w:rStyle w:val="StyleUnderline"/>
          <w:rFonts w:asciiTheme="majorHAnsi" w:hAnsiTheme="majorHAnsi" w:cstheme="majorHAnsi"/>
        </w:rPr>
        <w:t>recorded</w:t>
      </w:r>
      <w:r w:rsidRPr="00BC340F">
        <w:rPr>
          <w:rFonts w:asciiTheme="majorHAnsi" w:hAnsiTheme="majorHAnsi" w:cstheme="majorHAnsi"/>
        </w:rPr>
        <w:t xml:space="preserve"> human </w:t>
      </w:r>
      <w:r w:rsidRPr="00BC340F">
        <w:rPr>
          <w:rStyle w:val="StyleUnderline"/>
          <w:rFonts w:asciiTheme="majorHAnsi" w:hAnsiTheme="majorHAnsi" w:cstheme="majorHAnsi"/>
        </w:rPr>
        <w:t xml:space="preserve">history, the majority of </w:t>
      </w:r>
      <w:r w:rsidRPr="003D2EAB">
        <w:rPr>
          <w:rStyle w:val="StyleUnderline"/>
          <w:rFonts w:asciiTheme="majorHAnsi" w:hAnsiTheme="majorHAnsi" w:cstheme="majorHAnsi"/>
          <w:highlight w:val="cyan"/>
        </w:rPr>
        <w:t>historical increases in health</w:t>
      </w:r>
      <w:r w:rsidRPr="00BC340F">
        <w:rPr>
          <w:rStyle w:val="StyleUnderline"/>
          <w:rFonts w:asciiTheme="majorHAnsi" w:hAnsiTheme="majorHAnsi" w:cstheme="majorHAnsi"/>
        </w:rPr>
        <w:t>, wellbeing, and justice have occurred in the last two centuries</w:t>
      </w:r>
      <w:r w:rsidRPr="00BC340F">
        <w:rPr>
          <w:rFonts w:asciiTheme="majorHAnsi" w:hAnsiTheme="majorHAnsi" w:cstheme="majorHAnsi"/>
        </w:rPr>
        <w:t xml:space="preserve">, largely </w:t>
      </w:r>
      <w:r w:rsidRPr="00BC340F">
        <w:rPr>
          <w:rStyle w:val="StyleUnderline"/>
          <w:rFonts w:asciiTheme="majorHAnsi" w:hAnsiTheme="majorHAnsi" w:cstheme="majorHAnsi"/>
        </w:rPr>
        <w:t>as a result of</w:t>
      </w:r>
      <w:r w:rsidRPr="00BC340F">
        <w:rPr>
          <w:rFonts w:asciiTheme="majorHAnsi" w:hAnsiTheme="majorHAnsi" w:cstheme="majorHAnsi"/>
        </w:rPr>
        <w:t xml:space="preserve"> societies adopting or moving toward </w:t>
      </w:r>
      <w:r w:rsidRPr="00BC340F">
        <w:rPr>
          <w:rStyle w:val="Emphasis"/>
          <w:rFonts w:asciiTheme="majorHAnsi" w:hAnsiTheme="majorHAnsi" w:cstheme="majorHAnsi"/>
        </w:rPr>
        <w:t>capitalism</w:t>
      </w:r>
      <w:r w:rsidRPr="00BC340F">
        <w:rPr>
          <w:rFonts w:asciiTheme="majorHAnsi" w:hAnsiTheme="majorHAnsi" w:cstheme="majorHAnsi"/>
        </w:rPr>
        <w:t xml:space="preserve">. </w:t>
      </w:r>
      <w:r w:rsidRPr="00BC340F">
        <w:rPr>
          <w:rStyle w:val="StyleUnderline"/>
          <w:rFonts w:asciiTheme="majorHAnsi" w:hAnsiTheme="majorHAnsi" w:cstheme="majorHAnsi"/>
        </w:rPr>
        <w:t>Capitalism is a relevant cause of these improvements</w:t>
      </w:r>
      <w:r w:rsidRPr="00BC340F">
        <w:rPr>
          <w:rFonts w:asciiTheme="majorHAnsi" w:hAnsiTheme="majorHAnsi" w:cstheme="majorHAnsi"/>
        </w:rPr>
        <w:t xml:space="preserve">, in the sense that </w:t>
      </w:r>
      <w:r w:rsidRPr="00BC340F">
        <w:rPr>
          <w:rStyle w:val="StyleUnderline"/>
          <w:rFonts w:asciiTheme="majorHAnsi" w:hAnsiTheme="majorHAnsi" w:cstheme="majorHAnsi"/>
        </w:rPr>
        <w:t xml:space="preserve">they </w:t>
      </w:r>
      <w:r w:rsidRPr="003D2EAB">
        <w:rPr>
          <w:rStyle w:val="StyleUnderline"/>
          <w:rFonts w:asciiTheme="majorHAnsi" w:hAnsiTheme="majorHAnsi" w:cstheme="majorHAnsi"/>
          <w:highlight w:val="cyan"/>
        </w:rPr>
        <w:t>could not have happened</w:t>
      </w:r>
      <w:r w:rsidRPr="003D2EAB">
        <w:rPr>
          <w:rFonts w:asciiTheme="majorHAnsi" w:hAnsiTheme="majorHAnsi" w:cstheme="majorHAnsi"/>
          <w:highlight w:val="cyan"/>
        </w:rPr>
        <w:t xml:space="preserve"> </w:t>
      </w:r>
      <w:r w:rsidRPr="00BC340F">
        <w:rPr>
          <w:rFonts w:asciiTheme="majorHAnsi" w:hAnsiTheme="majorHAnsi" w:cstheme="majorHAnsi"/>
        </w:rPr>
        <w:t xml:space="preserve">to such a degree </w:t>
      </w:r>
      <w:r w:rsidRPr="00BC340F">
        <w:rPr>
          <w:rStyle w:val="StyleUnderline"/>
          <w:rFonts w:asciiTheme="majorHAnsi" w:hAnsiTheme="majorHAnsi" w:cstheme="majorHAnsi"/>
        </w:rPr>
        <w:t xml:space="preserve">if it were not for capitalism and would </w:t>
      </w:r>
      <w:r w:rsidRPr="00BC340F">
        <w:rPr>
          <w:rStyle w:val="Emphasis"/>
          <w:rFonts w:asciiTheme="majorHAnsi" w:hAnsiTheme="majorHAnsi" w:cstheme="majorHAnsi"/>
        </w:rPr>
        <w:t xml:space="preserve">not have happened to the same degree </w:t>
      </w:r>
      <w:r w:rsidRPr="003D2EAB">
        <w:rPr>
          <w:rStyle w:val="Emphasis"/>
          <w:rFonts w:asciiTheme="majorHAnsi" w:hAnsiTheme="majorHAnsi" w:cstheme="majorHAnsi"/>
          <w:highlight w:val="cyan"/>
        </w:rPr>
        <w:t>under any alt</w:t>
      </w:r>
      <w:r w:rsidRPr="00BC340F">
        <w:rPr>
          <w:rStyle w:val="Emphasis"/>
          <w:rFonts w:asciiTheme="majorHAnsi" w:hAnsiTheme="majorHAnsi" w:cstheme="majorHAnsi"/>
        </w:rPr>
        <w:t>ernative</w:t>
      </w:r>
      <w:r w:rsidRPr="00BC340F">
        <w:rPr>
          <w:rFonts w:asciiTheme="majorHAnsi" w:hAnsiTheme="majorHAnsi" w:cstheme="majorHAnsi"/>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BC340F">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BC340F">
        <w:rPr>
          <w:rStyle w:val="Emphasis"/>
          <w:rFonts w:asciiTheme="majorHAnsi" w:hAnsiTheme="majorHAnsi" w:cstheme="majorHAnsi"/>
        </w:rPr>
        <w:t>capitalism</w:t>
      </w:r>
      <w:r w:rsidRPr="00BC340F">
        <w:rPr>
          <w:rFonts w:asciiTheme="majorHAnsi" w:hAnsiTheme="majorHAnsi" w:cstheme="majorHAnsi"/>
        </w:rPr>
        <w:t xml:space="preserve">. Thus, </w:t>
      </w:r>
      <w:r w:rsidRPr="00BC340F">
        <w:rPr>
          <w:rStyle w:val="StyleUnderline"/>
          <w:rFonts w:asciiTheme="majorHAnsi" w:hAnsiTheme="majorHAnsi" w:cstheme="majorHAnsi"/>
        </w:rPr>
        <w:t>as capitalist societies have become dramatically wealthier</w:t>
      </w:r>
      <w:r w:rsidRPr="00BC340F">
        <w:rPr>
          <w:rFonts w:asciiTheme="majorHAnsi" w:hAnsiTheme="majorHAnsi" w:cstheme="majorHAnsi"/>
        </w:rPr>
        <w:t xml:space="preserve"> over the past hundred years (and wealthier than societies with alternative systems), </w:t>
      </w:r>
      <w:r w:rsidRPr="00BC340F">
        <w:rPr>
          <w:rStyle w:val="StyleUnderline"/>
          <w:rFonts w:asciiTheme="majorHAnsi" w:hAnsiTheme="majorHAnsi" w:cstheme="majorHAnsi"/>
        </w:rPr>
        <w:t xml:space="preserve">this has allowed </w:t>
      </w:r>
      <w:r w:rsidRPr="00BC340F">
        <w:rPr>
          <w:rStyle w:val="Emphasis"/>
          <w:rFonts w:asciiTheme="majorHAnsi" w:hAnsiTheme="majorHAnsi" w:cstheme="majorHAnsi"/>
        </w:rPr>
        <w:t>larger investments in public goods</w:t>
      </w:r>
      <w:r w:rsidRPr="00BC340F">
        <w:rPr>
          <w:rStyle w:val="StyleUnderline"/>
          <w:rFonts w:asciiTheme="majorHAnsi" w:hAnsiTheme="majorHAnsi" w:cstheme="majorHAnsi"/>
        </w:rPr>
        <w:t>,</w:t>
      </w:r>
      <w:r w:rsidRPr="00BC340F">
        <w:rPr>
          <w:rFonts w:asciiTheme="majorHAnsi" w:hAnsiTheme="majorHAnsi" w:cstheme="majorHAnsi"/>
        </w:rPr>
        <w:t xml:space="preserve"> which simply has not been possible in a sustained way in societies without the greater wealth that capitalism makes possible. Important </w:t>
      </w:r>
      <w:r w:rsidRPr="00BC340F">
        <w:rPr>
          <w:rStyle w:val="StyleUnderline"/>
          <w:rFonts w:asciiTheme="majorHAnsi" w:hAnsiTheme="majorHAnsi" w:cstheme="majorHAnsi"/>
        </w:rPr>
        <w:t>investments in public goods include</w:t>
      </w:r>
      <w:r w:rsidRPr="00BC340F">
        <w:rPr>
          <w:rFonts w:asciiTheme="majorHAnsi" w:hAnsiTheme="majorHAnsi" w:cstheme="majorHAnsi"/>
        </w:rPr>
        <w:t xml:space="preserve"> investments in basic </w:t>
      </w:r>
      <w:r w:rsidRPr="00BC340F">
        <w:rPr>
          <w:rStyle w:val="Emphasis"/>
          <w:rFonts w:asciiTheme="majorHAnsi" w:hAnsiTheme="majorHAnsi" w:cstheme="majorHAnsi"/>
        </w:rPr>
        <w:t>medical knowledge</w:t>
      </w:r>
      <w:r w:rsidRPr="00BC340F">
        <w:rPr>
          <w:rFonts w:asciiTheme="majorHAnsi" w:hAnsiTheme="majorHAnsi" w:cstheme="majorHAnsi"/>
        </w:rPr>
        <w:t xml:space="preserve">, in health and nutrition programs, </w:t>
      </w:r>
      <w:r w:rsidRPr="00BC340F">
        <w:rPr>
          <w:rStyle w:val="StyleUnderline"/>
          <w:rFonts w:asciiTheme="majorHAnsi" w:hAnsiTheme="majorHAnsi" w:cstheme="majorHAnsi"/>
        </w:rPr>
        <w:t>and</w:t>
      </w:r>
      <w:r w:rsidRPr="00BC340F">
        <w:rPr>
          <w:rFonts w:asciiTheme="majorHAnsi" w:hAnsiTheme="majorHAnsi" w:cstheme="majorHAnsi"/>
        </w:rPr>
        <w:t xml:space="preserve"> in the institutional </w:t>
      </w:r>
      <w:r w:rsidRPr="00BC340F">
        <w:rPr>
          <w:rStyle w:val="StyleUnderline"/>
          <w:rFonts w:asciiTheme="majorHAnsi" w:hAnsiTheme="majorHAnsi" w:cstheme="majorHAnsi"/>
        </w:rPr>
        <w:t>capacity</w:t>
      </w:r>
      <w:r w:rsidRPr="00BC340F">
        <w:rPr>
          <w:rFonts w:asciiTheme="majorHAnsi" w:hAnsiTheme="majorHAnsi" w:cstheme="majorHAnsi"/>
        </w:rPr>
        <w:t xml:space="preserve"> and know-how </w:t>
      </w:r>
      <w:r w:rsidRPr="00BC340F">
        <w:rPr>
          <w:rStyle w:val="StyleUnderline"/>
          <w:rFonts w:asciiTheme="majorHAnsi" w:hAnsiTheme="majorHAnsi" w:cstheme="majorHAnsi"/>
        </w:rPr>
        <w:t xml:space="preserve">to </w:t>
      </w:r>
      <w:r w:rsidRPr="00BC340F">
        <w:rPr>
          <w:rStyle w:val="Emphasis"/>
          <w:rFonts w:asciiTheme="majorHAnsi" w:hAnsiTheme="majorHAnsi" w:cstheme="majorHAnsi"/>
        </w:rPr>
        <w:t>regulate</w:t>
      </w:r>
      <w:r w:rsidRPr="00BC340F">
        <w:rPr>
          <w:rFonts w:asciiTheme="majorHAnsi" w:hAnsiTheme="majorHAnsi" w:cstheme="majorHAnsi"/>
        </w:rPr>
        <w:t xml:space="preserve"> society and </w:t>
      </w:r>
      <w:r w:rsidRPr="00BC340F">
        <w:rPr>
          <w:rStyle w:val="Emphasis"/>
          <w:rFonts w:asciiTheme="majorHAnsi" w:hAnsiTheme="majorHAnsi" w:cstheme="majorHAnsi"/>
        </w:rPr>
        <w:t>capitalism</w:t>
      </w:r>
      <w:r w:rsidRPr="00BC340F">
        <w:rPr>
          <w:rStyle w:val="StyleUnderline"/>
          <w:rFonts w:asciiTheme="majorHAnsi" w:hAnsiTheme="majorHAnsi" w:cstheme="majorHAnsi"/>
        </w:rPr>
        <w:t xml:space="preserve"> itself</w:t>
      </w:r>
      <w:r w:rsidRPr="00BC340F">
        <w:rPr>
          <w:rFonts w:asciiTheme="majorHAnsi" w:hAnsiTheme="majorHAnsi" w:cstheme="majorHAnsi"/>
        </w:rPr>
        <w:t xml:space="preserve">. As a result, </w:t>
      </w:r>
      <w:r w:rsidRPr="003D2EAB">
        <w:rPr>
          <w:rStyle w:val="StyleUnderline"/>
          <w:rFonts w:asciiTheme="majorHAnsi" w:hAnsiTheme="majorHAnsi" w:cstheme="majorHAnsi"/>
          <w:highlight w:val="cyan"/>
        </w:rPr>
        <w:t>cap</w:t>
      </w:r>
      <w:r w:rsidRPr="00BC340F">
        <w:rPr>
          <w:rStyle w:val="StyleUnderline"/>
          <w:rFonts w:asciiTheme="majorHAnsi" w:hAnsiTheme="majorHAnsi" w:cstheme="majorHAnsi"/>
        </w:rPr>
        <w:t xml:space="preserve">italism </w:t>
      </w:r>
      <w:r w:rsidRPr="003D2EAB">
        <w:rPr>
          <w:rStyle w:val="StyleUnderline"/>
          <w:rFonts w:asciiTheme="majorHAnsi" w:hAnsiTheme="majorHAnsi" w:cstheme="majorHAnsi"/>
          <w:highlight w:val="cyan"/>
        </w:rPr>
        <w:t xml:space="preserve">is a </w:t>
      </w:r>
      <w:r w:rsidRPr="00BC340F">
        <w:rPr>
          <w:rStyle w:val="Emphasis"/>
          <w:rFonts w:asciiTheme="majorHAnsi" w:hAnsiTheme="majorHAnsi" w:cstheme="majorHAnsi"/>
        </w:rPr>
        <w:t xml:space="preserve">primary </w:t>
      </w:r>
      <w:r w:rsidRPr="003D2EAB">
        <w:rPr>
          <w:rStyle w:val="Emphasis"/>
          <w:rFonts w:asciiTheme="majorHAnsi" w:hAnsiTheme="majorHAnsi" w:cstheme="majorHAnsi"/>
          <w:highlight w:val="cyan"/>
        </w:rPr>
        <w:t>driver</w:t>
      </w:r>
      <w:r w:rsidRPr="003D2EAB">
        <w:rPr>
          <w:rStyle w:val="StyleUnderline"/>
          <w:rFonts w:asciiTheme="majorHAnsi" w:hAnsiTheme="majorHAnsi" w:cstheme="majorHAnsi"/>
          <w:highlight w:val="cyan"/>
        </w:rPr>
        <w:t xml:space="preserve"> of </w:t>
      </w:r>
      <w:r w:rsidRPr="00BC340F">
        <w:rPr>
          <w:rStyle w:val="StyleUnderline"/>
          <w:rFonts w:asciiTheme="majorHAnsi" w:hAnsiTheme="majorHAnsi" w:cstheme="majorHAnsi"/>
        </w:rPr>
        <w:t xml:space="preserve">positive outcomes in </w:t>
      </w:r>
      <w:r w:rsidRPr="00BC340F">
        <w:rPr>
          <w:rStyle w:val="Emphasis"/>
          <w:rFonts w:asciiTheme="majorHAnsi" w:hAnsiTheme="majorHAnsi" w:cstheme="majorHAnsi"/>
        </w:rPr>
        <w:t>health and wellbeing</w:t>
      </w:r>
      <w:r w:rsidRPr="00BC340F">
        <w:rPr>
          <w:rFonts w:asciiTheme="majorHAnsi" w:hAnsiTheme="majorHAnsi" w:cstheme="majorHAnsi"/>
        </w:rPr>
        <w:t xml:space="preserve"> (</w:t>
      </w:r>
      <w:r w:rsidRPr="00BC340F">
        <w:rPr>
          <w:rStyle w:val="StyleUnderline"/>
          <w:rFonts w:asciiTheme="majorHAnsi" w:hAnsiTheme="majorHAnsi" w:cstheme="majorHAnsi"/>
        </w:rPr>
        <w:t>such as</w:t>
      </w:r>
      <w:r w:rsidRPr="00BC340F">
        <w:rPr>
          <w:rFonts w:asciiTheme="majorHAnsi" w:hAnsiTheme="majorHAnsi" w:cstheme="majorHAnsi"/>
        </w:rPr>
        <w:t xml:space="preserve"> increased </w:t>
      </w:r>
      <w:r w:rsidRPr="003D2EAB">
        <w:rPr>
          <w:rStyle w:val="Emphasis"/>
          <w:rFonts w:asciiTheme="majorHAnsi" w:hAnsiTheme="majorHAnsi" w:cstheme="majorHAnsi"/>
          <w:highlight w:val="cyan"/>
        </w:rPr>
        <w:t>life expectancy</w:t>
      </w:r>
      <w:r w:rsidRPr="00BC340F">
        <w:rPr>
          <w:rFonts w:asciiTheme="majorHAnsi" w:hAnsiTheme="majorHAnsi" w:cstheme="majorHAnsi"/>
        </w:rPr>
        <w:t xml:space="preserve">, </w:t>
      </w:r>
      <w:r w:rsidRPr="003D2EAB">
        <w:rPr>
          <w:rStyle w:val="Emphasis"/>
          <w:rFonts w:asciiTheme="majorHAnsi" w:hAnsiTheme="majorHAnsi" w:cstheme="majorHAnsi"/>
          <w:highlight w:val="cyan"/>
        </w:rPr>
        <w:t xml:space="preserve">lowered </w:t>
      </w:r>
      <w:r w:rsidRPr="00BC340F">
        <w:rPr>
          <w:rStyle w:val="Emphasis"/>
          <w:rFonts w:asciiTheme="majorHAnsi" w:hAnsiTheme="majorHAnsi" w:cstheme="majorHAnsi"/>
        </w:rPr>
        <w:t xml:space="preserve">child and maternal </w:t>
      </w:r>
      <w:r w:rsidRPr="003D2EAB">
        <w:rPr>
          <w:rStyle w:val="Emphasis"/>
          <w:rFonts w:asciiTheme="majorHAnsi" w:hAnsiTheme="majorHAnsi" w:cstheme="majorHAnsi"/>
          <w:highlight w:val="cyan"/>
        </w:rPr>
        <w:t>mortality</w:t>
      </w:r>
      <w:r w:rsidRPr="00BC340F">
        <w:rPr>
          <w:rFonts w:asciiTheme="majorHAnsi" w:hAnsiTheme="majorHAnsi" w:cstheme="majorHAnsi"/>
        </w:rPr>
        <w:t xml:space="preserve">, </w:t>
      </w:r>
      <w:r w:rsidRPr="003D2EAB">
        <w:rPr>
          <w:rStyle w:val="StyleUnderline"/>
          <w:rFonts w:asciiTheme="majorHAnsi" w:hAnsiTheme="majorHAnsi" w:cstheme="majorHAnsi"/>
          <w:highlight w:val="cyan"/>
        </w:rPr>
        <w:t xml:space="preserve">adequate calories </w:t>
      </w:r>
      <w:r w:rsidRPr="00BC340F">
        <w:rPr>
          <w:rStyle w:val="StyleUnderline"/>
          <w:rFonts w:asciiTheme="majorHAnsi" w:hAnsiTheme="majorHAnsi" w:cstheme="majorHAnsi"/>
        </w:rPr>
        <w:t xml:space="preserve">per day, </w:t>
      </w:r>
      <w:r w:rsidRPr="003D2EAB">
        <w:rPr>
          <w:rStyle w:val="Emphasis"/>
          <w:rFonts w:asciiTheme="majorHAnsi" w:hAnsiTheme="majorHAnsi" w:cstheme="majorHAnsi"/>
          <w:highlight w:val="cyan"/>
        </w:rPr>
        <w:t xml:space="preserve">minimized </w:t>
      </w:r>
      <w:r w:rsidRPr="00BC340F">
        <w:rPr>
          <w:rStyle w:val="Emphasis"/>
          <w:rFonts w:asciiTheme="majorHAnsi" w:hAnsiTheme="majorHAnsi" w:cstheme="majorHAnsi"/>
        </w:rPr>
        <w:t xml:space="preserve">infectious </w:t>
      </w:r>
      <w:r w:rsidRPr="003D2EAB">
        <w:rPr>
          <w:rStyle w:val="Emphasis"/>
          <w:rFonts w:asciiTheme="majorHAnsi" w:hAnsiTheme="majorHAnsi" w:cstheme="majorHAnsi"/>
          <w:highlight w:val="cyan"/>
        </w:rPr>
        <w:t xml:space="preserve">disease </w:t>
      </w:r>
      <w:r w:rsidRPr="00BC340F">
        <w:rPr>
          <w:rStyle w:val="Emphasis"/>
          <w:rFonts w:asciiTheme="majorHAnsi" w:hAnsiTheme="majorHAnsi" w:cstheme="majorHAnsi"/>
        </w:rPr>
        <w:t>rates</w:t>
      </w:r>
      <w:r w:rsidRPr="00BC340F">
        <w:rPr>
          <w:rStyle w:val="StyleUnderline"/>
          <w:rFonts w:asciiTheme="majorHAnsi" w:hAnsiTheme="majorHAnsi" w:cstheme="majorHAnsi"/>
        </w:rPr>
        <w:t xml:space="preserve">, a </w:t>
      </w:r>
      <w:r w:rsidRPr="003D2EAB">
        <w:rPr>
          <w:rStyle w:val="StyleUnderline"/>
          <w:rFonts w:asciiTheme="majorHAnsi" w:hAnsiTheme="majorHAnsi" w:cstheme="majorHAnsi"/>
          <w:highlight w:val="cyan"/>
        </w:rPr>
        <w:t xml:space="preserve">lower </w:t>
      </w:r>
      <w:r w:rsidRPr="00BC340F">
        <w:rPr>
          <w:rStyle w:val="StyleUnderline"/>
          <w:rFonts w:asciiTheme="majorHAnsi" w:hAnsiTheme="majorHAnsi" w:cstheme="majorHAnsi"/>
        </w:rPr>
        <w:t xml:space="preserve">percentage and number of people in </w:t>
      </w:r>
      <w:r w:rsidRPr="003D2EAB">
        <w:rPr>
          <w:rStyle w:val="Emphasis"/>
          <w:rFonts w:asciiTheme="majorHAnsi" w:hAnsiTheme="majorHAnsi" w:cstheme="majorHAnsi"/>
          <w:highlight w:val="cyan"/>
        </w:rPr>
        <w:t>poverty</w:t>
      </w:r>
      <w:r w:rsidRPr="00BC340F">
        <w:rPr>
          <w:rStyle w:val="StyleUnderline"/>
          <w:rFonts w:asciiTheme="majorHAnsi" w:hAnsiTheme="majorHAnsi" w:cstheme="majorHAnsi"/>
        </w:rPr>
        <w:t xml:space="preserve">, and more reported </w:t>
      </w:r>
      <w:r w:rsidRPr="003D2EAB">
        <w:rPr>
          <w:rStyle w:val="Emphasis"/>
          <w:rFonts w:asciiTheme="majorHAnsi" w:hAnsiTheme="majorHAnsi" w:cstheme="majorHAnsi"/>
          <w:highlight w:val="cyan"/>
        </w:rPr>
        <w:t>happiness</w:t>
      </w:r>
      <w:r w:rsidRPr="00BC340F">
        <w:rPr>
          <w:rFonts w:asciiTheme="majorHAnsi" w:hAnsiTheme="majorHAnsi" w:cstheme="majorHAnsi"/>
        </w:rPr>
        <w:t xml:space="preserve">);5 </w:t>
      </w:r>
      <w:r w:rsidRPr="00BC340F">
        <w:rPr>
          <w:rStyle w:val="StyleUnderline"/>
          <w:rFonts w:asciiTheme="majorHAnsi" w:hAnsiTheme="majorHAnsi" w:cstheme="majorHAnsi"/>
        </w:rPr>
        <w:t xml:space="preserve">and in </w:t>
      </w:r>
      <w:r w:rsidRPr="00BC340F">
        <w:rPr>
          <w:rStyle w:val="Emphasis"/>
          <w:rFonts w:asciiTheme="majorHAnsi" w:hAnsiTheme="majorHAnsi" w:cstheme="majorHAnsi"/>
        </w:rPr>
        <w:t>justice</w:t>
      </w:r>
      <w:r w:rsidRPr="00BC340F">
        <w:rPr>
          <w:rFonts w:asciiTheme="majorHAnsi" w:hAnsiTheme="majorHAnsi" w:cstheme="majorHAnsi"/>
        </w:rPr>
        <w:t xml:space="preserve"> (</w:t>
      </w:r>
      <w:r w:rsidRPr="00BC340F">
        <w:rPr>
          <w:rStyle w:val="StyleUnderline"/>
          <w:rFonts w:asciiTheme="majorHAnsi" w:hAnsiTheme="majorHAnsi" w:cstheme="majorHAnsi"/>
        </w:rPr>
        <w:t xml:space="preserve">such as </w:t>
      </w:r>
      <w:r w:rsidRPr="003D2EAB">
        <w:rPr>
          <w:rStyle w:val="StyleUnderline"/>
          <w:rFonts w:asciiTheme="majorHAnsi" w:hAnsiTheme="majorHAnsi" w:cstheme="majorHAnsi"/>
          <w:highlight w:val="cyan"/>
        </w:rPr>
        <w:t xml:space="preserve">reduced </w:t>
      </w:r>
      <w:r w:rsidRPr="00BC340F">
        <w:rPr>
          <w:rStyle w:val="StyleUnderline"/>
          <w:rFonts w:asciiTheme="majorHAnsi" w:hAnsiTheme="majorHAnsi" w:cstheme="majorHAnsi"/>
        </w:rPr>
        <w:t xml:space="preserve">deaths from </w:t>
      </w:r>
      <w:r w:rsidRPr="003D2EAB">
        <w:rPr>
          <w:rStyle w:val="Emphasis"/>
          <w:rFonts w:asciiTheme="majorHAnsi" w:hAnsiTheme="majorHAnsi" w:cstheme="majorHAnsi"/>
          <w:highlight w:val="cyan"/>
        </w:rPr>
        <w:t>war</w:t>
      </w:r>
      <w:r w:rsidRPr="003D2EAB">
        <w:rPr>
          <w:rStyle w:val="StyleUnderline"/>
          <w:rFonts w:asciiTheme="majorHAnsi" w:hAnsiTheme="majorHAnsi" w:cstheme="majorHAnsi"/>
          <w:highlight w:val="cyan"/>
        </w:rPr>
        <w:t xml:space="preserve"> </w:t>
      </w:r>
      <w:r w:rsidRPr="00BC340F">
        <w:rPr>
          <w:rStyle w:val="StyleUnderline"/>
          <w:rFonts w:asciiTheme="majorHAnsi" w:hAnsiTheme="majorHAnsi" w:cstheme="majorHAnsi"/>
        </w:rPr>
        <w:t xml:space="preserve">and homicide; </w:t>
      </w:r>
      <w:r w:rsidRPr="003D2EAB">
        <w:rPr>
          <w:rStyle w:val="StyleUnderline"/>
          <w:rFonts w:asciiTheme="majorHAnsi" w:hAnsiTheme="majorHAnsi" w:cstheme="majorHAnsi"/>
          <w:highlight w:val="cyan"/>
        </w:rPr>
        <w:t>higher</w:t>
      </w:r>
      <w:r w:rsidRPr="003D2EAB">
        <w:rPr>
          <w:rFonts w:asciiTheme="majorHAnsi" w:hAnsiTheme="majorHAnsi" w:cstheme="majorHAnsi"/>
          <w:highlight w:val="cyan"/>
        </w:rPr>
        <w:t xml:space="preserve"> </w:t>
      </w:r>
      <w:r w:rsidRPr="00BC340F">
        <w:rPr>
          <w:rFonts w:asciiTheme="majorHAnsi" w:hAnsiTheme="majorHAnsi" w:cstheme="majorHAnsi"/>
        </w:rPr>
        <w:t xml:space="preserve">rankings in </w:t>
      </w:r>
      <w:r w:rsidRPr="00BC340F">
        <w:rPr>
          <w:rStyle w:val="Emphasis"/>
          <w:rFonts w:asciiTheme="majorHAnsi" w:hAnsiTheme="majorHAnsi" w:cstheme="majorHAnsi"/>
        </w:rPr>
        <w:t xml:space="preserve">human </w:t>
      </w:r>
      <w:r w:rsidRPr="003D2EAB">
        <w:rPr>
          <w:rStyle w:val="Emphasis"/>
          <w:rFonts w:asciiTheme="majorHAnsi" w:hAnsiTheme="majorHAnsi" w:cstheme="majorHAnsi"/>
          <w:highlight w:val="cyan"/>
        </w:rPr>
        <w:t>rights</w:t>
      </w:r>
      <w:r w:rsidRPr="003D2EAB">
        <w:rPr>
          <w:rFonts w:asciiTheme="majorHAnsi" w:hAnsiTheme="majorHAnsi" w:cstheme="majorHAnsi"/>
          <w:highlight w:val="cyan"/>
        </w:rPr>
        <w:t xml:space="preserve"> </w:t>
      </w:r>
      <w:r w:rsidRPr="00BC340F">
        <w:rPr>
          <w:rFonts w:asciiTheme="majorHAnsi" w:hAnsiTheme="majorHAnsi" w:cstheme="majorHAnsi"/>
        </w:rPr>
        <w:t xml:space="preserve">indices; the </w:t>
      </w:r>
      <w:r w:rsidRPr="003D2EAB">
        <w:rPr>
          <w:rStyle w:val="StyleUnderline"/>
          <w:rFonts w:asciiTheme="majorHAnsi" w:hAnsiTheme="majorHAnsi" w:cstheme="majorHAnsi"/>
          <w:highlight w:val="cyan"/>
        </w:rPr>
        <w:t>reduced</w:t>
      </w:r>
      <w:r w:rsidRPr="003D2EAB">
        <w:rPr>
          <w:rFonts w:asciiTheme="majorHAnsi" w:hAnsiTheme="majorHAnsi" w:cstheme="majorHAnsi"/>
          <w:highlight w:val="cyan"/>
        </w:rPr>
        <w:t xml:space="preserve"> </w:t>
      </w:r>
      <w:r w:rsidRPr="00BC340F">
        <w:rPr>
          <w:rFonts w:asciiTheme="majorHAnsi" w:hAnsiTheme="majorHAnsi" w:cstheme="majorHAnsi"/>
        </w:rPr>
        <w:t xml:space="preserve">prevalence of </w:t>
      </w:r>
      <w:r w:rsidRPr="003D2EAB">
        <w:rPr>
          <w:rStyle w:val="Emphasis"/>
          <w:rFonts w:asciiTheme="majorHAnsi" w:hAnsiTheme="majorHAnsi" w:cstheme="majorHAnsi"/>
          <w:highlight w:val="cyan"/>
        </w:rPr>
        <w:t>racist</w:t>
      </w:r>
      <w:r w:rsidRPr="00BC340F">
        <w:rPr>
          <w:rStyle w:val="Emphasis"/>
          <w:rFonts w:asciiTheme="majorHAnsi" w:hAnsiTheme="majorHAnsi" w:cstheme="majorHAnsi"/>
        </w:rPr>
        <w:t xml:space="preserve">, sexist, homophobic </w:t>
      </w:r>
      <w:r w:rsidRPr="003D2EAB">
        <w:rPr>
          <w:rStyle w:val="Emphasis"/>
          <w:rFonts w:asciiTheme="majorHAnsi" w:hAnsiTheme="majorHAnsi" w:cstheme="majorHAnsi"/>
          <w:highlight w:val="cyan"/>
        </w:rPr>
        <w:t>opinions</w:t>
      </w:r>
      <w:r w:rsidRPr="00BC340F">
        <w:rPr>
          <w:rFonts w:asciiTheme="majorHAnsi" w:hAnsiTheme="majorHAnsi" w:cstheme="majorHAnsi"/>
        </w:rPr>
        <w:t xml:space="preserve"> in surveys; </w:t>
      </w:r>
      <w:r w:rsidRPr="003D2EAB">
        <w:rPr>
          <w:rStyle w:val="StyleUnderline"/>
          <w:rFonts w:asciiTheme="majorHAnsi" w:hAnsiTheme="majorHAnsi" w:cstheme="majorHAnsi"/>
          <w:highlight w:val="cyan"/>
        </w:rPr>
        <w:t xml:space="preserve">and </w:t>
      </w:r>
      <w:r w:rsidRPr="00BC340F">
        <w:rPr>
          <w:rStyle w:val="StyleUnderline"/>
          <w:rFonts w:asciiTheme="majorHAnsi" w:hAnsiTheme="majorHAnsi" w:cstheme="majorHAnsi"/>
        </w:rPr>
        <w:t xml:space="preserve">higher </w:t>
      </w:r>
      <w:r w:rsidRPr="003D2EAB">
        <w:rPr>
          <w:rStyle w:val="StyleUnderline"/>
          <w:rFonts w:asciiTheme="majorHAnsi" w:hAnsiTheme="majorHAnsi" w:cstheme="majorHAnsi"/>
          <w:highlight w:val="cyan"/>
        </w:rPr>
        <w:t>literacy</w:t>
      </w:r>
      <w:r w:rsidRPr="003D2EAB">
        <w:rPr>
          <w:rFonts w:asciiTheme="majorHAnsi" w:hAnsiTheme="majorHAnsi" w:cstheme="majorHAnsi"/>
          <w:highlight w:val="cyan"/>
        </w:rPr>
        <w:t xml:space="preserve"> </w:t>
      </w:r>
      <w:r w:rsidRPr="00BC340F">
        <w:rPr>
          <w:rFonts w:asciiTheme="majorHAnsi" w:hAnsiTheme="majorHAnsi" w:cstheme="majorHAnsi"/>
        </w:rPr>
        <w:t xml:space="preserve">rates).6 These </w:t>
      </w:r>
      <w:r w:rsidRPr="003D2EAB">
        <w:rPr>
          <w:rStyle w:val="Emphasis"/>
          <w:rFonts w:asciiTheme="majorHAnsi" w:hAnsiTheme="majorHAnsi" w:cstheme="majorHAnsi"/>
          <w:highlight w:val="cyan"/>
        </w:rPr>
        <w:t xml:space="preserve">quantifiable </w:t>
      </w:r>
      <w:r w:rsidRPr="00BC340F">
        <w:rPr>
          <w:rStyle w:val="Emphasis"/>
          <w:rFonts w:asciiTheme="majorHAnsi" w:hAnsiTheme="majorHAnsi" w:cstheme="majorHAnsi"/>
        </w:rPr>
        <w:t xml:space="preserve">positive </w:t>
      </w:r>
      <w:r w:rsidRPr="003D2EAB">
        <w:rPr>
          <w:rStyle w:val="Emphasis"/>
          <w:rFonts w:asciiTheme="majorHAnsi" w:hAnsiTheme="majorHAnsi" w:cstheme="majorHAnsi"/>
          <w:highlight w:val="cyan"/>
        </w:rPr>
        <w:t xml:space="preserve">consequences </w:t>
      </w:r>
      <w:r w:rsidRPr="00BC340F">
        <w:rPr>
          <w:rStyle w:val="Emphasis"/>
          <w:rFonts w:asciiTheme="majorHAnsi" w:hAnsiTheme="majorHAnsi" w:cstheme="majorHAnsi"/>
        </w:rPr>
        <w:t>of global capitalism</w:t>
      </w:r>
      <w:r w:rsidRPr="00BC340F">
        <w:rPr>
          <w:rFonts w:asciiTheme="majorHAnsi" w:hAnsiTheme="majorHAnsi" w:cstheme="majorHAnsi"/>
        </w:rPr>
        <w:t xml:space="preserve"> dramatically </w:t>
      </w:r>
      <w:r w:rsidRPr="003D2EAB">
        <w:rPr>
          <w:rStyle w:val="Emphasis"/>
          <w:rFonts w:asciiTheme="majorHAnsi" w:hAnsiTheme="majorHAnsi" w:cstheme="majorHAnsi"/>
          <w:highlight w:val="cyan"/>
        </w:rPr>
        <w:t>outweigh</w:t>
      </w:r>
      <w:r w:rsidRPr="003D2EAB">
        <w:rPr>
          <w:rStyle w:val="StyleUnderline"/>
          <w:rFonts w:asciiTheme="majorHAnsi" w:hAnsiTheme="majorHAnsi" w:cstheme="majorHAnsi"/>
          <w:highlight w:val="cyan"/>
        </w:rPr>
        <w:t xml:space="preserve"> </w:t>
      </w:r>
      <w:r w:rsidRPr="00BC340F">
        <w:rPr>
          <w:rStyle w:val="StyleUnderline"/>
          <w:rFonts w:asciiTheme="majorHAnsi" w:hAnsiTheme="majorHAnsi" w:cstheme="majorHAnsi"/>
        </w:rPr>
        <w:t>the negative consequences</w:t>
      </w:r>
      <w:r w:rsidRPr="00BC340F">
        <w:rPr>
          <w:rFonts w:asciiTheme="majorHAnsi" w:hAnsiTheme="majorHAnsi" w:cstheme="majorHAnsi"/>
        </w:rPr>
        <w:t xml:space="preserve"> (such as deaths from pollution in the course of development), with the result that </w:t>
      </w:r>
      <w:r w:rsidRPr="00BC340F">
        <w:rPr>
          <w:rStyle w:val="StyleUnderline"/>
          <w:rFonts w:asciiTheme="majorHAnsi" w:hAnsiTheme="majorHAnsi" w:cstheme="majorHAnsi"/>
        </w:rPr>
        <w:t>the net benefits from capitalism in terms of health, wellbeing, and justice have been greater than they would have been under any known noncapitalist approach</w:t>
      </w:r>
      <w:r w:rsidRPr="00BC340F">
        <w:rPr>
          <w:rFonts w:asciiTheme="majorHAnsi" w:hAnsiTheme="majorHAnsi" w:cstheme="majorHAnsi"/>
        </w:rPr>
        <w:t xml:space="preserve"> to structuring society.7</w:t>
      </w:r>
    </w:p>
    <w:p w14:paraId="167B3A6E"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Premise 2. Economics, ethics, and policy. </w:t>
      </w:r>
      <w:r w:rsidRPr="00BC340F">
        <w:rPr>
          <w:rStyle w:val="StyleUnderline"/>
          <w:rFonts w:asciiTheme="majorHAnsi" w:hAnsiTheme="majorHAnsi" w:cstheme="majorHAnsi"/>
        </w:rPr>
        <w:t>Although capitalism has often been ill-regulated</w:t>
      </w:r>
      <w:r w:rsidRPr="00BC340F">
        <w:rPr>
          <w:rFonts w:asciiTheme="majorHAnsi" w:hAnsiTheme="majorHAnsi" w:cstheme="majorHAnsi"/>
        </w:rPr>
        <w:t xml:space="preserve"> and therefore failed to maximize net benefits for health, wellbeing, and justice, </w:t>
      </w:r>
      <w:r w:rsidRPr="00BC340F">
        <w:rPr>
          <w:rStyle w:val="Emphasis"/>
          <w:rFonts w:asciiTheme="majorHAnsi" w:hAnsiTheme="majorHAnsi" w:cstheme="majorHAnsi"/>
        </w:rPr>
        <w:t>it can become well-</w:t>
      </w:r>
      <w:r w:rsidRPr="00BC340F">
        <w:rPr>
          <w:rStyle w:val="Emphasis"/>
          <w:rFonts w:asciiTheme="majorHAnsi" w:hAnsiTheme="majorHAnsi" w:cstheme="majorHAnsi"/>
        </w:rPr>
        <w:lastRenderedPageBreak/>
        <w:t>regulated</w:t>
      </w:r>
      <w:r w:rsidRPr="00BC340F">
        <w:rPr>
          <w:rFonts w:asciiTheme="majorHAnsi" w:hAnsiTheme="majorHAnsi" w:cstheme="majorHAnsi"/>
        </w:rPr>
        <w:t xml:space="preserve"> so that it maximizes these societal goals, </w:t>
      </w:r>
      <w:r w:rsidRPr="00BC340F">
        <w:rPr>
          <w:rStyle w:val="StyleUnderline"/>
          <w:rFonts w:asciiTheme="majorHAnsi" w:hAnsiTheme="majorHAnsi" w:cstheme="majorHAnsi"/>
        </w:rPr>
        <w:t>by including mechanisms</w:t>
      </w:r>
      <w:r w:rsidRPr="00BC340F">
        <w:rPr>
          <w:rFonts w:asciiTheme="majorHAnsi" w:hAnsiTheme="majorHAnsi" w:cstheme="majorHAnsi"/>
        </w:rPr>
        <w:t xml:space="preserve"> identified by economists and other policy experts </w:t>
      </w:r>
      <w:r w:rsidRPr="00BC340F">
        <w:rPr>
          <w:rStyle w:val="StyleUnderline"/>
          <w:rFonts w:asciiTheme="majorHAnsi" w:hAnsiTheme="majorHAnsi" w:cstheme="majorHAnsi"/>
        </w:rPr>
        <w:t>that do the following</w:t>
      </w:r>
      <w:r w:rsidRPr="00BC340F">
        <w:rPr>
          <w:rFonts w:asciiTheme="majorHAnsi" w:hAnsiTheme="majorHAnsi" w:cstheme="majorHAnsi"/>
        </w:rPr>
        <w:t>:</w:t>
      </w:r>
    </w:p>
    <w:p w14:paraId="107D4111" w14:textId="77777777" w:rsidR="00C64E55" w:rsidRPr="00BC340F" w:rsidRDefault="00C64E55" w:rsidP="00C64E55">
      <w:pPr>
        <w:pStyle w:val="ListParagraph"/>
        <w:numPr>
          <w:ilvl w:val="0"/>
          <w:numId w:val="12"/>
        </w:numPr>
        <w:rPr>
          <w:rFonts w:asciiTheme="majorHAnsi" w:hAnsiTheme="majorHAnsi" w:cstheme="majorHAnsi"/>
        </w:rPr>
      </w:pPr>
      <w:r w:rsidRPr="00BC340F">
        <w:rPr>
          <w:rFonts w:asciiTheme="majorHAnsi" w:hAnsiTheme="majorHAnsi" w:cstheme="majorHAnsi"/>
        </w:rPr>
        <w:t xml:space="preserve">optimally8 </w:t>
      </w:r>
      <w:r w:rsidRPr="00BC340F">
        <w:rPr>
          <w:rStyle w:val="Emphasis"/>
          <w:rFonts w:asciiTheme="majorHAnsi" w:hAnsiTheme="majorHAnsi" w:cstheme="majorHAnsi"/>
        </w:rPr>
        <w:t>regulate negative effects</w:t>
      </w:r>
      <w:r w:rsidRPr="00BC340F">
        <w:rPr>
          <w:rFonts w:asciiTheme="majorHAnsi" w:hAnsiTheme="majorHAnsi" w:cstheme="majorHAnsi"/>
        </w:rPr>
        <w:t xml:space="preserve"> such as pollution and monopoly power, </w:t>
      </w:r>
      <w:r w:rsidRPr="00BC340F">
        <w:rPr>
          <w:rStyle w:val="StyleUnderline"/>
          <w:rFonts w:asciiTheme="majorHAnsi" w:hAnsiTheme="majorHAnsi" w:cstheme="majorHAnsi"/>
        </w:rPr>
        <w:t>and invest in public goods</w:t>
      </w:r>
      <w:r w:rsidRPr="00BC340F">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3035D802" w14:textId="77777777" w:rsidR="00C64E55" w:rsidRPr="00BC340F" w:rsidRDefault="00C64E55" w:rsidP="00C64E55">
      <w:pPr>
        <w:pStyle w:val="ListParagraph"/>
        <w:numPr>
          <w:ilvl w:val="0"/>
          <w:numId w:val="12"/>
        </w:numPr>
        <w:rPr>
          <w:rFonts w:asciiTheme="majorHAnsi" w:hAnsiTheme="majorHAnsi" w:cstheme="majorHAnsi"/>
        </w:rPr>
      </w:pPr>
      <w:r w:rsidRPr="00BC340F">
        <w:rPr>
          <w:rStyle w:val="StyleUnderline"/>
          <w:rFonts w:asciiTheme="majorHAnsi" w:hAnsiTheme="majorHAnsi" w:cstheme="majorHAnsi"/>
        </w:rPr>
        <w:t>ensure equity and distributive justice</w:t>
      </w:r>
      <w:r w:rsidRPr="00BC340F">
        <w:rPr>
          <w:rFonts w:asciiTheme="majorHAnsi" w:hAnsiTheme="majorHAnsi" w:cstheme="majorHAnsi"/>
        </w:rPr>
        <w:t xml:space="preserve"> (for example, via wealth redistribution);10</w:t>
      </w:r>
    </w:p>
    <w:p w14:paraId="1CAC8C5C" w14:textId="77777777" w:rsidR="00C64E55" w:rsidRPr="00BC340F" w:rsidRDefault="00C64E55" w:rsidP="00C64E55">
      <w:pPr>
        <w:pStyle w:val="ListParagraph"/>
        <w:numPr>
          <w:ilvl w:val="0"/>
          <w:numId w:val="12"/>
        </w:numPr>
        <w:rPr>
          <w:rFonts w:asciiTheme="majorHAnsi" w:hAnsiTheme="majorHAnsi" w:cstheme="majorHAnsi"/>
        </w:rPr>
      </w:pPr>
      <w:r w:rsidRPr="00BC340F">
        <w:rPr>
          <w:rStyle w:val="StyleUnderline"/>
          <w:rFonts w:asciiTheme="majorHAnsi" w:hAnsiTheme="majorHAnsi" w:cstheme="majorHAnsi"/>
        </w:rPr>
        <w:t>ensure basic rights</w:t>
      </w:r>
      <w:r w:rsidRPr="00BC340F">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BC340F">
        <w:rPr>
          <w:rStyle w:val="StyleUnderline"/>
          <w:rFonts w:asciiTheme="majorHAnsi" w:hAnsiTheme="majorHAnsi" w:cstheme="majorHAnsi"/>
        </w:rPr>
        <w:t>and</w:t>
      </w:r>
    </w:p>
    <w:p w14:paraId="229171C7" w14:textId="77777777" w:rsidR="00C64E55" w:rsidRPr="00BC340F" w:rsidRDefault="00C64E55" w:rsidP="00C64E55">
      <w:pPr>
        <w:pStyle w:val="ListParagraph"/>
        <w:numPr>
          <w:ilvl w:val="0"/>
          <w:numId w:val="12"/>
        </w:numPr>
        <w:rPr>
          <w:rFonts w:asciiTheme="majorHAnsi" w:hAnsiTheme="majorHAnsi" w:cstheme="majorHAnsi"/>
        </w:rPr>
      </w:pPr>
      <w:r w:rsidRPr="00BC340F">
        <w:rPr>
          <w:rStyle w:val="StyleUnderline"/>
          <w:rFonts w:asciiTheme="majorHAnsi" w:hAnsiTheme="majorHAnsi" w:cstheme="majorHAnsi"/>
        </w:rPr>
        <w:t>ensure that there is no alternative way of structuring society that is more efficient</w:t>
      </w:r>
      <w:r w:rsidRPr="00BC340F">
        <w:rPr>
          <w:rFonts w:asciiTheme="majorHAnsi" w:hAnsiTheme="majorHAnsi" w:cstheme="majorHAnsi"/>
        </w:rPr>
        <w:t xml:space="preserve"> or better promotes the equity, justice, and fairness goals outlined above (by allowing free exchange given the regulations mentioned).12</w:t>
      </w:r>
    </w:p>
    <w:p w14:paraId="40C6964A"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To summarize the implication of the first two premises, </w:t>
      </w:r>
      <w:r w:rsidRPr="00BC340F">
        <w:rPr>
          <w:rStyle w:val="Emphasis"/>
          <w:rFonts w:asciiTheme="majorHAnsi" w:hAnsiTheme="majorHAnsi" w:cstheme="majorHAnsi"/>
        </w:rPr>
        <w:t>well-</w:t>
      </w:r>
      <w:r w:rsidRPr="003D2EAB">
        <w:rPr>
          <w:rStyle w:val="Emphasis"/>
          <w:rFonts w:asciiTheme="majorHAnsi" w:hAnsiTheme="majorHAnsi" w:cstheme="majorHAnsi"/>
          <w:highlight w:val="cyan"/>
        </w:rPr>
        <w:t>regulated cap</w:t>
      </w:r>
      <w:r w:rsidRPr="00BC340F">
        <w:rPr>
          <w:rStyle w:val="Emphasis"/>
          <w:rFonts w:asciiTheme="majorHAnsi" w:hAnsiTheme="majorHAnsi" w:cstheme="majorHAnsi"/>
        </w:rPr>
        <w:t>italism</w:t>
      </w:r>
      <w:r w:rsidRPr="00BC340F">
        <w:rPr>
          <w:rStyle w:val="StyleUnderline"/>
          <w:rFonts w:asciiTheme="majorHAnsi" w:hAnsiTheme="majorHAnsi" w:cstheme="majorHAnsi"/>
        </w:rPr>
        <w:t xml:space="preserve"> </w:t>
      </w:r>
      <w:r w:rsidRPr="003D2EAB">
        <w:rPr>
          <w:rStyle w:val="StyleUnderline"/>
          <w:rFonts w:asciiTheme="majorHAnsi" w:hAnsiTheme="majorHAnsi" w:cstheme="majorHAnsi"/>
          <w:highlight w:val="cyan"/>
        </w:rPr>
        <w:t xml:space="preserve">is </w:t>
      </w:r>
      <w:r w:rsidRPr="003D2EAB">
        <w:rPr>
          <w:rStyle w:val="Emphasis"/>
          <w:rFonts w:asciiTheme="majorHAnsi" w:hAnsiTheme="majorHAnsi" w:cstheme="majorHAnsi"/>
          <w:highlight w:val="cyan"/>
        </w:rPr>
        <w:t>essential</w:t>
      </w:r>
      <w:r w:rsidRPr="003D2EAB">
        <w:rPr>
          <w:rFonts w:asciiTheme="majorHAnsi" w:hAnsiTheme="majorHAnsi" w:cstheme="majorHAnsi"/>
          <w:highlight w:val="cyan"/>
        </w:rPr>
        <w:t xml:space="preserve"> </w:t>
      </w:r>
      <w:r w:rsidRPr="003D2EAB">
        <w:rPr>
          <w:rStyle w:val="StyleUnderline"/>
          <w:rFonts w:asciiTheme="majorHAnsi" w:hAnsiTheme="majorHAnsi" w:cstheme="majorHAnsi"/>
          <w:highlight w:val="cyan"/>
        </w:rPr>
        <w:t xml:space="preserve">to </w:t>
      </w:r>
      <w:r w:rsidRPr="00BC340F">
        <w:rPr>
          <w:rStyle w:val="StyleUnderline"/>
          <w:rFonts w:asciiTheme="majorHAnsi" w:hAnsiTheme="majorHAnsi" w:cstheme="majorHAnsi"/>
        </w:rPr>
        <w:t>best achieving our ethical goals</w:t>
      </w:r>
      <w:r w:rsidRPr="00BC340F">
        <w:rPr>
          <w:rFonts w:asciiTheme="majorHAnsi" w:hAnsiTheme="majorHAnsi" w:cstheme="majorHAnsi"/>
        </w:rPr>
        <w:t xml:space="preserve">—which is true even though capitalism has certainly not always been well regulated historically. Society can still do much better </w:t>
      </w:r>
      <w:r w:rsidRPr="00BC340F">
        <w:rPr>
          <w:rStyle w:val="StyleUnderline"/>
          <w:rFonts w:asciiTheme="majorHAnsi" w:hAnsiTheme="majorHAnsi" w:cstheme="majorHAnsi"/>
        </w:rPr>
        <w:t xml:space="preserve">and </w:t>
      </w:r>
      <w:r w:rsidRPr="003D2EAB">
        <w:rPr>
          <w:rStyle w:val="Emphasis"/>
          <w:rFonts w:asciiTheme="majorHAnsi" w:hAnsiTheme="majorHAnsi" w:cstheme="majorHAnsi"/>
          <w:highlight w:val="cyan"/>
        </w:rPr>
        <w:t xml:space="preserve">remove </w:t>
      </w:r>
      <w:r w:rsidRPr="00BC340F">
        <w:rPr>
          <w:rStyle w:val="Emphasis"/>
          <w:rFonts w:asciiTheme="majorHAnsi" w:hAnsiTheme="majorHAnsi" w:cstheme="majorHAnsi"/>
        </w:rPr>
        <w:t xml:space="preserve">the large </w:t>
      </w:r>
      <w:r w:rsidRPr="003D2EAB">
        <w:rPr>
          <w:rStyle w:val="Emphasis"/>
          <w:rFonts w:asciiTheme="majorHAnsi" w:hAnsiTheme="majorHAnsi" w:cstheme="majorHAnsi"/>
          <w:highlight w:val="cyan"/>
        </w:rPr>
        <w:t>deficits</w:t>
      </w:r>
      <w:r w:rsidRPr="003D2EAB">
        <w:rPr>
          <w:rFonts w:asciiTheme="majorHAnsi" w:hAnsiTheme="majorHAnsi" w:cstheme="majorHAnsi"/>
          <w:highlight w:val="cyan"/>
        </w:rPr>
        <w:t xml:space="preserve"> </w:t>
      </w:r>
      <w:r w:rsidRPr="00BC340F">
        <w:rPr>
          <w:rFonts w:asciiTheme="majorHAnsi" w:hAnsiTheme="majorHAnsi" w:cstheme="majorHAnsi"/>
        </w:rPr>
        <w:t xml:space="preserve">in terms of health, wellbeing, and justice </w:t>
      </w:r>
      <w:r w:rsidRPr="00BC340F">
        <w:rPr>
          <w:rStyle w:val="Emphasis"/>
          <w:rFonts w:asciiTheme="majorHAnsi" w:hAnsiTheme="majorHAnsi" w:cstheme="majorHAnsi"/>
        </w:rPr>
        <w:t>that exist under</w:t>
      </w:r>
      <w:r w:rsidRPr="00BC340F">
        <w:rPr>
          <w:rFonts w:asciiTheme="majorHAnsi" w:hAnsiTheme="majorHAnsi" w:cstheme="majorHAnsi"/>
        </w:rPr>
        <w:t xml:space="preserve"> the current inferior and </w:t>
      </w:r>
      <w:r w:rsidRPr="00BC340F">
        <w:rPr>
          <w:rStyle w:val="Emphasis"/>
          <w:rFonts w:asciiTheme="majorHAnsi" w:hAnsiTheme="majorHAnsi" w:cstheme="majorHAnsi"/>
        </w:rPr>
        <w:t>imperfect</w:t>
      </w:r>
      <w:r w:rsidRPr="00BC340F">
        <w:rPr>
          <w:rFonts w:asciiTheme="majorHAnsi" w:hAnsiTheme="majorHAnsi" w:cstheme="majorHAnsi"/>
        </w:rPr>
        <w:t xml:space="preserve"> versions of </w:t>
      </w:r>
      <w:r w:rsidRPr="00BC340F">
        <w:rPr>
          <w:rStyle w:val="Emphasis"/>
          <w:rFonts w:asciiTheme="majorHAnsi" w:hAnsiTheme="majorHAnsi" w:cstheme="majorHAnsi"/>
        </w:rPr>
        <w:t>capitalism</w:t>
      </w:r>
      <w:r w:rsidRPr="00BC340F">
        <w:rPr>
          <w:rFonts w:asciiTheme="majorHAnsi" w:hAnsiTheme="majorHAnsi" w:cstheme="majorHAnsi"/>
        </w:rPr>
        <w:t>.</w:t>
      </w:r>
    </w:p>
    <w:p w14:paraId="1D807B2A"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Premise 3. Development and the future. </w:t>
      </w:r>
      <w:r w:rsidRPr="00BC340F">
        <w:rPr>
          <w:rStyle w:val="StyleUnderline"/>
          <w:rFonts w:asciiTheme="majorHAnsi" w:hAnsiTheme="majorHAnsi" w:cstheme="majorHAnsi"/>
        </w:rPr>
        <w:t>If</w:t>
      </w:r>
      <w:r w:rsidRPr="00BC340F">
        <w:rPr>
          <w:rFonts w:asciiTheme="majorHAnsi" w:hAnsiTheme="majorHAnsi" w:cstheme="majorHAnsi"/>
        </w:rPr>
        <w:t xml:space="preserve"> the global spread of </w:t>
      </w:r>
      <w:r w:rsidRPr="00BC340F">
        <w:rPr>
          <w:rStyle w:val="StyleUnderline"/>
          <w:rFonts w:asciiTheme="majorHAnsi" w:hAnsiTheme="majorHAnsi" w:cstheme="majorHAnsi"/>
        </w:rPr>
        <w:t>capitalism is allowed to continue</w:t>
      </w:r>
      <w:r w:rsidRPr="00BC340F">
        <w:rPr>
          <w:rFonts w:asciiTheme="majorHAnsi" w:hAnsiTheme="majorHAnsi" w:cstheme="majorHAnsi"/>
        </w:rPr>
        <w:t xml:space="preserve">, desperate </w:t>
      </w:r>
      <w:r w:rsidRPr="00BC340F">
        <w:rPr>
          <w:rStyle w:val="Emphasis"/>
          <w:rFonts w:asciiTheme="majorHAnsi" w:hAnsiTheme="majorHAnsi" w:cstheme="majorHAnsi"/>
        </w:rPr>
        <w:t>poverty can be</w:t>
      </w:r>
      <w:r w:rsidRPr="00BC340F">
        <w:rPr>
          <w:rFonts w:asciiTheme="majorHAnsi" w:hAnsiTheme="majorHAnsi" w:cstheme="majorHAnsi"/>
        </w:rPr>
        <w:t xml:space="preserve"> essentially </w:t>
      </w:r>
      <w:r w:rsidRPr="00BC340F">
        <w:rPr>
          <w:rStyle w:val="Emphasis"/>
          <w:rFonts w:asciiTheme="majorHAnsi" w:hAnsiTheme="majorHAnsi" w:cstheme="majorHAnsi"/>
        </w:rPr>
        <w:t>eliminated</w:t>
      </w:r>
      <w:r w:rsidRPr="00BC340F">
        <w:rPr>
          <w:rFonts w:asciiTheme="majorHAnsi" w:hAnsiTheme="majorHAnsi" w:cstheme="majorHAnsi"/>
        </w:rPr>
        <w:t xml:space="preserve"> in our lifetimes. Furthermore, </w:t>
      </w:r>
      <w:r w:rsidRPr="00BC340F">
        <w:rPr>
          <w:rStyle w:val="StyleUnderline"/>
          <w:rFonts w:asciiTheme="majorHAnsi" w:hAnsiTheme="majorHAnsi" w:cstheme="majorHAnsi"/>
        </w:rPr>
        <w:t xml:space="preserve">this can be accomplished </w:t>
      </w:r>
      <w:r w:rsidRPr="00BC340F">
        <w:rPr>
          <w:rStyle w:val="Emphasis"/>
          <w:rFonts w:asciiTheme="majorHAnsi" w:hAnsiTheme="majorHAnsi" w:cstheme="majorHAnsi"/>
        </w:rPr>
        <w:t>faster</w:t>
      </w:r>
      <w:r w:rsidRPr="00BC340F">
        <w:rPr>
          <w:rFonts w:asciiTheme="majorHAnsi" w:hAnsiTheme="majorHAnsi" w:cstheme="majorHAnsi"/>
        </w:rPr>
        <w:t xml:space="preserve"> and in a more just way </w:t>
      </w:r>
      <w:r w:rsidRPr="00BC340F">
        <w:rPr>
          <w:rStyle w:val="StyleUnderline"/>
          <w:rFonts w:asciiTheme="majorHAnsi" w:hAnsiTheme="majorHAnsi" w:cstheme="majorHAnsi"/>
        </w:rPr>
        <w:t xml:space="preserve">via </w:t>
      </w:r>
      <w:r w:rsidRPr="00BC340F">
        <w:rPr>
          <w:rStyle w:val="Emphasis"/>
          <w:rFonts w:asciiTheme="majorHAnsi" w:hAnsiTheme="majorHAnsi" w:cstheme="majorHAnsi"/>
        </w:rPr>
        <w:t>well-regulated</w:t>
      </w:r>
      <w:r w:rsidRPr="00BC340F">
        <w:rPr>
          <w:rFonts w:asciiTheme="majorHAnsi" w:hAnsiTheme="majorHAnsi" w:cstheme="majorHAnsi"/>
        </w:rPr>
        <w:t xml:space="preserve"> global </w:t>
      </w:r>
      <w:r w:rsidRPr="00BC340F">
        <w:rPr>
          <w:rStyle w:val="Emphasis"/>
          <w:rFonts w:asciiTheme="majorHAnsi" w:hAnsiTheme="majorHAnsi" w:cstheme="majorHAnsi"/>
        </w:rPr>
        <w:t>capitalism</w:t>
      </w:r>
      <w:r w:rsidRPr="00BC340F">
        <w:rPr>
          <w:rFonts w:asciiTheme="majorHAnsi" w:hAnsiTheme="majorHAnsi" w:cstheme="majorHAnsi"/>
        </w:rPr>
        <w:t xml:space="preserve"> </w:t>
      </w:r>
      <w:r w:rsidRPr="00BC340F">
        <w:rPr>
          <w:rStyle w:val="StyleUnderline"/>
          <w:rFonts w:asciiTheme="majorHAnsi" w:hAnsiTheme="majorHAnsi" w:cstheme="majorHAnsi"/>
        </w:rPr>
        <w:t xml:space="preserve">than by </w:t>
      </w:r>
      <w:r w:rsidRPr="00BC340F">
        <w:rPr>
          <w:rStyle w:val="Emphasis"/>
          <w:rFonts w:asciiTheme="majorHAnsi" w:hAnsiTheme="majorHAnsi" w:cstheme="majorHAnsi"/>
        </w:rPr>
        <w:t>any alternatives</w:t>
      </w:r>
      <w:r w:rsidRPr="00BC340F">
        <w:rPr>
          <w:rStyle w:val="StyleUnderline"/>
          <w:rFonts w:asciiTheme="majorHAnsi" w:hAnsiTheme="majorHAnsi" w:cstheme="majorHAnsi"/>
        </w:rPr>
        <w:t xml:space="preserve">. </w:t>
      </w:r>
      <w:r w:rsidRPr="003D2EAB">
        <w:rPr>
          <w:rStyle w:val="StyleUnderline"/>
          <w:rFonts w:asciiTheme="majorHAnsi" w:hAnsiTheme="majorHAnsi" w:cstheme="majorHAnsi"/>
          <w:highlight w:val="cyan"/>
        </w:rPr>
        <w:t xml:space="preserve">If </w:t>
      </w:r>
      <w:r w:rsidRPr="00BC340F">
        <w:rPr>
          <w:rStyle w:val="StyleUnderline"/>
          <w:rFonts w:asciiTheme="majorHAnsi" w:hAnsiTheme="majorHAnsi" w:cstheme="majorHAnsi"/>
        </w:rPr>
        <w:t>we</w:t>
      </w:r>
      <w:r w:rsidRPr="00BC340F">
        <w:rPr>
          <w:rFonts w:asciiTheme="majorHAnsi" w:hAnsiTheme="majorHAnsi" w:cstheme="majorHAnsi"/>
        </w:rPr>
        <w:t xml:space="preserve"> instead </w:t>
      </w:r>
      <w:r w:rsidRPr="00BC340F">
        <w:rPr>
          <w:rStyle w:val="StyleUnderline"/>
          <w:rFonts w:asciiTheme="majorHAnsi" w:hAnsiTheme="majorHAnsi" w:cstheme="majorHAnsi"/>
        </w:rPr>
        <w:t xml:space="preserve">opt for </w:t>
      </w:r>
      <w:r w:rsidRPr="003D2EAB">
        <w:rPr>
          <w:rStyle w:val="Emphasis"/>
          <w:rFonts w:asciiTheme="majorHAnsi" w:hAnsiTheme="majorHAnsi" w:cstheme="majorHAnsi"/>
          <w:highlight w:val="cyan"/>
        </w:rPr>
        <w:t>less cap</w:t>
      </w:r>
      <w:r w:rsidRPr="00BC340F">
        <w:rPr>
          <w:rStyle w:val="Emphasis"/>
          <w:rFonts w:asciiTheme="majorHAnsi" w:hAnsiTheme="majorHAnsi" w:cstheme="majorHAnsi"/>
        </w:rPr>
        <w:t>italism</w:t>
      </w:r>
      <w:r w:rsidRPr="00BC340F">
        <w:rPr>
          <w:rFonts w:asciiTheme="majorHAnsi" w:hAnsiTheme="majorHAnsi" w:cstheme="majorHAnsi"/>
        </w:rPr>
        <w:t xml:space="preserve">, less growth, and less globalization, then desperate </w:t>
      </w:r>
      <w:r w:rsidRPr="003D2EAB">
        <w:rPr>
          <w:rStyle w:val="Emphasis"/>
          <w:rFonts w:asciiTheme="majorHAnsi" w:hAnsiTheme="majorHAnsi" w:cstheme="majorHAnsi"/>
          <w:highlight w:val="cyan"/>
        </w:rPr>
        <w:t xml:space="preserve">poverty will </w:t>
      </w:r>
      <w:r w:rsidRPr="00BC340F">
        <w:rPr>
          <w:rStyle w:val="Emphasis"/>
          <w:rFonts w:asciiTheme="majorHAnsi" w:hAnsiTheme="majorHAnsi" w:cstheme="majorHAnsi"/>
        </w:rPr>
        <w:t>continue</w:t>
      </w:r>
      <w:r w:rsidRPr="00BC340F">
        <w:rPr>
          <w:rFonts w:asciiTheme="majorHAnsi" w:hAnsiTheme="majorHAnsi" w:cstheme="majorHAnsi"/>
        </w:rPr>
        <w:t xml:space="preserve"> to exist for a significant portion of the world's population into the further future, </w:t>
      </w:r>
      <w:r w:rsidRPr="00BC340F">
        <w:rPr>
          <w:rStyle w:val="StyleUnderline"/>
          <w:rFonts w:asciiTheme="majorHAnsi" w:hAnsiTheme="majorHAnsi" w:cstheme="majorHAnsi"/>
        </w:rPr>
        <w:t xml:space="preserve">and the world will </w:t>
      </w:r>
      <w:r w:rsidRPr="003D2EAB">
        <w:rPr>
          <w:rStyle w:val="StyleUnderline"/>
          <w:rFonts w:asciiTheme="majorHAnsi" w:hAnsiTheme="majorHAnsi" w:cstheme="majorHAnsi"/>
          <w:highlight w:val="cyan"/>
        </w:rPr>
        <w:t>be</w:t>
      </w:r>
      <w:r w:rsidRPr="003D2EAB">
        <w:rPr>
          <w:rFonts w:asciiTheme="majorHAnsi" w:hAnsiTheme="majorHAnsi" w:cstheme="majorHAnsi"/>
          <w:highlight w:val="cyan"/>
        </w:rPr>
        <w:t xml:space="preserve"> </w:t>
      </w:r>
      <w:r w:rsidRPr="00BC340F">
        <w:rPr>
          <w:rFonts w:asciiTheme="majorHAnsi" w:hAnsiTheme="majorHAnsi" w:cstheme="majorHAnsi"/>
        </w:rPr>
        <w:t xml:space="preserve">a </w:t>
      </w:r>
      <w:r w:rsidRPr="003D2EAB">
        <w:rPr>
          <w:rStyle w:val="Emphasis"/>
          <w:rFonts w:asciiTheme="majorHAnsi" w:hAnsiTheme="majorHAnsi" w:cstheme="majorHAnsi"/>
          <w:highlight w:val="cyan"/>
        </w:rPr>
        <w:t xml:space="preserve">worse </w:t>
      </w:r>
      <w:r w:rsidRPr="00BC340F">
        <w:rPr>
          <w:rStyle w:val="Emphasis"/>
          <w:rFonts w:asciiTheme="majorHAnsi" w:hAnsiTheme="majorHAnsi" w:cstheme="majorHAnsi"/>
        </w:rPr>
        <w:t>and less equitable</w:t>
      </w:r>
      <w:r w:rsidRPr="00BC340F">
        <w:rPr>
          <w:rFonts w:asciiTheme="majorHAnsi" w:hAnsiTheme="majorHAnsi" w:cstheme="majorHAnsi"/>
        </w:rPr>
        <w:t xml:space="preserve"> place than it would have been with more capitalism. For example, </w:t>
      </w:r>
      <w:r w:rsidRPr="00BC340F">
        <w:rPr>
          <w:rStyle w:val="StyleUnderline"/>
          <w:rFonts w:asciiTheme="majorHAnsi" w:hAnsiTheme="majorHAnsi" w:cstheme="majorHAnsi"/>
        </w:rPr>
        <w:t xml:space="preserve">in a world with less capitalism, </w:t>
      </w:r>
      <w:r w:rsidRPr="003D2EAB">
        <w:rPr>
          <w:rStyle w:val="StyleUnderline"/>
          <w:rFonts w:asciiTheme="majorHAnsi" w:hAnsiTheme="majorHAnsi" w:cstheme="majorHAnsi"/>
          <w:highlight w:val="cyan"/>
        </w:rPr>
        <w:t>there would be</w:t>
      </w:r>
      <w:r w:rsidRPr="00BC340F">
        <w:rPr>
          <w:rStyle w:val="StyleUnderline"/>
          <w:rFonts w:asciiTheme="majorHAnsi" w:hAnsiTheme="majorHAnsi" w:cstheme="majorHAnsi"/>
        </w:rPr>
        <w:t xml:space="preserve"> more </w:t>
      </w:r>
      <w:r w:rsidRPr="003D2EAB">
        <w:rPr>
          <w:rStyle w:val="Emphasis"/>
          <w:rFonts w:asciiTheme="majorHAnsi" w:hAnsiTheme="majorHAnsi" w:cstheme="majorHAnsi"/>
          <w:highlight w:val="cyan"/>
        </w:rPr>
        <w:t>overpop</w:t>
      </w:r>
      <w:r w:rsidRPr="00BC340F">
        <w:rPr>
          <w:rStyle w:val="Emphasis"/>
          <w:rFonts w:asciiTheme="majorHAnsi" w:hAnsiTheme="majorHAnsi" w:cstheme="majorHAnsi"/>
        </w:rPr>
        <w:t xml:space="preserve">ulation, </w:t>
      </w:r>
      <w:r w:rsidRPr="003D2EAB">
        <w:rPr>
          <w:rStyle w:val="Emphasis"/>
          <w:rFonts w:asciiTheme="majorHAnsi" w:hAnsiTheme="majorHAnsi" w:cstheme="majorHAnsi"/>
          <w:highlight w:val="cyan"/>
        </w:rPr>
        <w:t>food insecurity</w:t>
      </w:r>
      <w:r w:rsidRPr="00BC340F">
        <w:rPr>
          <w:rFonts w:asciiTheme="majorHAnsi" w:hAnsiTheme="majorHAnsi" w:cstheme="majorHAnsi"/>
        </w:rPr>
        <w:t xml:space="preserve">, air </w:t>
      </w:r>
      <w:r w:rsidRPr="003D2EAB">
        <w:rPr>
          <w:rStyle w:val="Emphasis"/>
          <w:rFonts w:asciiTheme="majorHAnsi" w:hAnsiTheme="majorHAnsi" w:cstheme="majorHAnsi"/>
          <w:highlight w:val="cyan"/>
        </w:rPr>
        <w:t>pollution</w:t>
      </w:r>
      <w:r w:rsidRPr="00BC340F">
        <w:rPr>
          <w:rFonts w:asciiTheme="majorHAnsi" w:hAnsiTheme="majorHAnsi" w:cstheme="majorHAnsi"/>
        </w:rPr>
        <w:t xml:space="preserve">, ill health, injustice, </w:t>
      </w:r>
      <w:r w:rsidRPr="003D2EAB">
        <w:rPr>
          <w:rStyle w:val="StyleUnderline"/>
          <w:rFonts w:asciiTheme="majorHAnsi" w:hAnsiTheme="majorHAnsi" w:cstheme="majorHAnsi"/>
          <w:highlight w:val="cyan"/>
        </w:rPr>
        <w:t xml:space="preserve">and </w:t>
      </w:r>
      <w:r w:rsidRPr="00BC340F">
        <w:rPr>
          <w:rStyle w:val="StyleUnderline"/>
          <w:rFonts w:asciiTheme="majorHAnsi" w:hAnsiTheme="majorHAnsi" w:cstheme="majorHAnsi"/>
        </w:rPr>
        <w:t>other problems</w:t>
      </w:r>
      <w:r w:rsidRPr="00BC340F">
        <w:rPr>
          <w:rFonts w:asciiTheme="majorHAnsi" w:hAnsiTheme="majorHAnsi" w:cstheme="majorHAnsi"/>
        </w:rPr>
        <w:t xml:space="preserve">. In part, this is because of the factors identified by premise 1, which connect a turn away from capitalism with a turn away from continuing improvements in health, wellbeing, and justice, especially for the developing world. In addition, </w:t>
      </w:r>
      <w:r w:rsidRPr="00BC340F">
        <w:rPr>
          <w:rStyle w:val="StyleUnderline"/>
          <w:rFonts w:asciiTheme="majorHAnsi" w:hAnsiTheme="majorHAnsi" w:cstheme="majorHAnsi"/>
        </w:rPr>
        <w:t xml:space="preserve">fertility declines are also a consequence of increased wealth, and the size of the population is a primary determinant of </w:t>
      </w:r>
      <w:r w:rsidRPr="00BC340F">
        <w:rPr>
          <w:rStyle w:val="Emphasis"/>
          <w:rFonts w:asciiTheme="majorHAnsi" w:hAnsiTheme="majorHAnsi" w:cstheme="majorHAnsi"/>
        </w:rPr>
        <w:t xml:space="preserve">food demand and other </w:t>
      </w:r>
      <w:r w:rsidRPr="003D2EAB">
        <w:rPr>
          <w:rStyle w:val="Emphasis"/>
          <w:rFonts w:asciiTheme="majorHAnsi" w:hAnsiTheme="majorHAnsi" w:cstheme="majorHAnsi"/>
          <w:highlight w:val="cyan"/>
        </w:rPr>
        <w:t>environmental stressors</w:t>
      </w:r>
      <w:r w:rsidRPr="00BC340F">
        <w:rPr>
          <w:rFonts w:asciiTheme="majorHAnsi" w:hAnsiTheme="majorHAnsi" w:cstheme="majorHAnsi"/>
        </w:rPr>
        <w:t xml:space="preserve">.13 Finally, as discussed at length in the next section of the essay, </w:t>
      </w:r>
      <w:r w:rsidRPr="00BC340F">
        <w:rPr>
          <w:rStyle w:val="StyleUnderline"/>
          <w:rFonts w:asciiTheme="majorHAnsi" w:hAnsiTheme="majorHAnsi" w:cstheme="majorHAnsi"/>
        </w:rPr>
        <w:t xml:space="preserve">capitalism can be naturally combined with optimal </w:t>
      </w:r>
      <w:r w:rsidRPr="00BC340F">
        <w:rPr>
          <w:rStyle w:val="Emphasis"/>
          <w:rFonts w:asciiTheme="majorHAnsi" w:hAnsiTheme="majorHAnsi" w:cstheme="majorHAnsi"/>
        </w:rPr>
        <w:t>environmental regulations</w:t>
      </w:r>
      <w:r w:rsidRPr="00BC340F">
        <w:rPr>
          <w:rFonts w:asciiTheme="majorHAnsi" w:hAnsiTheme="majorHAnsi" w:cstheme="majorHAnsi"/>
        </w:rPr>
        <w:t xml:space="preserve">.14 </w:t>
      </w:r>
      <w:r w:rsidRPr="00BC340F">
        <w:rPr>
          <w:rStyle w:val="StyleUnderline"/>
          <w:rFonts w:asciiTheme="majorHAnsi" w:hAnsiTheme="majorHAnsi" w:cstheme="majorHAnsi"/>
        </w:rPr>
        <w:t>Even bracketing</w:t>
      </w:r>
      <w:r w:rsidRPr="00BC340F">
        <w:rPr>
          <w:rFonts w:asciiTheme="majorHAnsi" w:hAnsiTheme="majorHAnsi" w:cstheme="majorHAnsi"/>
        </w:rPr>
        <w:t xml:space="preserve"> anything like optimal </w:t>
      </w:r>
      <w:r w:rsidRPr="00BC340F">
        <w:rPr>
          <w:rStyle w:val="StyleUnderline"/>
          <w:rFonts w:asciiTheme="majorHAnsi" w:hAnsiTheme="majorHAnsi" w:cstheme="majorHAnsi"/>
        </w:rPr>
        <w:t>regulation</w:t>
      </w:r>
      <w:r w:rsidRPr="00BC340F">
        <w:rPr>
          <w:rFonts w:asciiTheme="majorHAnsi" w:hAnsiTheme="majorHAnsi" w:cstheme="majorHAnsi"/>
        </w:rPr>
        <w:t xml:space="preserve">, it remains true that sufficiently </w:t>
      </w:r>
      <w:r w:rsidRPr="00BC340F">
        <w:rPr>
          <w:rStyle w:val="Emphasis"/>
          <w:rFonts w:asciiTheme="majorHAnsi" w:hAnsiTheme="majorHAnsi" w:cstheme="majorHAnsi"/>
        </w:rPr>
        <w:t>wealthy nations reduce environmental degradation</w:t>
      </w:r>
      <w:r w:rsidRPr="00BC340F">
        <w:rPr>
          <w:rFonts w:asciiTheme="majorHAnsi" w:hAnsiTheme="majorHAnsi" w:cstheme="majorHAnsi"/>
        </w:rPr>
        <w:t xml:space="preserve"> as they become wealthier, </w:t>
      </w:r>
      <w:r w:rsidRPr="00BC340F">
        <w:rPr>
          <w:rStyle w:val="StyleUnderline"/>
          <w:rFonts w:asciiTheme="majorHAnsi" w:hAnsiTheme="majorHAnsi" w:cstheme="majorHAnsi"/>
        </w:rPr>
        <w:t xml:space="preserve">whereas developing nations that are nearing peak degradation will remain </w:t>
      </w:r>
      <w:r w:rsidRPr="00BC340F">
        <w:rPr>
          <w:rStyle w:val="Emphasis"/>
          <w:rFonts w:asciiTheme="majorHAnsi" w:hAnsiTheme="majorHAnsi" w:cstheme="majorHAnsi"/>
        </w:rPr>
        <w:t>stuck at the worst levels of degradation if we stall growth</w:t>
      </w:r>
      <w:r w:rsidRPr="00BC340F">
        <w:rPr>
          <w:rStyle w:val="StyleUnderline"/>
          <w:rFonts w:asciiTheme="majorHAnsi" w:hAnsiTheme="majorHAnsi" w:cstheme="majorHAnsi"/>
        </w:rPr>
        <w:t>, rather than allowing them to transition</w:t>
      </w:r>
      <w:r w:rsidRPr="00BC340F">
        <w:rPr>
          <w:rFonts w:asciiTheme="majorHAnsi" w:hAnsiTheme="majorHAnsi" w:cstheme="majorHAnsi"/>
        </w:rPr>
        <w:t xml:space="preserve"> to less and less degradation in the future </w:t>
      </w:r>
      <w:r w:rsidRPr="00BC340F">
        <w:rPr>
          <w:rStyle w:val="StyleUnderline"/>
          <w:rFonts w:asciiTheme="majorHAnsi" w:hAnsiTheme="majorHAnsi" w:cstheme="majorHAnsi"/>
        </w:rPr>
        <w:t xml:space="preserve">via </w:t>
      </w:r>
      <w:r w:rsidRPr="00BC340F">
        <w:rPr>
          <w:rStyle w:val="StyleUnderline"/>
          <w:rFonts w:asciiTheme="majorHAnsi" w:hAnsiTheme="majorHAnsi" w:cstheme="majorHAnsi"/>
        </w:rPr>
        <w:lastRenderedPageBreak/>
        <w:t>capitalism</w:t>
      </w:r>
      <w:r w:rsidRPr="00BC340F">
        <w:rPr>
          <w:rFonts w:asciiTheme="majorHAnsi" w:hAnsiTheme="majorHAnsi" w:cstheme="majorHAnsi"/>
        </w:rPr>
        <w:t xml:space="preserve"> and economic growth.15 In contrast, </w:t>
      </w:r>
      <w:r w:rsidRPr="00BC340F">
        <w:rPr>
          <w:rStyle w:val="StyleUnderline"/>
          <w:rFonts w:asciiTheme="majorHAnsi" w:hAnsiTheme="majorHAnsi" w:cstheme="majorHAnsi"/>
        </w:rPr>
        <w:t xml:space="preserve">well-regulated </w:t>
      </w:r>
      <w:r w:rsidRPr="003D2EAB">
        <w:rPr>
          <w:rStyle w:val="StyleUnderline"/>
          <w:rFonts w:asciiTheme="majorHAnsi" w:hAnsiTheme="majorHAnsi" w:cstheme="majorHAnsi"/>
          <w:highlight w:val="cyan"/>
        </w:rPr>
        <w:t>cap</w:t>
      </w:r>
      <w:r w:rsidRPr="00BC340F">
        <w:rPr>
          <w:rStyle w:val="StyleUnderline"/>
          <w:rFonts w:asciiTheme="majorHAnsi" w:hAnsiTheme="majorHAnsi" w:cstheme="majorHAnsi"/>
        </w:rPr>
        <w:t xml:space="preserve">italism </w:t>
      </w:r>
      <w:r w:rsidRPr="003D2EAB">
        <w:rPr>
          <w:rStyle w:val="StyleUnderline"/>
          <w:rFonts w:asciiTheme="majorHAnsi" w:hAnsiTheme="majorHAnsi" w:cstheme="majorHAnsi"/>
          <w:highlight w:val="cyan"/>
        </w:rPr>
        <w:t>is a key part of</w:t>
      </w:r>
      <w:r w:rsidRPr="003D2EAB">
        <w:rPr>
          <w:rFonts w:asciiTheme="majorHAnsi" w:hAnsiTheme="majorHAnsi" w:cstheme="majorHAnsi"/>
          <w:highlight w:val="cyan"/>
        </w:rPr>
        <w:t xml:space="preserve"> </w:t>
      </w:r>
      <w:r w:rsidRPr="00BC340F">
        <w:rPr>
          <w:rFonts w:asciiTheme="majorHAnsi" w:hAnsiTheme="majorHAnsi" w:cstheme="majorHAnsi"/>
        </w:rPr>
        <w:t xml:space="preserve">the best way of coping with these problems, as well as a key part of </w:t>
      </w:r>
      <w:r w:rsidRPr="003D2EAB">
        <w:rPr>
          <w:rStyle w:val="Emphasis"/>
          <w:rFonts w:asciiTheme="majorHAnsi" w:hAnsiTheme="majorHAnsi" w:cstheme="majorHAnsi"/>
          <w:highlight w:val="cyan"/>
        </w:rPr>
        <w:t>dealing with climate change</w:t>
      </w:r>
      <w:r w:rsidRPr="00BC340F">
        <w:rPr>
          <w:rFonts w:asciiTheme="majorHAnsi" w:hAnsiTheme="majorHAnsi" w:cstheme="majorHAnsi"/>
        </w:rPr>
        <w:t xml:space="preserve">, global </w:t>
      </w:r>
      <w:r w:rsidRPr="00BC340F">
        <w:rPr>
          <w:rStyle w:val="Emphasis"/>
          <w:rFonts w:asciiTheme="majorHAnsi" w:hAnsiTheme="majorHAnsi" w:cstheme="majorHAnsi"/>
        </w:rPr>
        <w:t>food production</w:t>
      </w:r>
      <w:r w:rsidRPr="00BC340F">
        <w:rPr>
          <w:rStyle w:val="StyleUnderline"/>
          <w:rFonts w:asciiTheme="majorHAnsi" w:hAnsiTheme="majorHAnsi" w:cstheme="majorHAnsi"/>
        </w:rPr>
        <w:t>, and other</w:t>
      </w:r>
      <w:r w:rsidRPr="00BC340F">
        <w:rPr>
          <w:rFonts w:asciiTheme="majorHAnsi" w:hAnsiTheme="majorHAnsi" w:cstheme="majorHAnsi"/>
        </w:rPr>
        <w:t xml:space="preserve"> specific </w:t>
      </w:r>
      <w:r w:rsidRPr="00BC340F">
        <w:rPr>
          <w:rStyle w:val="StyleUnderline"/>
          <w:rFonts w:asciiTheme="majorHAnsi" w:hAnsiTheme="majorHAnsi" w:cstheme="majorHAnsi"/>
        </w:rPr>
        <w:t>challenges</w:t>
      </w:r>
      <w:r w:rsidRPr="00BC340F">
        <w:rPr>
          <w:rFonts w:asciiTheme="majorHAnsi" w:hAnsiTheme="majorHAnsi" w:cstheme="majorHAnsi"/>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6501AB69"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Conclusion. </w:t>
      </w:r>
      <w:r w:rsidRPr="00BC340F">
        <w:rPr>
          <w:rStyle w:val="StyleUnderline"/>
          <w:rFonts w:asciiTheme="majorHAnsi" w:hAnsiTheme="majorHAnsi" w:cstheme="majorHAnsi"/>
        </w:rPr>
        <w:t>Therefore, we should be in favor of capitalism over noncapitalism</w:t>
      </w:r>
      <w:r w:rsidRPr="00BC340F">
        <w:rPr>
          <w:rFonts w:asciiTheme="majorHAnsi" w:hAnsiTheme="majorHAnsi" w:cstheme="majorHAnsi"/>
        </w:rPr>
        <w:t>, and we should especially favor well-regulated capitalism, which is the ethically optimal economic system and is essential to any just basic structure for society.</w:t>
      </w:r>
    </w:p>
    <w:p w14:paraId="0C19BAFB" w14:textId="77777777" w:rsidR="00C64E55" w:rsidRPr="00BC340F" w:rsidRDefault="00C64E55" w:rsidP="00C64E55">
      <w:pPr>
        <w:rPr>
          <w:rFonts w:asciiTheme="majorHAnsi" w:hAnsiTheme="majorHAnsi" w:cstheme="majorHAnsi"/>
        </w:rPr>
      </w:pPr>
      <w:r w:rsidRPr="00BC340F">
        <w:rPr>
          <w:rStyle w:val="StyleUnderline"/>
          <w:rFonts w:asciiTheme="majorHAnsi" w:hAnsiTheme="majorHAnsi" w:cstheme="majorHAnsi"/>
        </w:rPr>
        <w:t>This</w:t>
      </w:r>
      <w:r w:rsidRPr="00BC340F">
        <w:rPr>
          <w:rFonts w:asciiTheme="majorHAnsi" w:hAnsiTheme="majorHAnsi" w:cstheme="majorHAnsi"/>
        </w:rPr>
        <w:t xml:space="preserve"> argument is impressive because, as stated earlier in the essay, it </w:t>
      </w:r>
      <w:r w:rsidRPr="00BC340F">
        <w:rPr>
          <w:rStyle w:val="StyleUnderline"/>
          <w:rFonts w:asciiTheme="majorHAnsi" w:hAnsiTheme="majorHAnsi" w:cstheme="majorHAnsi"/>
        </w:rPr>
        <w:t xml:space="preserve">is based on </w:t>
      </w:r>
      <w:r w:rsidRPr="00BC340F">
        <w:rPr>
          <w:rStyle w:val="Emphasis"/>
          <w:rFonts w:asciiTheme="majorHAnsi" w:hAnsiTheme="majorHAnsi" w:cstheme="majorHAnsi"/>
        </w:rPr>
        <w:t>evidence</w:t>
      </w:r>
      <w:r w:rsidRPr="00BC340F">
        <w:rPr>
          <w:rFonts w:asciiTheme="majorHAnsi" w:hAnsiTheme="majorHAnsi" w:cstheme="majorHAnsi"/>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5226EEDF"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One thing the argument above does not assume is that health, wellbeing, or justice are the same thing as wealth, because, in fact, they are not. Instead, </w:t>
      </w:r>
      <w:r w:rsidRPr="00BC340F">
        <w:rPr>
          <w:rStyle w:val="StyleUnderline"/>
          <w:rFonts w:asciiTheme="majorHAnsi" w:hAnsiTheme="majorHAnsi" w:cstheme="majorHAnsi"/>
        </w:rPr>
        <w:t>the argument</w:t>
      </w:r>
      <w:r w:rsidRPr="00BC340F">
        <w:rPr>
          <w:rFonts w:asciiTheme="majorHAnsi" w:hAnsiTheme="majorHAnsi" w:cstheme="majorHAnsi"/>
        </w:rPr>
        <w:t xml:space="preserve"> above </w:t>
      </w:r>
      <w:r w:rsidRPr="00BC340F">
        <w:rPr>
          <w:rStyle w:val="StyleUnderline"/>
          <w:rFonts w:asciiTheme="majorHAnsi" w:hAnsiTheme="majorHAnsi" w:cstheme="majorHAnsi"/>
        </w:rPr>
        <w:t>relies on</w:t>
      </w:r>
      <w:r w:rsidRPr="00BC340F">
        <w:rPr>
          <w:rFonts w:asciiTheme="majorHAnsi" w:hAnsiTheme="majorHAnsi" w:cstheme="majorHAnsi"/>
        </w:rPr>
        <w:t xml:space="preserve"> well-accepted, </w:t>
      </w:r>
      <w:r w:rsidRPr="003D2EAB">
        <w:rPr>
          <w:rStyle w:val="Emphasis"/>
          <w:rFonts w:asciiTheme="majorHAnsi" w:hAnsiTheme="majorHAnsi" w:cstheme="majorHAnsi"/>
          <w:highlight w:val="cyan"/>
        </w:rPr>
        <w:t>measurable indicators</w:t>
      </w:r>
      <w:r w:rsidRPr="003D2EAB">
        <w:rPr>
          <w:rFonts w:asciiTheme="majorHAnsi" w:hAnsiTheme="majorHAnsi" w:cstheme="majorHAnsi"/>
          <w:highlight w:val="cyan"/>
        </w:rPr>
        <w:t xml:space="preserve"> </w:t>
      </w:r>
      <w:r w:rsidRPr="00BC340F">
        <w:rPr>
          <w:rFonts w:asciiTheme="majorHAnsi" w:hAnsiTheme="majorHAnsi" w:cstheme="majorHAnsi"/>
        </w:rPr>
        <w:t xml:space="preserve">of health and wellbeing, such as increased lifespan; </w:t>
      </w:r>
      <w:r w:rsidRPr="00BC340F">
        <w:rPr>
          <w:rStyle w:val="StyleUnderline"/>
          <w:rFonts w:asciiTheme="majorHAnsi" w:hAnsiTheme="majorHAnsi" w:cstheme="majorHAnsi"/>
        </w:rPr>
        <w:t>decreased early childhood mortality; adequate nutrition; and other empirically measurable</w:t>
      </w:r>
      <w:r w:rsidRPr="00BC340F">
        <w:rPr>
          <w:rFonts w:asciiTheme="majorHAnsi" w:hAnsiTheme="majorHAnsi" w:cstheme="majorHAnsi"/>
        </w:rPr>
        <w:t xml:space="preserve"> leading </w:t>
      </w:r>
      <w:r w:rsidRPr="00BC340F">
        <w:rPr>
          <w:rStyle w:val="StyleUnderline"/>
          <w:rFonts w:asciiTheme="majorHAnsi" w:hAnsiTheme="majorHAnsi" w:cstheme="majorHAnsi"/>
        </w:rPr>
        <w:t>indicators</w:t>
      </w:r>
      <w:r w:rsidRPr="00BC340F">
        <w:rPr>
          <w:rFonts w:asciiTheme="majorHAnsi" w:hAnsiTheme="majorHAnsi" w:cstheme="majorHAnsi"/>
        </w:rPr>
        <w:t xml:space="preserve"> of health, wellbeing, and justice.17 Similarly, </w:t>
      </w:r>
      <w:r w:rsidRPr="00BC340F">
        <w:rPr>
          <w:rStyle w:val="StyleUnderline"/>
          <w:rFonts w:asciiTheme="majorHAnsi" w:hAnsiTheme="majorHAnsi" w:cstheme="majorHAnsi"/>
        </w:rPr>
        <w:t xml:space="preserve">the argument that </w:t>
      </w:r>
      <w:r w:rsidRPr="003D2EAB">
        <w:rPr>
          <w:rStyle w:val="StyleUnderline"/>
          <w:rFonts w:asciiTheme="majorHAnsi" w:hAnsiTheme="majorHAnsi" w:cstheme="majorHAnsi"/>
          <w:highlight w:val="cyan"/>
        </w:rPr>
        <w:t>cap</w:t>
      </w:r>
      <w:r w:rsidRPr="00BC340F">
        <w:rPr>
          <w:rStyle w:val="StyleUnderline"/>
          <w:rFonts w:asciiTheme="majorHAnsi" w:hAnsiTheme="majorHAnsi" w:cstheme="majorHAnsi"/>
        </w:rPr>
        <w:t xml:space="preserve">italism </w:t>
      </w:r>
      <w:r w:rsidRPr="003D2EAB">
        <w:rPr>
          <w:rStyle w:val="StyleUnderline"/>
          <w:rFonts w:asciiTheme="majorHAnsi" w:hAnsiTheme="majorHAnsi" w:cstheme="majorHAnsi"/>
          <w:highlight w:val="cyan"/>
        </w:rPr>
        <w:t xml:space="preserve">promotes </w:t>
      </w:r>
      <w:r w:rsidRPr="00BC340F">
        <w:rPr>
          <w:rStyle w:val="StyleUnderline"/>
          <w:rFonts w:asciiTheme="majorHAnsi" w:hAnsiTheme="majorHAnsi" w:cstheme="majorHAnsi"/>
        </w:rPr>
        <w:t xml:space="preserve">justice, </w:t>
      </w:r>
      <w:r w:rsidRPr="003D2EAB">
        <w:rPr>
          <w:rStyle w:val="Emphasis"/>
          <w:rFonts w:asciiTheme="majorHAnsi" w:hAnsiTheme="majorHAnsi" w:cstheme="majorHAnsi"/>
          <w:highlight w:val="cyan"/>
        </w:rPr>
        <w:t>peace</w:t>
      </w:r>
      <w:r w:rsidRPr="00BC340F">
        <w:rPr>
          <w:rStyle w:val="StyleUnderline"/>
          <w:rFonts w:asciiTheme="majorHAnsi" w:hAnsiTheme="majorHAnsi" w:cstheme="majorHAnsi"/>
        </w:rPr>
        <w:t>, freedom, human rights, and tolerance relies on empirical metrics</w:t>
      </w:r>
      <w:r w:rsidRPr="00BC340F">
        <w:rPr>
          <w:rFonts w:asciiTheme="majorHAnsi" w:hAnsiTheme="majorHAnsi" w:cstheme="majorHAnsi"/>
        </w:rPr>
        <w:t xml:space="preserve"> for each of these.18</w:t>
      </w:r>
    </w:p>
    <w:p w14:paraId="3AA6C9FD"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BC340F">
        <w:rPr>
          <w:rStyle w:val="StyleUnderline"/>
          <w:rFonts w:asciiTheme="majorHAnsi" w:hAnsiTheme="majorHAnsi" w:cstheme="majorHAnsi"/>
        </w:rPr>
        <w:t>capitalism is</w:t>
      </w:r>
      <w:r w:rsidRPr="00BC340F">
        <w:rPr>
          <w:rFonts w:asciiTheme="majorHAnsi" w:hAnsiTheme="majorHAnsi" w:cstheme="majorHAnsi"/>
        </w:rPr>
        <w:t xml:space="preserve"> simply </w:t>
      </w:r>
      <w:r w:rsidRPr="00BC340F">
        <w:rPr>
          <w:rStyle w:val="StyleUnderline"/>
          <w:rFonts w:asciiTheme="majorHAnsi" w:hAnsiTheme="majorHAnsi" w:cstheme="majorHAnsi"/>
        </w:rPr>
        <w:t xml:space="preserve">a </w:t>
      </w:r>
      <w:r w:rsidRPr="00BC340F">
        <w:rPr>
          <w:rStyle w:val="Emphasis"/>
          <w:rFonts w:asciiTheme="majorHAnsi" w:hAnsiTheme="majorHAnsi" w:cstheme="majorHAnsi"/>
        </w:rPr>
        <w:t>necessary condition</w:t>
      </w:r>
      <w:r w:rsidRPr="00BC340F">
        <w:rPr>
          <w:rStyle w:val="StyleUnderline"/>
          <w:rFonts w:asciiTheme="majorHAnsi" w:hAnsiTheme="majorHAnsi" w:cstheme="majorHAnsi"/>
        </w:rPr>
        <w:t xml:space="preserve"> for these improvements</w:t>
      </w:r>
      <w:r w:rsidRPr="00BC340F">
        <w:rPr>
          <w:rFonts w:asciiTheme="majorHAnsi" w:hAnsiTheme="majorHAnsi" w:cstheme="majorHAnsi"/>
        </w:rPr>
        <w:t xml:space="preserve"> to happen.19 In other words, the richer a society is, the more it is able to invest in all of these and other things that are the direct causes of health, wellbeing, and justice. But, </w:t>
      </w:r>
      <w:r w:rsidRPr="00BC340F">
        <w:rPr>
          <w:rStyle w:val="StyleUnderline"/>
          <w:rFonts w:asciiTheme="majorHAnsi" w:hAnsiTheme="majorHAnsi" w:cstheme="majorHAnsi"/>
        </w:rPr>
        <w:t>to maximize investment</w:t>
      </w:r>
      <w:r w:rsidRPr="00BC340F">
        <w:rPr>
          <w:rFonts w:asciiTheme="majorHAnsi" w:hAnsiTheme="majorHAnsi" w:cstheme="majorHAnsi"/>
        </w:rPr>
        <w:t xml:space="preserve"> in these things </w:t>
      </w:r>
      <w:r w:rsidRPr="00BC340F">
        <w:rPr>
          <w:rStyle w:val="StyleUnderline"/>
          <w:rFonts w:asciiTheme="majorHAnsi" w:hAnsiTheme="majorHAnsi" w:cstheme="majorHAnsi"/>
        </w:rPr>
        <w:t>societies need well-regulated capitalism</w:t>
      </w:r>
      <w:r w:rsidRPr="00BC340F">
        <w:rPr>
          <w:rFonts w:asciiTheme="majorHAnsi" w:hAnsiTheme="majorHAnsi" w:cstheme="majorHAnsi"/>
        </w:rPr>
        <w:t>.</w:t>
      </w:r>
    </w:p>
    <w:p w14:paraId="2B9FB4BF" w14:textId="77777777" w:rsidR="00C64E55" w:rsidRPr="00BC340F" w:rsidRDefault="00C64E55" w:rsidP="00C64E55">
      <w:pPr>
        <w:rPr>
          <w:rStyle w:val="StyleUnderline"/>
          <w:rFonts w:asciiTheme="majorHAnsi" w:hAnsiTheme="majorHAnsi" w:cstheme="majorHAnsi"/>
        </w:rPr>
      </w:pPr>
      <w:r w:rsidRPr="00BC340F">
        <w:rPr>
          <w:rFonts w:asciiTheme="majorHAnsi" w:hAnsiTheme="majorHAnsi" w:cstheme="majorHAnsi"/>
        </w:rPr>
        <w:t xml:space="preserve">As part of these analyses, </w:t>
      </w:r>
      <w:r w:rsidRPr="00BC340F">
        <w:rPr>
          <w:rStyle w:val="StyleUnderline"/>
          <w:rFonts w:asciiTheme="majorHAnsi" w:hAnsiTheme="majorHAnsi" w:cstheme="majorHAnsi"/>
        </w:rPr>
        <w:t>it is often stressed that current forms of capitalism</w:t>
      </w:r>
      <w:r w:rsidRPr="00BC340F">
        <w:rPr>
          <w:rFonts w:asciiTheme="majorHAnsi" w:hAnsiTheme="majorHAnsi" w:cstheme="majorHAnsi"/>
        </w:rPr>
        <w:t xml:space="preserve"> around the world </w:t>
      </w:r>
      <w:r w:rsidRPr="00BC340F">
        <w:rPr>
          <w:rStyle w:val="StyleUnderline"/>
          <w:rFonts w:asciiTheme="majorHAnsi" w:hAnsiTheme="majorHAnsi" w:cstheme="majorHAnsi"/>
        </w:rPr>
        <w:t>are</w:t>
      </w:r>
      <w:r w:rsidRPr="00BC340F">
        <w:rPr>
          <w:rFonts w:asciiTheme="majorHAnsi" w:hAnsiTheme="majorHAnsi" w:cstheme="majorHAnsi"/>
        </w:rPr>
        <w:t xml:space="preserve"> highly </w:t>
      </w:r>
      <w:r w:rsidRPr="00BC340F">
        <w:rPr>
          <w:rStyle w:val="StyleUnderline"/>
          <w:rFonts w:asciiTheme="majorHAnsi" w:hAnsiTheme="majorHAnsi" w:cstheme="majorHAnsi"/>
        </w:rPr>
        <w:t>defective</w:t>
      </w:r>
      <w:r w:rsidRPr="00BC340F">
        <w:rPr>
          <w:rFonts w:asciiTheme="majorHAnsi" w:hAnsiTheme="majorHAnsi" w:cstheme="majorHAnsi"/>
        </w:rPr>
        <w:t xml:space="preserve"> and must be reformed in the direction of well-regulated capitalism because they lack investments in public goods, such as basic knowledge, healthcare, nutrition, other safety nets, and good governance.20 </w:t>
      </w:r>
      <w:r w:rsidRPr="00BC340F">
        <w:rPr>
          <w:rStyle w:val="StyleUnderline"/>
          <w:rFonts w:asciiTheme="majorHAnsi" w:hAnsiTheme="majorHAnsi" w:cstheme="majorHAnsi"/>
        </w:rPr>
        <w:t>In this way, an argument for</w:t>
      </w:r>
      <w:r w:rsidRPr="00BC340F">
        <w:rPr>
          <w:rFonts w:asciiTheme="majorHAnsi" w:hAnsiTheme="majorHAnsi" w:cstheme="majorHAnsi"/>
        </w:rPr>
        <w:t xml:space="preserve"> a particular kind of </w:t>
      </w:r>
      <w:r w:rsidRPr="00BC340F">
        <w:rPr>
          <w:rStyle w:val="Emphasis"/>
          <w:rFonts w:asciiTheme="majorHAnsi" w:hAnsiTheme="majorHAnsi" w:cstheme="majorHAnsi"/>
        </w:rPr>
        <w:t>progressive reformism</w:t>
      </w:r>
      <w:r w:rsidRPr="00BC340F">
        <w:rPr>
          <w:rStyle w:val="StyleUnderline"/>
          <w:rFonts w:asciiTheme="majorHAnsi" w:hAnsiTheme="majorHAnsi" w:cstheme="majorHAnsi"/>
        </w:rPr>
        <w:t xml:space="preserve"> is an essential</w:t>
      </w:r>
      <w:r w:rsidRPr="00BC340F">
        <w:rPr>
          <w:rFonts w:asciiTheme="majorHAnsi" w:hAnsiTheme="majorHAnsi" w:cstheme="majorHAnsi"/>
        </w:rPr>
        <w:t xml:space="preserve"> part of the analyses </w:t>
      </w:r>
      <w:r w:rsidRPr="00BC340F">
        <w:rPr>
          <w:rStyle w:val="StyleUnderline"/>
          <w:rFonts w:asciiTheme="majorHAnsi" w:hAnsiTheme="majorHAnsi" w:cstheme="majorHAnsi"/>
        </w:rPr>
        <w:t>that lead many to endorse the more general argument for well-regulated capitalism.</w:t>
      </w:r>
    </w:p>
    <w:p w14:paraId="28E5C1F4" w14:textId="77777777" w:rsidR="00C64E55" w:rsidRDefault="00C64E55" w:rsidP="00C64E55">
      <w:pPr>
        <w:rPr>
          <w:rFonts w:asciiTheme="majorHAnsi" w:hAnsiTheme="majorHAnsi" w:cstheme="majorHAnsi"/>
        </w:rPr>
      </w:pPr>
      <w:r w:rsidRPr="00BC340F">
        <w:rPr>
          <w:rFonts w:asciiTheme="majorHAnsi" w:hAnsiTheme="majorHAnsi" w:cstheme="majorHAnsi"/>
        </w:rPr>
        <w:lastRenderedPageBreak/>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3D2EAB">
        <w:rPr>
          <w:rStyle w:val="StyleUnderline"/>
          <w:rFonts w:asciiTheme="majorHAnsi" w:hAnsiTheme="majorHAnsi" w:cstheme="majorHAnsi"/>
          <w:highlight w:val="cyan"/>
        </w:rPr>
        <w:t xml:space="preserve">an anti-capitalist system </w:t>
      </w:r>
      <w:r w:rsidRPr="00BC340F">
        <w:rPr>
          <w:rStyle w:val="StyleUnderline"/>
          <w:rFonts w:asciiTheme="majorHAnsi" w:hAnsiTheme="majorHAnsi" w:cstheme="majorHAnsi"/>
        </w:rPr>
        <w:t xml:space="preserve">would not produce the resources that are needed, and </w:t>
      </w:r>
      <w:r w:rsidRPr="003D2EAB">
        <w:rPr>
          <w:rStyle w:val="StyleUnderline"/>
          <w:rFonts w:asciiTheme="majorHAnsi" w:hAnsiTheme="majorHAnsi" w:cstheme="majorHAnsi"/>
          <w:highlight w:val="cyan"/>
        </w:rPr>
        <w:t xml:space="preserve">would </w:t>
      </w:r>
      <w:r w:rsidRPr="00BC340F">
        <w:rPr>
          <w:rStyle w:val="StyleUnderline"/>
          <w:rFonts w:asciiTheme="majorHAnsi" w:hAnsiTheme="majorHAnsi" w:cstheme="majorHAnsi"/>
        </w:rPr>
        <w:t xml:space="preserve">thus </w:t>
      </w:r>
      <w:r w:rsidRPr="003D2EAB">
        <w:rPr>
          <w:rStyle w:val="StyleUnderline"/>
          <w:rFonts w:asciiTheme="majorHAnsi" w:hAnsiTheme="majorHAnsi" w:cstheme="majorHAnsi"/>
          <w:highlight w:val="cyan"/>
        </w:rPr>
        <w:t xml:space="preserve">be a </w:t>
      </w:r>
      <w:r w:rsidRPr="003D2EAB">
        <w:rPr>
          <w:rStyle w:val="Emphasis"/>
          <w:rFonts w:asciiTheme="majorHAnsi" w:hAnsiTheme="majorHAnsi" w:cstheme="majorHAnsi"/>
          <w:highlight w:val="cyan"/>
        </w:rPr>
        <w:t>disaster</w:t>
      </w:r>
      <w:r w:rsidRPr="00BC340F">
        <w:rPr>
          <w:rStyle w:val="StyleUnderline"/>
          <w:rFonts w:asciiTheme="majorHAnsi" w:hAnsiTheme="majorHAnsi" w:cstheme="majorHAnsi"/>
        </w:rPr>
        <w:t xml:space="preserve">, especially for the </w:t>
      </w:r>
      <w:r w:rsidRPr="00BC340F">
        <w:rPr>
          <w:rStyle w:val="Emphasis"/>
          <w:rFonts w:asciiTheme="majorHAnsi" w:hAnsiTheme="majorHAnsi" w:cstheme="majorHAnsi"/>
        </w:rPr>
        <w:t>poorest billion</w:t>
      </w:r>
      <w:r w:rsidRPr="00BC340F">
        <w:rPr>
          <w:rFonts w:asciiTheme="majorHAnsi" w:hAnsiTheme="majorHAnsi" w:cstheme="majorHAnsi"/>
        </w:rPr>
        <w:t xml:space="preserve"> people who are most desperately in need of the resources that capitalism can create and direct, to escape from extreme poverty.21 </w:t>
      </w:r>
    </w:p>
    <w:p w14:paraId="114E7AD2" w14:textId="77777777" w:rsidR="00C64E55" w:rsidRDefault="00C64E55" w:rsidP="00C64E55">
      <w:pPr>
        <w:rPr>
          <w:rFonts w:asciiTheme="majorHAnsi" w:hAnsiTheme="majorHAnsi" w:cstheme="majorHAnsi"/>
        </w:rPr>
      </w:pPr>
    </w:p>
    <w:p w14:paraId="0ACA8137" w14:textId="77777777" w:rsidR="00C64E55" w:rsidRPr="009174E4" w:rsidRDefault="00C64E55" w:rsidP="00C64E55">
      <w:pPr>
        <w:pStyle w:val="Heading4"/>
        <w:rPr>
          <w:rFonts w:asciiTheme="majorHAnsi" w:hAnsiTheme="majorHAnsi" w:cstheme="majorHAnsi"/>
        </w:rPr>
      </w:pPr>
      <w:r w:rsidRPr="009174E4">
        <w:rPr>
          <w:rFonts w:asciiTheme="majorHAnsi" w:hAnsiTheme="majorHAnsi" w:cstheme="majorHAnsi"/>
        </w:rPr>
        <w:t>Precision ag and innovation ensure industrial yields are sustainable</w:t>
      </w:r>
      <w:r>
        <w:rPr>
          <w:rFonts w:asciiTheme="majorHAnsi" w:hAnsiTheme="majorHAnsi" w:cstheme="majorHAnsi"/>
        </w:rPr>
        <w:t>.</w:t>
      </w:r>
    </w:p>
    <w:p w14:paraId="15CBD3EE" w14:textId="77777777" w:rsidR="00C64E55" w:rsidRPr="009174E4" w:rsidRDefault="00C64E55" w:rsidP="00C64E55">
      <w:pPr>
        <w:rPr>
          <w:rFonts w:asciiTheme="majorHAnsi" w:hAnsiTheme="majorHAnsi" w:cstheme="majorHAnsi"/>
          <w:sz w:val="16"/>
        </w:rPr>
      </w:pPr>
      <w:r w:rsidRPr="009174E4">
        <w:rPr>
          <w:rStyle w:val="Style13ptBold"/>
          <w:rFonts w:asciiTheme="majorHAnsi" w:hAnsiTheme="majorHAnsi" w:cstheme="majorHAnsi"/>
        </w:rPr>
        <w:t>Lusk 16</w:t>
      </w:r>
      <w:r w:rsidRPr="009174E4">
        <w:rPr>
          <w:rFonts w:asciiTheme="majorHAnsi" w:hAnsiTheme="majorHAnsi" w:cstheme="majorHAnsi"/>
          <w:sz w:val="16"/>
        </w:rPr>
        <w:t xml:space="preserve"> — Jayson Lusk (PhD, professor of agricultural economics at Oklahoma State University), “Why Industrial Farms Are Good for the Environment,” NYT, </w:t>
      </w:r>
      <w:hyperlink r:id="rId12" w:history="1">
        <w:r w:rsidRPr="009174E4">
          <w:rPr>
            <w:rStyle w:val="Hyperlink"/>
            <w:rFonts w:asciiTheme="majorHAnsi" w:hAnsiTheme="majorHAnsi" w:cstheme="majorHAnsi"/>
            <w:sz w:val="16"/>
          </w:rPr>
          <w:t>https://www.nytimes.com/2016/09/25/opinion/sunday/why-industrial-farms-are-good-for-the-environment.html</w:t>
        </w:r>
      </w:hyperlink>
      <w:r w:rsidRPr="009174E4">
        <w:rPr>
          <w:rFonts w:asciiTheme="majorHAnsi" w:hAnsiTheme="majorHAnsi" w:cstheme="majorHAnsi"/>
          <w:sz w:val="16"/>
        </w:rPr>
        <w:t xml:space="preserve">, [accessed: 8/30/18] </w:t>
      </w:r>
    </w:p>
    <w:p w14:paraId="478E06BC" w14:textId="77777777" w:rsidR="00C64E55" w:rsidRDefault="00C64E55" w:rsidP="00C64E55">
      <w:pPr>
        <w:rPr>
          <w:rFonts w:asciiTheme="majorHAnsi" w:hAnsiTheme="majorHAnsi" w:cstheme="majorHAnsi"/>
          <w:sz w:val="12"/>
        </w:rPr>
      </w:pPr>
      <w:r w:rsidRPr="009174E4">
        <w:rPr>
          <w:rStyle w:val="StyleUnderline"/>
          <w:rFonts w:asciiTheme="majorHAnsi" w:hAnsiTheme="majorHAnsi" w:cstheme="majorHAnsi"/>
        </w:rPr>
        <w:t xml:space="preserve">There is much to like about small, local farms </w:t>
      </w:r>
      <w:r w:rsidRPr="009174E4">
        <w:rPr>
          <w:rFonts w:asciiTheme="majorHAnsi" w:hAnsiTheme="majorHAnsi" w:cstheme="majorHAnsi"/>
          <w:sz w:val="12"/>
        </w:rPr>
        <w:t xml:space="preserve">and their influence on what we eat. </w:t>
      </w:r>
      <w:r w:rsidRPr="009174E4">
        <w:rPr>
          <w:rStyle w:val="StyleUnderline"/>
          <w:rFonts w:asciiTheme="majorHAnsi" w:hAnsiTheme="majorHAnsi" w:cstheme="majorHAnsi"/>
        </w:rPr>
        <w:t>But if we are to sustainably deal with problems presented by population growth and climate change, we need to look to the</w:t>
      </w:r>
      <w:r w:rsidRPr="009174E4">
        <w:rPr>
          <w:rFonts w:asciiTheme="majorHAnsi" w:hAnsiTheme="majorHAnsi" w:cstheme="majorHAnsi"/>
          <w:sz w:val="12"/>
        </w:rPr>
        <w:t xml:space="preserve"> </w:t>
      </w:r>
      <w:r w:rsidRPr="009174E4">
        <w:rPr>
          <w:rStyle w:val="StyleUnderline"/>
          <w:rFonts w:asciiTheme="majorHAnsi" w:hAnsiTheme="majorHAnsi" w:cstheme="majorHAnsi"/>
        </w:rPr>
        <w:t>farmers who grow a majority of the country’s food and fiber</w:t>
      </w:r>
      <w:r w:rsidRPr="009174E4">
        <w:rPr>
          <w:rFonts w:asciiTheme="majorHAnsi" w:hAnsiTheme="majorHAnsi" w:cstheme="majorHAnsi"/>
          <w:sz w:val="12"/>
        </w:rPr>
        <w:t xml:space="preserve">. </w:t>
      </w:r>
      <w:r w:rsidRPr="009174E4">
        <w:rPr>
          <w:rStyle w:val="StyleUnderline"/>
          <w:rFonts w:asciiTheme="majorHAnsi" w:hAnsiTheme="majorHAnsi" w:cstheme="majorHAnsi"/>
          <w:highlight w:val="cyan"/>
        </w:rPr>
        <w:t>Large farmers</w:t>
      </w:r>
      <w:r w:rsidRPr="009174E4">
        <w:rPr>
          <w:rFonts w:asciiTheme="majorHAnsi" w:hAnsiTheme="majorHAnsi" w:cstheme="majorHAnsi"/>
          <w:sz w:val="12"/>
        </w:rPr>
        <w:t xml:space="preserve"> — who are responsible for 80 percent of the food sales in the United States, though they make up fewer than 8 percent of all farms, according to 2012 data from the Department of Agriculture — </w:t>
      </w:r>
      <w:r w:rsidRPr="009174E4">
        <w:rPr>
          <w:rStyle w:val="StyleUnderline"/>
          <w:rFonts w:asciiTheme="majorHAnsi" w:hAnsiTheme="majorHAnsi" w:cstheme="majorHAnsi"/>
          <w:highlight w:val="cyan"/>
        </w:rPr>
        <w:t xml:space="preserve">are </w:t>
      </w:r>
      <w:r w:rsidRPr="009174E4">
        <w:rPr>
          <w:rStyle w:val="StyleUnderline"/>
          <w:rFonts w:asciiTheme="majorHAnsi" w:hAnsiTheme="majorHAnsi" w:cstheme="majorHAnsi"/>
        </w:rPr>
        <w:t xml:space="preserve">among </w:t>
      </w:r>
      <w:r w:rsidRPr="009174E4">
        <w:rPr>
          <w:rStyle w:val="StyleUnderline"/>
          <w:rFonts w:asciiTheme="majorHAnsi" w:hAnsiTheme="majorHAnsi" w:cstheme="majorHAnsi"/>
          <w:highlight w:val="cyan"/>
        </w:rPr>
        <w:t>the most</w:t>
      </w:r>
      <w:r w:rsidRPr="009174E4">
        <w:rPr>
          <w:rStyle w:val="StyleUnderline"/>
          <w:rFonts w:asciiTheme="majorHAnsi" w:hAnsiTheme="majorHAnsi" w:cstheme="majorHAnsi"/>
        </w:rPr>
        <w:t xml:space="preserve"> progressive, </w:t>
      </w:r>
      <w:r w:rsidRPr="009174E4">
        <w:rPr>
          <w:rStyle w:val="StyleUnderline"/>
          <w:rFonts w:asciiTheme="majorHAnsi" w:hAnsiTheme="majorHAnsi" w:cstheme="majorHAnsi"/>
          <w:highlight w:val="cyan"/>
        </w:rPr>
        <w:t>technologically savvy growers</w:t>
      </w:r>
      <w:r w:rsidRPr="009174E4">
        <w:rPr>
          <w:rStyle w:val="StyleUnderline"/>
          <w:rFonts w:asciiTheme="majorHAnsi" w:hAnsiTheme="majorHAnsi" w:cstheme="majorHAnsi"/>
        </w:rPr>
        <w:t xml:space="preserve"> on the planet. Their </w:t>
      </w:r>
      <w:r w:rsidRPr="009174E4">
        <w:rPr>
          <w:rStyle w:val="Emphasis"/>
          <w:rFonts w:asciiTheme="majorHAnsi" w:hAnsiTheme="majorHAnsi" w:cstheme="majorHAnsi"/>
          <w:highlight w:val="cyan"/>
        </w:rPr>
        <w:t>tech</w:t>
      </w:r>
      <w:r w:rsidRPr="009174E4">
        <w:rPr>
          <w:rStyle w:val="StyleUnderline"/>
          <w:rFonts w:asciiTheme="majorHAnsi" w:hAnsiTheme="majorHAnsi" w:cstheme="majorHAnsi"/>
        </w:rPr>
        <w:t xml:space="preserve">nology </w:t>
      </w:r>
      <w:r w:rsidRPr="009174E4">
        <w:rPr>
          <w:rStyle w:val="StyleUnderline"/>
          <w:rFonts w:asciiTheme="majorHAnsi" w:hAnsiTheme="majorHAnsi" w:cstheme="majorHAnsi"/>
          <w:highlight w:val="cyan"/>
        </w:rPr>
        <w:t xml:space="preserve">has helped make them </w:t>
      </w:r>
      <w:r w:rsidRPr="009174E4">
        <w:rPr>
          <w:rStyle w:val="StyleUnderline"/>
          <w:rFonts w:asciiTheme="majorHAnsi" w:hAnsiTheme="majorHAnsi" w:cstheme="majorHAnsi"/>
        </w:rPr>
        <w:t xml:space="preserve">far </w:t>
      </w:r>
      <w:r w:rsidRPr="009174E4">
        <w:rPr>
          <w:rStyle w:val="StyleUnderline"/>
          <w:rFonts w:asciiTheme="majorHAnsi" w:hAnsiTheme="majorHAnsi" w:cstheme="majorHAnsi"/>
          <w:highlight w:val="cyan"/>
        </w:rPr>
        <w:t>gentler on the environment than at</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 xml:space="preserve">any time </w:t>
      </w:r>
      <w:r w:rsidRPr="009174E4">
        <w:rPr>
          <w:rStyle w:val="Emphasis"/>
          <w:rFonts w:asciiTheme="majorHAnsi" w:hAnsiTheme="majorHAnsi" w:cstheme="majorHAnsi"/>
        </w:rPr>
        <w:t>in history</w:t>
      </w:r>
      <w:r w:rsidRPr="009174E4">
        <w:rPr>
          <w:rFonts w:asciiTheme="majorHAnsi" w:hAnsiTheme="majorHAnsi" w:cstheme="majorHAnsi"/>
          <w:sz w:val="12"/>
          <w:highlight w:val="cyan"/>
        </w:rPr>
        <w:t>.</w:t>
      </w:r>
      <w:r w:rsidRPr="009174E4">
        <w:rPr>
          <w:rFonts w:asciiTheme="majorHAnsi" w:hAnsiTheme="majorHAnsi" w:cstheme="majorHAnsi"/>
          <w:sz w:val="12"/>
        </w:rPr>
        <w:t xml:space="preserve"> </w:t>
      </w:r>
      <w:r w:rsidRPr="009174E4">
        <w:rPr>
          <w:rStyle w:val="Emphasis"/>
          <w:rFonts w:asciiTheme="majorHAnsi" w:hAnsiTheme="majorHAnsi" w:cstheme="majorHAnsi"/>
        </w:rPr>
        <w:t xml:space="preserve">And a </w:t>
      </w:r>
      <w:r w:rsidRPr="009174E4">
        <w:rPr>
          <w:rStyle w:val="Emphasis"/>
          <w:rFonts w:asciiTheme="majorHAnsi" w:hAnsiTheme="majorHAnsi" w:cstheme="majorHAnsi"/>
          <w:highlight w:val="cyan"/>
        </w:rPr>
        <w:t xml:space="preserve">new </w:t>
      </w:r>
      <w:r w:rsidRPr="009174E4">
        <w:rPr>
          <w:rStyle w:val="Emphasis"/>
          <w:rFonts w:asciiTheme="majorHAnsi" w:hAnsiTheme="majorHAnsi" w:cstheme="majorHAnsi"/>
        </w:rPr>
        <w:t xml:space="preserve">wave of </w:t>
      </w:r>
      <w:r w:rsidRPr="009174E4">
        <w:rPr>
          <w:rStyle w:val="Emphasis"/>
          <w:rFonts w:asciiTheme="majorHAnsi" w:hAnsiTheme="majorHAnsi" w:cstheme="majorHAnsi"/>
          <w:highlight w:val="cyan"/>
        </w:rPr>
        <w:t xml:space="preserve">innovation makes them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 xml:space="preserve">sustainable </w:t>
      </w:r>
      <w:r w:rsidRPr="009174E4">
        <w:rPr>
          <w:rStyle w:val="Emphasis"/>
          <w:rFonts w:asciiTheme="majorHAnsi" w:hAnsiTheme="majorHAnsi" w:cstheme="majorHAnsi"/>
        </w:rPr>
        <w:t>still</w:t>
      </w:r>
      <w:r w:rsidRPr="009174E4">
        <w:rPr>
          <w:rFonts w:asciiTheme="majorHAnsi" w:hAnsiTheme="majorHAnsi" w:cstheme="majorHAnsi"/>
          <w:sz w:val="12"/>
        </w:rPr>
        <w:t xml:space="preserve">. A vast majority of the farms are family-owned. Very few, about 3 percent, are run by nonfamily corporations. Large farm owners (about 159,000) number fewer than the residents of a medium-size city like Springfield, Mo. Their wares, from milk, lettuce and beef to soy, are unlikely to be highlighted on the menus of farm-to-table restaurants, but they fill the shelves at your local grocery store. </w:t>
      </w:r>
      <w:r w:rsidRPr="009174E4">
        <w:rPr>
          <w:rStyle w:val="StyleUnderline"/>
          <w:rFonts w:asciiTheme="majorHAnsi" w:hAnsiTheme="majorHAnsi" w:cstheme="majorHAnsi"/>
        </w:rPr>
        <w:t>There are legitimate fears about soil erosion, manure lagoons, animal welfare and nitrogen runoff at large farms</w:t>
      </w:r>
      <w:r w:rsidRPr="009174E4">
        <w:rPr>
          <w:rFonts w:asciiTheme="majorHAnsi" w:hAnsiTheme="majorHAnsi" w:cstheme="majorHAnsi"/>
          <w:sz w:val="12"/>
        </w:rPr>
        <w:t xml:space="preserve"> — </w:t>
      </w:r>
      <w:r w:rsidRPr="009174E4">
        <w:rPr>
          <w:rStyle w:val="StyleUnderline"/>
          <w:rFonts w:asciiTheme="majorHAnsi" w:hAnsiTheme="majorHAnsi" w:cstheme="majorHAnsi"/>
        </w:rPr>
        <w:t>but it’s not just environmental groups that worry. Farmers are also concerned</w:t>
      </w:r>
      <w:r w:rsidRPr="009174E4">
        <w:rPr>
          <w:rFonts w:asciiTheme="majorHAnsi" w:hAnsiTheme="majorHAnsi" w:cstheme="majorHAnsi"/>
          <w:sz w:val="12"/>
        </w:rPr>
        <w:t xml:space="preserve"> about fertilizer use and soil runoff. Continue reading the main story </w:t>
      </w:r>
      <w:r w:rsidRPr="009174E4">
        <w:rPr>
          <w:rStyle w:val="StyleUnderline"/>
          <w:rFonts w:asciiTheme="majorHAnsi" w:hAnsiTheme="majorHAnsi" w:cstheme="majorHAnsi"/>
        </w:rPr>
        <w:t xml:space="preserve">That’s one reason they’re turning to </w:t>
      </w:r>
      <w:r w:rsidRPr="009174E4">
        <w:rPr>
          <w:rStyle w:val="Emphasis"/>
          <w:rFonts w:asciiTheme="majorHAnsi" w:hAnsiTheme="majorHAnsi" w:cstheme="majorHAnsi"/>
          <w:highlight w:val="cyan"/>
        </w:rPr>
        <w:t>high-tech solutions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like precision agriculture</w:t>
      </w:r>
      <w:r w:rsidRPr="009174E4">
        <w:rPr>
          <w:rStyle w:val="StyleUnderline"/>
          <w:rFonts w:asciiTheme="majorHAnsi" w:hAnsiTheme="majorHAnsi" w:cstheme="majorHAnsi"/>
        </w:rPr>
        <w:t>. Using location-specific information about soil nutrients, moisture and productivity of the previous year, new tools</w:t>
      </w:r>
      <w:r w:rsidRPr="009174E4">
        <w:rPr>
          <w:rFonts w:asciiTheme="majorHAnsi" w:hAnsiTheme="majorHAnsi" w:cstheme="majorHAnsi"/>
          <w:sz w:val="12"/>
        </w:rPr>
        <w:t xml:space="preserve">, known as “variable rate applicators,” </w:t>
      </w:r>
      <w:r w:rsidRPr="009174E4">
        <w:rPr>
          <w:rStyle w:val="StyleUnderline"/>
          <w:rFonts w:asciiTheme="majorHAnsi" w:hAnsiTheme="majorHAnsi" w:cstheme="majorHAnsi"/>
        </w:rPr>
        <w:t>can put fertilizer only on those areas of the field that need it (which may reduce nitrogen runoff</w:t>
      </w:r>
      <w:r w:rsidRPr="009174E4">
        <w:rPr>
          <w:rFonts w:asciiTheme="majorHAnsi" w:hAnsiTheme="majorHAnsi" w:cstheme="majorHAnsi"/>
          <w:sz w:val="12"/>
        </w:rPr>
        <w:t xml:space="preserve"> into waterways). </w:t>
      </w:r>
      <w:r w:rsidRPr="009174E4">
        <w:rPr>
          <w:rStyle w:val="StyleUnderline"/>
          <w:rFonts w:asciiTheme="majorHAnsi" w:hAnsiTheme="majorHAnsi" w:cstheme="majorHAnsi"/>
        </w:rPr>
        <w:t>GPS signals</w:t>
      </w:r>
      <w:r w:rsidRPr="009174E4">
        <w:rPr>
          <w:rFonts w:asciiTheme="majorHAnsi" w:hAnsiTheme="majorHAnsi" w:cstheme="majorHAnsi"/>
          <w:sz w:val="12"/>
        </w:rPr>
        <w:t xml:space="preserve"> drive many of today’s tractors, and new planters are allowing farmers to distribute seed varieties to diverse spots of a field to produce more food from each unit of land. They also </w:t>
      </w:r>
      <w:r w:rsidRPr="009174E4">
        <w:rPr>
          <w:rStyle w:val="StyleUnderline"/>
          <w:rFonts w:asciiTheme="majorHAnsi" w:hAnsiTheme="majorHAnsi" w:cstheme="majorHAnsi"/>
        </w:rPr>
        <w:t xml:space="preserve">modulate the amount and type of seed on each part of a field — in some places, leaving none at all. </w:t>
      </w:r>
      <w:r w:rsidRPr="009174E4">
        <w:rPr>
          <w:rFonts w:asciiTheme="majorHAnsi" w:hAnsiTheme="majorHAnsi" w:cstheme="majorHAnsi"/>
          <w:sz w:val="12"/>
        </w:rPr>
        <w:t xml:space="preserve">Many food shoppers have difficulty comprehending the scale and complexity facing modern farmers, especially those who compete in a global marketplace. For example, the median lettuce field is managed by a farmer who has 1,373 football fields of that plant to oversee. For tomatoes, the figure is 620 football fields; for wheat, 688 football fields; for corn, 453 football fields. How are farmers able to manage growing crops on this daunting scale? Decades ago, they dreamed about tools to make their jobs easier, more efficient and better for the land: soil sensors to measure water content, drones, satellite images, alternative management techniques like low- and no-till farming, efficient irrigation and mechanical harvesters. Today, that </w:t>
      </w:r>
      <w:r w:rsidRPr="009174E4">
        <w:rPr>
          <w:rStyle w:val="StyleUnderline"/>
          <w:rFonts w:asciiTheme="majorHAnsi" w:hAnsiTheme="majorHAnsi" w:cstheme="majorHAnsi"/>
        </w:rPr>
        <w:t>technology is a regular part of operations at large farms</w:t>
      </w:r>
      <w:r w:rsidRPr="009174E4">
        <w:rPr>
          <w:rFonts w:asciiTheme="majorHAnsi" w:hAnsiTheme="majorHAnsi" w:cstheme="majorHAnsi"/>
          <w:sz w:val="12"/>
        </w:rPr>
        <w:t xml:space="preserve">. 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 </w:t>
      </w:r>
      <w:r w:rsidRPr="009174E4">
        <w:rPr>
          <w:rStyle w:val="StyleUnderline"/>
          <w:rFonts w:asciiTheme="majorHAnsi" w:hAnsiTheme="majorHAnsi" w:cstheme="majorHAnsi"/>
        </w:rPr>
        <w:t>Before “factory farming” became a pejorative</w:t>
      </w:r>
      <w:r w:rsidRPr="009174E4">
        <w:rPr>
          <w:rFonts w:asciiTheme="majorHAnsi" w:hAnsiTheme="majorHAnsi" w:cstheme="majorHAnsi"/>
          <w:sz w:val="12"/>
        </w:rPr>
        <w:t xml:space="preserve">, </w:t>
      </w:r>
      <w:r w:rsidRPr="009174E4">
        <w:rPr>
          <w:rStyle w:val="Emphasis"/>
          <w:rFonts w:asciiTheme="majorHAnsi" w:hAnsiTheme="majorHAnsi" w:cstheme="majorHAnsi"/>
        </w:rPr>
        <w:t>ag</w:t>
      </w:r>
      <w:r w:rsidRPr="009174E4">
        <w:rPr>
          <w:rFonts w:asciiTheme="majorHAnsi" w:hAnsiTheme="majorHAnsi" w:cstheme="majorHAnsi"/>
          <w:sz w:val="12"/>
        </w:rPr>
        <w:t xml:space="preserve">ricultural </w:t>
      </w:r>
      <w:r w:rsidRPr="009174E4">
        <w:rPr>
          <w:rStyle w:val="StyleUnderline"/>
          <w:rFonts w:asciiTheme="majorHAnsi" w:hAnsiTheme="majorHAnsi" w:cstheme="majorHAnsi"/>
        </w:rPr>
        <w:t>scholars</w:t>
      </w:r>
      <w:r w:rsidRPr="009174E4">
        <w:rPr>
          <w:rFonts w:asciiTheme="majorHAnsi" w:hAnsiTheme="majorHAnsi" w:cstheme="majorHAnsi"/>
          <w:sz w:val="12"/>
        </w:rPr>
        <w:t xml:space="preserve"> of the mid-20th century </w:t>
      </w:r>
      <w:r w:rsidRPr="009174E4">
        <w:rPr>
          <w:rStyle w:val="StyleUnderline"/>
          <w:rFonts w:asciiTheme="majorHAnsi" w:hAnsiTheme="majorHAnsi" w:cstheme="majorHAnsi"/>
        </w:rPr>
        <w:t>were calling for farmers to do just that — become more factorylike and businesslike. From that time, farm sizes have risen significantly. It is precisely this large size that is often criticized today in the belief that large farms put profit ahead of soil and animal health</w:t>
      </w:r>
      <w:r w:rsidRPr="009174E4">
        <w:rPr>
          <w:rFonts w:asciiTheme="majorHAnsi" w:hAnsiTheme="majorHAnsi" w:cstheme="majorHAnsi"/>
          <w:sz w:val="12"/>
        </w:rPr>
        <w:t xml:space="preserve">. </w:t>
      </w:r>
      <w:r w:rsidRPr="009174E4">
        <w:rPr>
          <w:rStyle w:val="StyleUnderline"/>
          <w:rFonts w:asciiTheme="majorHAnsi" w:hAnsiTheme="majorHAnsi" w:cstheme="majorHAnsi"/>
        </w:rPr>
        <w:t>But increased size has advantages, especially better opportunities to invest in new technologies and to benefit from economies of scale</w:t>
      </w:r>
      <w:r w:rsidRPr="009174E4">
        <w:rPr>
          <w:rFonts w:asciiTheme="majorHAnsi" w:hAnsiTheme="majorHAnsi" w:cstheme="majorHAnsi"/>
          <w:sz w:val="12"/>
        </w:rPr>
        <w:t xml:space="preserve">. Buying a $400,000 combine that gives farmers detailed information on the variations in crop yield in different parts of the field would never pay on just five acres of land; at 5,000 acres, it is a different story. </w:t>
      </w:r>
      <w:r w:rsidRPr="009174E4">
        <w:rPr>
          <w:rStyle w:val="StyleUnderline"/>
          <w:rFonts w:asciiTheme="majorHAnsi" w:hAnsiTheme="majorHAnsi" w:cstheme="majorHAnsi"/>
        </w:rPr>
        <w:t xml:space="preserve">These </w:t>
      </w:r>
      <w:r w:rsidRPr="009174E4">
        <w:rPr>
          <w:rStyle w:val="StyleUnderline"/>
          <w:rFonts w:asciiTheme="majorHAnsi" w:hAnsiTheme="majorHAnsi" w:cstheme="majorHAnsi"/>
          <w:highlight w:val="cyan"/>
        </w:rPr>
        <w:t xml:space="preserve">technologies </w:t>
      </w:r>
      <w:r w:rsidRPr="009174E4">
        <w:rPr>
          <w:rStyle w:val="Emphasis"/>
          <w:rFonts w:asciiTheme="majorHAnsi" w:hAnsiTheme="majorHAnsi" w:cstheme="majorHAnsi"/>
          <w:highlight w:val="cyan"/>
        </w:rPr>
        <w:t>reduce the use of water</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and </w:t>
      </w:r>
      <w:r w:rsidRPr="009174E4">
        <w:rPr>
          <w:rStyle w:val="Emphasis"/>
          <w:rFonts w:asciiTheme="majorHAnsi" w:hAnsiTheme="majorHAnsi" w:cstheme="majorHAnsi"/>
          <w:highlight w:val="cyan"/>
        </w:rPr>
        <w:t>fertilizer</w:t>
      </w:r>
      <w:r w:rsidRPr="009174E4">
        <w:rPr>
          <w:rStyle w:val="StyleUnderline"/>
          <w:rFonts w:asciiTheme="majorHAnsi" w:hAnsiTheme="majorHAnsi" w:cstheme="majorHAnsi"/>
          <w:highlight w:val="cyan"/>
        </w:rPr>
        <w:t xml:space="preserve"> and harm to the environment</w:t>
      </w:r>
      <w:r w:rsidRPr="009174E4">
        <w:rPr>
          <w:rStyle w:val="StyleUnderline"/>
          <w:rFonts w:asciiTheme="majorHAnsi" w:hAnsiTheme="majorHAnsi" w:cstheme="majorHAnsi"/>
        </w:rPr>
        <w:t>. Modern seed varieties</w:t>
      </w:r>
      <w:r w:rsidRPr="009174E4">
        <w:rPr>
          <w:rFonts w:asciiTheme="majorHAnsi" w:hAnsiTheme="majorHAnsi" w:cstheme="majorHAnsi"/>
          <w:sz w:val="12"/>
        </w:rPr>
        <w:t xml:space="preserve">, some of which were </w:t>
      </w:r>
      <w:r w:rsidRPr="009174E4">
        <w:rPr>
          <w:rStyle w:val="StyleUnderline"/>
          <w:rFonts w:asciiTheme="majorHAnsi" w:hAnsiTheme="majorHAnsi" w:cstheme="majorHAnsi"/>
        </w:rPr>
        <w:t xml:space="preserve">brought about by </w:t>
      </w:r>
      <w:r w:rsidRPr="009174E4">
        <w:rPr>
          <w:rStyle w:val="Emphasis"/>
          <w:rFonts w:asciiTheme="majorHAnsi" w:hAnsiTheme="majorHAnsi" w:cstheme="majorHAnsi"/>
        </w:rPr>
        <w:t>biotech</w:t>
      </w:r>
      <w:r w:rsidRPr="009174E4">
        <w:rPr>
          <w:rFonts w:asciiTheme="majorHAnsi" w:hAnsiTheme="majorHAnsi" w:cstheme="majorHAnsi"/>
          <w:sz w:val="12"/>
        </w:rPr>
        <w:t xml:space="preserve">nology, </w:t>
      </w:r>
      <w:r w:rsidRPr="009174E4">
        <w:rPr>
          <w:rStyle w:val="StyleUnderline"/>
          <w:rFonts w:asciiTheme="majorHAnsi" w:hAnsiTheme="majorHAnsi" w:cstheme="majorHAnsi"/>
        </w:rPr>
        <w:t xml:space="preserve">have allowed </w:t>
      </w:r>
      <w:r w:rsidRPr="009174E4">
        <w:rPr>
          <w:rStyle w:val="StyleUnderline"/>
          <w:rFonts w:asciiTheme="majorHAnsi" w:hAnsiTheme="majorHAnsi" w:cstheme="majorHAnsi"/>
        </w:rPr>
        <w:lastRenderedPageBreak/>
        <w:t>farmers to convert to low- and no-till cropping systems, and can encourage the adoption of nitrogen-fixing cover crops</w:t>
      </w:r>
      <w:r w:rsidRPr="009174E4">
        <w:rPr>
          <w:rFonts w:asciiTheme="majorHAnsi" w:hAnsiTheme="majorHAnsi" w:cstheme="majorHAnsi"/>
          <w:sz w:val="12"/>
        </w:rPr>
        <w:t xml:space="preserve"> such as clover or alfalfa to promote soil health. </w:t>
      </w:r>
      <w:r w:rsidRPr="009174E4">
        <w:rPr>
          <w:rStyle w:val="StyleUnderline"/>
          <w:rFonts w:asciiTheme="majorHAnsi" w:hAnsiTheme="majorHAnsi" w:cstheme="majorHAnsi"/>
        </w:rPr>
        <w:t>Herbicide-resistant crops let farmers control weeds without plowing</w:t>
      </w:r>
      <w:r w:rsidRPr="009174E4">
        <w:rPr>
          <w:rFonts w:asciiTheme="majorHAnsi" w:hAnsiTheme="majorHAnsi" w:cstheme="majorHAnsi"/>
          <w:sz w:val="12"/>
        </w:rPr>
        <w:t xml:space="preserve">, and the same technology allows growers to kill off cover crops if they interfere with the planting of cash crops. The herbicide-resistant crops have some downsides: They can lead to farmers’ using more herbicide (though the type of herbicide is important, and the new crops have often led to the use of safer, less toxic ones). But in most cases, it’s a trade-off worth making, because </w:t>
      </w:r>
      <w:r w:rsidRPr="009174E4">
        <w:rPr>
          <w:rStyle w:val="StyleUnderline"/>
          <w:rFonts w:asciiTheme="majorHAnsi" w:hAnsiTheme="majorHAnsi" w:cstheme="majorHAnsi"/>
        </w:rPr>
        <w:t>they enable no-till farming methods, which help prevent soil erosion</w:t>
      </w:r>
      <w:r w:rsidRPr="009174E4">
        <w:rPr>
          <w:rFonts w:asciiTheme="majorHAnsi" w:hAnsiTheme="majorHAnsi" w:cstheme="majorHAnsi"/>
          <w:sz w:val="12"/>
        </w:rPr>
        <w:t xml:space="preserve">. </w:t>
      </w:r>
      <w:r w:rsidRPr="009174E4">
        <w:rPr>
          <w:rStyle w:val="StyleUnderline"/>
          <w:rFonts w:asciiTheme="majorHAnsi" w:hAnsiTheme="majorHAnsi" w:cstheme="majorHAnsi"/>
        </w:rPr>
        <w:t xml:space="preserve">These </w:t>
      </w:r>
      <w:r w:rsidRPr="009174E4">
        <w:rPr>
          <w:rStyle w:val="StyleUnderline"/>
          <w:rFonts w:asciiTheme="majorHAnsi" w:hAnsiTheme="majorHAnsi" w:cstheme="majorHAnsi"/>
          <w:highlight w:val="cyan"/>
        </w:rPr>
        <w:t xml:space="preserve">practices are one reason </w:t>
      </w:r>
      <w:r w:rsidRPr="009174E4">
        <w:rPr>
          <w:rStyle w:val="StyleUnderline"/>
          <w:rFonts w:asciiTheme="majorHAnsi" w:hAnsiTheme="majorHAnsi" w:cstheme="majorHAnsi"/>
        </w:rPr>
        <w:t xml:space="preserve">soil </w:t>
      </w:r>
      <w:r w:rsidRPr="009174E4">
        <w:rPr>
          <w:rStyle w:val="StyleUnderline"/>
          <w:rFonts w:asciiTheme="majorHAnsi" w:hAnsiTheme="majorHAnsi" w:cstheme="majorHAnsi"/>
          <w:highlight w:val="cyan"/>
        </w:rPr>
        <w:t xml:space="preserve">erosion has declined </w:t>
      </w:r>
      <w:r w:rsidRPr="009174E4">
        <w:rPr>
          <w:rStyle w:val="StyleUnderline"/>
          <w:rFonts w:asciiTheme="majorHAnsi" w:hAnsiTheme="majorHAnsi" w:cstheme="majorHAnsi"/>
        </w:rPr>
        <w:t xml:space="preserve">more than </w:t>
      </w:r>
      <w:r w:rsidRPr="009174E4">
        <w:rPr>
          <w:rStyle w:val="StyleUnderline"/>
          <w:rFonts w:asciiTheme="majorHAnsi" w:hAnsiTheme="majorHAnsi" w:cstheme="majorHAnsi"/>
          <w:highlight w:val="cyan"/>
        </w:rPr>
        <w:t xml:space="preserve">40 percent </w:t>
      </w:r>
      <w:r w:rsidRPr="009174E4">
        <w:rPr>
          <w:rStyle w:val="StyleUnderline"/>
          <w:rFonts w:asciiTheme="majorHAnsi" w:hAnsiTheme="majorHAnsi" w:cstheme="majorHAnsi"/>
        </w:rPr>
        <w:t xml:space="preserve">since the 1980s. </w:t>
      </w:r>
      <w:r w:rsidRPr="009174E4">
        <w:rPr>
          <w:rStyle w:val="StyleUnderline"/>
          <w:rFonts w:asciiTheme="majorHAnsi" w:hAnsiTheme="majorHAnsi" w:cstheme="majorHAnsi"/>
          <w:highlight w:val="cyan"/>
        </w:rPr>
        <w:t xml:space="preserve">Improvements in </w:t>
      </w:r>
      <w:r w:rsidRPr="009174E4">
        <w:rPr>
          <w:rStyle w:val="Emphasis"/>
          <w:rFonts w:asciiTheme="majorHAnsi" w:hAnsiTheme="majorHAnsi" w:cstheme="majorHAnsi"/>
          <w:highlight w:val="cyan"/>
        </w:rPr>
        <w:t>ag</w:t>
      </w:r>
      <w:r w:rsidRPr="009174E4">
        <w:rPr>
          <w:rStyle w:val="StyleUnderline"/>
          <w:rFonts w:asciiTheme="majorHAnsi" w:hAnsiTheme="majorHAnsi" w:cstheme="majorHAnsi"/>
        </w:rPr>
        <w:t>ricultural technologies and production</w:t>
      </w:r>
      <w:r w:rsidRPr="009174E4">
        <w:rPr>
          <w:rStyle w:val="StyleUnderline"/>
          <w:rFonts w:asciiTheme="majorHAnsi" w:hAnsiTheme="majorHAnsi" w:cstheme="majorHAnsi"/>
          <w:highlight w:val="cyan"/>
        </w:rPr>
        <w:t xml:space="preserve"> practices have </w:t>
      </w:r>
      <w:r w:rsidRPr="009174E4">
        <w:rPr>
          <w:rStyle w:val="Emphasis"/>
          <w:rFonts w:asciiTheme="majorHAnsi" w:hAnsiTheme="majorHAnsi" w:cstheme="majorHAnsi"/>
        </w:rPr>
        <w:t xml:space="preserve">significantly </w:t>
      </w:r>
      <w:r w:rsidRPr="009174E4">
        <w:rPr>
          <w:rStyle w:val="Emphasis"/>
          <w:rFonts w:asciiTheme="majorHAnsi" w:hAnsiTheme="majorHAnsi" w:cstheme="majorHAnsi"/>
          <w:highlight w:val="cyan"/>
        </w:rPr>
        <w:t xml:space="preserve">lowered the use of energy </w:t>
      </w:r>
      <w:r w:rsidRPr="009174E4">
        <w:rPr>
          <w:rStyle w:val="Emphasis"/>
          <w:rFonts w:asciiTheme="majorHAnsi" w:hAnsiTheme="majorHAnsi" w:cstheme="majorHAnsi"/>
        </w:rPr>
        <w:t xml:space="preserve">and </w:t>
      </w:r>
      <w:r w:rsidRPr="009174E4">
        <w:rPr>
          <w:rStyle w:val="Emphasis"/>
          <w:rFonts w:asciiTheme="majorHAnsi" w:hAnsiTheme="majorHAnsi" w:cstheme="majorHAnsi"/>
          <w:highlight w:val="cyan"/>
        </w:rPr>
        <w:t>water</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and</w:t>
      </w:r>
      <w:r w:rsidRPr="009174E4">
        <w:rPr>
          <w:rFonts w:asciiTheme="majorHAnsi" w:hAnsiTheme="majorHAnsi" w:cstheme="majorHAnsi"/>
          <w:sz w:val="12"/>
        </w:rPr>
        <w:t xml:space="preserve"> greenhouse-gas </w:t>
      </w:r>
      <w:r w:rsidRPr="009174E4">
        <w:rPr>
          <w:rStyle w:val="Emphasis"/>
          <w:rFonts w:asciiTheme="majorHAnsi" w:hAnsiTheme="majorHAnsi" w:cstheme="majorHAnsi"/>
          <w:highlight w:val="cyan"/>
        </w:rPr>
        <w:t>emissions</w:t>
      </w:r>
      <w:r w:rsidRPr="009174E4">
        <w:rPr>
          <w:rFonts w:asciiTheme="majorHAnsi" w:hAnsiTheme="majorHAnsi" w:cstheme="majorHAnsi"/>
          <w:sz w:val="12"/>
        </w:rPr>
        <w:t xml:space="preserve"> of food production per unit of output over time. </w:t>
      </w:r>
      <w:r w:rsidRPr="009174E4">
        <w:rPr>
          <w:rStyle w:val="StyleUnderline"/>
          <w:rFonts w:asciiTheme="majorHAnsi" w:hAnsiTheme="majorHAnsi" w:cstheme="majorHAnsi"/>
        </w:rPr>
        <w:t>United States crop production now is twice what it was in 1970</w:t>
      </w:r>
      <w:r w:rsidRPr="009174E4">
        <w:rPr>
          <w:rFonts w:asciiTheme="majorHAnsi" w:hAnsiTheme="majorHAnsi" w:cstheme="majorHAnsi"/>
          <w:sz w:val="12"/>
        </w:rPr>
        <w:t xml:space="preserve">. That would not be a good change if more land, water, pesticides and labor were being used. But that is not what happened: </w:t>
      </w:r>
      <w:r w:rsidRPr="009174E4">
        <w:rPr>
          <w:rStyle w:val="StyleUnderline"/>
          <w:rFonts w:asciiTheme="majorHAnsi" w:hAnsiTheme="majorHAnsi" w:cstheme="majorHAnsi"/>
        </w:rPr>
        <w:t>Agriculture is using nearly half the labor and 16 percent less land than it did in 1970</w:t>
      </w:r>
      <w:r w:rsidRPr="009174E4">
        <w:rPr>
          <w:rFonts w:asciiTheme="majorHAnsi" w:hAnsiTheme="majorHAnsi" w:cstheme="majorHAnsi"/>
          <w:sz w:val="12"/>
        </w:rPr>
        <w:t xml:space="preserve">. Instead, </w:t>
      </w:r>
      <w:r w:rsidRPr="009174E4">
        <w:rPr>
          <w:rStyle w:val="StyleUnderline"/>
          <w:rFonts w:asciiTheme="majorHAnsi" w:hAnsiTheme="majorHAnsi" w:cstheme="majorHAnsi"/>
        </w:rPr>
        <w:t>farmers increased production through innovation</w:t>
      </w:r>
      <w:r w:rsidRPr="009174E4">
        <w:rPr>
          <w:rFonts w:asciiTheme="majorHAnsi" w:hAnsiTheme="majorHAnsi" w:cstheme="majorHAnsi"/>
          <w:sz w:val="12"/>
        </w:rPr>
        <w:t xml:space="preserve">. Wheat breeders, for example, using traditional techniques assisted by the latest genetic tools and information, have created varieties that resist disease without numerous applications of insecticides and fungicides. </w:t>
      </w:r>
      <w:r w:rsidRPr="009174E4">
        <w:rPr>
          <w:rStyle w:val="StyleUnderline"/>
          <w:rFonts w:asciiTheme="majorHAnsi" w:hAnsiTheme="majorHAnsi" w:cstheme="majorHAnsi"/>
        </w:rPr>
        <w:t>Nearly all corn and soybean farmers practice crop rotation, giving soil a chance to recover</w:t>
      </w:r>
      <w:r w:rsidRPr="009174E4">
        <w:rPr>
          <w:rFonts w:asciiTheme="majorHAnsi" w:hAnsiTheme="majorHAnsi" w:cstheme="majorHAnsi"/>
          <w:sz w:val="12"/>
        </w:rPr>
        <w:t xml:space="preserve">. Research is moving beyond simple measures of nitrogen and phosphorus content to look at the microbes in the soil. </w:t>
      </w:r>
      <w:r w:rsidRPr="009174E4">
        <w:rPr>
          <w:rStyle w:val="StyleUnderline"/>
          <w:rFonts w:asciiTheme="majorHAnsi" w:hAnsiTheme="majorHAnsi" w:cstheme="majorHAnsi"/>
          <w:highlight w:val="cyan"/>
        </w:rPr>
        <w:t>New industrywide initiatives</w:t>
      </w:r>
      <w:r w:rsidRPr="009174E4">
        <w:rPr>
          <w:rStyle w:val="StyleUnderline"/>
          <w:rFonts w:asciiTheme="majorHAnsi" w:hAnsiTheme="majorHAnsi" w:cstheme="majorHAnsi"/>
        </w:rPr>
        <w:t xml:space="preserve"> </w:t>
      </w:r>
      <w:r w:rsidRPr="009174E4">
        <w:rPr>
          <w:rFonts w:asciiTheme="majorHAnsi" w:hAnsiTheme="majorHAnsi" w:cstheme="majorHAnsi"/>
          <w:sz w:val="12"/>
        </w:rPr>
        <w:t xml:space="preserve">are focused on quantifying and measuring soil health. The goal is to provide measurements of factors affecting the long-term value of the soil and to identify which practices — organic, conventional or otherwise — </w:t>
      </w:r>
      <w:r w:rsidRPr="009174E4">
        <w:rPr>
          <w:rStyle w:val="StyleUnderline"/>
          <w:rFonts w:asciiTheme="majorHAnsi" w:hAnsiTheme="majorHAnsi" w:cstheme="majorHAnsi"/>
          <w:highlight w:val="cyan"/>
        </w:rPr>
        <w:t>will ensure that farmers can responsibly produce</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plenty of food for our grandchildren</w:t>
      </w:r>
      <w:r w:rsidRPr="009174E4">
        <w:rPr>
          <w:rFonts w:asciiTheme="majorHAnsi" w:hAnsiTheme="majorHAnsi" w:cstheme="majorHAnsi"/>
          <w:sz w:val="12"/>
        </w:rPr>
        <w:t>.</w:t>
      </w:r>
    </w:p>
    <w:p w14:paraId="2EA539C2" w14:textId="77777777" w:rsidR="00C64E55" w:rsidRPr="009174E4" w:rsidRDefault="00C64E55" w:rsidP="00C64E55">
      <w:pPr>
        <w:pStyle w:val="Heading4"/>
        <w:rPr>
          <w:rFonts w:asciiTheme="majorHAnsi" w:hAnsiTheme="majorHAnsi" w:cstheme="majorHAnsi"/>
        </w:rPr>
      </w:pPr>
      <w:r w:rsidRPr="009174E4">
        <w:rPr>
          <w:rFonts w:asciiTheme="majorHAnsi" w:hAnsiTheme="majorHAnsi" w:cstheme="majorHAnsi"/>
        </w:rPr>
        <w:t xml:space="preserve">The carbon bubble </w:t>
      </w:r>
      <w:r w:rsidRPr="009174E4">
        <w:rPr>
          <w:rFonts w:asciiTheme="majorHAnsi" w:hAnsiTheme="majorHAnsi" w:cstheme="majorHAnsi"/>
          <w:u w:val="single"/>
        </w:rPr>
        <w:t>isn’t real</w:t>
      </w:r>
      <w:r w:rsidRPr="009174E4">
        <w:rPr>
          <w:rFonts w:asciiTheme="majorHAnsi" w:hAnsiTheme="majorHAnsi" w:cstheme="majorHAnsi"/>
        </w:rPr>
        <w:t>.</w:t>
      </w:r>
    </w:p>
    <w:p w14:paraId="13A58AB1" w14:textId="77777777" w:rsidR="00C64E55" w:rsidRPr="009174E4" w:rsidRDefault="00C64E55" w:rsidP="00C64E55">
      <w:pPr>
        <w:rPr>
          <w:rFonts w:asciiTheme="majorHAnsi" w:hAnsiTheme="majorHAnsi" w:cstheme="majorHAnsi"/>
        </w:rPr>
      </w:pPr>
      <w:r w:rsidRPr="009174E4">
        <w:rPr>
          <w:rFonts w:asciiTheme="majorHAnsi" w:hAnsiTheme="majorHAnsi" w:cstheme="majorHAnsi"/>
        </w:rPr>
        <w:t xml:space="preserve">Nancy </w:t>
      </w:r>
      <w:r w:rsidRPr="009174E4">
        <w:rPr>
          <w:rStyle w:val="Style13ptBold"/>
          <w:rFonts w:asciiTheme="majorHAnsi" w:hAnsiTheme="majorHAnsi" w:cstheme="majorHAnsi"/>
        </w:rPr>
        <w:t>Meyer &amp;</w:t>
      </w:r>
      <w:r w:rsidRPr="009174E4">
        <w:rPr>
          <w:rFonts w:asciiTheme="majorHAnsi" w:hAnsiTheme="majorHAnsi" w:cstheme="majorHAnsi"/>
        </w:rPr>
        <w:t xml:space="preserve"> Lysle </w:t>
      </w:r>
      <w:r w:rsidRPr="009174E4">
        <w:rPr>
          <w:rStyle w:val="Style13ptBold"/>
          <w:rFonts w:asciiTheme="majorHAnsi" w:hAnsiTheme="majorHAnsi" w:cstheme="majorHAnsi"/>
        </w:rPr>
        <w:t>Brinker 15</w:t>
      </w:r>
      <w:r w:rsidRPr="009174E4">
        <w:rPr>
          <w:rFonts w:asciiTheme="majorHAnsi" w:hAnsiTheme="majorHAnsi" w:cstheme="majorHAnsi"/>
        </w:rPr>
        <w:t xml:space="preserve">. *Associate director of the energy climate strategy dialogue. **Director of oil company equity research at IHS, a research and consulting firm. “The Myth of the Carbon Investment ‘Bubble’”. WSJ. 1-11-2015. </w:t>
      </w:r>
      <w:hyperlink r:id="rId13" w:history="1">
        <w:r w:rsidRPr="009174E4">
          <w:rPr>
            <w:rStyle w:val="Hyperlink"/>
            <w:rFonts w:asciiTheme="majorHAnsi" w:hAnsiTheme="majorHAnsi" w:cstheme="majorHAnsi"/>
          </w:rPr>
          <w:t>https://www.wsj.com/articles/nancy-meyer-and-lysle-brinker-the-myth-of-the-carbon-investment-bubble-1421017467</w:t>
        </w:r>
      </w:hyperlink>
    </w:p>
    <w:p w14:paraId="50C65927" w14:textId="77777777" w:rsidR="00C64E55" w:rsidRPr="009174E4" w:rsidRDefault="00C64E55" w:rsidP="00C64E55">
      <w:pPr>
        <w:rPr>
          <w:rFonts w:asciiTheme="majorHAnsi" w:hAnsiTheme="majorHAnsi" w:cstheme="majorHAnsi"/>
          <w:sz w:val="16"/>
        </w:rPr>
      </w:pPr>
      <w:r w:rsidRPr="009174E4">
        <w:rPr>
          <w:rStyle w:val="Emphasis"/>
          <w:rFonts w:asciiTheme="majorHAnsi" w:hAnsiTheme="majorHAnsi" w:cstheme="majorHAnsi"/>
        </w:rPr>
        <w:t>Buzzwords</w:t>
      </w:r>
      <w:r w:rsidRPr="009174E4">
        <w:rPr>
          <w:rStyle w:val="StyleUnderline"/>
          <w:rFonts w:asciiTheme="majorHAnsi" w:hAnsiTheme="majorHAnsi" w:cstheme="majorHAnsi"/>
        </w:rPr>
        <w:t xml:space="preserve"> about “</w:t>
      </w:r>
      <w:r w:rsidRPr="009174E4">
        <w:rPr>
          <w:rStyle w:val="Emphasis"/>
          <w:rFonts w:asciiTheme="majorHAnsi" w:hAnsiTheme="majorHAnsi" w:cstheme="majorHAnsi"/>
        </w:rPr>
        <w:t>stranded</w:t>
      </w:r>
      <w:r w:rsidRPr="009174E4">
        <w:rPr>
          <w:rFonts w:asciiTheme="majorHAnsi" w:hAnsiTheme="majorHAnsi" w:cstheme="majorHAnsi"/>
          <w:sz w:val="16"/>
        </w:rPr>
        <w:t xml:space="preserve">” and unburnable </w:t>
      </w:r>
      <w:r w:rsidRPr="009174E4">
        <w:rPr>
          <w:rStyle w:val="Emphasis"/>
          <w:rFonts w:asciiTheme="majorHAnsi" w:hAnsiTheme="majorHAnsi" w:cstheme="majorHAnsi"/>
        </w:rPr>
        <w:t>assets</w:t>
      </w:r>
      <w:r w:rsidRPr="009174E4">
        <w:rPr>
          <w:rStyle w:val="StyleUnderline"/>
          <w:rFonts w:asciiTheme="majorHAnsi" w:hAnsiTheme="majorHAnsi" w:cstheme="majorHAnsi"/>
        </w:rPr>
        <w:t xml:space="preserve"> are making</w:t>
      </w:r>
      <w:r w:rsidRPr="009174E4">
        <w:rPr>
          <w:rFonts w:asciiTheme="majorHAnsi" w:hAnsiTheme="majorHAnsi" w:cstheme="majorHAnsi"/>
          <w:sz w:val="16"/>
        </w:rPr>
        <w:t xml:space="preserve"> some </w:t>
      </w:r>
      <w:r w:rsidRPr="009174E4">
        <w:rPr>
          <w:rStyle w:val="StyleUnderline"/>
          <w:rFonts w:asciiTheme="majorHAnsi" w:hAnsiTheme="majorHAnsi" w:cstheme="majorHAnsi"/>
        </w:rPr>
        <w:t xml:space="preserve">investors </w:t>
      </w:r>
      <w:r w:rsidRPr="009174E4">
        <w:rPr>
          <w:rStyle w:val="Emphasis"/>
          <w:rFonts w:asciiTheme="majorHAnsi" w:hAnsiTheme="majorHAnsi" w:cstheme="majorHAnsi"/>
        </w:rPr>
        <w:t>anxious</w:t>
      </w:r>
      <w:r w:rsidRPr="009174E4">
        <w:rPr>
          <w:rFonts w:asciiTheme="majorHAnsi" w:hAnsiTheme="majorHAnsi" w:cstheme="majorHAnsi"/>
          <w:sz w:val="16"/>
        </w:rPr>
        <w:t xml:space="preserve">. The carbon-bubble movement is also putting pressure on endowments, foundations and pension funds to divest fossil-fuel equity holdings. Yet is the carbon-based investment risk real or is it part of a cry for action on climate change? Look closely and </w:t>
      </w:r>
      <w:r w:rsidRPr="009174E4">
        <w:rPr>
          <w:rStyle w:val="StyleUnderline"/>
          <w:rFonts w:asciiTheme="majorHAnsi" w:hAnsiTheme="majorHAnsi" w:cstheme="majorHAnsi"/>
        </w:rPr>
        <w:t>financial-</w:t>
      </w:r>
      <w:r w:rsidRPr="009174E4">
        <w:rPr>
          <w:rStyle w:val="StyleUnderline"/>
          <w:rFonts w:asciiTheme="majorHAnsi" w:hAnsiTheme="majorHAnsi" w:cstheme="majorHAnsi"/>
          <w:highlight w:val="cyan"/>
        </w:rPr>
        <w:t xml:space="preserve">market realities </w:t>
      </w:r>
      <w:r w:rsidRPr="009174E4">
        <w:rPr>
          <w:rStyle w:val="Emphasis"/>
          <w:rFonts w:asciiTheme="majorHAnsi" w:hAnsiTheme="majorHAnsi" w:cstheme="majorHAnsi"/>
          <w:highlight w:val="cyan"/>
        </w:rPr>
        <w:t>deflate</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carbon-bubble</w:t>
      </w:r>
      <w:r w:rsidRPr="009174E4">
        <w:rPr>
          <w:rStyle w:val="StyleUnderline"/>
          <w:rFonts w:asciiTheme="majorHAnsi" w:hAnsiTheme="majorHAnsi" w:cstheme="majorHAnsi"/>
          <w:highlight w:val="cyan"/>
        </w:rPr>
        <w:t xml:space="preserve"> theory</w:t>
      </w:r>
      <w:r w:rsidRPr="009174E4">
        <w:rPr>
          <w:rFonts w:asciiTheme="majorHAnsi" w:hAnsiTheme="majorHAnsi" w:cstheme="majorHAnsi"/>
          <w:sz w:val="16"/>
        </w:rPr>
        <w:t>.</w:t>
      </w:r>
    </w:p>
    <w:p w14:paraId="6457177D"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highlight w:val="cyan"/>
        </w:rPr>
        <w:t>For</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bubble</w:t>
      </w:r>
      <w:r w:rsidRPr="009174E4">
        <w:rPr>
          <w:rStyle w:val="StyleUnderline"/>
          <w:rFonts w:asciiTheme="majorHAnsi" w:hAnsiTheme="majorHAnsi" w:cstheme="majorHAnsi"/>
        </w:rPr>
        <w:t xml:space="preserve"> to </w:t>
      </w:r>
      <w:r w:rsidRPr="009174E4">
        <w:rPr>
          <w:rStyle w:val="Emphasis"/>
          <w:rFonts w:asciiTheme="majorHAnsi" w:hAnsiTheme="majorHAnsi" w:cstheme="majorHAnsi"/>
        </w:rPr>
        <w:t>exist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companies</w:t>
      </w:r>
      <w:r w:rsidRPr="009174E4">
        <w:rPr>
          <w:rFonts w:asciiTheme="majorHAnsi" w:hAnsiTheme="majorHAnsi" w:cstheme="majorHAnsi"/>
          <w:sz w:val="16"/>
        </w:rPr>
        <w:t xml:space="preserve"> would </w:t>
      </w:r>
      <w:r w:rsidRPr="009174E4">
        <w:rPr>
          <w:rStyle w:val="StyleUnderline"/>
          <w:rFonts w:asciiTheme="majorHAnsi" w:hAnsiTheme="majorHAnsi" w:cstheme="majorHAnsi"/>
          <w:highlight w:val="cyan"/>
        </w:rPr>
        <w:t xml:space="preserve">need to be </w:t>
      </w:r>
      <w:r w:rsidRPr="009174E4">
        <w:rPr>
          <w:rStyle w:val="Emphasis"/>
          <w:rFonts w:asciiTheme="majorHAnsi" w:hAnsiTheme="majorHAnsi" w:cstheme="majorHAnsi"/>
          <w:highlight w:val="cyan"/>
        </w:rPr>
        <w:t>overvalued</w:t>
      </w:r>
      <w:r w:rsidRPr="009174E4">
        <w:rPr>
          <w:rFonts w:asciiTheme="majorHAnsi" w:hAnsiTheme="majorHAnsi" w:cstheme="majorHAnsi"/>
          <w:sz w:val="16"/>
        </w:rPr>
        <w:t xml:space="preserve"> in the market. In fact, since 2008 global integrated </w:t>
      </w:r>
      <w:r w:rsidRPr="009174E4">
        <w:rPr>
          <w:rStyle w:val="Emphasis"/>
          <w:rFonts w:asciiTheme="majorHAnsi" w:hAnsiTheme="majorHAnsi" w:cstheme="majorHAnsi"/>
          <w:highlight w:val="cyan"/>
        </w:rPr>
        <w:t>oil</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gas</w:t>
      </w:r>
      <w:r w:rsidRPr="009174E4">
        <w:rPr>
          <w:rStyle w:val="StyleUnderline"/>
          <w:rFonts w:asciiTheme="majorHAnsi" w:hAnsiTheme="majorHAnsi" w:cstheme="majorHAnsi"/>
        </w:rPr>
        <w:t xml:space="preserve"> companies</w:t>
      </w:r>
      <w:r w:rsidRPr="009174E4">
        <w:rPr>
          <w:rFonts w:asciiTheme="majorHAnsi" w:hAnsiTheme="majorHAnsi" w:cstheme="majorHAnsi"/>
          <w:sz w:val="16"/>
        </w:rPr>
        <w:t xml:space="preserve"> (IOCs) have </w:t>
      </w:r>
      <w:r w:rsidRPr="009174E4">
        <w:rPr>
          <w:rStyle w:val="Emphasis"/>
          <w:rFonts w:asciiTheme="majorHAnsi" w:hAnsiTheme="majorHAnsi" w:cstheme="majorHAnsi"/>
          <w:highlight w:val="cyan"/>
        </w:rPr>
        <w:t>trade</w:t>
      </w:r>
      <w:r w:rsidRPr="009174E4">
        <w:rPr>
          <w:rFonts w:asciiTheme="majorHAnsi" w:hAnsiTheme="majorHAnsi" w:cstheme="majorHAnsi"/>
          <w:sz w:val="16"/>
        </w:rPr>
        <w:t xml:space="preserve">d </w:t>
      </w:r>
      <w:r w:rsidRPr="009174E4">
        <w:rPr>
          <w:rStyle w:val="StyleUnderline"/>
          <w:rFonts w:asciiTheme="majorHAnsi" w:hAnsiTheme="majorHAnsi" w:cstheme="majorHAnsi"/>
          <w:highlight w:val="cyan"/>
        </w:rPr>
        <w:t>at a</w:t>
      </w:r>
      <w:r w:rsidRPr="009174E4">
        <w:rPr>
          <w:rFonts w:asciiTheme="majorHAnsi" w:hAnsiTheme="majorHAnsi" w:cstheme="majorHAnsi"/>
          <w:sz w:val="16"/>
        </w:rPr>
        <w:t xml:space="preserve">n average </w:t>
      </w:r>
      <w:r w:rsidRPr="009174E4">
        <w:rPr>
          <w:rStyle w:val="Emphasis"/>
          <w:rFonts w:asciiTheme="majorHAnsi" w:hAnsiTheme="majorHAnsi" w:cstheme="majorHAnsi"/>
          <w:highlight w:val="cyan"/>
        </w:rPr>
        <w:t>30% discount</w:t>
      </w:r>
      <w:r w:rsidRPr="009174E4">
        <w:rPr>
          <w:rStyle w:val="StyleUnderline"/>
          <w:rFonts w:asciiTheme="majorHAnsi" w:hAnsiTheme="majorHAnsi" w:cstheme="majorHAnsi"/>
        </w:rPr>
        <w:t xml:space="preserve"> to their </w:t>
      </w:r>
      <w:r w:rsidRPr="009174E4">
        <w:rPr>
          <w:rStyle w:val="Emphasis"/>
          <w:rFonts w:asciiTheme="majorHAnsi" w:hAnsiTheme="majorHAnsi" w:cstheme="majorHAnsi"/>
        </w:rPr>
        <w:t>intrinsic value</w:t>
      </w:r>
      <w:r w:rsidRPr="009174E4">
        <w:rPr>
          <w:rFonts w:asciiTheme="majorHAnsi" w:hAnsiTheme="majorHAnsi" w:cstheme="majorHAnsi"/>
          <w:sz w:val="16"/>
        </w:rPr>
        <w:t xml:space="preserve">, based on well-accepted financial analysis using cash flows and asset sales. </w:t>
      </w:r>
      <w:r w:rsidRPr="009174E4">
        <w:rPr>
          <w:rStyle w:val="StyleUnderline"/>
          <w:rFonts w:asciiTheme="majorHAnsi" w:hAnsiTheme="majorHAnsi" w:cstheme="majorHAnsi"/>
        </w:rPr>
        <w:t>Even following</w:t>
      </w:r>
      <w:r w:rsidRPr="009174E4">
        <w:rPr>
          <w:rFonts w:asciiTheme="majorHAnsi" w:hAnsiTheme="majorHAnsi" w:cstheme="majorHAnsi"/>
          <w:sz w:val="16"/>
        </w:rPr>
        <w:t xml:space="preserve"> the recent </w:t>
      </w:r>
      <w:r w:rsidRPr="009174E4">
        <w:rPr>
          <w:rStyle w:val="Emphasis"/>
          <w:rFonts w:asciiTheme="majorHAnsi" w:hAnsiTheme="majorHAnsi" w:cstheme="majorHAnsi"/>
        </w:rPr>
        <w:t>sharp fall</w:t>
      </w:r>
      <w:r w:rsidRPr="009174E4">
        <w:rPr>
          <w:rStyle w:val="StyleUnderline"/>
          <w:rFonts w:asciiTheme="majorHAnsi" w:hAnsiTheme="majorHAnsi" w:cstheme="majorHAnsi"/>
        </w:rPr>
        <w:t xml:space="preserve"> in oil </w:t>
      </w:r>
      <w:r w:rsidRPr="009174E4">
        <w:rPr>
          <w:rStyle w:val="Emphasis"/>
          <w:rFonts w:asciiTheme="majorHAnsi" w:hAnsiTheme="majorHAnsi" w:cstheme="majorHAnsi"/>
        </w:rPr>
        <w:t>prices</w:t>
      </w:r>
      <w:r w:rsidRPr="009174E4">
        <w:rPr>
          <w:rFonts w:asciiTheme="majorHAnsi" w:hAnsiTheme="majorHAnsi" w:cstheme="majorHAnsi"/>
          <w:sz w:val="16"/>
        </w:rPr>
        <w:t>, IOC companies continue to trade at a discount. This is not evidence of overconfidence or the “irrational exuberance” associated with well-known stock market, tech and real-estate bubbles.</w:t>
      </w:r>
    </w:p>
    <w:p w14:paraId="7C2D0CF2"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The </w:t>
      </w:r>
      <w:r w:rsidRPr="009174E4">
        <w:rPr>
          <w:rStyle w:val="StyleUnderline"/>
          <w:rFonts w:asciiTheme="majorHAnsi" w:hAnsiTheme="majorHAnsi" w:cstheme="majorHAnsi"/>
        </w:rPr>
        <w:t>carbon-bubble theory</w:t>
      </w:r>
      <w:r w:rsidRPr="009174E4">
        <w:rPr>
          <w:rFonts w:asciiTheme="majorHAnsi" w:hAnsiTheme="majorHAnsi" w:cstheme="majorHAnsi"/>
          <w:sz w:val="16"/>
        </w:rPr>
        <w:t xml:space="preserve"> also </w:t>
      </w:r>
      <w:r w:rsidRPr="009174E4">
        <w:rPr>
          <w:rStyle w:val="Emphasis"/>
          <w:rFonts w:asciiTheme="majorHAnsi" w:hAnsiTheme="majorHAnsi" w:cstheme="majorHAnsi"/>
        </w:rPr>
        <w:t>misstates</w:t>
      </w:r>
      <w:r w:rsidRPr="009174E4">
        <w:rPr>
          <w:rStyle w:val="StyleUnderline"/>
          <w:rFonts w:asciiTheme="majorHAnsi" w:hAnsiTheme="majorHAnsi" w:cstheme="majorHAnsi"/>
        </w:rPr>
        <w:t xml:space="preserve"> how fossil-fuel reserves are </w:t>
      </w:r>
      <w:r w:rsidRPr="009174E4">
        <w:rPr>
          <w:rStyle w:val="Emphasis"/>
          <w:rFonts w:asciiTheme="majorHAnsi" w:hAnsiTheme="majorHAnsi" w:cstheme="majorHAnsi"/>
        </w:rPr>
        <w:t>valued</w:t>
      </w:r>
      <w:r w:rsidRPr="009174E4">
        <w:rPr>
          <w:rStyle w:val="StyleUnderline"/>
          <w:rFonts w:asciiTheme="majorHAnsi" w:hAnsiTheme="majorHAnsi" w:cstheme="majorHAnsi"/>
        </w:rPr>
        <w:t xml:space="preserve"> and how they contribute to</w:t>
      </w:r>
      <w:r w:rsidRPr="009174E4">
        <w:rPr>
          <w:rFonts w:asciiTheme="majorHAnsi" w:hAnsiTheme="majorHAnsi" w:cstheme="majorHAnsi"/>
          <w:sz w:val="16"/>
        </w:rPr>
        <w:t xml:space="preserve"> the </w:t>
      </w:r>
      <w:r w:rsidRPr="009174E4">
        <w:rPr>
          <w:rStyle w:val="Emphasis"/>
          <w:rFonts w:asciiTheme="majorHAnsi" w:hAnsiTheme="majorHAnsi" w:cstheme="majorHAnsi"/>
        </w:rPr>
        <w:t>market capitalization</w:t>
      </w:r>
      <w:r w:rsidRPr="009174E4">
        <w:rPr>
          <w:rFonts w:asciiTheme="majorHAnsi" w:hAnsiTheme="majorHAnsi" w:cstheme="majorHAnsi"/>
          <w:sz w:val="16"/>
        </w:rPr>
        <w:t xml:space="preserve"> of a company. The </w:t>
      </w:r>
      <w:r w:rsidRPr="009174E4">
        <w:rPr>
          <w:rStyle w:val="StyleUnderline"/>
          <w:rFonts w:asciiTheme="majorHAnsi" w:hAnsiTheme="majorHAnsi" w:cstheme="majorHAnsi"/>
        </w:rPr>
        <w:t>intrinsic value</w:t>
      </w:r>
      <w:r w:rsidRPr="009174E4">
        <w:rPr>
          <w:rFonts w:asciiTheme="majorHAnsi" w:hAnsiTheme="majorHAnsi" w:cstheme="majorHAnsi"/>
          <w:sz w:val="16"/>
        </w:rPr>
        <w:t xml:space="preserve"> of an oil and gas company </w:t>
      </w:r>
      <w:r w:rsidRPr="009174E4">
        <w:rPr>
          <w:rStyle w:val="StyleUnderline"/>
          <w:rFonts w:asciiTheme="majorHAnsi" w:hAnsiTheme="majorHAnsi" w:cstheme="majorHAnsi"/>
        </w:rPr>
        <w:t>is based</w:t>
      </w:r>
      <w:r w:rsidRPr="009174E4">
        <w:rPr>
          <w:rFonts w:asciiTheme="majorHAnsi" w:hAnsiTheme="majorHAnsi" w:cstheme="majorHAnsi"/>
          <w:sz w:val="16"/>
        </w:rPr>
        <w:t xml:space="preserve"> primarily </w:t>
      </w:r>
      <w:r w:rsidRPr="009174E4">
        <w:rPr>
          <w:rStyle w:val="StyleUnderline"/>
          <w:rFonts w:asciiTheme="majorHAnsi" w:hAnsiTheme="majorHAnsi" w:cstheme="majorHAnsi"/>
        </w:rPr>
        <w:t>on</w:t>
      </w:r>
      <w:r w:rsidRPr="009174E4">
        <w:rPr>
          <w:rFonts w:asciiTheme="majorHAnsi" w:hAnsiTheme="majorHAnsi" w:cstheme="majorHAnsi"/>
          <w:sz w:val="16"/>
        </w:rPr>
        <w:t xml:space="preserve"> its </w:t>
      </w:r>
      <w:r w:rsidRPr="009174E4">
        <w:rPr>
          <w:rStyle w:val="Emphasis"/>
          <w:rFonts w:asciiTheme="majorHAnsi" w:hAnsiTheme="majorHAnsi" w:cstheme="majorHAnsi"/>
          <w:highlight w:val="cyan"/>
        </w:rPr>
        <w:t>proven reserves</w:t>
      </w:r>
      <w:r w:rsidRPr="009174E4">
        <w:rPr>
          <w:rFonts w:asciiTheme="majorHAnsi" w:hAnsiTheme="majorHAnsi" w:cstheme="majorHAnsi"/>
          <w:sz w:val="16"/>
        </w:rPr>
        <w:t>—those reserves currently producing plus those with a high probability of being developed in the near-to-medium term. The value of fossil-fuel reserves is based on the strict definition promulgated by the U.S. Securities and Exchange Commission.</w:t>
      </w:r>
    </w:p>
    <w:p w14:paraId="67568763"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Our recent report “Deflating the ‘Carbon Bubble’ ” finds that </w:t>
      </w:r>
      <w:r w:rsidRPr="009174E4">
        <w:rPr>
          <w:rStyle w:val="StyleUnderline"/>
          <w:rFonts w:asciiTheme="majorHAnsi" w:hAnsiTheme="majorHAnsi" w:cstheme="majorHAnsi"/>
        </w:rPr>
        <w:t>these</w:t>
      </w:r>
      <w:r w:rsidRPr="009174E4">
        <w:rPr>
          <w:rFonts w:asciiTheme="majorHAnsi" w:hAnsiTheme="majorHAnsi" w:cstheme="majorHAnsi"/>
          <w:sz w:val="16"/>
        </w:rPr>
        <w:t xml:space="preserve"> proven reserves on average account for only 24% of the resource base by volume, but </w:t>
      </w:r>
      <w:r w:rsidRPr="009174E4">
        <w:rPr>
          <w:rStyle w:val="StyleUnderline"/>
          <w:rFonts w:asciiTheme="majorHAnsi" w:hAnsiTheme="majorHAnsi" w:cstheme="majorHAnsi"/>
        </w:rPr>
        <w:t xml:space="preserve">account for </w:t>
      </w:r>
      <w:r w:rsidRPr="009174E4">
        <w:rPr>
          <w:rStyle w:val="Emphasis"/>
          <w:rFonts w:asciiTheme="majorHAnsi" w:hAnsiTheme="majorHAnsi" w:cstheme="majorHAnsi"/>
          <w:highlight w:val="cyan"/>
        </w:rPr>
        <w:t>81%</w:t>
      </w:r>
      <w:r w:rsidRPr="009174E4">
        <w:rPr>
          <w:rStyle w:val="StyleUnderline"/>
          <w:rFonts w:asciiTheme="majorHAnsi" w:hAnsiTheme="majorHAnsi" w:cstheme="majorHAnsi"/>
          <w:highlight w:val="cyan"/>
        </w:rPr>
        <w:t xml:space="preserve"> of</w:t>
      </w:r>
      <w:r w:rsidRPr="009174E4">
        <w:rPr>
          <w:rFonts w:asciiTheme="majorHAnsi" w:hAnsiTheme="majorHAnsi" w:cstheme="majorHAnsi"/>
          <w:sz w:val="16"/>
        </w:rPr>
        <w:t xml:space="preserve"> the </w:t>
      </w:r>
      <w:r w:rsidRPr="009174E4">
        <w:rPr>
          <w:rStyle w:val="StyleUnderline"/>
          <w:rFonts w:asciiTheme="majorHAnsi" w:hAnsiTheme="majorHAnsi" w:cstheme="majorHAnsi"/>
        </w:rPr>
        <w:t xml:space="preserve">resource base </w:t>
      </w:r>
      <w:r w:rsidRPr="009174E4">
        <w:rPr>
          <w:rStyle w:val="Emphasis"/>
          <w:rFonts w:asciiTheme="majorHAnsi" w:hAnsiTheme="majorHAnsi" w:cstheme="majorHAnsi"/>
        </w:rPr>
        <w:t>value</w:t>
      </w:r>
      <w:r w:rsidRPr="009174E4">
        <w:rPr>
          <w:rStyle w:val="StyleUnderline"/>
          <w:rFonts w:asciiTheme="majorHAnsi" w:hAnsiTheme="majorHAnsi" w:cstheme="majorHAnsi"/>
        </w:rPr>
        <w:t xml:space="preserve"> that drives</w:t>
      </w:r>
      <w:r w:rsidRPr="009174E4">
        <w:rPr>
          <w:rFonts w:asciiTheme="majorHAnsi" w:hAnsiTheme="majorHAnsi" w:cstheme="majorHAnsi"/>
          <w:sz w:val="16"/>
        </w:rPr>
        <w:t xml:space="preserve"> a </w:t>
      </w:r>
      <w:r w:rsidRPr="009174E4">
        <w:rPr>
          <w:rStyle w:val="StyleUnderline"/>
          <w:rFonts w:asciiTheme="majorHAnsi" w:hAnsiTheme="majorHAnsi" w:cstheme="majorHAnsi"/>
          <w:highlight w:val="cyan"/>
        </w:rPr>
        <w:t>company’s</w:t>
      </w:r>
      <w:r w:rsidRPr="009174E4">
        <w:rPr>
          <w:rStyle w:val="StyleUnderline"/>
          <w:rFonts w:asciiTheme="majorHAnsi" w:hAnsiTheme="majorHAnsi" w:cstheme="majorHAnsi"/>
        </w:rPr>
        <w:t xml:space="preserve"> total </w:t>
      </w:r>
      <w:r w:rsidRPr="009174E4">
        <w:rPr>
          <w:rStyle w:val="Emphasis"/>
          <w:rFonts w:asciiTheme="majorHAnsi" w:hAnsiTheme="majorHAnsi" w:cstheme="majorHAnsi"/>
          <w:highlight w:val="cyan"/>
        </w:rPr>
        <w:t>valuation</w:t>
      </w:r>
      <w:r w:rsidRPr="009174E4">
        <w:rPr>
          <w:rFonts w:asciiTheme="majorHAnsi" w:hAnsiTheme="majorHAnsi" w:cstheme="majorHAnsi"/>
          <w:sz w:val="16"/>
        </w:rPr>
        <w:t>. Investors pay attention to and put their money on those proven reserves.</w:t>
      </w:r>
    </w:p>
    <w:p w14:paraId="7D94DB52"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rPr>
        <w:lastRenderedPageBreak/>
        <w:t xml:space="preserve">Carbon-bubble </w:t>
      </w:r>
      <w:r w:rsidRPr="009174E4">
        <w:rPr>
          <w:rStyle w:val="Emphasis"/>
          <w:rFonts w:asciiTheme="majorHAnsi" w:hAnsiTheme="majorHAnsi" w:cstheme="majorHAnsi"/>
          <w:highlight w:val="cyan"/>
        </w:rPr>
        <w:t>theorists</w:t>
      </w:r>
      <w:r w:rsidRPr="009174E4">
        <w:rPr>
          <w:rStyle w:val="StyleUnderline"/>
          <w:rFonts w:asciiTheme="majorHAnsi" w:hAnsiTheme="majorHAnsi" w:cstheme="majorHAnsi"/>
        </w:rPr>
        <w:t xml:space="preserve"> use a much </w:t>
      </w:r>
      <w:r w:rsidRPr="009174E4">
        <w:rPr>
          <w:rStyle w:val="Emphasis"/>
          <w:rFonts w:asciiTheme="majorHAnsi" w:hAnsiTheme="majorHAnsi" w:cstheme="majorHAnsi"/>
        </w:rPr>
        <w:t>broader</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hazier</w:t>
      </w:r>
      <w:r w:rsidRPr="009174E4">
        <w:rPr>
          <w:rStyle w:val="StyleUnderline"/>
          <w:rFonts w:asciiTheme="majorHAnsi" w:hAnsiTheme="majorHAnsi" w:cstheme="majorHAnsi"/>
        </w:rPr>
        <w:t xml:space="preserve"> definition</w:t>
      </w:r>
      <w:r w:rsidRPr="009174E4">
        <w:rPr>
          <w:rFonts w:asciiTheme="majorHAnsi" w:hAnsiTheme="majorHAnsi" w:cstheme="majorHAnsi"/>
          <w:sz w:val="16"/>
        </w:rPr>
        <w:t xml:space="preserve"> of reserves. They also include “probable” and “possible” resources with uncertain potential for development and commercialization much further into the future. By using this broad and chronologically vague definition, </w:t>
      </w:r>
      <w:r w:rsidRPr="009174E4">
        <w:rPr>
          <w:rStyle w:val="StyleUnderline"/>
          <w:rFonts w:asciiTheme="majorHAnsi" w:hAnsiTheme="majorHAnsi" w:cstheme="majorHAnsi"/>
        </w:rPr>
        <w:t xml:space="preserve">they </w:t>
      </w:r>
      <w:r w:rsidRPr="009174E4">
        <w:rPr>
          <w:rStyle w:val="Emphasis"/>
          <w:rFonts w:asciiTheme="majorHAnsi" w:hAnsiTheme="majorHAnsi" w:cstheme="majorHAnsi"/>
          <w:highlight w:val="cyan"/>
        </w:rPr>
        <w:t>sound</w:t>
      </w:r>
      <w:r w:rsidRPr="009174E4">
        <w:rPr>
          <w:rStyle w:val="StyleUnderline"/>
          <w:rFonts w:asciiTheme="majorHAnsi" w:hAnsiTheme="majorHAnsi" w:cstheme="majorHAnsi"/>
        </w:rPr>
        <w:t xml:space="preserve"> an </w:t>
      </w:r>
      <w:r w:rsidRPr="009174E4">
        <w:rPr>
          <w:rStyle w:val="Emphasis"/>
          <w:rFonts w:asciiTheme="majorHAnsi" w:hAnsiTheme="majorHAnsi" w:cstheme="majorHAnsi"/>
          <w:highlight w:val="cyan"/>
        </w:rPr>
        <w:t>alarm</w:t>
      </w:r>
      <w:r w:rsidRPr="009174E4">
        <w:rPr>
          <w:rStyle w:val="StyleUnderline"/>
          <w:rFonts w:asciiTheme="majorHAnsi" w:hAnsiTheme="majorHAnsi" w:cstheme="majorHAnsi"/>
          <w:highlight w:val="cyan"/>
        </w:rPr>
        <w:t xml:space="preserve"> around</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rPr>
        <w:t>carbon risk</w:t>
      </w:r>
      <w:r w:rsidRPr="009174E4">
        <w:rPr>
          <w:rStyle w:val="StyleUnderline"/>
          <w:rFonts w:asciiTheme="majorHAnsi" w:hAnsiTheme="majorHAnsi" w:cstheme="majorHAnsi"/>
        </w:rPr>
        <w:t xml:space="preserve">” associated with </w:t>
      </w:r>
      <w:r w:rsidRPr="009174E4">
        <w:rPr>
          <w:rStyle w:val="Emphasis"/>
          <w:rFonts w:asciiTheme="majorHAnsi" w:hAnsiTheme="majorHAnsi" w:cstheme="majorHAnsi"/>
          <w:highlight w:val="cyan"/>
        </w:rPr>
        <w:t>not-well-defined resources</w:t>
      </w:r>
      <w:r w:rsidRPr="009174E4">
        <w:rPr>
          <w:rStyle w:val="StyleUnderline"/>
          <w:rFonts w:asciiTheme="majorHAnsi" w:hAnsiTheme="majorHAnsi" w:cstheme="majorHAnsi"/>
          <w:highlight w:val="cyan"/>
        </w:rPr>
        <w:t xml:space="preserve"> that are </w:t>
      </w:r>
      <w:r w:rsidRPr="009174E4">
        <w:rPr>
          <w:rStyle w:val="Emphasis"/>
          <w:rFonts w:asciiTheme="majorHAnsi" w:hAnsiTheme="majorHAnsi" w:cstheme="majorHAnsi"/>
          <w:highlight w:val="cyan"/>
        </w:rPr>
        <w:t>not near term</w:t>
      </w:r>
      <w:r w:rsidRPr="009174E4">
        <w:rPr>
          <w:rStyle w:val="StyleUnderline"/>
          <w:rFonts w:asciiTheme="majorHAnsi" w:hAnsiTheme="majorHAnsi" w:cstheme="majorHAnsi"/>
          <w:highlight w:val="cyan"/>
        </w:rPr>
        <w:t xml:space="preserve"> and</w:t>
      </w:r>
      <w:r w:rsidRPr="009174E4">
        <w:rPr>
          <w:rStyle w:val="StyleUnderline"/>
          <w:rFonts w:asciiTheme="majorHAnsi" w:hAnsiTheme="majorHAnsi" w:cstheme="majorHAnsi"/>
        </w:rPr>
        <w:t xml:space="preserve"> that </w:t>
      </w:r>
      <w:r w:rsidRPr="009174E4">
        <w:rPr>
          <w:rStyle w:val="Emphasis"/>
          <w:rFonts w:asciiTheme="majorHAnsi" w:hAnsiTheme="majorHAnsi" w:cstheme="majorHAnsi"/>
          <w:highlight w:val="cyan"/>
        </w:rPr>
        <w:t>barely play a role</w:t>
      </w:r>
      <w:r w:rsidRPr="009174E4">
        <w:rPr>
          <w:rStyle w:val="StyleUnderline"/>
          <w:rFonts w:asciiTheme="majorHAnsi" w:hAnsiTheme="majorHAnsi" w:cstheme="majorHAnsi"/>
        </w:rPr>
        <w:t xml:space="preserve"> in</w:t>
      </w:r>
      <w:r w:rsidRPr="009174E4">
        <w:rPr>
          <w:rFonts w:asciiTheme="majorHAnsi" w:hAnsiTheme="majorHAnsi" w:cstheme="majorHAnsi"/>
          <w:sz w:val="16"/>
        </w:rPr>
        <w:t xml:space="preserve"> hydrocarbon-company </w:t>
      </w:r>
      <w:r w:rsidRPr="009174E4">
        <w:rPr>
          <w:rStyle w:val="Emphasis"/>
          <w:rFonts w:asciiTheme="majorHAnsi" w:hAnsiTheme="majorHAnsi" w:cstheme="majorHAnsi"/>
        </w:rPr>
        <w:t>valuations</w:t>
      </w:r>
      <w:r w:rsidRPr="009174E4">
        <w:rPr>
          <w:rFonts w:asciiTheme="majorHAnsi" w:hAnsiTheme="majorHAnsi" w:cstheme="majorHAnsi"/>
          <w:sz w:val="16"/>
        </w:rPr>
        <w:t>.</w:t>
      </w:r>
    </w:p>
    <w:p w14:paraId="52AECA61"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rPr>
        <w:t>Carbon-bubble analysis also leaves out</w:t>
      </w:r>
      <w:r w:rsidRPr="009174E4">
        <w:rPr>
          <w:rFonts w:asciiTheme="majorHAnsi" w:hAnsiTheme="majorHAnsi" w:cstheme="majorHAnsi"/>
          <w:sz w:val="16"/>
        </w:rPr>
        <w:t xml:space="preserve"> the </w:t>
      </w:r>
      <w:r w:rsidRPr="009174E4">
        <w:rPr>
          <w:rStyle w:val="Emphasis"/>
          <w:rFonts w:asciiTheme="majorHAnsi" w:hAnsiTheme="majorHAnsi" w:cstheme="majorHAnsi"/>
        </w:rPr>
        <w:t>timing</w:t>
      </w:r>
      <w:r w:rsidRPr="009174E4">
        <w:rPr>
          <w:rStyle w:val="StyleUnderline"/>
          <w:rFonts w:asciiTheme="majorHAnsi" w:hAnsiTheme="majorHAnsi" w:cstheme="majorHAnsi"/>
        </w:rPr>
        <w:t xml:space="preserve"> of returns. </w:t>
      </w:r>
      <w:r w:rsidRPr="009174E4">
        <w:rPr>
          <w:rStyle w:val="StyleUnderline"/>
          <w:rFonts w:asciiTheme="majorHAnsi" w:hAnsiTheme="majorHAnsi" w:cstheme="majorHAnsi"/>
          <w:highlight w:val="cyan"/>
        </w:rPr>
        <w:t>Returns</w:t>
      </w:r>
      <w:r w:rsidRPr="009174E4">
        <w:rPr>
          <w:rFonts w:asciiTheme="majorHAnsi" w:hAnsiTheme="majorHAnsi" w:cstheme="majorHAnsi"/>
          <w:sz w:val="16"/>
        </w:rPr>
        <w:t xml:space="preserve"> from investments in proven reserves </w:t>
      </w:r>
      <w:r w:rsidRPr="009174E4">
        <w:rPr>
          <w:rStyle w:val="StyleUnderline"/>
          <w:rFonts w:asciiTheme="majorHAnsi" w:hAnsiTheme="majorHAnsi" w:cstheme="majorHAnsi"/>
        </w:rPr>
        <w:t xml:space="preserve">are </w:t>
      </w:r>
      <w:r w:rsidRPr="009174E4">
        <w:rPr>
          <w:rStyle w:val="Emphasis"/>
          <w:rFonts w:asciiTheme="majorHAnsi" w:hAnsiTheme="majorHAnsi" w:cstheme="majorHAnsi"/>
        </w:rPr>
        <w:t>gained</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highlight w:val="cyan"/>
        </w:rPr>
        <w:t>delivered</w:t>
      </w:r>
      <w:r w:rsidRPr="009174E4">
        <w:rPr>
          <w:rFonts w:asciiTheme="majorHAnsi" w:hAnsiTheme="majorHAnsi" w:cstheme="majorHAnsi"/>
          <w:sz w:val="16"/>
        </w:rPr>
        <w:t xml:space="preserve"> to shareholders </w:t>
      </w:r>
      <w:r w:rsidRPr="009174E4">
        <w:rPr>
          <w:rFonts w:asciiTheme="majorHAnsi" w:hAnsiTheme="majorHAnsi" w:cstheme="majorHAnsi"/>
          <w:sz w:val="16"/>
          <w:szCs w:val="18"/>
        </w:rPr>
        <w:t>with</w:t>
      </w:r>
      <w:r w:rsidRPr="009174E4">
        <w:rPr>
          <w:rStyle w:val="StyleUnderline"/>
          <w:rFonts w:asciiTheme="majorHAnsi" w:hAnsiTheme="majorHAnsi" w:cstheme="majorHAnsi"/>
          <w:highlight w:val="cyan"/>
        </w:rPr>
        <w:t>in</w:t>
      </w:r>
      <w:r w:rsidRPr="009174E4">
        <w:rPr>
          <w:rStyle w:val="StyleUnderline"/>
          <w:rFonts w:asciiTheme="majorHAnsi" w:hAnsiTheme="majorHAnsi" w:cstheme="majorHAnsi"/>
        </w:rPr>
        <w:t xml:space="preserve"> 10-</w:t>
      </w:r>
      <w:r w:rsidRPr="009174E4">
        <w:rPr>
          <w:rStyle w:val="Emphasis"/>
          <w:rFonts w:asciiTheme="majorHAnsi" w:hAnsiTheme="majorHAnsi" w:cstheme="majorHAnsi"/>
          <w:highlight w:val="cyan"/>
        </w:rPr>
        <w:t>15 years</w:t>
      </w:r>
      <w:r w:rsidRPr="009174E4">
        <w:rPr>
          <w:rFonts w:asciiTheme="majorHAnsi" w:hAnsiTheme="majorHAnsi" w:cstheme="majorHAnsi"/>
          <w:sz w:val="16"/>
        </w:rPr>
        <w:t xml:space="preserve"> for most IOCs. </w:t>
      </w:r>
      <w:r w:rsidRPr="009174E4">
        <w:rPr>
          <w:rStyle w:val="StyleUnderline"/>
          <w:rFonts w:asciiTheme="majorHAnsi" w:hAnsiTheme="majorHAnsi" w:cstheme="majorHAnsi"/>
          <w:highlight w:val="cyan"/>
        </w:rPr>
        <w:t>Demand</w:t>
      </w:r>
      <w:r w:rsidRPr="009174E4">
        <w:rPr>
          <w:rFonts w:asciiTheme="majorHAnsi" w:hAnsiTheme="majorHAnsi" w:cstheme="majorHAnsi"/>
          <w:sz w:val="16"/>
        </w:rPr>
        <w:t xml:space="preserve"> for oil and gas </w:t>
      </w:r>
      <w:r w:rsidRPr="009174E4">
        <w:rPr>
          <w:rStyle w:val="StyleUnderline"/>
          <w:rFonts w:asciiTheme="majorHAnsi" w:hAnsiTheme="majorHAnsi" w:cstheme="majorHAnsi"/>
        </w:rPr>
        <w:t xml:space="preserve">is </w:t>
      </w:r>
      <w:r w:rsidRPr="009174E4">
        <w:rPr>
          <w:rStyle w:val="Emphasis"/>
          <w:rFonts w:asciiTheme="majorHAnsi" w:hAnsiTheme="majorHAnsi" w:cstheme="majorHAnsi"/>
          <w:highlight w:val="cyan"/>
        </w:rPr>
        <w:t>unlikely</w:t>
      </w:r>
      <w:r w:rsidRPr="009174E4">
        <w:rPr>
          <w:rStyle w:val="StyleUnderline"/>
          <w:rFonts w:asciiTheme="majorHAnsi" w:hAnsiTheme="majorHAnsi" w:cstheme="majorHAnsi"/>
          <w:highlight w:val="cyan"/>
        </w:rPr>
        <w:t xml:space="preserve"> to </w:t>
      </w:r>
      <w:r w:rsidRPr="009174E4">
        <w:rPr>
          <w:rStyle w:val="Emphasis"/>
          <w:rFonts w:asciiTheme="majorHAnsi" w:hAnsiTheme="majorHAnsi" w:cstheme="majorHAnsi"/>
          <w:highlight w:val="cyan"/>
        </w:rPr>
        <w:t>plummet</w:t>
      </w:r>
      <w:r w:rsidRPr="009174E4">
        <w:rPr>
          <w:rStyle w:val="StyleUnderline"/>
          <w:rFonts w:asciiTheme="majorHAnsi" w:hAnsiTheme="majorHAnsi" w:cstheme="majorHAnsi"/>
          <w:highlight w:val="cyan"/>
        </w:rPr>
        <w:t xml:space="preserve"> in </w:t>
      </w:r>
      <w:r w:rsidRPr="009174E4">
        <w:rPr>
          <w:rStyle w:val="Emphasis"/>
          <w:rFonts w:asciiTheme="majorHAnsi" w:hAnsiTheme="majorHAnsi" w:cstheme="majorHAnsi"/>
          <w:highlight w:val="cyan"/>
        </w:rPr>
        <w:t>such a short time</w:t>
      </w:r>
      <w:r w:rsidRPr="009174E4">
        <w:rPr>
          <w:rFonts w:asciiTheme="majorHAnsi" w:hAnsiTheme="majorHAnsi" w:cstheme="majorHAnsi"/>
          <w:sz w:val="16"/>
        </w:rPr>
        <w:t>.</w:t>
      </w:r>
    </w:p>
    <w:p w14:paraId="1696D32B"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rPr>
        <w:t xml:space="preserve">Demand is expected to </w:t>
      </w:r>
      <w:r w:rsidRPr="009174E4">
        <w:rPr>
          <w:rStyle w:val="Emphasis"/>
          <w:rFonts w:asciiTheme="majorHAnsi" w:hAnsiTheme="majorHAnsi" w:cstheme="majorHAnsi"/>
        </w:rPr>
        <w:t>rise</w:t>
      </w:r>
      <w:r w:rsidRPr="009174E4">
        <w:rPr>
          <w:rStyle w:val="StyleUnderline"/>
          <w:rFonts w:asciiTheme="majorHAnsi" w:hAnsiTheme="majorHAnsi" w:cstheme="majorHAnsi"/>
        </w:rPr>
        <w:t>, driven by</w:t>
      </w:r>
      <w:r w:rsidRPr="009174E4">
        <w:rPr>
          <w:rFonts w:asciiTheme="majorHAnsi" w:hAnsiTheme="majorHAnsi" w:cstheme="majorHAnsi"/>
          <w:sz w:val="16"/>
        </w:rPr>
        <w:t xml:space="preserve"> the </w:t>
      </w:r>
      <w:r w:rsidRPr="009174E4">
        <w:rPr>
          <w:rStyle w:val="Emphasis"/>
          <w:rFonts w:asciiTheme="majorHAnsi" w:hAnsiTheme="majorHAnsi" w:cstheme="majorHAnsi"/>
        </w:rPr>
        <w:t>growing energy needs</w:t>
      </w:r>
      <w:r w:rsidRPr="009174E4">
        <w:rPr>
          <w:rStyle w:val="StyleUnderline"/>
          <w:rFonts w:asciiTheme="majorHAnsi" w:hAnsiTheme="majorHAnsi" w:cstheme="majorHAnsi"/>
        </w:rPr>
        <w:t xml:space="preserve"> of </w:t>
      </w:r>
      <w:r w:rsidRPr="009174E4">
        <w:rPr>
          <w:rStyle w:val="Emphasis"/>
          <w:rFonts w:asciiTheme="majorHAnsi" w:hAnsiTheme="majorHAnsi" w:cstheme="majorHAnsi"/>
        </w:rPr>
        <w:t>emerging</w:t>
      </w:r>
      <w:r w:rsidRPr="009174E4">
        <w:rPr>
          <w:rFonts w:asciiTheme="majorHAnsi" w:hAnsiTheme="majorHAnsi" w:cstheme="majorHAnsi"/>
          <w:sz w:val="16"/>
        </w:rPr>
        <w:t xml:space="preserve">-market </w:t>
      </w:r>
      <w:r w:rsidRPr="009174E4">
        <w:rPr>
          <w:rStyle w:val="StyleUnderline"/>
          <w:rFonts w:asciiTheme="majorHAnsi" w:hAnsiTheme="majorHAnsi" w:cstheme="majorHAnsi"/>
        </w:rPr>
        <w:t>countries</w:t>
      </w:r>
      <w:r w:rsidRPr="009174E4">
        <w:rPr>
          <w:rFonts w:asciiTheme="majorHAnsi" w:hAnsiTheme="majorHAnsi" w:cstheme="majorHAnsi"/>
          <w:sz w:val="16"/>
        </w:rPr>
        <w:t xml:space="preserve">. Even under the International Energy Agency’s scenario aimed at reducing carbon emissions, energy demand is expected to grow by 12% over the next 15 years, with fossil fuels meeting more than two thirds of demand in 2030. </w:t>
      </w:r>
      <w:r w:rsidRPr="009174E4">
        <w:rPr>
          <w:rStyle w:val="StyleUnderline"/>
          <w:rFonts w:asciiTheme="majorHAnsi" w:hAnsiTheme="majorHAnsi" w:cstheme="majorHAnsi"/>
        </w:rPr>
        <w:t xml:space="preserve">What the value of reserves </w:t>
      </w:r>
      <w:r w:rsidRPr="009174E4">
        <w:rPr>
          <w:rStyle w:val="Emphasis"/>
          <w:rFonts w:asciiTheme="majorHAnsi" w:hAnsiTheme="majorHAnsi" w:cstheme="majorHAnsi"/>
        </w:rPr>
        <w:t>not yet developed</w:t>
      </w:r>
      <w:r w:rsidRPr="009174E4">
        <w:rPr>
          <w:rStyle w:val="StyleUnderline"/>
          <w:rFonts w:asciiTheme="majorHAnsi" w:hAnsiTheme="majorHAnsi" w:cstheme="majorHAnsi"/>
        </w:rPr>
        <w:t xml:space="preserve"> or even </w:t>
      </w:r>
      <w:r w:rsidRPr="009174E4">
        <w:rPr>
          <w:rStyle w:val="Emphasis"/>
          <w:rFonts w:asciiTheme="majorHAnsi" w:hAnsiTheme="majorHAnsi" w:cstheme="majorHAnsi"/>
        </w:rPr>
        <w:t>discovered</w:t>
      </w:r>
      <w:r w:rsidRPr="009174E4">
        <w:rPr>
          <w:rStyle w:val="StyleUnderline"/>
          <w:rFonts w:asciiTheme="majorHAnsi" w:hAnsiTheme="majorHAnsi" w:cstheme="majorHAnsi"/>
        </w:rPr>
        <w:t xml:space="preserve"> will be</w:t>
      </w:r>
      <w:r w:rsidRPr="009174E4">
        <w:rPr>
          <w:rFonts w:asciiTheme="majorHAnsi" w:hAnsiTheme="majorHAnsi" w:cstheme="majorHAnsi"/>
          <w:sz w:val="16"/>
        </w:rPr>
        <w:t xml:space="preserve"> in 2050 </w:t>
      </w:r>
      <w:r w:rsidRPr="009174E4">
        <w:rPr>
          <w:rStyle w:val="StyleUnderline"/>
          <w:rFonts w:asciiTheme="majorHAnsi" w:hAnsiTheme="majorHAnsi" w:cstheme="majorHAnsi"/>
        </w:rPr>
        <w:t xml:space="preserve">is </w:t>
      </w:r>
      <w:r w:rsidRPr="009174E4">
        <w:rPr>
          <w:rStyle w:val="Emphasis"/>
          <w:rFonts w:asciiTheme="majorHAnsi" w:hAnsiTheme="majorHAnsi" w:cstheme="majorHAnsi"/>
        </w:rPr>
        <w:t>highly uncertain</w:t>
      </w:r>
      <w:r w:rsidRPr="009174E4">
        <w:rPr>
          <w:rFonts w:asciiTheme="majorHAnsi" w:hAnsiTheme="majorHAnsi" w:cstheme="majorHAnsi"/>
          <w:sz w:val="16"/>
        </w:rPr>
        <w:t>—but so is the worth that today’s high-value tech stock shares will have in 2050.</w:t>
      </w:r>
    </w:p>
    <w:p w14:paraId="332FC9A0"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The </w:t>
      </w:r>
      <w:r w:rsidRPr="009174E4">
        <w:rPr>
          <w:rStyle w:val="StyleUnderline"/>
          <w:rFonts w:asciiTheme="majorHAnsi" w:hAnsiTheme="majorHAnsi" w:cstheme="majorHAnsi"/>
        </w:rPr>
        <w:t xml:space="preserve">current period of </w:t>
      </w:r>
      <w:r w:rsidRPr="009174E4">
        <w:rPr>
          <w:rStyle w:val="Emphasis"/>
          <w:rFonts w:asciiTheme="majorHAnsi" w:hAnsiTheme="majorHAnsi" w:cstheme="majorHAnsi"/>
        </w:rPr>
        <w:t>low prices</w:t>
      </w:r>
      <w:r w:rsidRPr="009174E4">
        <w:rPr>
          <w:rStyle w:val="StyleUnderline"/>
          <w:rFonts w:asciiTheme="majorHAnsi" w:hAnsiTheme="majorHAnsi" w:cstheme="majorHAnsi"/>
        </w:rPr>
        <w:t xml:space="preserve"> is due to</w:t>
      </w:r>
      <w:r w:rsidRPr="009174E4">
        <w:rPr>
          <w:rFonts w:asciiTheme="majorHAnsi" w:hAnsiTheme="majorHAnsi" w:cstheme="majorHAnsi"/>
          <w:sz w:val="16"/>
        </w:rPr>
        <w:t xml:space="preserve"> the </w:t>
      </w:r>
      <w:r w:rsidRPr="009174E4">
        <w:rPr>
          <w:rStyle w:val="Emphasis"/>
          <w:rFonts w:asciiTheme="majorHAnsi" w:hAnsiTheme="majorHAnsi" w:cstheme="majorHAnsi"/>
        </w:rPr>
        <w:t>rapid buildup</w:t>
      </w:r>
      <w:r w:rsidRPr="009174E4">
        <w:rPr>
          <w:rStyle w:val="StyleUnderline"/>
          <w:rFonts w:asciiTheme="majorHAnsi" w:hAnsiTheme="majorHAnsi" w:cstheme="majorHAnsi"/>
        </w:rPr>
        <w:t xml:space="preserve"> of </w:t>
      </w:r>
      <w:r w:rsidRPr="009174E4">
        <w:rPr>
          <w:rStyle w:val="Emphasis"/>
          <w:rFonts w:asciiTheme="majorHAnsi" w:hAnsiTheme="majorHAnsi" w:cstheme="majorHAnsi"/>
        </w:rPr>
        <w:t>supply</w:t>
      </w:r>
      <w:r w:rsidRPr="009174E4">
        <w:rPr>
          <w:rStyle w:val="StyleUnderline"/>
          <w:rFonts w:asciiTheme="majorHAnsi" w:hAnsiTheme="majorHAnsi" w:cstheme="majorHAnsi"/>
        </w:rPr>
        <w:t xml:space="preserve"> and</w:t>
      </w:r>
      <w:r w:rsidRPr="009174E4">
        <w:rPr>
          <w:rFonts w:asciiTheme="majorHAnsi" w:hAnsiTheme="majorHAnsi" w:cstheme="majorHAnsi"/>
          <w:sz w:val="16"/>
        </w:rPr>
        <w:t xml:space="preserve"> a </w:t>
      </w:r>
      <w:r w:rsidRPr="009174E4">
        <w:rPr>
          <w:rStyle w:val="Emphasis"/>
          <w:rFonts w:asciiTheme="majorHAnsi" w:hAnsiTheme="majorHAnsi" w:cstheme="majorHAnsi"/>
        </w:rPr>
        <w:t>slowing</w:t>
      </w:r>
      <w:r w:rsidRPr="009174E4">
        <w:rPr>
          <w:rStyle w:val="StyleUnderline"/>
          <w:rFonts w:asciiTheme="majorHAnsi" w:hAnsiTheme="majorHAnsi" w:cstheme="majorHAnsi"/>
        </w:rPr>
        <w:t xml:space="preserve"> world </w:t>
      </w:r>
      <w:r w:rsidRPr="009174E4">
        <w:rPr>
          <w:rStyle w:val="Emphasis"/>
          <w:rFonts w:asciiTheme="majorHAnsi" w:hAnsiTheme="majorHAnsi" w:cstheme="majorHAnsi"/>
        </w:rPr>
        <w:t>economy</w:t>
      </w:r>
      <w:r w:rsidRPr="009174E4">
        <w:rPr>
          <w:rStyle w:val="StyleUnderline"/>
          <w:rFonts w:asciiTheme="majorHAnsi" w:hAnsiTheme="majorHAnsi" w:cstheme="majorHAnsi"/>
        </w:rPr>
        <w:t>—not</w:t>
      </w:r>
      <w:r w:rsidRPr="009174E4">
        <w:rPr>
          <w:rFonts w:asciiTheme="majorHAnsi" w:hAnsiTheme="majorHAnsi" w:cstheme="majorHAnsi"/>
          <w:sz w:val="16"/>
        </w:rPr>
        <w:t xml:space="preserve"> to </w:t>
      </w:r>
      <w:r w:rsidRPr="009174E4">
        <w:rPr>
          <w:rStyle w:val="Emphasis"/>
          <w:rFonts w:asciiTheme="majorHAnsi" w:hAnsiTheme="majorHAnsi" w:cstheme="majorHAnsi"/>
        </w:rPr>
        <w:t>carbon</w:t>
      </w:r>
      <w:r w:rsidRPr="009174E4">
        <w:rPr>
          <w:rStyle w:val="StyleUnderline"/>
          <w:rFonts w:asciiTheme="majorHAnsi" w:hAnsiTheme="majorHAnsi" w:cstheme="majorHAnsi"/>
        </w:rPr>
        <w:t xml:space="preserve">-related </w:t>
      </w:r>
      <w:r w:rsidRPr="009174E4">
        <w:rPr>
          <w:rStyle w:val="Emphasis"/>
          <w:rFonts w:asciiTheme="majorHAnsi" w:hAnsiTheme="majorHAnsi" w:cstheme="majorHAnsi"/>
        </w:rPr>
        <w:t>demand destruction</w:t>
      </w:r>
      <w:r w:rsidRPr="009174E4">
        <w:rPr>
          <w:rStyle w:val="StyleUnderline"/>
          <w:rFonts w:asciiTheme="majorHAnsi" w:hAnsiTheme="majorHAnsi" w:cstheme="majorHAnsi"/>
        </w:rPr>
        <w:t xml:space="preserve"> stimulated by </w:t>
      </w:r>
      <w:r w:rsidRPr="009174E4">
        <w:rPr>
          <w:rStyle w:val="Emphasis"/>
          <w:rFonts w:asciiTheme="majorHAnsi" w:hAnsiTheme="majorHAnsi" w:cstheme="majorHAnsi"/>
        </w:rPr>
        <w:t>stringent caps</w:t>
      </w:r>
      <w:r w:rsidRPr="009174E4">
        <w:rPr>
          <w:rStyle w:val="StyleUnderline"/>
          <w:rFonts w:asciiTheme="majorHAnsi" w:hAnsiTheme="majorHAnsi" w:cstheme="majorHAnsi"/>
        </w:rPr>
        <w:t xml:space="preserve"> on </w:t>
      </w:r>
      <w:r w:rsidRPr="009174E4">
        <w:rPr>
          <w:rStyle w:val="Emphasis"/>
          <w:rFonts w:asciiTheme="majorHAnsi" w:hAnsiTheme="majorHAnsi" w:cstheme="majorHAnsi"/>
        </w:rPr>
        <w:t>CO2 emissions</w:t>
      </w:r>
      <w:r w:rsidRPr="009174E4">
        <w:rPr>
          <w:rStyle w:val="StyleUnderline"/>
          <w:rFonts w:asciiTheme="majorHAnsi" w:hAnsiTheme="majorHAnsi" w:cstheme="majorHAnsi"/>
        </w:rPr>
        <w:t xml:space="preserve"> or</w:t>
      </w:r>
      <w:r w:rsidRPr="009174E4">
        <w:rPr>
          <w:rFonts w:asciiTheme="majorHAnsi" w:hAnsiTheme="majorHAnsi" w:cstheme="majorHAnsi"/>
          <w:sz w:val="16"/>
        </w:rPr>
        <w:t xml:space="preserve"> a </w:t>
      </w:r>
      <w:r w:rsidRPr="009174E4">
        <w:rPr>
          <w:rFonts w:asciiTheme="majorHAnsi" w:hAnsiTheme="majorHAnsi" w:cstheme="majorHAnsi"/>
          <w:sz w:val="16"/>
          <w:szCs w:val="18"/>
        </w:rPr>
        <w:t xml:space="preserve">rapid penetration of </w:t>
      </w:r>
      <w:r w:rsidRPr="009174E4">
        <w:rPr>
          <w:rStyle w:val="Emphasis"/>
          <w:rFonts w:asciiTheme="majorHAnsi" w:hAnsiTheme="majorHAnsi" w:cstheme="majorHAnsi"/>
        </w:rPr>
        <w:t>clean energy</w:t>
      </w:r>
      <w:r w:rsidRPr="009174E4">
        <w:rPr>
          <w:rStyle w:val="StyleUnderline"/>
          <w:rFonts w:asciiTheme="majorHAnsi" w:hAnsiTheme="majorHAnsi" w:cstheme="majorHAnsi"/>
        </w:rPr>
        <w:t xml:space="preserve"> tech</w:t>
      </w:r>
      <w:r w:rsidRPr="009174E4">
        <w:rPr>
          <w:rFonts w:asciiTheme="majorHAnsi" w:hAnsiTheme="majorHAnsi" w:cstheme="majorHAnsi"/>
          <w:sz w:val="16"/>
        </w:rPr>
        <w:t xml:space="preserve">nologies. So </w:t>
      </w:r>
      <w:r w:rsidRPr="009174E4">
        <w:rPr>
          <w:rStyle w:val="StyleUnderline"/>
          <w:rFonts w:asciiTheme="majorHAnsi" w:hAnsiTheme="majorHAnsi" w:cstheme="majorHAnsi"/>
        </w:rPr>
        <w:t xml:space="preserve">a scenario that envisions a </w:t>
      </w:r>
      <w:r w:rsidRPr="009174E4">
        <w:rPr>
          <w:rStyle w:val="Emphasis"/>
          <w:rFonts w:asciiTheme="majorHAnsi" w:hAnsiTheme="majorHAnsi" w:cstheme="majorHAnsi"/>
          <w:highlight w:val="cyan"/>
        </w:rPr>
        <w:t>swift decarbonization</w:t>
      </w:r>
      <w:r w:rsidRPr="009174E4">
        <w:rPr>
          <w:rFonts w:asciiTheme="majorHAnsi" w:hAnsiTheme="majorHAnsi" w:cstheme="majorHAnsi"/>
          <w:sz w:val="16"/>
        </w:rPr>
        <w:t xml:space="preserve"> of the economy </w:t>
      </w:r>
      <w:r w:rsidRPr="009174E4">
        <w:rPr>
          <w:rStyle w:val="StyleUnderline"/>
          <w:rFonts w:asciiTheme="majorHAnsi" w:hAnsiTheme="majorHAnsi" w:cstheme="majorHAnsi"/>
          <w:highlight w:val="cyan"/>
        </w:rPr>
        <w:t>that leaves</w:t>
      </w:r>
      <w:r w:rsidRPr="009174E4">
        <w:rPr>
          <w:rStyle w:val="StyleUnderline"/>
          <w:rFonts w:asciiTheme="majorHAnsi" w:hAnsiTheme="majorHAnsi" w:cstheme="majorHAnsi"/>
        </w:rPr>
        <w:t xml:space="preserve"> most commercial </w:t>
      </w:r>
      <w:r w:rsidRPr="009174E4">
        <w:rPr>
          <w:rStyle w:val="StyleUnderline"/>
          <w:rFonts w:asciiTheme="majorHAnsi" w:hAnsiTheme="majorHAnsi" w:cstheme="majorHAnsi"/>
          <w:highlight w:val="cyan"/>
        </w:rPr>
        <w:t>hydrocarbon assets “</w:t>
      </w:r>
      <w:r w:rsidRPr="009174E4">
        <w:rPr>
          <w:rStyle w:val="Emphasis"/>
          <w:rFonts w:asciiTheme="majorHAnsi" w:hAnsiTheme="majorHAnsi" w:cstheme="majorHAnsi"/>
          <w:highlight w:val="cyan"/>
        </w:rPr>
        <w:t>stranded</w:t>
      </w:r>
      <w:r w:rsidRPr="009174E4">
        <w:rPr>
          <w:rStyle w:val="StyleUnderline"/>
          <w:rFonts w:asciiTheme="majorHAnsi" w:hAnsiTheme="majorHAnsi" w:cstheme="majorHAnsi"/>
        </w:rPr>
        <w:t xml:space="preserve">” seems </w:t>
      </w:r>
      <w:r w:rsidRPr="009174E4">
        <w:rPr>
          <w:rStyle w:val="Emphasis"/>
          <w:rFonts w:asciiTheme="majorHAnsi" w:hAnsiTheme="majorHAnsi" w:cstheme="majorHAnsi"/>
          <w:highlight w:val="cyan"/>
        </w:rPr>
        <w:t>highly unrealistic</w:t>
      </w:r>
      <w:r w:rsidRPr="009174E4">
        <w:rPr>
          <w:rFonts w:asciiTheme="majorHAnsi" w:hAnsiTheme="majorHAnsi" w:cstheme="majorHAnsi"/>
          <w:sz w:val="16"/>
        </w:rPr>
        <w:t>.</w:t>
      </w:r>
    </w:p>
    <w:p w14:paraId="4B56D105"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A </w:t>
      </w:r>
      <w:r w:rsidRPr="009174E4">
        <w:rPr>
          <w:rStyle w:val="StyleUnderline"/>
          <w:rFonts w:asciiTheme="majorHAnsi" w:hAnsiTheme="majorHAnsi" w:cstheme="majorHAnsi"/>
          <w:highlight w:val="cyan"/>
        </w:rPr>
        <w:t>transition</w:t>
      </w:r>
      <w:r w:rsidRPr="009174E4">
        <w:rPr>
          <w:rStyle w:val="StyleUnderline"/>
          <w:rFonts w:asciiTheme="majorHAnsi" w:hAnsiTheme="majorHAnsi" w:cstheme="majorHAnsi"/>
        </w:rPr>
        <w:t xml:space="preserve"> to</w:t>
      </w:r>
      <w:r w:rsidRPr="009174E4">
        <w:rPr>
          <w:rFonts w:asciiTheme="majorHAnsi" w:hAnsiTheme="majorHAnsi" w:cstheme="majorHAnsi"/>
          <w:sz w:val="16"/>
        </w:rPr>
        <w:t xml:space="preserve"> a </w:t>
      </w:r>
      <w:r w:rsidRPr="009174E4">
        <w:rPr>
          <w:rStyle w:val="Emphasis"/>
          <w:rFonts w:asciiTheme="majorHAnsi" w:hAnsiTheme="majorHAnsi" w:cstheme="majorHAnsi"/>
        </w:rPr>
        <w:t>low</w:t>
      </w:r>
      <w:r w:rsidRPr="009174E4">
        <w:rPr>
          <w:rFonts w:asciiTheme="majorHAnsi" w:hAnsiTheme="majorHAnsi" w:cstheme="majorHAnsi"/>
          <w:sz w:val="16"/>
        </w:rPr>
        <w:t xml:space="preserve">er </w:t>
      </w:r>
      <w:r w:rsidRPr="009174E4">
        <w:rPr>
          <w:rStyle w:val="Emphasis"/>
          <w:rFonts w:asciiTheme="majorHAnsi" w:hAnsiTheme="majorHAnsi" w:cstheme="majorHAnsi"/>
        </w:rPr>
        <w:t>carbon</w:t>
      </w:r>
      <w:r w:rsidRPr="009174E4">
        <w:rPr>
          <w:rStyle w:val="StyleUnderline"/>
          <w:rFonts w:asciiTheme="majorHAnsi" w:hAnsiTheme="majorHAnsi" w:cstheme="majorHAnsi"/>
        </w:rPr>
        <w:t xml:space="preserve"> economy</w:t>
      </w:r>
      <w:r w:rsidRPr="009174E4">
        <w:rPr>
          <w:rFonts w:asciiTheme="majorHAnsi" w:hAnsiTheme="majorHAnsi" w:cstheme="majorHAnsi"/>
          <w:sz w:val="16"/>
        </w:rPr>
        <w:t xml:space="preserve"> will </w:t>
      </w:r>
      <w:r w:rsidRPr="009174E4">
        <w:rPr>
          <w:rStyle w:val="StyleUnderline"/>
          <w:rFonts w:asciiTheme="majorHAnsi" w:hAnsiTheme="majorHAnsi" w:cstheme="majorHAnsi"/>
          <w:highlight w:val="cyan"/>
        </w:rPr>
        <w:t>require</w:t>
      </w:r>
      <w:r w:rsidRPr="009174E4">
        <w:rPr>
          <w:rStyle w:val="StyleUnderline"/>
          <w:rFonts w:asciiTheme="majorHAnsi" w:hAnsiTheme="majorHAnsi" w:cstheme="majorHAnsi"/>
        </w:rPr>
        <w:t xml:space="preserve"> increased </w:t>
      </w:r>
      <w:r w:rsidRPr="009174E4">
        <w:rPr>
          <w:rStyle w:val="Emphasis"/>
          <w:rFonts w:asciiTheme="majorHAnsi" w:hAnsiTheme="majorHAnsi" w:cstheme="majorHAnsi"/>
        </w:rPr>
        <w:t>investment</w:t>
      </w:r>
      <w:r w:rsidRPr="009174E4">
        <w:rPr>
          <w:rStyle w:val="StyleUnderline"/>
          <w:rFonts w:asciiTheme="majorHAnsi" w:hAnsiTheme="majorHAnsi" w:cstheme="majorHAnsi"/>
        </w:rPr>
        <w:t xml:space="preserve"> in </w:t>
      </w:r>
      <w:r w:rsidRPr="009174E4">
        <w:rPr>
          <w:rStyle w:val="Emphasis"/>
          <w:rFonts w:asciiTheme="majorHAnsi" w:hAnsiTheme="majorHAnsi" w:cstheme="majorHAnsi"/>
          <w:highlight w:val="cyan"/>
        </w:rPr>
        <w:t>renewable energy</w:t>
      </w:r>
      <w:r w:rsidRPr="009174E4">
        <w:rPr>
          <w:rStyle w:val="StyleUnderline"/>
          <w:rFonts w:asciiTheme="majorHAnsi" w:hAnsiTheme="majorHAnsi" w:cstheme="majorHAnsi"/>
        </w:rPr>
        <w:t xml:space="preserve"> and energy </w:t>
      </w:r>
      <w:r w:rsidRPr="009174E4">
        <w:rPr>
          <w:rStyle w:val="Emphasis"/>
          <w:rFonts w:asciiTheme="majorHAnsi" w:hAnsiTheme="majorHAnsi" w:cstheme="majorHAnsi"/>
          <w:highlight w:val="cyan"/>
        </w:rPr>
        <w:t>efficiency</w:t>
      </w:r>
      <w:r w:rsidRPr="009174E4">
        <w:rPr>
          <w:rStyle w:val="StyleUnderline"/>
          <w:rFonts w:asciiTheme="majorHAnsi" w:hAnsiTheme="majorHAnsi" w:cstheme="majorHAnsi"/>
          <w:highlight w:val="cyan"/>
        </w:rPr>
        <w:t xml:space="preserve"> over a </w:t>
      </w:r>
      <w:r w:rsidRPr="009174E4">
        <w:rPr>
          <w:rStyle w:val="Emphasis"/>
          <w:rFonts w:asciiTheme="majorHAnsi" w:hAnsiTheme="majorHAnsi" w:cstheme="majorHAnsi"/>
          <w:highlight w:val="cyan"/>
        </w:rPr>
        <w:t>long period</w:t>
      </w:r>
      <w:r w:rsidRPr="009174E4">
        <w:rPr>
          <w:rFonts w:asciiTheme="majorHAnsi" w:hAnsiTheme="majorHAnsi" w:cstheme="majorHAnsi"/>
          <w:sz w:val="16"/>
        </w:rPr>
        <w:t>. The International Energy Agency forecasts that of the nearly $40 trillion in energy investments needed to supply the world to 2035, more than 50% will be needed for fossil-fuel investments. Divestment also runs counter to the Obama administration’s climate-change policy, which aims to promote more natural gas in electricity generation.</w:t>
      </w:r>
    </w:p>
    <w:p w14:paraId="5C9D9B1C" w14:textId="77777777" w:rsidR="00C64E55" w:rsidRDefault="00C64E55" w:rsidP="00C64E55">
      <w:pPr>
        <w:rPr>
          <w:rFonts w:asciiTheme="majorHAnsi" w:hAnsiTheme="majorHAnsi" w:cstheme="majorHAnsi"/>
          <w:sz w:val="16"/>
        </w:rPr>
      </w:pPr>
      <w:r w:rsidRPr="009174E4">
        <w:rPr>
          <w:rFonts w:asciiTheme="majorHAnsi" w:hAnsiTheme="majorHAnsi" w:cstheme="majorHAnsi"/>
          <w:sz w:val="16"/>
        </w:rPr>
        <w:t xml:space="preserve">Shaping future energy and environmental policies and the energy system for decades ahead requires informed, fact-based discussion. That is also a requirement for responsible investing by endowments, pension funds and other long-term investors. Anticipating bubbles has become an important concern, but </w:t>
      </w:r>
      <w:r w:rsidRPr="009174E4">
        <w:rPr>
          <w:rStyle w:val="StyleUnderline"/>
          <w:rFonts w:asciiTheme="majorHAnsi" w:hAnsiTheme="majorHAnsi" w:cstheme="majorHAnsi"/>
        </w:rPr>
        <w:t>it is</w:t>
      </w:r>
      <w:r w:rsidRPr="009174E4">
        <w:rPr>
          <w:rFonts w:asciiTheme="majorHAnsi" w:hAnsiTheme="majorHAnsi" w:cstheme="majorHAnsi"/>
          <w:sz w:val="16"/>
        </w:rPr>
        <w:t xml:space="preserve"> just as </w:t>
      </w:r>
      <w:r w:rsidRPr="009174E4">
        <w:rPr>
          <w:rStyle w:val="StyleUnderline"/>
          <w:rFonts w:asciiTheme="majorHAnsi" w:hAnsiTheme="majorHAnsi" w:cstheme="majorHAnsi"/>
        </w:rPr>
        <w:t xml:space="preserve">important </w:t>
      </w:r>
      <w:r w:rsidRPr="009174E4">
        <w:rPr>
          <w:rStyle w:val="Emphasis"/>
          <w:rFonts w:asciiTheme="majorHAnsi" w:hAnsiTheme="majorHAnsi" w:cstheme="majorHAnsi"/>
        </w:rPr>
        <w:t>not</w:t>
      </w:r>
      <w:r w:rsidRPr="009174E4">
        <w:rPr>
          <w:rStyle w:val="StyleUnderline"/>
          <w:rFonts w:asciiTheme="majorHAnsi" w:hAnsiTheme="majorHAnsi" w:cstheme="majorHAnsi"/>
        </w:rPr>
        <w:t xml:space="preserve"> to </w:t>
      </w:r>
      <w:r w:rsidRPr="009174E4">
        <w:rPr>
          <w:rStyle w:val="Emphasis"/>
          <w:rFonts w:asciiTheme="majorHAnsi" w:hAnsiTheme="majorHAnsi" w:cstheme="majorHAnsi"/>
        </w:rPr>
        <w:t>base decisions</w:t>
      </w:r>
      <w:r w:rsidRPr="009174E4">
        <w:rPr>
          <w:rStyle w:val="StyleUnderline"/>
          <w:rFonts w:asciiTheme="majorHAnsi" w:hAnsiTheme="majorHAnsi" w:cstheme="majorHAnsi"/>
        </w:rPr>
        <w:t xml:space="preserve"> on bubbles that </w:t>
      </w:r>
      <w:r w:rsidRPr="009174E4">
        <w:rPr>
          <w:rStyle w:val="Emphasis"/>
          <w:rFonts w:asciiTheme="majorHAnsi" w:hAnsiTheme="majorHAnsi" w:cstheme="majorHAnsi"/>
        </w:rPr>
        <w:t>don’t exist</w:t>
      </w:r>
      <w:r w:rsidRPr="009174E4">
        <w:rPr>
          <w:rFonts w:asciiTheme="majorHAnsi" w:hAnsiTheme="majorHAnsi" w:cstheme="majorHAnsi"/>
          <w:sz w:val="16"/>
        </w:rPr>
        <w:t>.</w:t>
      </w:r>
    </w:p>
    <w:p w14:paraId="25546966" w14:textId="77777777" w:rsidR="00C64E55" w:rsidRPr="009174E4" w:rsidRDefault="00C64E55" w:rsidP="00C64E55">
      <w:pPr>
        <w:pStyle w:val="Heading4"/>
        <w:rPr>
          <w:rFonts w:asciiTheme="majorHAnsi" w:hAnsiTheme="majorHAnsi" w:cstheme="majorHAnsi"/>
        </w:rPr>
      </w:pPr>
      <w:r w:rsidRPr="009174E4">
        <w:rPr>
          <w:rFonts w:asciiTheme="majorHAnsi" w:hAnsiTheme="majorHAnsi" w:cstheme="majorHAnsi"/>
        </w:rPr>
        <w:t>Peak oil is wrong</w:t>
      </w:r>
      <w:r>
        <w:rPr>
          <w:rFonts w:asciiTheme="majorHAnsi" w:hAnsiTheme="majorHAnsi" w:cstheme="majorHAnsi"/>
        </w:rPr>
        <w:t>---</w:t>
      </w:r>
      <w:r w:rsidRPr="009174E4">
        <w:rPr>
          <w:rFonts w:asciiTheme="majorHAnsi" w:hAnsiTheme="majorHAnsi" w:cstheme="majorHAnsi"/>
        </w:rPr>
        <w:t>can’t assume new sources and innovation solves</w:t>
      </w:r>
      <w:r>
        <w:rPr>
          <w:rFonts w:asciiTheme="majorHAnsi" w:hAnsiTheme="majorHAnsi" w:cstheme="majorHAnsi"/>
        </w:rPr>
        <w:t>.</w:t>
      </w:r>
      <w:r w:rsidRPr="009174E4">
        <w:rPr>
          <w:rFonts w:asciiTheme="majorHAnsi" w:hAnsiTheme="majorHAnsi" w:cstheme="majorHAnsi"/>
        </w:rPr>
        <w:t xml:space="preserve"> </w:t>
      </w:r>
    </w:p>
    <w:p w14:paraId="325C3AEF" w14:textId="77777777" w:rsidR="00C64E55" w:rsidRPr="009174E4" w:rsidRDefault="00C64E55" w:rsidP="00C64E55">
      <w:pPr>
        <w:rPr>
          <w:rFonts w:asciiTheme="majorHAnsi" w:hAnsiTheme="majorHAnsi" w:cstheme="majorHAnsi"/>
          <w:sz w:val="16"/>
        </w:rPr>
      </w:pPr>
      <w:r w:rsidRPr="009174E4">
        <w:rPr>
          <w:rStyle w:val="Style13ptBold"/>
          <w:rFonts w:asciiTheme="majorHAnsi" w:hAnsiTheme="majorHAnsi" w:cstheme="majorHAnsi"/>
        </w:rPr>
        <w:t>Lynch 17</w:t>
      </w:r>
      <w:r w:rsidRPr="009174E4">
        <w:rPr>
          <w:rFonts w:asciiTheme="majorHAnsi" w:hAnsiTheme="majorHAnsi" w:cstheme="majorHAnsi"/>
          <w:sz w:val="16"/>
        </w:rPr>
        <w:t xml:space="preserve"> — Michael Lynch, (MasterResource —a blog dedicated to analysis and commentary about energy markets and public policy), 3-29-17. “Peak Oil: Not Just Wrong but Invalid” </w:t>
      </w:r>
      <w:hyperlink r:id="rId14" w:history="1">
        <w:r w:rsidRPr="009174E4">
          <w:rPr>
            <w:rStyle w:val="Hyperlink"/>
            <w:rFonts w:asciiTheme="majorHAnsi" w:hAnsiTheme="majorHAnsi" w:cstheme="majorHAnsi"/>
            <w:sz w:val="16"/>
          </w:rPr>
          <w:t>https://www.masterresource.org/peak-oil-fixitydepletion/peak-oil-invalid/</w:t>
        </w:r>
      </w:hyperlink>
      <w:r w:rsidRPr="009174E4">
        <w:rPr>
          <w:rFonts w:asciiTheme="majorHAnsi" w:hAnsiTheme="majorHAnsi" w:cstheme="majorHAnsi"/>
          <w:sz w:val="16"/>
        </w:rPr>
        <w:t xml:space="preserve"> Accessed 7/9/18 //WR-NCP </w:t>
      </w:r>
    </w:p>
    <w:p w14:paraId="174DA43D" w14:textId="77777777" w:rsidR="00C64E55" w:rsidRPr="00991356" w:rsidRDefault="00C64E55" w:rsidP="00C64E55">
      <w:pPr>
        <w:rPr>
          <w:rFonts w:asciiTheme="majorHAnsi" w:hAnsiTheme="majorHAnsi" w:cstheme="majorHAnsi"/>
          <w:sz w:val="14"/>
        </w:rPr>
      </w:pPr>
      <w:r w:rsidRPr="009174E4">
        <w:rPr>
          <w:rFonts w:asciiTheme="majorHAnsi" w:hAnsiTheme="majorHAnsi" w:cstheme="majorHAnsi"/>
          <w:sz w:val="14"/>
        </w:rPr>
        <w:t xml:space="preserve">The original claim underlying peak oil was that resource scarcity would cause oil production to decline in the near future and that nothing could be done to alter that trajectory. Two retired oil geologists—Colin Campbell and Jean Laherrère—justified this idea by making their estimates of recoverable resources using a private database of oil field sizes fitted to the so-called Hubbert curve, a bell curve said to represent production for a region. </w:t>
      </w:r>
      <w:r w:rsidRPr="009174E4">
        <w:rPr>
          <w:rStyle w:val="StyleUnderline"/>
          <w:rFonts w:asciiTheme="majorHAnsi" w:hAnsiTheme="majorHAnsi" w:cstheme="majorHAnsi"/>
        </w:rPr>
        <w:t>Their theory was that since production followed a bell curve, fitting production data for a country or region to a curve would demonstrate the entire trajectory of supply and yield an estimate of the total resource.</w:t>
      </w:r>
      <w:r w:rsidRPr="009174E4">
        <w:rPr>
          <w:rFonts w:asciiTheme="majorHAnsi" w:hAnsiTheme="majorHAnsi" w:cstheme="majorHAnsi"/>
          <w:sz w:val="14"/>
        </w:rPr>
        <w:t xml:space="preserve"> Also, once half the resource was produced, production would decline; and conversely, if production was declining, then the peak had been reached and half the resource produced. </w:t>
      </w:r>
      <w:r w:rsidRPr="009174E4">
        <w:rPr>
          <w:rStyle w:val="Emphasis"/>
          <w:rFonts w:asciiTheme="majorHAnsi" w:hAnsiTheme="majorHAnsi" w:cstheme="majorHAnsi"/>
        </w:rPr>
        <w:t xml:space="preserve">Actually, though, </w:t>
      </w:r>
      <w:r w:rsidRPr="009174E4">
        <w:rPr>
          <w:rStyle w:val="Emphasis"/>
          <w:rFonts w:asciiTheme="majorHAnsi" w:hAnsiTheme="majorHAnsi" w:cstheme="majorHAnsi"/>
          <w:highlight w:val="cyan"/>
        </w:rPr>
        <w:t>production</w:t>
      </w:r>
      <w:r w:rsidRPr="009174E4">
        <w:rPr>
          <w:rStyle w:val="Emphasis"/>
          <w:rFonts w:asciiTheme="majorHAnsi" w:hAnsiTheme="majorHAnsi" w:cstheme="majorHAnsi"/>
        </w:rPr>
        <w:t xml:space="preserve"> in a region </w:t>
      </w:r>
      <w:r w:rsidRPr="009174E4">
        <w:rPr>
          <w:rStyle w:val="Emphasis"/>
          <w:rFonts w:asciiTheme="majorHAnsi" w:hAnsiTheme="majorHAnsi" w:cstheme="majorHAnsi"/>
          <w:highlight w:val="cyan"/>
        </w:rPr>
        <w:t xml:space="preserve">rarely follows a bell curve nor </w:t>
      </w:r>
      <w:r w:rsidRPr="009174E4">
        <w:rPr>
          <w:rStyle w:val="Emphasis"/>
          <w:rFonts w:asciiTheme="majorHAnsi" w:hAnsiTheme="majorHAnsi" w:cstheme="majorHAnsi"/>
        </w:rPr>
        <w:t>do regions</w:t>
      </w:r>
      <w:r w:rsidRPr="009174E4">
        <w:rPr>
          <w:rFonts w:asciiTheme="majorHAnsi" w:hAnsiTheme="majorHAnsi" w:cstheme="majorHAnsi"/>
          <w:sz w:val="14"/>
        </w:rPr>
        <w:t xml:space="preserve"> necessarily </w:t>
      </w:r>
      <w:r w:rsidRPr="009174E4">
        <w:rPr>
          <w:rStyle w:val="Emphasis"/>
          <w:rFonts w:asciiTheme="majorHAnsi" w:hAnsiTheme="majorHAnsi" w:cstheme="majorHAnsi"/>
        </w:rPr>
        <w:t xml:space="preserve">experience </w:t>
      </w:r>
      <w:r w:rsidRPr="009174E4">
        <w:rPr>
          <w:rStyle w:val="Emphasis"/>
          <w:rFonts w:asciiTheme="majorHAnsi" w:hAnsiTheme="majorHAnsi" w:cstheme="majorHAnsi"/>
          <w:highlight w:val="cyan"/>
        </w:rPr>
        <w:t>a single peak</w:t>
      </w:r>
      <w:r w:rsidRPr="009174E4">
        <w:rPr>
          <w:rStyle w:val="Emphasis"/>
          <w:rFonts w:asciiTheme="majorHAnsi" w:hAnsiTheme="majorHAnsi" w:cstheme="majorHAnsi"/>
        </w:rPr>
        <w:t>.</w:t>
      </w:r>
      <w:r w:rsidRPr="009174E4">
        <w:rPr>
          <w:rFonts w:asciiTheme="majorHAnsi" w:hAnsiTheme="majorHAnsi" w:cstheme="majorHAnsi"/>
          <w:sz w:val="14"/>
        </w:rPr>
        <w:t xml:space="preserve"> </w:t>
      </w:r>
      <w:r w:rsidRPr="009174E4">
        <w:rPr>
          <w:rStyle w:val="StyleUnderline"/>
          <w:rFonts w:asciiTheme="majorHAnsi" w:hAnsiTheme="majorHAnsi" w:cstheme="majorHAnsi"/>
        </w:rPr>
        <w:t xml:space="preserve">As a result,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highlight w:val="cyan"/>
        </w:rPr>
        <w:lastRenderedPageBreak/>
        <w:t>method repeatedly predicted premature peaks</w:t>
      </w:r>
      <w:r w:rsidRPr="009174E4">
        <w:rPr>
          <w:rStyle w:val="StyleUnderline"/>
          <w:rFonts w:asciiTheme="majorHAnsi" w:hAnsiTheme="majorHAnsi" w:cstheme="majorHAnsi"/>
        </w:rPr>
        <w:t xml:space="preserve"> for many countries and for the world itself.</w:t>
      </w:r>
      <w:r w:rsidRPr="009174E4">
        <w:rPr>
          <w:rFonts w:asciiTheme="majorHAnsi" w:hAnsiTheme="majorHAnsi" w:cstheme="majorHAnsi"/>
          <w:sz w:val="14"/>
        </w:rPr>
        <w:t xml:space="preserve"> Laherrère attempted to reinforce his claims by the </w:t>
      </w:r>
      <w:r w:rsidRPr="009174E4">
        <w:rPr>
          <w:rStyle w:val="StyleUnderline"/>
          <w:rFonts w:asciiTheme="majorHAnsi" w:hAnsiTheme="majorHAnsi" w:cstheme="majorHAnsi"/>
        </w:rPr>
        <w:t>use of</w:t>
      </w:r>
      <w:r w:rsidRPr="009174E4">
        <w:rPr>
          <w:rFonts w:asciiTheme="majorHAnsi" w:hAnsiTheme="majorHAnsi" w:cstheme="majorHAnsi"/>
          <w:sz w:val="14"/>
        </w:rPr>
        <w:t xml:space="preserve"> so-called </w:t>
      </w:r>
      <w:r w:rsidRPr="009174E4">
        <w:rPr>
          <w:rStyle w:val="StyleUnderline"/>
          <w:rFonts w:asciiTheme="majorHAnsi" w:hAnsiTheme="majorHAnsi" w:cstheme="majorHAnsi"/>
        </w:rPr>
        <w:t>creaming curves</w:t>
      </w:r>
      <w:r w:rsidRPr="009174E4">
        <w:rPr>
          <w:rFonts w:asciiTheme="majorHAnsi" w:hAnsiTheme="majorHAnsi" w:cstheme="majorHAnsi"/>
          <w:sz w:val="14"/>
        </w:rPr>
        <w:t xml:space="preserve">, ordering discoveries by date to show how their sizes decline over time; the asymptote of the curve would then represent the total resource. This method is employed by conventional petroleum geologists, but with this understanding: It </w:t>
      </w:r>
      <w:r w:rsidRPr="009174E4">
        <w:rPr>
          <w:rStyle w:val="StyleUnderline"/>
          <w:rFonts w:asciiTheme="majorHAnsi" w:hAnsiTheme="majorHAnsi" w:cstheme="majorHAnsi"/>
        </w:rPr>
        <w:t xml:space="preserve">works only for a given basin, not a combination of them; </w:t>
      </w:r>
      <w:r w:rsidRPr="009174E4">
        <w:rPr>
          <w:rStyle w:val="StyleUnderline"/>
          <w:rFonts w:asciiTheme="majorHAnsi" w:hAnsiTheme="majorHAnsi" w:cstheme="majorHAnsi"/>
          <w:highlight w:val="cyan"/>
        </w:rPr>
        <w:t xml:space="preserve">it cannot predict </w:t>
      </w:r>
      <w:r w:rsidRPr="009174E4">
        <w:rPr>
          <w:rStyle w:val="StyleUnderline"/>
          <w:rFonts w:asciiTheme="majorHAnsi" w:hAnsiTheme="majorHAnsi" w:cstheme="majorHAnsi"/>
        </w:rPr>
        <w:t xml:space="preserve">the discovery of </w:t>
      </w:r>
      <w:r w:rsidRPr="009174E4">
        <w:rPr>
          <w:rStyle w:val="StyleUnderline"/>
          <w:rFonts w:asciiTheme="majorHAnsi" w:hAnsiTheme="majorHAnsi" w:cstheme="majorHAnsi"/>
          <w:highlight w:val="cyan"/>
        </w:rPr>
        <w:t>new basins</w:t>
      </w:r>
      <w:r w:rsidRPr="009174E4">
        <w:rPr>
          <w:rStyle w:val="StyleUnderline"/>
          <w:rFonts w:asciiTheme="majorHAnsi" w:hAnsiTheme="majorHAnsi" w:cstheme="majorHAnsi"/>
        </w:rPr>
        <w:t>; and it requires stable estimates of field size</w:t>
      </w:r>
      <w:r w:rsidRPr="009174E4">
        <w:rPr>
          <w:rFonts w:asciiTheme="majorHAnsi" w:hAnsiTheme="majorHAnsi" w:cstheme="majorHAnsi"/>
          <w:sz w:val="14"/>
        </w:rPr>
        <w:t xml:space="preserve">. </w:t>
      </w:r>
      <w:r w:rsidRPr="009174E4">
        <w:rPr>
          <w:rStyle w:val="StyleUnderline"/>
          <w:rFonts w:asciiTheme="majorHAnsi" w:hAnsiTheme="majorHAnsi" w:cstheme="majorHAnsi"/>
        </w:rPr>
        <w:t>The peak-oil theorists ignored the first argument, insisted both that no new basins remain to be discovered and that their field size data was stable.</w:t>
      </w:r>
      <w:r w:rsidRPr="009174E4">
        <w:rPr>
          <w:rFonts w:asciiTheme="majorHAnsi" w:hAnsiTheme="majorHAnsi" w:cstheme="majorHAnsi"/>
          <w:sz w:val="14"/>
        </w:rPr>
        <w:t xml:space="preserve"> (However, they elsewhere chided economists for not recognizing that field size data was often revised upwards.) The shortcoming was made worse by the insistence that the results were robust, which they were not; as regards the Middle East, for example, creaming curves yielded an estimate that was revised upwards three times. It was simply asserted that the final estimate was correct, and earlier ones not, without recognizing the implication that the method did not yield a stable estimate but one which evolved over time. Another freshman mistake was to rely on graphs of cumulative data, specifically discoveries and production, which Laherrère noted seem to resemble each other. The first thing taught in freshman statistics is that cumulative numbers are meaningless: next year’s GDP may change substantially compared to this year’s, but if you put a century’s cumulative GDP on a graph you can see no difference. However, Laherrère in particular believed he has created a ‘model’ whereby he could predict a country’s production by looking at its cumulative discovery trend, although his graphs showing individual discoveries in a country made it clear that they were highly variable and related poorly to subsequent production trends. The one thing in common with these methods was that they represented curve-fitting, just extrapolating discovery and production trends (and sometimes not accurately). Because some of the proponents are geologists, they claimed that the work was “scientific” and derided their opponents as economists, even though many petroleum engineers and geologists disagreed with their work. Kjell Aleklett, who took over the leadership of the Association for the Study of Peak Oil despite having little experience in the analysis of resources, insists that his work is “natural science” even though </w:t>
      </w:r>
      <w:r w:rsidRPr="009174E4">
        <w:rPr>
          <w:rStyle w:val="Emphasis"/>
          <w:rFonts w:asciiTheme="majorHAnsi" w:hAnsiTheme="majorHAnsi" w:cstheme="majorHAnsi"/>
          <w:highlight w:val="cyan"/>
        </w:rPr>
        <w:t xml:space="preserve">there is no </w:t>
      </w:r>
      <w:r w:rsidRPr="009174E4">
        <w:rPr>
          <w:rStyle w:val="Emphasis"/>
          <w:rFonts w:asciiTheme="majorHAnsi" w:hAnsiTheme="majorHAnsi" w:cstheme="majorHAnsi"/>
        </w:rPr>
        <w:t xml:space="preserve">real </w:t>
      </w:r>
      <w:r w:rsidRPr="009174E4">
        <w:rPr>
          <w:rStyle w:val="Emphasis"/>
          <w:rFonts w:asciiTheme="majorHAnsi" w:hAnsiTheme="majorHAnsi" w:cstheme="majorHAnsi"/>
          <w:highlight w:val="cyan"/>
        </w:rPr>
        <w:t>scientific content</w:t>
      </w:r>
      <w:r w:rsidRPr="009174E4">
        <w:rPr>
          <w:rFonts w:asciiTheme="majorHAnsi" w:hAnsiTheme="majorHAnsi" w:cstheme="majorHAnsi"/>
          <w:sz w:val="14"/>
        </w:rPr>
        <w:t xml:space="preserve">: he and his colleagues observe trends and assume they are determined by physical factors. Which is obviously wrong, given that the so-called scientific behavior is often violated. As mentioned, few countries exhibit a bell-curve shaped production trend, and many of the fields that are said to follow a mathematically precise behavior later violate it. Laherrère has noted that the Forties field production followed a declining trend for years, suggesting that the field’s total resource could be estimated by extrapolating it to the intersection with the x-axis. The addition of gas-lift caused production to differ from the trend briefly, but then the trend resumed to his great delight—proving, he insisted, that geology determined the profile of a field’s production. Nonsense. </w:t>
      </w:r>
      <w:r w:rsidRPr="009174E4">
        <w:rPr>
          <w:rStyle w:val="StyleUnderline"/>
          <w:rFonts w:asciiTheme="majorHAnsi" w:hAnsiTheme="majorHAnsi" w:cstheme="majorHAnsi"/>
        </w:rPr>
        <w:t xml:space="preserve">Since he published his graphs, the Forties oil </w:t>
      </w:r>
      <w:r w:rsidRPr="009174E4">
        <w:rPr>
          <w:rStyle w:val="StyleUnderline"/>
          <w:rFonts w:asciiTheme="majorHAnsi" w:hAnsiTheme="majorHAnsi" w:cstheme="majorHAnsi"/>
          <w:highlight w:val="cyan"/>
        </w:rPr>
        <w:t>production</w:t>
      </w:r>
      <w:r w:rsidRPr="009174E4">
        <w:rPr>
          <w:rStyle w:val="StyleUnderline"/>
          <w:rFonts w:asciiTheme="majorHAnsi" w:hAnsiTheme="majorHAnsi" w:cstheme="majorHAnsi"/>
        </w:rPr>
        <w:t xml:space="preserve"> trend </w:t>
      </w:r>
      <w:r w:rsidRPr="009174E4">
        <w:rPr>
          <w:rStyle w:val="StyleUnderline"/>
          <w:rFonts w:asciiTheme="majorHAnsi" w:hAnsiTheme="majorHAnsi" w:cstheme="majorHAnsi"/>
          <w:highlight w:val="cyan"/>
        </w:rPr>
        <w:t>has changed</w:t>
      </w:r>
      <w:r w:rsidRPr="009174E4">
        <w:rPr>
          <w:rStyle w:val="StyleUnderline"/>
          <w:rFonts w:asciiTheme="majorHAnsi" w:hAnsiTheme="majorHAnsi" w:cstheme="majorHAnsi"/>
        </w:rPr>
        <w:t>, going flat instead of declining for roughly ten years, with an increase in the field’s proved reserves of 150 million barrels.</w:t>
      </w:r>
      <w:r w:rsidRPr="009174E4">
        <w:rPr>
          <w:rFonts w:asciiTheme="majorHAnsi" w:hAnsiTheme="majorHAnsi" w:cstheme="majorHAnsi"/>
          <w:sz w:val="14"/>
        </w:rPr>
        <w:t xml:space="preserve"> </w:t>
      </w:r>
      <w:r w:rsidRPr="009174E4">
        <w:rPr>
          <w:rStyle w:val="StyleUnderline"/>
          <w:rFonts w:asciiTheme="majorHAnsi" w:hAnsiTheme="majorHAnsi" w:cstheme="majorHAnsi"/>
        </w:rPr>
        <w:t xml:space="preserve">Production patterns are determined </w:t>
      </w:r>
      <w:r w:rsidRPr="009174E4">
        <w:rPr>
          <w:rStyle w:val="StyleUnderline"/>
          <w:rFonts w:asciiTheme="majorHAnsi" w:hAnsiTheme="majorHAnsi" w:cstheme="majorHAnsi"/>
          <w:highlight w:val="cyan"/>
        </w:rPr>
        <w:t>by</w:t>
      </w:r>
      <w:r w:rsidRPr="009174E4">
        <w:rPr>
          <w:rFonts w:asciiTheme="majorHAnsi" w:hAnsiTheme="majorHAnsi" w:cstheme="majorHAnsi"/>
          <w:sz w:val="14"/>
        </w:rPr>
        <w:t xml:space="preserve"> the geology and chemistry of the deposit, plus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engineering </w:t>
      </w:r>
      <w:r w:rsidRPr="009174E4">
        <w:rPr>
          <w:rStyle w:val="Emphasis"/>
          <w:rFonts w:asciiTheme="majorHAnsi" w:hAnsiTheme="majorHAnsi" w:cstheme="majorHAnsi"/>
        </w:rPr>
        <w:t xml:space="preserve">decisions on how to produce it, </w:t>
      </w:r>
      <w:r w:rsidRPr="009174E4">
        <w:rPr>
          <w:rStyle w:val="Emphasis"/>
          <w:rFonts w:asciiTheme="majorHAnsi" w:hAnsiTheme="majorHAnsi" w:cstheme="majorHAnsi"/>
          <w:highlight w:val="cyan"/>
        </w:rPr>
        <w:t>plus the fiscal regime</w:t>
      </w:r>
      <w:r w:rsidRPr="009174E4">
        <w:rPr>
          <w:rStyle w:val="Emphasis"/>
          <w:rFonts w:asciiTheme="majorHAnsi" w:hAnsiTheme="majorHAnsi" w:cstheme="majorHAnsi"/>
        </w:rPr>
        <w:t xml:space="preserve"> in place.</w:t>
      </w:r>
      <w:r w:rsidRPr="009174E4">
        <w:rPr>
          <w:rFonts w:asciiTheme="majorHAnsi" w:hAnsiTheme="majorHAnsi" w:cstheme="majorHAnsi"/>
          <w:sz w:val="14"/>
        </w:rPr>
        <w:t xml:space="preserve"> The latter two </w:t>
      </w:r>
      <w:r w:rsidRPr="009174E4">
        <w:rPr>
          <w:rStyle w:val="StyleUnderline"/>
          <w:rFonts w:asciiTheme="majorHAnsi" w:hAnsiTheme="majorHAnsi" w:cstheme="majorHAnsi"/>
        </w:rPr>
        <w:t>can change</w:t>
      </w:r>
      <w:r w:rsidRPr="009174E4">
        <w:rPr>
          <w:rFonts w:asciiTheme="majorHAnsi" w:hAnsiTheme="majorHAnsi" w:cstheme="majorHAnsi"/>
          <w:sz w:val="14"/>
        </w:rPr>
        <w:t xml:space="preserve">, as was the case with the Forties field and many others. New investment regularly adds reserves to mature fields, and the trade press is full of articles describing such additions. More Peak Oil Fallacy </w:t>
      </w:r>
      <w:r w:rsidRPr="009174E4">
        <w:rPr>
          <w:rStyle w:val="StyleUnderline"/>
          <w:rFonts w:asciiTheme="majorHAnsi" w:hAnsiTheme="majorHAnsi" w:cstheme="majorHAnsi"/>
        </w:rPr>
        <w:t xml:space="preserve">A certain amount of circular, reality-defying logic was also employed in peak-oil theory. Aside from the bizarre suggestion that only geology affected supply, not politics or economics, the insistence that estimates of field sizes did not change and that </w:t>
      </w:r>
      <w:r w:rsidRPr="009174E4">
        <w:rPr>
          <w:rStyle w:val="Emphasis"/>
          <w:rFonts w:asciiTheme="majorHAnsi" w:hAnsiTheme="majorHAnsi" w:cstheme="majorHAnsi"/>
          <w:highlight w:val="cyan"/>
        </w:rPr>
        <w:t>tech</w:t>
      </w:r>
      <w:r w:rsidRPr="009174E4">
        <w:rPr>
          <w:rStyle w:val="StyleUnderline"/>
          <w:rFonts w:asciiTheme="majorHAnsi" w:hAnsiTheme="majorHAnsi" w:cstheme="majorHAnsi"/>
        </w:rPr>
        <w:t xml:space="preserve">nology could not </w:t>
      </w:r>
      <w:r w:rsidRPr="009174E4">
        <w:rPr>
          <w:rStyle w:val="StyleUnderline"/>
          <w:rFonts w:asciiTheme="majorHAnsi" w:hAnsiTheme="majorHAnsi" w:cstheme="majorHAnsi"/>
          <w:highlight w:val="cyan"/>
        </w:rPr>
        <w:t>increase</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recoverable portion of oil</w:t>
      </w:r>
      <w:r w:rsidRPr="009174E4">
        <w:rPr>
          <w:rStyle w:val="StyleUnderline"/>
          <w:rFonts w:asciiTheme="majorHAnsi" w:hAnsiTheme="majorHAnsi" w:cstheme="majorHAnsi"/>
        </w:rPr>
        <w:t xml:space="preserve"> was nonsensical from the beginning.</w:t>
      </w:r>
      <w:r w:rsidRPr="009174E4">
        <w:rPr>
          <w:rFonts w:asciiTheme="majorHAnsi" w:hAnsiTheme="majorHAnsi" w:cstheme="majorHAnsi"/>
          <w:sz w:val="14"/>
        </w:rPr>
        <w:t xml:space="preserve"> </w:t>
      </w:r>
      <w:r w:rsidRPr="009174E4">
        <w:rPr>
          <w:rStyle w:val="Emphasis"/>
          <w:rFonts w:asciiTheme="majorHAnsi" w:hAnsiTheme="majorHAnsi" w:cstheme="majorHAnsi"/>
        </w:rPr>
        <w:t xml:space="preserve">Recovery rates have been growing gradually over time, and numerous new methods and </w:t>
      </w:r>
      <w:r w:rsidRPr="009174E4">
        <w:rPr>
          <w:rStyle w:val="Emphasis"/>
          <w:rFonts w:asciiTheme="majorHAnsi" w:hAnsiTheme="majorHAnsi" w:cstheme="majorHAnsi"/>
          <w:highlight w:val="cyan"/>
        </w:rPr>
        <w:t>inventions</w:t>
      </w:r>
      <w:r w:rsidRPr="009174E4">
        <w:rPr>
          <w:rStyle w:val="Emphasis"/>
          <w:rFonts w:asciiTheme="majorHAnsi" w:hAnsiTheme="majorHAnsi" w:cstheme="majorHAnsi"/>
        </w:rPr>
        <w:t xml:space="preserve"> have greatly </w:t>
      </w:r>
      <w:r w:rsidRPr="009174E4">
        <w:rPr>
          <w:rStyle w:val="Emphasis"/>
          <w:rFonts w:asciiTheme="majorHAnsi" w:hAnsiTheme="majorHAnsi" w:cstheme="majorHAnsi"/>
          <w:highlight w:val="cyan"/>
        </w:rPr>
        <w:t>increase</w:t>
      </w:r>
      <w:r w:rsidRPr="009174E4">
        <w:rPr>
          <w:rStyle w:val="StyleUnderline"/>
          <w:rFonts w:asciiTheme="majorHAnsi" w:hAnsiTheme="majorHAnsi" w:cstheme="majorHAnsi"/>
        </w:rPr>
        <w:t xml:space="preserve">d </w:t>
      </w:r>
      <w:r w:rsidRPr="009174E4">
        <w:rPr>
          <w:rStyle w:val="Emphasis"/>
          <w:rFonts w:asciiTheme="majorHAnsi" w:hAnsiTheme="majorHAnsi" w:cstheme="majorHAnsi"/>
          <w:highlight w:val="cyan"/>
        </w:rPr>
        <w:t>the amount</w:t>
      </w:r>
      <w:r w:rsidRPr="009174E4">
        <w:rPr>
          <w:rStyle w:val="Emphasis"/>
          <w:rFonts w:asciiTheme="majorHAnsi" w:hAnsiTheme="majorHAnsi" w:cstheme="majorHAnsi"/>
        </w:rPr>
        <w:t xml:space="preserve"> of oil </w:t>
      </w:r>
      <w:r w:rsidRPr="009174E4">
        <w:rPr>
          <w:rStyle w:val="Emphasis"/>
          <w:rFonts w:asciiTheme="majorHAnsi" w:hAnsiTheme="majorHAnsi" w:cstheme="majorHAnsi"/>
          <w:highlight w:val="cyan"/>
        </w:rPr>
        <w:t>that can be extracted</w:t>
      </w:r>
      <w:r w:rsidRPr="009174E4">
        <w:rPr>
          <w:rStyle w:val="Emphasis"/>
          <w:rFonts w:asciiTheme="majorHAnsi" w:hAnsiTheme="majorHAnsi" w:cstheme="majorHAnsi"/>
        </w:rPr>
        <w:t>.</w:t>
      </w:r>
      <w:r w:rsidRPr="009174E4">
        <w:rPr>
          <w:rFonts w:asciiTheme="majorHAnsi" w:hAnsiTheme="majorHAnsi" w:cstheme="majorHAnsi"/>
          <w:sz w:val="14"/>
        </w:rPr>
        <w:t xml:space="preserve"> But for the creaming-curve method to function this had not to be so to function, and in response, peak oil advocates like Jean Laherrère would claim that overall field size increases occurred only in the United States, owing to its industry’s reliance on a more restrictive and conservative definition of reserves. Yet </w:t>
      </w:r>
      <w:r w:rsidRPr="009174E4">
        <w:rPr>
          <w:rStyle w:val="StyleUnderline"/>
          <w:rFonts w:asciiTheme="majorHAnsi" w:hAnsiTheme="majorHAnsi" w:cstheme="majorHAnsi"/>
        </w:rPr>
        <w:t>various</w:t>
      </w:r>
      <w:r w:rsidRPr="009174E4">
        <w:rPr>
          <w:rFonts w:asciiTheme="majorHAnsi" w:hAnsiTheme="majorHAnsi" w:cstheme="majorHAnsi"/>
          <w:sz w:val="14"/>
        </w:rPr>
        <w:t xml:space="preserve"> other </w:t>
      </w:r>
      <w:r w:rsidRPr="009174E4">
        <w:rPr>
          <w:rStyle w:val="StyleUnderline"/>
          <w:rFonts w:asciiTheme="majorHAnsi" w:hAnsiTheme="majorHAnsi" w:cstheme="majorHAnsi"/>
        </w:rPr>
        <w:t xml:space="preserve">sources all noted field size increases </w:t>
      </w:r>
      <w:r w:rsidRPr="009174E4">
        <w:rPr>
          <w:rStyle w:val="StyleUnderline"/>
          <w:rFonts w:asciiTheme="majorHAnsi" w:hAnsiTheme="majorHAnsi" w:cstheme="majorHAnsi"/>
          <w:highlight w:val="cyan"/>
        </w:rPr>
        <w:t>in</w:t>
      </w:r>
      <w:r w:rsidRPr="009174E4">
        <w:rPr>
          <w:rFonts w:asciiTheme="majorHAnsi" w:hAnsiTheme="majorHAnsi" w:cstheme="majorHAnsi"/>
          <w:sz w:val="14"/>
        </w:rPr>
        <w:t xml:space="preserve"> other </w:t>
      </w:r>
      <w:r w:rsidRPr="009174E4">
        <w:rPr>
          <w:rStyle w:val="Emphasis"/>
          <w:rFonts w:asciiTheme="majorHAnsi" w:hAnsiTheme="majorHAnsi" w:cstheme="majorHAnsi"/>
          <w:highlight w:val="cyan"/>
        </w:rPr>
        <w:t>international</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settings</w:t>
      </w:r>
      <w:r w:rsidRPr="009174E4">
        <w:rPr>
          <w:rFonts w:asciiTheme="majorHAnsi" w:hAnsiTheme="majorHAnsi" w:cstheme="majorHAnsi"/>
          <w:sz w:val="14"/>
        </w:rPr>
        <w:t xml:space="preserve">. And </w:t>
      </w:r>
      <w:r w:rsidRPr="009174E4">
        <w:rPr>
          <w:rStyle w:val="StyleUnderline"/>
          <w:rFonts w:asciiTheme="majorHAnsi" w:hAnsiTheme="majorHAnsi" w:cstheme="majorHAnsi"/>
        </w:rPr>
        <w:t xml:space="preserve">when asked about new technologies, peak-oil </w:t>
      </w:r>
      <w:r w:rsidRPr="009174E4">
        <w:rPr>
          <w:rStyle w:val="StyleUnderline"/>
          <w:rFonts w:asciiTheme="majorHAnsi" w:hAnsiTheme="majorHAnsi" w:cstheme="majorHAnsi"/>
          <w:highlight w:val="cyan"/>
        </w:rPr>
        <w:t>theorists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claimed that they only increased production </w:t>
      </w:r>
      <w:r w:rsidRPr="009174E4">
        <w:rPr>
          <w:rStyle w:val="StyleUnderline"/>
          <w:rFonts w:asciiTheme="majorHAnsi" w:hAnsiTheme="majorHAnsi" w:cstheme="majorHAnsi"/>
        </w:rPr>
        <w:t xml:space="preserve">rates, </w:t>
      </w:r>
      <w:r w:rsidRPr="009174E4">
        <w:rPr>
          <w:rStyle w:val="StyleUnderline"/>
          <w:rFonts w:asciiTheme="majorHAnsi" w:hAnsiTheme="majorHAnsi" w:cstheme="majorHAnsi"/>
          <w:highlight w:val="cyan"/>
        </w:rPr>
        <w:t>not recovery</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Again,</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 xml:space="preserve">all the </w:t>
      </w:r>
      <w:r w:rsidRPr="009174E4">
        <w:rPr>
          <w:rStyle w:val="Emphasis"/>
          <w:rFonts w:asciiTheme="majorHAnsi" w:hAnsiTheme="majorHAnsi" w:cstheme="majorHAnsi"/>
          <w:highlight w:val="cyan"/>
        </w:rPr>
        <w:t xml:space="preserve">evidence is </w:t>
      </w:r>
      <w:r w:rsidRPr="009174E4">
        <w:rPr>
          <w:rStyle w:val="Emphasis"/>
          <w:rFonts w:asciiTheme="majorHAnsi" w:hAnsiTheme="majorHAnsi" w:cstheme="majorHAnsi"/>
        </w:rPr>
        <w:t xml:space="preserve">to the </w:t>
      </w:r>
      <w:r w:rsidRPr="009174E4">
        <w:rPr>
          <w:rStyle w:val="Emphasis"/>
          <w:rFonts w:asciiTheme="majorHAnsi" w:hAnsiTheme="majorHAnsi" w:cstheme="majorHAnsi"/>
          <w:highlight w:val="cyan"/>
        </w:rPr>
        <w:t>contrary.</w:t>
      </w:r>
    </w:p>
    <w:p w14:paraId="5CB2CA46" w14:textId="0FF7A77B" w:rsidR="00C64E55" w:rsidRDefault="00C64E55" w:rsidP="00C64E55">
      <w:pPr>
        <w:pStyle w:val="Heading3"/>
      </w:pPr>
      <w:r>
        <w:lastRenderedPageBreak/>
        <w:t>Sustainability---1NR</w:t>
      </w:r>
    </w:p>
    <w:p w14:paraId="0D426E89" w14:textId="77777777" w:rsidR="00C64E55" w:rsidRPr="009174E4" w:rsidRDefault="00C64E55" w:rsidP="00C64E55">
      <w:pPr>
        <w:pStyle w:val="Heading4"/>
        <w:rPr>
          <w:rFonts w:asciiTheme="majorHAnsi" w:hAnsiTheme="majorHAnsi" w:cstheme="majorHAnsi"/>
        </w:rPr>
      </w:pPr>
      <w:r w:rsidRPr="009174E4">
        <w:rPr>
          <w:rFonts w:asciiTheme="majorHAnsi" w:hAnsiTheme="majorHAnsi" w:cstheme="majorHAnsi"/>
        </w:rPr>
        <w:t xml:space="preserve">Capitalism’s not monolithic---regs solve their impacts and preserve positives.  </w:t>
      </w:r>
    </w:p>
    <w:p w14:paraId="48973631" w14:textId="77777777" w:rsidR="00C64E55" w:rsidRPr="009174E4" w:rsidRDefault="00C64E55" w:rsidP="00C64E55">
      <w:pPr>
        <w:rPr>
          <w:rFonts w:asciiTheme="majorHAnsi" w:hAnsiTheme="majorHAnsi" w:cstheme="majorHAnsi"/>
        </w:rPr>
      </w:pPr>
      <w:r w:rsidRPr="009174E4">
        <w:rPr>
          <w:rFonts w:asciiTheme="majorHAnsi" w:hAnsiTheme="majorHAnsi" w:cstheme="majorHAnsi"/>
        </w:rPr>
        <w:t xml:space="preserve">Laura </w:t>
      </w:r>
      <w:r w:rsidRPr="009174E4">
        <w:rPr>
          <w:rStyle w:val="Style13ptBold"/>
          <w:rFonts w:asciiTheme="majorHAnsi" w:hAnsiTheme="majorHAnsi" w:cstheme="majorHAnsi"/>
        </w:rPr>
        <w:t>Tyson and</w:t>
      </w:r>
      <w:r w:rsidRPr="009174E4">
        <w:rPr>
          <w:rFonts w:asciiTheme="majorHAnsi" w:hAnsiTheme="majorHAnsi" w:cstheme="majorHAnsi"/>
        </w:rPr>
        <w:t xml:space="preserve"> Lenny </w:t>
      </w:r>
      <w:r w:rsidRPr="009174E4">
        <w:rPr>
          <w:rStyle w:val="Style13ptBold"/>
          <w:rFonts w:asciiTheme="majorHAnsi" w:hAnsiTheme="majorHAnsi" w:cstheme="majorHAnsi"/>
        </w:rPr>
        <w:t>Mendonca 21</w:t>
      </w:r>
      <w:r w:rsidRPr="009174E4">
        <w:rPr>
          <w:rFonts w:asciiTheme="majorHAnsi" w:hAnsiTheme="majorHAnsi" w:cstheme="majorHAnsi"/>
        </w:rPr>
        <w:t xml:space="preserve">. Laura Tyson, former chair of the US President's Council of Economic Advisers, is Professor of the Graduate School at the Haas School of Business and Chair of the Blum Center Board of Trustees at the University of California, Berkeley. Lenny Mendonca, Senior Partner Emeritus at McKinsey &amp; Company, is a former chief economic and business adviser to Governor Gavin Newsom of California and chair of the California High-Speed Rail Authority. "Capitalism We Can Believe In". Project Syndicate. 1-15-2021. https://www.project-syndicate.org/commentary/what-to-do-about-declining-trust-in-us-capitalism-by-laura-tyson-and-lenny-mendonca-2021-01 </w:t>
      </w:r>
    </w:p>
    <w:p w14:paraId="6C06C705"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rPr>
        <w:t>Growing distrust of capitalism follows from</w:t>
      </w:r>
      <w:r w:rsidRPr="009174E4">
        <w:rPr>
          <w:rFonts w:asciiTheme="majorHAnsi" w:hAnsiTheme="majorHAnsi" w:cstheme="majorHAnsi"/>
          <w:sz w:val="16"/>
        </w:rPr>
        <w:t xml:space="preserve"> its failure to address major </w:t>
      </w:r>
      <w:r w:rsidRPr="009174E4">
        <w:rPr>
          <w:rStyle w:val="StyleUnderline"/>
          <w:rFonts w:asciiTheme="majorHAnsi" w:hAnsiTheme="majorHAnsi" w:cstheme="majorHAnsi"/>
        </w:rPr>
        <w:t>socioeconomic challenges</w:t>
      </w:r>
      <w:r w:rsidRPr="009174E4">
        <w:rPr>
          <w:rFonts w:asciiTheme="majorHAnsi" w:hAnsiTheme="majorHAnsi" w:cstheme="majorHAnsi"/>
          <w:sz w:val="16"/>
        </w:rPr>
        <w:t xml:space="preserve">, not least </w:t>
      </w:r>
      <w:r w:rsidRPr="009174E4">
        <w:rPr>
          <w:rStyle w:val="StyleUnderline"/>
          <w:rFonts w:asciiTheme="majorHAnsi" w:hAnsiTheme="majorHAnsi" w:cstheme="majorHAnsi"/>
        </w:rPr>
        <w:t>climate change and inequalities</w:t>
      </w:r>
      <w:r w:rsidRPr="009174E4">
        <w:rPr>
          <w:rFonts w:asciiTheme="majorHAnsi" w:hAnsiTheme="majorHAnsi" w:cstheme="majorHAnsi"/>
          <w:sz w:val="16"/>
        </w:rPr>
        <w:t xml:space="preserve"> in opportunity, income, and wealth. While private </w:t>
      </w:r>
      <w:r w:rsidRPr="009174E4">
        <w:rPr>
          <w:rStyle w:val="StyleUnderline"/>
          <w:rFonts w:asciiTheme="majorHAnsi" w:hAnsiTheme="majorHAnsi" w:cstheme="majorHAnsi"/>
          <w:highlight w:val="cyan"/>
        </w:rPr>
        <w:t xml:space="preserve">incentives under capitalism are good at stimulating </w:t>
      </w:r>
      <w:r w:rsidRPr="009174E4">
        <w:rPr>
          <w:rStyle w:val="Emphasis"/>
          <w:rFonts w:asciiTheme="majorHAnsi" w:hAnsiTheme="majorHAnsi" w:cstheme="majorHAnsi"/>
          <w:highlight w:val="cyan"/>
        </w:rPr>
        <w:t>efficiency, growth, and innovation</w:t>
      </w:r>
      <w:r w:rsidRPr="009174E4">
        <w:rPr>
          <w:rFonts w:asciiTheme="majorHAnsi" w:hAnsiTheme="majorHAnsi" w:cstheme="majorHAnsi"/>
          <w:sz w:val="16"/>
        </w:rPr>
        <w:t xml:space="preserve">, </w:t>
      </w:r>
      <w:r w:rsidRPr="009174E4">
        <w:rPr>
          <w:rStyle w:val="StyleUnderline"/>
          <w:rFonts w:asciiTheme="majorHAnsi" w:hAnsiTheme="majorHAnsi" w:cstheme="majorHAnsi"/>
        </w:rPr>
        <w:t>they</w:t>
      </w:r>
      <w:r w:rsidRPr="009174E4">
        <w:rPr>
          <w:rFonts w:asciiTheme="majorHAnsi" w:hAnsiTheme="majorHAnsi" w:cstheme="majorHAnsi"/>
          <w:sz w:val="16"/>
        </w:rPr>
        <w:t xml:space="preserve"> also </w:t>
      </w:r>
      <w:r w:rsidRPr="009174E4">
        <w:rPr>
          <w:rStyle w:val="StyleUnderline"/>
          <w:rFonts w:asciiTheme="majorHAnsi" w:hAnsiTheme="majorHAnsi" w:cstheme="majorHAnsi"/>
        </w:rPr>
        <w:t>generate unequal income</w:t>
      </w:r>
      <w:r w:rsidRPr="009174E4">
        <w:rPr>
          <w:rFonts w:asciiTheme="majorHAnsi" w:hAnsiTheme="majorHAnsi" w:cstheme="majorHAnsi"/>
          <w:sz w:val="16"/>
        </w:rPr>
        <w:t xml:space="preserve"> and wealth distributions (even in a context of intense competition), often at odds with social norms of fairness. Moreover, </w:t>
      </w:r>
      <w:r w:rsidRPr="009174E4">
        <w:rPr>
          <w:rStyle w:val="StyleUnderline"/>
          <w:rFonts w:asciiTheme="majorHAnsi" w:hAnsiTheme="majorHAnsi" w:cstheme="majorHAnsi"/>
        </w:rPr>
        <w:t>capitalist systems tend to underinvest in public goods</w:t>
      </w:r>
      <w:r w:rsidRPr="009174E4">
        <w:rPr>
          <w:rFonts w:asciiTheme="majorHAnsi" w:hAnsiTheme="majorHAnsi" w:cstheme="majorHAnsi"/>
          <w:sz w:val="16"/>
        </w:rPr>
        <w:t xml:space="preserve"> like education, health care, and social insurance – all critical factors in the pandemic response – while also discounting negative externalities such as greenhouse-gas emissions.</w:t>
      </w:r>
    </w:p>
    <w:p w14:paraId="5B0E071F"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rPr>
        <w:t xml:space="preserve">These </w:t>
      </w:r>
      <w:r w:rsidRPr="009174E4">
        <w:rPr>
          <w:rStyle w:val="StyleUnderline"/>
          <w:rFonts w:asciiTheme="majorHAnsi" w:hAnsiTheme="majorHAnsi" w:cstheme="majorHAnsi"/>
          <w:highlight w:val="cyan"/>
        </w:rPr>
        <w:t xml:space="preserve">shortcomings </w:t>
      </w:r>
      <w:r w:rsidRPr="009174E4">
        <w:rPr>
          <w:rStyle w:val="StyleUnderline"/>
          <w:rFonts w:asciiTheme="majorHAnsi" w:hAnsiTheme="majorHAnsi" w:cstheme="majorHAnsi"/>
        </w:rPr>
        <w:t>of capitalism</w:t>
      </w:r>
      <w:r w:rsidRPr="009174E4">
        <w:rPr>
          <w:rFonts w:asciiTheme="majorHAnsi" w:hAnsiTheme="majorHAnsi" w:cstheme="majorHAnsi"/>
          <w:sz w:val="16"/>
        </w:rPr>
        <w:t xml:space="preserve"> are predictable, but they </w:t>
      </w:r>
      <w:r w:rsidRPr="009174E4">
        <w:rPr>
          <w:rStyle w:val="StyleUnderline"/>
          <w:rFonts w:asciiTheme="majorHAnsi" w:hAnsiTheme="majorHAnsi" w:cstheme="majorHAnsi"/>
          <w:highlight w:val="cyan"/>
        </w:rPr>
        <w:t xml:space="preserve">are </w:t>
      </w:r>
      <w:r w:rsidRPr="009174E4">
        <w:rPr>
          <w:rStyle w:val="Emphasis"/>
          <w:rFonts w:asciiTheme="majorHAnsi" w:hAnsiTheme="majorHAnsi" w:cstheme="majorHAnsi"/>
          <w:highlight w:val="cyan"/>
        </w:rPr>
        <w:t>remediable through public policies and institutions</w:t>
      </w:r>
      <w:r w:rsidRPr="009174E4">
        <w:rPr>
          <w:rStyle w:val="StyleUnderline"/>
          <w:rFonts w:asciiTheme="majorHAnsi" w:hAnsiTheme="majorHAnsi" w:cstheme="majorHAnsi"/>
          <w:highlight w:val="cyan"/>
        </w:rPr>
        <w:t xml:space="preserve">. Tax and transfer </w:t>
      </w:r>
      <w:r w:rsidRPr="009174E4">
        <w:rPr>
          <w:rStyle w:val="StyleUnderline"/>
          <w:rFonts w:asciiTheme="majorHAnsi" w:hAnsiTheme="majorHAnsi" w:cstheme="majorHAnsi"/>
        </w:rPr>
        <w:t>policies and minimum wages</w:t>
      </w:r>
      <w:r w:rsidRPr="009174E4">
        <w:rPr>
          <w:rFonts w:asciiTheme="majorHAnsi" w:hAnsiTheme="majorHAnsi" w:cstheme="majorHAnsi"/>
          <w:sz w:val="16"/>
        </w:rPr>
        <w:t xml:space="preserve"> can reduce income and wealth disparities, just as </w:t>
      </w:r>
      <w:r w:rsidRPr="009174E4">
        <w:rPr>
          <w:rStyle w:val="StyleUnderline"/>
          <w:rFonts w:asciiTheme="majorHAnsi" w:hAnsiTheme="majorHAnsi" w:cstheme="majorHAnsi"/>
          <w:highlight w:val="cyan"/>
        </w:rPr>
        <w:t xml:space="preserve">public investment </w:t>
      </w:r>
      <w:r w:rsidRPr="009174E4">
        <w:rPr>
          <w:rStyle w:val="StyleUnderline"/>
          <w:rFonts w:asciiTheme="majorHAnsi" w:hAnsiTheme="majorHAnsi" w:cstheme="majorHAnsi"/>
        </w:rPr>
        <w:t>in education, training, and health care can enhance opportunity</w:t>
      </w:r>
      <w:r w:rsidRPr="009174E4">
        <w:rPr>
          <w:rFonts w:asciiTheme="majorHAnsi" w:hAnsiTheme="majorHAnsi" w:cstheme="majorHAnsi"/>
          <w:sz w:val="16"/>
        </w:rPr>
        <w:t xml:space="preserve"> by providing access to good jobs and fostering the creation of new enterprises. Likewise, </w:t>
      </w:r>
      <w:r w:rsidRPr="009174E4">
        <w:rPr>
          <w:rStyle w:val="StyleUnderline"/>
          <w:rFonts w:asciiTheme="majorHAnsi" w:hAnsiTheme="majorHAnsi" w:cstheme="majorHAnsi"/>
          <w:highlight w:val="cyan"/>
        </w:rPr>
        <w:t xml:space="preserve">a price on carbon </w:t>
      </w:r>
      <w:r w:rsidRPr="009174E4">
        <w:rPr>
          <w:rStyle w:val="StyleUnderline"/>
          <w:rFonts w:asciiTheme="majorHAnsi" w:hAnsiTheme="majorHAnsi" w:cstheme="majorHAnsi"/>
        </w:rPr>
        <w:t xml:space="preserve">dioxide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regulations limiting or </w:t>
      </w:r>
      <w:r w:rsidRPr="009174E4">
        <w:rPr>
          <w:rStyle w:val="StyleUnderline"/>
          <w:rFonts w:asciiTheme="majorHAnsi" w:hAnsiTheme="majorHAnsi" w:cstheme="majorHAnsi"/>
          <w:highlight w:val="cyan"/>
        </w:rPr>
        <w:t xml:space="preserve">banning </w:t>
      </w:r>
      <w:r w:rsidRPr="009174E4">
        <w:rPr>
          <w:rStyle w:val="StyleUnderline"/>
          <w:rFonts w:asciiTheme="majorHAnsi" w:hAnsiTheme="majorHAnsi" w:cstheme="majorHAnsi"/>
        </w:rPr>
        <w:t xml:space="preserve">carbon </w:t>
      </w:r>
      <w:r w:rsidRPr="009174E4">
        <w:rPr>
          <w:rStyle w:val="StyleUnderline"/>
          <w:rFonts w:asciiTheme="majorHAnsi" w:hAnsiTheme="majorHAnsi" w:cstheme="majorHAnsi"/>
          <w:highlight w:val="cyan"/>
        </w:rPr>
        <w:t>emissions</w:t>
      </w:r>
      <w:r w:rsidRPr="009174E4">
        <w:rPr>
          <w:rFonts w:asciiTheme="majorHAnsi" w:hAnsiTheme="majorHAnsi" w:cstheme="majorHAnsi"/>
          <w:sz w:val="16"/>
          <w:highlight w:val="cyan"/>
        </w:rPr>
        <w:t xml:space="preserve"> </w:t>
      </w:r>
      <w:r w:rsidRPr="009174E4">
        <w:rPr>
          <w:rFonts w:asciiTheme="majorHAnsi" w:hAnsiTheme="majorHAnsi" w:cstheme="majorHAnsi"/>
          <w:sz w:val="16"/>
        </w:rPr>
        <w:t>can help the world avert the existential threat of climate change.</w:t>
      </w:r>
    </w:p>
    <w:p w14:paraId="4434174A"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highlight w:val="cyan"/>
        </w:rPr>
        <w:t xml:space="preserve">Critics </w:t>
      </w:r>
      <w:r w:rsidRPr="009174E4">
        <w:rPr>
          <w:rStyle w:val="StyleUnderline"/>
          <w:rFonts w:asciiTheme="majorHAnsi" w:hAnsiTheme="majorHAnsi" w:cstheme="majorHAnsi"/>
        </w:rPr>
        <w:t>of capitalism</w:t>
      </w:r>
      <w:r w:rsidRPr="009174E4">
        <w:rPr>
          <w:rFonts w:asciiTheme="majorHAnsi" w:hAnsiTheme="majorHAnsi" w:cstheme="majorHAnsi"/>
          <w:sz w:val="16"/>
        </w:rPr>
        <w:t xml:space="preserve"> often </w:t>
      </w:r>
      <w:r w:rsidRPr="009174E4">
        <w:rPr>
          <w:rStyle w:val="StyleUnderline"/>
          <w:rFonts w:asciiTheme="majorHAnsi" w:hAnsiTheme="majorHAnsi" w:cstheme="majorHAnsi"/>
          <w:highlight w:val="cyan"/>
        </w:rPr>
        <w:t>miss</w:t>
      </w:r>
      <w:r w:rsidRPr="009174E4">
        <w:rPr>
          <w:rFonts w:asciiTheme="majorHAnsi" w:hAnsiTheme="majorHAnsi" w:cstheme="majorHAnsi"/>
          <w:sz w:val="16"/>
          <w:highlight w:val="cyan"/>
        </w:rPr>
        <w:t xml:space="preserve"> </w:t>
      </w:r>
      <w:r w:rsidRPr="009174E4">
        <w:rPr>
          <w:rFonts w:asciiTheme="majorHAnsi" w:hAnsiTheme="majorHAnsi" w:cstheme="majorHAnsi"/>
          <w:sz w:val="16"/>
        </w:rPr>
        <w:t>(</w:t>
      </w:r>
      <w:r w:rsidRPr="009174E4">
        <w:rPr>
          <w:rStyle w:val="StyleUnderline"/>
          <w:rFonts w:asciiTheme="majorHAnsi" w:hAnsiTheme="majorHAnsi" w:cstheme="majorHAnsi"/>
        </w:rPr>
        <w:t>or</w:t>
      </w:r>
      <w:r w:rsidRPr="009174E4">
        <w:rPr>
          <w:rFonts w:asciiTheme="majorHAnsi" w:hAnsiTheme="majorHAnsi" w:cstheme="majorHAnsi"/>
          <w:sz w:val="16"/>
        </w:rPr>
        <w:t xml:space="preserve"> choose to </w:t>
      </w:r>
      <w:r w:rsidRPr="009174E4">
        <w:rPr>
          <w:rStyle w:val="StyleUnderline"/>
          <w:rFonts w:asciiTheme="majorHAnsi" w:hAnsiTheme="majorHAnsi" w:cstheme="majorHAnsi"/>
        </w:rPr>
        <w:t>ignore</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 xml:space="preserve">that there is </w:t>
      </w:r>
      <w:r w:rsidRPr="009174E4">
        <w:rPr>
          <w:rStyle w:val="Emphasis"/>
          <w:rFonts w:asciiTheme="majorHAnsi" w:hAnsiTheme="majorHAnsi" w:cstheme="majorHAnsi"/>
          <w:highlight w:val="cyan"/>
        </w:rPr>
        <w:t xml:space="preserve">no single </w:t>
      </w:r>
      <w:r w:rsidRPr="009174E4">
        <w:rPr>
          <w:rStyle w:val="Emphasis"/>
          <w:rFonts w:asciiTheme="majorHAnsi" w:hAnsiTheme="majorHAnsi" w:cstheme="majorHAnsi"/>
        </w:rPr>
        <w:t xml:space="preserve">canonical </w:t>
      </w:r>
      <w:r w:rsidRPr="009174E4">
        <w:rPr>
          <w:rStyle w:val="Emphasis"/>
          <w:rFonts w:asciiTheme="majorHAnsi" w:hAnsiTheme="majorHAnsi" w:cstheme="majorHAnsi"/>
          <w:highlight w:val="cyan"/>
        </w:rPr>
        <w:t>model</w:t>
      </w:r>
      <w:r w:rsidRPr="009174E4">
        <w:rPr>
          <w:rFonts w:asciiTheme="majorHAnsi" w:hAnsiTheme="majorHAnsi" w:cstheme="majorHAnsi"/>
          <w:sz w:val="16"/>
        </w:rPr>
        <w:t xml:space="preserve">. </w:t>
      </w:r>
      <w:r w:rsidRPr="009174E4">
        <w:rPr>
          <w:rStyle w:val="StyleUnderline"/>
          <w:rFonts w:asciiTheme="majorHAnsi" w:hAnsiTheme="majorHAnsi" w:cstheme="majorHAnsi"/>
        </w:rPr>
        <w:t>Europe’s</w:t>
      </w:r>
      <w:r w:rsidRPr="009174E4">
        <w:rPr>
          <w:rFonts w:asciiTheme="majorHAnsi" w:hAnsiTheme="majorHAnsi" w:cstheme="majorHAnsi"/>
          <w:sz w:val="16"/>
        </w:rPr>
        <w:t xml:space="preserve"> various </w:t>
      </w:r>
      <w:r w:rsidRPr="009174E4">
        <w:rPr>
          <w:rStyle w:val="StyleUnderline"/>
          <w:rFonts w:asciiTheme="majorHAnsi" w:hAnsiTheme="majorHAnsi" w:cstheme="majorHAnsi"/>
        </w:rPr>
        <w:t>“social market” models differ</w:t>
      </w:r>
      <w:r w:rsidRPr="009174E4">
        <w:rPr>
          <w:rFonts w:asciiTheme="majorHAnsi" w:hAnsiTheme="majorHAnsi" w:cstheme="majorHAnsi"/>
          <w:sz w:val="16"/>
        </w:rPr>
        <w:t xml:space="preserve"> significantly </w:t>
      </w:r>
      <w:r w:rsidRPr="009174E4">
        <w:rPr>
          <w:rStyle w:val="StyleUnderline"/>
          <w:rFonts w:asciiTheme="majorHAnsi" w:hAnsiTheme="majorHAnsi" w:cstheme="majorHAnsi"/>
        </w:rPr>
        <w:t>from the neoliberal variant in the US.</w:t>
      </w:r>
      <w:r w:rsidRPr="009174E4">
        <w:rPr>
          <w:rFonts w:asciiTheme="majorHAnsi" w:hAnsiTheme="majorHAnsi" w:cstheme="majorHAnsi"/>
          <w:sz w:val="16"/>
        </w:rPr>
        <w:t xml:space="preserve"> And even within the US, there are important differences between states and localities.</w:t>
      </w:r>
    </w:p>
    <w:p w14:paraId="1D6E425C" w14:textId="77777777" w:rsidR="00C64E55" w:rsidRPr="009174E4" w:rsidRDefault="00C64E55" w:rsidP="00C64E55">
      <w:pPr>
        <w:rPr>
          <w:rFonts w:asciiTheme="majorHAnsi" w:hAnsiTheme="majorHAnsi" w:cstheme="majorHAnsi"/>
          <w:sz w:val="14"/>
        </w:rPr>
      </w:pPr>
      <w:r w:rsidRPr="009174E4">
        <w:rPr>
          <w:rFonts w:asciiTheme="majorHAnsi" w:hAnsiTheme="majorHAnsi" w:cstheme="majorHAnsi"/>
          <w:sz w:val="14"/>
        </w:rPr>
        <w:t xml:space="preserve">Some of these distinctions have been highlighted in the responses to the COVID-19 pandemic and recession. All advanced economies have deployed unprecedented levels of fiscal and monetary stimulus in the face of “K-shaped” or “dual” recessions in which lower-wage workers have suffered disproportionately more than other cohorts. Unlike the US, </w:t>
      </w:r>
      <w:r w:rsidRPr="009174E4">
        <w:rPr>
          <w:rStyle w:val="StyleUnderline"/>
          <w:rFonts w:asciiTheme="majorHAnsi" w:hAnsiTheme="majorHAnsi" w:cstheme="majorHAnsi"/>
        </w:rPr>
        <w:t>Germany and several other European countries have deployed measures specifically designed to keep as many workers as possible in their jobs</w:t>
      </w:r>
      <w:r w:rsidRPr="009174E4">
        <w:rPr>
          <w:rFonts w:asciiTheme="majorHAnsi" w:hAnsiTheme="majorHAnsi" w:cstheme="majorHAnsi"/>
          <w:sz w:val="14"/>
        </w:rPr>
        <w:t>. Because these countries have generous social insurance and benefits, including sick leave and family leave, workers and their families have been able to cope with both COVID-19 and sudden drops in their incomes.</w:t>
      </w:r>
    </w:p>
    <w:p w14:paraId="29F47A0C" w14:textId="77777777" w:rsidR="00C64E55" w:rsidRPr="009174E4" w:rsidRDefault="00C64E55" w:rsidP="00C64E55">
      <w:pPr>
        <w:rPr>
          <w:rFonts w:asciiTheme="majorHAnsi" w:hAnsiTheme="majorHAnsi" w:cstheme="majorHAnsi"/>
          <w:sz w:val="10"/>
          <w:szCs w:val="10"/>
        </w:rPr>
      </w:pPr>
      <w:r w:rsidRPr="009174E4">
        <w:rPr>
          <w:rFonts w:asciiTheme="majorHAnsi" w:hAnsiTheme="majorHAnsi" w:cstheme="majorHAnsi"/>
          <w:sz w:val="10"/>
          <w:szCs w:val="10"/>
        </w:rPr>
        <w:t>Differences in national health-care models have also become more apparent. Unlike European capitalist systems that provide universal coverage, 14.5% of America’s non-elderly population (ages 18-64) remains uninsured. Moreover, owing to America’s heavy reliance on employer-based insurance, the pandemic has pushed at least 15 million more workers at least temporarily into the uninsured pool.</w:t>
      </w:r>
    </w:p>
    <w:p w14:paraId="22FAE1CC" w14:textId="77777777" w:rsidR="00C64E55" w:rsidRPr="009174E4" w:rsidRDefault="00C64E55" w:rsidP="00C64E55">
      <w:pPr>
        <w:rPr>
          <w:rFonts w:asciiTheme="majorHAnsi" w:hAnsiTheme="majorHAnsi" w:cstheme="majorHAnsi"/>
          <w:sz w:val="10"/>
          <w:szCs w:val="10"/>
        </w:rPr>
      </w:pPr>
      <w:r w:rsidRPr="009174E4">
        <w:rPr>
          <w:rFonts w:asciiTheme="majorHAnsi" w:hAnsiTheme="majorHAnsi" w:cstheme="majorHAnsi"/>
          <w:sz w:val="10"/>
          <w:szCs w:val="10"/>
        </w:rPr>
        <w:t>With their strong public-health systems, many European countries were also better equipped to carry out widespread testing and vaccine distribution. The US, meanwhile, has utterly failed to contain the virus, and is now delegating the vaccination campaign to under-resourced state and local authorities.</w:t>
      </w:r>
    </w:p>
    <w:p w14:paraId="0DB514DF" w14:textId="77777777" w:rsidR="00C64E55" w:rsidRPr="009174E4" w:rsidRDefault="00C64E55" w:rsidP="00C64E55">
      <w:pPr>
        <w:rPr>
          <w:rFonts w:asciiTheme="majorHAnsi" w:hAnsiTheme="majorHAnsi" w:cstheme="majorHAnsi"/>
          <w:sz w:val="10"/>
          <w:szCs w:val="10"/>
        </w:rPr>
      </w:pPr>
      <w:r w:rsidRPr="009174E4">
        <w:rPr>
          <w:rFonts w:asciiTheme="majorHAnsi" w:hAnsiTheme="majorHAnsi" w:cstheme="majorHAnsi"/>
          <w:sz w:val="10"/>
          <w:szCs w:val="10"/>
        </w:rPr>
        <w:t>In another contrast with the US, Europe has dedicated about one-third of its massive stimulus program to investments aligned with its commitment to achieve carbon neutrality by mid-century. America’s federal stimulus measures have been silent on climate with few conditions of any kind.</w:t>
      </w:r>
    </w:p>
    <w:p w14:paraId="76EE669B" w14:textId="77777777" w:rsidR="00C64E55" w:rsidRPr="009174E4" w:rsidRDefault="00C64E55" w:rsidP="00C64E55">
      <w:pPr>
        <w:rPr>
          <w:rFonts w:asciiTheme="majorHAnsi" w:hAnsiTheme="majorHAnsi" w:cstheme="majorHAnsi"/>
          <w:sz w:val="10"/>
          <w:szCs w:val="10"/>
        </w:rPr>
      </w:pPr>
      <w:r w:rsidRPr="009174E4">
        <w:rPr>
          <w:rFonts w:asciiTheme="majorHAnsi" w:hAnsiTheme="majorHAnsi" w:cstheme="majorHAnsi"/>
          <w:sz w:val="10"/>
          <w:szCs w:val="10"/>
        </w:rPr>
        <w:t>Within the US, individual states’ responses to the COVID-19 crisis reflect different variants of capitalism. In California, Governor Gavin Newsom’s recent 2021-22 budget proposal reveals some distinctive features. In terms of health-care coverage, California remains a national leader with a Medicaid program covering more than 13 million people. Despite the pandemic-induced recession, the state is increasing its minimum wage to $14 per hour in 2021, on track to realize the target of $15 per hour in 2022 for all businesses employing 26 or more workers; many municipalities, including Los Angeles and San Francisco, have already achieved or exceeded the $15 target. (On January 1, 2021, 20 other states also raised their minimum wages, whereas the US federal minimum wage has remained unchanged at $7.25 per hour since 2009.)</w:t>
      </w:r>
    </w:p>
    <w:p w14:paraId="32E33FF8" w14:textId="77777777" w:rsidR="00C64E55" w:rsidRPr="009174E4" w:rsidRDefault="00C64E55" w:rsidP="00C64E55">
      <w:pPr>
        <w:rPr>
          <w:rFonts w:asciiTheme="majorHAnsi" w:hAnsiTheme="majorHAnsi" w:cstheme="majorHAnsi"/>
          <w:sz w:val="10"/>
          <w:szCs w:val="10"/>
        </w:rPr>
      </w:pPr>
      <w:r w:rsidRPr="009174E4">
        <w:rPr>
          <w:rFonts w:asciiTheme="majorHAnsi" w:hAnsiTheme="majorHAnsi" w:cstheme="majorHAnsi"/>
          <w:sz w:val="10"/>
          <w:szCs w:val="10"/>
        </w:rPr>
        <w:t>California has also expanded coverage of its Earned Income Tax Credit (EITC) and Young Child Tax Credit to include undocumented workers who are otherwise denied the benefits of federal stimulus packages. Together, these tax credits applied to 3.6 million California households in 2020, adding $1 billion in total income. The state also passed new legislation significantly expanding unpaid family-leave rights. Employers with as few as five employees now must provide this option as well as more time for paid sick leave for workers forced to self-isolate or quarantine as a result of COVID-19 exposure or diagnosis.</w:t>
      </w:r>
    </w:p>
    <w:p w14:paraId="5319EA14" w14:textId="77777777" w:rsidR="00C64E55" w:rsidRPr="009174E4" w:rsidRDefault="00C64E55" w:rsidP="00C64E55">
      <w:pPr>
        <w:rPr>
          <w:rFonts w:asciiTheme="majorHAnsi" w:hAnsiTheme="majorHAnsi" w:cstheme="majorHAnsi"/>
          <w:sz w:val="10"/>
          <w:szCs w:val="10"/>
        </w:rPr>
      </w:pPr>
      <w:r w:rsidRPr="009174E4">
        <w:rPr>
          <w:rFonts w:asciiTheme="majorHAnsi" w:hAnsiTheme="majorHAnsi" w:cstheme="majorHAnsi"/>
          <w:sz w:val="10"/>
          <w:szCs w:val="10"/>
        </w:rPr>
        <w:t>Looking ahead, Newsom has proposed an additional $600 one-time cash payment to all taxpayers who are eligible for the state’s EITC in 2021. His proposed 2021-22 budget also earmarks $372 million to expedite the distribution of COVID-19 vaccines, and includes $4.5 billion for programs to drive economic growth and job creation once restrictions on normal activities have been lifted. These programs include $575 million in grants to small businesses and nonprofits, in addition to the $500 million for such grants implemented in late 2020 amid forced business closures. The proposal also allocates up to an additional $50 million for the California Rebuilding Fund, a public-private partnership, to support up to an additional $125 million of low-interest loans to underserved small businesses throughout the state.</w:t>
      </w:r>
    </w:p>
    <w:p w14:paraId="2435EB11" w14:textId="77777777" w:rsidR="00C64E55" w:rsidRPr="009174E4" w:rsidRDefault="00C64E55" w:rsidP="00C64E55">
      <w:pPr>
        <w:rPr>
          <w:rFonts w:asciiTheme="majorHAnsi" w:hAnsiTheme="majorHAnsi" w:cstheme="majorHAnsi"/>
          <w:sz w:val="10"/>
          <w:szCs w:val="10"/>
        </w:rPr>
      </w:pPr>
      <w:r w:rsidRPr="009174E4">
        <w:rPr>
          <w:rFonts w:asciiTheme="majorHAnsi" w:hAnsiTheme="majorHAnsi" w:cstheme="majorHAnsi"/>
          <w:sz w:val="10"/>
          <w:szCs w:val="10"/>
        </w:rPr>
        <w:t xml:space="preserve">California’s distinctive approach to market capitalism also emphasizes climate sustainability, using both carbon pricing and efficiency standards to achieve ambitious decarbonization targets. Under a 2018 state law, 60% of electricity must come from renewable resources by 2030, and 100% by 2045. California runs the world’s fourth-largest cap-and-trade system and will be setting even lower caps (and thus a higher </w:t>
      </w:r>
      <w:r w:rsidRPr="009174E4">
        <w:rPr>
          <w:rFonts w:asciiTheme="majorHAnsi" w:hAnsiTheme="majorHAnsi" w:cstheme="majorHAnsi"/>
          <w:sz w:val="10"/>
          <w:szCs w:val="10"/>
        </w:rPr>
        <w:lastRenderedPageBreak/>
        <w:t>carbon price) next month. In September 2020, Newsom announced an executive order requiring that zero-emission vehicles account for 100% of new car sales by 2035. His proposed budget seeks $1.5 billion to accelerate the infrastructure investment needed to achieve this goal.</w:t>
      </w:r>
    </w:p>
    <w:p w14:paraId="4387B0EF" w14:textId="77777777" w:rsidR="00C64E55" w:rsidRDefault="00C64E55" w:rsidP="00C64E55">
      <w:pPr>
        <w:rPr>
          <w:rStyle w:val="Emphasis"/>
          <w:rFonts w:asciiTheme="majorHAnsi" w:hAnsiTheme="majorHAnsi" w:cstheme="majorHAnsi"/>
        </w:rPr>
      </w:pPr>
      <w:r w:rsidRPr="009174E4">
        <w:rPr>
          <w:rFonts w:asciiTheme="majorHAnsi" w:hAnsiTheme="majorHAnsi" w:cstheme="majorHAnsi"/>
          <w:sz w:val="16"/>
        </w:rPr>
        <w:t xml:space="preserve">President-elect Joe </w:t>
      </w:r>
      <w:r w:rsidRPr="009174E4">
        <w:rPr>
          <w:rStyle w:val="StyleUnderline"/>
          <w:rFonts w:asciiTheme="majorHAnsi" w:hAnsiTheme="majorHAnsi" w:cstheme="majorHAnsi"/>
        </w:rPr>
        <w:t>Biden has just announced a $1.9 trillion emergency rescue plan to counter the pandemic’s surge and provide substantial relief to workers, families, small businesses, and state and local governments</w:t>
      </w:r>
      <w:r w:rsidRPr="009174E4">
        <w:rPr>
          <w:rFonts w:asciiTheme="majorHAnsi" w:hAnsiTheme="majorHAnsi" w:cstheme="majorHAnsi"/>
          <w:sz w:val="16"/>
        </w:rPr>
        <w:t xml:space="preserve">. Prompt congressional passage of this plan is a critical first step in the renovation of America’s outdated neoliberal version of capitalism. As the economy recovers from the deep and uneven COVID-19 recession, </w:t>
      </w:r>
      <w:r w:rsidRPr="009174E4">
        <w:rPr>
          <w:rStyle w:val="StyleUnderline"/>
          <w:rFonts w:asciiTheme="majorHAnsi" w:hAnsiTheme="majorHAnsi" w:cstheme="majorHAnsi"/>
        </w:rPr>
        <w:t>the US must “build back better”</w:t>
      </w:r>
      <w:r w:rsidRPr="009174E4">
        <w:rPr>
          <w:rFonts w:asciiTheme="majorHAnsi" w:hAnsiTheme="majorHAnsi" w:cstheme="majorHAnsi"/>
          <w:sz w:val="16"/>
        </w:rPr>
        <w:t xml:space="preserve"> by strengthening its social safety net, increasing public investment in education, health care, and other public goods, and rejoining the global charge against climate change. </w:t>
      </w:r>
      <w:r w:rsidRPr="009174E4">
        <w:rPr>
          <w:rStyle w:val="Emphasis"/>
          <w:rFonts w:asciiTheme="majorHAnsi" w:hAnsiTheme="majorHAnsi" w:cstheme="majorHAnsi"/>
          <w:highlight w:val="cyan"/>
        </w:rPr>
        <w:t xml:space="preserve">Lessons from </w:t>
      </w:r>
      <w:r w:rsidRPr="009174E4">
        <w:rPr>
          <w:rStyle w:val="Emphasis"/>
          <w:rFonts w:asciiTheme="majorHAnsi" w:hAnsiTheme="majorHAnsi" w:cstheme="majorHAnsi"/>
        </w:rPr>
        <w:t xml:space="preserve">the more </w:t>
      </w:r>
      <w:r w:rsidRPr="009174E4">
        <w:rPr>
          <w:rStyle w:val="Emphasis"/>
          <w:rFonts w:asciiTheme="majorHAnsi" w:hAnsiTheme="majorHAnsi" w:cstheme="majorHAnsi"/>
          <w:highlight w:val="cyan"/>
        </w:rPr>
        <w:t xml:space="preserve">successful </w:t>
      </w:r>
      <w:r w:rsidRPr="009174E4">
        <w:rPr>
          <w:rStyle w:val="Emphasis"/>
          <w:rFonts w:asciiTheme="majorHAnsi" w:hAnsiTheme="majorHAnsi" w:cstheme="majorHAnsi"/>
        </w:rPr>
        <w:t xml:space="preserve">variants of market </w:t>
      </w:r>
      <w:r w:rsidRPr="009174E4">
        <w:rPr>
          <w:rStyle w:val="Emphasis"/>
          <w:rFonts w:asciiTheme="majorHAnsi" w:hAnsiTheme="majorHAnsi" w:cstheme="majorHAnsi"/>
          <w:highlight w:val="cyan"/>
        </w:rPr>
        <w:t>cap</w:t>
      </w:r>
      <w:r w:rsidRPr="009174E4">
        <w:rPr>
          <w:rStyle w:val="Emphasis"/>
          <w:rFonts w:asciiTheme="majorHAnsi" w:hAnsiTheme="majorHAnsi" w:cstheme="majorHAnsi"/>
        </w:rPr>
        <w:t xml:space="preserve">italism in Europe and California </w:t>
      </w:r>
      <w:r w:rsidRPr="009174E4">
        <w:rPr>
          <w:rStyle w:val="Emphasis"/>
          <w:rFonts w:asciiTheme="majorHAnsi" w:hAnsiTheme="majorHAnsi" w:cstheme="majorHAnsi"/>
          <w:highlight w:val="cyan"/>
        </w:rPr>
        <w:t>point the way forward</w:t>
      </w:r>
      <w:r w:rsidRPr="009174E4">
        <w:rPr>
          <w:rStyle w:val="Emphasis"/>
          <w:rFonts w:asciiTheme="majorHAnsi" w:hAnsiTheme="majorHAnsi" w:cstheme="majorHAnsi"/>
        </w:rPr>
        <w:t>.</w:t>
      </w:r>
    </w:p>
    <w:p w14:paraId="479B9EC9" w14:textId="77777777" w:rsidR="00C64E55" w:rsidRPr="009174E4" w:rsidRDefault="00C64E55" w:rsidP="00C64E55">
      <w:pPr>
        <w:pStyle w:val="Heading4"/>
        <w:rPr>
          <w:rFonts w:asciiTheme="majorHAnsi" w:hAnsiTheme="majorHAnsi" w:cstheme="majorHAnsi"/>
        </w:rPr>
      </w:pPr>
      <w:r w:rsidRPr="009174E4">
        <w:rPr>
          <w:rFonts w:asciiTheme="majorHAnsi" w:hAnsiTheme="majorHAnsi" w:cstheme="majorHAnsi"/>
        </w:rPr>
        <w:t xml:space="preserve">Growth is </w:t>
      </w:r>
      <w:r w:rsidRPr="009174E4">
        <w:rPr>
          <w:rFonts w:asciiTheme="majorHAnsi" w:hAnsiTheme="majorHAnsi" w:cstheme="majorHAnsi"/>
          <w:u w:val="single"/>
        </w:rPr>
        <w:t>sustainable</w:t>
      </w:r>
      <w:r w:rsidRPr="009174E4">
        <w:rPr>
          <w:rFonts w:asciiTheme="majorHAnsi" w:hAnsiTheme="majorHAnsi" w:cstheme="majorHAnsi"/>
        </w:rPr>
        <w:t xml:space="preserve">, </w:t>
      </w:r>
      <w:r w:rsidRPr="009174E4">
        <w:rPr>
          <w:rFonts w:asciiTheme="majorHAnsi" w:hAnsiTheme="majorHAnsi" w:cstheme="majorHAnsi"/>
          <w:u w:val="single"/>
        </w:rPr>
        <w:t>degrowth fails</w:t>
      </w:r>
      <w:r w:rsidRPr="009174E4">
        <w:rPr>
          <w:rFonts w:asciiTheme="majorHAnsi" w:hAnsiTheme="majorHAnsi" w:cstheme="majorHAnsi"/>
        </w:rPr>
        <w:t xml:space="preserve">, and the </w:t>
      </w:r>
      <w:r>
        <w:rPr>
          <w:rFonts w:asciiTheme="majorHAnsi" w:hAnsiTheme="majorHAnsi" w:cstheme="majorHAnsi"/>
        </w:rPr>
        <w:t>aff</w:t>
      </w:r>
      <w:r w:rsidRPr="009174E4">
        <w:rPr>
          <w:rFonts w:asciiTheme="majorHAnsi" w:hAnsiTheme="majorHAnsi" w:cstheme="majorHAnsi"/>
        </w:rPr>
        <w:t xml:space="preserve"> collapses </w:t>
      </w:r>
      <w:r w:rsidRPr="009174E4">
        <w:rPr>
          <w:rFonts w:asciiTheme="majorHAnsi" w:hAnsiTheme="majorHAnsi" w:cstheme="majorHAnsi"/>
          <w:u w:val="single"/>
        </w:rPr>
        <w:t>global living standards</w:t>
      </w:r>
      <w:r w:rsidRPr="009174E4">
        <w:rPr>
          <w:rFonts w:asciiTheme="majorHAnsi" w:hAnsiTheme="majorHAnsi" w:cstheme="majorHAnsi"/>
        </w:rPr>
        <w:t xml:space="preserve">. </w:t>
      </w:r>
    </w:p>
    <w:p w14:paraId="38275651" w14:textId="77777777" w:rsidR="00C64E55" w:rsidRPr="009174E4" w:rsidRDefault="00C64E55" w:rsidP="00C64E55">
      <w:pPr>
        <w:rPr>
          <w:rFonts w:asciiTheme="majorHAnsi" w:hAnsiTheme="majorHAnsi" w:cstheme="majorHAnsi"/>
        </w:rPr>
      </w:pPr>
      <w:r w:rsidRPr="009174E4">
        <w:rPr>
          <w:rFonts w:asciiTheme="majorHAnsi" w:hAnsiTheme="majorHAnsi" w:cstheme="majorHAnsi"/>
        </w:rPr>
        <w:t xml:space="preserve">Noah </w:t>
      </w:r>
      <w:r w:rsidRPr="009174E4">
        <w:rPr>
          <w:rStyle w:val="Style13ptBold"/>
          <w:rFonts w:asciiTheme="majorHAnsi" w:hAnsiTheme="majorHAnsi" w:cstheme="majorHAnsi"/>
        </w:rPr>
        <w:t>Smith 9/6/21</w:t>
      </w:r>
      <w:r w:rsidRPr="009174E4">
        <w:rPr>
          <w:rFonts w:asciiTheme="majorHAnsi" w:hAnsiTheme="majorHAnsi" w:cstheme="majorHAnsi"/>
        </w:rPr>
        <w:t xml:space="preserve">. Assistant Professor of finance @ SUNY Stony Brook, an economics PhD student at the University of Michigan, an academic editor in Japan, and a physics major at Stanford. “People are realizing that degrowth is bad.” https://noahpinion.substack.com/p/people-are-realizing-that-degrowth </w:t>
      </w:r>
    </w:p>
    <w:p w14:paraId="58273E56"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I was going to write a lengthy post explaining why “</w:t>
      </w:r>
      <w:r w:rsidRPr="009174E4">
        <w:rPr>
          <w:rStyle w:val="Emphasis"/>
          <w:rFonts w:asciiTheme="majorHAnsi" w:hAnsiTheme="majorHAnsi" w:cstheme="majorHAnsi"/>
          <w:highlight w:val="cyan"/>
        </w:rPr>
        <w:t>degrowth</w:t>
      </w:r>
      <w:r w:rsidRPr="009174E4">
        <w:rPr>
          <w:rFonts w:asciiTheme="majorHAnsi" w:hAnsiTheme="majorHAnsi" w:cstheme="majorHAnsi"/>
          <w:sz w:val="16"/>
        </w:rPr>
        <w:t xml:space="preserve">” — the idea that we need to halt economic growth in order to save the planet — </w:t>
      </w:r>
      <w:r w:rsidRPr="009174E4">
        <w:rPr>
          <w:rStyle w:val="Emphasis"/>
          <w:rFonts w:asciiTheme="majorHAnsi" w:hAnsiTheme="majorHAnsi" w:cstheme="majorHAnsi"/>
          <w:highlight w:val="cyan"/>
        </w:rPr>
        <w:t xml:space="preserve">is </w:t>
      </w:r>
      <w:r w:rsidRPr="009174E4">
        <w:rPr>
          <w:rStyle w:val="Emphasis"/>
          <w:rFonts w:asciiTheme="majorHAnsi" w:hAnsiTheme="majorHAnsi" w:cstheme="majorHAnsi"/>
        </w:rPr>
        <w:t xml:space="preserve">a very </w:t>
      </w:r>
      <w:r w:rsidRPr="009174E4">
        <w:rPr>
          <w:rStyle w:val="Emphasis"/>
          <w:rFonts w:asciiTheme="majorHAnsi" w:hAnsiTheme="majorHAnsi" w:cstheme="majorHAnsi"/>
          <w:highlight w:val="cyan"/>
        </w:rPr>
        <w:t xml:space="preserve">bad </w:t>
      </w:r>
      <w:r w:rsidRPr="009174E4">
        <w:rPr>
          <w:rStyle w:val="Emphasis"/>
          <w:rFonts w:asciiTheme="majorHAnsi" w:hAnsiTheme="majorHAnsi" w:cstheme="majorHAnsi"/>
        </w:rPr>
        <w:t>idea</w:t>
      </w:r>
      <w:r w:rsidRPr="009174E4">
        <w:rPr>
          <w:rFonts w:asciiTheme="majorHAnsi" w:hAnsiTheme="majorHAnsi" w:cstheme="majorHAnsi"/>
          <w:sz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748F4C12" w14:textId="77777777" w:rsidR="00C64E55" w:rsidRPr="009174E4" w:rsidRDefault="00C64E55" w:rsidP="00C64E55">
      <w:pPr>
        <w:rPr>
          <w:rFonts w:asciiTheme="majorHAnsi" w:hAnsiTheme="majorHAnsi" w:cstheme="majorHAnsi"/>
          <w:sz w:val="16"/>
          <w:szCs w:val="16"/>
        </w:rPr>
      </w:pPr>
      <w:r w:rsidRPr="009174E4">
        <w:rPr>
          <w:rFonts w:asciiTheme="majorHAnsi" w:hAnsiTheme="majorHAnsi" w:cstheme="majorHAnsi"/>
          <w:sz w:val="16"/>
          <w:szCs w:val="16"/>
        </w:rPr>
        <w:t>But first, let’s go over the standard argument, so we can see why these new arguments are necessary.</w:t>
      </w:r>
    </w:p>
    <w:p w14:paraId="38663EC8" w14:textId="77777777" w:rsidR="00C64E55" w:rsidRPr="009174E4" w:rsidRDefault="00C64E55" w:rsidP="00C64E55">
      <w:pPr>
        <w:rPr>
          <w:rFonts w:asciiTheme="majorHAnsi" w:hAnsiTheme="majorHAnsi" w:cstheme="majorHAnsi"/>
          <w:sz w:val="16"/>
          <w:szCs w:val="16"/>
        </w:rPr>
      </w:pPr>
      <w:r w:rsidRPr="009174E4">
        <w:rPr>
          <w:rFonts w:asciiTheme="majorHAnsi" w:hAnsiTheme="majorHAnsi" w:cstheme="majorHAnsi"/>
          <w:sz w:val="16"/>
          <w:szCs w:val="16"/>
        </w:rPr>
        <w:t>The standard argument against degrowth</w:t>
      </w:r>
    </w:p>
    <w:p w14:paraId="45835C64"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First, note that the typical argument against degrowth, which I laid out in a Bloomberg post a while back, is that we don’t need it; </w:t>
      </w:r>
      <w:r w:rsidRPr="009174E4">
        <w:rPr>
          <w:rStyle w:val="StyleUnderline"/>
          <w:rFonts w:asciiTheme="majorHAnsi" w:hAnsiTheme="majorHAnsi" w:cstheme="majorHAnsi"/>
        </w:rPr>
        <w:t xml:space="preserve">we can </w:t>
      </w:r>
      <w:r w:rsidRPr="009174E4">
        <w:rPr>
          <w:rStyle w:val="StyleUnderline"/>
          <w:rFonts w:asciiTheme="majorHAnsi" w:hAnsiTheme="majorHAnsi" w:cstheme="majorHAnsi"/>
          <w:highlight w:val="cyan"/>
        </w:rPr>
        <w:t xml:space="preserve">raise </w:t>
      </w:r>
      <w:r w:rsidRPr="009174E4">
        <w:rPr>
          <w:rStyle w:val="StyleUnderline"/>
          <w:rFonts w:asciiTheme="majorHAnsi" w:hAnsiTheme="majorHAnsi" w:cstheme="majorHAnsi"/>
        </w:rPr>
        <w:t xml:space="preserve">human </w:t>
      </w:r>
      <w:r w:rsidRPr="009174E4">
        <w:rPr>
          <w:rStyle w:val="StyleUnderline"/>
          <w:rFonts w:asciiTheme="majorHAnsi" w:hAnsiTheme="majorHAnsi" w:cstheme="majorHAnsi"/>
          <w:highlight w:val="cyan"/>
        </w:rPr>
        <w:t xml:space="preserve">living standards </w:t>
      </w:r>
      <w:r w:rsidRPr="009174E4">
        <w:rPr>
          <w:rStyle w:val="Emphasis"/>
          <w:rFonts w:asciiTheme="majorHAnsi" w:hAnsiTheme="majorHAnsi" w:cstheme="majorHAnsi"/>
          <w:highlight w:val="cyan"/>
        </w:rPr>
        <w:t>without exhausting the planet</w:t>
      </w:r>
      <w:r w:rsidRPr="009174E4">
        <w:rPr>
          <w:rFonts w:asciiTheme="majorHAnsi" w:hAnsiTheme="majorHAnsi" w:cstheme="majorHAnsi"/>
          <w:sz w:val="16"/>
        </w:rPr>
        <w:t xml:space="preserve">. This argument was capably put forward by Andy McAfee, in his excellent book More From Less, which you should buy and read. Essentially, </w:t>
      </w:r>
      <w:r w:rsidRPr="009174E4">
        <w:rPr>
          <w:rStyle w:val="StyleUnderline"/>
          <w:rFonts w:asciiTheme="majorHAnsi" w:hAnsiTheme="majorHAnsi" w:cstheme="majorHAnsi"/>
        </w:rPr>
        <w:t xml:space="preserve">the idea that economic growth requires growth in resource use is </w:t>
      </w:r>
      <w:r w:rsidRPr="009174E4">
        <w:rPr>
          <w:rStyle w:val="Emphasis"/>
          <w:rFonts w:asciiTheme="majorHAnsi" w:hAnsiTheme="majorHAnsi" w:cstheme="majorHAnsi"/>
        </w:rPr>
        <w:t>false</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rich countries</w:t>
      </w:r>
      <w:r w:rsidRPr="009174E4">
        <w:rPr>
          <w:rStyle w:val="StyleUnderline"/>
          <w:rFonts w:asciiTheme="majorHAnsi" w:hAnsiTheme="majorHAnsi" w:cstheme="majorHAnsi"/>
        </w:rPr>
        <w:t xml:space="preserve"> have started to grow while </w:t>
      </w:r>
      <w:r w:rsidRPr="009174E4">
        <w:rPr>
          <w:rStyle w:val="Emphasis"/>
          <w:rFonts w:asciiTheme="majorHAnsi" w:hAnsiTheme="majorHAnsi" w:cstheme="majorHAnsi"/>
          <w:highlight w:val="cyan"/>
        </w:rPr>
        <w:t>us</w:t>
      </w:r>
      <w:r w:rsidRPr="009174E4">
        <w:rPr>
          <w:rStyle w:val="Emphasis"/>
          <w:rFonts w:asciiTheme="majorHAnsi" w:hAnsiTheme="majorHAnsi" w:cstheme="majorHAnsi"/>
        </w:rPr>
        <w:t xml:space="preserve">ing less and </w:t>
      </w:r>
      <w:r w:rsidRPr="009174E4">
        <w:rPr>
          <w:rStyle w:val="Emphasis"/>
          <w:rFonts w:asciiTheme="majorHAnsi" w:hAnsiTheme="majorHAnsi" w:cstheme="majorHAnsi"/>
          <w:highlight w:val="cyan"/>
        </w:rPr>
        <w:t>less of the planet’s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most important </w:t>
      </w:r>
      <w:r w:rsidRPr="009174E4">
        <w:rPr>
          <w:rStyle w:val="Emphasis"/>
          <w:rFonts w:asciiTheme="majorHAnsi" w:hAnsiTheme="majorHAnsi" w:cstheme="majorHAnsi"/>
        </w:rPr>
        <w:t>resources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For example, here is U.S. use of </w:t>
      </w:r>
      <w:r w:rsidRPr="009174E4">
        <w:rPr>
          <w:rStyle w:val="Emphasis"/>
          <w:rFonts w:asciiTheme="majorHAnsi" w:hAnsiTheme="majorHAnsi" w:cstheme="majorHAnsi"/>
        </w:rPr>
        <w:t xml:space="preserve">fresh </w:t>
      </w:r>
      <w:r w:rsidRPr="009174E4">
        <w:rPr>
          <w:rStyle w:val="Emphasis"/>
          <w:rFonts w:asciiTheme="majorHAnsi" w:hAnsiTheme="majorHAnsi" w:cstheme="majorHAnsi"/>
          <w:highlight w:val="cyan"/>
        </w:rPr>
        <w:t>water</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and various </w:t>
      </w:r>
      <w:r w:rsidRPr="009174E4">
        <w:rPr>
          <w:rStyle w:val="Emphasis"/>
          <w:rFonts w:asciiTheme="majorHAnsi" w:hAnsiTheme="majorHAnsi" w:cstheme="majorHAnsi"/>
          <w:highlight w:val="cyan"/>
        </w:rPr>
        <w:t>metals</w:t>
      </w:r>
      <w:r w:rsidRPr="009174E4">
        <w:rPr>
          <w:rFonts w:asciiTheme="majorHAnsi" w:hAnsiTheme="majorHAnsi" w:cstheme="majorHAnsi"/>
          <w:sz w:val="16"/>
        </w:rPr>
        <w:t xml:space="preserve">, </w:t>
      </w:r>
      <w:r w:rsidRPr="009174E4">
        <w:rPr>
          <w:rStyle w:val="StyleUnderline"/>
          <w:rFonts w:asciiTheme="majorHAnsi" w:hAnsiTheme="majorHAnsi" w:cstheme="majorHAnsi"/>
        </w:rPr>
        <w:t>as well as</w:t>
      </w:r>
      <w:r w:rsidRPr="009174E4">
        <w:rPr>
          <w:rFonts w:asciiTheme="majorHAnsi" w:hAnsiTheme="majorHAnsi" w:cstheme="majorHAnsi"/>
          <w:sz w:val="16"/>
        </w:rPr>
        <w:t xml:space="preserve"> trade-adjusted </w:t>
      </w:r>
      <w:r w:rsidRPr="009174E4">
        <w:rPr>
          <w:rStyle w:val="Emphasis"/>
          <w:rFonts w:asciiTheme="majorHAnsi" w:hAnsiTheme="majorHAnsi" w:cstheme="majorHAnsi"/>
          <w:highlight w:val="cyan"/>
        </w:rPr>
        <w:t>carbon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emissions:</w:t>
      </w:r>
    </w:p>
    <w:p w14:paraId="5B7C4B15" w14:textId="77777777" w:rsidR="00C64E55" w:rsidRPr="009174E4" w:rsidRDefault="00C64E55" w:rsidP="00C64E55">
      <w:pPr>
        <w:shd w:val="clear" w:color="auto" w:fill="FFFFFF"/>
        <w:spacing w:line="240" w:lineRule="auto"/>
        <w:jc w:val="center"/>
        <w:rPr>
          <w:rFonts w:asciiTheme="majorHAnsi" w:eastAsia="Times New Roman" w:hAnsiTheme="majorHAnsi" w:cstheme="majorHAnsi"/>
          <w:color w:val="1A1A1A"/>
          <w:sz w:val="29"/>
          <w:szCs w:val="29"/>
        </w:rPr>
      </w:pPr>
      <w:r w:rsidRPr="009174E4">
        <w:rPr>
          <w:rFonts w:asciiTheme="majorHAnsi" w:eastAsia="Times New Roman" w:hAnsiTheme="majorHAnsi" w:cstheme="majorHAnsi"/>
          <w:noProof/>
          <w:color w:val="1A1A1A"/>
          <w:sz w:val="29"/>
          <w:szCs w:val="29"/>
          <w:bdr w:val="none" w:sz="0" w:space="0" w:color="auto" w:frame="1"/>
        </w:rPr>
        <w:drawing>
          <wp:inline distT="0" distB="0" distL="0" distR="0" wp14:anchorId="1534416F" wp14:editId="10BEF55A">
            <wp:extent cx="3389462" cy="2190750"/>
            <wp:effectExtent l="0" t="0" r="1905" b="0"/>
            <wp:docPr id="6" name="Picture 6" descr="Chart, bar chart&#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4A594DE7" w14:textId="77777777" w:rsidR="00C64E55" w:rsidRPr="009174E4" w:rsidRDefault="00C64E55" w:rsidP="00C64E55">
      <w:pPr>
        <w:shd w:val="clear" w:color="auto" w:fill="FFFFFF"/>
        <w:spacing w:line="240" w:lineRule="auto"/>
        <w:jc w:val="center"/>
        <w:rPr>
          <w:rFonts w:asciiTheme="majorHAnsi" w:eastAsia="Times New Roman" w:hAnsiTheme="majorHAnsi" w:cstheme="majorHAnsi"/>
          <w:color w:val="1A1A1A"/>
          <w:sz w:val="29"/>
          <w:szCs w:val="29"/>
        </w:rPr>
      </w:pPr>
      <w:r w:rsidRPr="009174E4">
        <w:rPr>
          <w:rFonts w:asciiTheme="majorHAnsi" w:eastAsia="Times New Roman" w:hAnsiTheme="majorHAnsi" w:cstheme="majorHAnsi"/>
          <w:noProof/>
          <w:color w:val="1A1A1A"/>
          <w:sz w:val="29"/>
          <w:szCs w:val="29"/>
          <w:bdr w:val="none" w:sz="0" w:space="0" w:color="auto" w:frame="1"/>
        </w:rPr>
        <w:lastRenderedPageBreak/>
        <w:drawing>
          <wp:inline distT="0" distB="0" distL="0" distR="0" wp14:anchorId="08D72FC0" wp14:editId="424F991D">
            <wp:extent cx="3267265" cy="2222500"/>
            <wp:effectExtent l="0" t="0" r="9525" b="6350"/>
            <wp:docPr id="8" name="Picture 8" descr="Chart, line chart&#10;&#10;Description automatically genera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5F0E789F" w14:textId="77777777" w:rsidR="00C64E55" w:rsidRPr="009174E4" w:rsidRDefault="00C64E55" w:rsidP="00C64E55">
      <w:pPr>
        <w:shd w:val="clear" w:color="auto" w:fill="FFFFFF"/>
        <w:spacing w:line="240" w:lineRule="auto"/>
        <w:jc w:val="center"/>
        <w:rPr>
          <w:rFonts w:asciiTheme="majorHAnsi" w:eastAsia="Times New Roman" w:hAnsiTheme="majorHAnsi" w:cstheme="majorHAnsi"/>
          <w:color w:val="1A1A1A"/>
          <w:sz w:val="29"/>
          <w:szCs w:val="29"/>
        </w:rPr>
      </w:pPr>
      <w:r w:rsidRPr="009174E4">
        <w:rPr>
          <w:rFonts w:asciiTheme="majorHAnsi" w:eastAsia="Times New Roman" w:hAnsiTheme="majorHAnsi" w:cstheme="majorHAnsi"/>
          <w:noProof/>
          <w:color w:val="1A1A1A"/>
          <w:sz w:val="29"/>
          <w:szCs w:val="29"/>
          <w:bdr w:val="none" w:sz="0" w:space="0" w:color="auto" w:frame="1"/>
        </w:rPr>
        <w:drawing>
          <wp:inline distT="0" distB="0" distL="0" distR="0" wp14:anchorId="02B1C881" wp14:editId="79659D9B">
            <wp:extent cx="3920387" cy="2767965"/>
            <wp:effectExtent l="0" t="0" r="4445" b="0"/>
            <wp:docPr id="9" name="Picture 9" descr="Chart, line chart&#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49366692" w14:textId="77777777" w:rsidR="00C64E55" w:rsidRPr="009174E4" w:rsidRDefault="00C64E55" w:rsidP="00C64E55">
      <w:pPr>
        <w:rPr>
          <w:rFonts w:asciiTheme="majorHAnsi" w:hAnsiTheme="majorHAnsi" w:cstheme="majorHAnsi"/>
          <w:u w:val="single"/>
        </w:rPr>
      </w:pPr>
      <w:r w:rsidRPr="009174E4">
        <w:rPr>
          <w:rFonts w:asciiTheme="majorHAnsi" w:hAnsiTheme="majorHAnsi" w:cstheme="majorHAnsi"/>
          <w:sz w:val="16"/>
        </w:rPr>
        <w:t xml:space="preserve">So the idea here is that </w:t>
      </w:r>
      <w:r w:rsidRPr="009174E4">
        <w:rPr>
          <w:rStyle w:val="Emphasis"/>
          <w:rFonts w:asciiTheme="majorHAnsi" w:hAnsiTheme="majorHAnsi" w:cstheme="majorHAnsi"/>
        </w:rPr>
        <w:t>we don’t need degrowth</w:t>
      </w:r>
      <w:r w:rsidRPr="009174E4">
        <w:rPr>
          <w:rFonts w:asciiTheme="majorHAnsi" w:hAnsiTheme="majorHAnsi" w:cstheme="majorHAnsi"/>
          <w:sz w:val="16"/>
        </w:rPr>
        <w:t xml:space="preserve">; instead, </w:t>
      </w:r>
      <w:r w:rsidRPr="009174E4">
        <w:rPr>
          <w:rStyle w:val="StyleUnderline"/>
          <w:rFonts w:asciiTheme="majorHAnsi" w:hAnsiTheme="majorHAnsi" w:cstheme="majorHAnsi"/>
        </w:rPr>
        <w:t xml:space="preserve">we can keep raising everyone’s standard of living </w:t>
      </w:r>
      <w:r w:rsidRPr="009174E4">
        <w:rPr>
          <w:rStyle w:val="Emphasis"/>
          <w:rFonts w:asciiTheme="majorHAnsi" w:hAnsiTheme="majorHAnsi" w:cstheme="majorHAnsi"/>
        </w:rPr>
        <w:t>without exhausting the planet’s resources</w:t>
      </w:r>
      <w:r w:rsidRPr="009174E4">
        <w:rPr>
          <w:rFonts w:asciiTheme="majorHAnsi" w:hAnsiTheme="majorHAnsi" w:cstheme="majorHAnsi"/>
          <w:sz w:val="16"/>
        </w:rPr>
        <w:t xml:space="preserve">. Because </w:t>
      </w:r>
      <w:r w:rsidRPr="009174E4">
        <w:rPr>
          <w:rStyle w:val="StyleUnderline"/>
          <w:rFonts w:asciiTheme="majorHAnsi" w:hAnsiTheme="majorHAnsi" w:cstheme="majorHAnsi"/>
        </w:rPr>
        <w:t>growth</w:t>
      </w:r>
      <w:r w:rsidRPr="009174E4">
        <w:rPr>
          <w:rFonts w:asciiTheme="majorHAnsi" w:hAnsiTheme="majorHAnsi" w:cstheme="majorHAnsi"/>
          <w:sz w:val="16"/>
        </w:rPr>
        <w:t xml:space="preserve"> doesn’t just mean using more and more stuff; instead, it </w:t>
      </w:r>
      <w:r w:rsidRPr="009174E4">
        <w:rPr>
          <w:rStyle w:val="StyleUnderline"/>
          <w:rFonts w:asciiTheme="majorHAnsi" w:hAnsiTheme="majorHAnsi" w:cstheme="majorHAnsi"/>
        </w:rPr>
        <w:t xml:space="preserve">can mean finding </w:t>
      </w:r>
      <w:r w:rsidRPr="009174E4">
        <w:rPr>
          <w:rStyle w:val="Emphasis"/>
          <w:rFonts w:asciiTheme="majorHAnsi" w:hAnsiTheme="majorHAnsi" w:cstheme="majorHAnsi"/>
        </w:rPr>
        <w:t>more efficient ways</w:t>
      </w:r>
      <w:r w:rsidRPr="009174E4">
        <w:rPr>
          <w:rStyle w:val="StyleUnderline"/>
          <w:rFonts w:asciiTheme="majorHAnsi" w:hAnsiTheme="majorHAnsi" w:cstheme="majorHAnsi"/>
        </w:rPr>
        <w:t xml:space="preserve"> to use the stuff we have.</w:t>
      </w:r>
    </w:p>
    <w:p w14:paraId="4709BDB7"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rPr>
        <w:t>Degrowthers</w:t>
      </w:r>
      <w:r w:rsidRPr="009174E4">
        <w:rPr>
          <w:rFonts w:asciiTheme="majorHAnsi" w:hAnsiTheme="majorHAnsi" w:cstheme="majorHAnsi"/>
          <w:sz w:val="16"/>
        </w:rPr>
        <w:t xml:space="preserve"> have two counters to this. Their first counter, typically, is to </w:t>
      </w:r>
      <w:r w:rsidRPr="009174E4">
        <w:rPr>
          <w:rStyle w:val="StyleUnderline"/>
          <w:rFonts w:asciiTheme="majorHAnsi" w:hAnsiTheme="majorHAnsi" w:cstheme="majorHAnsi"/>
        </w:rPr>
        <w:t>show</w:t>
      </w:r>
      <w:r w:rsidRPr="009174E4">
        <w:rPr>
          <w:rFonts w:asciiTheme="majorHAnsi" w:hAnsiTheme="majorHAnsi" w:cstheme="majorHAnsi"/>
          <w:sz w:val="16"/>
        </w:rPr>
        <w:t xml:space="preserve"> a graph of </w:t>
      </w:r>
      <w:r w:rsidRPr="009174E4">
        <w:rPr>
          <w:rStyle w:val="StyleUnderline"/>
          <w:rFonts w:asciiTheme="majorHAnsi" w:hAnsiTheme="majorHAnsi" w:cstheme="majorHAnsi"/>
        </w:rPr>
        <w:t xml:space="preserve">resource use for the entire world, and show that it’s correlated with global growth. This is a </w:t>
      </w:r>
      <w:r w:rsidRPr="009174E4">
        <w:rPr>
          <w:rStyle w:val="Emphasis"/>
          <w:rFonts w:asciiTheme="majorHAnsi" w:hAnsiTheme="majorHAnsi" w:cstheme="majorHAnsi"/>
        </w:rPr>
        <w:t>weak response</w:t>
      </w:r>
      <w:r w:rsidRPr="009174E4">
        <w:rPr>
          <w:rFonts w:asciiTheme="majorHAnsi" w:hAnsiTheme="majorHAnsi" w:cstheme="majorHAnsi"/>
          <w:sz w:val="16"/>
        </w:rPr>
        <w:t>, for two reasons:</w:t>
      </w:r>
    </w:p>
    <w:p w14:paraId="5BBFE4AE" w14:textId="77777777" w:rsidR="00C64E55" w:rsidRPr="009174E4" w:rsidRDefault="00C64E55" w:rsidP="00C64E55">
      <w:pPr>
        <w:pStyle w:val="ListParagraph"/>
        <w:numPr>
          <w:ilvl w:val="0"/>
          <w:numId w:val="15"/>
        </w:numPr>
        <w:rPr>
          <w:rStyle w:val="StyleUnderline"/>
          <w:rFonts w:asciiTheme="majorHAnsi" w:hAnsiTheme="majorHAnsi" w:cstheme="majorHAnsi"/>
        </w:rPr>
      </w:pPr>
      <w:r w:rsidRPr="009174E4">
        <w:rPr>
          <w:rStyle w:val="Emphasis"/>
          <w:rFonts w:asciiTheme="majorHAnsi" w:hAnsiTheme="majorHAnsi" w:cstheme="majorHAnsi"/>
          <w:highlight w:val="cyan"/>
        </w:rPr>
        <w:t>Degrowthers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have no idea how to combine </w:t>
      </w:r>
      <w:r w:rsidRPr="009174E4">
        <w:rPr>
          <w:rStyle w:val="StyleUnderline"/>
          <w:rFonts w:asciiTheme="majorHAnsi" w:hAnsiTheme="majorHAnsi" w:cstheme="majorHAnsi"/>
        </w:rPr>
        <w:t xml:space="preserve">various </w:t>
      </w:r>
      <w:r w:rsidRPr="009174E4">
        <w:rPr>
          <w:rStyle w:val="StyleUnderline"/>
          <w:rFonts w:asciiTheme="majorHAnsi" w:hAnsiTheme="majorHAnsi" w:cstheme="majorHAnsi"/>
          <w:highlight w:val="cyan"/>
        </w:rPr>
        <w:t xml:space="preserve">resources </w:t>
      </w:r>
      <w:r w:rsidRPr="009174E4">
        <w:rPr>
          <w:rStyle w:val="StyleUnderline"/>
          <w:rFonts w:asciiTheme="majorHAnsi" w:hAnsiTheme="majorHAnsi" w:cstheme="majorHAnsi"/>
        </w:rPr>
        <w:t>into an overall measure</w:t>
      </w:r>
      <w:r w:rsidRPr="009174E4">
        <w:rPr>
          <w:rFonts w:asciiTheme="majorHAnsi" w:hAnsiTheme="majorHAnsi" w:cstheme="majorHAnsi"/>
          <w:sz w:val="16"/>
        </w:rPr>
        <w:t xml:space="preserve"> of resource use, </w:t>
      </w:r>
      <w:r w:rsidRPr="009174E4">
        <w:rPr>
          <w:rStyle w:val="StyleUnderline"/>
          <w:rFonts w:asciiTheme="majorHAnsi" w:hAnsiTheme="majorHAnsi" w:cstheme="majorHAnsi"/>
        </w:rPr>
        <w:t>so they</w:t>
      </w:r>
      <w:r w:rsidRPr="009174E4">
        <w:rPr>
          <w:rFonts w:asciiTheme="majorHAnsi" w:hAnsiTheme="majorHAnsi" w:cstheme="majorHAnsi"/>
          <w:sz w:val="16"/>
        </w:rPr>
        <w:t xml:space="preserve"> typically </w:t>
      </w:r>
      <w:r w:rsidRPr="009174E4">
        <w:rPr>
          <w:rStyle w:val="StyleUnderline"/>
          <w:rFonts w:asciiTheme="majorHAnsi" w:hAnsiTheme="majorHAnsi" w:cstheme="majorHAnsi"/>
        </w:rPr>
        <w:t xml:space="preserve">go with gross weight. This is </w:t>
      </w:r>
      <w:r w:rsidRPr="009174E4">
        <w:rPr>
          <w:rStyle w:val="Emphasis"/>
          <w:rFonts w:asciiTheme="majorHAnsi" w:hAnsiTheme="majorHAnsi" w:cstheme="majorHAnsi"/>
        </w:rPr>
        <w:t>absurd</w:t>
      </w:r>
      <w:r w:rsidRPr="009174E4">
        <w:rPr>
          <w:rFonts w:asciiTheme="majorHAnsi" w:hAnsiTheme="majorHAnsi" w:cstheme="majorHAnsi"/>
          <w:sz w:val="16"/>
        </w:rPr>
        <w:t xml:space="preserve">, since </w:t>
      </w:r>
      <w:r w:rsidRPr="009174E4">
        <w:rPr>
          <w:rStyle w:val="Emphasis"/>
          <w:rFonts w:asciiTheme="majorHAnsi" w:hAnsiTheme="majorHAnsi" w:cstheme="majorHAnsi"/>
        </w:rPr>
        <w:t>some materials are recyclable</w:t>
      </w:r>
      <w:r w:rsidRPr="009174E4">
        <w:rPr>
          <w:rFonts w:asciiTheme="majorHAnsi" w:hAnsiTheme="majorHAnsi" w:cstheme="majorHAnsi"/>
          <w:sz w:val="16"/>
        </w:rPr>
        <w:t xml:space="preserve"> </w:t>
      </w:r>
      <w:r w:rsidRPr="009174E4">
        <w:rPr>
          <w:rStyle w:val="StyleUnderline"/>
          <w:rFonts w:asciiTheme="majorHAnsi" w:hAnsiTheme="majorHAnsi" w:cstheme="majorHAnsi"/>
        </w:rPr>
        <w:t>and others</w:t>
      </w:r>
      <w:r w:rsidRPr="009174E4">
        <w:rPr>
          <w:rFonts w:asciiTheme="majorHAnsi" w:hAnsiTheme="majorHAnsi" w:cstheme="majorHAnsi"/>
          <w:sz w:val="16"/>
        </w:rPr>
        <w:t xml:space="preserve"> are not — </w:t>
      </w:r>
      <w:r w:rsidRPr="009174E4">
        <w:rPr>
          <w:rStyle w:val="StyleUnderline"/>
          <w:rFonts w:asciiTheme="majorHAnsi" w:hAnsiTheme="majorHAnsi" w:cstheme="majorHAnsi"/>
        </w:rPr>
        <w:t xml:space="preserve">if you “use” a ton of copper you </w:t>
      </w:r>
      <w:r w:rsidRPr="009174E4">
        <w:rPr>
          <w:rStyle w:val="Emphasis"/>
          <w:rFonts w:asciiTheme="majorHAnsi" w:hAnsiTheme="majorHAnsi" w:cstheme="majorHAnsi"/>
        </w:rPr>
        <w:t>still have the copper</w:t>
      </w:r>
      <w:r w:rsidRPr="009174E4">
        <w:rPr>
          <w:rStyle w:val="StyleUnderline"/>
          <w:rFonts w:asciiTheme="majorHAnsi" w:hAnsiTheme="majorHAnsi" w:cstheme="majorHAnsi"/>
        </w:rPr>
        <w:t>, whereas if you “use” a ton of oil, your oil is gone</w:t>
      </w:r>
      <w:r w:rsidRPr="009174E4">
        <w:rPr>
          <w:rFonts w:asciiTheme="majorHAnsi" w:hAnsiTheme="majorHAnsi" w:cstheme="majorHAnsi"/>
          <w:sz w:val="16"/>
        </w:rPr>
        <w:t xml:space="preserve">. It’s also absurd because </w:t>
      </w:r>
      <w:r w:rsidRPr="009174E4">
        <w:rPr>
          <w:rStyle w:val="StyleUnderline"/>
          <w:rFonts w:asciiTheme="majorHAnsi" w:hAnsiTheme="majorHAnsi" w:cstheme="majorHAnsi"/>
        </w:rPr>
        <w:t>it doesn’t take into account</w:t>
      </w:r>
      <w:r w:rsidRPr="009174E4">
        <w:rPr>
          <w:rFonts w:asciiTheme="majorHAnsi" w:hAnsiTheme="majorHAnsi" w:cstheme="majorHAnsi"/>
          <w:sz w:val="16"/>
        </w:rPr>
        <w:t xml:space="preserve"> the </w:t>
      </w:r>
      <w:r w:rsidRPr="009174E4">
        <w:rPr>
          <w:rStyle w:val="Emphasis"/>
          <w:rFonts w:asciiTheme="majorHAnsi" w:hAnsiTheme="majorHAnsi" w:cstheme="majorHAnsi"/>
        </w:rPr>
        <w:t>relative abundance</w:t>
      </w:r>
      <w:r w:rsidRPr="009174E4">
        <w:rPr>
          <w:rFonts w:asciiTheme="majorHAnsi" w:hAnsiTheme="majorHAnsi" w:cstheme="majorHAnsi"/>
          <w:sz w:val="16"/>
        </w:rPr>
        <w:t xml:space="preserve"> of resources — </w:t>
      </w:r>
      <w:r w:rsidRPr="009174E4">
        <w:rPr>
          <w:rStyle w:val="StyleUnderline"/>
          <w:rFonts w:asciiTheme="majorHAnsi" w:hAnsiTheme="majorHAnsi" w:cstheme="majorHAnsi"/>
        </w:rPr>
        <w:t>if you figure out how to substitute 2 tons of sand for 1 ton of oil, you’re getting more efficient, since sand is much more plentiful</w:t>
      </w:r>
      <w:r w:rsidRPr="009174E4">
        <w:rPr>
          <w:rFonts w:asciiTheme="majorHAnsi" w:hAnsiTheme="majorHAnsi" w:cstheme="majorHAnsi"/>
          <w:sz w:val="16"/>
        </w:rPr>
        <w:t xml:space="preserve"> than </w:t>
      </w:r>
      <w:r w:rsidRPr="009174E4">
        <w:rPr>
          <w:rFonts w:asciiTheme="majorHAnsi" w:hAnsiTheme="majorHAnsi" w:cstheme="majorHAnsi"/>
          <w:sz w:val="16"/>
        </w:rPr>
        <w:lastRenderedPageBreak/>
        <w:t xml:space="preserve">oil (and doesn’t pollute as much when you use it). </w:t>
      </w:r>
      <w:r w:rsidRPr="009174E4">
        <w:rPr>
          <w:rStyle w:val="StyleUnderline"/>
          <w:rFonts w:asciiTheme="majorHAnsi" w:hAnsiTheme="majorHAnsi" w:cstheme="majorHAnsi"/>
        </w:rPr>
        <w:t xml:space="preserve">A lot of growth is figuring out how to substitute plentiful resources for rare ones, and simply adding up gross tonnage </w:t>
      </w:r>
      <w:r w:rsidRPr="009174E4">
        <w:rPr>
          <w:rStyle w:val="Emphasis"/>
          <w:rFonts w:asciiTheme="majorHAnsi" w:hAnsiTheme="majorHAnsi" w:cstheme="majorHAnsi"/>
        </w:rPr>
        <w:t>ignores this</w:t>
      </w:r>
      <w:r w:rsidRPr="009174E4">
        <w:rPr>
          <w:rStyle w:val="StyleUnderline"/>
          <w:rFonts w:asciiTheme="majorHAnsi" w:hAnsiTheme="majorHAnsi" w:cstheme="majorHAnsi"/>
        </w:rPr>
        <w:t>.</w:t>
      </w:r>
    </w:p>
    <w:p w14:paraId="6BB4C0D3" w14:textId="77777777" w:rsidR="00C64E55" w:rsidRPr="009174E4" w:rsidRDefault="00C64E55" w:rsidP="00C64E55">
      <w:pPr>
        <w:pStyle w:val="ListParagraph"/>
        <w:numPr>
          <w:ilvl w:val="0"/>
          <w:numId w:val="15"/>
        </w:numPr>
        <w:rPr>
          <w:rFonts w:asciiTheme="majorHAnsi" w:hAnsiTheme="majorHAnsi" w:cstheme="majorHAnsi"/>
          <w:sz w:val="16"/>
        </w:rPr>
      </w:pPr>
      <w:r w:rsidRPr="009174E4">
        <w:rPr>
          <w:rStyle w:val="Emphasis"/>
          <w:rFonts w:asciiTheme="majorHAnsi" w:hAnsiTheme="majorHAnsi" w:cstheme="majorHAnsi"/>
          <w:highlight w:val="cyan"/>
        </w:rPr>
        <w:t>Past trends are no guarantee</w:t>
      </w:r>
      <w:r w:rsidRPr="009174E4">
        <w:rPr>
          <w:rStyle w:val="Emphasis"/>
          <w:rFonts w:asciiTheme="majorHAnsi" w:hAnsiTheme="majorHAnsi" w:cstheme="majorHAnsi"/>
        </w:rPr>
        <w:t xml:space="preserve"> of future trends</w:t>
      </w:r>
      <w:r w:rsidRPr="009174E4">
        <w:rPr>
          <w:rFonts w:asciiTheme="majorHAnsi" w:hAnsiTheme="majorHAnsi" w:cstheme="majorHAnsi"/>
          <w:sz w:val="16"/>
        </w:rPr>
        <w:t xml:space="preserve">. </w:t>
      </w:r>
      <w:r w:rsidRPr="009174E4">
        <w:rPr>
          <w:rStyle w:val="StyleUnderline"/>
          <w:rFonts w:asciiTheme="majorHAnsi" w:hAnsiTheme="majorHAnsi" w:cstheme="majorHAnsi"/>
        </w:rPr>
        <w:t>Until the 70s</w:t>
      </w:r>
      <w:r w:rsidRPr="009174E4">
        <w:rPr>
          <w:rFonts w:asciiTheme="majorHAnsi" w:hAnsiTheme="majorHAnsi" w:cstheme="majorHAnsi"/>
          <w:sz w:val="16"/>
        </w:rPr>
        <w:t xml:space="preserve">, for instance, U.S. economic </w:t>
      </w:r>
      <w:r w:rsidRPr="009174E4">
        <w:rPr>
          <w:rStyle w:val="StyleUnderline"/>
          <w:rFonts w:asciiTheme="majorHAnsi" w:hAnsiTheme="majorHAnsi" w:cstheme="majorHAnsi"/>
          <w:highlight w:val="cyan"/>
        </w:rPr>
        <w:t xml:space="preserve">growth was </w:t>
      </w:r>
      <w:r w:rsidRPr="009174E4">
        <w:rPr>
          <w:rStyle w:val="StyleUnderline"/>
          <w:rFonts w:asciiTheme="majorHAnsi" w:hAnsiTheme="majorHAnsi" w:cstheme="majorHAnsi"/>
        </w:rPr>
        <w:t xml:space="preserve">closely </w:t>
      </w:r>
      <w:r w:rsidRPr="009174E4">
        <w:rPr>
          <w:rStyle w:val="StyleUnderline"/>
          <w:rFonts w:asciiTheme="majorHAnsi" w:hAnsiTheme="majorHAnsi" w:cstheme="majorHAnsi"/>
          <w:highlight w:val="cyan"/>
        </w:rPr>
        <w:t xml:space="preserve">correlated with </w:t>
      </w:r>
      <w:r w:rsidRPr="009174E4">
        <w:rPr>
          <w:rStyle w:val="StyleUnderline"/>
          <w:rFonts w:asciiTheme="majorHAnsi" w:hAnsiTheme="majorHAnsi" w:cstheme="majorHAnsi"/>
        </w:rPr>
        <w:t xml:space="preserve">both energy use and carbon </w:t>
      </w:r>
      <w:r w:rsidRPr="009174E4">
        <w:rPr>
          <w:rStyle w:val="StyleUnderline"/>
          <w:rFonts w:asciiTheme="majorHAnsi" w:hAnsiTheme="majorHAnsi" w:cstheme="majorHAnsi"/>
          <w:highlight w:val="cyan"/>
        </w:rPr>
        <w:t>emissions</w:t>
      </w:r>
      <w:r w:rsidRPr="009174E4">
        <w:rPr>
          <w:rStyle w:val="StyleUnderline"/>
          <w:rFonts w:asciiTheme="majorHAnsi" w:hAnsiTheme="majorHAnsi" w:cstheme="majorHAnsi"/>
        </w:rPr>
        <w:t xml:space="preserve">; after the 70s,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correlation </w:t>
      </w:r>
      <w:r w:rsidRPr="009174E4">
        <w:rPr>
          <w:rStyle w:val="Emphasis"/>
          <w:rFonts w:asciiTheme="majorHAnsi" w:hAnsiTheme="majorHAnsi" w:cstheme="majorHAnsi"/>
        </w:rPr>
        <w:t>broke down completely</w:t>
      </w:r>
      <w:r w:rsidRPr="009174E4">
        <w:rPr>
          <w:rStyle w:val="StyleUnderline"/>
          <w:rFonts w:asciiTheme="majorHAnsi" w:hAnsiTheme="majorHAnsi" w:cstheme="majorHAnsi"/>
        </w:rPr>
        <w:t xml:space="preserve"> and the lines </w:t>
      </w:r>
      <w:r w:rsidRPr="009174E4">
        <w:rPr>
          <w:rStyle w:val="StyleUnderline"/>
          <w:rFonts w:asciiTheme="majorHAnsi" w:hAnsiTheme="majorHAnsi" w:cstheme="majorHAnsi"/>
          <w:highlight w:val="cyan"/>
        </w:rPr>
        <w:t xml:space="preserve">started moving in </w:t>
      </w:r>
      <w:r w:rsidRPr="009174E4">
        <w:rPr>
          <w:rStyle w:val="Emphasis"/>
          <w:rFonts w:asciiTheme="majorHAnsi" w:hAnsiTheme="majorHAnsi" w:cstheme="majorHAnsi"/>
          <w:highlight w:val="cyan"/>
        </w:rPr>
        <w:t>opposite directions</w:t>
      </w:r>
      <w:r w:rsidRPr="009174E4">
        <w:rPr>
          <w:rFonts w:asciiTheme="majorHAnsi" w:hAnsiTheme="majorHAnsi" w:cstheme="majorHAnsi"/>
          <w:sz w:val="16"/>
        </w:rPr>
        <w:t xml:space="preserve">. </w:t>
      </w:r>
      <w:r w:rsidRPr="009174E4">
        <w:rPr>
          <w:rStyle w:val="StyleUnderline"/>
          <w:rFonts w:asciiTheme="majorHAnsi" w:hAnsiTheme="majorHAnsi" w:cstheme="majorHAnsi"/>
        </w:rPr>
        <w:t>Degrowthers present historical curves as if these are law</w:t>
      </w:r>
      <w:r w:rsidRPr="009174E4">
        <w:rPr>
          <w:rFonts w:asciiTheme="majorHAnsi" w:hAnsiTheme="majorHAnsi" w:cstheme="majorHAnsi"/>
          <w:sz w:val="16"/>
        </w:rPr>
        <w:t xml:space="preserve">s of nature, but we know that </w:t>
      </w:r>
      <w:r w:rsidRPr="009174E4">
        <w:rPr>
          <w:rStyle w:val="Emphasis"/>
          <w:rFonts w:asciiTheme="majorHAnsi" w:hAnsiTheme="majorHAnsi" w:cstheme="majorHAnsi"/>
        </w:rPr>
        <w:t>they are not</w:t>
      </w:r>
      <w:r w:rsidRPr="009174E4">
        <w:rPr>
          <w:rFonts w:asciiTheme="majorHAnsi" w:hAnsiTheme="majorHAnsi" w:cstheme="majorHAnsi"/>
          <w:sz w:val="16"/>
        </w:rPr>
        <w:t xml:space="preserve">. The trend is your friend only til the bend at the end. And </w:t>
      </w:r>
      <w:r w:rsidRPr="009174E4">
        <w:rPr>
          <w:rStyle w:val="StyleUnderline"/>
          <w:rFonts w:asciiTheme="majorHAnsi" w:hAnsiTheme="majorHAnsi" w:cstheme="majorHAnsi"/>
        </w:rPr>
        <w:t xml:space="preserve">the fact that </w:t>
      </w:r>
      <w:r w:rsidRPr="009174E4">
        <w:rPr>
          <w:rStyle w:val="StyleUnderline"/>
          <w:rFonts w:asciiTheme="majorHAnsi" w:hAnsiTheme="majorHAnsi" w:cstheme="majorHAnsi"/>
          <w:highlight w:val="cyan"/>
        </w:rPr>
        <w:t xml:space="preserve">rich countries </w:t>
      </w:r>
      <w:r w:rsidRPr="009174E4">
        <w:rPr>
          <w:rStyle w:val="StyleUnderline"/>
          <w:rFonts w:asciiTheme="majorHAnsi" w:hAnsiTheme="majorHAnsi" w:cstheme="majorHAnsi"/>
        </w:rPr>
        <w:t xml:space="preserve">have hit an </w:t>
      </w:r>
      <w:r w:rsidRPr="009174E4">
        <w:rPr>
          <w:rStyle w:val="StyleUnderline"/>
          <w:rFonts w:asciiTheme="majorHAnsi" w:hAnsiTheme="majorHAnsi" w:cstheme="majorHAnsi"/>
          <w:highlight w:val="cyan"/>
        </w:rPr>
        <w:t>inflection point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where economic growth no longer depends on growing resource </w:t>
      </w:r>
      <w:r w:rsidRPr="009174E4">
        <w:rPr>
          <w:rStyle w:val="Emphasis"/>
          <w:rFonts w:asciiTheme="majorHAnsi" w:hAnsiTheme="majorHAnsi" w:cstheme="majorHAnsi"/>
        </w:rPr>
        <w:t xml:space="preserve">use </w:t>
      </w:r>
      <w:r w:rsidRPr="009174E4">
        <w:rPr>
          <w:rStyle w:val="Emphasis"/>
          <w:rFonts w:asciiTheme="majorHAnsi" w:hAnsiTheme="majorHAnsi" w:cstheme="majorHAnsi"/>
          <w:highlight w:val="cyan"/>
        </w:rPr>
        <w:t xml:space="preserve">is a strong indicator </w:t>
      </w:r>
      <w:r w:rsidRPr="009174E4">
        <w:rPr>
          <w:rStyle w:val="Emphasis"/>
          <w:rFonts w:asciiTheme="majorHAnsi" w:hAnsiTheme="majorHAnsi" w:cstheme="majorHAnsi"/>
        </w:rPr>
        <w:t xml:space="preserve">that </w:t>
      </w:r>
      <w:r w:rsidRPr="009174E4">
        <w:rPr>
          <w:rStyle w:val="Emphasis"/>
          <w:rFonts w:asciiTheme="majorHAnsi" w:hAnsiTheme="majorHAnsi" w:cstheme="majorHAnsi"/>
          <w:highlight w:val="cyan"/>
        </w:rPr>
        <w:t>industrializing countries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like China </w:t>
      </w:r>
      <w:r w:rsidRPr="009174E4">
        <w:rPr>
          <w:rStyle w:val="Emphasis"/>
          <w:rFonts w:asciiTheme="majorHAnsi" w:hAnsiTheme="majorHAnsi" w:cstheme="majorHAnsi"/>
          <w:highlight w:val="cyan"/>
        </w:rPr>
        <w:t>will</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hit this point </w:t>
      </w:r>
      <w:r w:rsidRPr="009174E4">
        <w:rPr>
          <w:rStyle w:val="StyleUnderline"/>
          <w:rFonts w:asciiTheme="majorHAnsi" w:hAnsiTheme="majorHAnsi" w:cstheme="majorHAnsi"/>
        </w:rPr>
        <w:t>as well</w:t>
      </w:r>
      <w:r w:rsidRPr="009174E4">
        <w:rPr>
          <w:rFonts w:asciiTheme="majorHAnsi" w:hAnsiTheme="majorHAnsi" w:cstheme="majorHAnsi"/>
          <w:sz w:val="16"/>
        </w:rPr>
        <w:t>. (And no, falling use in rich countries is mostly not due to outsourcing, as the emissions graph above illustrates.)</w:t>
      </w:r>
    </w:p>
    <w:p w14:paraId="105641C9"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So </w:t>
      </w:r>
      <w:r w:rsidRPr="009174E4">
        <w:rPr>
          <w:rStyle w:val="StyleUnderline"/>
          <w:rFonts w:asciiTheme="majorHAnsi" w:hAnsiTheme="majorHAnsi" w:cstheme="majorHAnsi"/>
        </w:rPr>
        <w:t xml:space="preserve">this degrowther argument is just </w:t>
      </w:r>
      <w:r w:rsidRPr="009174E4">
        <w:rPr>
          <w:rStyle w:val="Emphasis"/>
          <w:rFonts w:asciiTheme="majorHAnsi" w:hAnsiTheme="majorHAnsi" w:cstheme="majorHAnsi"/>
        </w:rPr>
        <w:t>wrong</w:t>
      </w:r>
      <w:r w:rsidRPr="009174E4">
        <w:rPr>
          <w:rFonts w:asciiTheme="majorHAnsi" w:hAnsiTheme="majorHAnsi" w:cstheme="majorHAnsi"/>
          <w:sz w:val="16"/>
        </w:rPr>
        <w:t xml:space="preserve">. But </w:t>
      </w:r>
      <w:r w:rsidRPr="009174E4">
        <w:rPr>
          <w:rStyle w:val="StyleUnderline"/>
          <w:rFonts w:asciiTheme="majorHAnsi" w:hAnsiTheme="majorHAnsi" w:cstheme="majorHAnsi"/>
        </w:rPr>
        <w:t>degrowthers</w:t>
      </w:r>
      <w:r w:rsidRPr="009174E4">
        <w:rPr>
          <w:rFonts w:asciiTheme="majorHAnsi" w:hAnsiTheme="majorHAnsi" w:cstheme="majorHAnsi"/>
          <w:sz w:val="16"/>
        </w:rPr>
        <w:t xml:space="preserve"> have a second, far better </w:t>
      </w:r>
      <w:r w:rsidRPr="009174E4">
        <w:rPr>
          <w:rStyle w:val="StyleUnderline"/>
          <w:rFonts w:asciiTheme="majorHAnsi" w:hAnsiTheme="majorHAnsi" w:cstheme="majorHAnsi"/>
        </w:rPr>
        <w:t>counter</w:t>
      </w:r>
      <w:r w:rsidRPr="009174E4">
        <w:rPr>
          <w:rFonts w:asciiTheme="majorHAnsi" w:hAnsiTheme="majorHAnsi" w:cstheme="majorHAnsi"/>
          <w:sz w:val="16"/>
        </w:rPr>
        <w:t xml:space="preserve"> to McAfee’s notion that we can have our cake and eat it too: </w:t>
      </w:r>
      <w:r w:rsidRPr="009174E4">
        <w:rPr>
          <w:rStyle w:val="StyleUnderline"/>
          <w:rFonts w:asciiTheme="majorHAnsi" w:hAnsiTheme="majorHAnsi" w:cstheme="majorHAnsi"/>
        </w:rPr>
        <w:t>Decoupling isn’t happening fast enough. If we wait</w:t>
      </w:r>
      <w:r w:rsidRPr="009174E4">
        <w:rPr>
          <w:rFonts w:asciiTheme="majorHAnsi" w:hAnsiTheme="majorHAnsi" w:cstheme="majorHAnsi"/>
          <w:sz w:val="16"/>
        </w:rPr>
        <w:t xml:space="preserve"> for China and India and all the countries of Africa to industrialize in a resource-intensive way like today’s developed countries did, and then to dematerialize their growth like today’s developed countries are doing now, </w:t>
      </w:r>
      <w:r w:rsidRPr="009174E4">
        <w:rPr>
          <w:rStyle w:val="StyleUnderline"/>
          <w:rFonts w:asciiTheme="majorHAnsi" w:hAnsiTheme="majorHAnsi" w:cstheme="majorHAnsi"/>
        </w:rPr>
        <w:t>it will be far too late</w:t>
      </w:r>
      <w:r w:rsidRPr="009174E4">
        <w:rPr>
          <w:rFonts w:asciiTheme="majorHAnsi" w:hAnsiTheme="majorHAnsi" w:cstheme="majorHAnsi"/>
          <w:sz w:val="16"/>
        </w:rPr>
        <w:t xml:space="preserve"> and the planet will suffer ecological catastrophe.</w:t>
      </w:r>
    </w:p>
    <w:p w14:paraId="58267B7C" w14:textId="77777777" w:rsidR="00C64E55" w:rsidRPr="009174E4" w:rsidRDefault="00C64E55" w:rsidP="00C64E55">
      <w:pPr>
        <w:rPr>
          <w:rStyle w:val="StyleUnderline"/>
          <w:rFonts w:asciiTheme="majorHAnsi" w:hAnsiTheme="majorHAnsi" w:cstheme="majorHAnsi"/>
        </w:rPr>
      </w:pPr>
      <w:r w:rsidRPr="009174E4">
        <w:rPr>
          <w:rStyle w:val="Emphasis"/>
          <w:rFonts w:asciiTheme="majorHAnsi" w:hAnsiTheme="majorHAnsi" w:cstheme="majorHAnsi"/>
        </w:rPr>
        <w:t>This argument isn’t</w:t>
      </w:r>
      <w:r w:rsidRPr="009174E4">
        <w:rPr>
          <w:rFonts w:asciiTheme="majorHAnsi" w:hAnsiTheme="majorHAnsi" w:cstheme="majorHAnsi"/>
          <w:sz w:val="16"/>
        </w:rPr>
        <w:t xml:space="preserve"> as </w:t>
      </w:r>
      <w:r w:rsidRPr="009174E4">
        <w:rPr>
          <w:rStyle w:val="Emphasis"/>
          <w:rFonts w:asciiTheme="majorHAnsi" w:hAnsiTheme="majorHAnsi" w:cstheme="majorHAnsi"/>
        </w:rPr>
        <w:t>strong</w:t>
      </w:r>
      <w:r w:rsidRPr="009174E4">
        <w:rPr>
          <w:rFonts w:asciiTheme="majorHAnsi" w:hAnsiTheme="majorHAnsi" w:cstheme="majorHAnsi"/>
          <w:sz w:val="16"/>
        </w:rPr>
        <w:t xml:space="preserve"> as it sounds — China and India and </w:t>
      </w:r>
      <w:r w:rsidRPr="009174E4">
        <w:rPr>
          <w:rStyle w:val="StyleUnderline"/>
          <w:rFonts w:asciiTheme="majorHAnsi" w:hAnsiTheme="majorHAnsi" w:cstheme="majorHAnsi"/>
          <w:highlight w:val="cyan"/>
        </w:rPr>
        <w:t xml:space="preserve">the rest will </w:t>
      </w:r>
      <w:r w:rsidRPr="009174E4">
        <w:rPr>
          <w:rStyle w:val="StyleUnderline"/>
          <w:rFonts w:asciiTheme="majorHAnsi" w:hAnsiTheme="majorHAnsi" w:cstheme="majorHAnsi"/>
        </w:rPr>
        <w:t xml:space="preserve">be able to </w:t>
      </w:r>
      <w:r w:rsidRPr="009174E4">
        <w:rPr>
          <w:rStyle w:val="Emphasis"/>
          <w:rFonts w:asciiTheme="majorHAnsi" w:hAnsiTheme="majorHAnsi" w:cstheme="majorHAnsi"/>
          <w:highlight w:val="cyan"/>
        </w:rPr>
        <w:t xml:space="preserve">take advantage of </w:t>
      </w:r>
      <w:r w:rsidRPr="009174E4">
        <w:rPr>
          <w:rStyle w:val="Emphasis"/>
          <w:rFonts w:asciiTheme="majorHAnsi" w:hAnsiTheme="majorHAnsi" w:cstheme="majorHAnsi"/>
        </w:rPr>
        <w:t xml:space="preserve">the efficiency-inducing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nologies</w:t>
      </w:r>
      <w:r w:rsidRPr="009174E4">
        <w:rPr>
          <w:rStyle w:val="StyleUnderline"/>
          <w:rFonts w:asciiTheme="majorHAnsi" w:hAnsiTheme="majorHAnsi" w:cstheme="majorHAnsi"/>
        </w:rPr>
        <w:t xml:space="preserve"> created </w:t>
      </w:r>
      <w:r w:rsidRPr="009174E4">
        <w:rPr>
          <w:rStyle w:val="StyleUnderline"/>
          <w:rFonts w:asciiTheme="majorHAnsi" w:hAnsiTheme="majorHAnsi" w:cstheme="majorHAnsi"/>
          <w:highlight w:val="cyan"/>
        </w:rPr>
        <w:t xml:space="preserve">by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developed countries</w:t>
      </w:r>
      <w:r w:rsidRPr="009174E4">
        <w:rPr>
          <w:rStyle w:val="StyleUnderline"/>
          <w:rFonts w:asciiTheme="majorHAnsi" w:hAnsiTheme="majorHAnsi" w:cstheme="majorHAnsi"/>
        </w:rPr>
        <w:t>, like solar</w:t>
      </w:r>
      <w:r w:rsidRPr="009174E4">
        <w:rPr>
          <w:rFonts w:asciiTheme="majorHAnsi" w:hAnsiTheme="majorHAnsi" w:cstheme="majorHAnsi"/>
          <w:sz w:val="16"/>
        </w:rPr>
        <w:t xml:space="preserve"> power (indeed, they are already doing so). </w:t>
      </w:r>
      <w:r w:rsidRPr="009174E4">
        <w:rPr>
          <w:rStyle w:val="StyleUnderline"/>
          <w:rFonts w:asciiTheme="majorHAnsi" w:hAnsiTheme="majorHAnsi" w:cstheme="majorHAnsi"/>
        </w:rPr>
        <w:t>And they will be able to embrace “dematerialized” goods</w:t>
      </w:r>
      <w:r w:rsidRPr="009174E4">
        <w:rPr>
          <w:rFonts w:asciiTheme="majorHAnsi" w:hAnsiTheme="majorHAnsi" w:cstheme="majorHAnsi"/>
          <w:sz w:val="16"/>
        </w:rPr>
        <w:t xml:space="preserve"> and services </w:t>
      </w:r>
      <w:r w:rsidRPr="009174E4">
        <w:rPr>
          <w:rStyle w:val="StyleUnderline"/>
          <w:rFonts w:asciiTheme="majorHAnsi" w:hAnsiTheme="majorHAnsi" w:cstheme="majorHAnsi"/>
        </w:rPr>
        <w:t>like social networks</w:t>
      </w:r>
      <w:r w:rsidRPr="009174E4">
        <w:rPr>
          <w:rFonts w:asciiTheme="majorHAnsi" w:hAnsiTheme="majorHAnsi" w:cstheme="majorHAnsi"/>
          <w:sz w:val="16"/>
        </w:rPr>
        <w:t xml:space="preserve"> and video games (sorry, Xi Jinping) very early in their growth path. </w:t>
      </w:r>
      <w:r w:rsidRPr="009174E4">
        <w:rPr>
          <w:rStyle w:val="StyleUnderline"/>
          <w:rFonts w:asciiTheme="majorHAnsi" w:hAnsiTheme="majorHAnsi" w:cstheme="majorHAnsi"/>
        </w:rPr>
        <w:t xml:space="preserve">So these countries’ resource use trajectories </w:t>
      </w:r>
      <w:r w:rsidRPr="009174E4">
        <w:rPr>
          <w:rStyle w:val="Emphasis"/>
          <w:rFonts w:asciiTheme="majorHAnsi" w:hAnsiTheme="majorHAnsi" w:cstheme="majorHAnsi"/>
        </w:rPr>
        <w:t>won’t look quite like the U.S.</w:t>
      </w:r>
      <w:r w:rsidRPr="009174E4">
        <w:rPr>
          <w:rStyle w:val="StyleUnderline"/>
          <w:rFonts w:asciiTheme="majorHAnsi" w:hAnsiTheme="majorHAnsi" w:cstheme="majorHAnsi"/>
        </w:rPr>
        <w:t>’ or Europe’s.</w:t>
      </w:r>
    </w:p>
    <w:p w14:paraId="575C181E"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this degrowther argument does contain a nugget of truth</w:t>
      </w:r>
      <w:r w:rsidRPr="009174E4">
        <w:rPr>
          <w:rFonts w:asciiTheme="majorHAnsi" w:hAnsiTheme="majorHAnsi" w:cstheme="majorHAnsi"/>
          <w:sz w:val="16"/>
        </w:rPr>
        <w:t xml:space="preserve">: Global resource </w:t>
      </w:r>
      <w:r w:rsidRPr="009174E4">
        <w:rPr>
          <w:rStyle w:val="StyleUnderline"/>
          <w:rFonts w:asciiTheme="majorHAnsi" w:hAnsiTheme="majorHAnsi" w:cstheme="majorHAnsi"/>
        </w:rPr>
        <w:t>use is currently</w:t>
      </w:r>
      <w:r w:rsidRPr="009174E4">
        <w:rPr>
          <w:rFonts w:asciiTheme="majorHAnsi" w:hAnsiTheme="majorHAnsi" w:cstheme="majorHAnsi"/>
          <w:sz w:val="16"/>
        </w:rPr>
        <w:t xml:space="preserve"> on an </w:t>
      </w:r>
      <w:r w:rsidRPr="009174E4">
        <w:rPr>
          <w:rStyle w:val="StyleUnderline"/>
          <w:rFonts w:asciiTheme="majorHAnsi" w:hAnsiTheme="majorHAnsi" w:cstheme="majorHAnsi"/>
        </w:rPr>
        <w:t>unsustainable</w:t>
      </w:r>
      <w:r w:rsidRPr="009174E4">
        <w:rPr>
          <w:rFonts w:asciiTheme="majorHAnsi" w:hAnsiTheme="majorHAnsi" w:cstheme="majorHAnsi"/>
          <w:sz w:val="16"/>
        </w:rPr>
        <w:t xml:space="preserve"> trajectory. Here, via Zeke Hausfather, are the current projections for global warming by century’s end, even with the advances in techologies like solar:</w:t>
      </w:r>
    </w:p>
    <w:p w14:paraId="03160919" w14:textId="77777777" w:rsidR="00C64E55" w:rsidRPr="009174E4" w:rsidRDefault="00C64E55" w:rsidP="00C64E55">
      <w:pPr>
        <w:rPr>
          <w:rStyle w:val="Style13ptBold"/>
          <w:rFonts w:asciiTheme="majorHAnsi" w:hAnsiTheme="majorHAnsi" w:cstheme="majorHAnsi"/>
        </w:rPr>
      </w:pPr>
      <w:r w:rsidRPr="009174E4">
        <w:rPr>
          <w:rStyle w:val="Style13ptBold"/>
          <w:rFonts w:asciiTheme="majorHAnsi" w:hAnsiTheme="majorHAnsi" w:cstheme="majorHAnsi"/>
        </w:rPr>
        <w:t>[CHART OMITTED]</w:t>
      </w:r>
    </w:p>
    <w:p w14:paraId="7F67C185" w14:textId="77777777" w:rsidR="00C64E55" w:rsidRPr="009174E4" w:rsidRDefault="00C64E55" w:rsidP="00C64E55">
      <w:pPr>
        <w:rPr>
          <w:rFonts w:asciiTheme="majorHAnsi" w:hAnsiTheme="majorHAnsi" w:cstheme="majorHAnsi"/>
          <w:sz w:val="16"/>
          <w:szCs w:val="16"/>
        </w:rPr>
      </w:pPr>
      <w:r w:rsidRPr="009174E4">
        <w:rPr>
          <w:rFonts w:asciiTheme="majorHAnsi" w:hAnsiTheme="majorHAnsi" w:cstheme="majorHAnsi"/>
          <w:sz w:val="16"/>
          <w:szCs w:val="16"/>
        </w:rPr>
        <w:t>Any one of these scenarios represents utter global catastrophe.</w:t>
      </w:r>
    </w:p>
    <w:p w14:paraId="4A78096C"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So even if there is a sustainable growth path, we are not currently on it. About this, degrowthers are right; a gentle, natural transition to green growth is possible, but is an unaffordable luxury. </w:t>
      </w:r>
      <w:r w:rsidRPr="009174E4">
        <w:rPr>
          <w:rStyle w:val="Emphasis"/>
          <w:rFonts w:asciiTheme="majorHAnsi" w:hAnsiTheme="majorHAnsi" w:cstheme="majorHAnsi"/>
        </w:rPr>
        <w:t xml:space="preserve">But </w:t>
      </w:r>
      <w:r w:rsidRPr="009174E4">
        <w:rPr>
          <w:rStyle w:val="Emphasis"/>
          <w:rFonts w:asciiTheme="majorHAnsi" w:hAnsiTheme="majorHAnsi" w:cstheme="majorHAnsi"/>
          <w:highlight w:val="cyan"/>
        </w:rPr>
        <w:t>degrowth</w:t>
      </w:r>
      <w:r w:rsidRPr="009174E4">
        <w:rPr>
          <w:rStyle w:val="Emphasis"/>
          <w:rFonts w:asciiTheme="majorHAnsi" w:hAnsiTheme="majorHAnsi" w:cstheme="majorHAnsi"/>
        </w:rPr>
        <w:t>ers’ prescription is</w:t>
      </w:r>
      <w:r w:rsidRPr="009174E4">
        <w:rPr>
          <w:rFonts w:asciiTheme="majorHAnsi" w:hAnsiTheme="majorHAnsi" w:cstheme="majorHAnsi"/>
          <w:sz w:val="16"/>
        </w:rPr>
        <w:t xml:space="preserve"> the </w:t>
      </w:r>
      <w:r w:rsidRPr="009174E4">
        <w:rPr>
          <w:rStyle w:val="Emphasis"/>
          <w:rFonts w:asciiTheme="majorHAnsi" w:hAnsiTheme="majorHAnsi" w:cstheme="majorHAnsi"/>
        </w:rPr>
        <w:t>wrong</w:t>
      </w:r>
      <w:r w:rsidRPr="009174E4">
        <w:rPr>
          <w:rFonts w:asciiTheme="majorHAnsi" w:hAnsiTheme="majorHAnsi" w:cstheme="majorHAnsi"/>
          <w:sz w:val="16"/>
        </w:rPr>
        <w:t xml:space="preserve"> one.</w:t>
      </w:r>
    </w:p>
    <w:p w14:paraId="7A0E599C"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rPr>
        <w:t>The reason</w:t>
      </w:r>
      <w:r w:rsidRPr="009174E4">
        <w:rPr>
          <w:rFonts w:asciiTheme="majorHAnsi" w:hAnsiTheme="majorHAnsi" w:cstheme="majorHAnsi"/>
          <w:sz w:val="16"/>
        </w:rPr>
        <w:t xml:space="preserve">, in a word, </w:t>
      </w:r>
      <w:r w:rsidRPr="009174E4">
        <w:rPr>
          <w:rStyle w:val="StyleUnderline"/>
          <w:rFonts w:asciiTheme="majorHAnsi" w:hAnsiTheme="majorHAnsi" w:cstheme="majorHAnsi"/>
        </w:rPr>
        <w:t xml:space="preserve">is </w:t>
      </w:r>
      <w:r w:rsidRPr="009174E4">
        <w:rPr>
          <w:rStyle w:val="Emphasis"/>
          <w:rFonts w:asciiTheme="majorHAnsi" w:hAnsiTheme="majorHAnsi" w:cstheme="majorHAnsi"/>
        </w:rPr>
        <w:t>politics</w:t>
      </w:r>
      <w:r w:rsidRPr="009174E4">
        <w:rPr>
          <w:rFonts w:asciiTheme="majorHAnsi" w:hAnsiTheme="majorHAnsi" w:cstheme="majorHAnsi"/>
          <w:sz w:val="16"/>
        </w:rPr>
        <w:t xml:space="preserve">. </w:t>
      </w:r>
      <w:r w:rsidRPr="009174E4">
        <w:rPr>
          <w:rStyle w:val="StyleUnderline"/>
          <w:rFonts w:asciiTheme="majorHAnsi" w:hAnsiTheme="majorHAnsi" w:cstheme="majorHAnsi"/>
        </w:rPr>
        <w:t>The kind of massive intention reordering of global production and consumption</w:t>
      </w:r>
      <w:r w:rsidRPr="009174E4">
        <w:rPr>
          <w:rFonts w:asciiTheme="majorHAnsi" w:hAnsiTheme="majorHAnsi" w:cstheme="majorHAnsi"/>
          <w:sz w:val="16"/>
        </w:rPr>
        <w:t xml:space="preserve"> that degrowthers fantasize about </w:t>
      </w:r>
      <w:r w:rsidRPr="009174E4">
        <w:rPr>
          <w:rStyle w:val="StyleUnderline"/>
          <w:rFonts w:asciiTheme="majorHAnsi" w:hAnsiTheme="majorHAnsi" w:cstheme="majorHAnsi"/>
          <w:highlight w:val="cyan"/>
        </w:rPr>
        <w:t xml:space="preserve">is </w:t>
      </w:r>
      <w:r w:rsidRPr="009174E4">
        <w:rPr>
          <w:rStyle w:val="StyleUnderline"/>
          <w:rFonts w:asciiTheme="majorHAnsi" w:hAnsiTheme="majorHAnsi" w:cstheme="majorHAnsi"/>
        </w:rPr>
        <w:t xml:space="preserve">not just </w:t>
      </w:r>
      <w:r w:rsidRPr="009174E4">
        <w:rPr>
          <w:rStyle w:val="Emphasis"/>
          <w:rFonts w:asciiTheme="majorHAnsi" w:hAnsiTheme="majorHAnsi" w:cstheme="majorHAnsi"/>
        </w:rPr>
        <w:t xml:space="preserve">pragmatically </w:t>
      </w:r>
      <w:r w:rsidRPr="009174E4">
        <w:rPr>
          <w:rStyle w:val="Emphasis"/>
          <w:rFonts w:asciiTheme="majorHAnsi" w:hAnsiTheme="majorHAnsi" w:cstheme="majorHAnsi"/>
          <w:highlight w:val="cyan"/>
        </w:rPr>
        <w:t>impossible</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to implement</w:t>
      </w:r>
      <w:r w:rsidRPr="009174E4">
        <w:rPr>
          <w:rFonts w:asciiTheme="majorHAnsi" w:hAnsiTheme="majorHAnsi" w:cstheme="majorHAnsi"/>
          <w:sz w:val="16"/>
        </w:rPr>
        <w:t xml:space="preserve">, </w:t>
      </w:r>
      <w:r w:rsidRPr="009174E4">
        <w:rPr>
          <w:rStyle w:val="StyleUnderline"/>
          <w:rFonts w:asciiTheme="majorHAnsi" w:hAnsiTheme="majorHAnsi" w:cstheme="majorHAnsi"/>
        </w:rPr>
        <w:t>it’s the</w:t>
      </w:r>
      <w:r w:rsidRPr="009174E4">
        <w:rPr>
          <w:rFonts w:asciiTheme="majorHAnsi" w:hAnsiTheme="majorHAnsi" w:cstheme="majorHAnsi"/>
          <w:sz w:val="16"/>
        </w:rPr>
        <w:t xml:space="preserve"> kind of </w:t>
      </w:r>
      <w:r w:rsidRPr="009174E4">
        <w:rPr>
          <w:rStyle w:val="StyleUnderline"/>
          <w:rFonts w:asciiTheme="majorHAnsi" w:hAnsiTheme="majorHAnsi" w:cstheme="majorHAnsi"/>
        </w:rPr>
        <w:t>thing</w:t>
      </w:r>
      <w:r w:rsidRPr="009174E4">
        <w:rPr>
          <w:rFonts w:asciiTheme="majorHAnsi" w:hAnsiTheme="majorHAnsi" w:cstheme="majorHAnsi"/>
          <w:sz w:val="16"/>
        </w:rPr>
        <w:t xml:space="preserve"> that essentially </w:t>
      </w:r>
      <w:r w:rsidRPr="009174E4">
        <w:rPr>
          <w:rStyle w:val="Emphasis"/>
          <w:rFonts w:asciiTheme="majorHAnsi" w:hAnsiTheme="majorHAnsi" w:cstheme="majorHAnsi"/>
        </w:rPr>
        <w:t>everyone in the world</w:t>
      </w:r>
      <w:r w:rsidRPr="009174E4">
        <w:rPr>
          <w:rFonts w:asciiTheme="majorHAnsi" w:hAnsiTheme="majorHAnsi" w:cstheme="majorHAnsi"/>
          <w:sz w:val="16"/>
        </w:rPr>
        <w:t xml:space="preserve"> </w:t>
      </w:r>
      <w:r w:rsidRPr="009174E4">
        <w:rPr>
          <w:rStyle w:val="StyleUnderline"/>
          <w:rFonts w:asciiTheme="majorHAnsi" w:hAnsiTheme="majorHAnsi" w:cstheme="majorHAnsi"/>
        </w:rPr>
        <w:t>except</w:t>
      </w:r>
      <w:r w:rsidRPr="009174E4">
        <w:rPr>
          <w:rFonts w:asciiTheme="majorHAnsi" w:hAnsiTheme="majorHAnsi" w:cstheme="majorHAnsi"/>
          <w:sz w:val="16"/>
        </w:rPr>
        <w:t xml:space="preserve"> for a few very shouty people in Northern Europe and the occasional </w:t>
      </w:r>
      <w:r w:rsidRPr="009174E4">
        <w:rPr>
          <w:rStyle w:val="StyleUnderline"/>
          <w:rFonts w:asciiTheme="majorHAnsi" w:hAnsiTheme="majorHAnsi" w:cstheme="majorHAnsi"/>
        </w:rPr>
        <w:t>Twitter activist</w:t>
      </w:r>
      <w:r w:rsidRPr="009174E4">
        <w:rPr>
          <w:rFonts w:asciiTheme="majorHAnsi" w:hAnsiTheme="majorHAnsi" w:cstheme="majorHAnsi"/>
          <w:sz w:val="16"/>
        </w:rPr>
        <w:t xml:space="preserve"> </w:t>
      </w:r>
      <w:r w:rsidRPr="009174E4">
        <w:rPr>
          <w:rStyle w:val="Emphasis"/>
          <w:rFonts w:asciiTheme="majorHAnsi" w:hAnsiTheme="majorHAnsi" w:cstheme="majorHAnsi"/>
        </w:rPr>
        <w:t>is going to reject</w:t>
      </w:r>
      <w:r w:rsidRPr="009174E4">
        <w:rPr>
          <w:rFonts w:asciiTheme="majorHAnsi" w:hAnsiTheme="majorHAnsi" w:cstheme="majorHAnsi"/>
          <w:sz w:val="16"/>
        </w:rPr>
        <w:t>. To see why, let us turn to the excellent articles/podcasts by Milanovic, Piper, and Klein.</w:t>
      </w:r>
    </w:p>
    <w:p w14:paraId="1390ACA9" w14:textId="77777777" w:rsidR="00C64E55" w:rsidRPr="009174E4" w:rsidRDefault="00C64E55" w:rsidP="00C64E55">
      <w:pPr>
        <w:rPr>
          <w:rStyle w:val="StyleUnderline"/>
          <w:rFonts w:asciiTheme="majorHAnsi" w:hAnsiTheme="majorHAnsi" w:cstheme="majorHAnsi"/>
        </w:rPr>
      </w:pPr>
      <w:r w:rsidRPr="009174E4">
        <w:rPr>
          <w:rStyle w:val="StyleUnderline"/>
          <w:rFonts w:asciiTheme="majorHAnsi" w:hAnsiTheme="majorHAnsi" w:cstheme="majorHAnsi"/>
        </w:rPr>
        <w:t xml:space="preserve">The political argument against </w:t>
      </w:r>
      <w:r w:rsidRPr="009174E4">
        <w:rPr>
          <w:rStyle w:val="Emphasis"/>
          <w:rFonts w:asciiTheme="majorHAnsi" w:hAnsiTheme="majorHAnsi" w:cstheme="majorHAnsi"/>
        </w:rPr>
        <w:t>degrowth</w:t>
      </w:r>
    </w:p>
    <w:p w14:paraId="303C93F5"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Milanovic actually has two excellent posts on the topic of degrowth. In the first one, he lays out why </w:t>
      </w:r>
      <w:r w:rsidRPr="009174E4">
        <w:rPr>
          <w:rStyle w:val="StyleUnderline"/>
          <w:rFonts w:asciiTheme="majorHAnsi" w:hAnsiTheme="majorHAnsi" w:cstheme="majorHAnsi"/>
        </w:rPr>
        <w:t xml:space="preserve">forcing developing countries to stay in poverty would be </w:t>
      </w:r>
      <w:r w:rsidRPr="009174E4">
        <w:rPr>
          <w:rStyle w:val="Emphasis"/>
          <w:rFonts w:asciiTheme="majorHAnsi" w:hAnsiTheme="majorHAnsi" w:cstheme="majorHAnsi"/>
        </w:rPr>
        <w:t>bad</w:t>
      </w:r>
      <w:r w:rsidRPr="009174E4">
        <w:rPr>
          <w:rFonts w:asciiTheme="majorHAnsi" w:hAnsiTheme="majorHAnsi" w:cstheme="majorHAnsi"/>
          <w:sz w:val="16"/>
        </w:rPr>
        <w:t>:</w:t>
      </w:r>
    </w:p>
    <w:p w14:paraId="1F04D933" w14:textId="77777777" w:rsidR="00C64E55" w:rsidRPr="009174E4" w:rsidRDefault="00C64E55" w:rsidP="00C64E55">
      <w:pPr>
        <w:ind w:left="720"/>
        <w:rPr>
          <w:rFonts w:asciiTheme="majorHAnsi" w:hAnsiTheme="majorHAnsi" w:cstheme="majorHAnsi"/>
          <w:sz w:val="16"/>
        </w:rPr>
      </w:pPr>
      <w:r w:rsidRPr="009174E4">
        <w:rPr>
          <w:rFonts w:asciiTheme="majorHAnsi" w:hAnsiTheme="majorHAnsi" w:cstheme="majorHAnsi"/>
          <w:sz w:val="16"/>
        </w:rPr>
        <w:lastRenderedPageBreak/>
        <w:t xml:space="preserve">Let us </w:t>
      </w:r>
      <w:r w:rsidRPr="009174E4">
        <w:rPr>
          <w:rStyle w:val="StyleUnderline"/>
          <w:rFonts w:asciiTheme="majorHAnsi" w:hAnsiTheme="majorHAnsi" w:cstheme="majorHAnsi"/>
        </w:rPr>
        <w:t>suppose</w:t>
      </w:r>
      <w:r w:rsidRPr="009174E4">
        <w:rPr>
          <w:rFonts w:asciiTheme="majorHAnsi" w:hAnsiTheme="majorHAnsi" w:cstheme="majorHAnsi"/>
          <w:sz w:val="16"/>
        </w:rPr>
        <w:t xml:space="preserve">, for the sake of the argument, that </w:t>
      </w:r>
      <w:r w:rsidRPr="009174E4">
        <w:rPr>
          <w:rStyle w:val="StyleUnderline"/>
          <w:rFonts w:asciiTheme="majorHAnsi" w:hAnsiTheme="majorHAnsi" w:cstheme="majorHAnsi"/>
        </w:rPr>
        <w:t>we interpret “degrowth” as the decision to fix global GDP at its current level…Then</w:t>
      </w:r>
      <w:r w:rsidRPr="009174E4">
        <w:rPr>
          <w:rFonts w:asciiTheme="majorHAnsi" w:hAnsiTheme="majorHAnsi" w:cstheme="majorHAnsi"/>
          <w:sz w:val="16"/>
        </w:rPr>
        <w:t xml:space="preserve">, unless we change the distribution of income, </w:t>
      </w:r>
      <w:r w:rsidRPr="009174E4">
        <w:rPr>
          <w:rStyle w:val="Emphasis"/>
          <w:rFonts w:asciiTheme="majorHAnsi" w:hAnsiTheme="majorHAnsi" w:cstheme="majorHAnsi"/>
        </w:rPr>
        <w:t>we are condemning to permanent abject poverty</w:t>
      </w:r>
      <w:r w:rsidRPr="009174E4">
        <w:rPr>
          <w:rFonts w:asciiTheme="majorHAnsi" w:hAnsiTheme="majorHAnsi" w:cstheme="majorHAnsi"/>
          <w:sz w:val="16"/>
        </w:rPr>
        <w:t xml:space="preserve"> some </w:t>
      </w:r>
      <w:r w:rsidRPr="009174E4">
        <w:rPr>
          <w:rStyle w:val="Emphasis"/>
          <w:rFonts w:asciiTheme="majorHAnsi" w:hAnsiTheme="majorHAnsi" w:cstheme="majorHAnsi"/>
        </w:rPr>
        <w:t>15 percent</w:t>
      </w:r>
      <w:r w:rsidRPr="009174E4">
        <w:rPr>
          <w:rStyle w:val="StyleUnderline"/>
          <w:rFonts w:asciiTheme="majorHAnsi" w:hAnsiTheme="majorHAnsi" w:cstheme="majorHAnsi"/>
        </w:rPr>
        <w:t xml:space="preserve"> of world</w:t>
      </w:r>
      <w:r w:rsidRPr="009174E4">
        <w:rPr>
          <w:rFonts w:asciiTheme="majorHAnsi" w:hAnsiTheme="majorHAnsi" w:cstheme="majorHAnsi"/>
          <w:sz w:val="16"/>
        </w:rPr>
        <w:t xml:space="preserve"> population </w:t>
      </w:r>
      <w:r w:rsidRPr="009174E4">
        <w:rPr>
          <w:rStyle w:val="StyleUnderline"/>
          <w:rFonts w:asciiTheme="majorHAnsi" w:hAnsiTheme="majorHAnsi" w:cstheme="majorHAnsi"/>
        </w:rPr>
        <w:t xml:space="preserve">that currently earn less than $1.90 per day and some </w:t>
      </w:r>
      <w:r w:rsidRPr="009174E4">
        <w:rPr>
          <w:rStyle w:val="Emphasis"/>
          <w:rFonts w:asciiTheme="majorHAnsi" w:hAnsiTheme="majorHAnsi" w:cstheme="majorHAnsi"/>
        </w:rPr>
        <w:t>quarter of humankind</w:t>
      </w:r>
      <w:r w:rsidRPr="009174E4">
        <w:rPr>
          <w:rStyle w:val="StyleUnderline"/>
          <w:rFonts w:asciiTheme="majorHAnsi" w:hAnsiTheme="majorHAnsi" w:cstheme="majorHAnsi"/>
        </w:rPr>
        <w:t xml:space="preserve"> who earn less than $2.50 per day</w:t>
      </w:r>
      <w:r w:rsidRPr="009174E4">
        <w:rPr>
          <w:rFonts w:asciiTheme="majorHAnsi" w:hAnsiTheme="majorHAnsi" w:cstheme="majorHAnsi"/>
          <w:sz w:val="16"/>
        </w:rPr>
        <w:t>…</w:t>
      </w:r>
      <w:r w:rsidRPr="009174E4">
        <w:rPr>
          <w:rStyle w:val="StyleUnderline"/>
          <w:rFonts w:asciiTheme="majorHAnsi" w:hAnsiTheme="majorHAnsi" w:cstheme="majorHAnsi"/>
        </w:rPr>
        <w:t xml:space="preserve">Keeping so many people in </w:t>
      </w:r>
      <w:r w:rsidRPr="009174E4">
        <w:rPr>
          <w:rStyle w:val="Emphasis"/>
          <w:rFonts w:asciiTheme="majorHAnsi" w:hAnsiTheme="majorHAnsi" w:cstheme="majorHAnsi"/>
        </w:rPr>
        <w:t>abject poverty</w:t>
      </w:r>
      <w:r w:rsidRPr="009174E4">
        <w:rPr>
          <w:rFonts w:asciiTheme="majorHAnsi" w:hAnsiTheme="majorHAnsi" w:cstheme="majorHAnsi"/>
          <w:sz w:val="16"/>
        </w:rPr>
        <w:t xml:space="preserve"> so that the rich can continue to enjoy their current standard of living is obviously something that the proponents of degrowth would not condone. </w:t>
      </w:r>
    </w:p>
    <w:p w14:paraId="180D400A"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rPr>
        <w:t xml:space="preserve">Enforcing </w:t>
      </w:r>
      <w:r w:rsidRPr="009174E4">
        <w:rPr>
          <w:rStyle w:val="StyleUnderline"/>
          <w:rFonts w:asciiTheme="majorHAnsi" w:hAnsiTheme="majorHAnsi" w:cstheme="majorHAnsi"/>
          <w:highlight w:val="cyan"/>
        </w:rPr>
        <w:t xml:space="preserve">global degrowth would </w:t>
      </w:r>
      <w:r w:rsidRPr="009174E4">
        <w:rPr>
          <w:rStyle w:val="StyleUnderline"/>
          <w:rFonts w:asciiTheme="majorHAnsi" w:hAnsiTheme="majorHAnsi" w:cstheme="majorHAnsi"/>
        </w:rPr>
        <w:t xml:space="preserve">require </w:t>
      </w:r>
      <w:r w:rsidRPr="009174E4">
        <w:rPr>
          <w:rStyle w:val="Emphasis"/>
          <w:rFonts w:asciiTheme="majorHAnsi" w:hAnsiTheme="majorHAnsi" w:cstheme="majorHAnsi"/>
          <w:highlight w:val="cyan"/>
        </w:rPr>
        <w:t>freez</w:t>
      </w:r>
      <w:r w:rsidRPr="009174E4">
        <w:rPr>
          <w:rStyle w:val="Emphasis"/>
          <w:rFonts w:asciiTheme="majorHAnsi" w:hAnsiTheme="majorHAnsi" w:cstheme="majorHAnsi"/>
        </w:rPr>
        <w:t xml:space="preserve">ing </w:t>
      </w:r>
      <w:r w:rsidRPr="009174E4">
        <w:rPr>
          <w:rStyle w:val="Emphasis"/>
          <w:rFonts w:asciiTheme="majorHAnsi" w:hAnsiTheme="majorHAnsi" w:cstheme="majorHAnsi"/>
          <w:highlight w:val="cyan"/>
        </w:rPr>
        <w:t>world income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at about $17,000/year. That means that </w:t>
      </w:r>
      <w:r w:rsidRPr="009174E4">
        <w:rPr>
          <w:rStyle w:val="StyleUnderline"/>
          <w:rFonts w:asciiTheme="majorHAnsi" w:hAnsiTheme="majorHAnsi" w:cstheme="majorHAnsi"/>
        </w:rPr>
        <w:t xml:space="preserve">most people in the world would </w:t>
      </w:r>
      <w:r w:rsidRPr="009174E4">
        <w:rPr>
          <w:rStyle w:val="Emphasis"/>
          <w:rFonts w:asciiTheme="majorHAnsi" w:hAnsiTheme="majorHAnsi" w:cstheme="majorHAnsi"/>
        </w:rPr>
        <w:t>never even come close to current rich-world living standards</w:t>
      </w:r>
      <w:r w:rsidRPr="009174E4">
        <w:rPr>
          <w:rFonts w:asciiTheme="majorHAnsi" w:hAnsiTheme="majorHAnsi" w:cstheme="majorHAnsi"/>
          <w:sz w:val="16"/>
        </w:rPr>
        <w:t xml:space="preserve"> — instead, they would at best only be able to reach the level currently enjoyed in China or Botswana. Perhaps that’s not such a horrible fate, but as Milanovic notes, </w:t>
      </w:r>
      <w:r w:rsidRPr="009174E4">
        <w:rPr>
          <w:rStyle w:val="StyleUnderline"/>
          <w:rFonts w:asciiTheme="majorHAnsi" w:hAnsiTheme="majorHAnsi" w:cstheme="majorHAnsi"/>
        </w:rPr>
        <w:t xml:space="preserve">this would require </w:t>
      </w:r>
      <w:r w:rsidRPr="009174E4">
        <w:rPr>
          <w:rStyle w:val="Emphasis"/>
          <w:rFonts w:asciiTheme="majorHAnsi" w:hAnsiTheme="majorHAnsi" w:cstheme="majorHAnsi"/>
        </w:rPr>
        <w:t>impoverishing most of the population</w:t>
      </w:r>
      <w:r w:rsidRPr="009174E4">
        <w:rPr>
          <w:rStyle w:val="StyleUnderline"/>
          <w:rFonts w:asciiTheme="majorHAnsi" w:hAnsiTheme="majorHAnsi" w:cstheme="majorHAnsi"/>
        </w:rPr>
        <w:t xml:space="preserve"> of developed countries</w:t>
      </w:r>
      <w:r w:rsidRPr="009174E4">
        <w:rPr>
          <w:rFonts w:asciiTheme="majorHAnsi" w:hAnsiTheme="majorHAnsi" w:cstheme="majorHAnsi"/>
          <w:sz w:val="16"/>
        </w:rPr>
        <w:t>. He elaborates on this point in his new post, pulling no punches:</w:t>
      </w:r>
    </w:p>
    <w:p w14:paraId="4F5E7030" w14:textId="77777777" w:rsidR="00C64E55" w:rsidRPr="009174E4" w:rsidRDefault="00C64E55" w:rsidP="00C64E55">
      <w:pPr>
        <w:ind w:left="720"/>
        <w:rPr>
          <w:rFonts w:asciiTheme="majorHAnsi" w:hAnsiTheme="majorHAnsi" w:cstheme="majorHAnsi"/>
          <w:sz w:val="16"/>
        </w:rPr>
      </w:pPr>
      <w:r w:rsidRPr="009174E4">
        <w:rPr>
          <w:rFonts w:asciiTheme="majorHAnsi" w:hAnsiTheme="majorHAnsi" w:cstheme="majorHAnsi"/>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sidRPr="009174E4">
        <w:rPr>
          <w:rStyle w:val="StyleUnderline"/>
          <w:rFonts w:asciiTheme="majorHAnsi" w:hAnsiTheme="majorHAnsi" w:cstheme="majorHAnsi"/>
        </w:rPr>
        <w:t>one would have to engage in a massive reduction of incomes for…practically all of the Western population. Only 14% of the population</w:t>
      </w:r>
      <w:r w:rsidRPr="009174E4">
        <w:rPr>
          <w:rFonts w:asciiTheme="majorHAnsi" w:hAnsiTheme="majorHAnsi" w:cstheme="majorHAnsi"/>
          <w:sz w:val="16"/>
        </w:rPr>
        <w:t xml:space="preserve"> in Western countries </w:t>
      </w:r>
      <w:r w:rsidRPr="009174E4">
        <w:rPr>
          <w:rStyle w:val="StyleUnderline"/>
          <w:rFonts w:asciiTheme="majorHAnsi" w:hAnsiTheme="majorHAnsi" w:cstheme="majorHAnsi"/>
        </w:rPr>
        <w:t>live at the level of income less than the global mean</w:t>
      </w:r>
      <w:r w:rsidRPr="009174E4">
        <w:rPr>
          <w:rFonts w:asciiTheme="majorHAnsi" w:hAnsiTheme="majorHAnsi" w:cstheme="majorHAnsi"/>
          <w:sz w:val="16"/>
        </w:rPr>
        <w:t>…</w:t>
      </w:r>
      <w:r w:rsidRPr="009174E4">
        <w:rPr>
          <w:rStyle w:val="Emphasis"/>
          <w:rFonts w:asciiTheme="majorHAnsi" w:hAnsiTheme="majorHAnsi" w:cstheme="majorHAnsi"/>
          <w:highlight w:val="cyan"/>
        </w:rPr>
        <w:t xml:space="preserve">Degrowers </w:t>
      </w:r>
      <w:r w:rsidRPr="009174E4">
        <w:rPr>
          <w:rStyle w:val="Emphasis"/>
          <w:rFonts w:asciiTheme="majorHAnsi" w:hAnsiTheme="majorHAnsi" w:cstheme="majorHAnsi"/>
        </w:rPr>
        <w:t xml:space="preserve">thus </w:t>
      </w:r>
      <w:r w:rsidRPr="009174E4">
        <w:rPr>
          <w:rStyle w:val="Emphasis"/>
          <w:rFonts w:asciiTheme="majorHAnsi" w:hAnsiTheme="majorHAnsi" w:cstheme="majorHAnsi"/>
          <w:highlight w:val="cyan"/>
        </w:rPr>
        <w:t xml:space="preserve">need to convince 86% of </w:t>
      </w:r>
      <w:r w:rsidRPr="009174E4">
        <w:rPr>
          <w:rStyle w:val="Emphasis"/>
          <w:rFonts w:asciiTheme="majorHAnsi" w:hAnsiTheme="majorHAnsi" w:cstheme="majorHAnsi"/>
        </w:rPr>
        <w:t xml:space="preserve">the population living in </w:t>
      </w:r>
      <w:r w:rsidRPr="009174E4">
        <w:rPr>
          <w:rStyle w:val="Emphasis"/>
          <w:rFonts w:asciiTheme="majorHAnsi" w:hAnsiTheme="majorHAnsi" w:cstheme="majorHAnsi"/>
          <w:highlight w:val="cyan"/>
        </w:rPr>
        <w:t xml:space="preserve">rich countries that </w:t>
      </w:r>
      <w:r w:rsidRPr="009174E4">
        <w:rPr>
          <w:rStyle w:val="Emphasis"/>
          <w:rFonts w:asciiTheme="majorHAnsi" w:hAnsiTheme="majorHAnsi" w:cstheme="majorHAnsi"/>
        </w:rPr>
        <w:t xml:space="preserve">their </w:t>
      </w:r>
      <w:r w:rsidRPr="009174E4">
        <w:rPr>
          <w:rStyle w:val="Emphasis"/>
          <w:rFonts w:asciiTheme="majorHAnsi" w:hAnsiTheme="majorHAnsi" w:cstheme="majorHAnsi"/>
          <w:highlight w:val="cyan"/>
        </w:rPr>
        <w:t>incomes are too high</w:t>
      </w:r>
      <w:r w:rsidRPr="009174E4">
        <w:rPr>
          <w:rStyle w:val="Emphasis"/>
          <w:rFonts w:asciiTheme="majorHAnsi" w:hAnsiTheme="majorHAnsi" w:cstheme="majorHAnsi"/>
        </w:rPr>
        <w:t xml:space="preserve"> and need to be reduced</w:t>
      </w:r>
      <w:r w:rsidRPr="009174E4">
        <w:rPr>
          <w:rFonts w:asciiTheme="majorHAnsi" w:hAnsiTheme="majorHAnsi" w:cstheme="majorHAnsi"/>
          <w:sz w:val="16"/>
        </w:rPr>
        <w:t xml:space="preserve">….It is quite obvious that </w:t>
      </w:r>
      <w:r w:rsidRPr="009174E4">
        <w:rPr>
          <w:rStyle w:val="StyleUnderline"/>
          <w:rFonts w:asciiTheme="majorHAnsi" w:hAnsiTheme="majorHAnsi" w:cstheme="majorHAnsi"/>
        </w:rPr>
        <w:t xml:space="preserve">such a proposition is a </w:t>
      </w:r>
      <w:r w:rsidRPr="009174E4">
        <w:rPr>
          <w:rStyle w:val="Emphasis"/>
          <w:rFonts w:asciiTheme="majorHAnsi" w:hAnsiTheme="majorHAnsi" w:cstheme="majorHAnsi"/>
        </w:rPr>
        <w:t>political suicide</w:t>
      </w:r>
      <w:r w:rsidRPr="009174E4">
        <w:rPr>
          <w:rFonts w:asciiTheme="majorHAnsi" w:hAnsiTheme="majorHAnsi" w:cstheme="majorHAnsi"/>
          <w:sz w:val="16"/>
        </w:rPr>
        <w:t>.</w:t>
      </w:r>
    </w:p>
    <w:p w14:paraId="7502AFE2" w14:textId="77777777" w:rsidR="00C64E55" w:rsidRPr="009174E4" w:rsidRDefault="00C64E55" w:rsidP="00C64E55">
      <w:pPr>
        <w:rPr>
          <w:rFonts w:asciiTheme="majorHAnsi" w:hAnsiTheme="majorHAnsi" w:cstheme="majorHAnsi"/>
          <w:sz w:val="16"/>
          <w:szCs w:val="16"/>
        </w:rPr>
      </w:pPr>
      <w:r w:rsidRPr="009174E4">
        <w:rPr>
          <w:rFonts w:asciiTheme="majorHAnsi" w:hAnsiTheme="majorHAnsi" w:cstheme="majorHAnsi"/>
          <w:sz w:val="16"/>
          <w:szCs w:val="16"/>
        </w:rPr>
        <w:t>Milanovic quite rightly waves away degrowthers’ protestations that GDP is not a good measure of human welfare. GDP isn’t perfect, he notes, but it’s close enough where the basic point stands.</w:t>
      </w:r>
    </w:p>
    <w:p w14:paraId="03227820"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rPr>
        <w:t>Demanding</w:t>
      </w:r>
      <w:r w:rsidRPr="009174E4">
        <w:rPr>
          <w:rFonts w:asciiTheme="majorHAnsi" w:hAnsiTheme="majorHAnsi" w:cstheme="majorHAnsi"/>
          <w:sz w:val="16"/>
        </w:rPr>
        <w:t xml:space="preserve"> that </w:t>
      </w:r>
      <w:r w:rsidRPr="009174E4">
        <w:rPr>
          <w:rStyle w:val="StyleUnderline"/>
          <w:rFonts w:asciiTheme="majorHAnsi" w:hAnsiTheme="majorHAnsi" w:cstheme="majorHAnsi"/>
        </w:rPr>
        <w:t>people in rich countries accept absolutely catastrophic declines</w:t>
      </w:r>
      <w:r w:rsidRPr="009174E4">
        <w:rPr>
          <w:rFonts w:asciiTheme="majorHAnsi" w:hAnsiTheme="majorHAnsi" w:cstheme="majorHAnsi"/>
          <w:sz w:val="16"/>
        </w:rPr>
        <w:t xml:space="preserve"> in their living standards </w:t>
      </w:r>
      <w:r w:rsidRPr="009174E4">
        <w:rPr>
          <w:rStyle w:val="Emphasis"/>
          <w:rFonts w:asciiTheme="majorHAnsi" w:hAnsiTheme="majorHAnsi" w:cstheme="majorHAnsi"/>
        </w:rPr>
        <w:t>is a political non-starter</w:t>
      </w:r>
      <w:r w:rsidRPr="009174E4">
        <w:rPr>
          <w:rFonts w:asciiTheme="majorHAnsi" w:hAnsiTheme="majorHAnsi" w:cstheme="majorHAnsi"/>
          <w:sz w:val="16"/>
        </w:rPr>
        <w:t>. Klein, on his podcast, tries to point this out as gently as possible:</w:t>
      </w:r>
    </w:p>
    <w:p w14:paraId="5C672363" w14:textId="77777777" w:rsidR="00C64E55" w:rsidRPr="009174E4" w:rsidRDefault="00C64E55" w:rsidP="00C64E55">
      <w:pPr>
        <w:ind w:left="720"/>
        <w:rPr>
          <w:rFonts w:asciiTheme="majorHAnsi" w:hAnsiTheme="majorHAnsi" w:cstheme="majorHAnsi"/>
          <w:sz w:val="16"/>
        </w:rPr>
      </w:pPr>
      <w:r w:rsidRPr="009174E4">
        <w:rPr>
          <w:rFonts w:asciiTheme="majorHAnsi" w:hAnsiTheme="majorHAnsi" w:cstheme="majorHAnsi"/>
          <w:sz w:val="16"/>
        </w:rPr>
        <w:t xml:space="preserve">I think that </w:t>
      </w:r>
      <w:r w:rsidRPr="009174E4">
        <w:rPr>
          <w:rStyle w:val="StyleUnderline"/>
          <w:rFonts w:asciiTheme="majorHAnsi" w:hAnsiTheme="majorHAnsi" w:cstheme="majorHAnsi"/>
        </w:rPr>
        <w:t xml:space="preserve">if the political demand of the [degrowth] movement becomes you don’t get to eat beef, </w:t>
      </w:r>
      <w:r w:rsidRPr="009174E4">
        <w:rPr>
          <w:rStyle w:val="Emphasis"/>
          <w:rFonts w:asciiTheme="majorHAnsi" w:hAnsiTheme="majorHAnsi" w:cstheme="majorHAnsi"/>
        </w:rPr>
        <w:t>you will set climate politics back so far, so fast, it would be disastrous</w:t>
      </w:r>
      <w:r w:rsidRPr="009174E4">
        <w:rPr>
          <w:rFonts w:asciiTheme="majorHAnsi" w:hAnsiTheme="majorHAnsi" w:cstheme="majorHAnsi"/>
          <w:sz w:val="16"/>
        </w:rPr>
        <w:t xml:space="preserve">. </w:t>
      </w:r>
      <w:r w:rsidRPr="009174E4">
        <w:rPr>
          <w:rStyle w:val="StyleUnderline"/>
          <w:rFonts w:asciiTheme="majorHAnsi" w:hAnsiTheme="majorHAnsi" w:cstheme="majorHAnsi"/>
        </w:rPr>
        <w:t>Same thing with S.U.V.s</w:t>
      </w:r>
      <w:r w:rsidRPr="009174E4">
        <w:rPr>
          <w:rFonts w:asciiTheme="majorHAnsi" w:hAnsiTheme="majorHAnsi" w:cstheme="majorHAnsi"/>
          <w:sz w:val="16"/>
        </w:rPr>
        <w:t xml:space="preserve">. I don’t like S.U.V.s. I don’t drive one. But </w:t>
      </w:r>
      <w:r w:rsidRPr="009174E4">
        <w:rPr>
          <w:rStyle w:val="StyleUnderline"/>
          <w:rFonts w:asciiTheme="majorHAnsi" w:hAnsiTheme="majorHAnsi" w:cstheme="majorHAnsi"/>
        </w:rPr>
        <w:t>if you are telling people in rich countries that the climate movement is for them not having</w:t>
      </w:r>
      <w:r w:rsidRPr="009174E4">
        <w:rPr>
          <w:rFonts w:asciiTheme="majorHAnsi" w:hAnsiTheme="majorHAnsi" w:cstheme="majorHAnsi"/>
          <w:sz w:val="16"/>
        </w:rPr>
        <w:t xml:space="preserve"> the </w:t>
      </w:r>
      <w:r w:rsidRPr="009174E4">
        <w:rPr>
          <w:rStyle w:val="StyleUnderline"/>
          <w:rFonts w:asciiTheme="majorHAnsi" w:hAnsiTheme="majorHAnsi" w:cstheme="majorHAnsi"/>
        </w:rPr>
        <w:t>cars</w:t>
      </w:r>
      <w:r w:rsidRPr="009174E4">
        <w:rPr>
          <w:rFonts w:asciiTheme="majorHAnsi" w:hAnsiTheme="majorHAnsi" w:cstheme="majorHAnsi"/>
          <w:sz w:val="16"/>
        </w:rPr>
        <w:t xml:space="preserve"> they want to have, </w:t>
      </w:r>
      <w:r w:rsidRPr="009174E4">
        <w:rPr>
          <w:rStyle w:val="Emphasis"/>
          <w:rFonts w:asciiTheme="majorHAnsi" w:hAnsiTheme="majorHAnsi" w:cstheme="majorHAnsi"/>
        </w:rPr>
        <w:t>you are just going to lose</w:t>
      </w:r>
      <w:r w:rsidRPr="009174E4">
        <w:rPr>
          <w:rFonts w:asciiTheme="majorHAnsi" w:hAnsiTheme="majorHAnsi" w:cstheme="majorHAnsi"/>
          <w:sz w:val="16"/>
        </w:rPr>
        <w:t xml:space="preserve">. </w:t>
      </w:r>
      <w:r w:rsidRPr="009174E4">
        <w:rPr>
          <w:rStyle w:val="StyleUnderline"/>
          <w:rFonts w:asciiTheme="majorHAnsi" w:hAnsiTheme="majorHAnsi" w:cstheme="majorHAnsi"/>
        </w:rPr>
        <w:t>You are going to lose fast</w:t>
      </w:r>
      <w:r w:rsidRPr="009174E4">
        <w:rPr>
          <w:rFonts w:asciiTheme="majorHAnsi" w:hAnsiTheme="majorHAnsi" w:cstheme="majorHAnsi"/>
          <w:sz w:val="16"/>
        </w:rPr>
        <w:t xml:space="preserve">…This is where </w:t>
      </w:r>
      <w:r w:rsidRPr="009174E4">
        <w:rPr>
          <w:rStyle w:val="Emphasis"/>
          <w:rFonts w:asciiTheme="majorHAnsi" w:hAnsiTheme="majorHAnsi" w:cstheme="majorHAnsi"/>
        </w:rPr>
        <w:t>the politics of</w:t>
      </w:r>
      <w:r w:rsidRPr="009174E4">
        <w:rPr>
          <w:rFonts w:asciiTheme="majorHAnsi" w:hAnsiTheme="majorHAnsi" w:cstheme="majorHAnsi"/>
          <w:sz w:val="16"/>
        </w:rPr>
        <w:t xml:space="preserve"> [</w:t>
      </w:r>
      <w:r w:rsidRPr="009174E4">
        <w:rPr>
          <w:rStyle w:val="Emphasis"/>
          <w:rFonts w:asciiTheme="majorHAnsi" w:hAnsiTheme="majorHAnsi" w:cstheme="majorHAnsi"/>
        </w:rPr>
        <w:t>degrowth</w:t>
      </w:r>
      <w:r w:rsidRPr="009174E4">
        <w:rPr>
          <w:rFonts w:asciiTheme="majorHAnsi" w:hAnsiTheme="majorHAnsi" w:cstheme="majorHAnsi"/>
          <w:sz w:val="16"/>
        </w:rPr>
        <w:t xml:space="preserve">] for me </w:t>
      </w:r>
      <w:r w:rsidRPr="009174E4">
        <w:rPr>
          <w:rStyle w:val="Emphasis"/>
          <w:rFonts w:asciiTheme="majorHAnsi" w:hAnsiTheme="majorHAnsi" w:cstheme="majorHAnsi"/>
        </w:rPr>
        <w:t>fall apart</w:t>
      </w:r>
      <w:r w:rsidRPr="009174E4">
        <w:rPr>
          <w:rFonts w:asciiTheme="majorHAnsi" w:hAnsiTheme="majorHAnsi" w:cstheme="majorHAnsi"/>
          <w:sz w:val="16"/>
        </w:rPr>
        <w:t>…</w:t>
      </w:r>
    </w:p>
    <w:p w14:paraId="7BC57CE8" w14:textId="77777777" w:rsidR="00C64E55" w:rsidRPr="009174E4" w:rsidRDefault="00C64E55" w:rsidP="00C64E55">
      <w:pPr>
        <w:ind w:left="720"/>
        <w:rPr>
          <w:rFonts w:asciiTheme="majorHAnsi" w:hAnsiTheme="majorHAnsi" w:cstheme="majorHAnsi"/>
          <w:sz w:val="16"/>
        </w:rPr>
      </w:pPr>
      <w:r w:rsidRPr="009174E4">
        <w:rPr>
          <w:rStyle w:val="StyleUnderline"/>
          <w:rFonts w:asciiTheme="majorHAnsi" w:hAnsiTheme="majorHAnsi" w:cstheme="majorHAnsi"/>
          <w:highlight w:val="cyan"/>
        </w:rPr>
        <w:t xml:space="preserve">I </w:t>
      </w:r>
      <w:r w:rsidRPr="009174E4">
        <w:rPr>
          <w:rStyle w:val="StyleUnderline"/>
          <w:rFonts w:asciiTheme="majorHAnsi" w:hAnsiTheme="majorHAnsi" w:cstheme="majorHAnsi"/>
        </w:rPr>
        <w:t xml:space="preserve">just </w:t>
      </w:r>
      <w:r w:rsidRPr="009174E4">
        <w:rPr>
          <w:rStyle w:val="StyleUnderline"/>
          <w:rFonts w:asciiTheme="majorHAnsi" w:hAnsiTheme="majorHAnsi" w:cstheme="majorHAnsi"/>
          <w:highlight w:val="cyan"/>
        </w:rPr>
        <w:t xml:space="preserve">don’t see </w:t>
      </w:r>
      <w:r w:rsidRPr="009174E4">
        <w:rPr>
          <w:rStyle w:val="StyleUnderline"/>
          <w:rFonts w:asciiTheme="majorHAnsi" w:hAnsiTheme="majorHAnsi" w:cstheme="majorHAnsi"/>
        </w:rPr>
        <w:t xml:space="preserve">the argument for </w:t>
      </w:r>
      <w:r w:rsidRPr="009174E4">
        <w:rPr>
          <w:rStyle w:val="StyleUnderline"/>
          <w:rFonts w:asciiTheme="majorHAnsi" w:hAnsiTheme="majorHAnsi" w:cstheme="majorHAnsi"/>
          <w:highlight w:val="cyan"/>
        </w:rPr>
        <w:t xml:space="preserve">degrowth as </w:t>
      </w:r>
      <w:r w:rsidRPr="009174E4">
        <w:rPr>
          <w:rStyle w:val="StyleUnderline"/>
          <w:rFonts w:asciiTheme="majorHAnsi" w:hAnsiTheme="majorHAnsi" w:cstheme="majorHAnsi"/>
        </w:rPr>
        <w:t xml:space="preserve">being </w:t>
      </w:r>
      <w:r w:rsidRPr="009174E4">
        <w:rPr>
          <w:rStyle w:val="StyleUnderline"/>
          <w:rFonts w:asciiTheme="majorHAnsi" w:hAnsiTheme="majorHAnsi" w:cstheme="majorHAnsi"/>
          <w:highlight w:val="cyan"/>
        </w:rPr>
        <w:t xml:space="preserve">anything but </w:t>
      </w:r>
      <w:r w:rsidRPr="009174E4">
        <w:rPr>
          <w:rStyle w:val="StyleUnderline"/>
          <w:rFonts w:asciiTheme="majorHAnsi" w:hAnsiTheme="majorHAnsi" w:cstheme="majorHAnsi"/>
        </w:rPr>
        <w:t xml:space="preserve">an </w:t>
      </w:r>
      <w:r w:rsidRPr="009174E4">
        <w:rPr>
          <w:rStyle w:val="Emphasis"/>
          <w:rFonts w:asciiTheme="majorHAnsi" w:hAnsiTheme="majorHAnsi" w:cstheme="majorHAnsi"/>
        </w:rPr>
        <w:t>extraordinarily slower way of approaching the politics</w:t>
      </w:r>
      <w:r w:rsidRPr="009174E4">
        <w:rPr>
          <w:rFonts w:asciiTheme="majorHAnsi" w:hAnsiTheme="majorHAnsi" w:cstheme="majorHAnsi"/>
          <w:sz w:val="16"/>
        </w:rPr>
        <w:t xml:space="preserve">, probably </w:t>
      </w:r>
      <w:r w:rsidRPr="009174E4">
        <w:rPr>
          <w:rStyle w:val="Emphasis"/>
          <w:rFonts w:asciiTheme="majorHAnsi" w:hAnsiTheme="majorHAnsi" w:cstheme="majorHAnsi"/>
          <w:highlight w:val="cyan"/>
        </w:rPr>
        <w:t xml:space="preserve">counterproductive </w:t>
      </w:r>
      <w:r w:rsidRPr="009174E4">
        <w:rPr>
          <w:rStyle w:val="Emphasis"/>
          <w:rFonts w:asciiTheme="majorHAnsi" w:hAnsiTheme="majorHAnsi" w:cstheme="majorHAnsi"/>
        </w:rPr>
        <w:t>compared to what we’re doing</w:t>
      </w:r>
      <w:r w:rsidRPr="009174E4">
        <w:rPr>
          <w:rFonts w:asciiTheme="majorHAnsi" w:hAnsiTheme="majorHAnsi" w:cstheme="majorHAnsi"/>
          <w:sz w:val="16"/>
        </w:rPr>
        <w:t xml:space="preserve">, which is </w:t>
      </w:r>
      <w:r w:rsidRPr="009174E4">
        <w:rPr>
          <w:rStyle w:val="StyleUnderline"/>
          <w:rFonts w:asciiTheme="majorHAnsi" w:hAnsiTheme="majorHAnsi" w:cstheme="majorHAnsi"/>
        </w:rPr>
        <w:t>I think you can make tremendous strides on climate change by deploying renewable</w:t>
      </w:r>
      <w:r w:rsidRPr="009174E4">
        <w:rPr>
          <w:rFonts w:asciiTheme="majorHAnsi" w:hAnsiTheme="majorHAnsi" w:cstheme="majorHAnsi"/>
          <w:sz w:val="16"/>
        </w:rPr>
        <w:t xml:space="preserve"> energy </w:t>
      </w:r>
      <w:r w:rsidRPr="009174E4">
        <w:rPr>
          <w:rStyle w:val="StyleUnderline"/>
          <w:rFonts w:asciiTheme="majorHAnsi" w:hAnsiTheme="majorHAnsi" w:cstheme="majorHAnsi"/>
        </w:rPr>
        <w:t>technologies and giving people</w:t>
      </w:r>
      <w:r w:rsidRPr="009174E4">
        <w:rPr>
          <w:rFonts w:asciiTheme="majorHAnsi" w:hAnsiTheme="majorHAnsi" w:cstheme="majorHAnsi"/>
          <w:sz w:val="16"/>
        </w:rPr>
        <w:t xml:space="preserve"> the </w:t>
      </w:r>
      <w:r w:rsidRPr="009174E4">
        <w:rPr>
          <w:rStyle w:val="StyleUnderline"/>
          <w:rFonts w:asciiTheme="majorHAnsi" w:hAnsiTheme="majorHAnsi" w:cstheme="majorHAnsi"/>
        </w:rPr>
        <w:t>opportunity</w:t>
      </w:r>
      <w:r w:rsidRPr="009174E4">
        <w:rPr>
          <w:rFonts w:asciiTheme="majorHAnsi" w:hAnsiTheme="majorHAnsi" w:cstheme="majorHAnsi"/>
          <w:sz w:val="16"/>
        </w:rPr>
        <w:t xml:space="preserve"> to have a more materially fulfilling life atop those technologies.</w:t>
      </w:r>
    </w:p>
    <w:p w14:paraId="6255CF5C"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rPr>
        <w:t xml:space="preserve">Milanovic is less gentle, calling </w:t>
      </w:r>
      <w:r w:rsidRPr="009174E4">
        <w:rPr>
          <w:rStyle w:val="StyleUnderline"/>
          <w:rFonts w:asciiTheme="majorHAnsi" w:hAnsiTheme="majorHAnsi" w:cstheme="majorHAnsi"/>
          <w:highlight w:val="cyan"/>
        </w:rPr>
        <w:t>this “</w:t>
      </w:r>
      <w:r w:rsidRPr="009174E4">
        <w:rPr>
          <w:rStyle w:val="Emphasis"/>
          <w:rFonts w:asciiTheme="majorHAnsi" w:hAnsiTheme="majorHAnsi" w:cstheme="majorHAnsi"/>
          <w:highlight w:val="cyan"/>
        </w:rPr>
        <w:t>outright magical thinking</w:t>
      </w:r>
      <w:r w:rsidRPr="009174E4">
        <w:rPr>
          <w:rStyle w:val="StyleUnderline"/>
          <w:rFonts w:asciiTheme="majorHAnsi" w:hAnsiTheme="majorHAnsi" w:cstheme="majorHAnsi"/>
        </w:rPr>
        <w:t>”.</w:t>
      </w:r>
      <w:r w:rsidRPr="009174E4">
        <w:rPr>
          <w:rFonts w:asciiTheme="majorHAnsi" w:hAnsiTheme="majorHAnsi" w:cstheme="majorHAnsi"/>
          <w:sz w:val="16"/>
        </w:rPr>
        <w:t xml:space="preserve"> He is correct. </w:t>
      </w:r>
      <w:r w:rsidRPr="009174E4">
        <w:rPr>
          <w:rStyle w:val="StyleUnderline"/>
          <w:rFonts w:asciiTheme="majorHAnsi" w:hAnsiTheme="majorHAnsi" w:cstheme="majorHAnsi"/>
        </w:rPr>
        <w:t xml:space="preserve">When you look at how much people in America are willing to sacrifice in terms of their material well-being in order to fight climate change, it’s </w:t>
      </w:r>
      <w:r w:rsidRPr="009174E4">
        <w:rPr>
          <w:rStyle w:val="Emphasis"/>
          <w:rFonts w:asciiTheme="majorHAnsi" w:hAnsiTheme="majorHAnsi" w:cstheme="majorHAnsi"/>
        </w:rPr>
        <w:t>far less</w:t>
      </w:r>
      <w:r w:rsidRPr="009174E4">
        <w:rPr>
          <w:rFonts w:asciiTheme="majorHAnsi" w:hAnsiTheme="majorHAnsi" w:cstheme="majorHAnsi"/>
          <w:sz w:val="16"/>
        </w:rPr>
        <w:t xml:space="preserve"> than what Klein is talking about. And Klein is really softballing it here — </w:t>
      </w:r>
      <w:r w:rsidRPr="009174E4">
        <w:rPr>
          <w:rStyle w:val="StyleUnderline"/>
          <w:rFonts w:asciiTheme="majorHAnsi" w:hAnsiTheme="majorHAnsi" w:cstheme="majorHAnsi"/>
        </w:rPr>
        <w:t xml:space="preserve">it’s not </w:t>
      </w:r>
      <w:r w:rsidRPr="009174E4">
        <w:rPr>
          <w:rStyle w:val="StyleUnderline"/>
          <w:rFonts w:asciiTheme="majorHAnsi" w:hAnsiTheme="majorHAnsi" w:cstheme="majorHAnsi"/>
        </w:rPr>
        <w:lastRenderedPageBreak/>
        <w:t xml:space="preserve">just giving up </w:t>
      </w:r>
      <w:r w:rsidRPr="009174E4">
        <w:rPr>
          <w:rStyle w:val="Emphasis"/>
          <w:rFonts w:asciiTheme="majorHAnsi" w:hAnsiTheme="majorHAnsi" w:cstheme="majorHAnsi"/>
        </w:rPr>
        <w:t>beef</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SUVs</w:t>
      </w:r>
      <w:r w:rsidRPr="009174E4">
        <w:rPr>
          <w:rStyle w:val="StyleUnderline"/>
          <w:rFonts w:asciiTheme="majorHAnsi" w:hAnsiTheme="majorHAnsi" w:cstheme="majorHAnsi"/>
        </w:rPr>
        <w:t xml:space="preserve">, it’s a dramatic reduction in the size of </w:t>
      </w:r>
      <w:r w:rsidRPr="009174E4">
        <w:rPr>
          <w:rStyle w:val="Emphasis"/>
          <w:rFonts w:asciiTheme="majorHAnsi" w:hAnsiTheme="majorHAnsi" w:cstheme="majorHAnsi"/>
        </w:rPr>
        <w:t>housing</w:t>
      </w:r>
      <w:r w:rsidRPr="009174E4">
        <w:rPr>
          <w:rStyle w:val="StyleUnderline"/>
          <w:rFonts w:asciiTheme="majorHAnsi" w:hAnsiTheme="majorHAnsi" w:cstheme="majorHAnsi"/>
        </w:rPr>
        <w:t xml:space="preserve"> and the amount of </w:t>
      </w:r>
      <w:r w:rsidRPr="009174E4">
        <w:rPr>
          <w:rStyle w:val="Emphasis"/>
          <w:rFonts w:asciiTheme="majorHAnsi" w:hAnsiTheme="majorHAnsi" w:cstheme="majorHAnsi"/>
        </w:rPr>
        <w:t>food</w:t>
      </w:r>
      <w:r w:rsidRPr="009174E4">
        <w:rPr>
          <w:rStyle w:val="StyleUnderline"/>
          <w:rFonts w:asciiTheme="majorHAnsi" w:hAnsiTheme="majorHAnsi" w:cstheme="majorHAnsi"/>
        </w:rPr>
        <w:t xml:space="preserve"> and the ease of </w:t>
      </w:r>
      <w:r w:rsidRPr="009174E4">
        <w:rPr>
          <w:rStyle w:val="Emphasis"/>
          <w:rFonts w:asciiTheme="majorHAnsi" w:hAnsiTheme="majorHAnsi" w:cstheme="majorHAnsi"/>
        </w:rPr>
        <w:t>transportation</w:t>
      </w:r>
      <w:r w:rsidRPr="009174E4">
        <w:rPr>
          <w:rStyle w:val="StyleUnderline"/>
          <w:rFonts w:asciiTheme="majorHAnsi" w:hAnsiTheme="majorHAnsi" w:cstheme="majorHAnsi"/>
        </w:rPr>
        <w:t xml:space="preserve"> and the quality of </w:t>
      </w:r>
      <w:r w:rsidRPr="009174E4">
        <w:rPr>
          <w:rStyle w:val="Emphasis"/>
          <w:rFonts w:asciiTheme="majorHAnsi" w:hAnsiTheme="majorHAnsi" w:cstheme="majorHAnsi"/>
        </w:rPr>
        <w:t>medical care</w:t>
      </w:r>
      <w:r w:rsidRPr="009174E4">
        <w:rPr>
          <w:rFonts w:asciiTheme="majorHAnsi" w:hAnsiTheme="majorHAnsi" w:cstheme="majorHAnsi"/>
          <w:sz w:val="16"/>
        </w:rPr>
        <w:t xml:space="preserve"> that people in rich countries enjoy. </w:t>
      </w:r>
      <w:r w:rsidRPr="009174E4">
        <w:rPr>
          <w:rStyle w:val="StyleUnderline"/>
          <w:rFonts w:asciiTheme="majorHAnsi" w:hAnsiTheme="majorHAnsi" w:cstheme="majorHAnsi"/>
        </w:rPr>
        <w:t xml:space="preserve">It is, frankly, </w:t>
      </w:r>
      <w:r w:rsidRPr="009174E4">
        <w:rPr>
          <w:rStyle w:val="Emphasis"/>
          <w:rFonts w:asciiTheme="majorHAnsi" w:hAnsiTheme="majorHAnsi" w:cstheme="majorHAnsi"/>
        </w:rPr>
        <w:t>not happening</w:t>
      </w:r>
      <w:r w:rsidRPr="009174E4">
        <w:rPr>
          <w:rFonts w:asciiTheme="majorHAnsi" w:hAnsiTheme="majorHAnsi" w:cstheme="majorHAnsi"/>
          <w:sz w:val="16"/>
        </w:rPr>
        <w:t>.</w:t>
      </w:r>
    </w:p>
    <w:p w14:paraId="1100D8A9"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even this vastly understates the political and practical difficulties of degrowth</w:t>
      </w:r>
      <w:r w:rsidRPr="009174E4">
        <w:rPr>
          <w:rFonts w:asciiTheme="majorHAnsi" w:hAnsiTheme="majorHAnsi" w:cstheme="majorHAnsi"/>
          <w:sz w:val="16"/>
        </w:rPr>
        <w:t xml:space="preserve">. Piper adds several key points. First of all, she notes, because developed countries have been decoupling resource use and growth for a while now, </w:t>
      </w:r>
      <w:r w:rsidRPr="009174E4">
        <w:rPr>
          <w:rStyle w:val="StyleUnderline"/>
          <w:rFonts w:asciiTheme="majorHAnsi" w:hAnsiTheme="majorHAnsi" w:cstheme="majorHAnsi"/>
        </w:rPr>
        <w:t>curbing resource use will actually cause a lot more restrictions on developing countries</w:t>
      </w:r>
      <w:r w:rsidRPr="009174E4">
        <w:rPr>
          <w:rFonts w:asciiTheme="majorHAnsi" w:hAnsiTheme="majorHAnsi" w:cstheme="majorHAnsi"/>
          <w:sz w:val="16"/>
        </w:rPr>
        <w:t xml:space="preserve"> than Milanovic’s simple calculations would suggest:</w:t>
      </w:r>
    </w:p>
    <w:p w14:paraId="688495DF" w14:textId="77777777" w:rsidR="00C64E55" w:rsidRPr="009174E4" w:rsidRDefault="00C64E55" w:rsidP="00C64E55">
      <w:pPr>
        <w:ind w:left="720"/>
        <w:rPr>
          <w:rStyle w:val="StyleUnderline"/>
          <w:rFonts w:asciiTheme="majorHAnsi" w:hAnsiTheme="majorHAnsi" w:cstheme="majorHAnsi"/>
        </w:rPr>
      </w:pPr>
      <w:r w:rsidRPr="009174E4">
        <w:rPr>
          <w:rFonts w:asciiTheme="majorHAnsi" w:hAnsiTheme="majorHAnsi" w:cstheme="majorHAnsi"/>
          <w:sz w:val="16"/>
        </w:rPr>
        <w:t xml:space="preserve">From a climate change perspective, though, there’s a problem [with simply reducing rich-world living standards]. First, it means that </w:t>
      </w:r>
      <w:r w:rsidRPr="009174E4">
        <w:rPr>
          <w:rStyle w:val="StyleUnderline"/>
          <w:rFonts w:asciiTheme="majorHAnsi" w:hAnsiTheme="majorHAnsi" w:cstheme="majorHAnsi"/>
        </w:rPr>
        <w:t xml:space="preserve">degrowth would do nothing about the </w:t>
      </w:r>
      <w:r w:rsidRPr="009174E4">
        <w:rPr>
          <w:rStyle w:val="Emphasis"/>
          <w:rFonts w:asciiTheme="majorHAnsi" w:hAnsiTheme="majorHAnsi" w:cstheme="majorHAnsi"/>
        </w:rPr>
        <w:t>bulk of emissions</w:t>
      </w:r>
      <w:r w:rsidRPr="009174E4">
        <w:rPr>
          <w:rStyle w:val="StyleUnderline"/>
          <w:rFonts w:asciiTheme="majorHAnsi" w:hAnsiTheme="majorHAnsi" w:cstheme="majorHAnsi"/>
        </w:rPr>
        <w:t xml:space="preserve">, which are occurring in </w:t>
      </w:r>
      <w:r w:rsidRPr="009174E4">
        <w:rPr>
          <w:rStyle w:val="Emphasis"/>
          <w:rFonts w:asciiTheme="majorHAnsi" w:hAnsiTheme="majorHAnsi" w:cstheme="majorHAnsi"/>
        </w:rPr>
        <w:t>developing countries</w:t>
      </w:r>
      <w:r w:rsidRPr="009174E4">
        <w:rPr>
          <w:rStyle w:val="StyleUnderline"/>
          <w:rFonts w:asciiTheme="majorHAnsi" w:hAnsiTheme="majorHAnsi" w:cstheme="majorHAnsi"/>
        </w:rPr>
        <w:t>.</w:t>
      </w:r>
    </w:p>
    <w:p w14:paraId="41767AFB" w14:textId="77777777" w:rsidR="00C64E55" w:rsidRPr="009174E4" w:rsidRDefault="00C64E55" w:rsidP="00C64E55">
      <w:pPr>
        <w:rPr>
          <w:rStyle w:val="StyleUnderline"/>
          <w:rFonts w:asciiTheme="majorHAnsi" w:hAnsiTheme="majorHAnsi" w:cstheme="majorHAnsi"/>
        </w:rPr>
      </w:pPr>
      <w:r w:rsidRPr="009174E4">
        <w:rPr>
          <w:rFonts w:asciiTheme="majorHAnsi" w:hAnsiTheme="majorHAnsi" w:cstheme="majorHAnsi"/>
          <w:sz w:val="16"/>
        </w:rPr>
        <w:t xml:space="preserve">This is an incredibly important point. For example, </w:t>
      </w:r>
      <w:r w:rsidRPr="009174E4">
        <w:rPr>
          <w:rStyle w:val="StyleUnderline"/>
          <w:rFonts w:asciiTheme="majorHAnsi" w:hAnsiTheme="majorHAnsi" w:cstheme="majorHAnsi"/>
          <w:highlight w:val="cyan"/>
        </w:rPr>
        <w:t xml:space="preserve">China </w:t>
      </w:r>
      <w:r w:rsidRPr="009174E4">
        <w:rPr>
          <w:rStyle w:val="StyleUnderline"/>
          <w:rFonts w:asciiTheme="majorHAnsi" w:hAnsiTheme="majorHAnsi" w:cstheme="majorHAnsi"/>
        </w:rPr>
        <w:t xml:space="preserve">now </w:t>
      </w:r>
      <w:r w:rsidRPr="009174E4">
        <w:rPr>
          <w:rStyle w:val="StyleUnderline"/>
          <w:rFonts w:asciiTheme="majorHAnsi" w:hAnsiTheme="majorHAnsi" w:cstheme="majorHAnsi"/>
          <w:highlight w:val="cyan"/>
        </w:rPr>
        <w:t xml:space="preserve">produces more CO2 </w:t>
      </w:r>
      <w:r w:rsidRPr="009174E4">
        <w:rPr>
          <w:rStyle w:val="StyleUnderline"/>
          <w:rFonts w:asciiTheme="majorHAnsi" w:hAnsiTheme="majorHAnsi" w:cstheme="majorHAnsi"/>
        </w:rPr>
        <w:t>emissions than the U.S., the EU, and Japan combined:</w:t>
      </w:r>
    </w:p>
    <w:p w14:paraId="7958C965" w14:textId="77777777" w:rsidR="00C64E55" w:rsidRPr="009174E4" w:rsidRDefault="00C64E55" w:rsidP="00C64E55">
      <w:pPr>
        <w:ind w:left="2880" w:firstLine="720"/>
        <w:rPr>
          <w:rFonts w:asciiTheme="majorHAnsi" w:hAnsiTheme="majorHAnsi" w:cstheme="majorHAnsi"/>
        </w:rPr>
      </w:pPr>
      <w:r w:rsidRPr="009174E4">
        <w:rPr>
          <w:rFonts w:asciiTheme="majorHAnsi" w:hAnsiTheme="majorHAnsi" w:cstheme="majorHAnsi"/>
          <w:noProof/>
          <w:color w:val="1A1A1A"/>
          <w:sz w:val="29"/>
          <w:szCs w:val="29"/>
          <w:bdr w:val="none" w:sz="0" w:space="0" w:color="auto" w:frame="1"/>
          <w:shd w:val="clear" w:color="auto" w:fill="FFFFFF"/>
        </w:rPr>
        <w:drawing>
          <wp:inline distT="0" distB="0" distL="0" distR="0" wp14:anchorId="4A5C2B9C" wp14:editId="4D01EA98">
            <wp:extent cx="3372330" cy="2381013"/>
            <wp:effectExtent l="0" t="0" r="0" b="635"/>
            <wp:docPr id="10" name="Picture 10" descr="Chart, line chart&#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5E331C34"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w:t>
      </w:r>
      <w:r w:rsidRPr="009174E4">
        <w:rPr>
          <w:rStyle w:val="Emphasis"/>
          <w:rFonts w:asciiTheme="majorHAnsi" w:hAnsiTheme="majorHAnsi" w:cstheme="majorHAnsi"/>
        </w:rPr>
        <w:t>And no, this is not because of outsourcing</w:t>
      </w:r>
      <w:r w:rsidRPr="009174E4">
        <w:rPr>
          <w:rFonts w:asciiTheme="majorHAnsi" w:hAnsiTheme="majorHAnsi" w:cstheme="majorHAnsi"/>
          <w:sz w:val="16"/>
        </w:rPr>
        <w:t xml:space="preserve">, as </w:t>
      </w:r>
      <w:r w:rsidRPr="009174E4">
        <w:rPr>
          <w:rStyle w:val="StyleUnderline"/>
          <w:rFonts w:asciiTheme="majorHAnsi" w:hAnsiTheme="majorHAnsi" w:cstheme="majorHAnsi"/>
        </w:rPr>
        <w:t>you can see by looking at the trade-adjusted emissions numbers</w:t>
      </w:r>
      <w:r w:rsidRPr="009174E4">
        <w:rPr>
          <w:rFonts w:asciiTheme="majorHAnsi" w:hAnsiTheme="majorHAnsi" w:cstheme="majorHAnsi"/>
          <w:sz w:val="16"/>
        </w:rPr>
        <w:t>.)</w:t>
      </w:r>
    </w:p>
    <w:p w14:paraId="69CDE21C"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Another way of looking at this is that </w:t>
      </w:r>
      <w:r w:rsidRPr="009174E4">
        <w:rPr>
          <w:rStyle w:val="StyleUnderline"/>
          <w:rFonts w:asciiTheme="majorHAnsi" w:hAnsiTheme="majorHAnsi" w:cstheme="majorHAnsi"/>
        </w:rPr>
        <w:t>China’s CO2 emissions per dollar of GDP are more than twice America’s</w:t>
      </w:r>
      <w:r w:rsidRPr="009174E4">
        <w:rPr>
          <w:rFonts w:asciiTheme="majorHAnsi" w:hAnsiTheme="majorHAnsi" w:cstheme="majorHAnsi"/>
          <w:sz w:val="16"/>
        </w:rPr>
        <w:t>, and about five times that of the EU. Any global degrowth plan that actually reduces resource use is going to entail more pain for China than its GDP numbers would suggest, simply because China is at a more resource-intensive stage of growth.</w:t>
      </w:r>
    </w:p>
    <w:p w14:paraId="1A68499B"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rPr>
        <w:t xml:space="preserve">Do you think </w:t>
      </w:r>
      <w:r w:rsidRPr="009174E4">
        <w:rPr>
          <w:rStyle w:val="Emphasis"/>
          <w:rFonts w:asciiTheme="majorHAnsi" w:hAnsiTheme="majorHAnsi" w:cstheme="majorHAnsi"/>
        </w:rPr>
        <w:t>China will accept a substantial diminution of its living standards</w:t>
      </w:r>
      <w:r w:rsidRPr="009174E4">
        <w:rPr>
          <w:rFonts w:asciiTheme="majorHAnsi" w:hAnsiTheme="majorHAnsi" w:cstheme="majorHAnsi"/>
          <w:sz w:val="16"/>
        </w:rPr>
        <w:t xml:space="preserve">, in order </w:t>
      </w:r>
      <w:r w:rsidRPr="009174E4">
        <w:rPr>
          <w:rStyle w:val="StyleUnderline"/>
          <w:rFonts w:asciiTheme="majorHAnsi" w:hAnsiTheme="majorHAnsi" w:cstheme="majorHAnsi"/>
        </w:rPr>
        <w:t>to satisfy the environmental-economic diktats of activists</w:t>
      </w:r>
      <w:r w:rsidRPr="009174E4">
        <w:rPr>
          <w:rFonts w:asciiTheme="majorHAnsi" w:hAnsiTheme="majorHAnsi" w:cstheme="majorHAnsi"/>
          <w:sz w:val="16"/>
        </w:rPr>
        <w:t xml:space="preserve"> in Northern Europe? </w:t>
      </w:r>
      <w:r w:rsidRPr="009174E4">
        <w:rPr>
          <w:rStyle w:val="StyleUnderline"/>
          <w:rFonts w:asciiTheme="majorHAnsi" w:hAnsiTheme="majorHAnsi" w:cstheme="majorHAnsi"/>
        </w:rPr>
        <w:t xml:space="preserve">If so, you need to </w:t>
      </w:r>
      <w:r w:rsidRPr="009174E4">
        <w:rPr>
          <w:rStyle w:val="Emphasis"/>
          <w:rFonts w:asciiTheme="majorHAnsi" w:hAnsiTheme="majorHAnsi" w:cstheme="majorHAnsi"/>
        </w:rPr>
        <w:t>rethink a great many things</w:t>
      </w:r>
      <w:r w:rsidRPr="009174E4">
        <w:rPr>
          <w:rFonts w:asciiTheme="majorHAnsi" w:hAnsiTheme="majorHAnsi" w:cstheme="majorHAnsi"/>
          <w:sz w:val="16"/>
        </w:rPr>
        <w:t>.</w:t>
      </w:r>
    </w:p>
    <w:p w14:paraId="2DDC7555" w14:textId="77777777" w:rsidR="00C64E55" w:rsidRPr="009174E4" w:rsidRDefault="00C64E55" w:rsidP="00C64E55">
      <w:pPr>
        <w:rPr>
          <w:rFonts w:asciiTheme="majorHAnsi" w:hAnsiTheme="majorHAnsi" w:cstheme="majorHAnsi"/>
          <w:sz w:val="16"/>
          <w:szCs w:val="16"/>
        </w:rPr>
      </w:pPr>
      <w:r w:rsidRPr="009174E4">
        <w:rPr>
          <w:rFonts w:asciiTheme="majorHAnsi" w:hAnsiTheme="majorHAnsi" w:cstheme="majorHAnsi"/>
          <w:sz w:val="16"/>
          <w:szCs w:val="16"/>
        </w:rPr>
        <w:t>Anyway, Piper makes a second crucially important point. So far we’ve been waving our hands and talking about lowering rich-world GDP while raising GDP for poor countries. In fact, economies don’t work like that:</w:t>
      </w:r>
    </w:p>
    <w:p w14:paraId="7D8E164A" w14:textId="77777777" w:rsidR="00C64E55" w:rsidRPr="009174E4" w:rsidRDefault="00C64E55" w:rsidP="00C64E55">
      <w:pPr>
        <w:ind w:left="720"/>
        <w:rPr>
          <w:rFonts w:asciiTheme="majorHAnsi" w:hAnsiTheme="majorHAnsi" w:cstheme="majorHAnsi"/>
          <w:sz w:val="16"/>
          <w:szCs w:val="16"/>
        </w:rPr>
      </w:pPr>
      <w:r w:rsidRPr="009174E4">
        <w:rPr>
          <w:rFonts w:asciiTheme="majorHAnsi" w:hAnsiTheme="majorHAnsi" w:cstheme="majorHAnsi"/>
          <w:sz w:val="16"/>
          <w:szCs w:val="16"/>
        </w:rPr>
        <w:t>Second, the global economy is more interconnected than Hickel implies. When Covid-19 hit, poor countries were devastated not just by the virus but by the aftershocks of virus-induced slowdowns in consumption in rich countries.</w:t>
      </w:r>
    </w:p>
    <w:p w14:paraId="4EFA21F9" w14:textId="77777777" w:rsidR="00C64E55" w:rsidRPr="009174E4" w:rsidRDefault="00C64E55" w:rsidP="00C64E55">
      <w:pPr>
        <w:ind w:left="720"/>
        <w:rPr>
          <w:rStyle w:val="StyleUnderline"/>
          <w:rFonts w:asciiTheme="majorHAnsi" w:hAnsiTheme="majorHAnsi" w:cstheme="majorHAnsi"/>
        </w:rPr>
      </w:pPr>
      <w:r w:rsidRPr="009174E4">
        <w:rPr>
          <w:rFonts w:asciiTheme="majorHAnsi" w:hAnsiTheme="majorHAnsi" w:cstheme="majorHAnsi"/>
          <w:sz w:val="16"/>
        </w:rPr>
        <w:t xml:space="preserve">There’s some genuine appeal to the idea of an end to “consumerism,” but the pandemic offered a taste of how </w:t>
      </w:r>
      <w:r w:rsidRPr="009174E4">
        <w:rPr>
          <w:rStyle w:val="StyleUnderline"/>
          <w:rFonts w:asciiTheme="majorHAnsi" w:hAnsiTheme="majorHAnsi" w:cstheme="majorHAnsi"/>
        </w:rPr>
        <w:t>a sudden drop in rich-world consumption would</w:t>
      </w:r>
      <w:r w:rsidRPr="009174E4">
        <w:rPr>
          <w:rFonts w:asciiTheme="majorHAnsi" w:hAnsiTheme="majorHAnsi" w:cstheme="majorHAnsi"/>
          <w:sz w:val="16"/>
        </w:rPr>
        <w:t xml:space="preserve"> actually </w:t>
      </w:r>
      <w:r w:rsidRPr="009174E4">
        <w:rPr>
          <w:rStyle w:val="StyleUnderline"/>
          <w:rFonts w:asciiTheme="majorHAnsi" w:hAnsiTheme="majorHAnsi" w:cstheme="majorHAnsi"/>
        </w:rPr>
        <w:t>affect the developing world</w:t>
      </w:r>
      <w:r w:rsidRPr="009174E4">
        <w:rPr>
          <w:rFonts w:asciiTheme="majorHAnsi" w:hAnsiTheme="majorHAnsi" w:cstheme="majorHAnsi"/>
          <w:sz w:val="16"/>
        </w:rPr>
        <w:t xml:space="preserve">. Covid-19 dramatically curtailed Western imports and tourism for a time.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consequences in poor countries were </w:t>
      </w:r>
      <w:r w:rsidRPr="009174E4">
        <w:rPr>
          <w:rStyle w:val="Emphasis"/>
          <w:rFonts w:asciiTheme="majorHAnsi" w:hAnsiTheme="majorHAnsi" w:cstheme="majorHAnsi"/>
          <w:highlight w:val="cyan"/>
        </w:rPr>
        <w:t>devastating</w:t>
      </w:r>
      <w:r w:rsidRPr="009174E4">
        <w:rPr>
          <w:rStyle w:val="StyleUnderline"/>
          <w:rFonts w:asciiTheme="majorHAnsi" w:hAnsiTheme="majorHAnsi" w:cstheme="majorHAnsi"/>
          <w:highlight w:val="cyan"/>
        </w:rPr>
        <w:t xml:space="preserve">. </w:t>
      </w:r>
      <w:r w:rsidRPr="009174E4">
        <w:rPr>
          <w:rStyle w:val="Emphasis"/>
          <w:rFonts w:asciiTheme="majorHAnsi" w:hAnsiTheme="majorHAnsi" w:cstheme="majorHAnsi"/>
          <w:highlight w:val="cyan"/>
        </w:rPr>
        <w:t>Hunger</w:t>
      </w:r>
      <w:r w:rsidRPr="009174E4">
        <w:rPr>
          <w:rStyle w:val="StyleUnderline"/>
          <w:rFonts w:asciiTheme="majorHAnsi" w:hAnsiTheme="majorHAnsi" w:cstheme="majorHAnsi"/>
          <w:highlight w:val="cyan"/>
        </w:rPr>
        <w:t xml:space="preserve"> rose, and </w:t>
      </w:r>
      <w:r w:rsidRPr="009174E4">
        <w:rPr>
          <w:rStyle w:val="Emphasis"/>
          <w:rFonts w:asciiTheme="majorHAnsi" w:hAnsiTheme="majorHAnsi" w:cstheme="majorHAnsi"/>
          <w:highlight w:val="cyan"/>
        </w:rPr>
        <w:t>child mortality</w:t>
      </w:r>
      <w:r w:rsidRPr="009174E4">
        <w:rPr>
          <w:rStyle w:val="StyleUnderline"/>
          <w:rFonts w:asciiTheme="majorHAnsi" w:hAnsiTheme="majorHAnsi" w:cstheme="majorHAnsi"/>
          <w:highlight w:val="cyan"/>
        </w:rPr>
        <w:t xml:space="preserve"> followed</w:t>
      </w:r>
      <w:r w:rsidRPr="009174E4">
        <w:rPr>
          <w:rStyle w:val="StyleUnderline"/>
          <w:rFonts w:asciiTheme="majorHAnsi" w:hAnsiTheme="majorHAnsi" w:cstheme="majorHAnsi"/>
        </w:rPr>
        <w:t>.</w:t>
      </w:r>
    </w:p>
    <w:p w14:paraId="6CF6287E" w14:textId="77777777" w:rsidR="00C64E55" w:rsidRPr="009174E4" w:rsidRDefault="00C64E55" w:rsidP="00C64E55">
      <w:pPr>
        <w:rPr>
          <w:rFonts w:asciiTheme="majorHAnsi" w:hAnsiTheme="majorHAnsi" w:cstheme="majorHAnsi"/>
          <w:sz w:val="16"/>
          <w:szCs w:val="16"/>
        </w:rPr>
      </w:pPr>
      <w:r w:rsidRPr="009174E4">
        <w:rPr>
          <w:rFonts w:asciiTheme="majorHAnsi" w:hAnsiTheme="majorHAnsi" w:cstheme="majorHAnsi"/>
          <w:sz w:val="16"/>
          <w:szCs w:val="16"/>
        </w:rPr>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3A7C5E36" w14:textId="77777777" w:rsidR="00C64E55" w:rsidRPr="009174E4" w:rsidRDefault="00C64E55" w:rsidP="00C64E55">
      <w:pPr>
        <w:ind w:left="720"/>
        <w:rPr>
          <w:rFonts w:asciiTheme="majorHAnsi" w:hAnsiTheme="majorHAnsi" w:cstheme="majorHAnsi"/>
          <w:sz w:val="16"/>
        </w:rPr>
      </w:pPr>
      <w:r w:rsidRPr="009174E4">
        <w:rPr>
          <w:rStyle w:val="StyleUnderline"/>
          <w:rFonts w:asciiTheme="majorHAnsi" w:hAnsiTheme="majorHAnsi" w:cstheme="majorHAnsi"/>
          <w:highlight w:val="cyan"/>
        </w:rPr>
        <w:t>Degrowth is</w:t>
      </w:r>
      <w:r w:rsidRPr="009174E4">
        <w:rPr>
          <w:rFonts w:asciiTheme="majorHAnsi" w:hAnsiTheme="majorHAnsi" w:cstheme="majorHAnsi"/>
          <w:sz w:val="16"/>
        </w:rPr>
        <w:t xml:space="preserve">, as its advocates understand it, a act of global </w:t>
      </w:r>
      <w:r w:rsidRPr="009174E4">
        <w:rPr>
          <w:rStyle w:val="StyleUnderline"/>
          <w:rFonts w:asciiTheme="majorHAnsi" w:hAnsiTheme="majorHAnsi" w:cstheme="majorHAnsi"/>
        </w:rPr>
        <w:t>economic planning</w:t>
      </w:r>
      <w:r w:rsidRPr="009174E4">
        <w:rPr>
          <w:rFonts w:asciiTheme="majorHAnsi" w:hAnsiTheme="majorHAnsi" w:cstheme="majorHAnsi"/>
          <w:sz w:val="16"/>
        </w:rPr>
        <w:t xml:space="preserve"> really </w:t>
      </w:r>
      <w:r w:rsidRPr="009174E4">
        <w:rPr>
          <w:rStyle w:val="Emphasis"/>
          <w:rFonts w:asciiTheme="majorHAnsi" w:hAnsiTheme="majorHAnsi" w:cstheme="majorHAnsi"/>
        </w:rPr>
        <w:t>without equal anywhere in human history</w:t>
      </w:r>
      <w:r w:rsidRPr="009174E4">
        <w:rPr>
          <w:rFonts w:asciiTheme="majorHAnsi" w:hAnsiTheme="majorHAnsi" w:cstheme="majorHAnsi"/>
          <w:sz w:val="16"/>
        </w:rPr>
        <w:t>. It is an act of extraordinary central planning.</w:t>
      </w:r>
    </w:p>
    <w:p w14:paraId="503721F2"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In other words, </w:t>
      </w:r>
      <w:r w:rsidRPr="009174E4">
        <w:rPr>
          <w:rStyle w:val="Emphasis"/>
          <w:rFonts w:asciiTheme="majorHAnsi" w:hAnsiTheme="majorHAnsi" w:cstheme="majorHAnsi"/>
        </w:rPr>
        <w:t xml:space="preserve">it is </w:t>
      </w:r>
      <w:r w:rsidRPr="009174E4">
        <w:rPr>
          <w:rStyle w:val="Emphasis"/>
          <w:rFonts w:asciiTheme="majorHAnsi" w:hAnsiTheme="majorHAnsi" w:cstheme="majorHAnsi"/>
          <w:highlight w:val="cyan"/>
        </w:rPr>
        <w:t>abject fantasy</w:t>
      </w:r>
      <w:r w:rsidRPr="009174E4">
        <w:rPr>
          <w:rFonts w:asciiTheme="majorHAnsi" w:hAnsiTheme="majorHAnsi" w:cstheme="majorHAnsi"/>
          <w:sz w:val="16"/>
        </w:rPr>
        <w:t>.</w:t>
      </w:r>
    </w:p>
    <w:p w14:paraId="2AE0CDC3" w14:textId="5D91AAC6" w:rsidR="00C64E55" w:rsidRPr="00C64E55" w:rsidRDefault="00C64E55" w:rsidP="00C64E55">
      <w:pPr>
        <w:rPr>
          <w:rFonts w:asciiTheme="majorHAnsi" w:hAnsiTheme="majorHAnsi" w:cstheme="majorHAnsi"/>
          <w:u w:val="single"/>
        </w:rPr>
      </w:pPr>
      <w:r w:rsidRPr="009174E4">
        <w:rPr>
          <w:rFonts w:asciiTheme="majorHAnsi" w:hAnsiTheme="majorHAnsi" w:cstheme="majorHAnsi"/>
          <w:sz w:val="16"/>
        </w:rPr>
        <w:t xml:space="preserve">Taken together, </w:t>
      </w:r>
      <w:r w:rsidRPr="009174E4">
        <w:rPr>
          <w:rStyle w:val="StyleUnderline"/>
          <w:rFonts w:asciiTheme="majorHAnsi" w:hAnsiTheme="majorHAnsi" w:cstheme="majorHAnsi"/>
        </w:rPr>
        <w:t xml:space="preserve">these criticisms are </w:t>
      </w:r>
      <w:r w:rsidRPr="009174E4">
        <w:rPr>
          <w:rStyle w:val="Emphasis"/>
          <w:rFonts w:asciiTheme="majorHAnsi" w:hAnsiTheme="majorHAnsi" w:cstheme="majorHAnsi"/>
        </w:rPr>
        <w:t>utterly devastating</w:t>
      </w:r>
      <w:r w:rsidRPr="009174E4">
        <w:rPr>
          <w:rFonts w:asciiTheme="majorHAnsi" w:hAnsiTheme="majorHAnsi" w:cstheme="majorHAnsi"/>
          <w:sz w:val="16"/>
        </w:rPr>
        <w:t xml:space="preserve"> </w:t>
      </w:r>
      <w:r w:rsidRPr="009174E4">
        <w:rPr>
          <w:rStyle w:val="StyleUnderline"/>
          <w:rFonts w:asciiTheme="majorHAnsi" w:hAnsiTheme="majorHAnsi" w:cstheme="majorHAnsi"/>
        </w:rPr>
        <w:t>to</w:t>
      </w:r>
      <w:r w:rsidRPr="009174E4">
        <w:rPr>
          <w:rFonts w:asciiTheme="majorHAnsi" w:hAnsiTheme="majorHAnsi" w:cstheme="majorHAnsi"/>
          <w:sz w:val="16"/>
        </w:rPr>
        <w:t xml:space="preserve"> the entire </w:t>
      </w:r>
      <w:r w:rsidRPr="009174E4">
        <w:rPr>
          <w:rStyle w:val="StyleUnderline"/>
          <w:rFonts w:asciiTheme="majorHAnsi" w:hAnsiTheme="majorHAnsi" w:cstheme="majorHAnsi"/>
        </w:rPr>
        <w:t>degrowth</w:t>
      </w:r>
      <w:r w:rsidRPr="009174E4">
        <w:rPr>
          <w:rFonts w:asciiTheme="majorHAnsi" w:hAnsiTheme="majorHAnsi" w:cstheme="majorHAnsi"/>
          <w:sz w:val="16"/>
        </w:rPr>
        <w:t xml:space="preserve"> project. In its current form, </w:t>
      </w:r>
      <w:r w:rsidRPr="009174E4">
        <w:rPr>
          <w:rStyle w:val="StyleUnderline"/>
          <w:rFonts w:asciiTheme="majorHAnsi" w:hAnsiTheme="majorHAnsi" w:cstheme="majorHAnsi"/>
        </w:rPr>
        <w:t xml:space="preserve">it will not advance beyond a </w:t>
      </w:r>
      <w:r w:rsidRPr="009174E4">
        <w:rPr>
          <w:rStyle w:val="Emphasis"/>
          <w:rFonts w:asciiTheme="majorHAnsi" w:hAnsiTheme="majorHAnsi" w:cstheme="majorHAnsi"/>
        </w:rPr>
        <w:t>media fad</w:t>
      </w:r>
      <w:r w:rsidRPr="009174E4">
        <w:rPr>
          <w:rFonts w:asciiTheme="majorHAnsi" w:hAnsiTheme="majorHAnsi" w:cstheme="majorHAnsi"/>
          <w:sz w:val="16"/>
        </w:rPr>
        <w:t xml:space="preserve">. No matter how shrilly degrowthers quote apocalyptic projections, </w:t>
      </w:r>
      <w:r w:rsidRPr="009174E4">
        <w:rPr>
          <w:rStyle w:val="StyleUnderline"/>
          <w:rFonts w:asciiTheme="majorHAnsi" w:hAnsiTheme="majorHAnsi" w:cstheme="majorHAnsi"/>
        </w:rPr>
        <w:t xml:space="preserve">the things they call for simply </w:t>
      </w:r>
      <w:r w:rsidRPr="009174E4">
        <w:rPr>
          <w:rStyle w:val="Emphasis"/>
          <w:rFonts w:asciiTheme="majorHAnsi" w:hAnsiTheme="majorHAnsi" w:cstheme="majorHAnsi"/>
        </w:rPr>
        <w:t>will not happen</w:t>
      </w:r>
      <w:r w:rsidRPr="009174E4">
        <w:rPr>
          <w:rStyle w:val="StyleUnderline"/>
          <w:rFonts w:asciiTheme="majorHAnsi" w:hAnsiTheme="majorHAnsi" w:cstheme="majorHAnsi"/>
        </w:rPr>
        <w:t>.</w:t>
      </w:r>
    </w:p>
    <w:p w14:paraId="18A28198" w14:textId="61D2D8B6" w:rsidR="00C64E55" w:rsidRDefault="00C64E55" w:rsidP="00C64E55">
      <w:pPr>
        <w:pStyle w:val="Heading3"/>
      </w:pPr>
      <w:r>
        <w:lastRenderedPageBreak/>
        <w:t>AT: Cap Racist---1NC</w:t>
      </w:r>
    </w:p>
    <w:p w14:paraId="2D5257FF" w14:textId="77777777" w:rsidR="00C64E55" w:rsidRDefault="00C64E55" w:rsidP="00C64E55">
      <w:pPr>
        <w:pStyle w:val="Heading4"/>
      </w:pPr>
      <w:r>
        <w:t xml:space="preserve">Capitalism is </w:t>
      </w:r>
      <w:r w:rsidRPr="00B15BDD">
        <w:rPr>
          <w:u w:val="single"/>
        </w:rPr>
        <w:t>antiracist</w:t>
      </w:r>
      <w:r>
        <w:t xml:space="preserve">. </w:t>
      </w:r>
    </w:p>
    <w:p w14:paraId="4B0698D1" w14:textId="77777777" w:rsidR="00C64E55" w:rsidRPr="00B15BDD" w:rsidRDefault="00C64E55" w:rsidP="00C64E55">
      <w:r>
        <w:t xml:space="preserve">Paul F. </w:t>
      </w:r>
      <w:r w:rsidRPr="00B15BDD">
        <w:rPr>
          <w:rStyle w:val="Style13ptBold"/>
        </w:rPr>
        <w:t>deLespinasse 20</w:t>
      </w:r>
      <w:r>
        <w:t>. Professor Emeritus of Political Science and Computer Science at Adrian College. “Capitalism no friend to racism”. https://www.gazettetimes.com/news/local/paul-f-delespinasse-capitalism-no-friend-to-racism/article_85bac3a8-805b-587d-9725-0e10f09547a8.amp.html</w:t>
      </w:r>
    </w:p>
    <w:p w14:paraId="57217931" w14:textId="77777777" w:rsidR="00C64E55" w:rsidRPr="00B15BDD" w:rsidRDefault="00C64E55" w:rsidP="00C64E55">
      <w:pPr>
        <w:rPr>
          <w:rStyle w:val="StyleUnderline"/>
        </w:rPr>
      </w:pPr>
      <w:r w:rsidRPr="00B15BDD">
        <w:rPr>
          <w:rStyle w:val="StyleUnderline"/>
        </w:rPr>
        <w:t>Some</w:t>
      </w:r>
      <w:r w:rsidRPr="00B15BDD">
        <w:rPr>
          <w:sz w:val="16"/>
        </w:rPr>
        <w:t xml:space="preserve"> people </w:t>
      </w:r>
      <w:r w:rsidRPr="00B15BDD">
        <w:rPr>
          <w:rStyle w:val="StyleUnderline"/>
        </w:rPr>
        <w:t>argue that eliminating racism requires getting rid of capitalism</w:t>
      </w:r>
      <w:r w:rsidRPr="00B15BDD">
        <w:rPr>
          <w:sz w:val="16"/>
        </w:rPr>
        <w:t xml:space="preserve">. But </w:t>
      </w:r>
      <w:r w:rsidRPr="003D2EAB">
        <w:rPr>
          <w:rStyle w:val="Emphasis"/>
          <w:highlight w:val="cyan"/>
        </w:rPr>
        <w:t>racism existed before capitalism</w:t>
      </w:r>
      <w:r w:rsidRPr="00B15BDD">
        <w:rPr>
          <w:sz w:val="16"/>
        </w:rPr>
        <w:t xml:space="preserve"> developed. Since </w:t>
      </w:r>
      <w:r w:rsidRPr="00B15BDD">
        <w:rPr>
          <w:rStyle w:val="StyleUnderline"/>
        </w:rPr>
        <w:t xml:space="preserve">racism exists </w:t>
      </w:r>
      <w:r w:rsidRPr="003D2EAB">
        <w:rPr>
          <w:rStyle w:val="StyleUnderline"/>
          <w:highlight w:val="cyan"/>
        </w:rPr>
        <w:t>in non-capitalist societies, cap</w:t>
      </w:r>
      <w:r w:rsidRPr="00B15BDD">
        <w:rPr>
          <w:rStyle w:val="StyleUnderline"/>
        </w:rPr>
        <w:t xml:space="preserve">italism </w:t>
      </w:r>
      <w:r w:rsidRPr="003D2EAB">
        <w:rPr>
          <w:rStyle w:val="StyleUnderline"/>
          <w:highlight w:val="cyan"/>
        </w:rPr>
        <w:t>can't be blamed</w:t>
      </w:r>
      <w:r w:rsidRPr="00B15BDD">
        <w:rPr>
          <w:rStyle w:val="StyleUnderline"/>
        </w:rPr>
        <w:t xml:space="preserve"> for it.</w:t>
      </w:r>
    </w:p>
    <w:p w14:paraId="3A3342E3" w14:textId="77777777" w:rsidR="00C64E55" w:rsidRPr="00B15BDD" w:rsidRDefault="00C64E55" w:rsidP="00C64E55">
      <w:pPr>
        <w:rPr>
          <w:sz w:val="16"/>
        </w:rPr>
      </w:pPr>
      <w:r w:rsidRPr="00B15BDD">
        <w:rPr>
          <w:sz w:val="16"/>
        </w:rPr>
        <w:t xml:space="preserve">True, </w:t>
      </w:r>
      <w:r w:rsidRPr="00B15BDD">
        <w:rPr>
          <w:rStyle w:val="StyleUnderline"/>
        </w:rPr>
        <w:t>in some ways capitalism is friendly to racism</w:t>
      </w:r>
      <w:r w:rsidRPr="00B15BDD">
        <w:rPr>
          <w:sz w:val="16"/>
        </w:rPr>
        <w:t>.</w:t>
      </w:r>
    </w:p>
    <w:p w14:paraId="5B99E27E" w14:textId="77777777" w:rsidR="00C64E55" w:rsidRPr="00B15BDD" w:rsidRDefault="00C64E55" w:rsidP="00C64E55">
      <w:pPr>
        <w:rPr>
          <w:sz w:val="16"/>
          <w:szCs w:val="16"/>
        </w:rPr>
      </w:pPr>
      <w:r w:rsidRPr="00B15BDD">
        <w:rPr>
          <w:sz w:val="16"/>
          <w:szCs w:val="16"/>
        </w:rPr>
        <w:t>Capitalism combines mostly free markets with predominantly private ownership of the means of production, except for land and other natural resources. (Privately owned natural resources aren't essential characteristics and must probably be abandoned if capitalism is to survive. The alternative isn't governmental ownership of natural resources, but ownership by the public, with government acting as a trustee for it.)</w:t>
      </w:r>
    </w:p>
    <w:p w14:paraId="3992E86C" w14:textId="77777777" w:rsidR="00C64E55" w:rsidRPr="00B15BDD" w:rsidRDefault="00C64E55" w:rsidP="00C64E55">
      <w:pPr>
        <w:rPr>
          <w:sz w:val="16"/>
        </w:rPr>
      </w:pPr>
      <w:r w:rsidRPr="00B15BDD">
        <w:rPr>
          <w:rStyle w:val="StyleUnderline"/>
        </w:rPr>
        <w:t>In a market economy people are free to enter into voluntary associations</w:t>
      </w:r>
      <w:r w:rsidRPr="00B15BDD">
        <w:rPr>
          <w:sz w:val="16"/>
        </w:rPr>
        <w:t>, created by mutual consent, to exchange or transfer inducements. People can hire and be hired, buy and sell, mostly at mutually agreed-upon prices.</w:t>
      </w:r>
    </w:p>
    <w:p w14:paraId="53EB393F" w14:textId="77777777" w:rsidR="00C64E55" w:rsidRPr="00B15BDD" w:rsidRDefault="00C64E55" w:rsidP="00C64E55">
      <w:pPr>
        <w:rPr>
          <w:sz w:val="16"/>
        </w:rPr>
      </w:pPr>
      <w:r w:rsidRPr="00B15BDD">
        <w:rPr>
          <w:sz w:val="16"/>
        </w:rPr>
        <w:t xml:space="preserve">Mutual consent being required, </w:t>
      </w:r>
      <w:r w:rsidRPr="00B15BDD">
        <w:rPr>
          <w:rStyle w:val="StyleUnderline"/>
        </w:rPr>
        <w:t>racists can refuse to enter</w:t>
      </w:r>
      <w:r w:rsidRPr="00B15BDD">
        <w:rPr>
          <w:sz w:val="16"/>
        </w:rPr>
        <w:t xml:space="preserve"> voluntary </w:t>
      </w:r>
      <w:r w:rsidRPr="00B15BDD">
        <w:rPr>
          <w:rStyle w:val="StyleUnderline"/>
        </w:rPr>
        <w:t>associations with members of the target race</w:t>
      </w:r>
      <w:r w:rsidRPr="00B15BDD">
        <w:rPr>
          <w:sz w:val="16"/>
        </w:rPr>
        <w:t>. They can refuse to hire them, sell to them or buy from them.</w:t>
      </w:r>
    </w:p>
    <w:p w14:paraId="020000B4" w14:textId="77777777" w:rsidR="00C64E55" w:rsidRPr="00B15BDD" w:rsidRDefault="00C64E55" w:rsidP="00C64E55">
      <w:pPr>
        <w:rPr>
          <w:sz w:val="16"/>
          <w:szCs w:val="16"/>
        </w:rPr>
      </w:pPr>
      <w:r w:rsidRPr="00B15BDD">
        <w:rPr>
          <w:sz w:val="16"/>
          <w:szCs w:val="16"/>
        </w:rPr>
        <w:t>Racism is rooted in stereotyping, assuming that "when you have seen one (person of a certain race), you have seen them all." Since all individuals are unique, stereotyping is stupid, but freedom includes freedom to act stupidly.</w:t>
      </w:r>
    </w:p>
    <w:p w14:paraId="5527B28F" w14:textId="77777777" w:rsidR="00C64E55" w:rsidRPr="00B15BDD" w:rsidRDefault="00C64E55" w:rsidP="00C64E55">
      <w:pPr>
        <w:rPr>
          <w:sz w:val="16"/>
        </w:rPr>
      </w:pPr>
      <w:r w:rsidRPr="00B15BDD">
        <w:rPr>
          <w:sz w:val="16"/>
        </w:rPr>
        <w:t xml:space="preserve">To this extent capitalism is racism's ally. </w:t>
      </w:r>
      <w:r w:rsidRPr="00B15BDD">
        <w:rPr>
          <w:rStyle w:val="Emphasis"/>
        </w:rPr>
        <w:t>But there is another side</w:t>
      </w:r>
      <w:r w:rsidRPr="00B15BDD">
        <w:rPr>
          <w:sz w:val="16"/>
        </w:rPr>
        <w:t xml:space="preserve"> to this story.</w:t>
      </w:r>
    </w:p>
    <w:p w14:paraId="6EFA087E" w14:textId="77777777" w:rsidR="00C64E55" w:rsidRPr="00B15BDD" w:rsidRDefault="00C64E55" w:rsidP="00C64E55">
      <w:pPr>
        <w:rPr>
          <w:sz w:val="16"/>
        </w:rPr>
      </w:pPr>
      <w:r w:rsidRPr="00B15BDD">
        <w:rPr>
          <w:rStyle w:val="StyleUnderline"/>
        </w:rPr>
        <w:t xml:space="preserve">Although capitalism's freedom allows people to indulge their prejudices, it </w:t>
      </w:r>
      <w:r w:rsidRPr="00B15BDD">
        <w:rPr>
          <w:rStyle w:val="Emphasis"/>
        </w:rPr>
        <w:t>makes them pay for doing so</w:t>
      </w:r>
      <w:r w:rsidRPr="00B15BDD">
        <w:rPr>
          <w:sz w:val="16"/>
        </w:rPr>
        <w:t xml:space="preserve">. Their </w:t>
      </w:r>
      <w:r w:rsidRPr="00B15BDD">
        <w:rPr>
          <w:rStyle w:val="StyleUnderline"/>
        </w:rPr>
        <w:t>economic interest would be to hire the best available people without considering their race and to sell to all willing customers. Not doing this reduces their income</w:t>
      </w:r>
      <w:r w:rsidRPr="00B15BDD">
        <w:rPr>
          <w:sz w:val="16"/>
        </w:rPr>
        <w:t>.</w:t>
      </w:r>
    </w:p>
    <w:p w14:paraId="0924B3E0" w14:textId="77777777" w:rsidR="00C64E55" w:rsidRPr="00B15BDD" w:rsidRDefault="00C64E55" w:rsidP="00C64E55">
      <w:pPr>
        <w:rPr>
          <w:sz w:val="16"/>
        </w:rPr>
      </w:pPr>
      <w:r w:rsidRPr="003D2EAB">
        <w:rPr>
          <w:rStyle w:val="StyleUnderline"/>
          <w:highlight w:val="cyan"/>
        </w:rPr>
        <w:t xml:space="preserve">Since buyers </w:t>
      </w:r>
      <w:r w:rsidRPr="00B15BDD">
        <w:rPr>
          <w:rStyle w:val="StyleUnderline"/>
        </w:rPr>
        <w:t xml:space="preserve">and sellers </w:t>
      </w:r>
      <w:r w:rsidRPr="003D2EAB">
        <w:rPr>
          <w:rStyle w:val="StyleUnderline"/>
          <w:highlight w:val="cyan"/>
        </w:rPr>
        <w:t xml:space="preserve">want </w:t>
      </w:r>
      <w:r w:rsidRPr="00B15BDD">
        <w:rPr>
          <w:rStyle w:val="StyleUnderline"/>
        </w:rPr>
        <w:t xml:space="preserve">to make </w:t>
      </w:r>
      <w:r w:rsidRPr="003D2EAB">
        <w:rPr>
          <w:rStyle w:val="StyleUnderline"/>
          <w:highlight w:val="cyan"/>
        </w:rPr>
        <w:t xml:space="preserve">the best </w:t>
      </w:r>
      <w:r w:rsidRPr="00B15BDD">
        <w:rPr>
          <w:rStyle w:val="StyleUnderline"/>
        </w:rPr>
        <w:t>deals</w:t>
      </w:r>
      <w:r w:rsidRPr="00B15BDD">
        <w:rPr>
          <w:sz w:val="16"/>
        </w:rPr>
        <w:t xml:space="preserve"> possible, </w:t>
      </w:r>
      <w:r w:rsidRPr="003D2EAB">
        <w:rPr>
          <w:rStyle w:val="StyleUnderline"/>
          <w:highlight w:val="cyan"/>
        </w:rPr>
        <w:t xml:space="preserve">capitalism pushes society </w:t>
      </w:r>
      <w:r w:rsidRPr="003D2EAB">
        <w:rPr>
          <w:rStyle w:val="Emphasis"/>
          <w:highlight w:val="cyan"/>
        </w:rPr>
        <w:t>away from racist behavior</w:t>
      </w:r>
      <w:r w:rsidRPr="003D2EAB">
        <w:rPr>
          <w:rStyle w:val="StyleUnderline"/>
          <w:highlight w:val="cyan"/>
        </w:rPr>
        <w:t xml:space="preserve"> </w:t>
      </w:r>
      <w:r w:rsidRPr="00B15BDD">
        <w:rPr>
          <w:rStyle w:val="StyleUnderline"/>
        </w:rPr>
        <w:t>even though it won't immediately eliminate racist thinking</w:t>
      </w:r>
      <w:r w:rsidRPr="00B15BDD">
        <w:rPr>
          <w:sz w:val="16"/>
        </w:rPr>
        <w:t>. A notable example was a well-known bigot who owned a sports team and hired black athletes because she wanted her team to win.</w:t>
      </w:r>
    </w:p>
    <w:p w14:paraId="601553A4" w14:textId="77777777" w:rsidR="00C64E55" w:rsidRPr="00B15BDD" w:rsidRDefault="00C64E55" w:rsidP="00C64E55">
      <w:pPr>
        <w:rPr>
          <w:sz w:val="16"/>
        </w:rPr>
      </w:pPr>
      <w:r w:rsidRPr="003D2EAB">
        <w:rPr>
          <w:rStyle w:val="StyleUnderline"/>
          <w:highlight w:val="cyan"/>
        </w:rPr>
        <w:t>Racist thinking</w:t>
      </w:r>
      <w:r w:rsidRPr="00B15BDD">
        <w:rPr>
          <w:sz w:val="16"/>
        </w:rPr>
        <w:t xml:space="preserve">, though, </w:t>
      </w:r>
      <w:r w:rsidRPr="003D2EAB">
        <w:rPr>
          <w:rStyle w:val="StyleUnderline"/>
          <w:highlight w:val="cyan"/>
        </w:rPr>
        <w:t xml:space="preserve">should be </w:t>
      </w:r>
      <w:r w:rsidRPr="003D2EAB">
        <w:rPr>
          <w:rStyle w:val="Emphasis"/>
          <w:highlight w:val="cyan"/>
        </w:rPr>
        <w:t>undermined by capitalism's encouragement</w:t>
      </w:r>
      <w:r w:rsidRPr="003D2EAB">
        <w:rPr>
          <w:rStyle w:val="StyleUnderline"/>
          <w:highlight w:val="cyan"/>
        </w:rPr>
        <w:t xml:space="preserve"> of </w:t>
      </w:r>
      <w:r w:rsidRPr="003D2EAB">
        <w:rPr>
          <w:rStyle w:val="Emphasis"/>
          <w:highlight w:val="cyan"/>
        </w:rPr>
        <w:t>voluntary associations</w:t>
      </w:r>
      <w:r w:rsidRPr="003D2EAB">
        <w:rPr>
          <w:rStyle w:val="StyleUnderline"/>
          <w:highlight w:val="cyan"/>
        </w:rPr>
        <w:t xml:space="preserve"> </w:t>
      </w:r>
      <w:r w:rsidRPr="00B15BDD">
        <w:rPr>
          <w:rStyle w:val="StyleUnderline"/>
        </w:rPr>
        <w:t xml:space="preserve">between people of different races. Personal </w:t>
      </w:r>
      <w:r w:rsidRPr="003D2EAB">
        <w:rPr>
          <w:rStyle w:val="StyleUnderline"/>
          <w:highlight w:val="cyan"/>
        </w:rPr>
        <w:t xml:space="preserve">relations </w:t>
      </w:r>
      <w:r w:rsidRPr="00B15BDD">
        <w:rPr>
          <w:rStyle w:val="StyleUnderline"/>
        </w:rPr>
        <w:t xml:space="preserve">can </w:t>
      </w:r>
      <w:r w:rsidRPr="003D2EAB">
        <w:rPr>
          <w:rStyle w:val="StyleUnderline"/>
          <w:highlight w:val="cyan"/>
        </w:rPr>
        <w:t xml:space="preserve">undermine </w:t>
      </w:r>
      <w:r w:rsidRPr="00B15BDD">
        <w:rPr>
          <w:rStyle w:val="StyleUnderline"/>
        </w:rPr>
        <w:t xml:space="preserve">people's tendency to think in terms of </w:t>
      </w:r>
      <w:r w:rsidRPr="003D2EAB">
        <w:rPr>
          <w:rStyle w:val="StyleUnderline"/>
          <w:highlight w:val="cyan"/>
        </w:rPr>
        <w:t>stereotypes</w:t>
      </w:r>
      <w:r w:rsidRPr="00B15BDD">
        <w:rPr>
          <w:sz w:val="16"/>
        </w:rPr>
        <w:t>.</w:t>
      </w:r>
    </w:p>
    <w:p w14:paraId="2D36AE6B" w14:textId="77777777" w:rsidR="00C64E55" w:rsidRPr="00B15BDD" w:rsidRDefault="00C64E55" w:rsidP="00C64E55">
      <w:pPr>
        <w:rPr>
          <w:sz w:val="16"/>
        </w:rPr>
      </w:pPr>
      <w:r w:rsidRPr="003D2EAB">
        <w:rPr>
          <w:rStyle w:val="Emphasis"/>
          <w:highlight w:val="cyan"/>
        </w:rPr>
        <w:t>The</w:t>
      </w:r>
      <w:r w:rsidRPr="003D2EAB">
        <w:rPr>
          <w:sz w:val="16"/>
          <w:highlight w:val="cyan"/>
        </w:rPr>
        <w:t xml:space="preserve"> </w:t>
      </w:r>
      <w:r w:rsidRPr="00B15BDD">
        <w:rPr>
          <w:sz w:val="16"/>
        </w:rPr>
        <w:t xml:space="preserve">American </w:t>
      </w:r>
      <w:r w:rsidRPr="003D2EAB">
        <w:rPr>
          <w:rStyle w:val="Emphasis"/>
          <w:highlight w:val="cyan"/>
        </w:rPr>
        <w:t>South was not capitalistic before the Civil War</w:t>
      </w:r>
      <w:r w:rsidRPr="00B15BDD">
        <w:rPr>
          <w:sz w:val="16"/>
        </w:rPr>
        <w:t xml:space="preserve">. </w:t>
      </w:r>
      <w:r w:rsidRPr="00B15BDD">
        <w:rPr>
          <w:rStyle w:val="StyleUnderline"/>
        </w:rPr>
        <w:t>Slaves did not give</w:t>
      </w:r>
      <w:r w:rsidRPr="00B15BDD">
        <w:rPr>
          <w:sz w:val="16"/>
        </w:rPr>
        <w:t xml:space="preserve"> their </w:t>
      </w:r>
      <w:r w:rsidRPr="00B15BDD">
        <w:rPr>
          <w:rStyle w:val="StyleUnderline"/>
        </w:rPr>
        <w:t>consent</w:t>
      </w:r>
      <w:r w:rsidRPr="00B15BDD">
        <w:rPr>
          <w:sz w:val="16"/>
        </w:rPr>
        <w:t xml:space="preserve"> to be associated with their owners. Their association was involuntary, not voluntary. They were kept in bondage by sanctions —government's power of the sword.</w:t>
      </w:r>
    </w:p>
    <w:p w14:paraId="25CE11AB" w14:textId="77777777" w:rsidR="00C64E55" w:rsidRPr="00B15BDD" w:rsidRDefault="00C64E55" w:rsidP="00C64E55">
      <w:pPr>
        <w:rPr>
          <w:sz w:val="16"/>
        </w:rPr>
      </w:pPr>
      <w:r w:rsidRPr="00B15BDD">
        <w:rPr>
          <w:rStyle w:val="StyleUnderline"/>
        </w:rPr>
        <w:t>Capitalism didn't come to the South even after the Civil War. Once</w:t>
      </w:r>
      <w:r w:rsidRPr="00B15BDD">
        <w:rPr>
          <w:sz w:val="16"/>
        </w:rPr>
        <w:t xml:space="preserve"> the attempted "</w:t>
      </w:r>
      <w:r w:rsidRPr="00B15BDD">
        <w:rPr>
          <w:rStyle w:val="StyleUnderline"/>
        </w:rPr>
        <w:t>reconstruction</w:t>
      </w:r>
      <w:r w:rsidRPr="00B15BDD">
        <w:rPr>
          <w:sz w:val="16"/>
        </w:rPr>
        <w:t xml:space="preserve">" reforms </w:t>
      </w:r>
      <w:r w:rsidRPr="00B15BDD">
        <w:rPr>
          <w:rStyle w:val="StyleUnderline"/>
        </w:rPr>
        <w:t xml:space="preserve">ended, state governments prevented the normal anti-racist capitalistic tendencies from working. </w:t>
      </w:r>
      <w:r w:rsidRPr="003D2EAB">
        <w:rPr>
          <w:rStyle w:val="StyleUnderline"/>
          <w:highlight w:val="cyan"/>
        </w:rPr>
        <w:t xml:space="preserve">Segregation </w:t>
      </w:r>
      <w:r w:rsidRPr="00B15BDD">
        <w:rPr>
          <w:rStyle w:val="StyleUnderline"/>
        </w:rPr>
        <w:t>made it illegal for white people and black people to enter into</w:t>
      </w:r>
      <w:r w:rsidRPr="00B15BDD">
        <w:rPr>
          <w:sz w:val="16"/>
        </w:rPr>
        <w:t xml:space="preserve"> many kinds of voluntary </w:t>
      </w:r>
      <w:r w:rsidRPr="00B15BDD">
        <w:rPr>
          <w:rStyle w:val="StyleUnderline"/>
        </w:rPr>
        <w:t>associations</w:t>
      </w:r>
      <w:r w:rsidRPr="00B15BDD">
        <w:rPr>
          <w:sz w:val="16"/>
        </w:rPr>
        <w:t xml:space="preserve"> with one another, to work together, to go to </w:t>
      </w:r>
      <w:r w:rsidRPr="00B15BDD">
        <w:rPr>
          <w:sz w:val="16"/>
        </w:rPr>
        <w:lastRenderedPageBreak/>
        <w:t>school together, even to marry. The fact that governments enacted such legislation indicates their fear that people otherwise would associate with those of different races.</w:t>
      </w:r>
    </w:p>
    <w:p w14:paraId="6D889BF1" w14:textId="77777777" w:rsidR="00C64E55" w:rsidRPr="00B15BDD" w:rsidRDefault="00C64E55" w:rsidP="00C64E55">
      <w:pPr>
        <w:rPr>
          <w:sz w:val="16"/>
        </w:rPr>
      </w:pPr>
      <w:r w:rsidRPr="00B15BDD">
        <w:rPr>
          <w:sz w:val="16"/>
        </w:rPr>
        <w:t xml:space="preserve">These </w:t>
      </w:r>
      <w:r w:rsidRPr="00B15BDD">
        <w:rPr>
          <w:rStyle w:val="StyleUnderline"/>
        </w:rPr>
        <w:t xml:space="preserve">restrictions clearly </w:t>
      </w:r>
      <w:r w:rsidRPr="003D2EAB">
        <w:rPr>
          <w:rStyle w:val="Emphasis"/>
          <w:highlight w:val="cyan"/>
        </w:rPr>
        <w:t>violated the basic essence of capitalism</w:t>
      </w:r>
      <w:r w:rsidRPr="00B15BDD">
        <w:rPr>
          <w:sz w:val="16"/>
        </w:rPr>
        <w:t xml:space="preserve">: </w:t>
      </w:r>
      <w:r w:rsidRPr="003D2EAB">
        <w:rPr>
          <w:rStyle w:val="StyleUnderline"/>
          <w:highlight w:val="cyan"/>
        </w:rPr>
        <w:t>freedom of</w:t>
      </w:r>
      <w:r w:rsidRPr="003D2EAB">
        <w:rPr>
          <w:sz w:val="16"/>
          <w:highlight w:val="cyan"/>
        </w:rPr>
        <w:t xml:space="preserve"> </w:t>
      </w:r>
      <w:r w:rsidRPr="00B15BDD">
        <w:rPr>
          <w:sz w:val="16"/>
        </w:rPr>
        <w:t xml:space="preserve">voluntary </w:t>
      </w:r>
      <w:r w:rsidRPr="003D2EAB">
        <w:rPr>
          <w:rStyle w:val="StyleUnderline"/>
          <w:highlight w:val="cyan"/>
        </w:rPr>
        <w:t>association by</w:t>
      </w:r>
      <w:r w:rsidRPr="003D2EAB">
        <w:rPr>
          <w:sz w:val="16"/>
          <w:highlight w:val="cyan"/>
        </w:rPr>
        <w:t xml:space="preserve"> </w:t>
      </w:r>
      <w:r w:rsidRPr="00B15BDD">
        <w:rPr>
          <w:sz w:val="16"/>
        </w:rPr>
        <w:t xml:space="preserve">mutual </w:t>
      </w:r>
      <w:r w:rsidRPr="003D2EAB">
        <w:rPr>
          <w:rStyle w:val="StyleUnderline"/>
          <w:highlight w:val="cyan"/>
        </w:rPr>
        <w:t>consent</w:t>
      </w:r>
      <w:r w:rsidRPr="003D2EAB">
        <w:rPr>
          <w:sz w:val="16"/>
          <w:highlight w:val="cyan"/>
        </w:rPr>
        <w:t xml:space="preserve"> </w:t>
      </w:r>
      <w:r w:rsidRPr="00B15BDD">
        <w:rPr>
          <w:sz w:val="16"/>
        </w:rPr>
        <w:t xml:space="preserve">of the parties. </w:t>
      </w:r>
      <w:r w:rsidRPr="003D2EAB">
        <w:rPr>
          <w:rStyle w:val="Emphasis"/>
          <w:highlight w:val="cyan"/>
        </w:rPr>
        <w:t xml:space="preserve">Racist </w:t>
      </w:r>
      <w:r w:rsidRPr="00B15BDD">
        <w:rPr>
          <w:rStyle w:val="Emphasis"/>
        </w:rPr>
        <w:t>societie</w:t>
      </w:r>
      <w:r w:rsidRPr="003D2EAB">
        <w:rPr>
          <w:rStyle w:val="Emphasis"/>
          <w:highlight w:val="cyan"/>
        </w:rPr>
        <w:t>s are not expressions of capitalism, but its contradiction</w:t>
      </w:r>
      <w:r w:rsidRPr="00B15BDD">
        <w:rPr>
          <w:sz w:val="16"/>
        </w:rPr>
        <w:t>.</w:t>
      </w:r>
    </w:p>
    <w:p w14:paraId="2CD3700D" w14:textId="77777777" w:rsidR="00C64E55" w:rsidRPr="00B15BDD" w:rsidRDefault="00C64E55" w:rsidP="00C64E55">
      <w:pPr>
        <w:rPr>
          <w:sz w:val="16"/>
          <w:szCs w:val="16"/>
        </w:rPr>
      </w:pPr>
      <w:r w:rsidRPr="00B15BDD">
        <w:rPr>
          <w:sz w:val="16"/>
          <w:szCs w:val="16"/>
        </w:rPr>
        <w:t>And they violated a fundamental requirement of good government: the rule of law. Genuine laws must be general rules of action and cannot impose sanctions on people on the basis of their race.</w:t>
      </w:r>
    </w:p>
    <w:p w14:paraId="467E742B" w14:textId="77777777" w:rsidR="00C64E55" w:rsidRPr="00B15BDD" w:rsidRDefault="00C64E55" w:rsidP="00C64E55">
      <w:pPr>
        <w:rPr>
          <w:sz w:val="16"/>
          <w:szCs w:val="16"/>
        </w:rPr>
      </w:pPr>
      <w:r w:rsidRPr="00B15BDD">
        <w:rPr>
          <w:sz w:val="16"/>
          <w:szCs w:val="16"/>
        </w:rPr>
        <w:t>Some more recent legislation attempting to force bigots to stop discriminating on the basis of race also contradicts the basic capitalistic principle. How can people be forced to enter voluntary associations without their consent when such associations, by definition, require mutual consent?</w:t>
      </w:r>
    </w:p>
    <w:p w14:paraId="7C3B8077" w14:textId="77777777" w:rsidR="00C64E55" w:rsidRPr="00B15BDD" w:rsidRDefault="00C64E55" w:rsidP="00C64E55">
      <w:pPr>
        <w:rPr>
          <w:sz w:val="16"/>
          <w:szCs w:val="16"/>
        </w:rPr>
      </w:pPr>
      <w:r w:rsidRPr="00B15BDD">
        <w:rPr>
          <w:sz w:val="16"/>
          <w:szCs w:val="16"/>
        </w:rPr>
        <w:t>It is no wonder that today's very well-intended antidiscrimination law is such a conceptual mess. (Open accommodation — first come, first served — laws, however, seem to work well.)</w:t>
      </w:r>
    </w:p>
    <w:p w14:paraId="11BC562F" w14:textId="77777777" w:rsidR="00C64E55" w:rsidRPr="00B15BDD" w:rsidRDefault="00C64E55" w:rsidP="00C64E55">
      <w:pPr>
        <w:rPr>
          <w:sz w:val="16"/>
        </w:rPr>
      </w:pPr>
      <w:r w:rsidRPr="00B15BDD">
        <w:rPr>
          <w:rStyle w:val="StyleUnderline"/>
        </w:rPr>
        <w:t>Although capitalism enables bigots to discriminate, it makes them pay an economic price in the form of lost business and lost opportunities to employ the best people. Economic interest tends to pull people together</w:t>
      </w:r>
      <w:r w:rsidRPr="00B15BDD">
        <w:rPr>
          <w:sz w:val="16"/>
        </w:rPr>
        <w:t>.</w:t>
      </w:r>
    </w:p>
    <w:p w14:paraId="014313C8" w14:textId="77777777" w:rsidR="00C64E55" w:rsidRPr="005A361E" w:rsidRDefault="00C64E55" w:rsidP="00C64E55">
      <w:pPr>
        <w:rPr>
          <w:sz w:val="16"/>
        </w:rPr>
      </w:pPr>
      <w:r w:rsidRPr="003D2EAB">
        <w:rPr>
          <w:rStyle w:val="StyleUnderline"/>
          <w:highlight w:val="cyan"/>
        </w:rPr>
        <w:t>Capitalism and racism are</w:t>
      </w:r>
      <w:r w:rsidRPr="00B15BDD">
        <w:rPr>
          <w:rStyle w:val="StyleUnderline"/>
        </w:rPr>
        <w:t xml:space="preserve"> basically </w:t>
      </w:r>
      <w:r w:rsidRPr="003D2EAB">
        <w:rPr>
          <w:rStyle w:val="Emphasis"/>
          <w:highlight w:val="cyan"/>
        </w:rPr>
        <w:t>deadly enemies</w:t>
      </w:r>
      <w:r w:rsidRPr="00B15BDD">
        <w:rPr>
          <w:sz w:val="16"/>
        </w:rPr>
        <w:t>.</w:t>
      </w:r>
    </w:p>
    <w:p w14:paraId="326272E7" w14:textId="654158AA" w:rsidR="00C64E55" w:rsidRDefault="00C64E55" w:rsidP="00C64E55">
      <w:pPr>
        <w:pStyle w:val="Heading3"/>
      </w:pPr>
      <w:r>
        <w:lastRenderedPageBreak/>
        <w:t>AT: Cap Racist---1NR</w:t>
      </w:r>
    </w:p>
    <w:p w14:paraId="108AE888" w14:textId="77777777" w:rsidR="00C64E55" w:rsidRDefault="00C64E55" w:rsidP="00C64E55">
      <w:pPr>
        <w:pStyle w:val="Heading4"/>
      </w:pPr>
      <w:r>
        <w:t xml:space="preserve">Cap </w:t>
      </w:r>
      <w:r w:rsidRPr="00EB3FEE">
        <w:rPr>
          <w:u w:val="single"/>
        </w:rPr>
        <w:t>isn’t racist</w:t>
      </w:r>
      <w:r>
        <w:t xml:space="preserve"> but </w:t>
      </w:r>
      <w:r w:rsidRPr="00EB3FEE">
        <w:rPr>
          <w:u w:val="single"/>
        </w:rPr>
        <w:t>socialism is</w:t>
      </w:r>
      <w:r>
        <w:t xml:space="preserve">. </w:t>
      </w:r>
    </w:p>
    <w:p w14:paraId="3C075AA2" w14:textId="77777777" w:rsidR="00C64E55" w:rsidRPr="002C66E7" w:rsidRDefault="00C64E55" w:rsidP="00C64E55">
      <w:r>
        <w:t xml:space="preserve">Jim </w:t>
      </w:r>
      <w:r w:rsidRPr="002C66E7">
        <w:rPr>
          <w:rStyle w:val="Style13ptBold"/>
        </w:rPr>
        <w:t>Lindgren 18</w:t>
      </w:r>
      <w:r>
        <w:t>. Professor of Law at Northwestern University. "Can There Be Capitalism Without Racism? – Reason.com". No Publication. 8-20-2018</w:t>
      </w:r>
      <w:r w:rsidRPr="008F6FFB">
        <w:t>. https://reason.com/volokh</w:t>
      </w:r>
      <w:r>
        <w:t>/2018/08/20/can-there-be-capitalism-without-racism/?amp</w:t>
      </w:r>
    </w:p>
    <w:p w14:paraId="012CDFA8" w14:textId="77777777" w:rsidR="00C64E55" w:rsidRPr="002C66E7" w:rsidRDefault="00C64E55" w:rsidP="00C64E55">
      <w:pPr>
        <w:rPr>
          <w:sz w:val="16"/>
          <w:szCs w:val="16"/>
        </w:rPr>
      </w:pPr>
      <w:r w:rsidRPr="002C66E7">
        <w:rPr>
          <w:sz w:val="16"/>
          <w:szCs w:val="16"/>
        </w:rPr>
        <w:t>The website Campus Reform points to a multi-year academic program, Racial Capitalism, hosted at the UC-Davis Humanities Institute that explores the links between racism and capitalism (tip to Glenn Reynolds). Among the questions that were asked at the event launching the program are:</w:t>
      </w:r>
    </w:p>
    <w:p w14:paraId="318CEB9A" w14:textId="77777777" w:rsidR="00C64E55" w:rsidRPr="002C66E7" w:rsidRDefault="00C64E55" w:rsidP="00C64E55">
      <w:pPr>
        <w:pStyle w:val="ListParagraph"/>
        <w:numPr>
          <w:ilvl w:val="0"/>
          <w:numId w:val="13"/>
        </w:numPr>
        <w:rPr>
          <w:sz w:val="16"/>
        </w:rPr>
      </w:pPr>
      <w:r w:rsidRPr="002C66E7">
        <w:rPr>
          <w:sz w:val="16"/>
        </w:rPr>
        <w:t>"</w:t>
      </w:r>
      <w:r w:rsidRPr="00EB0DB9">
        <w:rPr>
          <w:rStyle w:val="StyleUnderline"/>
        </w:rPr>
        <w:t>Which came first, capitalism or racism</w:t>
      </w:r>
      <w:r w:rsidRPr="002C66E7">
        <w:rPr>
          <w:sz w:val="16"/>
        </w:rPr>
        <w:t>?"</w:t>
      </w:r>
    </w:p>
    <w:p w14:paraId="063735F0" w14:textId="77777777" w:rsidR="00C64E55" w:rsidRPr="002C66E7" w:rsidRDefault="00C64E55" w:rsidP="00C64E55">
      <w:pPr>
        <w:pStyle w:val="ListParagraph"/>
        <w:numPr>
          <w:ilvl w:val="0"/>
          <w:numId w:val="13"/>
        </w:numPr>
        <w:rPr>
          <w:sz w:val="16"/>
        </w:rPr>
      </w:pPr>
      <w:r w:rsidRPr="002C66E7">
        <w:rPr>
          <w:sz w:val="16"/>
        </w:rPr>
        <w:t>"</w:t>
      </w:r>
      <w:r w:rsidRPr="00EB0DB9">
        <w:rPr>
          <w:rStyle w:val="StyleUnderline"/>
        </w:rPr>
        <w:t>Can there be capitalism without racism</w:t>
      </w:r>
      <w:r w:rsidRPr="002C66E7">
        <w:rPr>
          <w:sz w:val="16"/>
        </w:rPr>
        <w:t>?"</w:t>
      </w:r>
    </w:p>
    <w:p w14:paraId="0F1CDFA4" w14:textId="77777777" w:rsidR="00C64E55" w:rsidRPr="002C66E7" w:rsidRDefault="00C64E55" w:rsidP="00C64E55">
      <w:pPr>
        <w:pStyle w:val="ListParagraph"/>
        <w:numPr>
          <w:ilvl w:val="0"/>
          <w:numId w:val="13"/>
        </w:numPr>
        <w:rPr>
          <w:sz w:val="16"/>
          <w:szCs w:val="16"/>
        </w:rPr>
      </w:pPr>
      <w:r w:rsidRPr="002C66E7">
        <w:rPr>
          <w:sz w:val="16"/>
          <w:szCs w:val="16"/>
        </w:rPr>
        <w:t>"Is capitalism always racial?"</w:t>
      </w:r>
    </w:p>
    <w:p w14:paraId="61BC4F2F" w14:textId="77777777" w:rsidR="00C64E55" w:rsidRPr="002C66E7" w:rsidRDefault="00C64E55" w:rsidP="00C64E55">
      <w:pPr>
        <w:rPr>
          <w:sz w:val="16"/>
          <w:szCs w:val="16"/>
        </w:rPr>
      </w:pPr>
      <w:r w:rsidRPr="002C66E7">
        <w:rPr>
          <w:sz w:val="16"/>
          <w:szCs w:val="16"/>
        </w:rPr>
        <w:t>IMO, the answers to these questions are fairly obvious:</w:t>
      </w:r>
    </w:p>
    <w:p w14:paraId="1036B3E7" w14:textId="77777777" w:rsidR="00C64E55" w:rsidRPr="002C66E7" w:rsidRDefault="00C64E55" w:rsidP="00C64E55">
      <w:pPr>
        <w:pStyle w:val="ListParagraph"/>
        <w:numPr>
          <w:ilvl w:val="0"/>
          <w:numId w:val="14"/>
        </w:numPr>
        <w:rPr>
          <w:sz w:val="16"/>
        </w:rPr>
      </w:pPr>
      <w:r w:rsidRPr="005C5038">
        <w:rPr>
          <w:rStyle w:val="StyleUnderline"/>
          <w:highlight w:val="cyan"/>
        </w:rPr>
        <w:t>Racism came first</w:t>
      </w:r>
      <w:r w:rsidRPr="002C66E7">
        <w:rPr>
          <w:sz w:val="16"/>
        </w:rPr>
        <w:t>. Every inhabited continent had slaves, and ethnic out-groups were among the most likely to be enslaved. It is the abolition of slavery that is particularly Western, as Orlando Patterson explains his books Freedom and Slavery and Social Death.</w:t>
      </w:r>
    </w:p>
    <w:p w14:paraId="1DA05D6B" w14:textId="77777777" w:rsidR="00C64E55" w:rsidRPr="002C66E7" w:rsidRDefault="00C64E55" w:rsidP="00C64E55">
      <w:pPr>
        <w:pStyle w:val="ListParagraph"/>
        <w:numPr>
          <w:ilvl w:val="0"/>
          <w:numId w:val="14"/>
        </w:numPr>
        <w:rPr>
          <w:sz w:val="16"/>
        </w:rPr>
      </w:pPr>
      <w:r w:rsidRPr="002C66E7">
        <w:rPr>
          <w:sz w:val="16"/>
        </w:rPr>
        <w:t xml:space="preserve">(and 3.) </w:t>
      </w:r>
      <w:r w:rsidRPr="005C5038">
        <w:rPr>
          <w:rStyle w:val="StyleUnderline"/>
          <w:highlight w:val="cyan"/>
        </w:rPr>
        <w:t>If there can be any economic system without racism</w:t>
      </w:r>
      <w:r w:rsidRPr="005C5038">
        <w:rPr>
          <w:sz w:val="16"/>
          <w:highlight w:val="cyan"/>
        </w:rPr>
        <w:t xml:space="preserve"> </w:t>
      </w:r>
      <w:r w:rsidRPr="002C66E7">
        <w:rPr>
          <w:sz w:val="16"/>
        </w:rPr>
        <w:t xml:space="preserve">(I suppose it depends on how high one's standards are), then </w:t>
      </w:r>
      <w:r w:rsidRPr="00EB0DB9">
        <w:rPr>
          <w:rStyle w:val="Emphasis"/>
        </w:rPr>
        <w:t>capitalism is not always racist</w:t>
      </w:r>
      <w:r w:rsidRPr="002C66E7">
        <w:rPr>
          <w:sz w:val="16"/>
        </w:rPr>
        <w:t xml:space="preserve"> </w:t>
      </w:r>
      <w:r w:rsidRPr="00EB0DB9">
        <w:rPr>
          <w:rStyle w:val="StyleUnderline"/>
        </w:rPr>
        <w:t xml:space="preserve">and </w:t>
      </w:r>
      <w:r w:rsidRPr="005C5038">
        <w:rPr>
          <w:rStyle w:val="Emphasis"/>
          <w:highlight w:val="cyan"/>
        </w:rPr>
        <w:t>there can be capitalism without racism</w:t>
      </w:r>
      <w:r w:rsidRPr="002C66E7">
        <w:rPr>
          <w:sz w:val="16"/>
        </w:rPr>
        <w:t xml:space="preserve">. </w:t>
      </w:r>
      <w:r w:rsidRPr="005C5038">
        <w:rPr>
          <w:rStyle w:val="StyleUnderline"/>
          <w:highlight w:val="cyan"/>
        </w:rPr>
        <w:t>Capitalism is easier to square with a reduction in racism than most ideologies</w:t>
      </w:r>
      <w:r w:rsidRPr="00EB0DB9">
        <w:rPr>
          <w:rStyle w:val="StyleUnderline"/>
        </w:rPr>
        <w:t xml:space="preserve"> because</w:t>
      </w:r>
      <w:r w:rsidRPr="002C66E7">
        <w:rPr>
          <w:sz w:val="16"/>
        </w:rPr>
        <w:t xml:space="preserve"> (a) it is individualistic, (b) </w:t>
      </w:r>
      <w:r w:rsidRPr="00EB0DB9">
        <w:rPr>
          <w:rStyle w:val="StyleUnderline"/>
        </w:rPr>
        <w:t>it is not built on envy for despised groups, and</w:t>
      </w:r>
      <w:r w:rsidRPr="002C66E7">
        <w:rPr>
          <w:sz w:val="16"/>
        </w:rPr>
        <w:t xml:space="preserve"> (c) </w:t>
      </w:r>
      <w:r w:rsidRPr="005C5038">
        <w:rPr>
          <w:rStyle w:val="StyleUnderline"/>
          <w:highlight w:val="cyan"/>
        </w:rPr>
        <w:t>in the U</w:t>
      </w:r>
      <w:r w:rsidRPr="00EB3FEE">
        <w:rPr>
          <w:rStyle w:val="StyleUnderline"/>
        </w:rPr>
        <w:t xml:space="preserve">nited </w:t>
      </w:r>
      <w:r w:rsidRPr="005C5038">
        <w:rPr>
          <w:rStyle w:val="StyleUnderline"/>
          <w:highlight w:val="cyan"/>
        </w:rPr>
        <w:t>S</w:t>
      </w:r>
      <w:r w:rsidRPr="00EB3FEE">
        <w:rPr>
          <w:rStyle w:val="StyleUnderline"/>
        </w:rPr>
        <w:t>tates</w:t>
      </w:r>
      <w:r w:rsidRPr="002C66E7">
        <w:rPr>
          <w:sz w:val="16"/>
        </w:rPr>
        <w:t xml:space="preserve"> at least, </w:t>
      </w:r>
      <w:r w:rsidRPr="005C5038">
        <w:rPr>
          <w:rStyle w:val="Emphasis"/>
          <w:highlight w:val="cyan"/>
        </w:rPr>
        <w:t>pro-capitalists tend to be less racist</w:t>
      </w:r>
      <w:r w:rsidRPr="002C66E7">
        <w:rPr>
          <w:sz w:val="16"/>
        </w:rPr>
        <w:t xml:space="preserve"> personally </w:t>
      </w:r>
      <w:r w:rsidRPr="00EB0DB9">
        <w:rPr>
          <w:rStyle w:val="Emphasis"/>
        </w:rPr>
        <w:t>than anti-capitalists</w:t>
      </w:r>
      <w:r w:rsidRPr="002C66E7">
        <w:rPr>
          <w:sz w:val="16"/>
        </w:rPr>
        <w:t>.</w:t>
      </w:r>
    </w:p>
    <w:p w14:paraId="2C2C83B3" w14:textId="77777777" w:rsidR="00C64E55" w:rsidRPr="002C66E7" w:rsidRDefault="00C64E55" w:rsidP="00C64E55">
      <w:pPr>
        <w:rPr>
          <w:sz w:val="16"/>
        </w:rPr>
      </w:pPr>
      <w:r w:rsidRPr="002C66E7">
        <w:rPr>
          <w:sz w:val="16"/>
        </w:rPr>
        <w:t xml:space="preserve">Indeed, </w:t>
      </w:r>
      <w:r w:rsidRPr="00EB0DB9">
        <w:rPr>
          <w:rStyle w:val="StyleUnderline"/>
        </w:rPr>
        <w:t xml:space="preserve">in the general public </w:t>
      </w:r>
      <w:r w:rsidRPr="005C5038">
        <w:rPr>
          <w:rStyle w:val="StyleUnderline"/>
          <w:highlight w:val="cyan"/>
        </w:rPr>
        <w:t xml:space="preserve">it is the </w:t>
      </w:r>
      <w:r w:rsidRPr="005C5038">
        <w:rPr>
          <w:rStyle w:val="Emphasis"/>
          <w:highlight w:val="cyan"/>
        </w:rPr>
        <w:t>opposition to capitalism</w:t>
      </w:r>
      <w:r w:rsidRPr="005C5038">
        <w:rPr>
          <w:sz w:val="16"/>
          <w:highlight w:val="cyan"/>
        </w:rPr>
        <w:t xml:space="preserve"> </w:t>
      </w:r>
      <w:r w:rsidRPr="002C66E7">
        <w:rPr>
          <w:sz w:val="16"/>
        </w:rPr>
        <w:t xml:space="preserve">and the desire for redistribution that are </w:t>
      </w:r>
      <w:r w:rsidRPr="00EB0DB9">
        <w:rPr>
          <w:rStyle w:val="Emphasis"/>
        </w:rPr>
        <w:t xml:space="preserve">positively </w:t>
      </w:r>
      <w:r w:rsidRPr="005C5038">
        <w:rPr>
          <w:rStyle w:val="Emphasis"/>
          <w:highlight w:val="cyan"/>
        </w:rPr>
        <w:t>associated with racism</w:t>
      </w:r>
      <w:r w:rsidRPr="005C5038">
        <w:rPr>
          <w:sz w:val="16"/>
          <w:highlight w:val="cyan"/>
        </w:rPr>
        <w:t xml:space="preserve"> </w:t>
      </w:r>
      <w:r w:rsidRPr="002C66E7">
        <w:rPr>
          <w:sz w:val="16"/>
        </w:rPr>
        <w:t>and intolerance.</w:t>
      </w:r>
    </w:p>
    <w:p w14:paraId="42C53BD9" w14:textId="77777777" w:rsidR="00C64E55" w:rsidRPr="002C66E7" w:rsidRDefault="00C64E55" w:rsidP="00C64E55">
      <w:pPr>
        <w:rPr>
          <w:sz w:val="16"/>
        </w:rPr>
      </w:pPr>
      <w:r w:rsidRPr="002C66E7">
        <w:rPr>
          <w:sz w:val="16"/>
        </w:rPr>
        <w:t>I explore this relationship in "</w:t>
      </w:r>
      <w:r w:rsidRPr="00EB0DB9">
        <w:rPr>
          <w:rStyle w:val="StyleUnderline"/>
        </w:rPr>
        <w:t>Redistribution and Racism, Tolerance and Capitalism</w:t>
      </w:r>
      <w:r w:rsidRPr="002C66E7">
        <w:rPr>
          <w:sz w:val="16"/>
        </w:rPr>
        <w:t xml:space="preserve">," which </w:t>
      </w:r>
      <w:r w:rsidRPr="00EB0DB9">
        <w:rPr>
          <w:rStyle w:val="StyleUnderline"/>
        </w:rPr>
        <w:t>analyzes data from 20 nationally representative surveys of the general public</w:t>
      </w:r>
      <w:r w:rsidRPr="002C66E7">
        <w:rPr>
          <w:sz w:val="16"/>
        </w:rPr>
        <w:t>.</w:t>
      </w:r>
    </w:p>
    <w:p w14:paraId="2395DB29" w14:textId="77777777" w:rsidR="00C64E55" w:rsidRPr="002C66E7" w:rsidRDefault="00C64E55" w:rsidP="00C64E55">
      <w:pPr>
        <w:rPr>
          <w:sz w:val="16"/>
          <w:szCs w:val="16"/>
        </w:rPr>
      </w:pPr>
      <w:r w:rsidRPr="002C66E7">
        <w:rPr>
          <w:sz w:val="16"/>
          <w:szCs w:val="16"/>
        </w:rPr>
        <w:t>Abstract</w:t>
      </w:r>
    </w:p>
    <w:p w14:paraId="470579E1" w14:textId="77777777" w:rsidR="00C64E55" w:rsidRPr="002C66E7" w:rsidRDefault="00C64E55" w:rsidP="00C64E55">
      <w:pPr>
        <w:ind w:left="720"/>
        <w:rPr>
          <w:sz w:val="16"/>
          <w:szCs w:val="16"/>
        </w:rPr>
      </w:pPr>
      <w:r w:rsidRPr="002C66E7">
        <w:rPr>
          <w:sz w:val="16"/>
          <w:szCs w:val="16"/>
        </w:rPr>
        <w:t>In debates over the roles of law and government in promoting the equality of income or in redistributing the fruits of capitalism, widely different motives are attributed to those who favor or oppose capitalism or income redistribution. According to one view, largely accepted in the academic social psychology literature (Jost et al., 2003), opposition to income redistribution and support for capitalism reflect an orientation toward social dominance, a desire to dominate other groups. According to another view that goes back at least to the nineteenth century origins of Marxism, anti-capitalism and a support for greater legal efforts to redistribute income reflect envy for the property of others and a frustration with one's lot in a capitalist system.</w:t>
      </w:r>
    </w:p>
    <w:p w14:paraId="3821793E" w14:textId="77777777" w:rsidR="00C64E55" w:rsidRPr="00EB0DB9" w:rsidRDefault="00C64E55" w:rsidP="00C64E55">
      <w:pPr>
        <w:ind w:left="720"/>
        <w:rPr>
          <w:rStyle w:val="StyleUnderline"/>
        </w:rPr>
      </w:pPr>
      <w:r w:rsidRPr="002C66E7">
        <w:rPr>
          <w:sz w:val="16"/>
        </w:rPr>
        <w:t xml:space="preserve">In this paper I expand and test the first (social dominance) thesis using twenty nationally representative General Social Surveys conducted by the National Opinion Research Center between 1977 and 2010, involving over 21,000 respondents. I first show that respondents who express traditionally racist views (on segregation, interracial marriage, and inborn racial abilities) tend to support greater income redistribution. </w:t>
      </w:r>
      <w:r w:rsidRPr="00EB0DB9">
        <w:rPr>
          <w:rStyle w:val="StyleUnderline"/>
        </w:rPr>
        <w:t xml:space="preserve">Traditional </w:t>
      </w:r>
      <w:r w:rsidRPr="005C5038">
        <w:rPr>
          <w:rStyle w:val="StyleUnderline"/>
          <w:highlight w:val="cyan"/>
        </w:rPr>
        <w:t>racists</w:t>
      </w:r>
      <w:r w:rsidRPr="005C5038">
        <w:rPr>
          <w:sz w:val="16"/>
          <w:highlight w:val="cyan"/>
        </w:rPr>
        <w:t xml:space="preserve"> </w:t>
      </w:r>
      <w:r w:rsidRPr="002C66E7">
        <w:rPr>
          <w:sz w:val="16"/>
        </w:rPr>
        <w:t xml:space="preserve">also </w:t>
      </w:r>
      <w:r w:rsidRPr="005C5038">
        <w:rPr>
          <w:rStyle w:val="StyleUnderline"/>
          <w:highlight w:val="cyan"/>
        </w:rPr>
        <w:t xml:space="preserve">express </w:t>
      </w:r>
      <w:r w:rsidRPr="005C5038">
        <w:rPr>
          <w:rStyle w:val="Emphasis"/>
          <w:highlight w:val="cyan"/>
        </w:rPr>
        <w:t xml:space="preserve">less positive views toward </w:t>
      </w:r>
      <w:r w:rsidRPr="00EB0DB9">
        <w:rPr>
          <w:rStyle w:val="Emphasis"/>
        </w:rPr>
        <w:t xml:space="preserve">free-market </w:t>
      </w:r>
      <w:r w:rsidRPr="005C5038">
        <w:rPr>
          <w:rStyle w:val="Emphasis"/>
          <w:highlight w:val="cyan"/>
        </w:rPr>
        <w:t>capitalism</w:t>
      </w:r>
      <w:r w:rsidRPr="005C5038">
        <w:rPr>
          <w:sz w:val="16"/>
          <w:highlight w:val="cyan"/>
        </w:rPr>
        <w:t xml:space="preserve"> </w:t>
      </w:r>
      <w:r w:rsidRPr="002C66E7">
        <w:rPr>
          <w:sz w:val="16"/>
        </w:rPr>
        <w:t xml:space="preserve">and its consequences, </w:t>
      </w:r>
      <w:r w:rsidRPr="00EB0DB9">
        <w:rPr>
          <w:rStyle w:val="StyleUnderline"/>
        </w:rPr>
        <w:t>tending to want the government to guarantee jobs for everyone and to fix prices, wages, and profits</w:t>
      </w:r>
      <w:r w:rsidRPr="002C66E7">
        <w:rPr>
          <w:sz w:val="16"/>
        </w:rPr>
        <w:t xml:space="preserve">. Next, I report a similar pattern for those who express intolerance for unpopular groups on the fifteen Stouffer tolerance questions (regarding racists, homosexuals, communists, extreme militarists, and atheists). Those who express less tolerance for unpopular groups tend to favor income redistribution and to be less supportive of capitalism and its discontents. Using full latent variable structural equation modeling shows similar results. </w:t>
      </w:r>
      <w:r w:rsidRPr="005C5038">
        <w:rPr>
          <w:rStyle w:val="StyleUnderline"/>
          <w:highlight w:val="cyan"/>
        </w:rPr>
        <w:t xml:space="preserve">The data are broadly </w:t>
      </w:r>
      <w:r w:rsidRPr="005C5038">
        <w:rPr>
          <w:rStyle w:val="Emphasis"/>
          <w:highlight w:val="cyan"/>
        </w:rPr>
        <w:t>inconsistent</w:t>
      </w:r>
      <w:r w:rsidRPr="005C5038">
        <w:rPr>
          <w:rStyle w:val="StyleUnderline"/>
          <w:highlight w:val="cyan"/>
        </w:rPr>
        <w:t xml:space="preserve"> with the </w:t>
      </w:r>
      <w:r w:rsidRPr="00EB0DB9">
        <w:rPr>
          <w:rStyle w:val="StyleUnderline"/>
        </w:rPr>
        <w:lastRenderedPageBreak/>
        <w:t xml:space="preserve">standard </w:t>
      </w:r>
      <w:r w:rsidRPr="005C5038">
        <w:rPr>
          <w:rStyle w:val="StyleUnderline"/>
          <w:highlight w:val="cyan"/>
        </w:rPr>
        <w:t>belief</w:t>
      </w:r>
      <w:r w:rsidRPr="005C5038">
        <w:rPr>
          <w:sz w:val="16"/>
          <w:highlight w:val="cyan"/>
        </w:rPr>
        <w:t xml:space="preserve"> </w:t>
      </w:r>
      <w:r w:rsidRPr="002C66E7">
        <w:rPr>
          <w:sz w:val="16"/>
        </w:rPr>
        <w:t xml:space="preserve">in the social psychology literature </w:t>
      </w:r>
      <w:r w:rsidRPr="00EB0DB9">
        <w:rPr>
          <w:rStyle w:val="StyleUnderline"/>
        </w:rPr>
        <w:t>that pro-</w:t>
      </w:r>
      <w:r w:rsidRPr="005C5038">
        <w:rPr>
          <w:rStyle w:val="StyleUnderline"/>
          <w:highlight w:val="cyan"/>
        </w:rPr>
        <w:t>capitalist</w:t>
      </w:r>
      <w:r w:rsidRPr="005C5038">
        <w:rPr>
          <w:sz w:val="16"/>
          <w:highlight w:val="cyan"/>
        </w:rPr>
        <w:t xml:space="preserve"> </w:t>
      </w:r>
      <w:r w:rsidRPr="002C66E7">
        <w:rPr>
          <w:sz w:val="16"/>
        </w:rPr>
        <w:t xml:space="preserve">and anti-redistributionist </w:t>
      </w:r>
      <w:r w:rsidRPr="005C5038">
        <w:rPr>
          <w:rStyle w:val="StyleUnderline"/>
          <w:highlight w:val="cyan"/>
        </w:rPr>
        <w:t xml:space="preserve">views are </w:t>
      </w:r>
      <w:r w:rsidRPr="00EB0DB9">
        <w:rPr>
          <w:rStyle w:val="StyleUnderline"/>
        </w:rPr>
        <w:t xml:space="preserve">positively </w:t>
      </w:r>
      <w:r w:rsidRPr="005C5038">
        <w:rPr>
          <w:rStyle w:val="StyleUnderline"/>
          <w:highlight w:val="cyan"/>
        </w:rPr>
        <w:t xml:space="preserve">associated with racism </w:t>
      </w:r>
      <w:r w:rsidRPr="00EB0DB9">
        <w:rPr>
          <w:rStyle w:val="StyleUnderline"/>
        </w:rPr>
        <w:t>and intolerance.</w:t>
      </w:r>
    </w:p>
    <w:p w14:paraId="77350474" w14:textId="77777777" w:rsidR="00C64E55" w:rsidRPr="002C66E7" w:rsidRDefault="00C64E55" w:rsidP="00C64E55">
      <w:pPr>
        <w:ind w:left="720"/>
        <w:rPr>
          <w:sz w:val="16"/>
          <w:szCs w:val="16"/>
        </w:rPr>
      </w:pPr>
      <w:r w:rsidRPr="002C66E7">
        <w:rPr>
          <w:sz w:val="16"/>
          <w:szCs w:val="16"/>
        </w:rPr>
        <w:t>I then explore an alternative hypothesis, showing that, compared to anti-redistributionists, strong redistributionists have much higher odds of reporting anger, sadness, loneliness, outrage, and other negative emotions. Similarly, anti-redistributionists had much higher odds of reporting being happy or at ease. Last, both redistributionists and anti-capitalists expressed lower overall happiness, less happy marriages, and lower satisfaction with their financial situations and with their jobs or housework. Further, in several General Social Surveys anti-redistributionists were generally more likely to report altruistic behavior than those who favored a stronger policy of government redistribution of income.</w:t>
      </w:r>
    </w:p>
    <w:p w14:paraId="47F8DA8A" w14:textId="77777777" w:rsidR="00C64E55" w:rsidRPr="002C66E7" w:rsidRDefault="00C64E55" w:rsidP="00C64E55">
      <w:pPr>
        <w:rPr>
          <w:sz w:val="16"/>
          <w:szCs w:val="16"/>
        </w:rPr>
      </w:pPr>
      <w:r w:rsidRPr="002C66E7">
        <w:rPr>
          <w:sz w:val="16"/>
          <w:szCs w:val="16"/>
        </w:rPr>
        <w:t>In addition, in a 1996 survey:</w:t>
      </w:r>
    </w:p>
    <w:p w14:paraId="30E4B879" w14:textId="77777777" w:rsidR="00C64E55" w:rsidRPr="002C66E7" w:rsidRDefault="00C64E55" w:rsidP="00C64E55">
      <w:pPr>
        <w:ind w:left="720"/>
        <w:rPr>
          <w:sz w:val="16"/>
          <w:szCs w:val="16"/>
        </w:rPr>
      </w:pPr>
      <w:r w:rsidRPr="002C66E7">
        <w:rPr>
          <w:sz w:val="16"/>
          <w:szCs w:val="16"/>
        </w:rPr>
        <w:t>Not only do redistributionists report more anger, but they report that their anger lasts longer. Further, when asked about the last time they were angry, strong redistributionists were more than twice as likely as strong opponents of leveling to admit that they responded to their anger by plotting revenge.</w:t>
      </w:r>
    </w:p>
    <w:p w14:paraId="5185D9B7" w14:textId="77777777" w:rsidR="00C64E55" w:rsidRPr="002C66E7" w:rsidRDefault="00C64E55" w:rsidP="00C64E55">
      <w:pPr>
        <w:rPr>
          <w:sz w:val="16"/>
          <w:szCs w:val="16"/>
        </w:rPr>
      </w:pPr>
      <w:r w:rsidRPr="002C66E7">
        <w:rPr>
          <w:sz w:val="16"/>
          <w:szCs w:val="16"/>
        </w:rPr>
        <w:t>The more interesting question (than whether you can have capitalism without racism) is whether you can have socialism without racism. The answer is yes, but the reason is an enlightening one.</w:t>
      </w:r>
    </w:p>
    <w:p w14:paraId="16FE2091" w14:textId="77777777" w:rsidR="00C64E55" w:rsidRPr="002C66E7" w:rsidRDefault="00C64E55" w:rsidP="00C64E55">
      <w:pPr>
        <w:rPr>
          <w:rStyle w:val="StyleUnderline"/>
        </w:rPr>
      </w:pPr>
      <w:r w:rsidRPr="002C66E7">
        <w:rPr>
          <w:sz w:val="16"/>
        </w:rPr>
        <w:t xml:space="preserve">In the long run, </w:t>
      </w:r>
      <w:r w:rsidRPr="00EB0DB9">
        <w:rPr>
          <w:rStyle w:val="StyleUnderline"/>
        </w:rPr>
        <w:t xml:space="preserve">a robust </w:t>
      </w:r>
      <w:r w:rsidRPr="005C5038">
        <w:rPr>
          <w:rStyle w:val="Emphasis"/>
          <w:highlight w:val="cyan"/>
        </w:rPr>
        <w:t>socialism</w:t>
      </w:r>
      <w:r w:rsidRPr="005C5038">
        <w:rPr>
          <w:sz w:val="16"/>
          <w:highlight w:val="cyan"/>
        </w:rPr>
        <w:t xml:space="preserve"> </w:t>
      </w:r>
      <w:r w:rsidRPr="002C66E7">
        <w:rPr>
          <w:sz w:val="16"/>
        </w:rPr>
        <w:t xml:space="preserve">(that dominates most of the economy) </w:t>
      </w:r>
      <w:r w:rsidRPr="005C5038">
        <w:rPr>
          <w:rStyle w:val="StyleUnderline"/>
          <w:highlight w:val="cyan"/>
        </w:rPr>
        <w:t xml:space="preserve">tends to lead to the </w:t>
      </w:r>
      <w:r w:rsidRPr="005C5038">
        <w:rPr>
          <w:rStyle w:val="Emphasis"/>
          <w:highlight w:val="cyan"/>
        </w:rPr>
        <w:t xml:space="preserve">scapegoating </w:t>
      </w:r>
      <w:r w:rsidRPr="00EB0DB9">
        <w:rPr>
          <w:rStyle w:val="Emphasis"/>
        </w:rPr>
        <w:t>of demonized out-groups</w:t>
      </w:r>
      <w:r w:rsidRPr="00EB0DB9">
        <w:rPr>
          <w:rStyle w:val="StyleUnderline"/>
        </w:rPr>
        <w:t>, because there must be someone to blame for economic failure</w:t>
      </w:r>
      <w:r w:rsidRPr="002C66E7">
        <w:rPr>
          <w:sz w:val="16"/>
        </w:rPr>
        <w:t xml:space="preserve">. Thus, </w:t>
      </w:r>
      <w:r w:rsidRPr="005C5038">
        <w:rPr>
          <w:rStyle w:val="StyleUnderline"/>
          <w:highlight w:val="cyan"/>
        </w:rPr>
        <w:t xml:space="preserve">the Soviet Union </w:t>
      </w:r>
      <w:r w:rsidRPr="00EB0DB9">
        <w:rPr>
          <w:rStyle w:val="StyleUnderline"/>
        </w:rPr>
        <w:t>began with hating the Kulaks</w:t>
      </w:r>
      <w:r w:rsidRPr="002C66E7">
        <w:rPr>
          <w:sz w:val="16"/>
        </w:rPr>
        <w:t xml:space="preserve"> and the ownership class more generally, </w:t>
      </w:r>
      <w:r w:rsidRPr="002C66E7">
        <w:rPr>
          <w:rStyle w:val="StyleUnderline"/>
        </w:rPr>
        <w:t xml:space="preserve">but once these were destroyed, they </w:t>
      </w:r>
      <w:r w:rsidRPr="005C5038">
        <w:rPr>
          <w:rStyle w:val="Emphasis"/>
          <w:highlight w:val="cyan"/>
        </w:rPr>
        <w:t>needed someone else to blame</w:t>
      </w:r>
      <w:r w:rsidRPr="002C66E7">
        <w:rPr>
          <w:sz w:val="16"/>
        </w:rPr>
        <w:t xml:space="preserve">. Though it took many decades, </w:t>
      </w:r>
      <w:r w:rsidRPr="002C66E7">
        <w:rPr>
          <w:rStyle w:val="StyleUnderline"/>
        </w:rPr>
        <w:t>the Soviet Union went beyond targeting "</w:t>
      </w:r>
      <w:r w:rsidRPr="002C66E7">
        <w:rPr>
          <w:rStyle w:val="Emphasis"/>
        </w:rPr>
        <w:t>counter-revolutionaries</w:t>
      </w:r>
      <w:r w:rsidRPr="002C66E7">
        <w:rPr>
          <w:rStyle w:val="StyleUnderline"/>
        </w:rPr>
        <w:t xml:space="preserve">" to add </w:t>
      </w:r>
      <w:r w:rsidRPr="002C66E7">
        <w:rPr>
          <w:rStyle w:val="Emphasis"/>
        </w:rPr>
        <w:t>Jews</w:t>
      </w:r>
      <w:r w:rsidRPr="002C66E7">
        <w:rPr>
          <w:rStyle w:val="StyleUnderline"/>
        </w:rPr>
        <w:t xml:space="preserve"> to the list</w:t>
      </w:r>
      <w:r w:rsidRPr="002C66E7">
        <w:rPr>
          <w:sz w:val="16"/>
        </w:rPr>
        <w:t xml:space="preserve">. So the demonized out-groups under socialism don't have to be defined by race or ethnicity; they could instead be defined by economic class, religion, or nationality. Accordingly, </w:t>
      </w:r>
      <w:r w:rsidRPr="002C66E7">
        <w:rPr>
          <w:rStyle w:val="StyleUnderline"/>
        </w:rPr>
        <w:t xml:space="preserve">socialism doesn't have to be racist, but </w:t>
      </w:r>
      <w:r w:rsidRPr="005C5038">
        <w:rPr>
          <w:rStyle w:val="StyleUnderline"/>
          <w:highlight w:val="cyan"/>
        </w:rPr>
        <w:t xml:space="preserve">when it dominates </w:t>
      </w:r>
      <w:r w:rsidRPr="002C66E7">
        <w:rPr>
          <w:rStyle w:val="StyleUnderline"/>
        </w:rPr>
        <w:t xml:space="preserve">the economy almost </w:t>
      </w:r>
      <w:r w:rsidRPr="005C5038">
        <w:rPr>
          <w:rStyle w:val="Emphasis"/>
          <w:highlight w:val="cyan"/>
        </w:rPr>
        <w:t>inevitably there must be some group to despise</w:t>
      </w:r>
      <w:r w:rsidRPr="002C66E7">
        <w:rPr>
          <w:rStyle w:val="StyleUnderline"/>
        </w:rPr>
        <w:t>.</w:t>
      </w:r>
    </w:p>
    <w:p w14:paraId="16F35830" w14:textId="20F27E9B" w:rsidR="00C64E55" w:rsidRPr="00C64E55" w:rsidRDefault="00C64E55" w:rsidP="00C64E55">
      <w:pPr>
        <w:rPr>
          <w:u w:val="single"/>
        </w:rPr>
      </w:pPr>
      <w:r w:rsidRPr="002C66E7">
        <w:rPr>
          <w:sz w:val="16"/>
        </w:rPr>
        <w:t xml:space="preserve">It would be good if the academy in general–and the UC-Davis Racial Capitalism program in particular–were ideologically diverse enough to reflect some of the substantial evidence from the last few decades on the relationship of capitalism and racism in the views of the general public, </w:t>
      </w:r>
      <w:r w:rsidRPr="005C5038">
        <w:rPr>
          <w:rStyle w:val="StyleUnderline"/>
          <w:highlight w:val="cyan"/>
        </w:rPr>
        <w:t>evidence</w:t>
      </w:r>
      <w:r w:rsidRPr="005C5038">
        <w:rPr>
          <w:sz w:val="16"/>
          <w:highlight w:val="cyan"/>
        </w:rPr>
        <w:t xml:space="preserve"> </w:t>
      </w:r>
      <w:r w:rsidRPr="002C66E7">
        <w:rPr>
          <w:sz w:val="16"/>
        </w:rPr>
        <w:t xml:space="preserve">that </w:t>
      </w:r>
      <w:r w:rsidRPr="005C5038">
        <w:rPr>
          <w:rStyle w:val="StyleUnderline"/>
          <w:highlight w:val="cyan"/>
        </w:rPr>
        <w:t xml:space="preserve">tends to point to a </w:t>
      </w:r>
      <w:r w:rsidRPr="005C5038">
        <w:rPr>
          <w:rStyle w:val="Emphasis"/>
          <w:highlight w:val="cyan"/>
        </w:rPr>
        <w:t>negative association between racism and support for cap</w:t>
      </w:r>
      <w:r w:rsidRPr="00EB3FEE">
        <w:rPr>
          <w:rStyle w:val="Emphasis"/>
        </w:rPr>
        <w:t>italism</w:t>
      </w:r>
      <w:r w:rsidRPr="00EB3FEE">
        <w:rPr>
          <w:rStyle w:val="StyleUnderline"/>
        </w:rPr>
        <w:t>.</w:t>
      </w:r>
    </w:p>
    <w:p w14:paraId="21D680C3" w14:textId="197A8FED" w:rsidR="00C64E55" w:rsidRDefault="00C64E55" w:rsidP="00C64E55">
      <w:pPr>
        <w:pStyle w:val="Heading3"/>
      </w:pPr>
      <w:r>
        <w:lastRenderedPageBreak/>
        <w:t>Solves Inequality---1NC</w:t>
      </w:r>
    </w:p>
    <w:p w14:paraId="55D9CA51" w14:textId="77777777" w:rsidR="00C64E55" w:rsidRPr="009174E4" w:rsidRDefault="00C64E55" w:rsidP="00C64E55">
      <w:pPr>
        <w:pStyle w:val="Heading4"/>
        <w:rPr>
          <w:rFonts w:asciiTheme="majorHAnsi" w:hAnsiTheme="majorHAnsi" w:cstheme="majorHAnsi"/>
        </w:rPr>
      </w:pPr>
      <w:r w:rsidRPr="009174E4">
        <w:rPr>
          <w:rFonts w:asciiTheme="majorHAnsi" w:hAnsiTheme="majorHAnsi" w:cstheme="majorHAnsi"/>
        </w:rPr>
        <w:t xml:space="preserve">Redistribute within regulated capitalism solves. </w:t>
      </w:r>
    </w:p>
    <w:p w14:paraId="1F337213" w14:textId="77777777" w:rsidR="00C64E55" w:rsidRPr="009174E4" w:rsidRDefault="00C64E55" w:rsidP="00C64E55">
      <w:pPr>
        <w:rPr>
          <w:rFonts w:asciiTheme="majorHAnsi" w:hAnsiTheme="majorHAnsi" w:cstheme="majorHAnsi"/>
        </w:rPr>
      </w:pPr>
      <w:r w:rsidRPr="009174E4">
        <w:rPr>
          <w:rFonts w:asciiTheme="majorHAnsi" w:hAnsiTheme="majorHAnsi" w:cstheme="majorHAnsi"/>
        </w:rPr>
        <w:t xml:space="preserve">Mark </w:t>
      </w:r>
      <w:r w:rsidRPr="009174E4">
        <w:rPr>
          <w:rStyle w:val="Style13ptBold"/>
          <w:rFonts w:asciiTheme="majorHAnsi" w:hAnsiTheme="majorHAnsi" w:cstheme="majorHAnsi"/>
        </w:rPr>
        <w:t>Budolfson 21</w:t>
      </w:r>
      <w:r w:rsidRPr="009174E4">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13AC04EB" w14:textId="77777777" w:rsidR="00C64E55" w:rsidRPr="009174E4" w:rsidRDefault="00C64E55" w:rsidP="00C64E55">
      <w:pPr>
        <w:rPr>
          <w:rFonts w:asciiTheme="majorHAnsi" w:hAnsiTheme="majorHAnsi" w:cstheme="majorHAnsi"/>
          <w:sz w:val="16"/>
          <w:szCs w:val="16"/>
        </w:rPr>
      </w:pPr>
      <w:r w:rsidRPr="009174E4">
        <w:rPr>
          <w:rFonts w:asciiTheme="majorHAnsi" w:hAnsiTheme="majorHAnsi" w:cstheme="majorHAnsi"/>
          <w:sz w:val="16"/>
          <w:szCs w:val="16"/>
        </w:rPr>
        <w:t>Using the Argument for Well-Regulated Capitalism to Diagnose the Problems with Neoliberalism</w:t>
      </w:r>
    </w:p>
    <w:p w14:paraId="49455FD2"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The </w:t>
      </w:r>
      <w:r w:rsidRPr="009174E4">
        <w:rPr>
          <w:rStyle w:val="StyleUnderline"/>
          <w:rFonts w:asciiTheme="majorHAnsi" w:hAnsiTheme="majorHAnsi" w:cstheme="majorHAnsi"/>
        </w:rPr>
        <w:t>literature</w:t>
      </w:r>
      <w:r w:rsidRPr="009174E4">
        <w:rPr>
          <w:rFonts w:asciiTheme="majorHAnsi" w:hAnsiTheme="majorHAnsi" w:cstheme="majorHAnsi"/>
          <w:sz w:val="16"/>
        </w:rPr>
        <w:t xml:space="preserve"> on political theory, ethics, and society generally, and on food ethics specifically, often </w:t>
      </w:r>
      <w:r w:rsidRPr="009174E4">
        <w:rPr>
          <w:rStyle w:val="StyleUnderline"/>
          <w:rFonts w:asciiTheme="majorHAnsi" w:hAnsiTheme="majorHAnsi" w:cstheme="majorHAnsi"/>
        </w:rPr>
        <w:t xml:space="preserve">includes critiques of neoliberalism as the </w:t>
      </w:r>
      <w:r w:rsidRPr="009174E4">
        <w:rPr>
          <w:rStyle w:val="Emphasis"/>
          <w:rFonts w:asciiTheme="majorHAnsi" w:hAnsiTheme="majorHAnsi" w:cstheme="majorHAnsi"/>
        </w:rPr>
        <w:t>alleged root of many problems</w:t>
      </w:r>
      <w:r w:rsidRPr="009174E4">
        <w:rPr>
          <w:rFonts w:asciiTheme="majorHAnsi" w:hAnsiTheme="majorHAnsi" w:cstheme="majorHAnsi"/>
          <w:sz w:val="16"/>
        </w:rPr>
        <w:t xml:space="preserve">, often </w:t>
      </w:r>
      <w:r w:rsidRPr="009174E4">
        <w:rPr>
          <w:rStyle w:val="StyleUnderline"/>
          <w:rFonts w:asciiTheme="majorHAnsi" w:hAnsiTheme="majorHAnsi" w:cstheme="majorHAnsi"/>
        </w:rPr>
        <w:t xml:space="preserve">as a synonym for the </w:t>
      </w:r>
      <w:r w:rsidRPr="009174E4">
        <w:rPr>
          <w:rStyle w:val="Emphasis"/>
          <w:rFonts w:asciiTheme="majorHAnsi" w:hAnsiTheme="majorHAnsi" w:cstheme="majorHAnsi"/>
        </w:rPr>
        <w:t>root of problems with capitalism</w:t>
      </w:r>
      <w:r w:rsidRPr="009174E4">
        <w:rPr>
          <w:rFonts w:asciiTheme="majorHAnsi" w:hAnsiTheme="majorHAnsi" w:cstheme="majorHAnsi"/>
          <w:sz w:val="16"/>
        </w:rPr>
        <w:t xml:space="preserve">.31 However, </w:t>
      </w:r>
      <w:r w:rsidRPr="009174E4">
        <w:rPr>
          <w:rStyle w:val="StyleUnderline"/>
          <w:rFonts w:asciiTheme="majorHAnsi" w:hAnsiTheme="majorHAnsi" w:cstheme="majorHAnsi"/>
        </w:rPr>
        <w:t>the argument</w:t>
      </w:r>
      <w:r w:rsidRPr="009174E4">
        <w:rPr>
          <w:rFonts w:asciiTheme="majorHAnsi" w:hAnsiTheme="majorHAnsi" w:cstheme="majorHAnsi"/>
          <w:sz w:val="16"/>
        </w:rPr>
        <w:t xml:space="preserve"> previously made </w:t>
      </w:r>
      <w:r w:rsidRPr="009174E4">
        <w:rPr>
          <w:rStyle w:val="StyleUnderline"/>
          <w:rFonts w:asciiTheme="majorHAnsi" w:hAnsiTheme="majorHAnsi" w:cstheme="majorHAnsi"/>
        </w:rPr>
        <w:t xml:space="preserve">for </w:t>
      </w:r>
      <w:r w:rsidRPr="009174E4">
        <w:rPr>
          <w:rStyle w:val="StyleUnderline"/>
          <w:rFonts w:asciiTheme="majorHAnsi" w:hAnsiTheme="majorHAnsi" w:cstheme="majorHAnsi"/>
          <w:highlight w:val="cyan"/>
        </w:rPr>
        <w:t>well-regulated cap</w:t>
      </w:r>
      <w:r w:rsidRPr="009174E4">
        <w:rPr>
          <w:rStyle w:val="StyleUnderline"/>
          <w:rFonts w:asciiTheme="majorHAnsi" w:hAnsiTheme="majorHAnsi" w:cstheme="majorHAnsi"/>
        </w:rPr>
        <w:t xml:space="preserve">italism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xml:space="preserve"> help </w:t>
      </w:r>
      <w:r w:rsidRPr="009174E4">
        <w:rPr>
          <w:rStyle w:val="StyleUnderline"/>
          <w:rFonts w:asciiTheme="majorHAnsi" w:hAnsiTheme="majorHAnsi" w:cstheme="majorHAnsi"/>
          <w:highlight w:val="cyan"/>
        </w:rPr>
        <w:t>focus</w:t>
      </w:r>
      <w:r w:rsidRPr="009174E4">
        <w:rPr>
          <w:rStyle w:val="StyleUnderline"/>
          <w:rFonts w:asciiTheme="majorHAnsi" w:hAnsiTheme="majorHAnsi" w:cstheme="majorHAnsi"/>
        </w:rPr>
        <w:t xml:space="preserve"> our </w:t>
      </w:r>
      <w:r w:rsidRPr="009174E4">
        <w:rPr>
          <w:rStyle w:val="StyleUnderline"/>
          <w:rFonts w:asciiTheme="majorHAnsi" w:hAnsiTheme="majorHAnsi" w:cstheme="majorHAnsi"/>
          <w:highlight w:val="cyan"/>
        </w:rPr>
        <w:t>attention on</w:t>
      </w:r>
      <w:r w:rsidRPr="009174E4">
        <w:rPr>
          <w:rStyle w:val="StyleUnderline"/>
          <w:rFonts w:asciiTheme="majorHAnsi" w:hAnsiTheme="majorHAnsi" w:cstheme="majorHAnsi"/>
        </w:rPr>
        <w:t xml:space="preserve"> what the important </w:t>
      </w:r>
      <w:r w:rsidRPr="009174E4">
        <w:rPr>
          <w:rStyle w:val="StyleUnderline"/>
          <w:rFonts w:asciiTheme="majorHAnsi" w:hAnsiTheme="majorHAnsi" w:cstheme="majorHAnsi"/>
          <w:highlight w:val="cyan"/>
        </w:rPr>
        <w:t>problems</w:t>
      </w:r>
      <w:r w:rsidRPr="009174E4">
        <w:rPr>
          <w:rStyle w:val="StyleUnderline"/>
          <w:rFonts w:asciiTheme="majorHAnsi" w:hAnsiTheme="majorHAnsi" w:cstheme="majorHAnsi"/>
        </w:rPr>
        <w:t xml:space="preserve"> are </w:t>
      </w:r>
      <w:r w:rsidRPr="009174E4">
        <w:rPr>
          <w:rStyle w:val="StyleUnderline"/>
          <w:rFonts w:asciiTheme="majorHAnsi" w:hAnsiTheme="majorHAnsi" w:cstheme="majorHAnsi"/>
          <w:highlight w:val="cyan"/>
        </w:rPr>
        <w:t>with neolib</w:t>
      </w:r>
      <w:r w:rsidRPr="009174E4">
        <w:rPr>
          <w:rStyle w:val="StyleUnderline"/>
          <w:rFonts w:asciiTheme="majorHAnsi" w:hAnsiTheme="majorHAnsi" w:cstheme="majorHAnsi"/>
        </w:rPr>
        <w:t>eralism</w:t>
      </w:r>
      <w:r w:rsidRPr="009174E4">
        <w:rPr>
          <w:rFonts w:asciiTheme="majorHAnsi" w:hAnsiTheme="majorHAnsi" w:cstheme="majorHAnsi"/>
          <w:sz w:val="16"/>
        </w:rPr>
        <w:t xml:space="preserve"> (as well </w:t>
      </w:r>
      <w:r w:rsidRPr="009174E4">
        <w:rPr>
          <w:rStyle w:val="StyleUnderline"/>
          <w:rFonts w:asciiTheme="majorHAnsi" w:hAnsiTheme="majorHAnsi" w:cstheme="majorHAnsi"/>
        </w:rPr>
        <w:t>as with</w:t>
      </w:r>
      <w:r w:rsidRPr="009174E4">
        <w:rPr>
          <w:rFonts w:asciiTheme="majorHAnsi" w:hAnsiTheme="majorHAnsi" w:cstheme="majorHAnsi"/>
          <w:sz w:val="16"/>
        </w:rPr>
        <w:t xml:space="preserve"> crony capitalism and other </w:t>
      </w:r>
      <w:r w:rsidRPr="009174E4">
        <w:rPr>
          <w:rStyle w:val="StyleUnderline"/>
          <w:rFonts w:asciiTheme="majorHAnsi" w:hAnsiTheme="majorHAnsi" w:cstheme="majorHAnsi"/>
        </w:rPr>
        <w:t>suboptimal</w:t>
      </w:r>
      <w:r w:rsidRPr="009174E4">
        <w:rPr>
          <w:rFonts w:asciiTheme="majorHAnsi" w:hAnsiTheme="majorHAnsi" w:cstheme="majorHAnsi"/>
          <w:sz w:val="16"/>
        </w:rPr>
        <w:t xml:space="preserve"> forms of </w:t>
      </w:r>
      <w:r w:rsidRPr="009174E4">
        <w:rPr>
          <w:rStyle w:val="StyleUnderline"/>
          <w:rFonts w:asciiTheme="majorHAnsi" w:hAnsiTheme="majorHAnsi" w:cstheme="majorHAnsi"/>
        </w:rPr>
        <w:t>capitalism</w:t>
      </w:r>
      <w:r w:rsidRPr="009174E4">
        <w:rPr>
          <w:rFonts w:asciiTheme="majorHAnsi" w:hAnsiTheme="majorHAnsi" w:cstheme="majorHAnsi"/>
          <w:sz w:val="16"/>
        </w:rPr>
        <w:t xml:space="preserve">), </w:t>
      </w:r>
      <w:r w:rsidRPr="009174E4">
        <w:rPr>
          <w:rStyle w:val="StyleUnderline"/>
          <w:rFonts w:asciiTheme="majorHAnsi" w:hAnsiTheme="majorHAnsi" w:cstheme="majorHAnsi"/>
        </w:rPr>
        <w:t>and thus on what reforms and progress are genuinely needed. Recall</w:t>
      </w:r>
      <w:r w:rsidRPr="009174E4">
        <w:rPr>
          <w:rFonts w:asciiTheme="majorHAnsi" w:hAnsiTheme="majorHAnsi" w:cstheme="majorHAnsi"/>
          <w:sz w:val="16"/>
        </w:rPr>
        <w:t xml:space="preserve"> that premise 2 defines </w:t>
      </w:r>
      <w:r w:rsidRPr="009174E4">
        <w:rPr>
          <w:rStyle w:val="StyleUnderline"/>
          <w:rFonts w:asciiTheme="majorHAnsi" w:hAnsiTheme="majorHAnsi" w:cstheme="majorHAnsi"/>
        </w:rPr>
        <w:t>well-regulated capitalism</w:t>
      </w:r>
      <w:r w:rsidRPr="009174E4">
        <w:rPr>
          <w:rFonts w:asciiTheme="majorHAnsi" w:hAnsiTheme="majorHAnsi" w:cstheme="majorHAnsi"/>
          <w:sz w:val="16"/>
        </w:rPr>
        <w:t xml:space="preserve"> in terms of the conditions that are necessary (as well as sufficient, given assumptions like perfect information and complete markets),32 according to mainstream public and welfare economics, </w:t>
      </w:r>
      <w:r w:rsidRPr="009174E4">
        <w:rPr>
          <w:rStyle w:val="Emphasis"/>
          <w:rFonts w:asciiTheme="majorHAnsi" w:hAnsiTheme="majorHAnsi" w:cstheme="majorHAnsi"/>
        </w:rPr>
        <w:t xml:space="preserve">to </w:t>
      </w:r>
      <w:r w:rsidRPr="009174E4">
        <w:rPr>
          <w:rStyle w:val="Emphasis"/>
          <w:rFonts w:asciiTheme="majorHAnsi" w:hAnsiTheme="majorHAnsi" w:cstheme="majorHAnsi"/>
          <w:highlight w:val="cyan"/>
        </w:rPr>
        <w:t>generate</w:t>
      </w:r>
      <w:r w:rsidRPr="009174E4">
        <w:rPr>
          <w:rFonts w:asciiTheme="majorHAnsi" w:hAnsiTheme="majorHAnsi" w:cstheme="majorHAnsi"/>
          <w:sz w:val="16"/>
        </w:rPr>
        <w:t xml:space="preserve"> ethically </w:t>
      </w:r>
      <w:r w:rsidRPr="009174E4">
        <w:rPr>
          <w:rStyle w:val="Emphasis"/>
          <w:rFonts w:asciiTheme="majorHAnsi" w:hAnsiTheme="majorHAnsi" w:cstheme="majorHAnsi"/>
        </w:rPr>
        <w:t>optimal outcomes</w:t>
      </w:r>
      <w:r w:rsidRPr="009174E4">
        <w:rPr>
          <w:rFonts w:asciiTheme="majorHAnsi" w:hAnsiTheme="majorHAnsi" w:cstheme="majorHAnsi"/>
          <w:sz w:val="16"/>
        </w:rPr>
        <w:t xml:space="preserve">; summarizing premise 2, </w:t>
      </w:r>
      <w:r w:rsidRPr="009174E4">
        <w:rPr>
          <w:rStyle w:val="StyleUnderline"/>
          <w:rFonts w:asciiTheme="majorHAnsi" w:hAnsiTheme="majorHAnsi" w:cstheme="majorHAnsi"/>
        </w:rPr>
        <w:t>these conditions are</w:t>
      </w:r>
      <w:r w:rsidRPr="009174E4">
        <w:rPr>
          <w:rFonts w:asciiTheme="majorHAnsi" w:hAnsiTheme="majorHAnsi" w:cstheme="majorHAnsi"/>
          <w:sz w:val="16"/>
        </w:rPr>
        <w:t xml:space="preserve"> the following:</w:t>
      </w:r>
    </w:p>
    <w:p w14:paraId="0579DAD4"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1. </w:t>
      </w:r>
      <w:r w:rsidRPr="009174E4">
        <w:rPr>
          <w:rStyle w:val="Emphasis"/>
          <w:rFonts w:asciiTheme="majorHAnsi" w:hAnsiTheme="majorHAnsi" w:cstheme="majorHAnsi"/>
          <w:highlight w:val="cyan"/>
        </w:rPr>
        <w:t>Regulation of externalities</w:t>
      </w:r>
      <w:r w:rsidRPr="009174E4">
        <w:rPr>
          <w:rFonts w:asciiTheme="majorHAnsi" w:hAnsiTheme="majorHAnsi" w:cstheme="majorHAnsi"/>
          <w:sz w:val="16"/>
        </w:rPr>
        <w:t xml:space="preserve"> and public goods: optimal regulation of positive and negative externalities, including investments in public goods;</w:t>
      </w:r>
    </w:p>
    <w:p w14:paraId="2ECC9AD5"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2. </w:t>
      </w:r>
      <w:r w:rsidRPr="009174E4">
        <w:rPr>
          <w:rStyle w:val="Emphasis"/>
          <w:rFonts w:asciiTheme="majorHAnsi" w:hAnsiTheme="majorHAnsi" w:cstheme="majorHAnsi"/>
          <w:highlight w:val="cyan"/>
        </w:rPr>
        <w:t>Distributive justice</w:t>
      </w:r>
      <w:r w:rsidRPr="009174E4">
        <w:rPr>
          <w:rFonts w:asciiTheme="majorHAnsi" w:hAnsiTheme="majorHAnsi" w:cstheme="majorHAnsi"/>
          <w:sz w:val="16"/>
        </w:rPr>
        <w:t>: redistribution to achieve equity and distributive justice;</w:t>
      </w:r>
    </w:p>
    <w:p w14:paraId="7A5CB079"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3. </w:t>
      </w:r>
      <w:r w:rsidRPr="009174E4">
        <w:rPr>
          <w:rStyle w:val="Emphasis"/>
          <w:rFonts w:asciiTheme="majorHAnsi" w:hAnsiTheme="majorHAnsi" w:cstheme="majorHAnsi"/>
          <w:highlight w:val="cyan"/>
        </w:rPr>
        <w:t>Rule of law</w:t>
      </w:r>
      <w:r w:rsidRPr="009174E4">
        <w:rPr>
          <w:rFonts w:asciiTheme="majorHAnsi" w:hAnsiTheme="majorHAnsi" w:cstheme="majorHAnsi"/>
          <w:sz w:val="16"/>
        </w:rPr>
        <w:t>: rule of law, clearly defined property rights, basic rights as side constraints, and equitable redistribution for historical rights violations;</w:t>
      </w:r>
    </w:p>
    <w:p w14:paraId="50EAFCA7"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4. </w:t>
      </w:r>
      <w:r w:rsidRPr="009174E4">
        <w:rPr>
          <w:rStyle w:val="Emphasis"/>
          <w:rFonts w:asciiTheme="majorHAnsi" w:hAnsiTheme="majorHAnsi" w:cstheme="majorHAnsi"/>
          <w:highlight w:val="cyan"/>
        </w:rPr>
        <w:t>Free exchange</w:t>
      </w:r>
      <w:r w:rsidRPr="009174E4">
        <w:rPr>
          <w:rFonts w:asciiTheme="majorHAnsi" w:hAnsiTheme="majorHAnsi" w:cstheme="majorHAnsi"/>
          <w:sz w:val="16"/>
        </w:rPr>
        <w:t>: free exchange subject to the constraints of conditions 1, 2, and 3.</w:t>
      </w:r>
    </w:p>
    <w:p w14:paraId="61EB85AE" w14:textId="77777777" w:rsidR="00C64E55" w:rsidRPr="009174E4" w:rsidRDefault="00C64E55" w:rsidP="00C64E55">
      <w:pPr>
        <w:rPr>
          <w:rFonts w:asciiTheme="majorHAnsi" w:hAnsiTheme="majorHAnsi" w:cstheme="majorHAnsi"/>
          <w:sz w:val="16"/>
          <w:szCs w:val="16"/>
        </w:rPr>
      </w:pPr>
      <w:r w:rsidRPr="009174E4">
        <w:rPr>
          <w:rFonts w:asciiTheme="majorHAnsi" w:hAnsiTheme="majorHAnsi" w:cstheme="majorHAnsi"/>
          <w:sz w:val="16"/>
          <w:szCs w:val="16"/>
        </w:rPr>
        <w:t>With this definition in hand, we can make a number of observations relevant to evaluating neoliberalism.</w:t>
      </w:r>
    </w:p>
    <w:p w14:paraId="23745D72"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First, </w:t>
      </w:r>
      <w:r w:rsidRPr="009174E4">
        <w:rPr>
          <w:rStyle w:val="StyleUnderline"/>
          <w:rFonts w:asciiTheme="majorHAnsi" w:hAnsiTheme="majorHAnsi" w:cstheme="majorHAnsi"/>
        </w:rPr>
        <w:t xml:space="preserve">well-regulated capitalism </w:t>
      </w:r>
      <w:r w:rsidRPr="009174E4">
        <w:rPr>
          <w:rStyle w:val="Emphasis"/>
          <w:rFonts w:asciiTheme="majorHAnsi" w:hAnsiTheme="majorHAnsi" w:cstheme="majorHAnsi"/>
        </w:rPr>
        <w:t>need not ignore equity and justice</w:t>
      </w:r>
      <w:r w:rsidRPr="009174E4">
        <w:rPr>
          <w:rStyle w:val="StyleUnderline"/>
          <w:rFonts w:asciiTheme="majorHAnsi" w:hAnsiTheme="majorHAnsi" w:cstheme="majorHAnsi"/>
        </w:rPr>
        <w:t>. It is consistent with disagreement about</w:t>
      </w:r>
      <w:r w:rsidRPr="009174E4">
        <w:rPr>
          <w:rFonts w:asciiTheme="majorHAnsi" w:hAnsiTheme="majorHAnsi" w:cstheme="majorHAnsi"/>
          <w:sz w:val="16"/>
        </w:rPr>
        <w:t xml:space="preserve"> what </w:t>
      </w:r>
      <w:r w:rsidRPr="009174E4">
        <w:rPr>
          <w:rStyle w:val="StyleUnderline"/>
          <w:rFonts w:asciiTheme="majorHAnsi" w:hAnsiTheme="majorHAnsi" w:cstheme="majorHAnsi"/>
        </w:rPr>
        <w:t>redistribution</w:t>
      </w:r>
      <w:r w:rsidRPr="009174E4">
        <w:rPr>
          <w:rFonts w:asciiTheme="majorHAnsi" w:hAnsiTheme="majorHAnsi" w:cstheme="majorHAnsi"/>
          <w:sz w:val="16"/>
        </w:rPr>
        <w:t xml:space="preserve"> should happen for purposes of equity; some proponents favor large-scale redistribution, while others endorse a conception of equity that favors only minimal redistribution. What </w:t>
      </w:r>
      <w:r w:rsidRPr="009174E4">
        <w:rPr>
          <w:rStyle w:val="StyleUnderline"/>
          <w:rFonts w:asciiTheme="majorHAnsi" w:hAnsiTheme="majorHAnsi" w:cstheme="majorHAnsi"/>
        </w:rPr>
        <w:t>all proponents agree</w:t>
      </w:r>
      <w:r w:rsidRPr="009174E4">
        <w:rPr>
          <w:rFonts w:asciiTheme="majorHAnsi" w:hAnsiTheme="majorHAnsi" w:cstheme="majorHAnsi"/>
          <w:sz w:val="16"/>
        </w:rPr>
        <w:t xml:space="preserve"> on is that </w:t>
      </w:r>
      <w:r w:rsidRPr="009174E4">
        <w:rPr>
          <w:rStyle w:val="Emphasis"/>
          <w:rFonts w:asciiTheme="majorHAnsi" w:hAnsiTheme="majorHAnsi" w:cstheme="majorHAnsi"/>
        </w:rPr>
        <w:t xml:space="preserve">whatever form of </w:t>
      </w:r>
      <w:r w:rsidRPr="009174E4">
        <w:rPr>
          <w:rStyle w:val="Emphasis"/>
          <w:rFonts w:asciiTheme="majorHAnsi" w:hAnsiTheme="majorHAnsi" w:cstheme="majorHAnsi"/>
          <w:highlight w:val="cyan"/>
        </w:rPr>
        <w:t>redistribution</w:t>
      </w:r>
      <w:r w:rsidRPr="009174E4">
        <w:rPr>
          <w:rStyle w:val="Emphasis"/>
          <w:rFonts w:asciiTheme="majorHAnsi" w:hAnsiTheme="majorHAnsi" w:cstheme="majorHAnsi"/>
        </w:rPr>
        <w:t xml:space="preserve"> we need</w:t>
      </w:r>
      <w:r w:rsidRPr="009174E4">
        <w:rPr>
          <w:rStyle w:val="StyleUnderline"/>
          <w:rFonts w:asciiTheme="majorHAnsi" w:hAnsiTheme="majorHAnsi" w:cstheme="majorHAnsi"/>
        </w:rPr>
        <w:t xml:space="preserve">, it </w:t>
      </w:r>
      <w:r w:rsidRPr="009174E4">
        <w:rPr>
          <w:rStyle w:val="StyleUnderline"/>
          <w:rFonts w:asciiTheme="majorHAnsi" w:hAnsiTheme="majorHAnsi" w:cstheme="majorHAnsi"/>
          <w:highlight w:val="cyan"/>
        </w:rPr>
        <w:t xml:space="preserve">should happen </w:t>
      </w:r>
      <w:r w:rsidRPr="009174E4">
        <w:rPr>
          <w:rStyle w:val="Emphasis"/>
          <w:rFonts w:asciiTheme="majorHAnsi" w:hAnsiTheme="majorHAnsi" w:cstheme="majorHAnsi"/>
          <w:highlight w:val="cyan"/>
        </w:rPr>
        <w:t>within</w:t>
      </w:r>
      <w:r w:rsidRPr="009174E4">
        <w:rPr>
          <w:rStyle w:val="Emphasis"/>
          <w:rFonts w:asciiTheme="majorHAnsi" w:hAnsiTheme="majorHAnsi" w:cstheme="majorHAnsi"/>
        </w:rPr>
        <w:t xml:space="preserve"> the structural framework of </w:t>
      </w:r>
      <w:r w:rsidRPr="009174E4">
        <w:rPr>
          <w:rStyle w:val="Emphasis"/>
          <w:rFonts w:asciiTheme="majorHAnsi" w:hAnsiTheme="majorHAnsi" w:cstheme="majorHAnsi"/>
          <w:highlight w:val="cyan"/>
        </w:rPr>
        <w:t>well-regulated cap</w:t>
      </w:r>
      <w:r w:rsidRPr="009174E4">
        <w:rPr>
          <w:rStyle w:val="Emphasis"/>
          <w:rFonts w:asciiTheme="majorHAnsi" w:hAnsiTheme="majorHAnsi" w:cstheme="majorHAnsi"/>
        </w:rPr>
        <w:t>italism</w:t>
      </w:r>
      <w:r w:rsidRPr="009174E4">
        <w:rPr>
          <w:rFonts w:asciiTheme="majorHAnsi" w:hAnsiTheme="majorHAnsi" w:cstheme="majorHAnsi"/>
          <w:sz w:val="16"/>
        </w:rPr>
        <w:t xml:space="preserve">. Similarly, </w:t>
      </w:r>
      <w:r w:rsidRPr="009174E4">
        <w:rPr>
          <w:rStyle w:val="StyleUnderline"/>
          <w:rFonts w:asciiTheme="majorHAnsi" w:hAnsiTheme="majorHAnsi" w:cstheme="majorHAnsi"/>
        </w:rPr>
        <w:t>proponents might disagree about the</w:t>
      </w:r>
      <w:r w:rsidRPr="009174E4">
        <w:rPr>
          <w:rFonts w:asciiTheme="majorHAnsi" w:hAnsiTheme="majorHAnsi" w:cstheme="majorHAnsi"/>
          <w:sz w:val="16"/>
        </w:rPr>
        <w:t xml:space="preserve"> empirical </w:t>
      </w:r>
      <w:r w:rsidRPr="009174E4">
        <w:rPr>
          <w:rStyle w:val="StyleUnderline"/>
          <w:rFonts w:asciiTheme="majorHAnsi" w:hAnsiTheme="majorHAnsi" w:cstheme="majorHAnsi"/>
        </w:rPr>
        <w:t>reasons for</w:t>
      </w:r>
      <w:r w:rsidRPr="009174E4">
        <w:rPr>
          <w:rFonts w:asciiTheme="majorHAnsi" w:hAnsiTheme="majorHAnsi" w:cstheme="majorHAnsi"/>
          <w:sz w:val="16"/>
        </w:rPr>
        <w:t xml:space="preserve"> how big </w:t>
      </w:r>
      <w:r w:rsidRPr="009174E4">
        <w:rPr>
          <w:rStyle w:val="StyleUnderline"/>
          <w:rFonts w:asciiTheme="majorHAnsi" w:hAnsiTheme="majorHAnsi" w:cstheme="majorHAnsi"/>
        </w:rPr>
        <w:t>the externality</w:t>
      </w:r>
      <w:r w:rsidRPr="009174E4">
        <w:rPr>
          <w:rFonts w:asciiTheme="majorHAnsi" w:hAnsiTheme="majorHAnsi" w:cstheme="majorHAnsi"/>
          <w:sz w:val="16"/>
        </w:rPr>
        <w:t xml:space="preserve"> is associated with GHG emissions, </w:t>
      </w:r>
      <w:r w:rsidRPr="009174E4">
        <w:rPr>
          <w:rStyle w:val="StyleUnderline"/>
          <w:rFonts w:asciiTheme="majorHAnsi" w:hAnsiTheme="majorHAnsi" w:cstheme="majorHAnsi"/>
        </w:rPr>
        <w:t>but they agree on the basic framework of how they should be addressed within the theory of externalities and within this structure of well-regulated capitalism</w:t>
      </w:r>
      <w:r w:rsidRPr="009174E4">
        <w:rPr>
          <w:rFonts w:asciiTheme="majorHAnsi" w:hAnsiTheme="majorHAnsi" w:cstheme="majorHAnsi"/>
          <w:sz w:val="16"/>
        </w:rPr>
        <w:t xml:space="preserve">, more generally. </w:t>
      </w:r>
      <w:r w:rsidRPr="009174E4">
        <w:rPr>
          <w:rStyle w:val="StyleUnderline"/>
          <w:rFonts w:asciiTheme="majorHAnsi" w:hAnsiTheme="majorHAnsi" w:cstheme="majorHAnsi"/>
        </w:rPr>
        <w:t>Neither a concern for equity nor a concern for externalities</w:t>
      </w:r>
      <w:r w:rsidRPr="009174E4">
        <w:rPr>
          <w:rFonts w:asciiTheme="majorHAnsi" w:hAnsiTheme="majorHAnsi" w:cstheme="majorHAnsi"/>
          <w:sz w:val="16"/>
        </w:rPr>
        <w:t xml:space="preserve"> such as environmental pollution </w:t>
      </w:r>
      <w:r w:rsidRPr="009174E4">
        <w:rPr>
          <w:rStyle w:val="Emphasis"/>
          <w:rFonts w:asciiTheme="majorHAnsi" w:hAnsiTheme="majorHAnsi" w:cstheme="majorHAnsi"/>
        </w:rPr>
        <w:t>provides a reason to reject capitalism</w:t>
      </w:r>
      <w:r w:rsidRPr="009174E4">
        <w:rPr>
          <w:rFonts w:asciiTheme="majorHAnsi" w:hAnsiTheme="majorHAnsi" w:cstheme="majorHAnsi"/>
          <w:sz w:val="16"/>
        </w:rPr>
        <w:t xml:space="preserve"> per se, as we saw above.</w:t>
      </w:r>
    </w:p>
    <w:p w14:paraId="4231B435"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Indeed, </w:t>
      </w:r>
      <w:r w:rsidRPr="009174E4">
        <w:rPr>
          <w:rStyle w:val="StyleUnderline"/>
          <w:rFonts w:asciiTheme="majorHAnsi" w:hAnsiTheme="majorHAnsi" w:cstheme="majorHAnsi"/>
        </w:rPr>
        <w:t xml:space="preserve">well-regulated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 xml:space="preserve">italism </w:t>
      </w:r>
      <w:r w:rsidRPr="009174E4">
        <w:rPr>
          <w:rStyle w:val="StyleUnderline"/>
          <w:rFonts w:asciiTheme="majorHAnsi" w:hAnsiTheme="majorHAnsi" w:cstheme="majorHAnsi"/>
          <w:highlight w:val="cyan"/>
        </w:rPr>
        <w:t xml:space="preserve">is consistent with </w:t>
      </w:r>
      <w:r w:rsidRPr="009174E4">
        <w:rPr>
          <w:rStyle w:val="Emphasis"/>
          <w:rFonts w:asciiTheme="majorHAnsi" w:hAnsiTheme="majorHAnsi" w:cstheme="majorHAnsi"/>
          <w:highlight w:val="cyan"/>
        </w:rPr>
        <w:t>radical redistribution</w:t>
      </w:r>
      <w:r w:rsidRPr="009174E4">
        <w:rPr>
          <w:rStyle w:val="StyleUnderline"/>
          <w:rFonts w:asciiTheme="majorHAnsi" w:hAnsiTheme="majorHAnsi" w:cstheme="majorHAnsi"/>
        </w:rPr>
        <w:t>. If,</w:t>
      </w:r>
      <w:r w:rsidRPr="009174E4">
        <w:rPr>
          <w:rFonts w:asciiTheme="majorHAnsi" w:hAnsiTheme="majorHAnsi" w:cstheme="majorHAnsi"/>
          <w:sz w:val="16"/>
        </w:rPr>
        <w:t xml:space="preserve"> for example, large </w:t>
      </w:r>
      <w:r w:rsidRPr="009174E4">
        <w:rPr>
          <w:rStyle w:val="StyleUnderline"/>
          <w:rFonts w:asciiTheme="majorHAnsi" w:hAnsiTheme="majorHAnsi" w:cstheme="majorHAnsi"/>
        </w:rPr>
        <w:t>reparations are required due to</w:t>
      </w:r>
      <w:r w:rsidRPr="009174E4">
        <w:rPr>
          <w:rFonts w:asciiTheme="majorHAnsi" w:hAnsiTheme="majorHAnsi" w:cstheme="majorHAnsi"/>
          <w:sz w:val="16"/>
        </w:rPr>
        <w:t xml:space="preserve"> the historical injustices of </w:t>
      </w:r>
      <w:r w:rsidRPr="009174E4">
        <w:rPr>
          <w:rStyle w:val="StyleUnderline"/>
          <w:rFonts w:asciiTheme="majorHAnsi" w:hAnsiTheme="majorHAnsi" w:cstheme="majorHAnsi"/>
        </w:rPr>
        <w:t>colonialism, slavery, and</w:t>
      </w:r>
      <w:r w:rsidRPr="009174E4">
        <w:rPr>
          <w:rFonts w:asciiTheme="majorHAnsi" w:hAnsiTheme="majorHAnsi" w:cstheme="majorHAnsi"/>
          <w:sz w:val="16"/>
        </w:rPr>
        <w:t xml:space="preserve"> resulting </w:t>
      </w:r>
      <w:r w:rsidRPr="009174E4">
        <w:rPr>
          <w:rStyle w:val="StyleUnderline"/>
          <w:rFonts w:asciiTheme="majorHAnsi" w:hAnsiTheme="majorHAnsi" w:cstheme="majorHAnsi"/>
        </w:rPr>
        <w:t>inequities</w:t>
      </w:r>
      <w:r w:rsidRPr="009174E4">
        <w:rPr>
          <w:rFonts w:asciiTheme="majorHAnsi" w:hAnsiTheme="majorHAnsi" w:cstheme="majorHAnsi"/>
          <w:sz w:val="16"/>
        </w:rPr>
        <w:t xml:space="preserve">, then </w:t>
      </w:r>
      <w:r w:rsidRPr="009174E4">
        <w:rPr>
          <w:rStyle w:val="Emphasis"/>
          <w:rFonts w:asciiTheme="majorHAnsi" w:hAnsiTheme="majorHAnsi" w:cstheme="majorHAnsi"/>
        </w:rPr>
        <w:lastRenderedPageBreak/>
        <w:t xml:space="preserve">well-regulated capitalism </w:t>
      </w:r>
      <w:r w:rsidRPr="009174E4">
        <w:rPr>
          <w:rStyle w:val="Emphasis"/>
          <w:rFonts w:asciiTheme="majorHAnsi" w:hAnsiTheme="majorHAnsi" w:cstheme="majorHAnsi"/>
          <w:highlight w:val="cyan"/>
        </w:rPr>
        <w:t>implies</w:t>
      </w:r>
      <w:r w:rsidRPr="009174E4">
        <w:rPr>
          <w:rStyle w:val="Emphasis"/>
          <w:rFonts w:asciiTheme="majorHAnsi" w:hAnsiTheme="majorHAnsi" w:cstheme="majorHAnsi"/>
        </w:rPr>
        <w:t xml:space="preserve"> that large redistributions and </w:t>
      </w:r>
      <w:r w:rsidRPr="009174E4">
        <w:rPr>
          <w:rStyle w:val="Emphasis"/>
          <w:rFonts w:asciiTheme="majorHAnsi" w:hAnsiTheme="majorHAnsi" w:cstheme="majorHAnsi"/>
          <w:highlight w:val="cyan"/>
        </w:rPr>
        <w:t>corrections should happen</w:t>
      </w:r>
      <w:r w:rsidRPr="009174E4">
        <w:rPr>
          <w:rStyle w:val="StyleUnderline"/>
          <w:rFonts w:asciiTheme="majorHAnsi" w:hAnsiTheme="majorHAnsi" w:cstheme="majorHAnsi"/>
        </w:rPr>
        <w:t xml:space="preserve"> as a matter of </w:t>
      </w:r>
      <w:r w:rsidRPr="009174E4">
        <w:rPr>
          <w:rStyle w:val="Emphasis"/>
          <w:rFonts w:asciiTheme="majorHAnsi" w:hAnsiTheme="majorHAnsi" w:cstheme="majorHAnsi"/>
        </w:rPr>
        <w:t>distributive justice</w:t>
      </w:r>
      <w:r w:rsidRPr="009174E4">
        <w:rPr>
          <w:rFonts w:asciiTheme="majorHAnsi" w:hAnsiTheme="majorHAnsi" w:cstheme="majorHAnsi"/>
          <w:sz w:val="16"/>
        </w:rPr>
        <w:t xml:space="preserve"> (condition 2) </w:t>
      </w:r>
      <w:r w:rsidRPr="009174E4">
        <w:rPr>
          <w:rStyle w:val="StyleUnderline"/>
          <w:rFonts w:asciiTheme="majorHAnsi" w:hAnsiTheme="majorHAnsi" w:cstheme="majorHAnsi"/>
        </w:rPr>
        <w:t>and rule of law</w:t>
      </w:r>
      <w:r w:rsidRPr="009174E4">
        <w:rPr>
          <w:rFonts w:asciiTheme="majorHAnsi" w:hAnsiTheme="majorHAnsi" w:cstheme="majorHAnsi"/>
          <w:sz w:val="16"/>
        </w:rPr>
        <w:t xml:space="preserve"> (condition 3). The argument for </w:t>
      </w:r>
      <w:r w:rsidRPr="009174E4">
        <w:rPr>
          <w:rStyle w:val="StyleUnderline"/>
          <w:rFonts w:asciiTheme="majorHAnsi" w:hAnsiTheme="majorHAnsi" w:cstheme="majorHAnsi"/>
        </w:rPr>
        <w:t xml:space="preserve">well-regulated capitalism does not itself take a stand on such specific issues, but rather argues that </w:t>
      </w:r>
      <w:r w:rsidRPr="009174E4">
        <w:rPr>
          <w:rStyle w:val="Emphasis"/>
          <w:rFonts w:asciiTheme="majorHAnsi" w:hAnsiTheme="majorHAnsi" w:cstheme="majorHAnsi"/>
        </w:rPr>
        <w:t xml:space="preserve">insofar as a correction of inequity and injustice is required, it should happen within </w:t>
      </w:r>
      <w:r w:rsidRPr="009174E4">
        <w:rPr>
          <w:rStyle w:val="StyleUnderline"/>
          <w:rFonts w:asciiTheme="majorHAnsi" w:hAnsiTheme="majorHAnsi" w:cstheme="majorHAnsi"/>
        </w:rPr>
        <w:t>this</w:t>
      </w:r>
      <w:r w:rsidRPr="009174E4">
        <w:rPr>
          <w:rStyle w:val="Emphasis"/>
          <w:rFonts w:asciiTheme="majorHAnsi" w:hAnsiTheme="majorHAnsi" w:cstheme="majorHAnsi"/>
        </w:rPr>
        <w:t xml:space="preserve"> </w:t>
      </w:r>
      <w:r w:rsidRPr="009174E4">
        <w:rPr>
          <w:rStyle w:val="StyleUnderline"/>
          <w:rFonts w:asciiTheme="majorHAnsi" w:hAnsiTheme="majorHAnsi" w:cstheme="majorHAnsi"/>
        </w:rPr>
        <w:t xml:space="preserve">structural framework of </w:t>
      </w:r>
      <w:r w:rsidRPr="009174E4">
        <w:rPr>
          <w:rStyle w:val="Emphasis"/>
          <w:rFonts w:asciiTheme="majorHAnsi" w:hAnsiTheme="majorHAnsi" w:cstheme="majorHAnsi"/>
        </w:rPr>
        <w:t>well-regulated capitalism</w:t>
      </w:r>
      <w:r w:rsidRPr="009174E4">
        <w:rPr>
          <w:rFonts w:asciiTheme="majorHAnsi" w:hAnsiTheme="majorHAnsi" w:cstheme="majorHAnsi"/>
          <w:sz w:val="16"/>
        </w:rPr>
        <w:t>.</w:t>
      </w:r>
    </w:p>
    <w:p w14:paraId="0DF046D3" w14:textId="7E8ADECF" w:rsidR="00C64E55" w:rsidRPr="00C64E55" w:rsidRDefault="00C64E55" w:rsidP="00C64E55">
      <w:pPr>
        <w:rPr>
          <w:rFonts w:asciiTheme="majorHAnsi" w:hAnsiTheme="majorHAnsi" w:cstheme="majorHAnsi"/>
          <w:sz w:val="14"/>
        </w:rPr>
      </w:pPr>
      <w:r w:rsidRPr="009174E4">
        <w:rPr>
          <w:rFonts w:asciiTheme="majorHAnsi" w:hAnsiTheme="majorHAnsi" w:cstheme="majorHAnsi"/>
          <w:sz w:val="14"/>
        </w:rPr>
        <w:t xml:space="preserve">Second, the word “neoliberalism” is often used to refer to a particular undesirable form of capitalism that falls far short of well-regulated capitalism. Note that in ordinary language, economic systems that depart from the ideal of well-regulated capitalism are still regarded as forms of capitalism, insofar as they involve free exchange, the rule of law, and clearly defined property rights (in other words, the nonnormative parts of free exchange (condition 4) and the procedural justice components of the rule of law (condition 3)).33 Neoliberalism is often used to refer to forms of capitalism that incorporate only these limited features and none of the others. This brings into clear focus why such a form of capitalism is undesirable—because ignoring pollution, inequity, injustice, and failing to provide public goods in such a way leads to much worse outcomes for society than are possible, and outcomes that are highly unjust. However, proponents of capitalism would insist that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best solution is to adopt a </w:t>
      </w:r>
      <w:r w:rsidRPr="009174E4">
        <w:rPr>
          <w:rStyle w:val="Emphasis"/>
          <w:rFonts w:asciiTheme="majorHAnsi" w:hAnsiTheme="majorHAnsi" w:cstheme="majorHAnsi"/>
          <w:highlight w:val="cyan"/>
        </w:rPr>
        <w:t>better form of capitalism</w:t>
      </w:r>
      <w:r w:rsidRPr="009174E4">
        <w:rPr>
          <w:rFonts w:asciiTheme="majorHAnsi" w:hAnsiTheme="majorHAnsi" w:cstheme="majorHAnsi"/>
          <w:sz w:val="14"/>
        </w:rPr>
        <w:t xml:space="preserve"> closer to the ideal that includes concerns for the regulation of externalities and public goods (condition 1), distributive justice (condition 2), and all aspects of the rule of law (condition 3).</w:t>
      </w:r>
    </w:p>
    <w:p w14:paraId="7ACD92BC" w14:textId="229B4FC5" w:rsidR="00317A5A" w:rsidRDefault="00317A5A" w:rsidP="00C64E55">
      <w:pPr>
        <w:pStyle w:val="Heading3"/>
      </w:pPr>
      <w:r>
        <w:lastRenderedPageBreak/>
        <w:t>Solves Environment---1NR</w:t>
      </w:r>
    </w:p>
    <w:p w14:paraId="42159202" w14:textId="77777777" w:rsidR="00317A5A" w:rsidRDefault="00317A5A" w:rsidP="00317A5A">
      <w:pPr>
        <w:pStyle w:val="Heading4"/>
      </w:pPr>
      <w:r>
        <w:t xml:space="preserve">Democracy destroying the environment doesn’t matter because we are kicking the counterplan so don’t uphold democracy, but capitalism solves it. </w:t>
      </w:r>
    </w:p>
    <w:p w14:paraId="508F4013" w14:textId="77777777" w:rsidR="00317A5A" w:rsidRPr="009174E4" w:rsidRDefault="00317A5A" w:rsidP="00317A5A">
      <w:pPr>
        <w:rPr>
          <w:rStyle w:val="StyleUnderline"/>
          <w:rFonts w:asciiTheme="majorHAnsi" w:hAnsiTheme="majorHAnsi" w:cstheme="majorHAnsi"/>
          <w:highlight w:val="cyan"/>
          <w:lang w:val="es-ES_tradnl"/>
        </w:rPr>
      </w:pPr>
      <w:r w:rsidRPr="009174E4">
        <w:rPr>
          <w:rFonts w:asciiTheme="majorHAnsi" w:hAnsiTheme="majorHAnsi" w:cstheme="majorHAnsi"/>
        </w:rPr>
        <w:t xml:space="preserve">Eric </w:t>
      </w:r>
      <w:r w:rsidRPr="009174E4">
        <w:rPr>
          <w:rStyle w:val="Style13ptBold"/>
          <w:rFonts w:asciiTheme="majorHAnsi" w:hAnsiTheme="majorHAnsi" w:cstheme="majorHAnsi"/>
        </w:rPr>
        <w:t>Levitz 5/17/21</w:t>
      </w:r>
      <w:r w:rsidRPr="009174E4">
        <w:rPr>
          <w:rFonts w:asciiTheme="majorHAnsi" w:hAnsiTheme="majorHAnsi" w:cstheme="majorHAnsi"/>
        </w:rPr>
        <w:t xml:space="preserve">. Senior Writer at New York Magazine. MA Johns Hopkins. "We’ll Innovate Our Way Out of the Climate Crisis or Die Trying". </w:t>
      </w:r>
      <w:r w:rsidRPr="009174E4">
        <w:rPr>
          <w:rFonts w:asciiTheme="majorHAnsi" w:hAnsiTheme="majorHAnsi" w:cstheme="majorHAnsi"/>
          <w:lang w:val="es-ES_tradnl"/>
        </w:rPr>
        <w:t xml:space="preserve">Intelligencer. 5-17-2021. https://nymag.com/intelligencer/2021/05/climate-biden-green-tech-innovation.html </w:t>
      </w:r>
    </w:p>
    <w:p w14:paraId="229A0194" w14:textId="77777777" w:rsidR="00317A5A" w:rsidRPr="009174E4" w:rsidRDefault="00317A5A" w:rsidP="00317A5A">
      <w:pPr>
        <w:rPr>
          <w:rFonts w:asciiTheme="majorHAnsi" w:hAnsiTheme="majorHAnsi" w:cstheme="majorHAnsi"/>
          <w:sz w:val="16"/>
        </w:rPr>
      </w:pPr>
      <w:r w:rsidRPr="009174E4">
        <w:rPr>
          <w:rStyle w:val="StyleUnderline"/>
          <w:rFonts w:asciiTheme="majorHAnsi" w:hAnsiTheme="majorHAnsi" w:cstheme="majorHAnsi"/>
        </w:rPr>
        <w:t>Today’s best-case ecological scenario was a horror</w:t>
      </w:r>
      <w:r w:rsidRPr="009174E4">
        <w:rPr>
          <w:rFonts w:asciiTheme="majorHAnsi" w:hAnsiTheme="majorHAnsi" w:cstheme="majorHAnsi"/>
          <w:sz w:val="16"/>
        </w:rPr>
        <w:t xml:space="preserve"> story </w:t>
      </w:r>
      <w:r w:rsidRPr="009174E4">
        <w:rPr>
          <w:rStyle w:val="StyleUnderline"/>
          <w:rFonts w:asciiTheme="majorHAnsi" w:hAnsiTheme="majorHAnsi" w:cstheme="majorHAnsi"/>
        </w:rPr>
        <w:t>just three decades</w:t>
      </w:r>
      <w:r w:rsidRPr="009174E4">
        <w:rPr>
          <w:rFonts w:asciiTheme="majorHAnsi" w:hAnsiTheme="majorHAnsi" w:cstheme="majorHAnsi"/>
          <w:sz w:val="16"/>
        </w:rPr>
        <w:t xml:space="preserve"> ago. </w:t>
      </w:r>
      <w:r w:rsidRPr="009174E4">
        <w:rPr>
          <w:rStyle w:val="StyleUnderline"/>
          <w:rFonts w:asciiTheme="majorHAnsi" w:hAnsiTheme="majorHAnsi" w:cstheme="majorHAnsi"/>
        </w:rPr>
        <w:t>In 1993</w:t>
      </w:r>
      <w:r w:rsidRPr="009174E4">
        <w:rPr>
          <w:rFonts w:asciiTheme="majorHAnsi" w:hAnsiTheme="majorHAnsi" w:cstheme="majorHAnsi"/>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9174E4">
        <w:rPr>
          <w:rStyle w:val="Emphasis"/>
          <w:rFonts w:asciiTheme="majorHAnsi" w:hAnsiTheme="majorHAnsi" w:cstheme="majorHAnsi"/>
          <w:highlight w:val="cyan"/>
        </w:rPr>
        <w:t xml:space="preserve">humanity burned more carbon </w:t>
      </w:r>
      <w:r w:rsidRPr="009174E4">
        <w:rPr>
          <w:rStyle w:val="Emphasis"/>
          <w:rFonts w:asciiTheme="majorHAnsi" w:hAnsiTheme="majorHAnsi" w:cstheme="majorHAnsi"/>
        </w:rPr>
        <w:t>than it had since the advent of agriculture</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Now, </w:t>
      </w:r>
      <w:r w:rsidRPr="009174E4">
        <w:rPr>
          <w:rStyle w:val="StyleUnderline"/>
          <w:rFonts w:asciiTheme="majorHAnsi" w:hAnsiTheme="majorHAnsi" w:cstheme="majorHAnsi"/>
          <w:highlight w:val="cyan"/>
        </w:rPr>
        <w:t xml:space="preserve">it will take </w:t>
      </w:r>
      <w:r w:rsidRPr="009174E4">
        <w:rPr>
          <w:rStyle w:val="StyleUnderline"/>
          <w:rFonts w:asciiTheme="majorHAnsi" w:hAnsiTheme="majorHAnsi" w:cstheme="majorHAnsi"/>
        </w:rPr>
        <w:t xml:space="preserve">a historically </w:t>
      </w:r>
      <w:r w:rsidRPr="009174E4">
        <w:rPr>
          <w:rStyle w:val="StyleUnderline"/>
          <w:rFonts w:asciiTheme="majorHAnsi" w:hAnsiTheme="majorHAnsi" w:cstheme="majorHAnsi"/>
          <w:highlight w:val="cyan"/>
        </w:rPr>
        <w:t>unprecedented</w:t>
      </w:r>
      <w:r w:rsidRPr="009174E4">
        <w:rPr>
          <w:rStyle w:val="StyleUnderline"/>
          <w:rFonts w:asciiTheme="majorHAnsi" w:hAnsiTheme="majorHAnsi" w:cstheme="majorHAnsi"/>
        </w:rPr>
        <w:t xml:space="preserve">, worldwide economic </w:t>
      </w:r>
      <w:r w:rsidRPr="009174E4">
        <w:rPr>
          <w:rStyle w:val="StyleUnderline"/>
          <w:rFonts w:asciiTheme="majorHAnsi" w:hAnsiTheme="majorHAnsi" w:cstheme="majorHAnsi"/>
          <w:highlight w:val="cyan"/>
        </w:rPr>
        <w:t xml:space="preserve">transformation to freeze warming at </w:t>
      </w:r>
      <w:r w:rsidRPr="009174E4">
        <w:rPr>
          <w:rStyle w:val="Emphasis"/>
          <w:rFonts w:asciiTheme="majorHAnsi" w:hAnsiTheme="majorHAnsi" w:cstheme="majorHAnsi"/>
          <w:highlight w:val="cyan"/>
        </w:rPr>
        <w:t>“only” 2 degrees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w:t>
      </w:r>
      <w:r w:rsidRPr="009174E4">
        <w:rPr>
          <w:rStyle w:val="StyleUnderline"/>
          <w:rFonts w:asciiTheme="majorHAnsi" w:hAnsiTheme="majorHAnsi" w:cstheme="majorHAnsi"/>
        </w:rPr>
        <w:t>a level of temperature rise that will turn “once in a century” storms</w:t>
      </w:r>
      <w:r w:rsidRPr="009174E4">
        <w:rPr>
          <w:rFonts w:asciiTheme="majorHAnsi" w:hAnsiTheme="majorHAnsi" w:cstheme="majorHAnsi"/>
          <w:sz w:val="16"/>
        </w:rPr>
        <w:t xml:space="preserve"> into annual events, </w:t>
      </w:r>
      <w:r w:rsidRPr="009174E4">
        <w:rPr>
          <w:rStyle w:val="Emphasis"/>
          <w:rFonts w:asciiTheme="majorHAnsi" w:hAnsiTheme="majorHAnsi" w:cstheme="majorHAnsi"/>
        </w:rPr>
        <w:t>drown entire island nations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and render </w:t>
      </w:r>
      <w:r w:rsidRPr="009174E4">
        <w:rPr>
          <w:rStyle w:val="Emphasis"/>
          <w:rFonts w:asciiTheme="majorHAnsi" w:hAnsiTheme="majorHAnsi" w:cstheme="majorHAnsi"/>
        </w:rPr>
        <w:t>major cities</w:t>
      </w:r>
      <w:r w:rsidRPr="009174E4">
        <w:rPr>
          <w:rFonts w:asciiTheme="majorHAnsi" w:hAnsiTheme="majorHAnsi" w:cstheme="majorHAnsi"/>
          <w:sz w:val="16"/>
        </w:rPr>
        <w:t xml:space="preserve"> in the Middle East </w:t>
      </w:r>
      <w:r w:rsidRPr="009174E4">
        <w:rPr>
          <w:rStyle w:val="Emphasis"/>
          <w:rFonts w:asciiTheme="majorHAnsi" w:hAnsiTheme="majorHAnsi" w:cstheme="majorHAnsi"/>
        </w:rPr>
        <w:t>uninhabitable</w:t>
      </w:r>
      <w:r w:rsidRPr="009174E4">
        <w:rPr>
          <w:rFonts w:asciiTheme="majorHAnsi" w:hAnsiTheme="majorHAnsi" w:cstheme="majorHAnsi"/>
          <w:sz w:val="16"/>
        </w:rPr>
        <w:t xml:space="preserve"> in summertime (at least for those whose lifestyles involve “walking outdoors without dying of heatstroke”). </w:t>
      </w:r>
      <w:r w:rsidRPr="009174E4">
        <w:rPr>
          <w:rStyle w:val="StyleUnderline"/>
          <w:rFonts w:asciiTheme="majorHAnsi" w:hAnsiTheme="majorHAnsi" w:cstheme="majorHAnsi"/>
        </w:rPr>
        <w:t xml:space="preserve">This is what passes for a </w:t>
      </w:r>
      <w:r w:rsidRPr="009174E4">
        <w:rPr>
          <w:rStyle w:val="Emphasis"/>
          <w:rFonts w:asciiTheme="majorHAnsi" w:hAnsiTheme="majorHAnsi" w:cstheme="majorHAnsi"/>
        </w:rPr>
        <w:t>utopian vision in 2021</w:t>
      </w:r>
      <w:r w:rsidRPr="009174E4">
        <w:rPr>
          <w:rFonts w:asciiTheme="majorHAnsi" w:hAnsiTheme="majorHAnsi" w:cstheme="majorHAnsi"/>
          <w:sz w:val="16"/>
        </w:rPr>
        <w:t xml:space="preserve">. If we confine ourselves to mere </w:t>
      </w:r>
      <w:r w:rsidRPr="009174E4">
        <w:rPr>
          <w:rStyle w:val="Emphasis"/>
          <w:rFonts w:asciiTheme="majorHAnsi" w:hAnsiTheme="majorHAnsi" w:cstheme="majorHAnsi"/>
        </w:rPr>
        <w:t>optimism</w:t>
      </w:r>
      <w:r w:rsidRPr="009174E4">
        <w:rPr>
          <w:rFonts w:asciiTheme="majorHAnsi" w:hAnsiTheme="majorHAnsi" w:cstheme="majorHAnsi"/>
          <w:sz w:val="16"/>
        </w:rPr>
        <w:t xml:space="preserve"> — and assume that every Paris Agreement signatory meets its current pledged target for decarbonization — then warming </w:t>
      </w:r>
      <w:r w:rsidRPr="009174E4">
        <w:rPr>
          <w:rStyle w:val="StyleUnderline"/>
          <w:rFonts w:asciiTheme="majorHAnsi" w:hAnsiTheme="majorHAnsi" w:cstheme="majorHAnsi"/>
        </w:rPr>
        <w:t>will hit 2.4 degrees by century’s end</w:t>
      </w:r>
      <w:r w:rsidRPr="009174E4">
        <w:rPr>
          <w:rFonts w:asciiTheme="majorHAnsi" w:hAnsiTheme="majorHAnsi" w:cstheme="majorHAnsi"/>
          <w:sz w:val="16"/>
        </w:rPr>
        <w:t>.</w:t>
      </w:r>
    </w:p>
    <w:p w14:paraId="093B5B18" w14:textId="77777777" w:rsidR="00317A5A" w:rsidRPr="009174E4" w:rsidRDefault="00317A5A" w:rsidP="00317A5A">
      <w:pPr>
        <w:rPr>
          <w:rFonts w:asciiTheme="majorHAnsi" w:hAnsiTheme="majorHAnsi" w:cstheme="majorHAnsi"/>
          <w:sz w:val="16"/>
        </w:rPr>
      </w:pPr>
      <w:r w:rsidRPr="009174E4">
        <w:rPr>
          <w:rFonts w:asciiTheme="majorHAnsi" w:hAnsiTheme="majorHAnsi" w:cstheme="majorHAnsi"/>
          <w:sz w:val="16"/>
        </w:rPr>
        <w:t xml:space="preserve">The reality of our ecological predicament invites denial of our political one. Put simply, </w:t>
      </w:r>
      <w:r w:rsidRPr="009174E4">
        <w:rPr>
          <w:rStyle w:val="StyleUnderline"/>
          <w:rFonts w:asciiTheme="majorHAnsi" w:hAnsiTheme="majorHAnsi" w:cstheme="majorHAnsi"/>
        </w:rPr>
        <w:t>it is hard to reconcile the scale of the climate crisis with the limits of</w:t>
      </w:r>
      <w:r w:rsidRPr="009174E4">
        <w:rPr>
          <w:rFonts w:asciiTheme="majorHAnsi" w:hAnsiTheme="majorHAnsi" w:cstheme="majorHAnsi"/>
          <w:sz w:val="16"/>
        </w:rPr>
        <w:t xml:space="preserve"> contemporary American </w:t>
      </w:r>
      <w:r w:rsidRPr="009174E4">
        <w:rPr>
          <w:rStyle w:val="StyleUnderline"/>
          <w:rFonts w:asciiTheme="majorHAnsi" w:hAnsiTheme="majorHAnsi" w:cstheme="majorHAnsi"/>
        </w:rPr>
        <w:t>politics</w:t>
      </w:r>
      <w:r w:rsidRPr="009174E4">
        <w:rPr>
          <w:rFonts w:asciiTheme="majorHAnsi" w:hAnsiTheme="majorHAnsi" w:cstheme="majorHAnsi"/>
          <w:sz w:val="16"/>
        </w:rPr>
        <w:t xml:space="preserve">. </w:t>
      </w:r>
      <w:r w:rsidRPr="009174E4">
        <w:rPr>
          <w:rStyle w:val="Emphasis"/>
          <w:rFonts w:asciiTheme="majorHAnsi" w:hAnsiTheme="majorHAnsi" w:cstheme="majorHAnsi"/>
        </w:rPr>
        <w:t>Delusions rush in to fill the gap</w:t>
      </w:r>
      <w:r w:rsidRPr="009174E4">
        <w:rPr>
          <w:rFonts w:asciiTheme="majorHAnsi" w:hAnsiTheme="majorHAnsi" w:cstheme="majorHAnsi"/>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45225068" w14:textId="77777777" w:rsidR="00317A5A" w:rsidRPr="009174E4" w:rsidRDefault="00317A5A" w:rsidP="00317A5A">
      <w:pPr>
        <w:rPr>
          <w:rFonts w:asciiTheme="majorHAnsi" w:hAnsiTheme="majorHAnsi" w:cstheme="majorHAnsi"/>
          <w:sz w:val="16"/>
        </w:rPr>
      </w:pPr>
      <w:r w:rsidRPr="009174E4">
        <w:rPr>
          <w:rStyle w:val="StyleUnderline"/>
          <w:rFonts w:asciiTheme="majorHAnsi" w:hAnsiTheme="majorHAnsi" w:cstheme="majorHAnsi"/>
        </w:rPr>
        <w:t>There is</w:t>
      </w:r>
      <w:r w:rsidRPr="009174E4">
        <w:rPr>
          <w:rFonts w:asciiTheme="majorHAnsi" w:hAnsiTheme="majorHAnsi" w:cstheme="majorHAnsi"/>
          <w:sz w:val="16"/>
        </w:rPr>
        <w:t xml:space="preserve"> also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rPr>
        <w:t xml:space="preserve">delusion of </w:t>
      </w:r>
      <w:r w:rsidRPr="009174E4">
        <w:rPr>
          <w:rStyle w:val="Emphasis"/>
          <w:rFonts w:asciiTheme="majorHAnsi" w:hAnsiTheme="majorHAnsi" w:cstheme="majorHAnsi"/>
          <w:highlight w:val="cyan"/>
        </w:rPr>
        <w:t>“de-growth</w:t>
      </w:r>
      <w:r w:rsidRPr="009174E4">
        <w:rPr>
          <w:rStyle w:val="Emphasis"/>
          <w:rFonts w:asciiTheme="majorHAnsi" w:hAnsiTheme="majorHAnsi" w:cstheme="majorHAnsi"/>
        </w:rPr>
        <w:t>’s” viability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 fact that there is </w:t>
      </w:r>
      <w:r w:rsidRPr="009174E4">
        <w:rPr>
          <w:rStyle w:val="StyleUnderline"/>
          <w:rFonts w:asciiTheme="majorHAnsi" w:hAnsiTheme="majorHAnsi" w:cstheme="majorHAnsi"/>
          <w:highlight w:val="cyan"/>
        </w:rPr>
        <w:t>no plausible path</w:t>
      </w:r>
      <w:r w:rsidRPr="009174E4">
        <w:rPr>
          <w:rStyle w:val="StyleUnderline"/>
          <w:rFonts w:asciiTheme="majorHAnsi" w:hAnsiTheme="majorHAnsi" w:cstheme="majorHAnsi"/>
        </w:rPr>
        <w:t xml:space="preserve"> for global economic expansion that won’t entail climate-induced death</w:t>
      </w:r>
      <w:r w:rsidRPr="009174E4">
        <w:rPr>
          <w:rFonts w:asciiTheme="majorHAnsi" w:hAnsiTheme="majorHAnsi" w:cstheme="majorHAnsi"/>
          <w:sz w:val="16"/>
        </w:rPr>
        <w:t xml:space="preserve"> and displacement </w:t>
      </w:r>
      <w:r w:rsidRPr="009174E4">
        <w:rPr>
          <w:rStyle w:val="StyleUnderline"/>
          <w:rFonts w:asciiTheme="majorHAnsi" w:hAnsiTheme="majorHAnsi" w:cstheme="majorHAnsi"/>
        </w:rPr>
        <w:t>has led some</w:t>
      </w:r>
      <w:r w:rsidRPr="009174E4">
        <w:rPr>
          <w:rFonts w:asciiTheme="majorHAnsi" w:hAnsiTheme="majorHAnsi" w:cstheme="majorHAnsi"/>
          <w:sz w:val="16"/>
        </w:rPr>
        <w:t xml:space="preserve"> environmentalists </w:t>
      </w:r>
      <w:r w:rsidRPr="009174E4">
        <w:rPr>
          <w:rStyle w:val="StyleUnderline"/>
          <w:rFonts w:asciiTheme="majorHAnsi" w:hAnsiTheme="majorHAnsi" w:cstheme="majorHAnsi"/>
        </w:rPr>
        <w:t>to insist on global stagnation</w:t>
      </w:r>
      <w:r w:rsidRPr="009174E4">
        <w:rPr>
          <w:rFonts w:asciiTheme="majorHAnsi" w:hAnsiTheme="majorHAnsi" w:cstheme="majorHAnsi"/>
          <w:sz w:val="16"/>
        </w:rPr>
        <w:t xml:space="preserve">. Yet </w:t>
      </w:r>
      <w:r w:rsidRPr="009174E4">
        <w:rPr>
          <w:rStyle w:val="StyleUnderline"/>
          <w:rFonts w:asciiTheme="majorHAnsi" w:hAnsiTheme="majorHAnsi" w:cstheme="majorHAnsi"/>
          <w:highlight w:val="cyan"/>
        </w:rPr>
        <w:t xml:space="preserve">there is neither </w:t>
      </w:r>
      <w:r w:rsidRPr="009174E4">
        <w:rPr>
          <w:rStyle w:val="StyleUnderline"/>
          <w:rFonts w:asciiTheme="majorHAnsi" w:hAnsiTheme="majorHAnsi" w:cstheme="majorHAnsi"/>
        </w:rPr>
        <w:t xml:space="preserve">a mass </w:t>
      </w:r>
      <w:r w:rsidRPr="009174E4">
        <w:rPr>
          <w:rStyle w:val="StyleUnderline"/>
          <w:rFonts w:asciiTheme="majorHAnsi" w:hAnsiTheme="majorHAnsi" w:cstheme="majorHAnsi"/>
          <w:highlight w:val="cyan"/>
        </w:rPr>
        <w:t xml:space="preserve">constituency </w:t>
      </w:r>
      <w:r w:rsidRPr="009174E4">
        <w:rPr>
          <w:rStyle w:val="StyleUnderline"/>
          <w:rFonts w:asciiTheme="majorHAnsi" w:hAnsiTheme="majorHAnsi" w:cstheme="majorHAnsi"/>
        </w:rPr>
        <w:t xml:space="preserve">for this project, </w:t>
      </w:r>
      <w:r w:rsidRPr="009174E4">
        <w:rPr>
          <w:rStyle w:val="StyleUnderline"/>
          <w:rFonts w:asciiTheme="majorHAnsi" w:hAnsiTheme="majorHAnsi" w:cstheme="majorHAnsi"/>
          <w:highlight w:val="cyan"/>
        </w:rPr>
        <w:t xml:space="preserve">nor </w:t>
      </w:r>
      <w:r w:rsidRPr="009174E4">
        <w:rPr>
          <w:rStyle w:val="Emphasis"/>
          <w:rFonts w:asciiTheme="majorHAnsi" w:hAnsiTheme="majorHAnsi" w:cstheme="majorHAnsi"/>
        </w:rPr>
        <w:t xml:space="preserve">any </w:t>
      </w:r>
      <w:r w:rsidRPr="009174E4">
        <w:rPr>
          <w:rStyle w:val="Emphasis"/>
          <w:rFonts w:asciiTheme="majorHAnsi" w:hAnsiTheme="majorHAnsi" w:cstheme="majorHAnsi"/>
          <w:highlight w:val="cyan"/>
        </w:rPr>
        <w:t xml:space="preserve">reason </w:t>
      </w:r>
      <w:r w:rsidRPr="009174E4">
        <w:rPr>
          <w:rStyle w:val="Emphasis"/>
          <w:rFonts w:asciiTheme="majorHAnsi" w:hAnsiTheme="majorHAnsi" w:cstheme="majorHAnsi"/>
        </w:rPr>
        <w:t xml:space="preserve">to believe that </w:t>
      </w:r>
      <w:r w:rsidRPr="009174E4">
        <w:rPr>
          <w:rStyle w:val="Emphasis"/>
          <w:rFonts w:asciiTheme="majorHAnsi" w:hAnsiTheme="majorHAnsi" w:cstheme="majorHAnsi"/>
          <w:highlight w:val="cyan"/>
        </w:rPr>
        <w:t>there will be</w:t>
      </w:r>
      <w:r w:rsidRPr="009174E4">
        <w:rPr>
          <w:rStyle w:val="StyleUnderline"/>
          <w:rFonts w:asciiTheme="majorHAnsi" w:hAnsiTheme="majorHAnsi" w:cstheme="majorHAnsi"/>
        </w:rPr>
        <w:t xml:space="preserve"> any time soon</w:t>
      </w:r>
      <w:r w:rsidRPr="009174E4">
        <w:rPr>
          <w:rFonts w:asciiTheme="majorHAnsi" w:hAnsiTheme="majorHAnsi" w:cstheme="majorHAnsi"/>
          <w:sz w:val="16"/>
        </w:rPr>
        <w:t xml:space="preserve">. </w:t>
      </w:r>
      <w:r w:rsidRPr="009174E4">
        <w:rPr>
          <w:rStyle w:val="StyleUnderline"/>
          <w:rFonts w:asciiTheme="majorHAnsi" w:hAnsiTheme="majorHAnsi" w:cstheme="majorHAnsi"/>
        </w:rPr>
        <w:t>Freeze the status-quo</w:t>
      </w:r>
      <w:r w:rsidRPr="009174E4">
        <w:rPr>
          <w:rFonts w:asciiTheme="majorHAnsi" w:hAnsiTheme="majorHAnsi" w:cstheme="majorHAnsi"/>
          <w:sz w:val="16"/>
        </w:rPr>
        <w:t xml:space="preserve"> economy in amber, </w:t>
      </w:r>
      <w:r w:rsidRPr="009174E4">
        <w:rPr>
          <w:rStyle w:val="StyleUnderline"/>
          <w:rFonts w:asciiTheme="majorHAnsi" w:hAnsiTheme="majorHAnsi" w:cstheme="majorHAnsi"/>
        </w:rPr>
        <w:t xml:space="preserve">and you’ll </w:t>
      </w:r>
      <w:r w:rsidRPr="009174E4">
        <w:rPr>
          <w:rStyle w:val="Emphasis"/>
          <w:rFonts w:asciiTheme="majorHAnsi" w:hAnsiTheme="majorHAnsi" w:cstheme="majorHAnsi"/>
        </w:rPr>
        <w:t>condemn nearly half of humanity to permanent poverty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Divide existing GDP into perfectly even slices, and every person on the planet will live on about </w:t>
      </w:r>
      <w:r w:rsidRPr="009174E4">
        <w:rPr>
          <w:rStyle w:val="Emphasis"/>
          <w:rFonts w:asciiTheme="majorHAnsi" w:hAnsiTheme="majorHAnsi" w:cstheme="majorHAnsi"/>
        </w:rPr>
        <w:t>$5,500 a year</w:t>
      </w:r>
      <w:r w:rsidRPr="009174E4">
        <w:rPr>
          <w:rFonts w:asciiTheme="majorHAnsi" w:hAnsiTheme="majorHAnsi" w:cstheme="majorHAnsi"/>
          <w:sz w:val="16"/>
        </w:rPr>
        <w:t xml:space="preserve">. American </w:t>
      </w:r>
      <w:r w:rsidRPr="009174E4">
        <w:rPr>
          <w:rStyle w:val="StyleUnderline"/>
          <w:rFonts w:asciiTheme="majorHAnsi" w:hAnsiTheme="majorHAnsi" w:cstheme="majorHAnsi"/>
          <w:highlight w:val="cyan"/>
        </w:rPr>
        <w:t>voters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may express a generalized concern about the climate in surveys, but they </w:t>
      </w:r>
      <w:r w:rsidRPr="009174E4">
        <w:rPr>
          <w:rStyle w:val="StyleUnderline"/>
          <w:rFonts w:asciiTheme="majorHAnsi" w:hAnsiTheme="majorHAnsi" w:cstheme="majorHAnsi"/>
          <w:highlight w:val="cyan"/>
        </w:rPr>
        <w:t xml:space="preserve">don’t </w:t>
      </w:r>
      <w:r w:rsidRPr="009174E4">
        <w:rPr>
          <w:rStyle w:val="StyleUnderline"/>
          <w:rFonts w:asciiTheme="majorHAnsi" w:hAnsiTheme="majorHAnsi" w:cstheme="majorHAnsi"/>
        </w:rPr>
        <w:t xml:space="preserve">seem willing to </w:t>
      </w:r>
      <w:r w:rsidRPr="009174E4">
        <w:rPr>
          <w:rStyle w:val="StyleUnderline"/>
          <w:rFonts w:asciiTheme="majorHAnsi" w:hAnsiTheme="majorHAnsi" w:cstheme="majorHAnsi"/>
          <w:highlight w:val="cyan"/>
        </w:rPr>
        <w:t xml:space="preserve">accept </w:t>
      </w:r>
      <w:r w:rsidRPr="009174E4">
        <w:rPr>
          <w:rStyle w:val="StyleUnderline"/>
          <w:rFonts w:asciiTheme="majorHAnsi" w:hAnsiTheme="majorHAnsi" w:cstheme="majorHAnsi"/>
        </w:rPr>
        <w:t xml:space="preserve">even </w:t>
      </w:r>
      <w:r w:rsidRPr="009174E4">
        <w:rPr>
          <w:rStyle w:val="StyleUnderline"/>
          <w:rFonts w:asciiTheme="majorHAnsi" w:hAnsiTheme="majorHAnsi" w:cstheme="majorHAnsi"/>
          <w:highlight w:val="cyan"/>
        </w:rPr>
        <w:t xml:space="preserve">a modest rise in </w:t>
      </w:r>
      <w:r w:rsidRPr="009174E4">
        <w:rPr>
          <w:rStyle w:val="StyleUnderline"/>
          <w:rFonts w:asciiTheme="majorHAnsi" w:hAnsiTheme="majorHAnsi" w:cstheme="majorHAnsi"/>
        </w:rPr>
        <w:t xml:space="preserve">gas </w:t>
      </w:r>
      <w:r w:rsidRPr="009174E4">
        <w:rPr>
          <w:rStyle w:val="StyleUnderline"/>
          <w:rFonts w:asciiTheme="majorHAnsi" w:hAnsiTheme="majorHAnsi" w:cstheme="majorHAnsi"/>
          <w:highlight w:val="cyan"/>
        </w:rPr>
        <w:t>prices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 xml:space="preserve">let alone </w:t>
      </w:r>
      <w:r w:rsidRPr="009174E4">
        <w:rPr>
          <w:rStyle w:val="Emphasis"/>
          <w:rFonts w:asciiTheme="majorHAnsi" w:hAnsiTheme="majorHAnsi" w:cstheme="majorHAnsi"/>
        </w:rPr>
        <w:t xml:space="preserve">a </w:t>
      </w:r>
      <w:r w:rsidRPr="009174E4">
        <w:rPr>
          <w:rStyle w:val="Emphasis"/>
          <w:rFonts w:asciiTheme="majorHAnsi" w:hAnsiTheme="majorHAnsi" w:cstheme="majorHAnsi"/>
          <w:highlight w:val="cyan"/>
        </w:rPr>
        <w:t>total collapse in living standards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to address the issue. Meanwhile, </w:t>
      </w:r>
      <w:r w:rsidRPr="009174E4">
        <w:rPr>
          <w:rStyle w:val="StyleUnderline"/>
          <w:rFonts w:asciiTheme="majorHAnsi" w:hAnsiTheme="majorHAnsi" w:cstheme="majorHAnsi"/>
        </w:rPr>
        <w:t>any Chinese or Indian leader who attempted to stymy income growth</w:t>
      </w:r>
      <w:r w:rsidRPr="009174E4">
        <w:rPr>
          <w:rFonts w:asciiTheme="majorHAnsi" w:hAnsiTheme="majorHAnsi" w:cstheme="majorHAnsi"/>
          <w:sz w:val="16"/>
        </w:rPr>
        <w:t xml:space="preserve"> in the name of sustainability </w:t>
      </w:r>
      <w:r w:rsidRPr="009174E4">
        <w:rPr>
          <w:rStyle w:val="Emphasis"/>
          <w:rFonts w:asciiTheme="majorHAnsi" w:hAnsiTheme="majorHAnsi" w:cstheme="majorHAnsi"/>
        </w:rPr>
        <w:t>would be ousted</w:t>
      </w:r>
      <w:r w:rsidRPr="009174E4">
        <w:rPr>
          <w:rFonts w:asciiTheme="majorHAnsi" w:hAnsiTheme="majorHAnsi" w:cstheme="majorHAnsi"/>
          <w:sz w:val="16"/>
        </w:rPr>
        <w:t xml:space="preserve"> 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9174E4">
        <w:rPr>
          <w:rStyle w:val="StyleUnderline"/>
          <w:rFonts w:asciiTheme="majorHAnsi" w:hAnsiTheme="majorHAnsi" w:cstheme="majorHAnsi"/>
        </w:rPr>
        <w:t xml:space="preserve">nothing short of an </w:t>
      </w:r>
      <w:r w:rsidRPr="009174E4">
        <w:rPr>
          <w:rStyle w:val="Emphasis"/>
          <w:rFonts w:asciiTheme="majorHAnsi" w:hAnsiTheme="majorHAnsi" w:cstheme="majorHAnsi"/>
        </w:rPr>
        <w:t>absolute dictatorship</w:t>
      </w:r>
      <w:r w:rsidRPr="009174E4">
        <w:rPr>
          <w:rStyle w:val="StyleUnderline"/>
          <w:rFonts w:asciiTheme="majorHAnsi" w:hAnsiTheme="majorHAnsi" w:cstheme="majorHAnsi"/>
        </w:rPr>
        <w:t xml:space="preserve"> could affect such a transformation at the necessary speed</w:t>
      </w:r>
      <w:r w:rsidRPr="009174E4">
        <w:rPr>
          <w:rFonts w:asciiTheme="majorHAnsi" w:hAnsiTheme="majorHAnsi" w:cstheme="majorHAnsi"/>
          <w:sz w:val="16"/>
        </w:rPr>
        <w:t xml:space="preserve">. And the specter of eco-Bolshevism does not haunt the Global North. </w:t>
      </w:r>
      <w:r w:rsidRPr="009174E4">
        <w:rPr>
          <w:rStyle w:val="StyleUnderline"/>
          <w:rFonts w:asciiTheme="majorHAnsi" w:hAnsiTheme="majorHAnsi" w:cstheme="majorHAnsi"/>
        </w:rPr>
        <w:t xml:space="preserve">Humanity is going to find a way to </w:t>
      </w:r>
      <w:r w:rsidRPr="009174E4">
        <w:rPr>
          <w:rStyle w:val="Emphasis"/>
          <w:rFonts w:asciiTheme="majorHAnsi" w:hAnsiTheme="majorHAnsi" w:cstheme="majorHAnsi"/>
        </w:rPr>
        <w:t>get rich sustainably, or die trying</w:t>
      </w:r>
      <w:r w:rsidRPr="009174E4">
        <w:rPr>
          <w:rFonts w:asciiTheme="majorHAnsi" w:hAnsiTheme="majorHAnsi" w:cstheme="majorHAnsi"/>
          <w:sz w:val="16"/>
        </w:rPr>
        <w:t>.</w:t>
      </w:r>
    </w:p>
    <w:p w14:paraId="50737175" w14:textId="77777777" w:rsidR="00317A5A" w:rsidRPr="009174E4" w:rsidRDefault="00317A5A" w:rsidP="00317A5A">
      <w:pPr>
        <w:rPr>
          <w:rFonts w:asciiTheme="majorHAnsi" w:hAnsiTheme="majorHAnsi" w:cstheme="majorHAnsi"/>
          <w:sz w:val="16"/>
        </w:rPr>
      </w:pPr>
      <w:r w:rsidRPr="009174E4">
        <w:rPr>
          <w:rFonts w:asciiTheme="majorHAnsi" w:hAnsiTheme="majorHAnsi" w:cstheme="majorHAnsi"/>
          <w:sz w:val="16"/>
        </w:rPr>
        <w:lastRenderedPageBreak/>
        <w:t xml:space="preserve">Thus, </w:t>
      </w:r>
      <w:r w:rsidRPr="009174E4">
        <w:rPr>
          <w:rStyle w:val="StyleUnderline"/>
          <w:rFonts w:asciiTheme="majorHAnsi" w:hAnsiTheme="majorHAnsi" w:cstheme="majorHAnsi"/>
        </w:rPr>
        <w:t xml:space="preserve">the chasm between the ecologically necessary and the politically possible can only be bridged by </w:t>
      </w:r>
      <w:r w:rsidRPr="009174E4">
        <w:rPr>
          <w:rStyle w:val="Emphasis"/>
          <w:rFonts w:asciiTheme="majorHAnsi" w:hAnsiTheme="majorHAnsi" w:cstheme="majorHAnsi"/>
        </w:rPr>
        <w:t>technological advance</w:t>
      </w:r>
      <w:r w:rsidRPr="009174E4">
        <w:rPr>
          <w:rFonts w:asciiTheme="majorHAnsi" w:hAnsiTheme="majorHAnsi" w:cstheme="majorHAnsi"/>
          <w:sz w:val="16"/>
        </w:rPr>
        <w:t xml:space="preserve">. And on that front, </w:t>
      </w:r>
      <w:r w:rsidRPr="009174E4">
        <w:rPr>
          <w:rStyle w:val="Emphasis"/>
          <w:rFonts w:asciiTheme="majorHAnsi" w:hAnsiTheme="majorHAnsi" w:cstheme="majorHAnsi"/>
        </w:rPr>
        <w:t>the U.S.</w:t>
      </w:r>
      <w:r w:rsidRPr="009174E4">
        <w:rPr>
          <w:rFonts w:asciiTheme="majorHAnsi" w:hAnsiTheme="majorHAnsi" w:cstheme="majorHAnsi"/>
          <w:sz w:val="16"/>
        </w:rPr>
        <w:t xml:space="preserve"> actually </w:t>
      </w:r>
      <w:r w:rsidRPr="009174E4">
        <w:rPr>
          <w:rStyle w:val="Emphasis"/>
          <w:rFonts w:asciiTheme="majorHAnsi" w:hAnsiTheme="majorHAnsi" w:cstheme="majorHAnsi"/>
        </w:rPr>
        <w:t>has the resources</w:t>
      </w:r>
      <w:r w:rsidRPr="009174E4">
        <w:rPr>
          <w:rFonts w:asciiTheme="majorHAnsi" w:hAnsiTheme="majorHAnsi" w:cstheme="majorHAnsi"/>
          <w:sz w:val="16"/>
        </w:rPr>
        <w:t xml:space="preserve"> to make a decisive contribution to global decarbonization — </w:t>
      </w:r>
      <w:r w:rsidRPr="009174E4">
        <w:rPr>
          <w:rStyle w:val="StyleUnderline"/>
          <w:rFonts w:asciiTheme="majorHAnsi" w:hAnsiTheme="majorHAnsi" w:cstheme="majorHAnsi"/>
        </w:rPr>
        <w:t xml:space="preserve">and some </w:t>
      </w:r>
      <w:r w:rsidRPr="009174E4">
        <w:rPr>
          <w:rStyle w:val="Emphasis"/>
          <w:rFonts w:asciiTheme="majorHAnsi" w:hAnsiTheme="majorHAnsi" w:cstheme="majorHAnsi"/>
        </w:rPr>
        <w:t>political will</w:t>
      </w:r>
      <w:r w:rsidRPr="009174E4">
        <w:rPr>
          <w:rFonts w:asciiTheme="majorHAnsi" w:hAnsiTheme="majorHAnsi" w:cstheme="majorHAnsi"/>
          <w:sz w:val="16"/>
        </w:rPr>
        <w:t xml:space="preserve"> to leverage those resources. Unfortunately, </w:t>
      </w:r>
      <w:r w:rsidRPr="009174E4">
        <w:rPr>
          <w:rStyle w:val="StyleUnderline"/>
          <w:rFonts w:asciiTheme="majorHAnsi" w:hAnsiTheme="majorHAnsi" w:cstheme="majorHAnsi"/>
        </w:rPr>
        <w:t>due to</w:t>
      </w:r>
      <w:r w:rsidRPr="009174E4">
        <w:rPr>
          <w:rFonts w:asciiTheme="majorHAnsi" w:hAnsiTheme="majorHAnsi" w:cstheme="majorHAnsi"/>
          <w:sz w:val="16"/>
        </w:rPr>
        <w:t xml:space="preserve"> some combination of fiscal superstitions and </w:t>
      </w:r>
      <w:r w:rsidRPr="009174E4">
        <w:rPr>
          <w:rStyle w:val="StyleUnderline"/>
          <w:rFonts w:asciiTheme="majorHAnsi" w:hAnsiTheme="majorHAnsi" w:cstheme="majorHAnsi"/>
        </w:rPr>
        <w:t>misplaced priorities</w:t>
      </w:r>
      <w:r w:rsidRPr="009174E4">
        <w:rPr>
          <w:rFonts w:asciiTheme="majorHAnsi" w:hAnsiTheme="majorHAnsi" w:cstheme="majorHAnsi"/>
          <w:sz w:val="16"/>
        </w:rPr>
        <w:t xml:space="preserve">, the </w:t>
      </w:r>
      <w:r w:rsidRPr="009174E4">
        <w:rPr>
          <w:rStyle w:val="StyleUnderline"/>
          <w:rFonts w:asciiTheme="majorHAnsi" w:hAnsiTheme="majorHAnsi" w:cstheme="majorHAnsi"/>
        </w:rPr>
        <w:t>Biden</w:t>
      </w:r>
      <w:r w:rsidRPr="009174E4">
        <w:rPr>
          <w:rFonts w:asciiTheme="majorHAnsi" w:hAnsiTheme="majorHAnsi" w:cstheme="majorHAnsi"/>
          <w:sz w:val="16"/>
        </w:rPr>
        <w:t xml:space="preserve"> administration’s proposed investments in green </w:t>
      </w:r>
      <w:r w:rsidRPr="009174E4">
        <w:rPr>
          <w:rStyle w:val="StyleUnderline"/>
          <w:rFonts w:asciiTheme="majorHAnsi" w:hAnsiTheme="majorHAnsi" w:cstheme="majorHAnsi"/>
        </w:rPr>
        <w:t>innovation remain paltry</w:t>
      </w:r>
      <w:r w:rsidRPr="009174E4">
        <w:rPr>
          <w:rFonts w:asciiTheme="majorHAnsi" w:hAnsiTheme="majorHAnsi" w:cstheme="majorHAnsi"/>
          <w:sz w:val="16"/>
        </w:rPr>
        <w:t>. An American Jobs Plan with much higher funding for green R&amp;D is both imminently winnable and environmentally imperative. U.S. climate hawks should make securing such legislation a top priority.</w:t>
      </w:r>
    </w:p>
    <w:p w14:paraId="77D480E0" w14:textId="77777777" w:rsidR="00317A5A" w:rsidRPr="009174E4" w:rsidRDefault="00317A5A" w:rsidP="00317A5A">
      <w:pPr>
        <w:rPr>
          <w:rFonts w:asciiTheme="majorHAnsi" w:hAnsiTheme="majorHAnsi" w:cstheme="majorHAnsi"/>
          <w:sz w:val="16"/>
        </w:rPr>
      </w:pPr>
      <w:r w:rsidRPr="009174E4">
        <w:rPr>
          <w:rStyle w:val="StyleUnderline"/>
          <w:rFonts w:asciiTheme="majorHAnsi" w:hAnsiTheme="majorHAnsi" w:cstheme="majorHAnsi"/>
        </w:rPr>
        <w:t xml:space="preserve">The choice before us is </w:t>
      </w:r>
      <w:r w:rsidRPr="009174E4">
        <w:rPr>
          <w:rStyle w:val="Emphasis"/>
          <w:rFonts w:asciiTheme="majorHAnsi" w:hAnsiTheme="majorHAnsi" w:cstheme="majorHAnsi"/>
        </w:rPr>
        <w:t>techno-optimism</w:t>
      </w:r>
      <w:r w:rsidRPr="009174E4">
        <w:rPr>
          <w:rStyle w:val="StyleUnderline"/>
          <w:rFonts w:asciiTheme="majorHAnsi" w:hAnsiTheme="majorHAnsi" w:cstheme="majorHAnsi"/>
        </w:rPr>
        <w:t xml:space="preserve"> or </w:t>
      </w:r>
      <w:r w:rsidRPr="009174E4">
        <w:rPr>
          <w:rStyle w:val="Emphasis"/>
          <w:rFonts w:asciiTheme="majorHAnsi" w:hAnsiTheme="majorHAnsi" w:cstheme="majorHAnsi"/>
        </w:rPr>
        <w:t>barbarism</w:t>
      </w:r>
      <w:r w:rsidRPr="009174E4">
        <w:rPr>
          <w:rFonts w:asciiTheme="majorHAnsi" w:hAnsiTheme="majorHAnsi" w:cstheme="majorHAnsi"/>
          <w:sz w:val="16"/>
        </w:rPr>
        <w:t>.</w:t>
      </w:r>
    </w:p>
    <w:p w14:paraId="2E60F661" w14:textId="77777777" w:rsidR="00317A5A" w:rsidRPr="009174E4" w:rsidRDefault="00317A5A" w:rsidP="00317A5A">
      <w:pPr>
        <w:rPr>
          <w:rFonts w:asciiTheme="majorHAnsi" w:hAnsiTheme="majorHAnsi" w:cstheme="majorHAnsi"/>
          <w:sz w:val="16"/>
        </w:rPr>
      </w:pPr>
      <w:r w:rsidRPr="009174E4">
        <w:rPr>
          <w:rStyle w:val="StyleUnderline"/>
          <w:rFonts w:asciiTheme="majorHAnsi" w:hAnsiTheme="majorHAnsi" w:cstheme="majorHAnsi"/>
        </w:rPr>
        <w:t>If</w:t>
      </w:r>
      <w:r w:rsidRPr="009174E4">
        <w:rPr>
          <w:rFonts w:asciiTheme="majorHAnsi" w:hAnsiTheme="majorHAnsi" w:cstheme="majorHAnsi"/>
          <w:sz w:val="16"/>
        </w:rPr>
        <w:t xml:space="preserve"> governments are </w:t>
      </w:r>
      <w:r w:rsidRPr="009174E4">
        <w:rPr>
          <w:rStyle w:val="StyleUnderline"/>
          <w:rFonts w:asciiTheme="majorHAnsi" w:hAnsiTheme="majorHAnsi" w:cstheme="majorHAnsi"/>
        </w:rPr>
        <w:t>forced to choose between increasing income growth</w:t>
      </w:r>
      <w:r w:rsidRPr="009174E4">
        <w:rPr>
          <w:rFonts w:asciiTheme="majorHAnsi" w:hAnsiTheme="majorHAnsi" w:cstheme="majorHAnsi"/>
          <w:sz w:val="16"/>
        </w:rPr>
        <w:t xml:space="preserve"> in the present, </w:t>
      </w:r>
      <w:r w:rsidRPr="009174E4">
        <w:rPr>
          <w:rStyle w:val="StyleUnderline"/>
          <w:rFonts w:asciiTheme="majorHAnsi" w:hAnsiTheme="majorHAnsi" w:cstheme="majorHAnsi"/>
        </w:rPr>
        <w:t>and mitigating temperature</w:t>
      </w:r>
      <w:r w:rsidRPr="009174E4">
        <w:rPr>
          <w:rFonts w:asciiTheme="majorHAnsi" w:hAnsiTheme="majorHAnsi" w:cstheme="majorHAnsi"/>
          <w:sz w:val="16"/>
        </w:rPr>
        <w:t xml:space="preserve"> rise in the future, </w:t>
      </w:r>
      <w:r w:rsidRPr="009174E4">
        <w:rPr>
          <w:rStyle w:val="StyleUnderline"/>
          <w:rFonts w:asciiTheme="majorHAnsi" w:hAnsiTheme="majorHAnsi" w:cstheme="majorHAnsi"/>
        </w:rPr>
        <w:t xml:space="preserve">they are going to pick the </w:t>
      </w:r>
      <w:r w:rsidRPr="009174E4">
        <w:rPr>
          <w:rStyle w:val="Emphasis"/>
          <w:rFonts w:asciiTheme="majorHAnsi" w:hAnsiTheme="majorHAnsi" w:cstheme="majorHAnsi"/>
        </w:rPr>
        <w:t>former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We’ll get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cheap, </w:t>
      </w:r>
      <w:r w:rsidRPr="009174E4">
        <w:rPr>
          <w:rStyle w:val="StyleUnderline"/>
          <w:rFonts w:asciiTheme="majorHAnsi" w:hAnsiTheme="majorHAnsi" w:cstheme="majorHAnsi"/>
        </w:rPr>
        <w:t>lab-grown Kobe beef</w:t>
      </w:r>
      <w:r w:rsidRPr="009174E4">
        <w:rPr>
          <w:rFonts w:asciiTheme="majorHAnsi" w:hAnsiTheme="majorHAnsi" w:cstheme="majorHAnsi"/>
          <w:sz w:val="16"/>
        </w:rPr>
        <w:t xml:space="preserve"> before we get a U.S. Senate willing to tax meat, </w:t>
      </w:r>
      <w:r w:rsidRPr="009174E4">
        <w:rPr>
          <w:rStyle w:val="StyleUnderline"/>
          <w:rFonts w:asciiTheme="majorHAnsi" w:hAnsiTheme="majorHAnsi" w:cstheme="majorHAnsi"/>
        </w:rPr>
        <w:t>and steel plants powered by “</w:t>
      </w:r>
      <w:r w:rsidRPr="009174E4">
        <w:rPr>
          <w:rStyle w:val="StyleUnderline"/>
          <w:rFonts w:asciiTheme="majorHAnsi" w:hAnsiTheme="majorHAnsi" w:cstheme="majorHAnsi"/>
          <w:highlight w:val="cyan"/>
        </w:rPr>
        <w:t>green hydro</w:t>
      </w:r>
      <w:r w:rsidRPr="009174E4">
        <w:rPr>
          <w:rStyle w:val="StyleUnderline"/>
          <w:rFonts w:asciiTheme="majorHAnsi" w:hAnsiTheme="majorHAnsi" w:cstheme="majorHAnsi"/>
        </w:rPr>
        <w:t xml:space="preserve">gen” </w:t>
      </w:r>
      <w:r w:rsidRPr="009174E4">
        <w:rPr>
          <w:rStyle w:val="StyleUnderline"/>
          <w:rFonts w:asciiTheme="majorHAnsi" w:hAnsiTheme="majorHAnsi" w:cstheme="majorHAnsi"/>
          <w:highlight w:val="cyan"/>
        </w:rPr>
        <w:t>before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we get </w:t>
      </w:r>
      <w:r w:rsidRPr="009174E4">
        <w:rPr>
          <w:rStyle w:val="Emphasis"/>
          <w:rFonts w:asciiTheme="majorHAnsi" w:hAnsiTheme="majorHAnsi" w:cstheme="majorHAnsi"/>
        </w:rPr>
        <w:t>anarcho-</w:t>
      </w:r>
      <w:r w:rsidRPr="009174E4">
        <w:rPr>
          <w:rStyle w:val="Emphasis"/>
          <w:rFonts w:asciiTheme="majorHAnsi" w:hAnsiTheme="majorHAnsi" w:cstheme="majorHAnsi"/>
          <w:highlight w:val="cyan"/>
        </w:rPr>
        <w:t>primitivism</w:t>
      </w:r>
      <w:r w:rsidRPr="009174E4">
        <w:rPr>
          <w:rFonts w:asciiTheme="majorHAnsi" w:hAnsiTheme="majorHAnsi" w:cstheme="majorHAnsi"/>
          <w:sz w:val="16"/>
          <w:highlight w:val="cyan"/>
        </w:rPr>
        <w:t xml:space="preserve"> </w:t>
      </w:r>
      <w:r w:rsidRPr="009174E4">
        <w:rPr>
          <w:rFonts w:asciiTheme="majorHAnsi" w:hAnsiTheme="majorHAnsi" w:cstheme="majorHAnsi"/>
          <w:sz w:val="16"/>
        </w:rPr>
        <w:t>with Chinese characteristics.</w:t>
      </w:r>
    </w:p>
    <w:p w14:paraId="58D8BB62" w14:textId="77777777" w:rsidR="00317A5A" w:rsidRPr="009174E4" w:rsidRDefault="00317A5A" w:rsidP="00317A5A">
      <w:pPr>
        <w:rPr>
          <w:rFonts w:asciiTheme="majorHAnsi" w:hAnsiTheme="majorHAnsi" w:cstheme="majorHAnsi"/>
          <w:sz w:val="16"/>
        </w:rPr>
      </w:pPr>
      <w:r w:rsidRPr="009174E4">
        <w:rPr>
          <w:rStyle w:val="StyleUnderline"/>
          <w:rFonts w:asciiTheme="majorHAnsi" w:hAnsiTheme="majorHAnsi" w:cstheme="majorHAnsi"/>
        </w:rPr>
        <w:t>The question is</w:t>
      </w:r>
      <w:r w:rsidRPr="009174E4">
        <w:rPr>
          <w:rFonts w:asciiTheme="majorHAnsi" w:hAnsiTheme="majorHAnsi" w:cstheme="majorHAnsi"/>
          <w:sz w:val="16"/>
        </w:rPr>
        <w:t xml:space="preserve"> whether we’ll get such </w:t>
      </w:r>
      <w:r w:rsidRPr="009174E4">
        <w:rPr>
          <w:rStyle w:val="Emphasis"/>
          <w:rFonts w:asciiTheme="majorHAnsi" w:hAnsiTheme="majorHAnsi" w:cstheme="majorHAnsi"/>
          <w:highlight w:val="cyan"/>
        </w:rPr>
        <w:t>breakthroughs before it’s too late</w:t>
      </w:r>
      <w:r w:rsidRPr="009174E4">
        <w:rPr>
          <w:rStyle w:val="StyleUnderline"/>
          <w:rFonts w:asciiTheme="majorHAnsi" w:hAnsiTheme="majorHAnsi" w:cstheme="majorHAnsi"/>
        </w:rPr>
        <w:t>.</w:t>
      </w:r>
    </w:p>
    <w:p w14:paraId="0D9977C5" w14:textId="77777777" w:rsidR="00317A5A" w:rsidRPr="009174E4" w:rsidRDefault="00317A5A" w:rsidP="00317A5A">
      <w:pPr>
        <w:rPr>
          <w:rFonts w:asciiTheme="majorHAnsi" w:hAnsiTheme="majorHAnsi" w:cstheme="majorHAnsi"/>
          <w:sz w:val="16"/>
        </w:rPr>
      </w:pPr>
      <w:r w:rsidRPr="009174E4">
        <w:rPr>
          <w:rFonts w:asciiTheme="majorHAnsi" w:hAnsiTheme="majorHAnsi" w:cstheme="majorHAnsi"/>
          <w:sz w:val="16"/>
        </w:rPr>
        <w:t xml:space="preserve">Techno-optimism has its hazards, but the </w:t>
      </w:r>
      <w:r w:rsidRPr="009174E4">
        <w:rPr>
          <w:rStyle w:val="StyleUnderline"/>
          <w:rFonts w:asciiTheme="majorHAnsi" w:hAnsiTheme="majorHAnsi" w:cstheme="majorHAnsi"/>
          <w:highlight w:val="cyan"/>
        </w:rPr>
        <w:t>progress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we’ve made toward decarbonization </w:t>
      </w:r>
      <w:r w:rsidRPr="009174E4">
        <w:rPr>
          <w:rStyle w:val="StyleUnderline"/>
          <w:rFonts w:asciiTheme="majorHAnsi" w:hAnsiTheme="majorHAnsi" w:cstheme="majorHAnsi"/>
          <w:highlight w:val="cyan"/>
        </w:rPr>
        <w:t xml:space="preserve">has come </w:t>
      </w:r>
      <w:r w:rsidRPr="009174E4">
        <w:rPr>
          <w:rStyle w:val="StyleUnderline"/>
          <w:rFonts w:asciiTheme="majorHAnsi" w:hAnsiTheme="majorHAnsi" w:cstheme="majorHAnsi"/>
        </w:rPr>
        <w:t xml:space="preserve">largely </w:t>
      </w:r>
      <w:r w:rsidRPr="009174E4">
        <w:rPr>
          <w:rStyle w:val="StyleUnderline"/>
          <w:rFonts w:asciiTheme="majorHAnsi" w:hAnsiTheme="majorHAnsi" w:cstheme="majorHAnsi"/>
          <w:highlight w:val="cyan"/>
        </w:rPr>
        <w:t xml:space="preserve">through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nological innovation</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When </w:t>
      </w:r>
      <w:r w:rsidRPr="009174E4">
        <w:rPr>
          <w:rStyle w:val="StyleUnderline"/>
          <w:rFonts w:asciiTheme="majorHAnsi" w:hAnsiTheme="majorHAnsi" w:cstheme="majorHAnsi"/>
          <w:highlight w:val="cyan"/>
        </w:rPr>
        <w:t xml:space="preserve">India canceled </w:t>
      </w:r>
      <w:r w:rsidRPr="009174E4">
        <w:rPr>
          <w:rStyle w:val="StyleUnderline"/>
          <w:rFonts w:asciiTheme="majorHAnsi" w:hAnsiTheme="majorHAnsi" w:cstheme="majorHAnsi"/>
        </w:rPr>
        <w:t>plans to construct</w:t>
      </w:r>
      <w:r w:rsidRPr="009174E4">
        <w:rPr>
          <w:rFonts w:asciiTheme="majorHAnsi" w:hAnsiTheme="majorHAnsi" w:cstheme="majorHAnsi"/>
          <w:sz w:val="16"/>
        </w:rPr>
        <w:t xml:space="preserve"> 14 gigawatts of new </w:t>
      </w:r>
      <w:r w:rsidRPr="009174E4">
        <w:rPr>
          <w:rStyle w:val="Emphasis"/>
          <w:rFonts w:asciiTheme="majorHAnsi" w:hAnsiTheme="majorHAnsi" w:cstheme="majorHAnsi"/>
          <w:highlight w:val="cyan"/>
        </w:rPr>
        <w:t>coal</w:t>
      </w:r>
      <w:r w:rsidRPr="009174E4">
        <w:rPr>
          <w:rFonts w:asciiTheme="majorHAnsi" w:hAnsiTheme="majorHAnsi" w:cstheme="majorHAnsi"/>
          <w:sz w:val="16"/>
        </w:rPr>
        <w:t xml:space="preserve">-fired power stations in 2019, </w:t>
      </w:r>
      <w:r w:rsidRPr="009174E4">
        <w:rPr>
          <w:rStyle w:val="StyleUnderline"/>
          <w:rFonts w:asciiTheme="majorHAnsi" w:hAnsiTheme="majorHAnsi" w:cstheme="majorHAnsi"/>
        </w:rPr>
        <w:t xml:space="preserve">it did </w:t>
      </w:r>
      <w:r w:rsidRPr="009174E4">
        <w:rPr>
          <w:rStyle w:val="Emphasis"/>
          <w:rFonts w:asciiTheme="majorHAnsi" w:hAnsiTheme="majorHAnsi" w:cstheme="majorHAnsi"/>
          <w:highlight w:val="cyan"/>
        </w:rPr>
        <w:t xml:space="preserve">not </w:t>
      </w:r>
      <w:r w:rsidRPr="009174E4">
        <w:rPr>
          <w:rStyle w:val="Emphasis"/>
          <w:rFonts w:asciiTheme="majorHAnsi" w:hAnsiTheme="majorHAnsi" w:cstheme="majorHAnsi"/>
        </w:rPr>
        <w:t xml:space="preserve">do so </w:t>
      </w:r>
      <w:r w:rsidRPr="009174E4">
        <w:rPr>
          <w:rStyle w:val="Emphasis"/>
          <w:rFonts w:asciiTheme="majorHAnsi" w:hAnsiTheme="majorHAnsi" w:cstheme="majorHAnsi"/>
          <w:highlight w:val="cyan"/>
        </w:rPr>
        <w:t>in deference to</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international pressure or domestic </w:t>
      </w:r>
      <w:r w:rsidRPr="009174E4">
        <w:rPr>
          <w:rStyle w:val="Emphasis"/>
          <w:rFonts w:asciiTheme="majorHAnsi" w:hAnsiTheme="majorHAnsi" w:cstheme="majorHAnsi"/>
          <w:highlight w:val="cyan"/>
        </w:rPr>
        <w:t>environmental movements</w:t>
      </w:r>
      <w:r w:rsidRPr="009174E4">
        <w:rPr>
          <w:rStyle w:val="StyleUnderline"/>
          <w:rFonts w:asciiTheme="majorHAnsi" w:hAnsiTheme="majorHAnsi" w:cstheme="majorHAnsi"/>
          <w:highlight w:val="cyan"/>
        </w:rPr>
        <w:t>, but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rather to the </w:t>
      </w:r>
      <w:r w:rsidRPr="009174E4">
        <w:rPr>
          <w:rStyle w:val="Emphasis"/>
          <w:rFonts w:asciiTheme="majorHAnsi" w:hAnsiTheme="majorHAnsi" w:cstheme="majorHAnsi"/>
        </w:rPr>
        <w:t>cost-</w:t>
      </w:r>
      <w:r w:rsidRPr="009174E4">
        <w:rPr>
          <w:rStyle w:val="Emphasis"/>
          <w:rFonts w:asciiTheme="majorHAnsi" w:hAnsiTheme="majorHAnsi" w:cstheme="majorHAnsi"/>
          <w:highlight w:val="cyan"/>
        </w:rPr>
        <w:t>competitiveness of solar</w:t>
      </w:r>
      <w:r w:rsidRPr="009174E4">
        <w:rPr>
          <w:rFonts w:asciiTheme="majorHAnsi" w:hAnsiTheme="majorHAnsi" w:cstheme="majorHAnsi"/>
          <w:sz w:val="16"/>
        </w:rPr>
        <w:t xml:space="preserve"> energy.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same </w:t>
      </w:r>
      <w:r w:rsidRPr="009174E4">
        <w:rPr>
          <w:rStyle w:val="StyleUnderline"/>
          <w:rFonts w:asciiTheme="majorHAnsi" w:hAnsiTheme="majorHAnsi" w:cstheme="majorHAnsi"/>
        </w:rPr>
        <w:t xml:space="preserve">story holds </w:t>
      </w:r>
      <w:r w:rsidRPr="009174E4">
        <w:rPr>
          <w:rStyle w:val="StyleUnderline"/>
          <w:rFonts w:asciiTheme="majorHAnsi" w:hAnsiTheme="majorHAnsi" w:cstheme="majorHAnsi"/>
          <w:highlight w:val="cyan"/>
        </w:rPr>
        <w:t xml:space="preserve">across </w:t>
      </w:r>
      <w:r w:rsidRPr="009174E4">
        <w:rPr>
          <w:rStyle w:val="Emphasis"/>
          <w:rFonts w:asciiTheme="majorHAnsi" w:hAnsiTheme="majorHAnsi" w:cstheme="majorHAnsi"/>
          <w:highlight w:val="cyan"/>
        </w:rPr>
        <w:t>Asia</w:t>
      </w:r>
      <w:r w:rsidRPr="009174E4">
        <w:rPr>
          <w:rStyle w:val="Emphasis"/>
          <w:rFonts w:asciiTheme="majorHAnsi" w:hAnsiTheme="majorHAnsi" w:cstheme="majorHAnsi"/>
        </w:rPr>
        <w:t>’s</w:t>
      </w:r>
      <w:r w:rsidRPr="009174E4">
        <w:rPr>
          <w:rFonts w:asciiTheme="majorHAnsi" w:hAnsiTheme="majorHAnsi" w:cstheme="majorHAnsi"/>
          <w:sz w:val="16"/>
        </w:rPr>
        <w:t xml:space="preserve"> developing </w:t>
      </w:r>
      <w:r w:rsidRPr="009174E4">
        <w:rPr>
          <w:rStyle w:val="Emphasis"/>
          <w:rFonts w:asciiTheme="majorHAnsi" w:hAnsiTheme="majorHAnsi" w:cstheme="majorHAnsi"/>
        </w:rPr>
        <w:t>countries</w:t>
      </w:r>
      <w:r w:rsidRPr="009174E4">
        <w:rPr>
          <w:rFonts w:asciiTheme="majorHAnsi" w:hAnsiTheme="majorHAnsi" w:cstheme="majorHAnsi"/>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9174E4">
        <w:rPr>
          <w:rStyle w:val="StyleUnderline"/>
          <w:rFonts w:asciiTheme="majorHAnsi" w:hAnsiTheme="majorHAnsi" w:cstheme="majorHAnsi"/>
        </w:rPr>
        <w:t xml:space="preserve">Our species remains </w:t>
      </w:r>
      <w:r w:rsidRPr="009174E4">
        <w:rPr>
          <w:rStyle w:val="Emphasis"/>
          <w:rFonts w:asciiTheme="majorHAnsi" w:hAnsiTheme="majorHAnsi" w:cstheme="majorHAnsi"/>
        </w:rPr>
        <w:t>lackluster at solidarity</w:t>
      </w:r>
      <w:r w:rsidRPr="009174E4">
        <w:rPr>
          <w:rStyle w:val="StyleUnderline"/>
          <w:rFonts w:asciiTheme="majorHAnsi" w:hAnsiTheme="majorHAnsi" w:cstheme="majorHAnsi"/>
        </w:rPr>
        <w:t xml:space="preserve"> and self-government, but </w:t>
      </w:r>
      <w:r w:rsidRPr="009174E4">
        <w:rPr>
          <w:rStyle w:val="Emphasis"/>
          <w:rFonts w:asciiTheme="majorHAnsi" w:hAnsiTheme="majorHAnsi" w:cstheme="majorHAnsi"/>
        </w:rPr>
        <w:t>we’ve got a real knack for building cool shit</w:t>
      </w:r>
      <w:r w:rsidRPr="009174E4">
        <w:rPr>
          <w:rFonts w:asciiTheme="majorHAnsi" w:hAnsiTheme="majorHAnsi" w:cstheme="majorHAnsi"/>
          <w:sz w:val="16"/>
        </w:rPr>
        <w:t>.</w:t>
      </w:r>
    </w:p>
    <w:p w14:paraId="539479E3" w14:textId="77777777" w:rsidR="00317A5A" w:rsidRPr="009174E4" w:rsidRDefault="00317A5A" w:rsidP="00317A5A">
      <w:pPr>
        <w:rPr>
          <w:rFonts w:asciiTheme="majorHAnsi" w:hAnsiTheme="majorHAnsi" w:cstheme="majorHAnsi"/>
          <w:sz w:val="16"/>
          <w:szCs w:val="16"/>
        </w:rPr>
      </w:pPr>
      <w:r w:rsidRPr="009174E4">
        <w:rPr>
          <w:rFonts w:asciiTheme="majorHAnsi" w:hAnsiTheme="majorHAnsi" w:cstheme="majorHAnsi"/>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0214D196" w14:textId="77777777" w:rsidR="00317A5A" w:rsidRPr="009174E4" w:rsidRDefault="00317A5A" w:rsidP="00317A5A">
      <w:pPr>
        <w:rPr>
          <w:rFonts w:asciiTheme="majorHAnsi" w:hAnsiTheme="majorHAnsi" w:cstheme="majorHAnsi"/>
        </w:rPr>
      </w:pPr>
      <w:r w:rsidRPr="009174E4">
        <w:rPr>
          <w:rStyle w:val="Emphasis"/>
          <w:rFonts w:asciiTheme="majorHAnsi" w:hAnsiTheme="majorHAnsi" w:cstheme="majorHAnsi"/>
        </w:rPr>
        <w:t xml:space="preserve">The preconditions for </w:t>
      </w:r>
      <w:r w:rsidRPr="009174E4">
        <w:rPr>
          <w:rStyle w:val="Emphasis"/>
          <w:rFonts w:asciiTheme="majorHAnsi" w:hAnsiTheme="majorHAnsi" w:cstheme="majorHAnsi"/>
          <w:highlight w:val="cyan"/>
        </w:rPr>
        <w:t>green industrialization can be made in America</w:t>
      </w:r>
      <w:r w:rsidRPr="009174E4">
        <w:rPr>
          <w:rFonts w:asciiTheme="majorHAnsi" w:hAnsiTheme="majorHAnsi" w:cstheme="majorHAnsi"/>
        </w:rPr>
        <w:t>.</w:t>
      </w:r>
    </w:p>
    <w:p w14:paraId="73B90BFB" w14:textId="77777777" w:rsidR="00317A5A" w:rsidRPr="009174E4" w:rsidRDefault="00317A5A" w:rsidP="00317A5A">
      <w:pPr>
        <w:rPr>
          <w:rStyle w:val="StyleUnderline"/>
          <w:rFonts w:asciiTheme="majorHAnsi" w:hAnsiTheme="majorHAnsi" w:cstheme="majorHAnsi"/>
        </w:rPr>
      </w:pPr>
      <w:r w:rsidRPr="009174E4">
        <w:rPr>
          <w:rFonts w:asciiTheme="majorHAnsi" w:hAnsiTheme="majorHAnsi" w:cstheme="majorHAnsi"/>
          <w:sz w:val="16"/>
        </w:rPr>
        <w:t xml:space="preserve">The United States has more fiscal capacity and better-financed research universities than any nation on the planet. And, for all the pathologies of our politics, public </w:t>
      </w:r>
      <w:r w:rsidRPr="009174E4">
        <w:rPr>
          <w:rStyle w:val="StyleUnderline"/>
          <w:rFonts w:asciiTheme="majorHAnsi" w:hAnsiTheme="majorHAnsi" w:cstheme="majorHAnsi"/>
        </w:rPr>
        <w:t xml:space="preserve">investment in green tech inspires </w:t>
      </w:r>
      <w:r w:rsidRPr="009174E4">
        <w:rPr>
          <w:rStyle w:val="Emphasis"/>
          <w:rFonts w:asciiTheme="majorHAnsi" w:hAnsiTheme="majorHAnsi" w:cstheme="majorHAnsi"/>
        </w:rPr>
        <w:t>far weaker opposition</w:t>
      </w:r>
      <w:r w:rsidRPr="009174E4">
        <w:rPr>
          <w:rStyle w:val="StyleUnderline"/>
          <w:rFonts w:asciiTheme="majorHAnsi" w:hAnsiTheme="majorHAnsi" w:cstheme="majorHAnsi"/>
        </w:rPr>
        <w:t xml:space="preserve"> than many less-indispensable climate policies</w:t>
      </w:r>
      <w:r w:rsidRPr="009174E4">
        <w:rPr>
          <w:rFonts w:asciiTheme="majorHAnsi" w:hAnsiTheme="majorHAnsi" w:cstheme="majorHAnsi"/>
          <w:sz w:val="16"/>
        </w:rPr>
        <w:t xml:space="preserve">. In fact, late last year, with Republicans controlling the Senate and Donald Trump in the White House, the U.S. increased funding for zero-emission technology R&amp;D by $35 billion. </w:t>
      </w:r>
      <w:r w:rsidRPr="009174E4">
        <w:rPr>
          <w:rStyle w:val="StyleUnderline"/>
          <w:rFonts w:asciiTheme="majorHAnsi" w:hAnsiTheme="majorHAnsi" w:cstheme="majorHAnsi"/>
        </w:rPr>
        <w:t xml:space="preserve">America does not have </w:t>
      </w:r>
      <w:r w:rsidRPr="009174E4">
        <w:rPr>
          <w:rStyle w:val="Emphasis"/>
          <w:rFonts w:asciiTheme="majorHAnsi" w:hAnsiTheme="majorHAnsi" w:cstheme="majorHAnsi"/>
        </w:rPr>
        <w:t>sovereignty over enough humans to save the planet by slashing our domestic emissions</w:t>
      </w:r>
      <w:r w:rsidRPr="009174E4">
        <w:rPr>
          <w:rStyle w:val="StyleUnderline"/>
          <w:rFonts w:asciiTheme="majorHAnsi" w:hAnsiTheme="majorHAnsi" w:cstheme="majorHAnsi"/>
        </w:rPr>
        <w:t xml:space="preserve">. But we just might have the </w:t>
      </w:r>
      <w:r w:rsidRPr="009174E4">
        <w:rPr>
          <w:rStyle w:val="Emphasis"/>
          <w:rFonts w:asciiTheme="majorHAnsi" w:hAnsiTheme="majorHAnsi" w:cstheme="majorHAnsi"/>
        </w:rPr>
        <w:t>resources and political economy necessary to help the developing world save us all</w:t>
      </w:r>
      <w:r w:rsidRPr="009174E4">
        <w:rPr>
          <w:rStyle w:val="StyleUnderline"/>
          <w:rFonts w:asciiTheme="majorHAnsi" w:hAnsiTheme="majorHAnsi" w:cstheme="majorHAnsi"/>
        </w:rPr>
        <w:t>.</w:t>
      </w:r>
    </w:p>
    <w:p w14:paraId="1D0D87A3" w14:textId="77777777" w:rsidR="00317A5A" w:rsidRDefault="00317A5A" w:rsidP="00317A5A">
      <w:pPr>
        <w:rPr>
          <w:rFonts w:asciiTheme="majorHAnsi" w:hAnsiTheme="majorHAnsi" w:cstheme="majorHAnsi"/>
          <w:sz w:val="16"/>
        </w:rPr>
      </w:pPr>
      <w:r w:rsidRPr="009174E4">
        <w:rPr>
          <w:rFonts w:asciiTheme="majorHAnsi" w:hAnsiTheme="majorHAnsi" w:cstheme="majorHAnsi"/>
          <w:sz w:val="16"/>
        </w:rPr>
        <w:t xml:space="preserve">Although progress on renewables has exceeded optimistic expectations, the technical obstacles to </w:t>
      </w:r>
      <w:r w:rsidRPr="009174E4">
        <w:rPr>
          <w:rStyle w:val="StyleUnderline"/>
          <w:rFonts w:asciiTheme="majorHAnsi" w:hAnsiTheme="majorHAnsi" w:cstheme="majorHAnsi"/>
        </w:rPr>
        <w:t xml:space="preserve">global </w:t>
      </w:r>
      <w:r w:rsidRPr="009174E4">
        <w:rPr>
          <w:rStyle w:val="StyleUnderline"/>
          <w:rFonts w:asciiTheme="majorHAnsi" w:hAnsiTheme="majorHAnsi" w:cstheme="majorHAnsi"/>
          <w:highlight w:val="cyan"/>
        </w:rPr>
        <w:t>decarbonization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9174E4">
        <w:rPr>
          <w:rStyle w:val="Emphasis"/>
          <w:rFonts w:asciiTheme="majorHAnsi" w:hAnsiTheme="majorHAnsi" w:cstheme="majorHAnsi"/>
          <w:highlight w:val="cyan"/>
        </w:rPr>
        <w:t>must come from techn</w:t>
      </w:r>
      <w:r w:rsidRPr="009174E4">
        <w:rPr>
          <w:rStyle w:val="Emphasis"/>
          <w:rFonts w:asciiTheme="majorHAnsi" w:hAnsiTheme="majorHAnsi" w:cstheme="majorHAnsi"/>
        </w:rPr>
        <w:t>ologies</w:t>
      </w:r>
      <w:r w:rsidRPr="009174E4">
        <w:rPr>
          <w:rStyle w:val="StyleUnderline"/>
          <w:rFonts w:asciiTheme="majorHAnsi" w:hAnsiTheme="majorHAnsi" w:cstheme="majorHAnsi"/>
        </w:rPr>
        <w:t xml:space="preserve"> that have yet to be fully developed. We need electrified cement, hydrogen-powered steel plants, and evaporative cooling. We need utility-scale energy storage, electric airplanes, and ultra-high </w:t>
      </w:r>
      <w:r w:rsidRPr="009174E4">
        <w:rPr>
          <w:rStyle w:val="StyleUnderline"/>
          <w:rFonts w:asciiTheme="majorHAnsi" w:hAnsiTheme="majorHAnsi" w:cstheme="majorHAnsi"/>
        </w:rPr>
        <w:lastRenderedPageBreak/>
        <w:t>voltage transmission lines</w:t>
      </w:r>
      <w:r w:rsidRPr="009174E4">
        <w:rPr>
          <w:rFonts w:asciiTheme="majorHAnsi" w:hAnsiTheme="majorHAnsi" w:cstheme="majorHAnsi"/>
          <w:sz w:val="16"/>
        </w:rPr>
        <w:t>. And we’d be remiss to not toss a bit of our collective wealth at game-changing hail marys like nuclear fusion.</w:t>
      </w:r>
    </w:p>
    <w:p w14:paraId="2B192E8A" w14:textId="77777777" w:rsidR="00317A5A" w:rsidRDefault="00317A5A" w:rsidP="00317A5A">
      <w:pPr>
        <w:rPr>
          <w:rFonts w:asciiTheme="majorHAnsi" w:hAnsiTheme="majorHAnsi" w:cstheme="majorHAnsi"/>
          <w:sz w:val="16"/>
        </w:rPr>
      </w:pPr>
    </w:p>
    <w:p w14:paraId="001B3210" w14:textId="77777777" w:rsidR="00317A5A" w:rsidRPr="009174E4" w:rsidRDefault="00317A5A" w:rsidP="00317A5A">
      <w:pPr>
        <w:pStyle w:val="Heading4"/>
        <w:rPr>
          <w:rFonts w:asciiTheme="majorHAnsi" w:hAnsiTheme="majorHAnsi" w:cstheme="majorHAnsi"/>
        </w:rPr>
      </w:pPr>
      <w:r w:rsidRPr="009174E4">
        <w:rPr>
          <w:rFonts w:asciiTheme="majorHAnsi" w:hAnsiTheme="majorHAnsi" w:cstheme="majorHAnsi"/>
        </w:rPr>
        <w:t xml:space="preserve">Regulated cap key to solve---the alt </w:t>
      </w:r>
      <w:r w:rsidRPr="009174E4">
        <w:rPr>
          <w:rFonts w:asciiTheme="majorHAnsi" w:hAnsiTheme="majorHAnsi" w:cstheme="majorHAnsi"/>
          <w:u w:val="single"/>
        </w:rPr>
        <w:t>turns off the engine of innovation</w:t>
      </w:r>
      <w:r w:rsidRPr="009174E4">
        <w:rPr>
          <w:rFonts w:asciiTheme="majorHAnsi" w:hAnsiTheme="majorHAnsi" w:cstheme="majorHAnsi"/>
        </w:rPr>
        <w:t xml:space="preserve">. </w:t>
      </w:r>
    </w:p>
    <w:p w14:paraId="2E5C3FB1" w14:textId="77777777" w:rsidR="00317A5A" w:rsidRPr="009174E4" w:rsidRDefault="00317A5A" w:rsidP="00317A5A">
      <w:pPr>
        <w:rPr>
          <w:rFonts w:asciiTheme="majorHAnsi" w:hAnsiTheme="majorHAnsi" w:cstheme="majorHAnsi"/>
        </w:rPr>
      </w:pPr>
      <w:r w:rsidRPr="009174E4">
        <w:rPr>
          <w:rFonts w:asciiTheme="majorHAnsi" w:hAnsiTheme="majorHAnsi" w:cstheme="majorHAnsi"/>
        </w:rPr>
        <w:t xml:space="preserve">Jerry Z. </w:t>
      </w:r>
      <w:r w:rsidRPr="009174E4">
        <w:rPr>
          <w:rStyle w:val="Style13ptBold"/>
          <w:rFonts w:asciiTheme="majorHAnsi" w:hAnsiTheme="majorHAnsi" w:cstheme="majorHAnsi"/>
        </w:rPr>
        <w:t>Muller 20</w:t>
      </w:r>
      <w:r w:rsidRPr="009174E4">
        <w:rPr>
          <w:rFonts w:asciiTheme="majorHAnsi" w:hAnsiTheme="majorHAnsi" w:cstheme="majorHAnsi"/>
        </w:rPr>
        <w:t>. Professor of History at the Catholic University of America. "The Neosocialist Delusion". Foreign Affairs. https://www.foreignaffairs.com/articles/2019-12-10/neosocialist-delusion</w:t>
      </w:r>
    </w:p>
    <w:p w14:paraId="240445C4" w14:textId="77777777" w:rsidR="00317A5A" w:rsidRPr="009174E4" w:rsidRDefault="00317A5A" w:rsidP="00317A5A">
      <w:pPr>
        <w:rPr>
          <w:rFonts w:asciiTheme="majorHAnsi" w:hAnsiTheme="majorHAnsi" w:cstheme="majorHAnsi"/>
          <w:sz w:val="16"/>
          <w:szCs w:val="16"/>
        </w:rPr>
      </w:pPr>
      <w:r w:rsidRPr="009174E4">
        <w:rPr>
          <w:rFonts w:asciiTheme="majorHAnsi" w:hAnsiTheme="majorHAnsi" w:cstheme="majorHAnsi"/>
          <w:sz w:val="16"/>
          <w:szCs w:val="16"/>
        </w:rPr>
        <w:t>TURNING OFF THE ENGINE</w:t>
      </w:r>
    </w:p>
    <w:p w14:paraId="52F5379C" w14:textId="77777777" w:rsidR="00317A5A" w:rsidRPr="009174E4" w:rsidRDefault="00317A5A" w:rsidP="00317A5A">
      <w:pPr>
        <w:rPr>
          <w:rStyle w:val="StyleUnderline"/>
          <w:rFonts w:asciiTheme="majorHAnsi" w:hAnsiTheme="majorHAnsi" w:cstheme="majorHAnsi"/>
        </w:rPr>
      </w:pPr>
      <w:r w:rsidRPr="009174E4">
        <w:rPr>
          <w:rStyle w:val="StyleUnderline"/>
          <w:rFonts w:asciiTheme="majorHAnsi" w:hAnsiTheme="majorHAnsi" w:cstheme="majorHAnsi"/>
          <w:highlight w:val="cyan"/>
        </w:rPr>
        <w:t xml:space="preserve">Capitalism drives economic </w:t>
      </w:r>
      <w:r w:rsidRPr="009174E4">
        <w:rPr>
          <w:rStyle w:val="StyleUnderline"/>
          <w:rFonts w:asciiTheme="majorHAnsi" w:hAnsiTheme="majorHAnsi" w:cstheme="majorHAnsi"/>
        </w:rPr>
        <w:t xml:space="preserve">and social dynamism, </w:t>
      </w:r>
      <w:r w:rsidRPr="009174E4">
        <w:rPr>
          <w:rStyle w:val="StyleUnderline"/>
          <w:rFonts w:asciiTheme="majorHAnsi" w:hAnsiTheme="majorHAnsi" w:cstheme="majorHAnsi"/>
          <w:highlight w:val="cyan"/>
        </w:rPr>
        <w:t>prosperity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personal </w:t>
      </w:r>
      <w:r w:rsidRPr="009174E4">
        <w:rPr>
          <w:rStyle w:val="StyleUnderline"/>
          <w:rFonts w:asciiTheme="majorHAnsi" w:hAnsiTheme="majorHAnsi" w:cstheme="majorHAnsi"/>
          <w:highlight w:val="cyan"/>
        </w:rPr>
        <w:t xml:space="preserve">freedom </w:t>
      </w:r>
      <w:r w:rsidRPr="009174E4">
        <w:rPr>
          <w:rStyle w:val="StyleUnderline"/>
          <w:rFonts w:asciiTheme="majorHAnsi" w:hAnsiTheme="majorHAnsi" w:cstheme="majorHAnsi"/>
        </w:rPr>
        <w:t>but also erodes tradition</w:t>
      </w:r>
      <w:r w:rsidRPr="009174E4">
        <w:rPr>
          <w:rFonts w:asciiTheme="majorHAnsi" w:hAnsiTheme="majorHAnsi" w:cstheme="majorHAnsi"/>
          <w:sz w:val="16"/>
        </w:rPr>
        <w:t xml:space="preserve"> and stability. </w:t>
      </w:r>
      <w:r w:rsidRPr="009174E4">
        <w:rPr>
          <w:rStyle w:val="StyleUnderline"/>
          <w:rFonts w:asciiTheme="majorHAnsi" w:hAnsiTheme="majorHAnsi" w:cstheme="majorHAnsi"/>
        </w:rPr>
        <w:t>It produces universal gains in the long term but inequality</w:t>
      </w:r>
      <w:r w:rsidRPr="009174E4">
        <w:rPr>
          <w:rFonts w:asciiTheme="majorHAnsi" w:hAnsiTheme="majorHAnsi" w:cstheme="majorHAnsi"/>
          <w:sz w:val="16"/>
        </w:rPr>
        <w:t xml:space="preserve"> and volatility </w:t>
      </w:r>
      <w:r w:rsidRPr="009174E4">
        <w:rPr>
          <w:rStyle w:val="StyleUnderline"/>
          <w:rFonts w:asciiTheme="majorHAnsi" w:hAnsiTheme="majorHAnsi" w:cstheme="majorHAnsi"/>
        </w:rPr>
        <w:t>along the way</w:t>
      </w:r>
      <w:r w:rsidRPr="009174E4">
        <w:rPr>
          <w:rFonts w:asciiTheme="majorHAnsi" w:hAnsiTheme="majorHAnsi" w:cstheme="majorHAnsi"/>
          <w:sz w:val="16"/>
        </w:rPr>
        <w:t xml:space="preserve">. From Smith onward, the system’s greatest defenders have acknowledged the full range of its effects and accepted the need to address the downsides in a variety of ways, not least in order to preserve political peace and social harmony. </w:t>
      </w:r>
      <w:r w:rsidRPr="009174E4">
        <w:rPr>
          <w:rStyle w:val="StyleUnderline"/>
          <w:rFonts w:asciiTheme="majorHAnsi" w:hAnsiTheme="majorHAnsi" w:cstheme="majorHAnsi"/>
        </w:rPr>
        <w:t>Capitalism’s</w:t>
      </w:r>
      <w:r w:rsidRPr="009174E4">
        <w:rPr>
          <w:rFonts w:asciiTheme="majorHAnsi" w:hAnsiTheme="majorHAnsi" w:cstheme="majorHAnsi"/>
          <w:sz w:val="16"/>
        </w:rPr>
        <w:t xml:space="preserve"> greatest </w:t>
      </w:r>
      <w:r w:rsidRPr="009174E4">
        <w:rPr>
          <w:rStyle w:val="StyleUnderline"/>
          <w:rFonts w:asciiTheme="majorHAnsi" w:hAnsiTheme="majorHAnsi" w:cstheme="majorHAnsi"/>
          <w:highlight w:val="cyan"/>
        </w:rPr>
        <w:t>critics</w:t>
      </w:r>
      <w:r w:rsidRPr="009174E4">
        <w:rPr>
          <w:rFonts w:asciiTheme="majorHAnsi" w:hAnsiTheme="majorHAnsi" w:cstheme="majorHAnsi"/>
          <w:sz w:val="16"/>
        </w:rPr>
        <w:t xml:space="preserve">, in turn, </w:t>
      </w:r>
      <w:r w:rsidRPr="009174E4">
        <w:rPr>
          <w:rStyle w:val="StyleUnderline"/>
          <w:rFonts w:asciiTheme="majorHAnsi" w:hAnsiTheme="majorHAnsi" w:cstheme="majorHAnsi"/>
        </w:rPr>
        <w:t xml:space="preserve">have always </w:t>
      </w:r>
      <w:r w:rsidRPr="009174E4">
        <w:rPr>
          <w:rStyle w:val="StyleUnderline"/>
          <w:rFonts w:asciiTheme="majorHAnsi" w:hAnsiTheme="majorHAnsi" w:cstheme="majorHAnsi"/>
          <w:highlight w:val="cyan"/>
        </w:rPr>
        <w:t xml:space="preserve">respected its </w:t>
      </w:r>
      <w:r w:rsidRPr="009174E4">
        <w:rPr>
          <w:rStyle w:val="Emphasis"/>
          <w:rFonts w:asciiTheme="majorHAnsi" w:hAnsiTheme="majorHAnsi" w:cstheme="majorHAnsi"/>
          <w:highlight w:val="cyan"/>
        </w:rPr>
        <w:t>awesome capacity for growth and invention</w:t>
      </w:r>
      <w:r w:rsidRPr="009174E4">
        <w:rPr>
          <w:rStyle w:val="StyleUnderline"/>
          <w:rFonts w:asciiTheme="majorHAnsi" w:hAnsiTheme="majorHAnsi" w:cstheme="majorHAnsi"/>
        </w:rPr>
        <w:t xml:space="preserve">, and </w:t>
      </w:r>
      <w:r w:rsidRPr="009174E4">
        <w:rPr>
          <w:rStyle w:val="StyleUnderline"/>
          <w:rFonts w:asciiTheme="majorHAnsi" w:hAnsiTheme="majorHAnsi" w:cstheme="majorHAnsi"/>
          <w:highlight w:val="cyan"/>
        </w:rPr>
        <w:t xml:space="preserve">successful </w:t>
      </w:r>
      <w:r w:rsidRPr="009174E4">
        <w:rPr>
          <w:rStyle w:val="StyleUnderline"/>
          <w:rFonts w:asciiTheme="majorHAnsi" w:hAnsiTheme="majorHAnsi" w:cstheme="majorHAnsi"/>
        </w:rPr>
        <w:t xml:space="preserve">progressive </w:t>
      </w:r>
      <w:r w:rsidRPr="009174E4">
        <w:rPr>
          <w:rStyle w:val="StyleUnderline"/>
          <w:rFonts w:asciiTheme="majorHAnsi" w:hAnsiTheme="majorHAnsi" w:cstheme="majorHAnsi"/>
          <w:highlight w:val="cyan"/>
        </w:rPr>
        <w:t xml:space="preserve">movements have sought to </w:t>
      </w:r>
      <w:r w:rsidRPr="009174E4">
        <w:rPr>
          <w:rStyle w:val="Emphasis"/>
          <w:rFonts w:asciiTheme="majorHAnsi" w:hAnsiTheme="majorHAnsi" w:cstheme="majorHAnsi"/>
          <w:highlight w:val="cyan"/>
        </w:rPr>
        <w:t xml:space="preserve">domesticate markets </w:t>
      </w:r>
      <w:r w:rsidRPr="009174E4">
        <w:rPr>
          <w:rStyle w:val="Emphasis"/>
          <w:rFonts w:asciiTheme="majorHAnsi" w:hAnsiTheme="majorHAnsi" w:cstheme="majorHAnsi"/>
        </w:rPr>
        <w:t>rather than abolish them</w:t>
      </w:r>
      <w:r w:rsidRPr="009174E4">
        <w:rPr>
          <w:rStyle w:val="StyleUnderline"/>
          <w:rFonts w:asciiTheme="majorHAnsi" w:hAnsiTheme="majorHAnsi" w:cstheme="majorHAnsi"/>
        </w:rPr>
        <w:t>.</w:t>
      </w:r>
    </w:p>
    <w:p w14:paraId="2463397C" w14:textId="77777777" w:rsidR="00317A5A" w:rsidRPr="009174E4" w:rsidRDefault="00317A5A" w:rsidP="00317A5A">
      <w:pPr>
        <w:rPr>
          <w:rFonts w:asciiTheme="majorHAnsi" w:hAnsiTheme="majorHAnsi" w:cstheme="majorHAnsi"/>
          <w:u w:val="single"/>
        </w:rPr>
      </w:pPr>
      <w:r w:rsidRPr="009174E4">
        <w:rPr>
          <w:rStyle w:val="StyleUnderline"/>
          <w:rFonts w:asciiTheme="majorHAnsi" w:hAnsiTheme="majorHAnsi" w:cstheme="majorHAnsi"/>
        </w:rPr>
        <w:t xml:space="preserve">That is not the game the </w:t>
      </w:r>
      <w:r w:rsidRPr="009174E4">
        <w:rPr>
          <w:rStyle w:val="StyleUnderline"/>
          <w:rFonts w:asciiTheme="majorHAnsi" w:hAnsiTheme="majorHAnsi" w:cstheme="majorHAnsi"/>
          <w:highlight w:val="cyan"/>
        </w:rPr>
        <w:t xml:space="preserve">neosocialists are </w:t>
      </w:r>
      <w:r w:rsidRPr="009174E4">
        <w:rPr>
          <w:rStyle w:val="StyleUnderline"/>
          <w:rFonts w:asciiTheme="majorHAnsi" w:hAnsiTheme="majorHAnsi" w:cstheme="majorHAnsi"/>
        </w:rPr>
        <w:t xml:space="preserve">playing. What is </w:t>
      </w:r>
      <w:r w:rsidRPr="009174E4">
        <w:rPr>
          <w:rStyle w:val="Emphasis"/>
          <w:rFonts w:asciiTheme="majorHAnsi" w:hAnsiTheme="majorHAnsi" w:cstheme="majorHAnsi"/>
          <w:highlight w:val="cyan"/>
        </w:rPr>
        <w:t>distinctive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about their program </w:t>
      </w:r>
      <w:r w:rsidRPr="009174E4">
        <w:rPr>
          <w:rStyle w:val="StyleUnderline"/>
          <w:rFonts w:asciiTheme="majorHAnsi" w:hAnsiTheme="majorHAnsi" w:cstheme="majorHAnsi"/>
        </w:rPr>
        <w:t>is</w:t>
      </w:r>
      <w:r w:rsidRPr="009174E4">
        <w:rPr>
          <w:rFonts w:asciiTheme="majorHAnsi" w:hAnsiTheme="majorHAnsi" w:cstheme="majorHAnsi"/>
          <w:sz w:val="16"/>
        </w:rPr>
        <w:t xml:space="preserve"> not its promises—anybody can produce impossible wish lists—but </w:t>
      </w:r>
      <w:r w:rsidRPr="009174E4">
        <w:rPr>
          <w:rStyle w:val="StyleUnderline"/>
          <w:rFonts w:asciiTheme="majorHAnsi" w:hAnsiTheme="majorHAnsi" w:cstheme="majorHAnsi"/>
        </w:rPr>
        <w:t xml:space="preserve">its threats. They are fundamentally </w:t>
      </w:r>
      <w:r w:rsidRPr="009174E4">
        <w:rPr>
          <w:rStyle w:val="Emphasis"/>
          <w:rFonts w:asciiTheme="majorHAnsi" w:hAnsiTheme="majorHAnsi" w:cstheme="majorHAnsi"/>
          <w:highlight w:val="cyan"/>
        </w:rPr>
        <w:t xml:space="preserve">uninterested in sustaining a </w:t>
      </w:r>
      <w:r w:rsidRPr="009174E4">
        <w:rPr>
          <w:rStyle w:val="Emphasis"/>
          <w:rFonts w:asciiTheme="majorHAnsi" w:hAnsiTheme="majorHAnsi" w:cstheme="majorHAnsi"/>
        </w:rPr>
        <w:t xml:space="preserve">dynamic, entrepreneurial </w:t>
      </w:r>
      <w:r w:rsidRPr="009174E4">
        <w:rPr>
          <w:rStyle w:val="Emphasis"/>
          <w:rFonts w:asciiTheme="majorHAnsi" w:hAnsiTheme="majorHAnsi" w:cstheme="majorHAnsi"/>
          <w:highlight w:val="cyan"/>
        </w:rPr>
        <w:t>private sector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milking its proceeds for public investment. They don’t care about the health of the geese, because </w:t>
      </w:r>
      <w:r w:rsidRPr="009174E4">
        <w:rPr>
          <w:rStyle w:val="StyleUnderline"/>
          <w:rFonts w:asciiTheme="majorHAnsi" w:hAnsiTheme="majorHAnsi" w:cstheme="majorHAnsi"/>
        </w:rPr>
        <w:t>their economists simply assume an endless supply of golden eggs. They abhor inequality and are out to reduce it in the simplest, most direct way possible: by lopping off the outliers at the top.</w:t>
      </w:r>
    </w:p>
    <w:p w14:paraId="3B4FF4E2" w14:textId="768C33EE" w:rsidR="00317A5A" w:rsidRPr="00317A5A" w:rsidRDefault="00317A5A" w:rsidP="00317A5A">
      <w:pPr>
        <w:rPr>
          <w:rFonts w:asciiTheme="majorHAnsi" w:hAnsiTheme="majorHAnsi" w:cstheme="majorHAnsi"/>
          <w:u w:val="single"/>
        </w:rPr>
      </w:pPr>
      <w:r w:rsidRPr="009174E4">
        <w:rPr>
          <w:rStyle w:val="StyleUnderline"/>
          <w:rFonts w:asciiTheme="majorHAnsi" w:hAnsiTheme="majorHAnsi" w:cstheme="majorHAnsi"/>
        </w:rPr>
        <w:t xml:space="preserve">The growing popularity of </w:t>
      </w:r>
      <w:r w:rsidRPr="009174E4">
        <w:rPr>
          <w:rStyle w:val="StyleUnderline"/>
          <w:rFonts w:asciiTheme="majorHAnsi" w:hAnsiTheme="majorHAnsi" w:cstheme="majorHAnsi"/>
          <w:highlight w:val="cyan"/>
        </w:rPr>
        <w:t>this movement could not come at a worse time</w:t>
      </w:r>
      <w:r w:rsidRPr="009174E4">
        <w:rPr>
          <w:rFonts w:asciiTheme="majorHAnsi" w:hAnsiTheme="majorHAnsi" w:cstheme="majorHAnsi"/>
          <w:sz w:val="16"/>
        </w:rPr>
        <w:t xml:space="preserve">, for </w:t>
      </w:r>
      <w:r w:rsidRPr="009174E4">
        <w:rPr>
          <w:rStyle w:val="StyleUnderline"/>
          <w:rFonts w:asciiTheme="majorHAnsi" w:hAnsiTheme="majorHAnsi" w:cstheme="majorHAnsi"/>
        </w:rPr>
        <w:t>there are</w:t>
      </w:r>
      <w:r w:rsidRPr="009174E4">
        <w:rPr>
          <w:rFonts w:asciiTheme="majorHAnsi" w:hAnsiTheme="majorHAnsi" w:cstheme="majorHAnsi"/>
          <w:sz w:val="16"/>
        </w:rPr>
        <w:t xml:space="preserve"> indeed </w:t>
      </w:r>
      <w:r w:rsidRPr="009174E4">
        <w:rPr>
          <w:rStyle w:val="StyleUnderline"/>
          <w:rFonts w:asciiTheme="majorHAnsi" w:hAnsiTheme="majorHAnsi" w:cstheme="majorHAnsi"/>
        </w:rPr>
        <w:t>crucial problems on today’s agenda—</w:t>
      </w:r>
      <w:r w:rsidRPr="009174E4">
        <w:rPr>
          <w:rStyle w:val="Emphasis"/>
          <w:rFonts w:asciiTheme="majorHAnsi" w:hAnsiTheme="majorHAnsi" w:cstheme="majorHAnsi"/>
        </w:rPr>
        <w:t>climate change</w:t>
      </w:r>
      <w:r w:rsidRPr="009174E4">
        <w:rPr>
          <w:rStyle w:val="StyleUnderline"/>
          <w:rFonts w:asciiTheme="majorHAnsi" w:hAnsiTheme="majorHAnsi" w:cstheme="majorHAnsi"/>
        </w:rPr>
        <w:t xml:space="preserve"> high among them.</w:t>
      </w:r>
      <w:r w:rsidRPr="009174E4">
        <w:rPr>
          <w:rFonts w:asciiTheme="majorHAnsi" w:hAnsiTheme="majorHAnsi" w:cstheme="majorHAnsi"/>
          <w:sz w:val="16"/>
        </w:rPr>
        <w:t xml:space="preserve"> Dealing with these challenges will certainly require effective government policy and investment. But </w:t>
      </w:r>
      <w:r w:rsidRPr="009174E4">
        <w:rPr>
          <w:rStyle w:val="StyleUnderline"/>
          <w:rFonts w:asciiTheme="majorHAnsi" w:hAnsiTheme="majorHAnsi" w:cstheme="majorHAnsi"/>
          <w:highlight w:val="cyan"/>
        </w:rPr>
        <w:t xml:space="preserve">the bulk of </w:t>
      </w:r>
      <w:r w:rsidRPr="009174E4">
        <w:rPr>
          <w:rStyle w:val="StyleUnderline"/>
          <w:rFonts w:asciiTheme="majorHAnsi" w:hAnsiTheme="majorHAnsi" w:cstheme="majorHAnsi"/>
        </w:rPr>
        <w:t xml:space="preserve">the actual </w:t>
      </w:r>
      <w:r w:rsidRPr="009174E4">
        <w:rPr>
          <w:rStyle w:val="StyleUnderline"/>
          <w:rFonts w:asciiTheme="majorHAnsi" w:hAnsiTheme="majorHAnsi" w:cstheme="majorHAnsi"/>
          <w:highlight w:val="cyan"/>
        </w:rPr>
        <w:t xml:space="preserve">problem solving and </w:t>
      </w:r>
      <w:r w:rsidRPr="009174E4">
        <w:rPr>
          <w:rStyle w:val="StyleUnderline"/>
          <w:rFonts w:asciiTheme="majorHAnsi" w:hAnsiTheme="majorHAnsi" w:cstheme="majorHAnsi"/>
        </w:rPr>
        <w:t xml:space="preserve">practical </w:t>
      </w:r>
      <w:r w:rsidRPr="009174E4">
        <w:rPr>
          <w:rStyle w:val="StyleUnderline"/>
          <w:rFonts w:asciiTheme="majorHAnsi" w:hAnsiTheme="majorHAnsi" w:cstheme="majorHAnsi"/>
          <w:highlight w:val="cyan"/>
        </w:rPr>
        <w:t xml:space="preserve">innovation </w:t>
      </w:r>
      <w:r w:rsidRPr="009174E4">
        <w:rPr>
          <w:rStyle w:val="StyleUnderline"/>
          <w:rFonts w:asciiTheme="majorHAnsi" w:hAnsiTheme="majorHAnsi" w:cstheme="majorHAnsi"/>
        </w:rPr>
        <w:t xml:space="preserve">involved </w:t>
      </w:r>
      <w:r w:rsidRPr="009174E4">
        <w:rPr>
          <w:rStyle w:val="StyleUnderline"/>
          <w:rFonts w:asciiTheme="majorHAnsi" w:hAnsiTheme="majorHAnsi" w:cstheme="majorHAnsi"/>
          <w:highlight w:val="cyan"/>
        </w:rPr>
        <w:t xml:space="preserve">will inevitably come from </w:t>
      </w:r>
      <w:r w:rsidRPr="009174E4">
        <w:rPr>
          <w:rStyle w:val="Emphasis"/>
          <w:rFonts w:asciiTheme="majorHAnsi" w:hAnsiTheme="majorHAnsi" w:cstheme="majorHAnsi"/>
          <w:highlight w:val="cyan"/>
        </w:rPr>
        <w:t>the private sector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 xml:space="preserve">The war against </w:t>
      </w:r>
      <w:r w:rsidRPr="009174E4">
        <w:rPr>
          <w:rStyle w:val="Emphasis"/>
          <w:rFonts w:asciiTheme="majorHAnsi" w:hAnsiTheme="majorHAnsi" w:cstheme="majorHAnsi"/>
          <w:highlight w:val="cyan"/>
        </w:rPr>
        <w:t>climate change</w:t>
      </w:r>
      <w:r w:rsidRPr="009174E4">
        <w:rPr>
          <w:rFonts w:asciiTheme="majorHAnsi" w:hAnsiTheme="majorHAnsi" w:cstheme="majorHAnsi"/>
          <w:sz w:val="16"/>
        </w:rPr>
        <w:t xml:space="preserve">, that is, </w:t>
      </w:r>
      <w:r w:rsidRPr="009174E4">
        <w:rPr>
          <w:rStyle w:val="StyleUnderline"/>
          <w:rFonts w:asciiTheme="majorHAnsi" w:hAnsiTheme="majorHAnsi" w:cstheme="majorHAnsi"/>
          <w:highlight w:val="cyan"/>
        </w:rPr>
        <w:t xml:space="preserve">will </w:t>
      </w:r>
      <w:r w:rsidRPr="009174E4">
        <w:rPr>
          <w:rStyle w:val="StyleUnderline"/>
          <w:rFonts w:asciiTheme="majorHAnsi" w:hAnsiTheme="majorHAnsi" w:cstheme="majorHAnsi"/>
        </w:rPr>
        <w:t xml:space="preserve">ultimately </w:t>
      </w:r>
      <w:r w:rsidRPr="009174E4">
        <w:rPr>
          <w:rStyle w:val="StyleUnderline"/>
          <w:rFonts w:asciiTheme="majorHAnsi" w:hAnsiTheme="majorHAnsi" w:cstheme="majorHAnsi"/>
          <w:highlight w:val="cyan"/>
        </w:rPr>
        <w:t xml:space="preserve">be fought and won </w:t>
      </w:r>
      <w:r w:rsidRPr="009174E4">
        <w:rPr>
          <w:rStyle w:val="StyleUnderline"/>
          <w:rFonts w:asciiTheme="majorHAnsi" w:hAnsiTheme="majorHAnsi" w:cstheme="majorHAnsi"/>
        </w:rPr>
        <w:t xml:space="preserve">in large part </w:t>
      </w:r>
      <w:r w:rsidRPr="009174E4">
        <w:rPr>
          <w:rStyle w:val="StyleUnderline"/>
          <w:rFonts w:asciiTheme="majorHAnsi" w:hAnsiTheme="majorHAnsi" w:cstheme="majorHAnsi"/>
          <w:highlight w:val="cyan"/>
        </w:rPr>
        <w:t xml:space="preserve">by </w:t>
      </w:r>
      <w:r w:rsidRPr="009174E4">
        <w:rPr>
          <w:rStyle w:val="StyleUnderline"/>
          <w:rFonts w:asciiTheme="majorHAnsi" w:hAnsiTheme="majorHAnsi" w:cstheme="majorHAnsi"/>
        </w:rPr>
        <w:t>an army of</w:t>
      </w:r>
      <w:r w:rsidRPr="009174E4">
        <w:rPr>
          <w:rFonts w:asciiTheme="majorHAnsi" w:hAnsiTheme="majorHAnsi" w:cstheme="majorHAnsi"/>
          <w:sz w:val="16"/>
        </w:rPr>
        <w:t xml:space="preserve"> Schumpeterian </w:t>
      </w:r>
      <w:r w:rsidRPr="009174E4">
        <w:rPr>
          <w:rStyle w:val="Emphasis"/>
          <w:rFonts w:asciiTheme="majorHAnsi" w:hAnsiTheme="majorHAnsi" w:cstheme="majorHAnsi"/>
          <w:highlight w:val="cyan"/>
        </w:rPr>
        <w:t>entrepreneurs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large and small, </w:t>
      </w:r>
      <w:r w:rsidRPr="009174E4">
        <w:rPr>
          <w:rStyle w:val="StyleUnderline"/>
          <w:rFonts w:asciiTheme="majorHAnsi" w:hAnsiTheme="majorHAnsi" w:cstheme="majorHAnsi"/>
          <w:highlight w:val="cyan"/>
        </w:rPr>
        <w:t xml:space="preserve">deploying </w:t>
      </w:r>
      <w:r w:rsidRPr="009174E4">
        <w:rPr>
          <w:rStyle w:val="StyleUnderline"/>
          <w:rFonts w:asciiTheme="majorHAnsi" w:hAnsiTheme="majorHAnsi" w:cstheme="majorHAnsi"/>
        </w:rPr>
        <w:t xml:space="preserve">their </w:t>
      </w:r>
      <w:r w:rsidRPr="009174E4">
        <w:rPr>
          <w:rStyle w:val="Emphasis"/>
          <w:rFonts w:asciiTheme="majorHAnsi" w:hAnsiTheme="majorHAnsi" w:cstheme="majorHAnsi"/>
          <w:highlight w:val="cyan"/>
        </w:rPr>
        <w:t>mage-like powers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for humanity’s </w:t>
      </w:r>
      <w:r w:rsidRPr="009174E4">
        <w:rPr>
          <w:rStyle w:val="Emphasis"/>
          <w:rFonts w:asciiTheme="majorHAnsi" w:hAnsiTheme="majorHAnsi" w:cstheme="majorHAnsi"/>
          <w:highlight w:val="cyan"/>
        </w:rPr>
        <w:t>collective defense</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Unless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neosocialists </w:t>
      </w:r>
      <w:r w:rsidRPr="009174E4">
        <w:rPr>
          <w:rStyle w:val="StyleUnderline"/>
          <w:rFonts w:asciiTheme="majorHAnsi" w:hAnsiTheme="majorHAnsi" w:cstheme="majorHAnsi"/>
        </w:rPr>
        <w:t xml:space="preserve">have their way, and </w:t>
      </w:r>
      <w:r w:rsidRPr="009174E4">
        <w:rPr>
          <w:rStyle w:val="Emphasis"/>
          <w:rFonts w:asciiTheme="majorHAnsi" w:hAnsiTheme="majorHAnsi" w:cstheme="majorHAnsi"/>
          <w:highlight w:val="cyan"/>
        </w:rPr>
        <w:t>turn off the engines of innovation</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just when they are needed the most.</w:t>
      </w:r>
    </w:p>
    <w:p w14:paraId="2DC624B3" w14:textId="143971C0" w:rsidR="00C64E55" w:rsidRDefault="00C64E55" w:rsidP="00C64E55">
      <w:pPr>
        <w:pStyle w:val="Heading3"/>
      </w:pPr>
      <w:r>
        <w:lastRenderedPageBreak/>
        <w:t>No Solvency---1NC</w:t>
      </w:r>
    </w:p>
    <w:p w14:paraId="257ABF25" w14:textId="77777777" w:rsidR="00C64E55" w:rsidRPr="009B5ED5" w:rsidRDefault="00C64E55" w:rsidP="00C64E55">
      <w:pPr>
        <w:pStyle w:val="Heading4"/>
      </w:pPr>
      <w:r>
        <w:t>Vote negative on presumption---voting aff does nothing to disrupt the current system of antitrust or capitalism. Creating counter methods and producing new research doesn’t solve their overarching critiques of macroeconomic systems or theories.</w:t>
      </w:r>
    </w:p>
    <w:p w14:paraId="7103B94B" w14:textId="77777777" w:rsidR="00C64E55" w:rsidRPr="00457DA2" w:rsidRDefault="00C64E55" w:rsidP="00C64E55">
      <w:pPr>
        <w:pStyle w:val="Heading4"/>
      </w:pPr>
      <w:r>
        <w:t xml:space="preserve">You can’t just wish away the current system. </w:t>
      </w:r>
    </w:p>
    <w:p w14:paraId="36E85DB2" w14:textId="77777777" w:rsidR="00C64E55" w:rsidRPr="00457DA2" w:rsidRDefault="00C64E55" w:rsidP="00C64E55">
      <w:r w:rsidRPr="00457DA2">
        <w:t xml:space="preserve">Andrew </w:t>
      </w:r>
      <w:r w:rsidRPr="00457DA2">
        <w:rPr>
          <w:rStyle w:val="Style13ptBold"/>
        </w:rPr>
        <w:t>SAYER 95</w:t>
      </w:r>
      <w:r w:rsidRPr="00457DA2">
        <w:t>, Reader in Social Theory and Political Economy at Lancaster University [</w:t>
      </w:r>
      <w:r w:rsidRPr="00457DA2">
        <w:rPr>
          <w:i/>
        </w:rPr>
        <w:t>Radical Political Economy: A Critique</w:t>
      </w:r>
      <w:r w:rsidRPr="00457DA2">
        <w:t>, 1995, p. 33-34]</w:t>
      </w:r>
    </w:p>
    <w:p w14:paraId="0B5F3B6D" w14:textId="77777777" w:rsidR="00C64E55" w:rsidRPr="00457DA2" w:rsidRDefault="00C64E55" w:rsidP="00C64E55">
      <w:r w:rsidRPr="00457DA2">
        <w:rPr>
          <w:rStyle w:val="StyleUnderline"/>
        </w:rPr>
        <w:t>Any criticism presupposes the possibility of a better way of life</w:t>
      </w:r>
      <w:r w:rsidRPr="00457DA2">
        <w:t xml:space="preserve">; to expose something as illusory or contradictory is to imply the possibility and desirability of a life without those illusions and contradictions. This much has been established by critical theorists such as Habermas and Apel. Yet the notion that critique implies a quest for the good is a highly abstract one. </w:t>
      </w:r>
      <w:r w:rsidRPr="00457DA2">
        <w:rPr>
          <w:rStyle w:val="StyleUnderline"/>
        </w:rPr>
        <w:t>Up to a point, particular critiques do imply something</w:t>
      </w:r>
      <w:r w:rsidRPr="00457DA2">
        <w:t xml:space="preserve"> a little </w:t>
      </w:r>
      <w:r w:rsidRPr="00457DA2">
        <w:rPr>
          <w:rStyle w:val="StyleUnderline"/>
        </w:rPr>
        <w:t>more specific than</w:t>
      </w:r>
      <w:r w:rsidRPr="00457DA2">
        <w:t xml:space="preserve"> the standpoint of </w:t>
      </w:r>
      <w:r w:rsidRPr="00457DA2">
        <w:rPr>
          <w:rStyle w:val="StyleUnderline"/>
        </w:rPr>
        <w:t>a better life</w:t>
      </w:r>
      <w:r w:rsidRPr="00457DA2">
        <w:t xml:space="preserve">. The </w:t>
      </w:r>
      <w:r w:rsidRPr="00457DA2">
        <w:rPr>
          <w:rStyle w:val="StyleUnderline"/>
        </w:rPr>
        <w:t>critique of capitalism's</w:t>
      </w:r>
      <w:r w:rsidRPr="00457DA2">
        <w:t xml:space="preserve"> anarchic and uneven </w:t>
      </w:r>
      <w:r w:rsidRPr="00457DA2">
        <w:rPr>
          <w:rStyle w:val="StyleUnderline"/>
        </w:rPr>
        <w:t>development implies a critical standpoint or contrast space of an imagined society with</w:t>
      </w:r>
      <w:r w:rsidRPr="00457DA2">
        <w:t xml:space="preserve"> a rationally ordered and </w:t>
      </w:r>
      <w:r w:rsidRPr="00457DA2">
        <w:rPr>
          <w:rStyle w:val="StyleUnderline"/>
        </w:rPr>
        <w:t>even</w:t>
      </w:r>
      <w:r w:rsidRPr="00457DA2">
        <w:t xml:space="preserve"> process of </w:t>
      </w:r>
      <w:r w:rsidRPr="00457DA2">
        <w:rPr>
          <w:rStyle w:val="StyleUnderline"/>
        </w:rPr>
        <w:t>development. The critique of class points to the desirability of a classless society</w:t>
      </w:r>
      <w:r w:rsidRPr="00457DA2">
        <w:t xml:space="preserve">. Naturally, society would be better if its illusions, conflicts and contradictions were reduced, but </w:t>
      </w:r>
      <w:r w:rsidRPr="003D2EAB">
        <w:rPr>
          <w:rStyle w:val="StyleUnderline"/>
          <w:highlight w:val="cyan"/>
        </w:rPr>
        <w:t>we</w:t>
      </w:r>
      <w:r w:rsidRPr="00457DA2">
        <w:t xml:space="preserve"> naturally </w:t>
      </w:r>
      <w:r w:rsidRPr="003D2EAB">
        <w:rPr>
          <w:rStyle w:val="StyleUnderline"/>
          <w:highlight w:val="cyan"/>
        </w:rPr>
        <w:t xml:space="preserve">want to know </w:t>
      </w:r>
      <w:r w:rsidRPr="003D2EAB">
        <w:rPr>
          <w:rStyle w:val="Emphasis"/>
          <w:highlight w:val="cyan"/>
        </w:rPr>
        <w:t>how</w:t>
      </w:r>
      <w:r w:rsidRPr="003D2EAB">
        <w:rPr>
          <w:rStyle w:val="StyleUnderline"/>
          <w:highlight w:val="cyan"/>
        </w:rPr>
        <w:t xml:space="preserve"> this could be achieved</w:t>
      </w:r>
      <w:r w:rsidRPr="00457DA2">
        <w:t xml:space="preserve">. The </w:t>
      </w:r>
      <w:r w:rsidRPr="003D2EAB">
        <w:rPr>
          <w:rStyle w:val="StyleUnderline"/>
          <w:highlight w:val="cyan"/>
        </w:rPr>
        <w:t>desirability</w:t>
      </w:r>
      <w:r w:rsidRPr="00457DA2">
        <w:t xml:space="preserve"> of a life without contradictions or illusions </w:t>
      </w:r>
      <w:r w:rsidRPr="003D2EAB">
        <w:rPr>
          <w:rStyle w:val="StyleUnderline"/>
          <w:highlight w:val="cyan"/>
        </w:rPr>
        <w:t>does not make it feasible</w:t>
      </w:r>
      <w:r w:rsidRPr="00457DA2">
        <w:t>.</w:t>
      </w:r>
    </w:p>
    <w:p w14:paraId="5F777C31" w14:textId="77777777" w:rsidR="00C64E55" w:rsidRPr="00457DA2" w:rsidRDefault="00C64E55" w:rsidP="00C64E55">
      <w:r w:rsidRPr="00457DA2">
        <w:t xml:space="preserve">Critical social science does not merely identify illusions, irrationality or contradictions but attempts to provide explanations of their sources, locating the 'unwanted determinations' of behaviour, as Bhaskar (1989) puts it. </w:t>
      </w:r>
      <w:r w:rsidRPr="00457DA2">
        <w:rPr>
          <w:rStyle w:val="StyleUnderline"/>
        </w:rPr>
        <w:t>It would be strange</w:t>
      </w:r>
      <w:r w:rsidRPr="00457DA2">
        <w:t xml:space="preserve">, to say the least, </w:t>
      </w:r>
      <w:r w:rsidRPr="00457DA2">
        <w:rPr>
          <w:rStyle w:val="StyleUnderline"/>
        </w:rPr>
        <w:t>if an analysis of the causes of</w:t>
      </w:r>
      <w:r w:rsidRPr="00457DA2">
        <w:t xml:space="preserve"> problems such as </w:t>
      </w:r>
      <w:r w:rsidRPr="00457DA2">
        <w:rPr>
          <w:rStyle w:val="StyleUnderline"/>
        </w:rPr>
        <w:t xml:space="preserve">hunger and exploitation were unable to indicate anything about alternatives which would eliminate them. </w:t>
      </w:r>
      <w:r w:rsidRPr="003D2EAB">
        <w:rPr>
          <w:rStyle w:val="StyleUnderline"/>
          <w:highlight w:val="cyan"/>
        </w:rPr>
        <w:t xml:space="preserve">If a critical theory </w:t>
      </w:r>
      <w:r w:rsidRPr="003D2EAB">
        <w:rPr>
          <w:rStyle w:val="Emphasis"/>
          <w:highlight w:val="cyan"/>
        </w:rPr>
        <w:t xml:space="preserve">cannot </w:t>
      </w:r>
      <w:r w:rsidRPr="00C22F99">
        <w:rPr>
          <w:rStyle w:val="Emphasis"/>
        </w:rPr>
        <w:t>begin</w:t>
      </w:r>
      <w:r w:rsidRPr="00C22F99">
        <w:rPr>
          <w:rStyle w:val="StyleUnderline"/>
        </w:rPr>
        <w:t xml:space="preserve"> to </w:t>
      </w:r>
      <w:r w:rsidRPr="003D2EAB">
        <w:rPr>
          <w:rStyle w:val="StyleUnderline"/>
          <w:highlight w:val="cyan"/>
        </w:rPr>
        <w:t xml:space="preserve">indicate how to eliminate problems </w:t>
      </w:r>
      <w:r w:rsidRPr="00C22F99">
        <w:rPr>
          <w:rStyle w:val="StyleUnderline"/>
        </w:rPr>
        <w:t>we must</w:t>
      </w:r>
      <w:r w:rsidRPr="00C22F99">
        <w:t xml:space="preserve"> inevitably </w:t>
      </w:r>
      <w:r w:rsidRPr="003D2EAB">
        <w:rPr>
          <w:rStyle w:val="StyleUnderline"/>
          <w:highlight w:val="cyan"/>
        </w:rPr>
        <w:t>be suspicious</w:t>
      </w:r>
      <w:r w:rsidRPr="00457DA2">
        <w:rPr>
          <w:rStyle w:val="StyleUnderline"/>
        </w:rPr>
        <w:t xml:space="preserve"> of its claims to have identified their causes. </w:t>
      </w:r>
      <w:r w:rsidRPr="003D2EAB">
        <w:rPr>
          <w:rStyle w:val="StyleUnderline"/>
          <w:highlight w:val="cyan"/>
        </w:rPr>
        <w:t>If the alternative</w:t>
      </w:r>
      <w:r w:rsidRPr="00457DA2">
        <w:t xml:space="preserve"> implied by a critical standpoint </w:t>
      </w:r>
      <w:r w:rsidRPr="003D2EAB">
        <w:rPr>
          <w:rStyle w:val="StyleUnderline"/>
          <w:highlight w:val="cyan"/>
        </w:rPr>
        <w:t xml:space="preserve">is </w:t>
      </w:r>
      <w:r w:rsidRPr="003D2EAB">
        <w:rPr>
          <w:rStyle w:val="Emphasis"/>
          <w:highlight w:val="cyan"/>
        </w:rPr>
        <w:t>not feasible</w:t>
      </w:r>
      <w:r w:rsidRPr="003D2EAB">
        <w:rPr>
          <w:rStyle w:val="StyleUnderline"/>
          <w:highlight w:val="cyan"/>
        </w:rPr>
        <w:t xml:space="preserve">, </w:t>
      </w:r>
      <w:r w:rsidRPr="00C22F99">
        <w:rPr>
          <w:rStyle w:val="StyleUnderline"/>
        </w:rPr>
        <w:t xml:space="preserve">then </w:t>
      </w:r>
      <w:r w:rsidRPr="00457DA2">
        <w:rPr>
          <w:rStyle w:val="StyleUnderline"/>
        </w:rPr>
        <w:t xml:space="preserve">any </w:t>
      </w:r>
      <w:r w:rsidRPr="003D2EAB">
        <w:rPr>
          <w:rStyle w:val="StyleUnderline"/>
          <w:highlight w:val="cyan"/>
        </w:rPr>
        <w:t>critique</w:t>
      </w:r>
      <w:r w:rsidRPr="00457DA2">
        <w:rPr>
          <w:rStyle w:val="StyleUnderline"/>
        </w:rPr>
        <w:t xml:space="preserve"> made from that standpoint </w:t>
      </w:r>
      <w:r w:rsidRPr="003D2EAB">
        <w:rPr>
          <w:rStyle w:val="StyleUnderline"/>
          <w:highlight w:val="cyan"/>
        </w:rPr>
        <w:t>is</w:t>
      </w:r>
      <w:r w:rsidRPr="00457DA2">
        <w:t xml:space="preserve"> thereby </w:t>
      </w:r>
      <w:r w:rsidRPr="00C22F99">
        <w:rPr>
          <w:rStyle w:val="Emphasis"/>
        </w:rPr>
        <w:t xml:space="preserve">seriously </w:t>
      </w:r>
      <w:r w:rsidRPr="003D2EAB">
        <w:rPr>
          <w:rStyle w:val="Emphasis"/>
          <w:highlight w:val="cyan"/>
        </w:rPr>
        <w:t>weakened</w:t>
      </w:r>
      <w:r w:rsidRPr="00457DA2">
        <w:t xml:space="preserve">. Not to put too fine a point on it, the </w:t>
      </w:r>
      <w:r w:rsidRPr="00457DA2">
        <w:rPr>
          <w:rStyle w:val="StyleUnderline"/>
        </w:rPr>
        <w:t>critique of</w:t>
      </w:r>
      <w:r w:rsidRPr="00457DA2">
        <w:t xml:space="preserve">, say, </w:t>
      </w:r>
      <w:r w:rsidRPr="00457DA2">
        <w:rPr>
          <w:rStyle w:val="StyleUnderline"/>
        </w:rPr>
        <w:t>capitalism</w:t>
      </w:r>
      <w:r w:rsidRPr="00457DA2">
        <w:t xml:space="preserve">'s anarchic and uneven development would </w:t>
      </w:r>
      <w:r w:rsidRPr="00457DA2">
        <w:rPr>
          <w:rStyle w:val="StyleUnderline"/>
        </w:rPr>
        <w:t>lose much of its force if all</w:t>
      </w:r>
      <w:r w:rsidRPr="00457DA2">
        <w:t xml:space="preserve"> [END PAGE 33] </w:t>
      </w:r>
      <w:r w:rsidRPr="00457DA2">
        <w:rPr>
          <w:rStyle w:val="StyleUnderline"/>
        </w:rPr>
        <w:t>advanced economies were necessarily</w:t>
      </w:r>
      <w:r w:rsidRPr="00457DA2">
        <w:t xml:space="preserve"> anarchic and </w:t>
      </w:r>
      <w:r w:rsidRPr="00457DA2">
        <w:rPr>
          <w:rStyle w:val="StyleUnderline"/>
        </w:rPr>
        <w:t>uneven</w:t>
      </w:r>
      <w:r w:rsidRPr="00457DA2">
        <w:t xml:space="preserve"> in their development, though one could still criticize advanced economies - not just capitalist ones - from the very different standpoint of a 'deep ecology', calling for a return to small-scale, more primitive economies (Dobson, 1990).</w:t>
      </w:r>
    </w:p>
    <w:p w14:paraId="05E45B77" w14:textId="77777777" w:rsidR="00C64E55" w:rsidRPr="00457DA2" w:rsidRDefault="00C64E55" w:rsidP="00C64E55">
      <w:r w:rsidRPr="00457DA2">
        <w:rPr>
          <w:rStyle w:val="StyleUnderline"/>
        </w:rPr>
        <w:t>We need to know enough about the</w:t>
      </w:r>
      <w:r w:rsidRPr="00457DA2">
        <w:t xml:space="preserve"> critical standpoint and the implied </w:t>
      </w:r>
      <w:r w:rsidRPr="00457DA2">
        <w:rPr>
          <w:rStyle w:val="StyleUnderline"/>
        </w:rPr>
        <w:t>alternative to be able to judge</w:t>
      </w:r>
      <w:r w:rsidRPr="00457DA2">
        <w:t xml:space="preserve"> first </w:t>
      </w:r>
      <w:r w:rsidRPr="00457DA2">
        <w:rPr>
          <w:rStyle w:val="StyleUnderline"/>
        </w:rPr>
        <w:t>whether it really is feasible and desirable</w:t>
      </w:r>
      <w:r w:rsidRPr="00457DA2">
        <w:t xml:space="preserve">. Since knowledge is 'situated' and bears the mark of its author's social position, this includes assessing whose standpoint it is made from. Does it privilege the position of a particular group (e.g. male workers, advanced countries)? Does it imply a society without difference? If it suggests greater equality on whose terms is equality to be defined?7 </w:t>
      </w:r>
      <w:r w:rsidRPr="00457DA2">
        <w:rPr>
          <w:rStyle w:val="StyleUnderline"/>
        </w:rPr>
        <w:t>We have</w:t>
      </w:r>
      <w:r w:rsidRPr="00457DA2">
        <w:t xml:space="preserve"> also </w:t>
      </w:r>
      <w:r w:rsidRPr="00457DA2">
        <w:rPr>
          <w:rStyle w:val="StyleUnderline"/>
        </w:rPr>
        <w:t xml:space="preserve">to ask whether </w:t>
      </w:r>
      <w:r w:rsidRPr="003D2EAB">
        <w:rPr>
          <w:rStyle w:val="StyleUnderline"/>
          <w:highlight w:val="cyan"/>
        </w:rPr>
        <w:t xml:space="preserve">remedying </w:t>
      </w:r>
      <w:r w:rsidRPr="00C22F99">
        <w:rPr>
          <w:rStyle w:val="StyleUnderline"/>
        </w:rPr>
        <w:t xml:space="preserve">one set of </w:t>
      </w:r>
      <w:r w:rsidRPr="003D2EAB">
        <w:rPr>
          <w:rStyle w:val="StyleUnderline"/>
          <w:highlight w:val="cyan"/>
        </w:rPr>
        <w:t>problems would generate others</w:t>
      </w:r>
      <w:r w:rsidRPr="00457DA2">
        <w:t xml:space="preserve"> (it usually does), </w:t>
      </w:r>
      <w:r w:rsidRPr="00457DA2">
        <w:rPr>
          <w:rStyle w:val="StyleUnderline"/>
        </w:rPr>
        <w:t>and whether these would be worse</w:t>
      </w:r>
      <w:r w:rsidRPr="00457DA2">
        <w:t xml:space="preserve"> than the original problems. </w:t>
      </w:r>
      <w:r w:rsidRPr="00457DA2">
        <w:rPr>
          <w:rStyle w:val="StyleUnderline"/>
        </w:rPr>
        <w:t xml:space="preserve">This is rarely considered in radical </w:t>
      </w:r>
      <w:r w:rsidRPr="00457DA2">
        <w:rPr>
          <w:rStyle w:val="StyleUnderline"/>
        </w:rPr>
        <w:lastRenderedPageBreak/>
        <w:t xml:space="preserve">political economy, </w:t>
      </w:r>
      <w:r w:rsidRPr="003D2EAB">
        <w:rPr>
          <w:rStyle w:val="StyleUnderline"/>
          <w:highlight w:val="cyan"/>
        </w:rPr>
        <w:t>the</w:t>
      </w:r>
      <w:r w:rsidRPr="00457DA2">
        <w:t xml:space="preserve"> usual </w:t>
      </w:r>
      <w:r w:rsidRPr="00457DA2">
        <w:rPr>
          <w:rStyle w:val="StyleUnderline"/>
        </w:rPr>
        <w:t xml:space="preserve">implicit </w:t>
      </w:r>
      <w:r w:rsidRPr="003D2EAB">
        <w:rPr>
          <w:rStyle w:val="StyleUnderline"/>
          <w:highlight w:val="cyan"/>
        </w:rPr>
        <w:t>assumption</w:t>
      </w:r>
      <w:r w:rsidRPr="00457DA2">
        <w:rPr>
          <w:rStyle w:val="StyleUnderline"/>
        </w:rPr>
        <w:t xml:space="preserve"> being </w:t>
      </w:r>
      <w:r w:rsidRPr="003D2EAB">
        <w:rPr>
          <w:rStyle w:val="StyleUnderline"/>
          <w:highlight w:val="cyan"/>
        </w:rPr>
        <w:t>that all bad things go</w:t>
      </w:r>
      <w:r w:rsidRPr="00457DA2">
        <w:rPr>
          <w:rStyle w:val="StyleUnderline"/>
        </w:rPr>
        <w:t xml:space="preserve"> together </w:t>
      </w:r>
      <w:r w:rsidRPr="003D2EAB">
        <w:rPr>
          <w:rStyle w:val="StyleUnderline"/>
          <w:highlight w:val="cyan"/>
        </w:rPr>
        <w:t>in capitalism and all good</w:t>
      </w:r>
      <w:r w:rsidRPr="00457DA2">
        <w:rPr>
          <w:rStyle w:val="StyleUnderline"/>
        </w:rPr>
        <w:t xml:space="preserve"> things </w:t>
      </w:r>
      <w:r w:rsidRPr="003D2EAB">
        <w:rPr>
          <w:rStyle w:val="StyleUnderline"/>
          <w:highlight w:val="cyan"/>
        </w:rPr>
        <w:t>under socialism/communism</w:t>
      </w:r>
      <w:r w:rsidRPr="00457DA2">
        <w:t xml:space="preserve">. Yet </w:t>
      </w:r>
      <w:r w:rsidRPr="00457DA2">
        <w:rPr>
          <w:rStyle w:val="StyleUnderline"/>
        </w:rPr>
        <w:t>it is possible that some of the</w:t>
      </w:r>
      <w:r w:rsidRPr="00457DA2">
        <w:t xml:space="preserve"> 'contradictions' involve </w:t>
      </w:r>
      <w:r w:rsidRPr="003D2EAB">
        <w:rPr>
          <w:rStyle w:val="StyleUnderline"/>
          <w:highlight w:val="cyan"/>
        </w:rPr>
        <w:t>dilemmas</w:t>
      </w:r>
      <w:r w:rsidRPr="00457DA2">
        <w:t xml:space="preserve"> which </w:t>
      </w:r>
      <w:r w:rsidRPr="003D2EAB">
        <w:rPr>
          <w:rStyle w:val="StyleUnderline"/>
          <w:highlight w:val="cyan"/>
        </w:rPr>
        <w:t>can't be eliminated along with capitalism</w:t>
      </w:r>
      <w:r w:rsidRPr="00457DA2">
        <w:rPr>
          <w:rStyle w:val="StyleUnderline"/>
        </w:rPr>
        <w:t xml:space="preserve">. </w:t>
      </w:r>
      <w:r w:rsidRPr="003D2EAB">
        <w:rPr>
          <w:rStyle w:val="StyleUnderline"/>
          <w:highlight w:val="cyan"/>
        </w:rPr>
        <w:t>Evaluations</w:t>
      </w:r>
      <w:r w:rsidRPr="00457DA2">
        <w:t xml:space="preserve"> in terms of desirability therefore </w:t>
      </w:r>
      <w:r w:rsidRPr="003D2EAB">
        <w:rPr>
          <w:rStyle w:val="StyleUnderline"/>
          <w:highlight w:val="cyan"/>
        </w:rPr>
        <w:t>need to be</w:t>
      </w:r>
      <w:r w:rsidRPr="00457DA2">
        <w:rPr>
          <w:rStyle w:val="StyleUnderline"/>
        </w:rPr>
        <w:t xml:space="preserve"> cross-</w:t>
      </w:r>
      <w:r w:rsidRPr="003D2EAB">
        <w:rPr>
          <w:rStyle w:val="StyleUnderline"/>
          <w:highlight w:val="cyan"/>
        </w:rPr>
        <w:t>checked with</w:t>
      </w:r>
      <w:r w:rsidRPr="00457DA2">
        <w:rPr>
          <w:rStyle w:val="StyleUnderline"/>
        </w:rPr>
        <w:t xml:space="preserve"> assessments of </w:t>
      </w:r>
      <w:r w:rsidRPr="003D2EAB">
        <w:rPr>
          <w:rStyle w:val="StyleUnderline"/>
          <w:highlight w:val="cyan"/>
        </w:rPr>
        <w:t xml:space="preserve">feasibility, and </w:t>
      </w:r>
      <w:r w:rsidRPr="003D2EAB">
        <w:rPr>
          <w:rStyle w:val="Emphasis"/>
          <w:highlight w:val="cyan"/>
        </w:rPr>
        <w:t>optimistic assumptions</w:t>
      </w:r>
      <w:r w:rsidRPr="00457DA2">
        <w:rPr>
          <w:rStyle w:val="StyleUnderline"/>
        </w:rPr>
        <w:t xml:space="preserve"> of inevitable improvement </w:t>
      </w:r>
      <w:r w:rsidRPr="003D2EAB">
        <w:rPr>
          <w:rStyle w:val="Emphasis"/>
          <w:highlight w:val="cyan"/>
        </w:rPr>
        <w:t>suspended</w:t>
      </w:r>
      <w:r w:rsidRPr="00457DA2">
        <w:t>.</w:t>
      </w:r>
    </w:p>
    <w:p w14:paraId="24959AC8" w14:textId="77777777" w:rsidR="00C64E55" w:rsidRPr="00457DA2" w:rsidRDefault="00C64E55" w:rsidP="00C64E55">
      <w:r w:rsidRPr="00457DA2">
        <w:rPr>
          <w:rStyle w:val="StyleUnderline"/>
        </w:rPr>
        <w:t>There are two kinds of feasibility</w:t>
      </w:r>
      <w:r w:rsidRPr="00457DA2">
        <w:t xml:space="preserve"> which might be considered:</w:t>
      </w:r>
    </w:p>
    <w:p w14:paraId="1A5FA720" w14:textId="77777777" w:rsidR="00C64E55" w:rsidRPr="00457DA2" w:rsidRDefault="00C64E55" w:rsidP="00C64E55">
      <w:pPr>
        <w:ind w:left="720"/>
      </w:pPr>
      <w:r w:rsidRPr="00457DA2">
        <w:t xml:space="preserve">1 </w:t>
      </w:r>
      <w:r w:rsidRPr="00457DA2">
        <w:rPr>
          <w:rStyle w:val="StyleUnderline"/>
        </w:rPr>
        <w:t>whether a certain</w:t>
      </w:r>
      <w:r w:rsidRPr="00457DA2">
        <w:t xml:space="preserve"> desired </w:t>
      </w:r>
      <w:r w:rsidRPr="00457DA2">
        <w:rPr>
          <w:rStyle w:val="StyleUnderline"/>
        </w:rPr>
        <w:t>end-state or goal can be realized</w:t>
      </w:r>
      <w:r w:rsidRPr="00457DA2">
        <w:t xml:space="preserve"> - for example, how people can be politically mobilized to make it happen; and</w:t>
      </w:r>
    </w:p>
    <w:p w14:paraId="629B4081" w14:textId="77777777" w:rsidR="00C64E55" w:rsidRPr="00457DA2" w:rsidRDefault="00C64E55" w:rsidP="00C64E55">
      <w:pPr>
        <w:ind w:left="720"/>
      </w:pPr>
      <w:r w:rsidRPr="00457DA2">
        <w:t xml:space="preserve">2 </w:t>
      </w:r>
      <w:r w:rsidRPr="00457DA2">
        <w:rPr>
          <w:rStyle w:val="StyleUnderline"/>
        </w:rPr>
        <w:t>whether</w:t>
      </w:r>
      <w:r w:rsidRPr="00457DA2">
        <w:t xml:space="preserve">, assuming enough people are willing to try to make it happen, </w:t>
      </w:r>
      <w:r w:rsidRPr="00457DA2">
        <w:rPr>
          <w:rStyle w:val="StyleUnderline"/>
        </w:rPr>
        <w:t>the goal or end-state is feasible in itself</w:t>
      </w:r>
      <w:r w:rsidRPr="00457DA2">
        <w:t>, e.g. could one have an advanced economy without money?</w:t>
      </w:r>
    </w:p>
    <w:p w14:paraId="79067272" w14:textId="36DFC1A0" w:rsidR="00C64E55" w:rsidRDefault="00C64E55" w:rsidP="00C64E55">
      <w:r w:rsidRPr="00457DA2">
        <w:rPr>
          <w:rStyle w:val="StyleUnderline"/>
        </w:rPr>
        <w:t>It is</w:t>
      </w:r>
      <w:r w:rsidRPr="00457DA2">
        <w:t xml:space="preserve"> usually </w:t>
      </w:r>
      <w:r w:rsidRPr="00457DA2">
        <w:rPr>
          <w:rStyle w:val="StyleUnderline"/>
        </w:rPr>
        <w:t>only the first of these questions that radicals address</w:t>
      </w:r>
      <w:r w:rsidRPr="00457DA2">
        <w:t xml:space="preserve">, the standard response to utopian discussions being not 'would it work?' but 'yes but how are you going to get from here to there?' But while many might think it idle to ignore (1), it is surprising how little attention is given to (2), </w:t>
      </w:r>
      <w:r w:rsidRPr="00457DA2">
        <w:rPr>
          <w:rStyle w:val="StyleUnderline"/>
        </w:rPr>
        <w:t>as if the journey mattered more than the destination</w:t>
      </w:r>
      <w:r w:rsidRPr="00457DA2">
        <w:t xml:space="preserve">. I fully accept that I am not offering suggestions on (1) in this book, and only ideas pertinent to (2): but then </w:t>
      </w:r>
      <w:r w:rsidRPr="00457DA2">
        <w:rPr>
          <w:rStyle w:val="StyleUnderline"/>
        </w:rPr>
        <w:t>I don't see how large-scale political mobilization can precede a well-worked out conception of a feasible alternative</w:t>
      </w:r>
      <w:r w:rsidRPr="00457DA2">
        <w:t>.</w:t>
      </w:r>
    </w:p>
    <w:p w14:paraId="326C83CC" w14:textId="77777777" w:rsidR="00C64E55" w:rsidRPr="00BC340F" w:rsidRDefault="00C64E55" w:rsidP="00C64E55">
      <w:pPr>
        <w:pStyle w:val="Heading4"/>
        <w:rPr>
          <w:rFonts w:asciiTheme="majorHAnsi" w:hAnsiTheme="majorHAnsi" w:cstheme="majorHAnsi"/>
        </w:rPr>
      </w:pPr>
      <w:r>
        <w:rPr>
          <w:rFonts w:asciiTheme="majorHAnsi" w:hAnsiTheme="majorHAnsi" w:cstheme="majorHAnsi"/>
        </w:rPr>
        <w:t>Affs that</w:t>
      </w:r>
      <w:r w:rsidRPr="00BC340F">
        <w:rPr>
          <w:rFonts w:asciiTheme="majorHAnsi" w:hAnsiTheme="majorHAnsi" w:cstheme="majorHAnsi"/>
        </w:rPr>
        <w:t xml:space="preserve"> just</w:t>
      </w:r>
      <w:r>
        <w:rPr>
          <w:rFonts w:asciiTheme="majorHAnsi" w:hAnsiTheme="majorHAnsi" w:cstheme="majorHAnsi"/>
        </w:rPr>
        <w:t xml:space="preserve"> produce</w:t>
      </w:r>
      <w:r w:rsidRPr="00BC340F">
        <w:rPr>
          <w:rFonts w:asciiTheme="majorHAnsi" w:hAnsiTheme="majorHAnsi" w:cstheme="majorHAnsi"/>
        </w:rPr>
        <w:t xml:space="preserve"> </w:t>
      </w:r>
      <w:r w:rsidRPr="00BC340F">
        <w:rPr>
          <w:rFonts w:asciiTheme="majorHAnsi" w:hAnsiTheme="majorHAnsi" w:cstheme="majorHAnsi"/>
          <w:u w:val="single"/>
        </w:rPr>
        <w:t>“</w:t>
      </w:r>
      <w:r w:rsidRPr="00E66F02">
        <w:rPr>
          <w:rFonts w:asciiTheme="majorHAnsi" w:hAnsiTheme="majorHAnsi" w:cstheme="majorHAnsi"/>
          <w:u w:val="single"/>
        </w:rPr>
        <w:t>communicative knowledge</w:t>
      </w:r>
      <w:r w:rsidRPr="00BC340F">
        <w:rPr>
          <w:rFonts w:asciiTheme="majorHAnsi" w:hAnsiTheme="majorHAnsi" w:cstheme="majorHAnsi"/>
          <w:u w:val="single"/>
        </w:rPr>
        <w:t>”</w:t>
      </w:r>
      <w:r w:rsidRPr="00BC340F">
        <w:rPr>
          <w:rFonts w:asciiTheme="majorHAnsi" w:hAnsiTheme="majorHAnsi" w:cstheme="majorHAnsi"/>
        </w:rPr>
        <w:t xml:space="preserve"> are naïve—advocacy without specific alternatives is an illusory libertarian utopia.</w:t>
      </w:r>
    </w:p>
    <w:p w14:paraId="0808E581" w14:textId="77777777" w:rsidR="00C64E55" w:rsidRPr="00BC340F" w:rsidRDefault="00C64E55" w:rsidP="00C64E55">
      <w:pPr>
        <w:rPr>
          <w:rFonts w:asciiTheme="majorHAnsi" w:hAnsiTheme="majorHAnsi" w:cstheme="majorHAnsi"/>
        </w:rPr>
      </w:pPr>
      <w:r w:rsidRPr="00BC340F">
        <w:rPr>
          <w:rFonts w:asciiTheme="majorHAnsi" w:hAnsiTheme="majorHAnsi" w:cstheme="majorHAnsi"/>
        </w:rPr>
        <w:t xml:space="preserve">Andrew </w:t>
      </w:r>
      <w:r w:rsidRPr="00BC340F">
        <w:rPr>
          <w:rStyle w:val="Style13ptBold"/>
          <w:rFonts w:asciiTheme="majorHAnsi" w:hAnsiTheme="majorHAnsi" w:cstheme="majorHAnsi"/>
        </w:rPr>
        <w:t>SAYER 95</w:t>
      </w:r>
      <w:r w:rsidRPr="00BC340F">
        <w:rPr>
          <w:rFonts w:asciiTheme="majorHAnsi" w:hAnsiTheme="majorHAnsi" w:cstheme="majorHAnsi"/>
        </w:rPr>
        <w:t>, Reader in Social Theory and Political Economy at Lancaster University [</w:t>
      </w:r>
      <w:r w:rsidRPr="00BC340F">
        <w:rPr>
          <w:rFonts w:asciiTheme="majorHAnsi" w:hAnsiTheme="majorHAnsi" w:cstheme="majorHAnsi"/>
          <w:i/>
        </w:rPr>
        <w:t>Radical Political Economy: A Critique</w:t>
      </w:r>
      <w:r w:rsidRPr="00BC340F">
        <w:rPr>
          <w:rFonts w:asciiTheme="majorHAnsi" w:hAnsiTheme="majorHAnsi" w:cstheme="majorHAnsi"/>
        </w:rPr>
        <w:t>, 1995, p. 236-237]</w:t>
      </w:r>
    </w:p>
    <w:p w14:paraId="585948C6" w14:textId="77777777" w:rsidR="00C64E55" w:rsidRPr="00BC340F" w:rsidRDefault="00C64E55" w:rsidP="00C64E55">
      <w:pPr>
        <w:rPr>
          <w:rFonts w:asciiTheme="majorHAnsi" w:hAnsiTheme="majorHAnsi" w:cstheme="majorHAnsi"/>
          <w:sz w:val="16"/>
        </w:rPr>
      </w:pPr>
      <w:r w:rsidRPr="00BC340F">
        <w:rPr>
          <w:rFonts w:asciiTheme="majorHAnsi" w:hAnsiTheme="majorHAnsi" w:cstheme="majorHAnsi"/>
          <w:sz w:val="16"/>
        </w:rPr>
        <w:t xml:space="preserve">It should be abundantly clear that </w:t>
      </w:r>
      <w:r w:rsidRPr="005C5038">
        <w:rPr>
          <w:rStyle w:val="StyleUnderline"/>
          <w:rFonts w:asciiTheme="majorHAnsi" w:hAnsiTheme="majorHAnsi" w:cstheme="majorHAnsi"/>
          <w:highlight w:val="cyan"/>
        </w:rPr>
        <w:t>the</w:t>
      </w:r>
      <w:r w:rsidRPr="00BC340F">
        <w:rPr>
          <w:rFonts w:asciiTheme="majorHAnsi" w:hAnsiTheme="majorHAnsi" w:cstheme="majorHAnsi"/>
          <w:sz w:val="16"/>
        </w:rPr>
        <w:t xml:space="preserve"> more or less </w:t>
      </w:r>
      <w:r w:rsidRPr="00BC340F">
        <w:rPr>
          <w:rStyle w:val="StyleUnderline"/>
          <w:rFonts w:asciiTheme="majorHAnsi" w:hAnsiTheme="majorHAnsi" w:cstheme="majorHAnsi"/>
        </w:rPr>
        <w:t xml:space="preserve">implicit </w:t>
      </w:r>
      <w:r w:rsidRPr="005C5038">
        <w:rPr>
          <w:rStyle w:val="StyleUnderline"/>
          <w:rFonts w:asciiTheme="majorHAnsi" w:hAnsiTheme="majorHAnsi" w:cstheme="majorHAnsi"/>
          <w:highlight w:val="cyan"/>
        </w:rPr>
        <w:t>belief</w:t>
      </w:r>
      <w:r w:rsidRPr="00BC340F">
        <w:rPr>
          <w:rStyle w:val="StyleUnderline"/>
          <w:rFonts w:asciiTheme="majorHAnsi" w:hAnsiTheme="majorHAnsi" w:cstheme="majorHAnsi"/>
        </w:rPr>
        <w:t xml:space="preserve"> of critical social sciences</w:t>
      </w:r>
      <w:r w:rsidRPr="00BC340F">
        <w:rPr>
          <w:rFonts w:asciiTheme="majorHAnsi" w:hAnsiTheme="majorHAnsi" w:cstheme="majorHAnsi"/>
          <w:sz w:val="16"/>
        </w:rPr>
        <w:t xml:space="preserve">, such as radical political economy, </w:t>
      </w:r>
      <w:r w:rsidRPr="005C5038">
        <w:rPr>
          <w:rStyle w:val="StyleUnderline"/>
          <w:rFonts w:asciiTheme="majorHAnsi" w:hAnsiTheme="majorHAnsi" w:cstheme="majorHAnsi"/>
          <w:highlight w:val="cyan"/>
        </w:rPr>
        <w:t xml:space="preserve">that </w:t>
      </w:r>
      <w:r w:rsidRPr="00BC340F">
        <w:rPr>
          <w:rStyle w:val="StyleUnderline"/>
          <w:rFonts w:asciiTheme="majorHAnsi" w:hAnsiTheme="majorHAnsi" w:cstheme="majorHAnsi"/>
        </w:rPr>
        <w:t xml:space="preserve">contradictions and </w:t>
      </w:r>
      <w:r w:rsidRPr="005C5038">
        <w:rPr>
          <w:rStyle w:val="StyleUnderline"/>
          <w:rFonts w:asciiTheme="majorHAnsi" w:hAnsiTheme="majorHAnsi" w:cstheme="majorHAnsi"/>
          <w:highlight w:val="cyan"/>
        </w:rPr>
        <w:t>dilemmas could be</w:t>
      </w:r>
      <w:r w:rsidRPr="00BC340F">
        <w:rPr>
          <w:rFonts w:asciiTheme="majorHAnsi" w:hAnsiTheme="majorHAnsi" w:cstheme="majorHAnsi"/>
          <w:sz w:val="16"/>
        </w:rPr>
        <w:t xml:space="preserve"> successively </w:t>
      </w:r>
      <w:r w:rsidRPr="005C5038">
        <w:rPr>
          <w:rStyle w:val="StyleUnderline"/>
          <w:rFonts w:asciiTheme="majorHAnsi" w:hAnsiTheme="majorHAnsi" w:cstheme="majorHAnsi"/>
          <w:highlight w:val="cyan"/>
        </w:rPr>
        <w:t xml:space="preserve">eliminated without creating new ones, is </w:t>
      </w:r>
      <w:r w:rsidRPr="005C5038">
        <w:rPr>
          <w:rStyle w:val="Emphasis"/>
          <w:rFonts w:asciiTheme="majorHAnsi" w:hAnsiTheme="majorHAnsi" w:cstheme="majorHAnsi"/>
          <w:highlight w:val="cyan"/>
        </w:rPr>
        <w:t>untenable</w:t>
      </w:r>
      <w:r w:rsidRPr="00BC340F">
        <w:rPr>
          <w:rStyle w:val="StyleUnderline"/>
          <w:rFonts w:asciiTheme="majorHAnsi" w:hAnsiTheme="majorHAnsi" w:cstheme="majorHAnsi"/>
        </w:rPr>
        <w:t xml:space="preserve">: it is a modernist myth. </w:t>
      </w:r>
      <w:r w:rsidRPr="005C5038">
        <w:rPr>
          <w:rStyle w:val="StyleUnderline"/>
          <w:rFonts w:asciiTheme="majorHAnsi" w:hAnsiTheme="majorHAnsi" w:cstheme="majorHAnsi"/>
          <w:highlight w:val="cyan"/>
        </w:rPr>
        <w:t>There are always</w:t>
      </w:r>
      <w:r w:rsidRPr="00BC340F">
        <w:rPr>
          <w:rStyle w:val="StyleUnderline"/>
          <w:rFonts w:asciiTheme="majorHAnsi" w:hAnsiTheme="majorHAnsi" w:cstheme="majorHAnsi"/>
        </w:rPr>
        <w:t xml:space="preserve"> going to be </w:t>
      </w:r>
      <w:r w:rsidRPr="005C5038">
        <w:rPr>
          <w:rStyle w:val="StyleUnderline"/>
          <w:rFonts w:asciiTheme="majorHAnsi" w:hAnsiTheme="majorHAnsi" w:cstheme="majorHAnsi"/>
          <w:highlight w:val="cyan"/>
        </w:rPr>
        <w:t>trade-offs</w:t>
      </w:r>
      <w:r w:rsidRPr="00BC340F">
        <w:rPr>
          <w:rFonts w:asciiTheme="majorHAnsi" w:hAnsiTheme="majorHAnsi" w:cstheme="majorHAnsi"/>
          <w:sz w:val="16"/>
        </w:rPr>
        <w:t xml:space="preserve">, though not necessarily zero-sum games, and gloomy though this may sound, we stand more chance of success being aware of this than we do imagining that they don't exist. But </w:t>
      </w:r>
      <w:r w:rsidRPr="00BC340F">
        <w:rPr>
          <w:rStyle w:val="StyleUnderline"/>
          <w:rFonts w:asciiTheme="majorHAnsi" w:hAnsiTheme="majorHAnsi" w:cstheme="majorHAnsi"/>
        </w:rPr>
        <w:t>there is a further problem with critical social science's</w:t>
      </w:r>
      <w:r w:rsidRPr="00BC340F">
        <w:rPr>
          <w:rFonts w:asciiTheme="majorHAnsi" w:hAnsiTheme="majorHAnsi" w:cstheme="majorHAnsi"/>
          <w:sz w:val="16"/>
        </w:rPr>
        <w:t xml:space="preserve"> confident view of emancipation. This is its </w:t>
      </w:r>
      <w:r w:rsidRPr="00BC340F">
        <w:rPr>
          <w:rStyle w:val="StyleUnderline"/>
          <w:rFonts w:asciiTheme="majorHAnsi" w:hAnsiTheme="majorHAnsi" w:cstheme="majorHAnsi"/>
        </w:rPr>
        <w:t>assumption that emancipation comes about solely</w:t>
      </w:r>
      <w:r w:rsidRPr="00BC340F">
        <w:rPr>
          <w:rFonts w:asciiTheme="majorHAnsi" w:hAnsiTheme="majorHAnsi" w:cstheme="majorHAnsi"/>
          <w:sz w:val="16"/>
        </w:rPr>
        <w:t xml:space="preserve"> or largely </w:t>
      </w:r>
      <w:r w:rsidRPr="00BC340F">
        <w:rPr>
          <w:rStyle w:val="StyleUnderline"/>
          <w:rFonts w:asciiTheme="majorHAnsi" w:hAnsiTheme="majorHAnsi" w:cstheme="majorHAnsi"/>
        </w:rPr>
        <w:t>through removal of obstacles</w:t>
      </w:r>
      <w:r w:rsidRPr="00BC340F">
        <w:rPr>
          <w:rFonts w:asciiTheme="majorHAnsi" w:hAnsiTheme="majorHAnsi" w:cstheme="majorHAnsi"/>
          <w:sz w:val="16"/>
        </w:rPr>
        <w:t xml:space="preserve"> - be they illusions held by people which help perpetuate oppressive social practices, relations of domination or material deprivation. Apparently, once we have eliminated these and people can relate to one another freely and as equals, people will be emancipated.</w:t>
      </w:r>
    </w:p>
    <w:p w14:paraId="7449B5A2" w14:textId="77777777" w:rsidR="00C64E55" w:rsidRPr="00BC340F" w:rsidRDefault="00C64E55" w:rsidP="00C64E55">
      <w:pPr>
        <w:rPr>
          <w:rFonts w:asciiTheme="majorHAnsi" w:hAnsiTheme="majorHAnsi" w:cstheme="majorHAnsi"/>
          <w:sz w:val="16"/>
        </w:rPr>
      </w:pPr>
      <w:r w:rsidRPr="00BC340F">
        <w:rPr>
          <w:rStyle w:val="StyleUnderline"/>
          <w:rFonts w:asciiTheme="majorHAnsi" w:hAnsiTheme="majorHAnsi" w:cstheme="majorHAnsi"/>
        </w:rPr>
        <w:t>There are several problems with this</w:t>
      </w:r>
      <w:r w:rsidRPr="00BC340F">
        <w:rPr>
          <w:rFonts w:asciiTheme="majorHAnsi" w:hAnsiTheme="majorHAnsi" w:cstheme="majorHAnsi"/>
          <w:sz w:val="16"/>
        </w:rPr>
        <w:t xml:space="preserve">. Firstly, </w:t>
      </w:r>
      <w:r w:rsidRPr="00BC340F">
        <w:rPr>
          <w:rStyle w:val="StyleUnderline"/>
          <w:rFonts w:asciiTheme="majorHAnsi" w:hAnsiTheme="majorHAnsi" w:cstheme="majorHAnsi"/>
        </w:rPr>
        <w:t>as we saw in the analysis of markets, good and bad features of social practices may be interdependent rather than separable</w:t>
      </w:r>
      <w:r w:rsidRPr="00BC340F">
        <w:rPr>
          <w:rFonts w:asciiTheme="majorHAnsi" w:hAnsiTheme="majorHAnsi" w:cstheme="majorHAnsi"/>
          <w:sz w:val="16"/>
        </w:rPr>
        <w:t xml:space="preserve">. Secondly, </w:t>
      </w:r>
      <w:r w:rsidRPr="005C5038">
        <w:rPr>
          <w:rStyle w:val="StyleUnderline"/>
          <w:rFonts w:asciiTheme="majorHAnsi" w:hAnsiTheme="majorHAnsi" w:cstheme="majorHAnsi"/>
          <w:highlight w:val="cyan"/>
        </w:rPr>
        <w:t>it is a</w:t>
      </w:r>
      <w:r w:rsidRPr="00BC340F">
        <w:rPr>
          <w:rStyle w:val="StyleUnderline"/>
          <w:rFonts w:asciiTheme="majorHAnsi" w:hAnsiTheme="majorHAnsi" w:cstheme="majorHAnsi"/>
        </w:rPr>
        <w:t xml:space="preserve"> peculiarly </w:t>
      </w:r>
      <w:r w:rsidRPr="005C5038">
        <w:rPr>
          <w:rStyle w:val="StyleUnderline"/>
          <w:rFonts w:asciiTheme="majorHAnsi" w:hAnsiTheme="majorHAnsi" w:cstheme="majorHAnsi"/>
          <w:highlight w:val="cyan"/>
        </w:rPr>
        <w:t>lopsided view of</w:t>
      </w:r>
      <w:r w:rsidRPr="00BC340F">
        <w:rPr>
          <w:rStyle w:val="StyleUnderline"/>
          <w:rFonts w:asciiTheme="majorHAnsi" w:hAnsiTheme="majorHAnsi" w:cstheme="majorHAnsi"/>
        </w:rPr>
        <w:t xml:space="preserve"> the good </w:t>
      </w:r>
      <w:r w:rsidRPr="005C5038">
        <w:rPr>
          <w:rStyle w:val="StyleUnderline"/>
          <w:rFonts w:asciiTheme="majorHAnsi" w:hAnsiTheme="majorHAnsi" w:cstheme="majorHAnsi"/>
          <w:highlight w:val="cyan"/>
        </w:rPr>
        <w:t>society which only considers it in terms of freedom from obstacles and ignores</w:t>
      </w:r>
      <w:r w:rsidRPr="00BC340F">
        <w:rPr>
          <w:rStyle w:val="StyleUnderline"/>
          <w:rFonts w:asciiTheme="majorHAnsi" w:hAnsiTheme="majorHAnsi" w:cstheme="majorHAnsi"/>
        </w:rPr>
        <w:t xml:space="preserve"> the question of </w:t>
      </w:r>
      <w:r w:rsidRPr="005C5038">
        <w:rPr>
          <w:rStyle w:val="StyleUnderline"/>
          <w:rFonts w:asciiTheme="majorHAnsi" w:hAnsiTheme="majorHAnsi" w:cstheme="majorHAnsi"/>
          <w:highlight w:val="cyan"/>
        </w:rPr>
        <w:t>responsibilities</w:t>
      </w:r>
      <w:r w:rsidRPr="00BC340F">
        <w:rPr>
          <w:rFonts w:asciiTheme="majorHAnsi" w:hAnsiTheme="majorHAnsi" w:cstheme="majorHAnsi"/>
          <w:sz w:val="16"/>
        </w:rPr>
        <w:t xml:space="preserve">, or even renders responsibilities in wholly negative terms as inevitably, rather than contingently, oppressive. In this respect, critical social science is ironically complicit in one of the most fundamental problems of modern society - the concept of emancipation as- escape from responsibilities. </w:t>
      </w:r>
      <w:r w:rsidRPr="00BC340F">
        <w:rPr>
          <w:rStyle w:val="StyleUnderline"/>
          <w:rFonts w:asciiTheme="majorHAnsi" w:hAnsiTheme="majorHAnsi" w:cstheme="majorHAnsi"/>
        </w:rPr>
        <w:t>The more libertarian philosophies, with their celebration of the free, unencumbered, implicitly male individual tend to imply this</w:t>
      </w:r>
      <w:r w:rsidRPr="00BC340F">
        <w:rPr>
          <w:rFonts w:asciiTheme="majorHAnsi" w:hAnsiTheme="majorHAnsi" w:cstheme="majorHAnsi"/>
          <w:sz w:val="16"/>
        </w:rPr>
        <w:t xml:space="preserve">. Marxism emphasizes and applauds the social individual, but its silence regarding responsibilities and norms, coupled with the popular negative associations of responsibilities as burdens, means that it fails to oppose the notion of emancipation as freedom from responsibility for others. Of course, there are good grounds for the negative </w:t>
      </w:r>
      <w:r w:rsidRPr="00BC340F">
        <w:rPr>
          <w:rFonts w:asciiTheme="majorHAnsi" w:hAnsiTheme="majorHAnsi" w:cstheme="majorHAnsi"/>
          <w:sz w:val="16"/>
        </w:rPr>
        <w:lastRenderedPageBreak/>
        <w:t xml:space="preserve">associations. Talk of [END PAGE 236] responsibilities should arouse suspicion: whose responsibilities do we mean? Support for the idea of responsibilities is often associated with conservative discourse, as a covert way of endorsing the currently unequal distribution of responsibilities, especially in relation to gender. But the acceptance of the concept of responsibilities does not have to have this conservative subtext, in fact it is a precondition for removing the inequalities relating to responsibilities. </w:t>
      </w:r>
      <w:r w:rsidRPr="005C5038">
        <w:rPr>
          <w:rStyle w:val="StyleUnderline"/>
          <w:rFonts w:asciiTheme="majorHAnsi" w:hAnsiTheme="majorHAnsi" w:cstheme="majorHAnsi"/>
          <w:highlight w:val="cyan"/>
        </w:rPr>
        <w:t>Responsibilities can't be eliminated without inducing social breakdown</w:t>
      </w:r>
      <w:r w:rsidRPr="00BC340F">
        <w:rPr>
          <w:rFonts w:asciiTheme="majorHAnsi" w:hAnsiTheme="majorHAnsi" w:cstheme="majorHAnsi"/>
          <w:sz w:val="16"/>
        </w:rPr>
        <w:t xml:space="preserve"> and they wont he borne more equally until they are taken seriously as a subject of moral and political discourse.</w:t>
      </w:r>
    </w:p>
    <w:p w14:paraId="4113DF5B" w14:textId="42D4DC25" w:rsidR="00C64E55" w:rsidRPr="00C64E55" w:rsidRDefault="00C64E55" w:rsidP="00C64E55">
      <w:pPr>
        <w:rPr>
          <w:rFonts w:asciiTheme="majorHAnsi" w:hAnsiTheme="majorHAnsi" w:cstheme="majorHAnsi"/>
          <w:sz w:val="16"/>
        </w:rPr>
      </w:pPr>
      <w:r w:rsidRPr="00BC340F">
        <w:rPr>
          <w:rFonts w:asciiTheme="majorHAnsi" w:hAnsiTheme="majorHAnsi" w:cstheme="majorHAnsi"/>
          <w:sz w:val="16"/>
        </w:rPr>
        <w:t xml:space="preserve">Thirdly, as a generalization of this last problem, </w:t>
      </w:r>
      <w:r w:rsidRPr="005C5038">
        <w:rPr>
          <w:rStyle w:val="StyleUnderline"/>
          <w:rFonts w:asciiTheme="majorHAnsi" w:hAnsiTheme="majorHAnsi" w:cstheme="majorHAnsi"/>
          <w:highlight w:val="cyan"/>
        </w:rPr>
        <w:t>critical social science gives the impression of</w:t>
      </w:r>
      <w:r w:rsidRPr="00BC340F">
        <w:rPr>
          <w:rStyle w:val="StyleUnderline"/>
          <w:rFonts w:asciiTheme="majorHAnsi" w:hAnsiTheme="majorHAnsi" w:cstheme="majorHAnsi"/>
        </w:rPr>
        <w:t xml:space="preserve"> the good society as </w:t>
      </w:r>
      <w:r w:rsidRPr="005C5038">
        <w:rPr>
          <w:rStyle w:val="StyleUnderline"/>
          <w:rFonts w:asciiTheme="majorHAnsi" w:hAnsiTheme="majorHAnsi" w:cstheme="majorHAnsi"/>
          <w:highlight w:val="cyan"/>
        </w:rPr>
        <w:t>a space cleared of</w:t>
      </w:r>
      <w:r w:rsidRPr="00BC340F">
        <w:rPr>
          <w:rStyle w:val="StyleUnderline"/>
          <w:rFonts w:asciiTheme="majorHAnsi" w:hAnsiTheme="majorHAnsi" w:cstheme="majorHAnsi"/>
        </w:rPr>
        <w:t xml:space="preserve"> illusions and </w:t>
      </w:r>
      <w:r w:rsidRPr="005C5038">
        <w:rPr>
          <w:rStyle w:val="StyleUnderline"/>
          <w:rFonts w:asciiTheme="majorHAnsi" w:hAnsiTheme="majorHAnsi" w:cstheme="majorHAnsi"/>
          <w:highlight w:val="cyan"/>
        </w:rPr>
        <w:t>oppressive relations</w:t>
      </w:r>
      <w:r w:rsidRPr="00BC340F">
        <w:rPr>
          <w:rStyle w:val="StyleUnderline"/>
          <w:rFonts w:asciiTheme="majorHAnsi" w:hAnsiTheme="majorHAnsi" w:cstheme="majorHAnsi"/>
        </w:rPr>
        <w:t xml:space="preserve">, in which individuals or groups will naturally find liberation. </w:t>
      </w:r>
      <w:r w:rsidRPr="005C5038">
        <w:rPr>
          <w:rStyle w:val="StyleUnderline"/>
          <w:rFonts w:asciiTheme="majorHAnsi" w:hAnsiTheme="majorHAnsi" w:cstheme="majorHAnsi"/>
          <w:highlight w:val="cyan"/>
        </w:rPr>
        <w:t>This</w:t>
      </w:r>
      <w:r w:rsidRPr="00BC340F">
        <w:rPr>
          <w:rFonts w:asciiTheme="majorHAnsi" w:hAnsiTheme="majorHAnsi" w:cstheme="majorHAnsi"/>
          <w:sz w:val="16"/>
        </w:rPr>
        <w:t xml:space="preserve"> implicit view of emancipation </w:t>
      </w:r>
      <w:r w:rsidRPr="005C5038">
        <w:rPr>
          <w:rStyle w:val="StyleUnderline"/>
          <w:rFonts w:asciiTheme="majorHAnsi" w:hAnsiTheme="majorHAnsi" w:cstheme="majorHAnsi"/>
          <w:highlight w:val="cyan"/>
        </w:rPr>
        <w:t>is ironically</w:t>
      </w:r>
      <w:r w:rsidRPr="00BC340F">
        <w:rPr>
          <w:rStyle w:val="StyleUnderline"/>
          <w:rFonts w:asciiTheme="majorHAnsi" w:hAnsiTheme="majorHAnsi" w:cstheme="majorHAnsi"/>
        </w:rPr>
        <w:t xml:space="preserve"> reminiscent of </w:t>
      </w:r>
      <w:r w:rsidRPr="005C5038">
        <w:rPr>
          <w:rStyle w:val="StyleUnderline"/>
          <w:rFonts w:asciiTheme="majorHAnsi" w:hAnsiTheme="majorHAnsi" w:cstheme="majorHAnsi"/>
          <w:highlight w:val="cyan"/>
        </w:rPr>
        <w:t>the libertarian concept of</w:t>
      </w:r>
      <w:r w:rsidRPr="00BC340F">
        <w:rPr>
          <w:rStyle w:val="StyleUnderline"/>
          <w:rFonts w:asciiTheme="majorHAnsi" w:hAnsiTheme="majorHAnsi" w:cstheme="majorHAnsi"/>
        </w:rPr>
        <w:t xml:space="preserve"> negative </w:t>
      </w:r>
      <w:r w:rsidRPr="005C5038">
        <w:rPr>
          <w:rStyle w:val="StyleUnderline"/>
          <w:rFonts w:asciiTheme="majorHAnsi" w:hAnsiTheme="majorHAnsi" w:cstheme="majorHAnsi"/>
          <w:highlight w:val="cyan"/>
        </w:rPr>
        <w:t>freedom</w:t>
      </w:r>
      <w:r w:rsidRPr="00BC340F">
        <w:rPr>
          <w:rFonts w:asciiTheme="majorHAnsi" w:hAnsiTheme="majorHAnsi" w:cstheme="majorHAnsi"/>
          <w:sz w:val="16"/>
        </w:rPr>
        <w:t xml:space="preserve">, i.e. as freedom from interference from others or </w:t>
      </w:r>
      <w:r w:rsidRPr="005C5038">
        <w:rPr>
          <w:rStyle w:val="StyleUnderline"/>
          <w:rFonts w:asciiTheme="majorHAnsi" w:hAnsiTheme="majorHAnsi" w:cstheme="majorHAnsi"/>
          <w:highlight w:val="cyan"/>
        </w:rPr>
        <w:t>from the state</w:t>
      </w:r>
      <w:r w:rsidRPr="00BC340F">
        <w:rPr>
          <w:rFonts w:asciiTheme="majorHAnsi" w:hAnsiTheme="majorHAnsi" w:cstheme="majorHAnsi"/>
          <w:sz w:val="16"/>
        </w:rPr>
        <w:t xml:space="preserve">. But </w:t>
      </w:r>
      <w:r w:rsidRPr="005C5038">
        <w:rPr>
          <w:rStyle w:val="StyleUnderline"/>
          <w:rFonts w:asciiTheme="majorHAnsi" w:hAnsiTheme="majorHAnsi" w:cstheme="majorHAnsi"/>
          <w:highlight w:val="cyan"/>
        </w:rPr>
        <w:t>a positive conception of the social good is</w:t>
      </w:r>
      <w:r w:rsidRPr="00BC340F">
        <w:rPr>
          <w:rFonts w:asciiTheme="majorHAnsi" w:hAnsiTheme="majorHAnsi" w:cstheme="majorHAnsi"/>
          <w:sz w:val="16"/>
        </w:rPr>
        <w:t xml:space="preserve"> also </w:t>
      </w:r>
      <w:r w:rsidRPr="005C5038">
        <w:rPr>
          <w:rStyle w:val="StyleUnderline"/>
          <w:rFonts w:asciiTheme="majorHAnsi" w:hAnsiTheme="majorHAnsi" w:cstheme="majorHAnsi"/>
          <w:highlight w:val="cyan"/>
        </w:rPr>
        <w:t>needed</w:t>
      </w:r>
      <w:r w:rsidRPr="00BC340F">
        <w:rPr>
          <w:rStyle w:val="StyleUnderline"/>
          <w:rFonts w:asciiTheme="majorHAnsi" w:hAnsiTheme="majorHAnsi" w:cstheme="majorHAnsi"/>
        </w:rPr>
        <w:t xml:space="preserve">. </w:t>
      </w:r>
      <w:r w:rsidRPr="005C5038">
        <w:rPr>
          <w:rStyle w:val="StyleUnderline"/>
          <w:rFonts w:asciiTheme="majorHAnsi" w:hAnsiTheme="majorHAnsi" w:cstheme="majorHAnsi"/>
          <w:highlight w:val="cyan"/>
        </w:rPr>
        <w:t xml:space="preserve">Even if the </w:t>
      </w:r>
      <w:r w:rsidRPr="00BC340F">
        <w:rPr>
          <w:rStyle w:val="StyleUnderline"/>
          <w:rFonts w:asciiTheme="majorHAnsi" w:hAnsiTheme="majorHAnsi" w:cstheme="majorHAnsi"/>
        </w:rPr>
        <w:t xml:space="preserve">obstacles and </w:t>
      </w:r>
      <w:r w:rsidRPr="005C5038">
        <w:rPr>
          <w:rStyle w:val="StyleUnderline"/>
          <w:rFonts w:asciiTheme="majorHAnsi" w:hAnsiTheme="majorHAnsi" w:cstheme="majorHAnsi"/>
          <w:highlight w:val="cyan"/>
        </w:rPr>
        <w:t>relations of domination were removed</w:t>
      </w:r>
      <w:r w:rsidRPr="00BC340F">
        <w:rPr>
          <w:rStyle w:val="StyleUnderline"/>
          <w:rFonts w:asciiTheme="majorHAnsi" w:hAnsiTheme="majorHAnsi" w:cstheme="majorHAnsi"/>
        </w:rPr>
        <w:t xml:space="preserve"> there are many different forms which an alternative society could take, and </w:t>
      </w:r>
      <w:r w:rsidRPr="005C5038">
        <w:rPr>
          <w:rStyle w:val="StyleUnderline"/>
          <w:rFonts w:asciiTheme="majorHAnsi" w:hAnsiTheme="majorHAnsi" w:cstheme="majorHAnsi"/>
          <w:highlight w:val="cyan"/>
        </w:rPr>
        <w:t xml:space="preserve">there is </w:t>
      </w:r>
      <w:r w:rsidRPr="005C5038">
        <w:rPr>
          <w:rStyle w:val="Emphasis"/>
          <w:rFonts w:asciiTheme="majorHAnsi" w:hAnsiTheme="majorHAnsi" w:cstheme="majorHAnsi"/>
          <w:highlight w:val="cyan"/>
        </w:rPr>
        <w:t>little incentive</w:t>
      </w:r>
      <w:r w:rsidRPr="005C5038">
        <w:rPr>
          <w:rStyle w:val="StyleUnderline"/>
          <w:rFonts w:asciiTheme="majorHAnsi" w:hAnsiTheme="majorHAnsi" w:cstheme="majorHAnsi"/>
          <w:highlight w:val="cyan"/>
        </w:rPr>
        <w:t xml:space="preserve"> for changing</w:t>
      </w:r>
      <w:r w:rsidRPr="00BC340F">
        <w:rPr>
          <w:rStyle w:val="StyleUnderline"/>
          <w:rFonts w:asciiTheme="majorHAnsi" w:hAnsiTheme="majorHAnsi" w:cstheme="majorHAnsi"/>
        </w:rPr>
        <w:t xml:space="preserve"> from our present society </w:t>
      </w:r>
      <w:r w:rsidRPr="005C5038">
        <w:rPr>
          <w:rStyle w:val="StyleUnderline"/>
          <w:rFonts w:asciiTheme="majorHAnsi" w:hAnsiTheme="majorHAnsi" w:cstheme="majorHAnsi"/>
          <w:highlight w:val="cyan"/>
        </w:rPr>
        <w:t>if we have no idea what an alternative society could be like</w:t>
      </w:r>
      <w:r w:rsidRPr="00BC340F">
        <w:rPr>
          <w:rFonts w:asciiTheme="majorHAnsi" w:hAnsiTheme="majorHAnsi" w:cstheme="majorHAnsi"/>
          <w:sz w:val="16"/>
        </w:rPr>
        <w:t xml:space="preserve">. Moreover, in the event of the removal of existing oppressive relations and practices, </w:t>
      </w:r>
      <w:r w:rsidRPr="005C5038">
        <w:rPr>
          <w:rStyle w:val="StyleUnderline"/>
          <w:rFonts w:asciiTheme="majorHAnsi" w:hAnsiTheme="majorHAnsi" w:cstheme="majorHAnsi"/>
          <w:highlight w:val="cyan"/>
        </w:rPr>
        <w:t>specific structures</w:t>
      </w:r>
      <w:r w:rsidRPr="00BC340F">
        <w:rPr>
          <w:rFonts w:asciiTheme="majorHAnsi" w:hAnsiTheme="majorHAnsi" w:cstheme="majorHAnsi"/>
          <w:sz w:val="16"/>
        </w:rPr>
        <w:t xml:space="preserve"> and mechanisms </w:t>
      </w:r>
      <w:r w:rsidRPr="005C5038">
        <w:rPr>
          <w:rStyle w:val="StyleUnderline"/>
          <w:rFonts w:asciiTheme="majorHAnsi" w:hAnsiTheme="majorHAnsi" w:cstheme="majorHAnsi"/>
          <w:highlight w:val="cyan"/>
        </w:rPr>
        <w:t>are</w:t>
      </w:r>
      <w:r w:rsidRPr="00BC340F">
        <w:rPr>
          <w:rStyle w:val="StyleUnderline"/>
          <w:rFonts w:asciiTheme="majorHAnsi" w:hAnsiTheme="majorHAnsi" w:cstheme="majorHAnsi"/>
        </w:rPr>
        <w:t xml:space="preserve"> likely to be </w:t>
      </w:r>
      <w:r w:rsidRPr="005C5038">
        <w:rPr>
          <w:rStyle w:val="StyleUnderline"/>
          <w:rFonts w:asciiTheme="majorHAnsi" w:hAnsiTheme="majorHAnsi" w:cstheme="majorHAnsi"/>
          <w:highlight w:val="cyan"/>
        </w:rPr>
        <w:t>needed to prevent the re-emergence of</w:t>
      </w:r>
      <w:r w:rsidRPr="00BC340F">
        <w:rPr>
          <w:rStyle w:val="StyleUnderline"/>
          <w:rFonts w:asciiTheme="majorHAnsi" w:hAnsiTheme="majorHAnsi" w:cstheme="majorHAnsi"/>
        </w:rPr>
        <w:t xml:space="preserve"> various</w:t>
      </w:r>
      <w:r w:rsidRPr="00BC340F">
        <w:rPr>
          <w:rFonts w:asciiTheme="majorHAnsi" w:hAnsiTheme="majorHAnsi" w:cstheme="majorHAnsi"/>
          <w:sz w:val="16"/>
        </w:rPr>
        <w:t xml:space="preserve"> tyrannies and </w:t>
      </w:r>
      <w:r w:rsidRPr="005C5038">
        <w:rPr>
          <w:rStyle w:val="StyleUnderline"/>
          <w:rFonts w:asciiTheme="majorHAnsi" w:hAnsiTheme="majorHAnsi" w:cstheme="majorHAnsi"/>
          <w:highlight w:val="cyan"/>
        </w:rPr>
        <w:t>injustices</w:t>
      </w:r>
      <w:r w:rsidRPr="00BC340F">
        <w:rPr>
          <w:rStyle w:val="StyleUnderline"/>
          <w:rFonts w:asciiTheme="majorHAnsi" w:hAnsiTheme="majorHAnsi" w:cstheme="majorHAnsi"/>
        </w:rPr>
        <w:t xml:space="preserve">. </w:t>
      </w:r>
      <w:r w:rsidRPr="005C5038">
        <w:rPr>
          <w:rStyle w:val="StyleUnderline"/>
          <w:rFonts w:asciiTheme="majorHAnsi" w:hAnsiTheme="majorHAnsi" w:cstheme="majorHAnsi"/>
          <w:highlight w:val="cyan"/>
        </w:rPr>
        <w:t>The removal of domination</w:t>
      </w:r>
      <w:r w:rsidRPr="00BC340F">
        <w:rPr>
          <w:rStyle w:val="StyleUnderline"/>
          <w:rFonts w:asciiTheme="majorHAnsi" w:hAnsiTheme="majorHAnsi" w:cstheme="majorHAnsi"/>
        </w:rPr>
        <w:t xml:space="preserve">, illusions, obstacles and problems </w:t>
      </w:r>
      <w:r w:rsidRPr="005C5038">
        <w:rPr>
          <w:rStyle w:val="StyleUnderline"/>
          <w:rFonts w:asciiTheme="majorHAnsi" w:hAnsiTheme="majorHAnsi" w:cstheme="majorHAnsi"/>
          <w:highlight w:val="cyan"/>
        </w:rPr>
        <w:t xml:space="preserve">is </w:t>
      </w:r>
      <w:r w:rsidRPr="005C5038">
        <w:rPr>
          <w:rStyle w:val="Emphasis"/>
          <w:rFonts w:asciiTheme="majorHAnsi" w:hAnsiTheme="majorHAnsi" w:cstheme="majorHAnsi"/>
          <w:highlight w:val="cyan"/>
        </w:rPr>
        <w:t>not enough</w:t>
      </w:r>
      <w:r w:rsidRPr="00BC340F">
        <w:rPr>
          <w:rStyle w:val="StyleUnderline"/>
          <w:rFonts w:asciiTheme="majorHAnsi" w:hAnsiTheme="majorHAnsi" w:cstheme="majorHAnsi"/>
        </w:rPr>
        <w:t>; alternative frameworks are needed</w:t>
      </w:r>
      <w:r w:rsidRPr="00BC340F">
        <w:rPr>
          <w:rFonts w:asciiTheme="majorHAnsi" w:hAnsiTheme="majorHAnsi" w:cstheme="majorHAnsi"/>
          <w:sz w:val="16"/>
        </w:rPr>
        <w:t xml:space="preserve">. In Habermas's ideal speech situation, social relations are characterized by undistorted communication, power is equalized and the only force is the force of the better argument (Habermas, 1972). Aside from the problem of deciding what constitutes the latter, this still supports the image of the good society as an empty space in which people collectively and freely negotiate a just social order, as if such a situation would be proof against tyranny. </w:t>
      </w:r>
      <w:r w:rsidRPr="00BC340F">
        <w:rPr>
          <w:rStyle w:val="StyleUnderline"/>
          <w:rFonts w:asciiTheme="majorHAnsi" w:hAnsiTheme="majorHAnsi" w:cstheme="majorHAnsi"/>
        </w:rPr>
        <w:t>The naivety of this reminds one of the graffiti: 'Blessed are the meek, for they shall inherit the earth - provided that's alright with everyone else.'</w:t>
      </w:r>
      <w:r w:rsidRPr="00BC340F">
        <w:rPr>
          <w:rFonts w:asciiTheme="majorHAnsi" w:hAnsiTheme="majorHAnsi" w:cstheme="majorHAnsi"/>
          <w:sz w:val="16"/>
        </w:rPr>
        <w:t xml:space="preserve"> Instead of addressing the inevitable opacity and cross- purposes of a catallaxy, and the advantages of impersonal social coordination via markets, it gives the impression that society - presumably an advanced one - could and should be made transparent and subject to ex ante control (Holton and Turner, 1989, p. 6). While Habermas criticizes Marxism's reduction of action to labour and its disregard of communicative interaction, he implicitly endorses its modernist, constructivist project of making the social world a product of design.</w:t>
      </w:r>
    </w:p>
    <w:p w14:paraId="2A42F0FA" w14:textId="77777777" w:rsidR="00C64E55" w:rsidRPr="009174E4" w:rsidRDefault="00C64E55" w:rsidP="00C64E55">
      <w:pPr>
        <w:pStyle w:val="Heading4"/>
        <w:rPr>
          <w:rFonts w:asciiTheme="majorHAnsi" w:hAnsiTheme="majorHAnsi" w:cstheme="majorHAnsi"/>
        </w:rPr>
      </w:pPr>
      <w:r w:rsidRPr="009174E4">
        <w:rPr>
          <w:rFonts w:asciiTheme="majorHAnsi" w:hAnsiTheme="majorHAnsi" w:cstheme="majorHAnsi"/>
        </w:rPr>
        <w:t xml:space="preserve">System changes are </w:t>
      </w:r>
      <w:r w:rsidRPr="009174E4">
        <w:rPr>
          <w:rFonts w:asciiTheme="majorHAnsi" w:hAnsiTheme="majorHAnsi" w:cstheme="majorHAnsi"/>
          <w:u w:val="single"/>
        </w:rPr>
        <w:t>infeasible</w:t>
      </w:r>
      <w:r w:rsidRPr="009174E4">
        <w:rPr>
          <w:rFonts w:asciiTheme="majorHAnsi" w:hAnsiTheme="majorHAnsi" w:cstheme="majorHAnsi"/>
        </w:rPr>
        <w:t xml:space="preserve">---can’t get </w:t>
      </w:r>
      <w:r w:rsidRPr="009174E4">
        <w:rPr>
          <w:rFonts w:asciiTheme="majorHAnsi" w:hAnsiTheme="majorHAnsi" w:cstheme="majorHAnsi"/>
          <w:u w:val="single"/>
        </w:rPr>
        <w:t>governmental</w:t>
      </w:r>
      <w:r w:rsidRPr="009174E4">
        <w:rPr>
          <w:rFonts w:asciiTheme="majorHAnsi" w:hAnsiTheme="majorHAnsi" w:cstheme="majorHAnsi"/>
        </w:rPr>
        <w:t xml:space="preserve"> or </w:t>
      </w:r>
      <w:r w:rsidRPr="009174E4">
        <w:rPr>
          <w:rFonts w:asciiTheme="majorHAnsi" w:hAnsiTheme="majorHAnsi" w:cstheme="majorHAnsi"/>
          <w:u w:val="single"/>
        </w:rPr>
        <w:t>international buy-in</w:t>
      </w:r>
      <w:r>
        <w:rPr>
          <w:rFonts w:asciiTheme="majorHAnsi" w:hAnsiTheme="majorHAnsi" w:cstheme="majorHAnsi"/>
        </w:rPr>
        <w:t>.</w:t>
      </w:r>
      <w:r w:rsidRPr="009174E4">
        <w:rPr>
          <w:rFonts w:asciiTheme="majorHAnsi" w:hAnsiTheme="majorHAnsi" w:cstheme="majorHAnsi"/>
        </w:rPr>
        <w:t xml:space="preserve"> </w:t>
      </w:r>
    </w:p>
    <w:p w14:paraId="6523683B" w14:textId="77777777" w:rsidR="00C64E55" w:rsidRPr="009174E4" w:rsidRDefault="00C64E55" w:rsidP="00C64E55">
      <w:pPr>
        <w:rPr>
          <w:rFonts w:asciiTheme="majorHAnsi" w:hAnsiTheme="majorHAnsi" w:cstheme="majorHAnsi"/>
        </w:rPr>
      </w:pPr>
      <w:r w:rsidRPr="009174E4">
        <w:rPr>
          <w:rFonts w:asciiTheme="majorHAnsi" w:hAnsiTheme="majorHAnsi" w:cstheme="majorHAnsi"/>
        </w:rPr>
        <w:t xml:space="preserve">Ezra </w:t>
      </w:r>
      <w:r w:rsidRPr="009174E4">
        <w:rPr>
          <w:rStyle w:val="Style13ptBold"/>
          <w:rFonts w:asciiTheme="majorHAnsi" w:hAnsiTheme="majorHAnsi" w:cstheme="majorHAnsi"/>
        </w:rPr>
        <w:t>Klein 8/31/21</w:t>
      </w:r>
      <w:r w:rsidRPr="009174E4">
        <w:rPr>
          <w:rFonts w:asciiTheme="majorHAnsi" w:hAnsiTheme="majorHAnsi" w:cstheme="majorHAnsi"/>
        </w:rPr>
        <w:t>. American journalist, political analyst, New York Times columnist, and the host of The Ezra Klein Show podcast. "Transcript: Ezra Klein Answers Listener Questions". No Publication. 8-31-2021. https://www.nytimes.com/2021/08/31/podcasts/transcript-ezra-klein-ask-me-anything.html</w:t>
      </w:r>
    </w:p>
    <w:p w14:paraId="1A628F3B"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9174E4">
        <w:rPr>
          <w:rStyle w:val="StyleUnderline"/>
          <w:rFonts w:asciiTheme="majorHAnsi" w:hAnsiTheme="majorHAnsi" w:cstheme="majorHAnsi"/>
        </w:rPr>
        <w:t xml:space="preserve">Degrowth is </w:t>
      </w:r>
      <w:r w:rsidRPr="009174E4">
        <w:rPr>
          <w:rStyle w:val="StyleUnderline"/>
          <w:rFonts w:asciiTheme="majorHAnsi" w:hAnsiTheme="majorHAnsi" w:cstheme="majorHAnsi"/>
          <w:highlight w:val="cyan"/>
        </w:rPr>
        <w:t>a planned reduction of energy and resource throughput</w:t>
      </w:r>
      <w:r w:rsidRPr="009174E4">
        <w:rPr>
          <w:rStyle w:val="StyleUnderline"/>
          <w:rFonts w:asciiTheme="majorHAnsi" w:hAnsiTheme="majorHAnsi" w:cstheme="majorHAnsi"/>
        </w:rPr>
        <w:t xml:space="preserve"> designed to bring the economy back into balance with the living world in a way that reduces inequality</w:t>
      </w:r>
      <w:r w:rsidRPr="009174E4">
        <w:rPr>
          <w:rFonts w:asciiTheme="majorHAnsi" w:hAnsiTheme="majorHAnsi" w:cstheme="majorHAnsi"/>
          <w:sz w:val="16"/>
        </w:rPr>
        <w:t xml:space="preserve"> and improves human well-being.”</w:t>
      </w:r>
    </w:p>
    <w:p w14:paraId="521D7E35"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And so </w:t>
      </w:r>
      <w:r w:rsidRPr="009174E4">
        <w:rPr>
          <w:rStyle w:val="StyleUnderline"/>
          <w:rFonts w:asciiTheme="majorHAnsi" w:hAnsiTheme="majorHAnsi" w:cstheme="majorHAnsi"/>
        </w:rPr>
        <w:t>I’d note two things here. One is “</w:t>
      </w:r>
      <w:r w:rsidRPr="009174E4">
        <w:rPr>
          <w:rStyle w:val="Emphasis"/>
          <w:rFonts w:asciiTheme="majorHAnsi" w:hAnsiTheme="majorHAnsi" w:cstheme="majorHAnsi"/>
        </w:rPr>
        <w:t>designed</w:t>
      </w:r>
      <w:r w:rsidRPr="009174E4">
        <w:rPr>
          <w:rStyle w:val="StyleUnderline"/>
          <w:rFonts w:asciiTheme="majorHAnsi" w:hAnsiTheme="majorHAnsi" w:cstheme="majorHAnsi"/>
        </w:rPr>
        <w: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Degrowth </w:t>
      </w:r>
      <w:r w:rsidRPr="009174E4">
        <w:rPr>
          <w:rStyle w:val="StyleUnderline"/>
          <w:rFonts w:asciiTheme="majorHAnsi" w:hAnsiTheme="majorHAnsi" w:cstheme="majorHAnsi"/>
          <w:highlight w:val="cyan"/>
        </w:rPr>
        <w:t>is</w:t>
      </w:r>
      <w:r w:rsidRPr="009174E4">
        <w:rPr>
          <w:rFonts w:asciiTheme="majorHAnsi" w:hAnsiTheme="majorHAnsi" w:cstheme="majorHAnsi"/>
          <w:sz w:val="16"/>
        </w:rPr>
        <w:t xml:space="preserve">, as its advocates understand it, </w:t>
      </w:r>
      <w:r w:rsidRPr="009174E4">
        <w:rPr>
          <w:rStyle w:val="StyleUnderline"/>
          <w:rFonts w:asciiTheme="majorHAnsi" w:hAnsiTheme="majorHAnsi" w:cstheme="majorHAnsi"/>
        </w:rPr>
        <w:t xml:space="preserve">a act of global economic </w:t>
      </w:r>
      <w:r w:rsidRPr="009174E4">
        <w:rPr>
          <w:rStyle w:val="StyleUnderline"/>
          <w:rFonts w:asciiTheme="majorHAnsi" w:hAnsiTheme="majorHAnsi" w:cstheme="majorHAnsi"/>
          <w:highlight w:val="cyan"/>
        </w:rPr>
        <w:t xml:space="preserve">planning </w:t>
      </w:r>
      <w:r w:rsidRPr="009174E4">
        <w:rPr>
          <w:rStyle w:val="StyleUnderline"/>
          <w:rFonts w:asciiTheme="majorHAnsi" w:hAnsiTheme="majorHAnsi" w:cstheme="majorHAnsi"/>
        </w:rPr>
        <w:t xml:space="preserve">really </w:t>
      </w:r>
      <w:r w:rsidRPr="009174E4">
        <w:rPr>
          <w:rStyle w:val="Emphasis"/>
          <w:rFonts w:asciiTheme="majorHAnsi" w:hAnsiTheme="majorHAnsi" w:cstheme="majorHAnsi"/>
          <w:highlight w:val="cyan"/>
        </w:rPr>
        <w:t xml:space="preserve">without equal </w:t>
      </w:r>
      <w:r w:rsidRPr="009174E4">
        <w:rPr>
          <w:rStyle w:val="Emphasis"/>
          <w:rFonts w:asciiTheme="majorHAnsi" w:hAnsiTheme="majorHAnsi" w:cstheme="majorHAnsi"/>
        </w:rPr>
        <w:t xml:space="preserve">anywhere </w:t>
      </w:r>
      <w:r w:rsidRPr="009174E4">
        <w:rPr>
          <w:rStyle w:val="Emphasis"/>
          <w:rFonts w:asciiTheme="majorHAnsi" w:hAnsiTheme="majorHAnsi" w:cstheme="majorHAnsi"/>
          <w:highlight w:val="cyan"/>
        </w:rPr>
        <w:t xml:space="preserve">in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history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It is an act of </w:t>
      </w:r>
      <w:r w:rsidRPr="009174E4">
        <w:rPr>
          <w:rStyle w:val="Emphasis"/>
          <w:rFonts w:asciiTheme="majorHAnsi" w:hAnsiTheme="majorHAnsi" w:cstheme="majorHAnsi"/>
        </w:rPr>
        <w:t>extraordinary central planning</w:t>
      </w:r>
      <w:r w:rsidRPr="009174E4">
        <w:rPr>
          <w:rFonts w:asciiTheme="majorHAnsi" w:hAnsiTheme="majorHAnsi" w:cstheme="majorHAnsi"/>
          <w:sz w:val="16"/>
        </w:rPr>
        <w:t>. So that’s one thing that is going to become important in my answer.</w:t>
      </w:r>
    </w:p>
    <w:p w14:paraId="507FA4CC"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I’d say there’s part of this vision I’m sympathetic to, and then part of it that </w:t>
      </w:r>
      <w:r w:rsidRPr="009174E4">
        <w:rPr>
          <w:rStyle w:val="StyleUnderline"/>
          <w:rFonts w:asciiTheme="majorHAnsi" w:hAnsiTheme="majorHAnsi" w:cstheme="majorHAnsi"/>
        </w:rPr>
        <w:t>I just don’t think holds together</w:t>
      </w:r>
      <w:r w:rsidRPr="009174E4">
        <w:rPr>
          <w:rFonts w:asciiTheme="majorHAnsi" w:hAnsiTheme="majorHAnsi" w:cstheme="majorHAnsi"/>
          <w:sz w:val="16"/>
        </w:rPr>
        <w:t>. I would distinguish a critique of want and a critique of growth. And the way I would do that is that, as you hear if you listen to the show, I’m pretty critical of a lot of the ways capitalism generates desire.</w:t>
      </w:r>
    </w:p>
    <w:p w14:paraId="4BE21561" w14:textId="77777777" w:rsidR="00C64E55" w:rsidRPr="009174E4" w:rsidRDefault="00C64E55" w:rsidP="00C64E55">
      <w:pPr>
        <w:rPr>
          <w:rFonts w:asciiTheme="majorHAnsi" w:hAnsiTheme="majorHAnsi" w:cstheme="majorHAnsi"/>
          <w:sz w:val="16"/>
          <w:szCs w:val="16"/>
        </w:rPr>
      </w:pPr>
      <w:r w:rsidRPr="009174E4">
        <w:rPr>
          <w:rFonts w:asciiTheme="majorHAnsi" w:hAnsiTheme="majorHAnsi" w:cstheme="majorHAnsi"/>
          <w:sz w:val="16"/>
          <w:szCs w:val="16"/>
        </w:rPr>
        <w:lastRenderedPageBreak/>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3B5AF9F6"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a lot of what people want is fine</w:t>
      </w:r>
      <w:r w:rsidRPr="009174E4">
        <w:rPr>
          <w:rFonts w:asciiTheme="majorHAnsi" w:hAnsiTheme="majorHAnsi" w:cstheme="majorHAnsi"/>
          <w:sz w:val="16"/>
        </w:rPr>
        <w:t xml:space="preserve">, or great, or whatever. </w:t>
      </w:r>
      <w:r w:rsidRPr="009174E4">
        <w:rPr>
          <w:rStyle w:val="StyleUnderline"/>
          <w:rFonts w:asciiTheme="majorHAnsi" w:hAnsiTheme="majorHAnsi" w:cstheme="majorHAnsi"/>
        </w:rPr>
        <w:t>It’s their desire, and it’s not for me to tell them the jeans they’re interested in are incorrect</w:t>
      </w:r>
      <w:r w:rsidRPr="009174E4">
        <w:rPr>
          <w:rFonts w:asciiTheme="majorHAnsi" w:hAnsiTheme="majorHAnsi" w:cstheme="majorHAnsi"/>
          <w:sz w:val="16"/>
        </w:rPr>
        <w:t xml:space="preserve">. And </w:t>
      </w:r>
      <w:r w:rsidRPr="009174E4">
        <w:rPr>
          <w:rStyle w:val="StyleUnderline"/>
          <w:rFonts w:asciiTheme="majorHAnsi" w:hAnsiTheme="majorHAnsi" w:cstheme="majorHAnsi"/>
        </w:rPr>
        <w:t xml:space="preserve">a lot of it </w:t>
      </w:r>
      <w:r w:rsidRPr="009174E4">
        <w:rPr>
          <w:rStyle w:val="Emphasis"/>
          <w:rFonts w:asciiTheme="majorHAnsi" w:hAnsiTheme="majorHAnsi" w:cstheme="majorHAnsi"/>
        </w:rPr>
        <w:t>I don’t think is under the power of policymakers to control</w:t>
      </w:r>
      <w:r w:rsidRPr="009174E4">
        <w:rPr>
          <w:rFonts w:asciiTheme="majorHAnsi" w:hAnsiTheme="majorHAnsi" w:cstheme="majorHAnsi"/>
          <w:sz w:val="16"/>
        </w:rPr>
        <w:t>. I don’t think it’s all advertising. I don’t know that if you cut down advertising, the amount people would spend on consumption would go way down. They might simply consume other things.</w:t>
      </w:r>
    </w:p>
    <w:p w14:paraId="2C343666"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And so </w:t>
      </w:r>
      <w:r w:rsidRPr="009174E4">
        <w:rPr>
          <w:rStyle w:val="StyleUnderline"/>
          <w:rFonts w:asciiTheme="majorHAnsi" w:hAnsiTheme="majorHAnsi" w:cstheme="majorHAnsi"/>
        </w:rPr>
        <w:t>I want people to have rich, materially fulfilling lives</w:t>
      </w:r>
      <w:r w:rsidRPr="009174E4">
        <w:rPr>
          <w:rFonts w:asciiTheme="majorHAnsi" w:hAnsiTheme="majorHAnsi" w:cstheme="majorHAnsi"/>
          <w:sz w:val="16"/>
        </w:rPr>
        <w:t xml:space="preserve">. And I think </w:t>
      </w:r>
      <w:r w:rsidRPr="009174E4">
        <w:rPr>
          <w:rStyle w:val="Emphasis"/>
          <w:rFonts w:asciiTheme="majorHAnsi" w:hAnsiTheme="majorHAnsi" w:cstheme="majorHAnsi"/>
        </w:rPr>
        <w:t>it’ll be a very hard piece to change</w:t>
      </w:r>
      <w:r w:rsidRPr="009174E4">
        <w:rPr>
          <w:rFonts w:asciiTheme="majorHAnsi" w:hAnsiTheme="majorHAnsi" w:cstheme="majorHAnsi"/>
          <w:sz w:val="16"/>
        </w:rPr>
        <w:t>. So in terms of having a counterweight to the materialism, the ideology of materialism in modern society, that’s a part of degrowth that I’m very open to.</w:t>
      </w:r>
    </w:p>
    <w:p w14:paraId="6A17AD56"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But now </w:t>
      </w:r>
      <w:r w:rsidRPr="009174E4">
        <w:rPr>
          <w:rStyle w:val="StyleUnderline"/>
          <w:rFonts w:asciiTheme="majorHAnsi" w:hAnsiTheme="majorHAnsi" w:cstheme="majorHAnsi"/>
        </w:rPr>
        <w:t>let me talk about degrowth more in the terms of it is a direct political project</w:t>
      </w:r>
      <w:r w:rsidRPr="009174E4">
        <w:rPr>
          <w:rFonts w:asciiTheme="majorHAnsi" w:hAnsiTheme="majorHAnsi" w:cstheme="majorHAnsi"/>
          <w:sz w:val="16"/>
        </w:rPr>
        <w:t xml:space="preserve">, which is as an answer to climate change. I would cut this into a few pieces. </w:t>
      </w:r>
      <w:r w:rsidRPr="009174E4">
        <w:rPr>
          <w:rStyle w:val="StyleUnderline"/>
          <w:rFonts w:asciiTheme="majorHAnsi" w:hAnsiTheme="majorHAnsi" w:cstheme="majorHAnsi"/>
        </w:rPr>
        <w:t>Is degrowth necessary</w:t>
      </w:r>
      <w:r w:rsidRPr="009174E4">
        <w:rPr>
          <w:rFonts w:asciiTheme="majorHAnsi" w:hAnsiTheme="majorHAnsi" w:cstheme="majorHAnsi"/>
          <w:sz w:val="16"/>
        </w:rPr>
        <w:t xml:space="preserve"> for addressing climate change? </w:t>
      </w:r>
      <w:r w:rsidRPr="009174E4">
        <w:rPr>
          <w:rStyle w:val="StyleUnderline"/>
          <w:rFonts w:asciiTheme="majorHAnsi" w:hAnsiTheme="majorHAnsi" w:cstheme="majorHAnsi"/>
        </w:rPr>
        <w:t>Is it the fastest way to</w:t>
      </w:r>
      <w:r w:rsidRPr="009174E4">
        <w:rPr>
          <w:rFonts w:asciiTheme="majorHAnsi" w:hAnsiTheme="majorHAnsi" w:cstheme="majorHAnsi"/>
          <w:sz w:val="16"/>
        </w:rPr>
        <w:t xml:space="preserve"> address climate change? And </w:t>
      </w:r>
      <w:r w:rsidRPr="009174E4">
        <w:rPr>
          <w:rStyle w:val="StyleUnderline"/>
          <w:rFonts w:asciiTheme="majorHAnsi" w:hAnsiTheme="majorHAnsi" w:cstheme="majorHAnsi"/>
        </w:rPr>
        <w:t>is it desirable?</w:t>
      </w:r>
      <w:r w:rsidRPr="009174E4">
        <w:rPr>
          <w:rFonts w:asciiTheme="majorHAnsi" w:hAnsiTheme="majorHAnsi" w:cstheme="majorHAnsi"/>
          <w:sz w:val="16"/>
        </w:rPr>
        <w:t xml:space="preserve"> It has to be at least one of those things to be the strategy you’d want to take.</w:t>
      </w:r>
    </w:p>
    <w:p w14:paraId="2961A49E"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And </w:t>
      </w:r>
      <w:r w:rsidRPr="009174E4">
        <w:rPr>
          <w:rStyle w:val="Emphasis"/>
          <w:rFonts w:asciiTheme="majorHAnsi" w:hAnsiTheme="majorHAnsi" w:cstheme="majorHAnsi"/>
        </w:rPr>
        <w:t>I don’t think it is</w:t>
      </w:r>
      <w:r w:rsidRPr="009174E4">
        <w:rPr>
          <w:rFonts w:asciiTheme="majorHAnsi" w:hAnsiTheme="majorHAnsi" w:cstheme="majorHAnsi"/>
          <w:sz w:val="16"/>
        </w:rPr>
        <w:t xml:space="preserve">. Let’s </w:t>
      </w:r>
      <w:r w:rsidRPr="009174E4">
        <w:rPr>
          <w:rStyle w:val="StyleUnderline"/>
          <w:rFonts w:asciiTheme="majorHAnsi" w:hAnsiTheme="majorHAnsi" w:cstheme="majorHAnsi"/>
        </w:rPr>
        <w:t xml:space="preserve">start with necessary. Many </w:t>
      </w:r>
      <w:r w:rsidRPr="009174E4">
        <w:rPr>
          <w:rStyle w:val="StyleUnderline"/>
          <w:rFonts w:asciiTheme="majorHAnsi" w:hAnsiTheme="majorHAnsi" w:cstheme="majorHAnsi"/>
          <w:highlight w:val="cyan"/>
        </w:rPr>
        <w:t xml:space="preserve">countries </w:t>
      </w:r>
      <w:r w:rsidRPr="009174E4">
        <w:rPr>
          <w:rStyle w:val="StyleUnderline"/>
          <w:rFonts w:asciiTheme="majorHAnsi" w:hAnsiTheme="majorHAnsi" w:cstheme="majorHAnsi"/>
        </w:rPr>
        <w:t>in Europe, even the United States, are growing while reducing their carbon footprint</w:t>
      </w:r>
      <w:r w:rsidRPr="009174E4">
        <w:rPr>
          <w:rFonts w:asciiTheme="majorHAnsi" w:hAnsiTheme="majorHAnsi" w:cstheme="majorHAnsi"/>
          <w:sz w:val="16"/>
        </w:rPr>
        <w:t xml:space="preserve">. Now, you could say they’re not doing so fast enough depending on the country. But </w:t>
      </w:r>
      <w:r w:rsidRPr="009174E4">
        <w:rPr>
          <w:rStyle w:val="StyleUnderline"/>
          <w:rFonts w:asciiTheme="majorHAnsi" w:hAnsiTheme="majorHAnsi" w:cstheme="majorHAnsi"/>
        </w:rPr>
        <w:t>they could all do so much faster if there was enough</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will</w:t>
      </w:r>
      <w:r w:rsidRPr="009174E4">
        <w:rPr>
          <w:rFonts w:asciiTheme="majorHAnsi" w:hAnsiTheme="majorHAnsi" w:cstheme="majorHAnsi"/>
          <w:sz w:val="16"/>
        </w:rPr>
        <w:t xml:space="preserve"> to deploy more renewable technology, to tax carbon, to do a bunch of things that we have not been able to pass. So it is clearly true that </w:t>
      </w:r>
      <w:r w:rsidRPr="009174E4">
        <w:rPr>
          <w:rStyle w:val="Emphasis"/>
          <w:rFonts w:asciiTheme="majorHAnsi" w:hAnsiTheme="majorHAnsi" w:cstheme="majorHAnsi"/>
        </w:rPr>
        <w:t xml:space="preserve">we </w:t>
      </w:r>
      <w:r w:rsidRPr="009174E4">
        <w:rPr>
          <w:rStyle w:val="Emphasis"/>
          <w:rFonts w:asciiTheme="majorHAnsi" w:hAnsiTheme="majorHAnsi" w:cstheme="majorHAnsi"/>
          <w:highlight w:val="cyan"/>
        </w:rPr>
        <w:t xml:space="preserve">can decouple </w:t>
      </w:r>
      <w:r w:rsidRPr="009174E4">
        <w:rPr>
          <w:rStyle w:val="Emphasis"/>
          <w:rFonts w:asciiTheme="majorHAnsi" w:hAnsiTheme="majorHAnsi" w:cstheme="majorHAnsi"/>
        </w:rPr>
        <w:t>growth and energy usage</w:t>
      </w:r>
      <w:r w:rsidRPr="009174E4">
        <w:rPr>
          <w:rFonts w:asciiTheme="majorHAnsi" w:hAnsiTheme="majorHAnsi" w:cstheme="majorHAnsi"/>
          <w:sz w:val="16"/>
        </w:rPr>
        <w:t>.</w:t>
      </w:r>
    </w:p>
    <w:p w14:paraId="21F51C37" w14:textId="77777777" w:rsidR="00C64E55" w:rsidRPr="009174E4" w:rsidRDefault="00C64E55" w:rsidP="00C64E55">
      <w:pPr>
        <w:rPr>
          <w:rFonts w:asciiTheme="majorHAnsi" w:hAnsiTheme="majorHAnsi" w:cstheme="majorHAnsi"/>
          <w:sz w:val="16"/>
          <w:szCs w:val="16"/>
        </w:rPr>
      </w:pPr>
      <w:r w:rsidRPr="009174E4">
        <w:rPr>
          <w:rFonts w:asciiTheme="majorHAnsi" w:hAnsiTheme="majorHAnsi" w:cstheme="majorHAnsi"/>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53482326" w14:textId="77777777" w:rsidR="00C64E55" w:rsidRPr="009174E4" w:rsidRDefault="00C64E55" w:rsidP="00C64E55">
      <w:pPr>
        <w:rPr>
          <w:rStyle w:val="StyleUnderline"/>
          <w:rFonts w:asciiTheme="majorHAnsi" w:hAnsiTheme="majorHAnsi" w:cstheme="majorHAnsi"/>
        </w:rPr>
      </w:pPr>
      <w:r w:rsidRPr="009174E4">
        <w:rPr>
          <w:rFonts w:asciiTheme="majorHAnsi" w:hAnsiTheme="majorHAnsi" w:cstheme="majorHAnsi"/>
          <w:sz w:val="16"/>
        </w:rPr>
        <w:t xml:space="preserve">I mean, let’s just state that </w:t>
      </w:r>
      <w:r w:rsidRPr="009174E4">
        <w:rPr>
          <w:rStyle w:val="StyleUnderline"/>
          <w:rFonts w:asciiTheme="majorHAnsi" w:hAnsiTheme="majorHAnsi" w:cstheme="majorHAnsi"/>
          <w:highlight w:val="cyan"/>
        </w:rPr>
        <w:t>speed is</w:t>
      </w:r>
      <w:r w:rsidRPr="009174E4">
        <w:rPr>
          <w:rFonts w:asciiTheme="majorHAnsi" w:hAnsiTheme="majorHAnsi" w:cstheme="majorHAnsi"/>
          <w:sz w:val="16"/>
        </w:rPr>
        <w:t xml:space="preserve">, first and foremost, </w:t>
      </w:r>
      <w:r w:rsidRPr="009174E4">
        <w:rPr>
          <w:rStyle w:val="StyleUnderline"/>
          <w:rFonts w:asciiTheme="majorHAnsi" w:hAnsiTheme="majorHAnsi" w:cstheme="majorHAnsi"/>
          <w:highlight w:val="cyan"/>
        </w:rPr>
        <w:t xml:space="preserve">a </w:t>
      </w:r>
      <w:r w:rsidRPr="009174E4">
        <w:rPr>
          <w:rStyle w:val="Emphasis"/>
          <w:rFonts w:asciiTheme="majorHAnsi" w:hAnsiTheme="majorHAnsi" w:cstheme="majorHAnsi"/>
          <w:highlight w:val="cyan"/>
        </w:rPr>
        <w:t>political problem</w:t>
      </w:r>
      <w:r w:rsidRPr="009174E4">
        <w:rPr>
          <w:rFonts w:asciiTheme="majorHAnsi" w:hAnsiTheme="majorHAnsi" w:cstheme="majorHAnsi"/>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play is shortening. </w:t>
      </w:r>
      <w:r w:rsidRPr="009174E4">
        <w:rPr>
          <w:rStyle w:val="StyleUnderline"/>
          <w:rFonts w:asciiTheme="majorHAnsi" w:hAnsiTheme="majorHAnsi" w:cstheme="majorHAnsi"/>
        </w:rPr>
        <w:t xml:space="preserve">So you’re now talking here about the </w:t>
      </w:r>
      <w:r w:rsidRPr="009174E4">
        <w:rPr>
          <w:rStyle w:val="Emphasis"/>
          <w:rFonts w:asciiTheme="majorHAnsi" w:hAnsiTheme="majorHAnsi" w:cstheme="majorHAnsi"/>
        </w:rPr>
        <w:t>speed at which you can move politics</w:t>
      </w:r>
      <w:r w:rsidRPr="009174E4">
        <w:rPr>
          <w:rStyle w:val="StyleUnderline"/>
          <w:rFonts w:asciiTheme="majorHAnsi" w:hAnsiTheme="majorHAnsi" w:cstheme="majorHAnsi"/>
        </w:rPr>
        <w:t>.</w:t>
      </w:r>
    </w:p>
    <w:p w14:paraId="1179595A" w14:textId="77777777" w:rsidR="00C64E55" w:rsidRPr="009174E4" w:rsidRDefault="00C64E55" w:rsidP="00C64E55">
      <w:pPr>
        <w:rPr>
          <w:rStyle w:val="StyleUnderline"/>
          <w:rFonts w:asciiTheme="majorHAnsi" w:hAnsiTheme="majorHAnsi" w:cstheme="majorHAnsi"/>
        </w:rPr>
      </w:pPr>
      <w:r w:rsidRPr="009174E4">
        <w:rPr>
          <w:rFonts w:asciiTheme="majorHAnsi" w:hAnsiTheme="majorHAnsi" w:cstheme="majorHAnsi"/>
          <w:sz w:val="16"/>
        </w:rPr>
        <w:t xml:space="preserve">So </w:t>
      </w:r>
      <w:r w:rsidRPr="009174E4">
        <w:rPr>
          <w:rStyle w:val="StyleUnderline"/>
          <w:rFonts w:asciiTheme="majorHAnsi" w:hAnsiTheme="majorHAnsi" w:cstheme="majorHAnsi"/>
        </w:rPr>
        <w:t xml:space="preserve">for something to be </w:t>
      </w:r>
      <w:r w:rsidRPr="009174E4">
        <w:rPr>
          <w:rStyle w:val="Emphasis"/>
          <w:rFonts w:asciiTheme="majorHAnsi" w:hAnsiTheme="majorHAnsi" w:cstheme="majorHAnsi"/>
        </w:rPr>
        <w:t>faster</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it doesn’t just need to be faster if you implemented it. It </w:t>
      </w:r>
      <w:r w:rsidRPr="009174E4">
        <w:rPr>
          <w:rStyle w:val="Emphasis"/>
          <w:rFonts w:asciiTheme="majorHAnsi" w:hAnsiTheme="majorHAnsi" w:cstheme="majorHAnsi"/>
        </w:rPr>
        <w:t>needs to be something you can implement</w:t>
      </w:r>
      <w:r w:rsidRPr="009174E4">
        <w:rPr>
          <w:rFonts w:asciiTheme="majorHAnsi" w:hAnsiTheme="majorHAnsi" w:cstheme="majorHAnsi"/>
          <w:sz w:val="16"/>
        </w:rPr>
        <w:t xml:space="preserve"> such it accelerates the politics of radical climate action. </w:t>
      </w:r>
      <w:r w:rsidRPr="009174E4">
        <w:rPr>
          <w:rStyle w:val="StyleUnderline"/>
          <w:rFonts w:asciiTheme="majorHAnsi" w:hAnsiTheme="majorHAnsi" w:cstheme="majorHAnsi"/>
        </w:rPr>
        <w:t xml:space="preserve">And that’s where I think </w:t>
      </w:r>
      <w:r w:rsidRPr="009174E4">
        <w:rPr>
          <w:rStyle w:val="Emphasis"/>
          <w:rFonts w:asciiTheme="majorHAnsi" w:hAnsiTheme="majorHAnsi" w:cstheme="majorHAnsi"/>
          <w:highlight w:val="cyan"/>
        </w:rPr>
        <w:t xml:space="preserve">degrowth </w:t>
      </w:r>
      <w:r w:rsidRPr="009174E4">
        <w:rPr>
          <w:rStyle w:val="Emphasis"/>
          <w:rFonts w:asciiTheme="majorHAnsi" w:hAnsiTheme="majorHAnsi" w:cstheme="majorHAnsi"/>
        </w:rPr>
        <w:t xml:space="preserve">completely </w:t>
      </w:r>
      <w:r w:rsidRPr="009174E4">
        <w:rPr>
          <w:rStyle w:val="Emphasis"/>
          <w:rFonts w:asciiTheme="majorHAnsi" w:hAnsiTheme="majorHAnsi" w:cstheme="majorHAnsi"/>
          <w:highlight w:val="cyan"/>
        </w:rPr>
        <w:t xml:space="preserve">falls </w:t>
      </w:r>
      <w:r w:rsidRPr="009174E4">
        <w:rPr>
          <w:rStyle w:val="Emphasis"/>
          <w:rFonts w:asciiTheme="majorHAnsi" w:hAnsiTheme="majorHAnsi" w:cstheme="majorHAnsi"/>
        </w:rPr>
        <w:t>apart</w:t>
      </w:r>
      <w:r w:rsidRPr="009174E4">
        <w:rPr>
          <w:rFonts w:asciiTheme="majorHAnsi" w:hAnsiTheme="majorHAnsi" w:cstheme="majorHAnsi"/>
          <w:sz w:val="16"/>
        </w:rPr>
        <w:t xml:space="preserve">. And </w:t>
      </w:r>
      <w:r w:rsidRPr="009174E4">
        <w:rPr>
          <w:rStyle w:val="StyleUnderline"/>
          <w:rFonts w:asciiTheme="majorHAnsi" w:hAnsiTheme="majorHAnsi" w:cstheme="majorHAnsi"/>
        </w:rPr>
        <w:t>I have tried to look for the answer</w:t>
      </w:r>
      <w:r w:rsidRPr="009174E4">
        <w:rPr>
          <w:rFonts w:asciiTheme="majorHAnsi" w:hAnsiTheme="majorHAnsi" w:cstheme="majorHAnsi"/>
          <w:sz w:val="16"/>
        </w:rPr>
        <w:t xml:space="preserve"> people give on this, </w:t>
      </w:r>
      <w:r w:rsidRPr="009174E4">
        <w:rPr>
          <w:rStyle w:val="StyleUnderline"/>
          <w:rFonts w:asciiTheme="majorHAnsi" w:hAnsiTheme="majorHAnsi" w:cstheme="majorHAnsi"/>
        </w:rPr>
        <w:t xml:space="preserve">and I’ve </w:t>
      </w:r>
      <w:r w:rsidRPr="009174E4">
        <w:rPr>
          <w:rStyle w:val="Emphasis"/>
          <w:rFonts w:asciiTheme="majorHAnsi" w:hAnsiTheme="majorHAnsi" w:cstheme="majorHAnsi"/>
        </w:rPr>
        <w:t>never found one that is convincing</w:t>
      </w:r>
      <w:r w:rsidRPr="009174E4">
        <w:rPr>
          <w:rStyle w:val="StyleUnderline"/>
          <w:rFonts w:asciiTheme="majorHAnsi" w:hAnsiTheme="majorHAnsi" w:cstheme="majorHAnsi"/>
        </w:rPr>
        <w:t>.</w:t>
      </w:r>
    </w:p>
    <w:p w14:paraId="77657E6D" w14:textId="77777777" w:rsidR="00C64E55" w:rsidRPr="009174E4" w:rsidRDefault="00C64E55" w:rsidP="00C64E55">
      <w:pPr>
        <w:rPr>
          <w:rFonts w:asciiTheme="majorHAnsi" w:hAnsiTheme="majorHAnsi" w:cstheme="majorHAnsi"/>
          <w:sz w:val="16"/>
          <w:szCs w:val="16"/>
        </w:rPr>
      </w:pPr>
      <w:r w:rsidRPr="009174E4">
        <w:rPr>
          <w:rFonts w:asciiTheme="majorHAnsi" w:hAnsiTheme="majorHAnsi" w:cstheme="majorHAnsi"/>
          <w:sz w:val="16"/>
          <w:szCs w:val="16"/>
        </w:rPr>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0BB0064D"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And I’d urge people to </w:t>
      </w:r>
      <w:r w:rsidRPr="009174E4">
        <w:rPr>
          <w:rStyle w:val="StyleUnderline"/>
          <w:rFonts w:asciiTheme="majorHAnsi" w:hAnsiTheme="majorHAnsi" w:cstheme="majorHAnsi"/>
        </w:rPr>
        <w:t>think about that for a minute</w:t>
      </w:r>
      <w:r w:rsidRPr="009174E4">
        <w:rPr>
          <w:rFonts w:asciiTheme="majorHAnsi" w:hAnsiTheme="majorHAnsi" w:cstheme="majorHAnsi"/>
          <w:sz w:val="16"/>
        </w:rPr>
        <w:t>. I mean, you can listen to that and you will assume correctly that I am sympathetic to the idea that a lot of those goods are not great. I’m a vegan. I don’t eat beef. I would like nobody else to eat beef.</w:t>
      </w:r>
    </w:p>
    <w:p w14:paraId="7AEE5E42" w14:textId="77777777" w:rsidR="00C64E55" w:rsidRPr="009174E4" w:rsidRDefault="00C64E55" w:rsidP="00C64E55">
      <w:pPr>
        <w:rPr>
          <w:rStyle w:val="StyleUnderline"/>
          <w:rFonts w:asciiTheme="majorHAnsi" w:hAnsiTheme="majorHAnsi" w:cstheme="majorHAnsi"/>
        </w:rPr>
      </w:pPr>
      <w:r w:rsidRPr="009174E4">
        <w:rPr>
          <w:rFonts w:asciiTheme="majorHAnsi" w:hAnsiTheme="majorHAnsi" w:cstheme="majorHAnsi"/>
          <w:sz w:val="16"/>
        </w:rPr>
        <w:t xml:space="preserve">I think that </w:t>
      </w:r>
      <w:r w:rsidRPr="009174E4">
        <w:rPr>
          <w:rStyle w:val="StyleUnderline"/>
          <w:rFonts w:asciiTheme="majorHAnsi" w:hAnsiTheme="majorHAnsi" w:cstheme="majorHAnsi"/>
          <w:highlight w:val="cyan"/>
        </w:rPr>
        <w:t>if the political demand</w:t>
      </w:r>
      <w:r w:rsidRPr="009174E4">
        <w:rPr>
          <w:rStyle w:val="StyleUnderline"/>
          <w:rFonts w:asciiTheme="majorHAnsi" w:hAnsiTheme="majorHAnsi" w:cstheme="majorHAnsi"/>
        </w:rPr>
        <w:t xml:space="preserve"> of the climate movement </w:t>
      </w:r>
      <w:r w:rsidRPr="009174E4">
        <w:rPr>
          <w:rStyle w:val="StyleUnderline"/>
          <w:rFonts w:asciiTheme="majorHAnsi" w:hAnsiTheme="majorHAnsi" w:cstheme="majorHAnsi"/>
          <w:highlight w:val="cyan"/>
        </w:rPr>
        <w:t xml:space="preserve">becomes you don’t get </w:t>
      </w:r>
      <w:r w:rsidRPr="009174E4">
        <w:rPr>
          <w:rStyle w:val="StyleUnderline"/>
          <w:rFonts w:asciiTheme="majorHAnsi" w:hAnsiTheme="majorHAnsi" w:cstheme="majorHAnsi"/>
        </w:rPr>
        <w:t xml:space="preserve">to eat </w:t>
      </w:r>
      <w:r w:rsidRPr="009174E4">
        <w:rPr>
          <w:rStyle w:val="StyleUnderline"/>
          <w:rFonts w:asciiTheme="majorHAnsi" w:hAnsiTheme="majorHAnsi" w:cstheme="majorHAnsi"/>
          <w:highlight w:val="cyan"/>
        </w:rPr>
        <w:t xml:space="preserve">beef, you will </w:t>
      </w:r>
      <w:r w:rsidRPr="009174E4">
        <w:rPr>
          <w:rStyle w:val="Emphasis"/>
          <w:rFonts w:asciiTheme="majorHAnsi" w:hAnsiTheme="majorHAnsi" w:cstheme="majorHAnsi"/>
          <w:highlight w:val="cyan"/>
        </w:rPr>
        <w:t>set climate politics back</w:t>
      </w:r>
      <w:r w:rsidRPr="009174E4">
        <w:rPr>
          <w:rStyle w:val="Emphasis"/>
          <w:rFonts w:asciiTheme="majorHAnsi" w:hAnsiTheme="majorHAnsi" w:cstheme="majorHAnsi"/>
        </w:rPr>
        <w:t xml:space="preserve"> so far, so fast, </w:t>
      </w:r>
      <w:r w:rsidRPr="009174E4">
        <w:rPr>
          <w:rStyle w:val="Emphasis"/>
          <w:rFonts w:asciiTheme="majorHAnsi" w:hAnsiTheme="majorHAnsi" w:cstheme="majorHAnsi"/>
          <w:highlight w:val="cyan"/>
        </w:rPr>
        <w:t>it would be disastrous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Same thing with S.U.V.s.</w:t>
      </w:r>
      <w:r w:rsidRPr="009174E4">
        <w:rPr>
          <w:rFonts w:asciiTheme="majorHAnsi" w:hAnsiTheme="majorHAnsi" w:cstheme="majorHAnsi"/>
          <w:sz w:val="16"/>
        </w:rPr>
        <w:t xml:space="preserve"> I don’t like S.U.V.s. I don’t drive one. But </w:t>
      </w:r>
      <w:r w:rsidRPr="009174E4">
        <w:rPr>
          <w:rStyle w:val="StyleUnderline"/>
          <w:rFonts w:asciiTheme="majorHAnsi" w:hAnsiTheme="majorHAnsi" w:cstheme="majorHAnsi"/>
          <w:highlight w:val="cyan"/>
        </w:rPr>
        <w:t xml:space="preserve">if </w:t>
      </w:r>
      <w:r w:rsidRPr="009174E4">
        <w:rPr>
          <w:rStyle w:val="StyleUnderline"/>
          <w:rFonts w:asciiTheme="majorHAnsi" w:hAnsiTheme="majorHAnsi" w:cstheme="majorHAnsi"/>
        </w:rPr>
        <w:t xml:space="preserve">you are telling people in rich countries that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 xml:space="preserve">climate </w:t>
      </w:r>
      <w:r w:rsidRPr="009174E4">
        <w:rPr>
          <w:rStyle w:val="StyleUnderline"/>
          <w:rFonts w:asciiTheme="majorHAnsi" w:hAnsiTheme="majorHAnsi" w:cstheme="majorHAnsi"/>
          <w:highlight w:val="cyan"/>
        </w:rPr>
        <w:lastRenderedPageBreak/>
        <w:t xml:space="preserve">movement is for </w:t>
      </w:r>
      <w:r w:rsidRPr="009174E4">
        <w:rPr>
          <w:rStyle w:val="StyleUnderline"/>
          <w:rFonts w:asciiTheme="majorHAnsi" w:hAnsiTheme="majorHAnsi" w:cstheme="majorHAnsi"/>
        </w:rPr>
        <w:t xml:space="preserve">them </w:t>
      </w:r>
      <w:r w:rsidRPr="009174E4">
        <w:rPr>
          <w:rStyle w:val="StyleUnderline"/>
          <w:rFonts w:asciiTheme="majorHAnsi" w:hAnsiTheme="majorHAnsi" w:cstheme="majorHAnsi"/>
          <w:highlight w:val="cyan"/>
        </w:rPr>
        <w:t xml:space="preserve">not having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cars </w:t>
      </w:r>
      <w:r w:rsidRPr="009174E4">
        <w:rPr>
          <w:rStyle w:val="StyleUnderline"/>
          <w:rFonts w:asciiTheme="majorHAnsi" w:hAnsiTheme="majorHAnsi" w:cstheme="majorHAnsi"/>
        </w:rPr>
        <w:t xml:space="preserve">they want to have, </w:t>
      </w:r>
      <w:r w:rsidRPr="009174E4">
        <w:rPr>
          <w:rStyle w:val="Emphasis"/>
          <w:rFonts w:asciiTheme="majorHAnsi" w:hAnsiTheme="majorHAnsi" w:cstheme="majorHAnsi"/>
          <w:highlight w:val="cyan"/>
        </w:rPr>
        <w:t xml:space="preserve">you </w:t>
      </w:r>
      <w:r w:rsidRPr="009174E4">
        <w:rPr>
          <w:rStyle w:val="Emphasis"/>
          <w:rFonts w:asciiTheme="majorHAnsi" w:hAnsiTheme="majorHAnsi" w:cstheme="majorHAnsi"/>
        </w:rPr>
        <w:t xml:space="preserve">are just going to </w:t>
      </w:r>
      <w:r w:rsidRPr="009174E4">
        <w:rPr>
          <w:rStyle w:val="Emphasis"/>
          <w:rFonts w:asciiTheme="majorHAnsi" w:hAnsiTheme="majorHAnsi" w:cstheme="majorHAnsi"/>
          <w:highlight w:val="cyan"/>
        </w:rPr>
        <w:t>lose</w:t>
      </w:r>
      <w:r w:rsidRPr="009174E4">
        <w:rPr>
          <w:rStyle w:val="Emphasis"/>
          <w:rFonts w:asciiTheme="majorHAnsi" w:hAnsiTheme="majorHAnsi" w:cstheme="majorHAnsi"/>
        </w:rPr>
        <w:t xml:space="preserve">. You are going to lose </w:t>
      </w:r>
      <w:r w:rsidRPr="009174E4">
        <w:rPr>
          <w:rStyle w:val="Emphasis"/>
          <w:rFonts w:asciiTheme="majorHAnsi" w:hAnsiTheme="majorHAnsi" w:cstheme="majorHAnsi"/>
          <w:highlight w:val="cyan"/>
        </w:rPr>
        <w:t>fast</w:t>
      </w:r>
      <w:r w:rsidRPr="009174E4">
        <w:rPr>
          <w:rStyle w:val="StyleUnderline"/>
          <w:rFonts w:asciiTheme="majorHAnsi" w:hAnsiTheme="majorHAnsi" w:cstheme="majorHAnsi"/>
        </w:rPr>
        <w:t>.</w:t>
      </w:r>
    </w:p>
    <w:p w14:paraId="25A30336" w14:textId="77777777" w:rsidR="00C64E55" w:rsidRPr="009174E4" w:rsidRDefault="00C64E55" w:rsidP="00C64E55">
      <w:pPr>
        <w:rPr>
          <w:rStyle w:val="StyleUnderline"/>
          <w:rFonts w:asciiTheme="majorHAnsi" w:hAnsiTheme="majorHAnsi" w:cstheme="majorHAnsi"/>
        </w:rPr>
      </w:pPr>
      <w:r w:rsidRPr="009174E4">
        <w:rPr>
          <w:rStyle w:val="StyleUnderline"/>
          <w:rFonts w:asciiTheme="majorHAnsi" w:hAnsiTheme="majorHAnsi" w:cstheme="majorHAnsi"/>
        </w:rPr>
        <w:t>We watched this happen</w:t>
      </w:r>
      <w:r w:rsidRPr="009174E4">
        <w:rPr>
          <w:rFonts w:asciiTheme="majorHAnsi" w:hAnsiTheme="majorHAnsi" w:cstheme="majorHAnsi"/>
          <w:sz w:val="16"/>
        </w:rPr>
        <w:t xml:space="preserve"> for years before Elon Musk and some others began inventing cars that were both electrified and were actually cool cars. </w:t>
      </w:r>
      <w:r w:rsidRPr="009174E4">
        <w:rPr>
          <w:rStyle w:val="StyleUnderline"/>
          <w:rFonts w:asciiTheme="majorHAnsi" w:hAnsiTheme="majorHAnsi" w:cstheme="majorHAnsi"/>
        </w:rPr>
        <w:t xml:space="preserve">You weren’t going to get everybody in a Prius. You </w:t>
      </w:r>
      <w:r w:rsidRPr="009174E4">
        <w:rPr>
          <w:rStyle w:val="Emphasis"/>
          <w:rFonts w:asciiTheme="majorHAnsi" w:hAnsiTheme="majorHAnsi" w:cstheme="majorHAnsi"/>
        </w:rPr>
        <w:t>might,</w:t>
      </w:r>
      <w:r w:rsidRPr="009174E4">
        <w:rPr>
          <w:rFonts w:asciiTheme="majorHAnsi" w:hAnsiTheme="majorHAnsi" w:cstheme="majorHAnsi"/>
          <w:sz w:val="16"/>
        </w:rPr>
        <w:t xml:space="preserve"> over time, </w:t>
      </w:r>
      <w:r w:rsidRPr="009174E4">
        <w:rPr>
          <w:rStyle w:val="Emphasis"/>
          <w:rFonts w:asciiTheme="majorHAnsi" w:hAnsiTheme="majorHAnsi" w:cstheme="majorHAnsi"/>
        </w:rPr>
        <w:t>get them into the post-Tesla generations</w:t>
      </w:r>
      <w:r w:rsidRPr="009174E4">
        <w:rPr>
          <w:rStyle w:val="StyleUnderline"/>
          <w:rFonts w:asciiTheme="majorHAnsi" w:hAnsiTheme="majorHAnsi" w:cstheme="majorHAnsi"/>
        </w:rPr>
        <w:t xml:space="preserve"> of electronic vehicles.</w:t>
      </w:r>
    </w:p>
    <w:p w14:paraId="79BF048F"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This is where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politics </w:t>
      </w:r>
      <w:r w:rsidRPr="009174E4">
        <w:rPr>
          <w:rStyle w:val="Emphasis"/>
          <w:rFonts w:asciiTheme="majorHAnsi" w:hAnsiTheme="majorHAnsi" w:cstheme="majorHAnsi"/>
        </w:rPr>
        <w:t>of it</w:t>
      </w:r>
      <w:r w:rsidRPr="009174E4">
        <w:rPr>
          <w:rFonts w:asciiTheme="majorHAnsi" w:hAnsiTheme="majorHAnsi" w:cstheme="majorHAnsi"/>
          <w:sz w:val="16"/>
        </w:rPr>
        <w:t xml:space="preserve"> for me </w:t>
      </w:r>
      <w:r w:rsidRPr="009174E4">
        <w:rPr>
          <w:rStyle w:val="Emphasis"/>
          <w:rFonts w:asciiTheme="majorHAnsi" w:hAnsiTheme="majorHAnsi" w:cstheme="majorHAnsi"/>
          <w:highlight w:val="cyan"/>
        </w:rPr>
        <w:t>fall apart</w:t>
      </w:r>
      <w:r w:rsidRPr="009174E4">
        <w:rPr>
          <w:rFonts w:asciiTheme="majorHAnsi" w:hAnsiTheme="majorHAnsi" w:cstheme="majorHAnsi"/>
          <w:sz w:val="16"/>
        </w:rPr>
        <w:t xml:space="preserve">. </w:t>
      </w:r>
      <w:r w:rsidRPr="009174E4">
        <w:rPr>
          <w:rStyle w:val="StyleUnderline"/>
          <w:rFonts w:asciiTheme="majorHAnsi" w:hAnsiTheme="majorHAnsi" w:cstheme="majorHAnsi"/>
        </w:rPr>
        <w:t>I’d</w:t>
      </w:r>
      <w:r w:rsidRPr="009174E4">
        <w:rPr>
          <w:rFonts w:asciiTheme="majorHAnsi" w:hAnsiTheme="majorHAnsi" w:cstheme="majorHAnsi"/>
          <w:sz w:val="16"/>
        </w:rPr>
        <w:t xml:space="preserve"> at least </w:t>
      </w:r>
      <w:r w:rsidRPr="009174E4">
        <w:rPr>
          <w:rStyle w:val="StyleUnderline"/>
          <w:rFonts w:asciiTheme="majorHAnsi" w:hAnsiTheme="majorHAnsi" w:cstheme="majorHAnsi"/>
        </w:rPr>
        <w:t xml:space="preserve">like to see some </w:t>
      </w:r>
      <w:r w:rsidRPr="009174E4">
        <w:rPr>
          <w:rStyle w:val="Emphasis"/>
          <w:rFonts w:asciiTheme="majorHAnsi" w:hAnsiTheme="majorHAnsi" w:cstheme="majorHAnsi"/>
        </w:rPr>
        <w:t>empirical evidence</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for the claim that degrowthers are right, and that their appeal will </w:t>
      </w:r>
      <w:r w:rsidRPr="009174E4">
        <w:rPr>
          <w:rStyle w:val="Emphasis"/>
          <w:rFonts w:asciiTheme="majorHAnsi" w:hAnsiTheme="majorHAnsi" w:cstheme="majorHAnsi"/>
        </w:rPr>
        <w:t>speed the politics of doing hard things</w:t>
      </w:r>
      <w:r w:rsidRPr="009174E4">
        <w:rPr>
          <w:rFonts w:asciiTheme="majorHAnsi" w:hAnsiTheme="majorHAnsi" w:cstheme="majorHAnsi"/>
          <w:sz w:val="16"/>
        </w:rPr>
        <w:t xml:space="preserve"> on climate change. Because </w:t>
      </w:r>
      <w:r w:rsidRPr="009174E4">
        <w:rPr>
          <w:rStyle w:val="StyleUnderline"/>
          <w:rFonts w:asciiTheme="majorHAnsi" w:hAnsiTheme="majorHAnsi" w:cstheme="majorHAnsi"/>
        </w:rPr>
        <w:t xml:space="preserve">I think it will </w:t>
      </w:r>
      <w:r w:rsidRPr="009174E4">
        <w:rPr>
          <w:rStyle w:val="Emphasis"/>
          <w:rFonts w:asciiTheme="majorHAnsi" w:hAnsiTheme="majorHAnsi" w:cstheme="majorHAnsi"/>
        </w:rPr>
        <w:t>do the opposite</w:t>
      </w:r>
      <w:r w:rsidRPr="009174E4">
        <w:rPr>
          <w:rFonts w:asciiTheme="majorHAnsi" w:hAnsiTheme="majorHAnsi" w:cstheme="majorHAnsi"/>
          <w:sz w:val="16"/>
        </w:rPr>
        <w:t xml:space="preserve">. And </w:t>
      </w:r>
      <w:r w:rsidRPr="009174E4">
        <w:rPr>
          <w:rStyle w:val="StyleUnderline"/>
          <w:rFonts w:asciiTheme="majorHAnsi" w:hAnsiTheme="majorHAnsi" w:cstheme="majorHAnsi"/>
        </w:rPr>
        <w:t xml:space="preserve">I don’t see politicians winning in the countries they would need to win on anything like this platform. </w:t>
      </w:r>
      <w:r w:rsidRPr="009174E4">
        <w:rPr>
          <w:rStyle w:val="Emphasis"/>
          <w:rFonts w:asciiTheme="majorHAnsi" w:hAnsiTheme="majorHAnsi" w:cstheme="majorHAnsi"/>
        </w:rPr>
        <w:t>Quite the contrary</w:t>
      </w:r>
      <w:r w:rsidRPr="009174E4">
        <w:rPr>
          <w:rFonts w:asciiTheme="majorHAnsi" w:hAnsiTheme="majorHAnsi" w:cstheme="majorHAnsi"/>
          <w:sz w:val="16"/>
        </w:rPr>
        <w:t>.</w:t>
      </w:r>
    </w:p>
    <w:p w14:paraId="301EC8E7"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I watched </w:t>
      </w:r>
      <w:r w:rsidRPr="009174E4">
        <w:rPr>
          <w:rStyle w:val="StyleUnderline"/>
          <w:rFonts w:asciiTheme="majorHAnsi" w:hAnsiTheme="majorHAnsi" w:cstheme="majorHAnsi"/>
          <w:highlight w:val="cyan"/>
        </w:rPr>
        <w:t>the most effective attack against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Joe </w:t>
      </w:r>
      <w:r w:rsidRPr="009174E4">
        <w:rPr>
          <w:rStyle w:val="StyleUnderline"/>
          <w:rFonts w:asciiTheme="majorHAnsi" w:hAnsiTheme="majorHAnsi" w:cstheme="majorHAnsi"/>
          <w:highlight w:val="cyan"/>
        </w:rPr>
        <w:t>Biden’s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climate </w:t>
      </w:r>
      <w:r w:rsidRPr="009174E4">
        <w:rPr>
          <w:rStyle w:val="StyleUnderline"/>
          <w:rFonts w:asciiTheme="majorHAnsi" w:hAnsiTheme="majorHAnsi" w:cstheme="majorHAnsi"/>
          <w:highlight w:val="cyan"/>
        </w:rPr>
        <w:t>policies</w:t>
      </w:r>
      <w:r w:rsidRPr="009174E4">
        <w:rPr>
          <w:rFonts w:asciiTheme="majorHAnsi" w:hAnsiTheme="majorHAnsi" w:cstheme="majorHAnsi"/>
          <w:sz w:val="16"/>
        </w:rPr>
        <w:t xml:space="preserve">. It </w:t>
      </w:r>
      <w:r w:rsidRPr="009174E4">
        <w:rPr>
          <w:rStyle w:val="Emphasis"/>
          <w:rFonts w:asciiTheme="majorHAnsi" w:hAnsiTheme="majorHAnsi" w:cstheme="majorHAnsi"/>
          <w:highlight w:val="cyan"/>
        </w:rPr>
        <w:t>dominated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Emphasis"/>
          <w:rFonts w:asciiTheme="majorHAnsi" w:hAnsiTheme="majorHAnsi" w:cstheme="majorHAnsi"/>
          <w:highlight w:val="cyan"/>
        </w:rPr>
        <w:t>news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a day or two. It was Fox News just making up — just completely making up — </w:t>
      </w:r>
      <w:r w:rsidRPr="009174E4">
        <w:rPr>
          <w:rStyle w:val="StyleUnderline"/>
          <w:rFonts w:asciiTheme="majorHAnsi" w:hAnsiTheme="majorHAnsi" w:cstheme="majorHAnsi"/>
          <w:highlight w:val="cyan"/>
        </w:rPr>
        <w:t>a</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false </w:t>
      </w:r>
      <w:r w:rsidRPr="009174E4">
        <w:rPr>
          <w:rStyle w:val="StyleUnderline"/>
          <w:rFonts w:asciiTheme="majorHAnsi" w:hAnsiTheme="majorHAnsi" w:cstheme="majorHAnsi"/>
          <w:highlight w:val="cyan"/>
        </w:rPr>
        <w:t xml:space="preserve">claim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 xml:space="preserve">Biden was going to </w:t>
      </w:r>
      <w:r w:rsidRPr="009174E4">
        <w:rPr>
          <w:rStyle w:val="Emphasis"/>
          <w:rFonts w:asciiTheme="majorHAnsi" w:hAnsiTheme="majorHAnsi" w:cstheme="majorHAnsi"/>
          <w:highlight w:val="cyan"/>
        </w:rPr>
        <w:t xml:space="preserve">limit </w:t>
      </w:r>
      <w:r w:rsidRPr="009174E4">
        <w:rPr>
          <w:rStyle w:val="Emphasis"/>
          <w:rFonts w:asciiTheme="majorHAnsi" w:hAnsiTheme="majorHAnsi" w:cstheme="majorHAnsi"/>
        </w:rPr>
        <w:t xml:space="preserve">or restrict red </w:t>
      </w:r>
      <w:r w:rsidRPr="009174E4">
        <w:rPr>
          <w:rStyle w:val="Emphasis"/>
          <w:rFonts w:asciiTheme="majorHAnsi" w:hAnsiTheme="majorHAnsi" w:cstheme="majorHAnsi"/>
          <w:highlight w:val="cyan"/>
        </w:rPr>
        <w:t>meat</w:t>
      </w:r>
      <w:r w:rsidRPr="009174E4">
        <w:rPr>
          <w:rFonts w:asciiTheme="majorHAnsi" w:hAnsiTheme="majorHAnsi" w:cstheme="majorHAnsi"/>
          <w:sz w:val="16"/>
        </w:rPr>
        <w:t>.</w:t>
      </w:r>
    </w:p>
    <w:p w14:paraId="280E0F93" w14:textId="77777777" w:rsidR="00C64E55" w:rsidRPr="009174E4" w:rsidRDefault="00C64E55" w:rsidP="00C64E55">
      <w:pPr>
        <w:rPr>
          <w:rFonts w:asciiTheme="majorHAnsi" w:hAnsiTheme="majorHAnsi" w:cstheme="majorHAnsi"/>
          <w:sz w:val="16"/>
          <w:szCs w:val="16"/>
        </w:rPr>
      </w:pPr>
      <w:r w:rsidRPr="009174E4">
        <w:rPr>
          <w:rFonts w:asciiTheme="majorHAnsi" w:hAnsiTheme="majorHAnsi" w:cstheme="majorHAnsi"/>
          <w:sz w:val="16"/>
          <w:szCs w:val="16"/>
        </w:rPr>
        <w:t>ANNIE GALVIN: Right. [LAUGHS]</w:t>
      </w:r>
    </w:p>
    <w:p w14:paraId="3E784315"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EZRA KLEIN: So my worry with </w:t>
      </w:r>
      <w:r w:rsidRPr="009174E4">
        <w:rPr>
          <w:rStyle w:val="StyleUnderline"/>
          <w:rFonts w:asciiTheme="majorHAnsi" w:hAnsiTheme="majorHAnsi" w:cstheme="majorHAnsi"/>
        </w:rPr>
        <w:t>degrowth</w:t>
      </w:r>
      <w:r w:rsidRPr="009174E4">
        <w:rPr>
          <w:rFonts w:asciiTheme="majorHAnsi" w:hAnsiTheme="majorHAnsi" w:cstheme="majorHAnsi"/>
          <w:sz w:val="16"/>
        </w:rPr>
        <w:t xml:space="preserve"> is that it </w:t>
      </w:r>
      <w:r w:rsidRPr="009174E4">
        <w:rPr>
          <w:rStyle w:val="StyleUnderline"/>
          <w:rFonts w:asciiTheme="majorHAnsi" w:hAnsiTheme="majorHAnsi" w:cstheme="majorHAnsi"/>
        </w:rPr>
        <w:t xml:space="preserve">is trying to take the politics out of politics. It is attacking the flaws of the current strategy as not moving fast enough when the impediments are </w:t>
      </w:r>
      <w:r w:rsidRPr="009174E4">
        <w:rPr>
          <w:rStyle w:val="Emphasis"/>
          <w:rFonts w:asciiTheme="majorHAnsi" w:hAnsiTheme="majorHAnsi" w:cstheme="majorHAnsi"/>
        </w:rPr>
        <w:t>political</w:t>
      </w:r>
      <w:r w:rsidRPr="009174E4">
        <w:rPr>
          <w:rStyle w:val="StyleUnderline"/>
          <w:rFonts w:asciiTheme="majorHAnsi" w:hAnsiTheme="majorHAnsi" w:cstheme="majorHAnsi"/>
        </w:rPr>
        <w:t xml:space="preserve">, but then </w:t>
      </w:r>
      <w:r w:rsidRPr="009174E4">
        <w:rPr>
          <w:rStyle w:val="Emphasis"/>
          <w:rFonts w:asciiTheme="majorHAnsi" w:hAnsiTheme="majorHAnsi" w:cstheme="majorHAnsi"/>
        </w:rPr>
        <w:t xml:space="preserve">not accepting </w:t>
      </w:r>
      <w:r w:rsidRPr="009174E4">
        <w:rPr>
          <w:rStyle w:val="Emphasis"/>
          <w:rFonts w:asciiTheme="majorHAnsi" w:hAnsiTheme="majorHAnsi" w:cstheme="majorHAnsi"/>
          <w:highlight w:val="cyan"/>
        </w:rPr>
        <w:t>the impediments to its own political path</w:t>
      </w:r>
      <w:r w:rsidRPr="009174E4">
        <w:rPr>
          <w:rStyle w:val="StyleUnderline"/>
          <w:rFonts w:asciiTheme="majorHAnsi" w:hAnsiTheme="majorHAnsi" w:cstheme="majorHAnsi"/>
        </w:rPr>
        <w:t xml:space="preserve"> forward.</w:t>
      </w:r>
    </w:p>
    <w:p w14:paraId="26B25DD0"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I will say, because I think it’ll be weird to people if I don’t mention this, that there is the big problem, of course, that </w:t>
      </w:r>
      <w:r w:rsidRPr="009174E4">
        <w:rPr>
          <w:rStyle w:val="StyleUnderline"/>
          <w:rFonts w:asciiTheme="majorHAnsi" w:hAnsiTheme="majorHAnsi" w:cstheme="majorHAnsi"/>
        </w:rPr>
        <w:t xml:space="preserve">the rising generation of emissions is coming </w:t>
      </w:r>
      <w:r w:rsidRPr="009174E4">
        <w:rPr>
          <w:rStyle w:val="Emphasis"/>
          <w:rFonts w:asciiTheme="majorHAnsi" w:hAnsiTheme="majorHAnsi" w:cstheme="majorHAnsi"/>
        </w:rPr>
        <w:t>from China, from India</w:t>
      </w:r>
      <w:r w:rsidRPr="009174E4">
        <w:rPr>
          <w:rFonts w:asciiTheme="majorHAnsi" w:hAnsiTheme="majorHAnsi" w:cstheme="majorHAnsi"/>
          <w:sz w:val="16"/>
        </w:rPr>
        <w:t xml:space="preserve">. I think it’s something like </w:t>
      </w:r>
      <w:r w:rsidRPr="009174E4">
        <w:rPr>
          <w:rStyle w:val="StyleUnderline"/>
          <w:rFonts w:asciiTheme="majorHAnsi" w:hAnsiTheme="majorHAnsi" w:cstheme="majorHAnsi"/>
        </w:rPr>
        <w:t xml:space="preserve">⅔ of emissions are now from </w:t>
      </w:r>
      <w:r w:rsidRPr="009174E4">
        <w:rPr>
          <w:rStyle w:val="Emphasis"/>
          <w:rFonts w:asciiTheme="majorHAnsi" w:hAnsiTheme="majorHAnsi" w:cstheme="majorHAnsi"/>
        </w:rPr>
        <w:t>middle income countries</w:t>
      </w:r>
      <w:r w:rsidRPr="009174E4">
        <w:rPr>
          <w:rStyle w:val="StyleUnderline"/>
          <w:rFonts w:asciiTheme="majorHAnsi" w:hAnsiTheme="majorHAnsi" w:cstheme="majorHAnsi"/>
        </w:rPr>
        <w:t xml:space="preserve">. That is </w:t>
      </w:r>
      <w:r w:rsidRPr="009174E4">
        <w:rPr>
          <w:rStyle w:val="Emphasis"/>
          <w:rFonts w:asciiTheme="majorHAnsi" w:hAnsiTheme="majorHAnsi" w:cstheme="majorHAnsi"/>
        </w:rPr>
        <w:t>only going up</w:t>
      </w:r>
      <w:r w:rsidRPr="009174E4">
        <w:rPr>
          <w:rFonts w:asciiTheme="majorHAnsi" w:hAnsiTheme="majorHAnsi" w:cstheme="majorHAnsi"/>
          <w:sz w:val="16"/>
        </w:rPr>
        <w:t>.</w:t>
      </w:r>
    </w:p>
    <w:p w14:paraId="23C5BE98"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Hickel and other degrowthers will say that, yes, the point of this is that the rich countries, which have already used more than their fair share of the carbon budget, should cut their carbon usage so poor countries can grow. </w:t>
      </w:r>
      <w:r w:rsidRPr="009174E4">
        <w:rPr>
          <w:rStyle w:val="StyleUnderline"/>
          <w:rFonts w:asciiTheme="majorHAnsi" w:hAnsiTheme="majorHAnsi" w:cstheme="majorHAnsi"/>
        </w:rPr>
        <w:t>I cannot imagine how you are going to enforce this as a political and economic planning regime</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How you will get rich countries to agree</w:t>
      </w:r>
      <w:r w:rsidRPr="009174E4">
        <w:rPr>
          <w:rFonts w:asciiTheme="majorHAnsi" w:hAnsiTheme="majorHAnsi" w:cstheme="majorHAnsi"/>
          <w:sz w:val="16"/>
        </w:rPr>
        <w:t xml:space="preserve"> to do less so poor countries can have more. I mean, </w:t>
      </w:r>
      <w:r w:rsidRPr="009174E4">
        <w:rPr>
          <w:rStyle w:val="StyleUnderline"/>
          <w:rFonts w:asciiTheme="majorHAnsi" w:hAnsiTheme="majorHAnsi" w:cstheme="majorHAnsi"/>
          <w:highlight w:val="cyan"/>
        </w:rPr>
        <w:t xml:space="preserve">look at </w:t>
      </w:r>
      <w:r w:rsidRPr="009174E4">
        <w:rPr>
          <w:rStyle w:val="StyleUnderline"/>
          <w:rFonts w:asciiTheme="majorHAnsi" w:hAnsiTheme="majorHAnsi" w:cstheme="majorHAnsi"/>
        </w:rPr>
        <w:t xml:space="preserve">what has happened with </w:t>
      </w:r>
      <w:r w:rsidRPr="009174E4">
        <w:rPr>
          <w:rStyle w:val="Emphasis"/>
          <w:rFonts w:asciiTheme="majorHAnsi" w:hAnsiTheme="majorHAnsi" w:cstheme="majorHAnsi"/>
          <w:highlight w:val="cyan"/>
        </w:rPr>
        <w:t>vaccine hoarding</w:t>
      </w:r>
      <w:r w:rsidRPr="009174E4">
        <w:rPr>
          <w:rFonts w:asciiTheme="majorHAnsi" w:hAnsiTheme="majorHAnsi" w:cstheme="majorHAnsi"/>
          <w:sz w:val="16"/>
        </w:rPr>
        <w:t>.</w:t>
      </w:r>
    </w:p>
    <w:p w14:paraId="742D9260"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9174E4">
        <w:rPr>
          <w:rStyle w:val="StyleUnderline"/>
          <w:rFonts w:asciiTheme="majorHAnsi" w:hAnsiTheme="majorHAnsi" w:cstheme="majorHAnsi"/>
        </w:rPr>
        <w:t xml:space="preserve">the entire question of the climate change conversation is </w:t>
      </w:r>
      <w:r w:rsidRPr="009174E4">
        <w:rPr>
          <w:rStyle w:val="Emphasis"/>
          <w:rFonts w:asciiTheme="majorHAnsi" w:hAnsiTheme="majorHAnsi" w:cstheme="majorHAnsi"/>
        </w:rPr>
        <w:t>speed</w:t>
      </w:r>
      <w:r w:rsidRPr="009174E4">
        <w:rPr>
          <w:rFonts w:asciiTheme="majorHAnsi" w:hAnsiTheme="majorHAnsi" w:cstheme="majorHAnsi"/>
          <w:sz w:val="16"/>
        </w:rPr>
        <w:t xml:space="preserve">. And </w:t>
      </w:r>
      <w:r w:rsidRPr="009174E4">
        <w:rPr>
          <w:rStyle w:val="StyleUnderline"/>
          <w:rFonts w:asciiTheme="majorHAnsi" w:hAnsiTheme="majorHAnsi" w:cstheme="majorHAnsi"/>
          <w:highlight w:val="cyan"/>
        </w:rPr>
        <w:t>I</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just </w:t>
      </w:r>
      <w:r w:rsidRPr="009174E4">
        <w:rPr>
          <w:rStyle w:val="StyleUnderline"/>
          <w:rFonts w:asciiTheme="majorHAnsi" w:hAnsiTheme="majorHAnsi" w:cstheme="majorHAnsi"/>
          <w:highlight w:val="cyan"/>
        </w:rPr>
        <w:t xml:space="preserve">don’t see </w:t>
      </w:r>
      <w:r w:rsidRPr="009174E4">
        <w:rPr>
          <w:rStyle w:val="StyleUnderline"/>
          <w:rFonts w:asciiTheme="majorHAnsi" w:hAnsiTheme="majorHAnsi" w:cstheme="majorHAnsi"/>
        </w:rPr>
        <w:t xml:space="preserve">the argument for </w:t>
      </w:r>
      <w:r w:rsidRPr="009174E4">
        <w:rPr>
          <w:rStyle w:val="StyleUnderline"/>
          <w:rFonts w:asciiTheme="majorHAnsi" w:hAnsiTheme="majorHAnsi" w:cstheme="majorHAnsi"/>
          <w:highlight w:val="cyan"/>
        </w:rPr>
        <w:t xml:space="preserve">degrowth as being anything but an </w:t>
      </w:r>
      <w:r w:rsidRPr="009174E4">
        <w:rPr>
          <w:rStyle w:val="Emphasis"/>
          <w:rFonts w:asciiTheme="majorHAnsi" w:hAnsiTheme="majorHAnsi" w:cstheme="majorHAnsi"/>
          <w:highlight w:val="cyan"/>
        </w:rPr>
        <w:t>extraordinarily slower way of approaching the politics</w:t>
      </w:r>
      <w:r w:rsidRPr="009174E4">
        <w:rPr>
          <w:rFonts w:asciiTheme="majorHAnsi" w:hAnsiTheme="majorHAnsi" w:cstheme="majorHAnsi"/>
          <w:sz w:val="16"/>
        </w:rPr>
        <w:t xml:space="preserve">, probably </w:t>
      </w:r>
      <w:r w:rsidRPr="009174E4">
        <w:rPr>
          <w:rStyle w:val="Emphasis"/>
          <w:rFonts w:asciiTheme="majorHAnsi" w:hAnsiTheme="majorHAnsi" w:cstheme="majorHAnsi"/>
          <w:highlight w:val="cyan"/>
        </w:rPr>
        <w:t>counterproductive compared to what we’re doing</w:t>
      </w:r>
      <w:r w:rsidRPr="009174E4">
        <w:rPr>
          <w:rFonts w:asciiTheme="majorHAnsi" w:hAnsiTheme="majorHAnsi" w:cstheme="majorHAnsi"/>
          <w:sz w:val="16"/>
        </w:rPr>
        <w:t xml:space="preserve">, which is I think </w:t>
      </w:r>
      <w:r w:rsidRPr="009174E4">
        <w:rPr>
          <w:rStyle w:val="StyleUnderline"/>
          <w:rFonts w:asciiTheme="majorHAnsi" w:hAnsiTheme="majorHAnsi" w:cstheme="majorHAnsi"/>
          <w:highlight w:val="cyan"/>
        </w:rPr>
        <w:t>you can make tremendous strides</w:t>
      </w:r>
      <w:r w:rsidRPr="009174E4">
        <w:rPr>
          <w:rFonts w:asciiTheme="majorHAnsi" w:hAnsiTheme="majorHAnsi" w:cstheme="majorHAnsi"/>
          <w:sz w:val="16"/>
        </w:rPr>
        <w:t xml:space="preserve"> on climate change </w:t>
      </w:r>
      <w:r w:rsidRPr="009174E4">
        <w:rPr>
          <w:rStyle w:val="StyleUnderline"/>
          <w:rFonts w:asciiTheme="majorHAnsi" w:hAnsiTheme="majorHAnsi" w:cstheme="majorHAnsi"/>
          <w:highlight w:val="cyan"/>
        </w:rPr>
        <w:t>by deploying</w:t>
      </w:r>
      <w:r w:rsidRPr="009174E4">
        <w:rPr>
          <w:rFonts w:asciiTheme="majorHAnsi" w:hAnsiTheme="majorHAnsi" w:cstheme="majorHAnsi"/>
          <w:sz w:val="16"/>
        </w:rPr>
        <w:t xml:space="preserve"> renewable energy </w:t>
      </w:r>
      <w:r w:rsidRPr="009174E4">
        <w:rPr>
          <w:rStyle w:val="Emphasis"/>
          <w:rFonts w:asciiTheme="majorHAnsi" w:hAnsiTheme="majorHAnsi" w:cstheme="majorHAnsi"/>
          <w:highlight w:val="cyan"/>
        </w:rPr>
        <w:t>technologies</w:t>
      </w:r>
      <w:r w:rsidRPr="009174E4">
        <w:rPr>
          <w:rFonts w:asciiTheme="majorHAnsi" w:hAnsiTheme="majorHAnsi" w:cstheme="majorHAnsi"/>
          <w:sz w:val="16"/>
        </w:rPr>
        <w:t xml:space="preserve"> </w:t>
      </w:r>
      <w:r w:rsidRPr="009174E4">
        <w:rPr>
          <w:rStyle w:val="StyleUnderline"/>
          <w:rFonts w:asciiTheme="majorHAnsi" w:hAnsiTheme="majorHAnsi" w:cstheme="majorHAnsi"/>
        </w:rPr>
        <w:t>and giving people</w:t>
      </w:r>
      <w:r w:rsidRPr="009174E4">
        <w:rPr>
          <w:rFonts w:asciiTheme="majorHAnsi" w:hAnsiTheme="majorHAnsi" w:cstheme="majorHAnsi"/>
          <w:sz w:val="16"/>
        </w:rPr>
        <w:t xml:space="preserve"> the </w:t>
      </w:r>
      <w:r w:rsidRPr="009174E4">
        <w:rPr>
          <w:rStyle w:val="StyleUnderline"/>
          <w:rFonts w:asciiTheme="majorHAnsi" w:hAnsiTheme="majorHAnsi" w:cstheme="majorHAnsi"/>
        </w:rPr>
        <w:t>opportunity to have a more materially fulfilling life</w:t>
      </w:r>
      <w:r w:rsidRPr="009174E4">
        <w:rPr>
          <w:rFonts w:asciiTheme="majorHAnsi" w:hAnsiTheme="majorHAnsi" w:cstheme="majorHAnsi"/>
          <w:sz w:val="16"/>
        </w:rPr>
        <w:t xml:space="preserve"> atop those technologies.</w:t>
      </w:r>
    </w:p>
    <w:p w14:paraId="13555FD1"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And by the way, when that happens in </w:t>
      </w:r>
      <w:r w:rsidRPr="009174E4">
        <w:rPr>
          <w:rStyle w:val="StyleUnderline"/>
          <w:rFonts w:asciiTheme="majorHAnsi" w:hAnsiTheme="majorHAnsi" w:cstheme="majorHAnsi"/>
        </w:rPr>
        <w:t>rich countries</w:t>
      </w:r>
      <w:r w:rsidRPr="009174E4">
        <w:rPr>
          <w:rFonts w:asciiTheme="majorHAnsi" w:hAnsiTheme="majorHAnsi" w:cstheme="majorHAnsi"/>
          <w:sz w:val="16"/>
        </w:rPr>
        <w:t xml:space="preserve">, as we have seen, it </w:t>
      </w:r>
      <w:r w:rsidRPr="009174E4">
        <w:rPr>
          <w:rStyle w:val="StyleUnderline"/>
          <w:rFonts w:asciiTheme="majorHAnsi" w:hAnsiTheme="majorHAnsi" w:cstheme="majorHAnsi"/>
        </w:rPr>
        <w:t>ends up subsidizing these renewable energy technological advances for poorer countries</w:t>
      </w:r>
      <w:r w:rsidRPr="009174E4">
        <w:rPr>
          <w:rFonts w:asciiTheme="majorHAnsi" w:hAnsiTheme="majorHAnsi" w:cstheme="majorHAnsi"/>
          <w:sz w:val="16"/>
        </w:rPr>
        <w:t xml:space="preserve">. So it is a fact that Germany and </w:t>
      </w:r>
      <w:r w:rsidRPr="009174E4">
        <w:rPr>
          <w:rStyle w:val="StyleUnderline"/>
          <w:rFonts w:asciiTheme="majorHAnsi" w:hAnsiTheme="majorHAnsi" w:cstheme="majorHAnsi"/>
        </w:rPr>
        <w:t>other countries did so much to subsidize solar for themselves, it has also made it possible for countries like China and India to have such a rapid advance in solar technology that it’s affordable for them to do a lot of their growth on that platform</w:t>
      </w:r>
      <w:r w:rsidRPr="009174E4">
        <w:rPr>
          <w:rFonts w:asciiTheme="majorHAnsi" w:hAnsiTheme="majorHAnsi" w:cstheme="majorHAnsi"/>
          <w:sz w:val="16"/>
        </w:rPr>
        <w:t>.</w:t>
      </w:r>
    </w:p>
    <w:p w14:paraId="4D49A0FA"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lastRenderedPageBreak/>
        <w:t xml:space="preserve">So I also think there are cross-subsidies in rich countries trying to maintain growth renewable energy deployment that end up helping poor countries change what they’re doing in a useful way, too. So </w:t>
      </w:r>
      <w:r w:rsidRPr="009174E4">
        <w:rPr>
          <w:rStyle w:val="StyleUnderline"/>
          <w:rFonts w:asciiTheme="majorHAnsi" w:hAnsiTheme="majorHAnsi" w:cstheme="majorHAnsi"/>
        </w:rPr>
        <w:t>that’s my take on degrowth</w:t>
      </w:r>
      <w:r w:rsidRPr="009174E4">
        <w:rPr>
          <w:rFonts w:asciiTheme="majorHAnsi" w:hAnsiTheme="majorHAnsi" w:cstheme="majorHAnsi"/>
          <w:sz w:val="16"/>
        </w:rPr>
        <w:t xml:space="preserve">. But I understand its appeal. </w:t>
      </w:r>
      <w:r w:rsidRPr="009174E4">
        <w:rPr>
          <w:rStyle w:val="StyleUnderline"/>
          <w:rFonts w:asciiTheme="majorHAnsi" w:hAnsiTheme="majorHAnsi" w:cstheme="majorHAnsi"/>
        </w:rPr>
        <w:t>I</w:t>
      </w:r>
      <w:r w:rsidRPr="009174E4">
        <w:rPr>
          <w:rFonts w:asciiTheme="majorHAnsi" w:hAnsiTheme="majorHAnsi" w:cstheme="majorHAnsi"/>
          <w:sz w:val="16"/>
        </w:rPr>
        <w:t xml:space="preserve"> just </w:t>
      </w:r>
      <w:r w:rsidRPr="009174E4">
        <w:rPr>
          <w:rStyle w:val="Emphasis"/>
          <w:rFonts w:asciiTheme="majorHAnsi" w:hAnsiTheme="majorHAnsi" w:cstheme="majorHAnsi"/>
        </w:rPr>
        <w:t>don’t understand its politics</w:t>
      </w:r>
      <w:r w:rsidRPr="009174E4">
        <w:rPr>
          <w:rFonts w:asciiTheme="majorHAnsi" w:hAnsiTheme="majorHAnsi" w:cstheme="majorHAnsi"/>
          <w:sz w:val="16"/>
        </w:rPr>
        <w:t>.</w:t>
      </w:r>
    </w:p>
    <w:p w14:paraId="1AC6488F" w14:textId="4C6BA3B8" w:rsidR="00C64E55" w:rsidRDefault="00C64E55" w:rsidP="00C64E55">
      <w:pPr>
        <w:pStyle w:val="Heading3"/>
      </w:pPr>
      <w:r>
        <w:lastRenderedPageBreak/>
        <w:t>No Solvency---1NR</w:t>
      </w:r>
    </w:p>
    <w:p w14:paraId="0F78AE13" w14:textId="77777777" w:rsidR="00C64E55" w:rsidRPr="009174E4" w:rsidRDefault="00C64E55" w:rsidP="00C64E55">
      <w:pPr>
        <w:pStyle w:val="Heading4"/>
        <w:rPr>
          <w:rFonts w:asciiTheme="majorHAnsi" w:hAnsiTheme="majorHAnsi" w:cstheme="majorHAnsi"/>
        </w:rPr>
      </w:pPr>
      <w:r w:rsidRPr="009174E4">
        <w:rPr>
          <w:rFonts w:asciiTheme="majorHAnsi" w:hAnsiTheme="majorHAnsi" w:cstheme="majorHAnsi"/>
        </w:rPr>
        <w:t xml:space="preserve">No transition---degrowth assumes magic! </w:t>
      </w:r>
    </w:p>
    <w:p w14:paraId="23BACB39" w14:textId="77777777" w:rsidR="00C64E55" w:rsidRPr="009174E4" w:rsidRDefault="00C64E55" w:rsidP="00C64E55">
      <w:pPr>
        <w:rPr>
          <w:rFonts w:asciiTheme="majorHAnsi" w:hAnsiTheme="majorHAnsi" w:cstheme="majorHAnsi"/>
        </w:rPr>
      </w:pPr>
      <w:r w:rsidRPr="009174E4">
        <w:rPr>
          <w:rFonts w:asciiTheme="majorHAnsi" w:hAnsiTheme="majorHAnsi" w:cstheme="majorHAnsi"/>
        </w:rPr>
        <w:t xml:space="preserve">Branko </w:t>
      </w:r>
      <w:r w:rsidRPr="009174E4">
        <w:rPr>
          <w:rStyle w:val="Style13ptBold"/>
          <w:rFonts w:asciiTheme="majorHAnsi" w:hAnsiTheme="majorHAnsi" w:cstheme="majorHAnsi"/>
        </w:rPr>
        <w:t>Milanovic 2/3/21</w:t>
      </w:r>
      <w:r w:rsidRPr="009174E4">
        <w:rPr>
          <w:rFonts w:asciiTheme="majorHAnsi" w:hAnsiTheme="majorHAnsi" w:cstheme="majorHAnsi"/>
        </w:rPr>
        <w:t>. Visiting Presidential Professor at the Graduate Center City University of New York and Senior Scholar at the Stone Center for Socio-economic Inequality. "Degrowth: Solving the Impasse by Magical Thinking". No Publication. 2-23-2021. https://www.globalpolicyjournal.com/blog/23/02/2021/degrowth-solving-impasse-magical-thinking</w:t>
      </w:r>
    </w:p>
    <w:p w14:paraId="501305A6" w14:textId="77777777" w:rsidR="00C64E55" w:rsidRPr="009174E4" w:rsidRDefault="00C64E55" w:rsidP="00C64E55">
      <w:pPr>
        <w:rPr>
          <w:rFonts w:asciiTheme="majorHAnsi" w:hAnsiTheme="majorHAnsi" w:cstheme="majorHAnsi"/>
          <w:sz w:val="16"/>
        </w:rPr>
      </w:pPr>
      <w:r w:rsidRPr="009174E4">
        <w:rPr>
          <w:rStyle w:val="StyleUnderline"/>
          <w:rFonts w:asciiTheme="majorHAnsi" w:hAnsiTheme="majorHAnsi" w:cstheme="majorHAnsi"/>
        </w:rPr>
        <w:t>The difficulty</w:t>
      </w:r>
      <w:r w:rsidRPr="009174E4">
        <w:rPr>
          <w:rFonts w:asciiTheme="majorHAnsi" w:hAnsiTheme="majorHAnsi" w:cstheme="majorHAnsi"/>
          <w:sz w:val="16"/>
        </w:rPr>
        <w:t xml:space="preserve"> of discussion </w:t>
      </w:r>
      <w:r w:rsidRPr="009174E4">
        <w:rPr>
          <w:rStyle w:val="StyleUnderline"/>
          <w:rFonts w:asciiTheme="majorHAnsi" w:hAnsiTheme="majorHAnsi" w:cstheme="majorHAnsi"/>
        </w:rPr>
        <w:t xml:space="preserve">with </w:t>
      </w:r>
      <w:r w:rsidRPr="009174E4">
        <w:rPr>
          <w:rStyle w:val="Emphasis"/>
          <w:rFonts w:asciiTheme="majorHAnsi" w:hAnsiTheme="majorHAnsi" w:cstheme="majorHAnsi"/>
        </w:rPr>
        <w:t>degrowers</w:t>
      </w:r>
      <w:r w:rsidRPr="009174E4">
        <w:rPr>
          <w:rFonts w:asciiTheme="majorHAnsi" w:hAnsiTheme="majorHAnsi" w:cstheme="majorHAnsi"/>
          <w:sz w:val="16"/>
        </w:rPr>
        <w:t xml:space="preserve"> </w:t>
      </w:r>
      <w:r w:rsidRPr="009174E4">
        <w:rPr>
          <w:rStyle w:val="StyleUnderline"/>
          <w:rFonts w:asciiTheme="majorHAnsi" w:hAnsiTheme="majorHAnsi" w:cstheme="majorHAnsi"/>
        </w:rPr>
        <w:t>comes from the fact that they</w:t>
      </w:r>
      <w:r w:rsidRPr="009174E4">
        <w:rPr>
          <w:rFonts w:asciiTheme="majorHAnsi" w:hAnsiTheme="majorHAnsi" w:cstheme="majorHAnsi"/>
          <w:sz w:val="16"/>
        </w:rPr>
        <w:t xml:space="preserve"> and the rest of us </w:t>
      </w:r>
      <w:r w:rsidRPr="009174E4">
        <w:rPr>
          <w:rStyle w:val="StyleUnderline"/>
          <w:rFonts w:asciiTheme="majorHAnsi" w:hAnsiTheme="majorHAnsi" w:cstheme="majorHAnsi"/>
        </w:rPr>
        <w:t>live in</w:t>
      </w:r>
      <w:r w:rsidRPr="009174E4">
        <w:rPr>
          <w:rFonts w:asciiTheme="majorHAnsi" w:hAnsiTheme="majorHAnsi" w:cstheme="majorHAnsi"/>
          <w:sz w:val="16"/>
        </w:rPr>
        <w:t xml:space="preserve"> two </w:t>
      </w:r>
      <w:r w:rsidRPr="009174E4">
        <w:rPr>
          <w:rStyle w:val="StyleUnderline"/>
          <w:rFonts w:asciiTheme="majorHAnsi" w:hAnsiTheme="majorHAnsi" w:cstheme="majorHAnsi"/>
        </w:rPr>
        <w:t>different</w:t>
      </w:r>
      <w:r w:rsidRPr="009174E4">
        <w:rPr>
          <w:rFonts w:asciiTheme="majorHAnsi" w:hAnsiTheme="majorHAnsi" w:cstheme="majorHAnsi"/>
          <w:sz w:val="16"/>
        </w:rPr>
        <w:t xml:space="preserve"> ideological </w:t>
      </w:r>
      <w:r w:rsidRPr="009174E4">
        <w:rPr>
          <w:rStyle w:val="StyleUnderline"/>
          <w:rFonts w:asciiTheme="majorHAnsi" w:hAnsiTheme="majorHAnsi" w:cstheme="majorHAnsi"/>
        </w:rPr>
        <w:t xml:space="preserve">worlds. </w:t>
      </w:r>
      <w:r w:rsidRPr="009174E4">
        <w:rPr>
          <w:rStyle w:val="Emphasis"/>
          <w:rFonts w:asciiTheme="majorHAnsi" w:hAnsiTheme="majorHAnsi" w:cstheme="majorHAnsi"/>
          <w:highlight w:val="cyan"/>
        </w:rPr>
        <w:t>Degrowers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live in a world of </w:t>
      </w:r>
      <w:r w:rsidRPr="009174E4">
        <w:rPr>
          <w:rStyle w:val="Emphasis"/>
          <w:rFonts w:asciiTheme="majorHAnsi" w:hAnsiTheme="majorHAnsi" w:cstheme="majorHAnsi"/>
          <w:highlight w:val="cyan"/>
        </w:rPr>
        <w:t>magic</w:t>
      </w:r>
      <w:r w:rsidRPr="009174E4">
        <w:rPr>
          <w:rFonts w:asciiTheme="majorHAnsi" w:hAnsiTheme="majorHAnsi" w:cstheme="majorHAnsi"/>
          <w:sz w:val="16"/>
          <w:highlight w:val="cyan"/>
        </w:rPr>
        <w:t>,</w:t>
      </w:r>
      <w:r w:rsidRPr="009174E4">
        <w:rPr>
          <w:rFonts w:asciiTheme="majorHAnsi" w:hAnsiTheme="majorHAnsi" w:cstheme="majorHAnsi"/>
          <w:sz w:val="16"/>
        </w:rPr>
        <w:t xml:space="preserve"> </w:t>
      </w:r>
      <w:r w:rsidRPr="009174E4">
        <w:rPr>
          <w:rStyle w:val="StyleUnderline"/>
          <w:rFonts w:asciiTheme="majorHAnsi" w:hAnsiTheme="majorHAnsi" w:cstheme="majorHAnsi"/>
        </w:rPr>
        <w:t>where</w:t>
      </w:r>
      <w:r w:rsidRPr="009174E4">
        <w:rPr>
          <w:rFonts w:asciiTheme="majorHAnsi" w:hAnsiTheme="majorHAnsi" w:cstheme="majorHAnsi"/>
          <w:sz w:val="16"/>
        </w:rPr>
        <w:t xml:space="preserve"> merely </w:t>
      </w:r>
      <w:r w:rsidRPr="009174E4">
        <w:rPr>
          <w:rStyle w:val="StyleUnderline"/>
          <w:rFonts w:asciiTheme="majorHAnsi" w:hAnsiTheme="majorHAnsi" w:cstheme="majorHAnsi"/>
        </w:rPr>
        <w:t>by listing</w:t>
      </w:r>
      <w:r w:rsidRPr="009174E4">
        <w:rPr>
          <w:rFonts w:asciiTheme="majorHAnsi" w:hAnsiTheme="majorHAnsi" w:cstheme="majorHAnsi"/>
          <w:sz w:val="16"/>
        </w:rPr>
        <w:t xml:space="preserve"> the names of </w:t>
      </w:r>
      <w:r w:rsidRPr="009174E4">
        <w:rPr>
          <w:rStyle w:val="StyleUnderline"/>
          <w:rFonts w:asciiTheme="majorHAnsi" w:hAnsiTheme="majorHAnsi" w:cstheme="majorHAnsi"/>
        </w:rPr>
        <w:t>desirable ends they</w:t>
      </w:r>
      <w:r w:rsidRPr="009174E4">
        <w:rPr>
          <w:rFonts w:asciiTheme="majorHAnsi" w:hAnsiTheme="majorHAnsi" w:cstheme="majorHAnsi"/>
          <w:sz w:val="16"/>
        </w:rPr>
        <w:t xml:space="preserve"> are supposed to  somehow </w:t>
      </w:r>
      <w:r w:rsidRPr="009174E4">
        <w:rPr>
          <w:rStyle w:val="StyleUnderline"/>
          <w:rFonts w:asciiTheme="majorHAnsi" w:hAnsiTheme="majorHAnsi" w:cstheme="majorHAnsi"/>
        </w:rPr>
        <w:t>happen</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In that world, one does not need</w:t>
      </w:r>
      <w:r w:rsidRPr="009174E4">
        <w:rPr>
          <w:rFonts w:asciiTheme="majorHAnsi" w:hAnsiTheme="majorHAnsi" w:cstheme="majorHAnsi"/>
          <w:sz w:val="16"/>
        </w:rPr>
        <w:t xml:space="preserve"> to bother with numbers or </w:t>
      </w:r>
      <w:r w:rsidRPr="009174E4">
        <w:rPr>
          <w:rStyle w:val="Emphasis"/>
          <w:rFonts w:asciiTheme="majorHAnsi" w:hAnsiTheme="majorHAnsi" w:cstheme="majorHAnsi"/>
          <w:highlight w:val="cyan"/>
        </w:rPr>
        <w:t>facts, trade-offs</w:t>
      </w:r>
      <w:r w:rsidRPr="009174E4">
        <w:rPr>
          <w:rFonts w:asciiTheme="majorHAnsi" w:hAnsiTheme="majorHAnsi" w:cstheme="majorHAnsi"/>
          <w:sz w:val="16"/>
        </w:rPr>
        <w:t xml:space="preserve">, first or second bests; </w:t>
      </w:r>
      <w:r w:rsidRPr="009174E4">
        <w:rPr>
          <w:rStyle w:val="StyleUnderline"/>
          <w:rFonts w:asciiTheme="majorHAnsi" w:hAnsiTheme="majorHAnsi" w:cstheme="majorHAnsi"/>
        </w:rPr>
        <w:t>one merely needs to conjure up</w:t>
      </w:r>
      <w:r w:rsidRPr="009174E4">
        <w:rPr>
          <w:rFonts w:asciiTheme="majorHAnsi" w:hAnsiTheme="majorHAnsi" w:cstheme="majorHAnsi"/>
          <w:sz w:val="16"/>
        </w:rPr>
        <w:t xml:space="preserve"> what he/she </w:t>
      </w:r>
      <w:r w:rsidRPr="009174E4">
        <w:rPr>
          <w:rStyle w:val="Emphasis"/>
          <w:rFonts w:asciiTheme="majorHAnsi" w:hAnsiTheme="majorHAnsi" w:cstheme="majorHAnsi"/>
        </w:rPr>
        <w:t>desires</w:t>
      </w:r>
      <w:r w:rsidRPr="009174E4">
        <w:rPr>
          <w:rFonts w:asciiTheme="majorHAnsi" w:hAnsiTheme="majorHAnsi" w:cstheme="majorHAnsi"/>
          <w:sz w:val="16"/>
        </w:rPr>
        <w:t xml:space="preserve"> and it will be there.</w:t>
      </w:r>
    </w:p>
    <w:p w14:paraId="04CC9723"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Now degrowers are not irrational people. The reason why they are pushed in this magical corner is because when they try to “do the numbers” they are led to an impasse. They do not want to allow for significant increase in world GDP because it will, even if decoupling (of which they are skeptical) happens, drive energy emissions too high. </w:t>
      </w:r>
      <w:r w:rsidRPr="009174E4">
        <w:rPr>
          <w:rStyle w:val="StyleUnderline"/>
          <w:rFonts w:asciiTheme="majorHAnsi" w:hAnsiTheme="majorHAnsi" w:cstheme="majorHAnsi"/>
        </w:rPr>
        <w:t>If one wants to keep world GDP more or less as now one must</w:t>
      </w:r>
      <w:r w:rsidRPr="009174E4">
        <w:rPr>
          <w:rFonts w:asciiTheme="majorHAnsi" w:hAnsiTheme="majorHAnsi" w:cstheme="majorHAnsi"/>
          <w:sz w:val="16"/>
        </w:rPr>
        <w:t xml:space="preserve"> (A) “</w:t>
      </w:r>
      <w:r w:rsidRPr="009174E4">
        <w:rPr>
          <w:rStyle w:val="StyleUnderline"/>
          <w:rFonts w:asciiTheme="majorHAnsi" w:hAnsiTheme="majorHAnsi" w:cstheme="majorHAnsi"/>
        </w:rPr>
        <w:t>freeze</w:t>
      </w:r>
      <w:r w:rsidRPr="009174E4">
        <w:rPr>
          <w:rFonts w:asciiTheme="majorHAnsi" w:hAnsiTheme="majorHAnsi" w:cstheme="majorHAnsi"/>
          <w:sz w:val="16"/>
        </w:rPr>
        <w:t xml:space="preserve">” </w:t>
      </w:r>
      <w:r w:rsidRPr="009174E4">
        <w:rPr>
          <w:rStyle w:val="StyleUnderline"/>
          <w:rFonts w:asciiTheme="majorHAnsi" w:hAnsiTheme="majorHAnsi" w:cstheme="majorHAnsi"/>
        </w:rPr>
        <w:t>today’s global income distributions so that some 10-15% of the world population continue to live below the absolute poverty line</w:t>
      </w:r>
      <w:r w:rsidRPr="009174E4">
        <w:rPr>
          <w:rFonts w:asciiTheme="majorHAnsi" w:hAnsiTheme="majorHAnsi" w:cstheme="majorHAnsi"/>
          <w:sz w:val="16"/>
        </w:rPr>
        <w:t xml:space="preserve">, and </w:t>
      </w:r>
      <w:r w:rsidRPr="009174E4">
        <w:rPr>
          <w:rStyle w:val="StyleUnderline"/>
          <w:rFonts w:asciiTheme="majorHAnsi" w:hAnsiTheme="majorHAnsi" w:cstheme="majorHAnsi"/>
        </w:rPr>
        <w:t>one-half of the world population below $PPP 7 dollars per day</w:t>
      </w:r>
      <w:r w:rsidRPr="009174E4">
        <w:rPr>
          <w:rFonts w:asciiTheme="majorHAnsi" w:hAnsiTheme="majorHAnsi" w:cstheme="majorHAnsi"/>
          <w:sz w:val="16"/>
        </w:rPr>
        <w:t xml:space="preserve"> (which is, by the way, significantly below Western poverty lines). </w:t>
      </w:r>
      <w:r w:rsidRPr="009174E4">
        <w:rPr>
          <w:rStyle w:val="StyleUnderline"/>
          <w:rFonts w:asciiTheme="majorHAnsi" w:hAnsiTheme="majorHAnsi" w:cstheme="majorHAnsi"/>
          <w:highlight w:val="cyan"/>
        </w:rPr>
        <w:t>This is</w:t>
      </w:r>
      <w:r w:rsidRPr="009174E4">
        <w:rPr>
          <w:rFonts w:asciiTheme="majorHAnsi" w:hAnsiTheme="majorHAnsi" w:cstheme="majorHAnsi"/>
          <w:sz w:val="16"/>
        </w:rPr>
        <w:t xml:space="preserve"> however </w:t>
      </w:r>
      <w:r w:rsidRPr="009174E4">
        <w:rPr>
          <w:rStyle w:val="Emphasis"/>
          <w:rFonts w:asciiTheme="majorHAnsi" w:hAnsiTheme="majorHAnsi" w:cstheme="majorHAnsi"/>
          <w:highlight w:val="cyan"/>
        </w:rPr>
        <w:t>unacceptable to the poor people</w:t>
      </w:r>
      <w:r w:rsidRPr="009174E4">
        <w:rPr>
          <w:rStyle w:val="Emphasis"/>
          <w:rFonts w:asciiTheme="majorHAnsi" w:hAnsiTheme="majorHAnsi" w:cstheme="majorHAnsi"/>
        </w:rPr>
        <w:t>, to the poor countries, and even to degrowers</w:t>
      </w:r>
      <w:r w:rsidRPr="009174E4">
        <w:rPr>
          <w:rFonts w:asciiTheme="majorHAnsi" w:hAnsiTheme="majorHAnsi" w:cstheme="majorHAnsi"/>
          <w:sz w:val="16"/>
        </w:rPr>
        <w:t xml:space="preserve"> themselves.</w:t>
      </w:r>
    </w:p>
    <w:p w14:paraId="5874AF5F" w14:textId="12C54C6F" w:rsidR="00C64E55" w:rsidRPr="00C64E55" w:rsidRDefault="00C64E55" w:rsidP="00C64E55">
      <w:pPr>
        <w:rPr>
          <w:rFonts w:asciiTheme="majorHAnsi" w:hAnsiTheme="majorHAnsi" w:cstheme="majorHAnsi"/>
          <w:sz w:val="16"/>
        </w:rPr>
      </w:pPr>
      <w:r w:rsidRPr="009174E4">
        <w:rPr>
          <w:rStyle w:val="StyleUnderline"/>
          <w:rFonts w:asciiTheme="majorHAnsi" w:hAnsiTheme="majorHAnsi" w:cstheme="majorHAnsi"/>
        </w:rPr>
        <w:t>Thus they</w:t>
      </w:r>
      <w:r w:rsidRPr="009174E4">
        <w:rPr>
          <w:rFonts w:asciiTheme="majorHAnsi" w:hAnsiTheme="majorHAnsi" w:cstheme="majorHAnsi"/>
          <w:sz w:val="16"/>
        </w:rPr>
        <w:t xml:space="preserve"> must </w:t>
      </w:r>
      <w:r w:rsidRPr="009174E4">
        <w:rPr>
          <w:rStyle w:val="StyleUnderline"/>
          <w:rFonts w:asciiTheme="majorHAnsi" w:hAnsiTheme="majorHAnsi" w:cstheme="majorHAnsi"/>
        </w:rPr>
        <w:t>try something else</w:t>
      </w:r>
      <w:r w:rsidRPr="009174E4">
        <w:rPr>
          <w:rFonts w:asciiTheme="majorHAnsi" w:hAnsiTheme="majorHAnsi" w:cstheme="majorHAnsi"/>
          <w:sz w:val="16"/>
        </w:rPr>
        <w:t xml:space="preserve">: introduce </w:t>
      </w:r>
      <w:r w:rsidRPr="009174E4">
        <w:rPr>
          <w:rStyle w:val="StyleUnderline"/>
          <w:rFonts w:asciiTheme="majorHAnsi" w:hAnsiTheme="majorHAnsi" w:cstheme="majorHAnsi"/>
        </w:rPr>
        <w:t>a</w:t>
      </w:r>
      <w:r w:rsidRPr="009174E4">
        <w:rPr>
          <w:rFonts w:asciiTheme="majorHAnsi" w:hAnsiTheme="majorHAnsi" w:cstheme="majorHAnsi"/>
          <w:sz w:val="16"/>
        </w:rPr>
        <w:t xml:space="preserve"> different </w:t>
      </w:r>
      <w:r w:rsidRPr="009174E4">
        <w:rPr>
          <w:rStyle w:val="StyleUnderline"/>
          <w:rFonts w:asciiTheme="majorHAnsi" w:hAnsiTheme="majorHAnsi" w:cstheme="majorHAnsi"/>
        </w:rPr>
        <w:t>distribution</w:t>
      </w:r>
      <w:r w:rsidRPr="009174E4">
        <w:rPr>
          <w:rFonts w:asciiTheme="majorHAnsi" w:hAnsiTheme="majorHAnsi" w:cstheme="majorHAnsi"/>
          <w:sz w:val="16"/>
        </w:rPr>
        <w:t xml:space="preserve"> (B) </w:t>
      </w:r>
      <w:r w:rsidRPr="009174E4">
        <w:rPr>
          <w:rStyle w:val="StyleUnderline"/>
          <w:rFonts w:asciiTheme="majorHAnsi" w:hAnsiTheme="majorHAnsi" w:cstheme="majorHAnsi"/>
        </w:rPr>
        <w:t>where everybody</w:t>
      </w:r>
      <w:r w:rsidRPr="009174E4">
        <w:rPr>
          <w:rFonts w:asciiTheme="majorHAnsi" w:hAnsiTheme="majorHAnsi" w:cstheme="majorHAnsi"/>
          <w:sz w:val="16"/>
        </w:rPr>
        <w:t xml:space="preserve"> who is </w:t>
      </w:r>
      <w:r w:rsidRPr="009174E4">
        <w:rPr>
          <w:rStyle w:val="StyleUnderline"/>
          <w:rFonts w:asciiTheme="majorHAnsi" w:hAnsiTheme="majorHAnsi" w:cstheme="majorHAnsi"/>
        </w:rPr>
        <w:t>above the current mean world income</w:t>
      </w:r>
      <w:r w:rsidRPr="009174E4">
        <w:rPr>
          <w:rFonts w:asciiTheme="majorHAnsi" w:hAnsiTheme="majorHAnsi" w:cstheme="majorHAnsi"/>
          <w:sz w:val="16"/>
        </w:rPr>
        <w:t xml:space="preserve"> ($PPP 16  per day) </w:t>
      </w:r>
      <w:r w:rsidRPr="009174E4">
        <w:rPr>
          <w:rStyle w:val="StyleUnderline"/>
          <w:rFonts w:asciiTheme="majorHAnsi" w:hAnsiTheme="majorHAnsi" w:cstheme="majorHAnsi"/>
        </w:rPr>
        <w:t>is driven down</w:t>
      </w:r>
      <w:r w:rsidRPr="009174E4">
        <w:rPr>
          <w:rFonts w:asciiTheme="majorHAnsi" w:hAnsiTheme="majorHAnsi" w:cstheme="majorHAnsi"/>
          <w:sz w:val="16"/>
        </w:rPr>
        <w:t xml:space="preserve"> to this mean, and the poor countries and people are,  at least for a while, allowed to continue growing until they too achieve the level of $PPP 16 per day. But </w:t>
      </w:r>
      <w:r w:rsidRPr="009174E4">
        <w:rPr>
          <w:rStyle w:val="StyleUnderline"/>
          <w:rFonts w:asciiTheme="majorHAnsi" w:hAnsiTheme="majorHAnsi" w:cstheme="majorHAnsi"/>
        </w:rPr>
        <w:t>the problem with that approach is that one would have to engage in a massive reduction of incomes for all those who make more than $PPP 16 which is practically all of the Western population</w:t>
      </w:r>
      <w:r w:rsidRPr="009174E4">
        <w:rPr>
          <w:rFonts w:asciiTheme="majorHAnsi" w:hAnsiTheme="majorHAnsi" w:cstheme="majorHAnsi"/>
          <w:sz w:val="16"/>
        </w:rPr>
        <w:t xml:space="preserve">. Only 14% of the population in Western countries live at the level of income less than the global mean. This is probably the most important statistic that one should keep in mind. </w:t>
      </w:r>
      <w:r w:rsidRPr="009174E4">
        <w:rPr>
          <w:rStyle w:val="StyleUnderline"/>
          <w:rFonts w:asciiTheme="majorHAnsi" w:hAnsiTheme="majorHAnsi" w:cstheme="majorHAnsi"/>
          <w:highlight w:val="cyan"/>
        </w:rPr>
        <w:t>Degrowers</w:t>
      </w:r>
      <w:r w:rsidRPr="009174E4">
        <w:rPr>
          <w:rFonts w:asciiTheme="majorHAnsi" w:hAnsiTheme="majorHAnsi" w:cstheme="majorHAnsi"/>
          <w:sz w:val="16"/>
        </w:rPr>
        <w:t xml:space="preserve"> thus </w:t>
      </w:r>
      <w:r w:rsidRPr="009174E4">
        <w:rPr>
          <w:rStyle w:val="StyleUnderline"/>
          <w:rFonts w:asciiTheme="majorHAnsi" w:hAnsiTheme="majorHAnsi" w:cstheme="majorHAnsi"/>
          <w:highlight w:val="cyan"/>
        </w:rPr>
        <w:t xml:space="preserve">need to </w:t>
      </w:r>
      <w:r w:rsidRPr="009174E4">
        <w:rPr>
          <w:rStyle w:val="Emphasis"/>
          <w:rFonts w:asciiTheme="majorHAnsi" w:hAnsiTheme="majorHAnsi" w:cstheme="majorHAnsi"/>
          <w:highlight w:val="cyan"/>
        </w:rPr>
        <w:t>convince 86% of the population living in rich countries</w:t>
      </w:r>
      <w:r w:rsidRPr="009174E4">
        <w:rPr>
          <w:rStyle w:val="StyleUnderline"/>
          <w:rFonts w:asciiTheme="majorHAnsi" w:hAnsiTheme="majorHAnsi" w:cstheme="majorHAnsi"/>
          <w:highlight w:val="cyan"/>
        </w:rPr>
        <w:t xml:space="preserve"> that </w:t>
      </w:r>
      <w:r w:rsidRPr="009174E4">
        <w:rPr>
          <w:rStyle w:val="StyleUnderline"/>
          <w:rFonts w:asciiTheme="majorHAnsi" w:hAnsiTheme="majorHAnsi" w:cstheme="majorHAnsi"/>
        </w:rPr>
        <w:t xml:space="preserve">their </w:t>
      </w:r>
      <w:r w:rsidRPr="009174E4">
        <w:rPr>
          <w:rStyle w:val="StyleUnderline"/>
          <w:rFonts w:asciiTheme="majorHAnsi" w:hAnsiTheme="majorHAnsi" w:cstheme="majorHAnsi"/>
          <w:highlight w:val="cyan"/>
        </w:rPr>
        <w:t xml:space="preserve">incomes are too high and need to be reduced. They would have to preside over </w:t>
      </w:r>
      <w:r w:rsidRPr="009174E4">
        <w:rPr>
          <w:rStyle w:val="Emphasis"/>
          <w:rFonts w:asciiTheme="majorHAnsi" w:hAnsiTheme="majorHAnsi" w:cstheme="majorHAnsi"/>
          <w:highlight w:val="cyan"/>
        </w:rPr>
        <w:t>economic depressions for about a decade</w:t>
      </w:r>
      <w:r w:rsidRPr="009174E4">
        <w:rPr>
          <w:rFonts w:asciiTheme="majorHAnsi" w:hAnsiTheme="majorHAnsi" w:cstheme="majorHAnsi"/>
          <w:sz w:val="16"/>
        </w:rPr>
        <w:t xml:space="preserve">, and then let the new real income stay at that level indefinitely. (Even that would not quite solve the problem because in the meantime, many poor countries would have reached the level of $PPP 16 per day and they too would  have to be prevented from growing further.) It is quite obvious that </w:t>
      </w:r>
      <w:r w:rsidRPr="009174E4">
        <w:rPr>
          <w:rStyle w:val="StyleUnderline"/>
          <w:rFonts w:asciiTheme="majorHAnsi" w:hAnsiTheme="majorHAnsi" w:cstheme="majorHAnsi"/>
        </w:rPr>
        <w:t xml:space="preserve">such a </w:t>
      </w:r>
      <w:r w:rsidRPr="009174E4">
        <w:rPr>
          <w:rStyle w:val="StyleUnderline"/>
          <w:rFonts w:asciiTheme="majorHAnsi" w:hAnsiTheme="majorHAnsi" w:cstheme="majorHAnsi"/>
          <w:highlight w:val="cyan"/>
        </w:rPr>
        <w:t xml:space="preserve">proposition is a </w:t>
      </w:r>
      <w:r w:rsidRPr="009174E4">
        <w:rPr>
          <w:rStyle w:val="Emphasis"/>
          <w:rFonts w:asciiTheme="majorHAnsi" w:hAnsiTheme="majorHAnsi" w:cstheme="majorHAnsi"/>
          <w:highlight w:val="cyan"/>
        </w:rPr>
        <w:t>political suicide</w:t>
      </w:r>
      <w:r w:rsidRPr="009174E4">
        <w:rPr>
          <w:rFonts w:asciiTheme="majorHAnsi" w:hAnsiTheme="majorHAnsi" w:cstheme="majorHAnsi"/>
          <w:sz w:val="16"/>
        </w:rPr>
        <w:t xml:space="preserve">. Thus </w:t>
      </w:r>
      <w:r w:rsidRPr="009174E4">
        <w:rPr>
          <w:rStyle w:val="Emphasis"/>
          <w:rFonts w:asciiTheme="majorHAnsi" w:hAnsiTheme="majorHAnsi" w:cstheme="majorHAnsi"/>
          <w:highlight w:val="cyan"/>
        </w:rPr>
        <w:t>degrowers do not wish to spell it out</w:t>
      </w:r>
      <w:r w:rsidRPr="009174E4">
        <w:rPr>
          <w:rFonts w:asciiTheme="majorHAnsi" w:hAnsiTheme="majorHAnsi" w:cstheme="majorHAnsi"/>
          <w:sz w:val="16"/>
          <w:highlight w:val="cyan"/>
        </w:rPr>
        <w:t>.</w:t>
      </w:r>
    </w:p>
    <w:p w14:paraId="4AB738B2" w14:textId="5A08B2F5" w:rsidR="00C64E55" w:rsidRDefault="00C64E55" w:rsidP="00C64E55">
      <w:pPr>
        <w:pStyle w:val="Heading3"/>
      </w:pPr>
      <w:r>
        <w:lastRenderedPageBreak/>
        <w:t>Data Proves---1NR</w:t>
      </w:r>
    </w:p>
    <w:p w14:paraId="55361030" w14:textId="77777777" w:rsidR="00C64E55" w:rsidRPr="009174E4" w:rsidRDefault="00C64E55" w:rsidP="00C64E55">
      <w:pPr>
        <w:pStyle w:val="Heading4"/>
        <w:rPr>
          <w:rFonts w:asciiTheme="majorHAnsi" w:hAnsiTheme="majorHAnsi" w:cstheme="majorHAnsi"/>
        </w:rPr>
      </w:pPr>
      <w:r w:rsidRPr="009174E4">
        <w:rPr>
          <w:rFonts w:asciiTheme="majorHAnsi" w:hAnsiTheme="majorHAnsi" w:cstheme="majorHAnsi"/>
        </w:rPr>
        <w:t>Data prove</w:t>
      </w:r>
      <w:r>
        <w:rPr>
          <w:rFonts w:asciiTheme="majorHAnsi" w:hAnsiTheme="majorHAnsi" w:cstheme="majorHAnsi"/>
        </w:rPr>
        <w:t xml:space="preserve">s our argument. </w:t>
      </w:r>
    </w:p>
    <w:p w14:paraId="1617E29F" w14:textId="77777777" w:rsidR="00C64E55" w:rsidRPr="009174E4" w:rsidRDefault="00C64E55" w:rsidP="00C64E55">
      <w:pPr>
        <w:rPr>
          <w:rFonts w:asciiTheme="majorHAnsi" w:hAnsiTheme="majorHAnsi" w:cstheme="majorHAnsi"/>
        </w:rPr>
      </w:pPr>
      <w:r w:rsidRPr="009174E4">
        <w:rPr>
          <w:rFonts w:asciiTheme="majorHAnsi" w:hAnsiTheme="majorHAnsi" w:cstheme="majorHAnsi"/>
        </w:rPr>
        <w:t xml:space="preserve">Rainer </w:t>
      </w:r>
      <w:r w:rsidRPr="009174E4">
        <w:rPr>
          <w:rStyle w:val="Style13ptBold"/>
          <w:rFonts w:asciiTheme="majorHAnsi" w:hAnsiTheme="majorHAnsi" w:cstheme="majorHAnsi"/>
        </w:rPr>
        <w:t>Zitelmann 10/12/21</w:t>
      </w:r>
      <w:r w:rsidRPr="009174E4">
        <w:rPr>
          <w:rFonts w:asciiTheme="majorHAnsi" w:hAnsiTheme="majorHAnsi" w:cstheme="majorHAnsi"/>
        </w:rPr>
        <w:t>. Doctorates in history and sociology. "Capitalism is good, not bad, for the environment". Washington Examiner. 10-12-2021. https://www.washingtonexaminer.com/opinion/capitalism-is-good-not-bad-for-the-environment</w:t>
      </w:r>
    </w:p>
    <w:p w14:paraId="2D5DB7CB" w14:textId="77777777" w:rsidR="00C64E55" w:rsidRPr="00005FDB" w:rsidRDefault="00C64E55" w:rsidP="00C64E55">
      <w:pPr>
        <w:rPr>
          <w:rFonts w:asciiTheme="majorHAnsi" w:hAnsiTheme="majorHAnsi" w:cstheme="majorHAnsi"/>
          <w:u w:val="single"/>
        </w:rPr>
      </w:pPr>
      <w:r w:rsidRPr="009174E4">
        <w:rPr>
          <w:rFonts w:asciiTheme="majorHAnsi" w:hAnsiTheme="majorHAnsi" w:cstheme="majorHAnsi"/>
          <w:sz w:val="16"/>
        </w:rPr>
        <w:t xml:space="preserve">Every year, </w:t>
      </w:r>
      <w:r w:rsidRPr="00005FDB">
        <w:rPr>
          <w:rFonts w:asciiTheme="majorHAnsi" w:hAnsiTheme="majorHAnsi" w:cstheme="majorHAnsi"/>
          <w:sz w:val="16"/>
        </w:rPr>
        <w:t xml:space="preserve">the </w:t>
      </w:r>
      <w:r w:rsidRPr="00005FDB">
        <w:rPr>
          <w:rStyle w:val="StyleUnderline"/>
          <w:rFonts w:asciiTheme="majorHAnsi" w:hAnsiTheme="majorHAnsi" w:cstheme="majorHAnsi"/>
        </w:rPr>
        <w:t>Heritage</w:t>
      </w:r>
      <w:r w:rsidRPr="00005FDB">
        <w:rPr>
          <w:rFonts w:asciiTheme="majorHAnsi" w:hAnsiTheme="majorHAnsi" w:cstheme="majorHAnsi"/>
          <w:sz w:val="16"/>
        </w:rPr>
        <w:t xml:space="preserve"> Foundation </w:t>
      </w:r>
      <w:r w:rsidRPr="00005FDB">
        <w:rPr>
          <w:rStyle w:val="StyleUnderline"/>
          <w:rFonts w:asciiTheme="majorHAnsi" w:hAnsiTheme="majorHAnsi" w:cstheme="majorHAnsi"/>
        </w:rPr>
        <w:t>ranks countries around the world on their economic freedom. It's a kind of capitalism index .</w:t>
      </w:r>
    </w:p>
    <w:p w14:paraId="7F60ABE7" w14:textId="77777777" w:rsidR="00C64E55" w:rsidRPr="009174E4" w:rsidRDefault="00C64E55" w:rsidP="00C64E55">
      <w:pPr>
        <w:rPr>
          <w:rFonts w:asciiTheme="majorHAnsi" w:hAnsiTheme="majorHAnsi" w:cstheme="majorHAnsi"/>
          <w:sz w:val="16"/>
        </w:rPr>
      </w:pPr>
      <w:r w:rsidRPr="00005FDB">
        <w:rPr>
          <w:rFonts w:asciiTheme="majorHAnsi" w:hAnsiTheme="majorHAnsi" w:cstheme="majorHAnsi"/>
          <w:sz w:val="16"/>
        </w:rPr>
        <w:t xml:space="preserve">But </w:t>
      </w:r>
      <w:r w:rsidRPr="00005FDB">
        <w:rPr>
          <w:rStyle w:val="StyleUnderline"/>
          <w:rFonts w:asciiTheme="majorHAnsi" w:hAnsiTheme="majorHAnsi" w:cstheme="majorHAnsi"/>
        </w:rPr>
        <w:t>analysis shows that</w:t>
      </w:r>
      <w:r w:rsidRPr="009174E4">
        <w:rPr>
          <w:rStyle w:val="StyleUnderline"/>
          <w:rFonts w:asciiTheme="majorHAnsi" w:hAnsiTheme="majorHAnsi" w:cstheme="majorHAnsi"/>
        </w:rPr>
        <w:t xml:space="preserve"> the most </w:t>
      </w:r>
      <w:r w:rsidRPr="009174E4">
        <w:rPr>
          <w:rStyle w:val="StyleUnderline"/>
          <w:rFonts w:asciiTheme="majorHAnsi" w:hAnsiTheme="majorHAnsi" w:cstheme="majorHAnsi"/>
          <w:highlight w:val="cyan"/>
        </w:rPr>
        <w:t>economically "free" countries</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register the highest</w:t>
      </w:r>
      <w:r w:rsidRPr="009174E4">
        <w:rPr>
          <w:rStyle w:val="StyleUnderline"/>
          <w:rFonts w:asciiTheme="majorHAnsi" w:hAnsiTheme="majorHAnsi" w:cstheme="majorHAnsi"/>
        </w:rPr>
        <w:t xml:space="preserve"> scores </w:t>
      </w:r>
      <w:r w:rsidRPr="009174E4">
        <w:rPr>
          <w:rStyle w:val="StyleUnderline"/>
          <w:rFonts w:asciiTheme="majorHAnsi" w:hAnsiTheme="majorHAnsi" w:cstheme="majorHAnsi"/>
          <w:highlight w:val="cyan"/>
        </w:rPr>
        <w:t>on</w:t>
      </w:r>
      <w:r w:rsidRPr="009174E4">
        <w:rPr>
          <w:rStyle w:val="StyleUnderline"/>
          <w:rFonts w:asciiTheme="majorHAnsi" w:hAnsiTheme="majorHAnsi" w:cstheme="majorHAnsi"/>
        </w:rPr>
        <w:t xml:space="preserve"> Yale University’s EPI </w:t>
      </w:r>
      <w:r w:rsidRPr="009174E4">
        <w:rPr>
          <w:rStyle w:val="Emphasis"/>
          <w:rFonts w:asciiTheme="majorHAnsi" w:hAnsiTheme="majorHAnsi" w:cstheme="majorHAnsi"/>
          <w:highlight w:val="cyan"/>
        </w:rPr>
        <w:t>environmental index</w:t>
      </w:r>
      <w:r w:rsidRPr="009174E4">
        <w:rPr>
          <w:rFonts w:asciiTheme="majorHAnsi" w:hAnsiTheme="majorHAnsi" w:cstheme="majorHAnsi"/>
          <w:sz w:val="16"/>
        </w:rPr>
        <w:t xml:space="preserve"> , averaging 76.1, while "mostly free" countries averaged 70.2. These two groups have a significant lead over the "moderately free" countries, which received much lower ratings (59.6 points) for their environmental performance.</w:t>
      </w:r>
    </w:p>
    <w:p w14:paraId="3AAFAFDC"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The </w:t>
      </w:r>
      <w:r w:rsidRPr="009174E4">
        <w:rPr>
          <w:rStyle w:val="StyleUnderline"/>
          <w:rFonts w:asciiTheme="majorHAnsi" w:hAnsiTheme="majorHAnsi" w:cstheme="majorHAnsi"/>
          <w:highlight w:val="cyan"/>
        </w:rPr>
        <w:t>countries rated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by the Heritage Foundation </w:t>
      </w:r>
      <w:r w:rsidRPr="009174E4">
        <w:rPr>
          <w:rStyle w:val="StyleUnderline"/>
          <w:rFonts w:asciiTheme="majorHAnsi" w:hAnsiTheme="majorHAnsi" w:cstheme="majorHAnsi"/>
          <w:highlight w:val="cyan"/>
        </w:rPr>
        <w:t>as</w:t>
      </w:r>
      <w:r w:rsidRPr="009174E4">
        <w:rPr>
          <w:rFonts w:asciiTheme="majorHAnsi" w:hAnsiTheme="majorHAnsi" w:cstheme="majorHAnsi"/>
          <w:sz w:val="16"/>
          <w:highlight w:val="cyan"/>
        </w:rPr>
        <w:t xml:space="preserve"> </w:t>
      </w:r>
      <w:r w:rsidRPr="009174E4">
        <w:rPr>
          <w:rFonts w:asciiTheme="majorHAnsi" w:hAnsiTheme="majorHAnsi" w:cstheme="majorHAnsi"/>
          <w:sz w:val="16"/>
        </w:rPr>
        <w:t>either "</w:t>
      </w:r>
      <w:r w:rsidRPr="009174E4">
        <w:rPr>
          <w:rStyle w:val="StyleUnderline"/>
          <w:rFonts w:asciiTheme="majorHAnsi" w:hAnsiTheme="majorHAnsi" w:cstheme="majorHAnsi"/>
        </w:rPr>
        <w:t xml:space="preserve">mostly unfree" or </w:t>
      </w:r>
      <w:r w:rsidRPr="009174E4">
        <w:rPr>
          <w:rStyle w:val="StyleUnderline"/>
          <w:rFonts w:asciiTheme="majorHAnsi" w:hAnsiTheme="majorHAnsi" w:cstheme="majorHAnsi"/>
          <w:highlight w:val="cyan"/>
        </w:rPr>
        <w:t>"repressed" received</w:t>
      </w:r>
      <w:r w:rsidRPr="009174E4">
        <w:rPr>
          <w:rStyle w:val="StyleUnderline"/>
          <w:rFonts w:asciiTheme="majorHAnsi" w:hAnsiTheme="majorHAnsi" w:cstheme="majorHAnsi"/>
        </w:rPr>
        <w:t xml:space="preserve"> by far </w:t>
      </w:r>
      <w:r w:rsidRPr="009174E4">
        <w:rPr>
          <w:rStyle w:val="Emphasis"/>
          <w:rFonts w:asciiTheme="majorHAnsi" w:hAnsiTheme="majorHAnsi" w:cstheme="majorHAnsi"/>
          <w:highlight w:val="cyan"/>
        </w:rPr>
        <w:t>the worst Environmental Performance Index scores</w:t>
      </w:r>
      <w:r w:rsidRPr="009174E4">
        <w:rPr>
          <w:rFonts w:asciiTheme="majorHAnsi" w:hAnsiTheme="majorHAnsi" w:cstheme="majorHAnsi"/>
          <w:sz w:val="16"/>
        </w:rPr>
        <w:t xml:space="preserve"> (46.7 and 50.3, respectively). </w:t>
      </w:r>
      <w:r w:rsidRPr="009174E4">
        <w:rPr>
          <w:rStyle w:val="Emphasis"/>
          <w:rFonts w:asciiTheme="majorHAnsi" w:hAnsiTheme="majorHAnsi" w:cstheme="majorHAnsi"/>
          <w:highlight w:val="cyan"/>
        </w:rPr>
        <w:t>Researchers at Yale</w:t>
      </w:r>
      <w:r w:rsidRPr="009174E4">
        <w:rPr>
          <w:rFonts w:asciiTheme="majorHAnsi" w:hAnsiTheme="majorHAnsi" w:cstheme="majorHAnsi"/>
          <w:sz w:val="16"/>
        </w:rPr>
        <w:t xml:space="preserve"> University </w:t>
      </w:r>
      <w:r w:rsidRPr="009174E4">
        <w:rPr>
          <w:rStyle w:val="StyleUnderline"/>
          <w:rFonts w:asciiTheme="majorHAnsi" w:hAnsiTheme="majorHAnsi" w:cstheme="majorHAnsi"/>
          <w:highlight w:val="cyan"/>
        </w:rPr>
        <w:t>found</w:t>
      </w:r>
      <w:r w:rsidRPr="009174E4">
        <w:rPr>
          <w:rFonts w:asciiTheme="majorHAnsi" w:hAnsiTheme="majorHAnsi" w:cstheme="majorHAnsi"/>
          <w:sz w:val="16"/>
        </w:rPr>
        <w:t xml:space="preserve"> that there is not only a </w:t>
      </w:r>
      <w:r w:rsidRPr="009174E4">
        <w:rPr>
          <w:rStyle w:val="StyleUnderline"/>
          <w:rFonts w:asciiTheme="majorHAnsi" w:hAnsiTheme="majorHAnsi" w:cstheme="majorHAnsi"/>
          <w:highlight w:val="cyan"/>
        </w:rPr>
        <w:t>correlation</w:t>
      </w:r>
      <w:r w:rsidRPr="009174E4">
        <w:rPr>
          <w:rFonts w:asciiTheme="majorHAnsi" w:hAnsiTheme="majorHAnsi" w:cstheme="majorHAnsi"/>
          <w:sz w:val="16"/>
        </w:rPr>
        <w:t xml:space="preserve"> between the Heritage Foundation’s index and their own EPI but also </w:t>
      </w:r>
      <w:r w:rsidRPr="009174E4">
        <w:rPr>
          <w:rStyle w:val="StyleUnderline"/>
          <w:rFonts w:asciiTheme="majorHAnsi" w:hAnsiTheme="majorHAnsi" w:cstheme="majorHAnsi"/>
          <w:highlight w:val="cyan"/>
        </w:rPr>
        <w:t xml:space="preserve">between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EPI and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"Ease of Doing Business </w:t>
      </w:r>
      <w:r w:rsidRPr="009174E4">
        <w:rPr>
          <w:rStyle w:val="StyleUnderline"/>
          <w:rFonts w:asciiTheme="majorHAnsi" w:hAnsiTheme="majorHAnsi" w:cstheme="majorHAnsi"/>
        </w:rPr>
        <w:t>Index."</w:t>
      </w:r>
      <w:r w:rsidRPr="009174E4">
        <w:rPr>
          <w:rFonts w:asciiTheme="majorHAnsi" w:hAnsiTheme="majorHAnsi" w:cstheme="majorHAnsi"/>
          <w:sz w:val="16"/>
        </w:rPr>
        <w:t xml:space="preserve"> That latter index is published each year as part of the World Bank’s "Doing Business Report" and is generally regarded as the world’s most comprehensive and reliable gauge of the ease of doing business.</w:t>
      </w:r>
    </w:p>
    <w:p w14:paraId="00FA56FA" w14:textId="77777777" w:rsidR="00C64E55" w:rsidRPr="009174E4" w:rsidRDefault="00C64E55" w:rsidP="00C64E55">
      <w:pPr>
        <w:rPr>
          <w:rStyle w:val="StyleUnderline"/>
          <w:rFonts w:asciiTheme="majorHAnsi" w:hAnsiTheme="majorHAnsi" w:cstheme="majorHAnsi"/>
        </w:rPr>
      </w:pPr>
      <w:r w:rsidRPr="009174E4">
        <w:rPr>
          <w:rFonts w:asciiTheme="majorHAnsi" w:hAnsiTheme="majorHAnsi" w:cstheme="majorHAnsi"/>
          <w:sz w:val="16"/>
        </w:rPr>
        <w:t xml:space="preserve">In 2016, </w:t>
      </w:r>
      <w:r w:rsidRPr="009174E4">
        <w:rPr>
          <w:rStyle w:val="StyleUnderline"/>
          <w:rFonts w:asciiTheme="majorHAnsi" w:hAnsiTheme="majorHAnsi" w:cstheme="majorHAnsi"/>
        </w:rPr>
        <w:t>researchers published</w:t>
      </w:r>
      <w:r w:rsidRPr="009174E4">
        <w:rPr>
          <w:rFonts w:asciiTheme="majorHAnsi" w:hAnsiTheme="majorHAnsi" w:cstheme="majorHAnsi"/>
          <w:sz w:val="16"/>
        </w:rPr>
        <w:t xml:space="preserve"> a study </w:t>
      </w:r>
      <w:r w:rsidRPr="009174E4">
        <w:rPr>
          <w:rStyle w:val="StyleUnderline"/>
          <w:rFonts w:asciiTheme="majorHAnsi" w:hAnsiTheme="majorHAnsi" w:cstheme="majorHAnsi"/>
        </w:rPr>
        <w:t>in</w:t>
      </w:r>
      <w:r w:rsidRPr="009174E4">
        <w:rPr>
          <w:rFonts w:asciiTheme="majorHAnsi" w:hAnsiTheme="majorHAnsi" w:cstheme="majorHAnsi"/>
          <w:sz w:val="16"/>
        </w:rPr>
        <w:t xml:space="preserve"> the journal </w:t>
      </w:r>
      <w:r w:rsidRPr="009174E4">
        <w:rPr>
          <w:rStyle w:val="StyleUnderline"/>
          <w:rFonts w:asciiTheme="majorHAnsi" w:hAnsiTheme="majorHAnsi" w:cstheme="majorHAnsi"/>
          <w:highlight w:val="cyan"/>
        </w:rPr>
        <w:t>Sustainability</w:t>
      </w:r>
      <w:r w:rsidRPr="009174E4">
        <w:rPr>
          <w:rFonts w:asciiTheme="majorHAnsi" w:hAnsiTheme="majorHAnsi" w:cstheme="majorHAnsi"/>
          <w:sz w:val="16"/>
        </w:rPr>
        <w:t xml:space="preserve"> that </w:t>
      </w:r>
      <w:r w:rsidRPr="009174E4">
        <w:rPr>
          <w:rStyle w:val="StyleUnderline"/>
          <w:rFonts w:asciiTheme="majorHAnsi" w:hAnsiTheme="majorHAnsi" w:cstheme="majorHAnsi"/>
          <w:highlight w:val="cyan"/>
        </w:rPr>
        <w:t xml:space="preserve">included an evaluation of the correlation between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EPI and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"Open Market Index" </w:t>
      </w:r>
      <w:r w:rsidRPr="009174E4">
        <w:rPr>
          <w:rStyle w:val="StyleUnderline"/>
          <w:rFonts w:asciiTheme="majorHAnsi" w:hAnsiTheme="majorHAnsi" w:cstheme="majorHAnsi"/>
        </w:rPr>
        <w:t>compiled by the International Chamber of Commerce</w:t>
      </w:r>
      <w:r w:rsidRPr="009174E4">
        <w:rPr>
          <w:rFonts w:asciiTheme="majorHAnsi" w:hAnsiTheme="majorHAnsi" w:cstheme="majorHAnsi"/>
          <w:sz w:val="16"/>
        </w:rPr>
        <w:t xml:space="preserve">. The OMI measures a country’s openness to free trade and is thus an important indicator of economic freedom. </w:t>
      </w:r>
      <w:r w:rsidRPr="009174E4">
        <w:rPr>
          <w:rStyle w:val="StyleUnderline"/>
          <w:rFonts w:asciiTheme="majorHAnsi" w:hAnsiTheme="majorHAnsi" w:cstheme="majorHAnsi"/>
        </w:rPr>
        <w:t>The researchers found a high degree of overlap between the OMI index and the EPI:19 of the OMI’s 27 highest-scoring countries also appear in the top 27 of the EPI</w:t>
      </w:r>
      <w:r w:rsidRPr="009174E4">
        <w:rPr>
          <w:rFonts w:asciiTheme="majorHAnsi" w:hAnsiTheme="majorHAnsi" w:cstheme="majorHAnsi"/>
          <w:sz w:val="16"/>
        </w:rPr>
        <w:t xml:space="preserve">. The survey covered a total of 75 countries, including all G20 and European Union members. Together, these countries account for more than 90% of international trade and investment. </w:t>
      </w:r>
      <w:r w:rsidRPr="009174E4">
        <w:rPr>
          <w:rStyle w:val="StyleUnderline"/>
          <w:rFonts w:asciiTheme="majorHAnsi" w:hAnsiTheme="majorHAnsi" w:cstheme="majorHAnsi"/>
        </w:rPr>
        <w:t xml:space="preserve">The researchers found evidence for their "hypothesis that </w:t>
      </w:r>
      <w:r w:rsidRPr="009174E4">
        <w:rPr>
          <w:rStyle w:val="StyleUnderline"/>
          <w:rFonts w:asciiTheme="majorHAnsi" w:hAnsiTheme="majorHAnsi" w:cstheme="majorHAnsi"/>
          <w:highlight w:val="cyan"/>
        </w:rPr>
        <w:t>countries with an open economy score higher in environmental performance</w:t>
      </w:r>
      <w:r w:rsidRPr="009174E4">
        <w:rPr>
          <w:rStyle w:val="StyleUnderline"/>
          <w:rFonts w:asciiTheme="majorHAnsi" w:hAnsiTheme="majorHAnsi" w:cstheme="majorHAnsi"/>
        </w:rPr>
        <w:t>."</w:t>
      </w:r>
    </w:p>
    <w:p w14:paraId="1EE7764F" w14:textId="77777777" w:rsidR="00C64E55" w:rsidRPr="009174E4" w:rsidRDefault="00C64E55" w:rsidP="00C64E55">
      <w:pPr>
        <w:rPr>
          <w:rFonts w:asciiTheme="majorHAnsi" w:hAnsiTheme="majorHAnsi" w:cstheme="majorHAnsi"/>
          <w:sz w:val="16"/>
        </w:rPr>
      </w:pPr>
      <w:r w:rsidRPr="009174E4">
        <w:rPr>
          <w:rFonts w:asciiTheme="majorHAnsi" w:hAnsiTheme="majorHAnsi" w:cstheme="majorHAnsi"/>
          <w:sz w:val="16"/>
        </w:rPr>
        <w:t xml:space="preserve">There are two real-world observations that also disprove the argument that stronger economic growth automatically leads to greater environmental pollution. First, </w:t>
      </w:r>
      <w:r w:rsidRPr="009174E4">
        <w:rPr>
          <w:rStyle w:val="Emphasis"/>
          <w:rFonts w:asciiTheme="majorHAnsi" w:hAnsiTheme="majorHAnsi" w:cstheme="majorHAnsi"/>
          <w:highlight w:val="cyan"/>
        </w:rPr>
        <w:t>in noncapitalist countries</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environmental degradation has been a far more serious</w:t>
      </w:r>
      <w:r w:rsidRPr="009174E4">
        <w:rPr>
          <w:rFonts w:asciiTheme="majorHAnsi" w:hAnsiTheme="majorHAnsi" w:cstheme="majorHAnsi"/>
          <w:sz w:val="16"/>
        </w:rPr>
        <w:t xml:space="preserve"> problem than in capitalist countries. Second, </w:t>
      </w:r>
      <w:r w:rsidRPr="009174E4">
        <w:rPr>
          <w:rStyle w:val="StyleUnderline"/>
          <w:rFonts w:asciiTheme="majorHAnsi" w:hAnsiTheme="majorHAnsi" w:cstheme="majorHAnsi"/>
        </w:rPr>
        <w:t>the correlation between economic growth and increasing resource consumption is becoming ever weaker in the age of dematerialization</w:t>
      </w:r>
      <w:r w:rsidRPr="009174E4">
        <w:rPr>
          <w:rFonts w:asciiTheme="majorHAnsi" w:hAnsiTheme="majorHAnsi" w:cstheme="majorHAnsi"/>
          <w:sz w:val="16"/>
        </w:rPr>
        <w:t>.</w:t>
      </w:r>
    </w:p>
    <w:p w14:paraId="4B7EA969" w14:textId="4BA8F19A" w:rsidR="00C64E55" w:rsidRPr="00C64E55" w:rsidRDefault="00C64E55" w:rsidP="00C64E55">
      <w:pPr>
        <w:rPr>
          <w:rFonts w:asciiTheme="majorHAnsi" w:hAnsiTheme="majorHAnsi" w:cstheme="majorHAnsi"/>
          <w:sz w:val="16"/>
        </w:rPr>
      </w:pPr>
      <w:r w:rsidRPr="009174E4">
        <w:rPr>
          <w:rFonts w:asciiTheme="majorHAnsi" w:hAnsiTheme="majorHAnsi" w:cstheme="majorHAnsi"/>
          <w:sz w:val="16"/>
        </w:rPr>
        <w:t xml:space="preserve">Put simply, these studies point in the same direction: </w:t>
      </w:r>
      <w:r w:rsidRPr="009174E4">
        <w:rPr>
          <w:rStyle w:val="Emphasis"/>
          <w:rFonts w:asciiTheme="majorHAnsi" w:hAnsiTheme="majorHAnsi" w:cstheme="majorHAnsi"/>
          <w:highlight w:val="cyan"/>
        </w:rPr>
        <w:t>Capitalism is not the problem. It is the solution</w:t>
      </w:r>
      <w:r w:rsidRPr="009174E4">
        <w:rPr>
          <w:rFonts w:asciiTheme="majorHAnsi" w:hAnsiTheme="majorHAnsi" w:cstheme="majorHAnsi"/>
          <w:sz w:val="16"/>
        </w:rPr>
        <w:t xml:space="preserve"> — both economically and environmentally.</w:t>
      </w:r>
    </w:p>
    <w:p w14:paraId="45D9201F" w14:textId="77777777" w:rsidR="00C64E55" w:rsidRPr="003D2EAB" w:rsidRDefault="00C64E55" w:rsidP="00C64E55"/>
    <w:p w14:paraId="7ED05BD9"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94AA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54E22"/>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17A5A"/>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4AA2"/>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4E5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87E81"/>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080B"/>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3856B5"/>
  <w14:defaultImageDpi w14:val="300"/>
  <w15:docId w15:val="{088130D6-36BC-684F-9339-265A1050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87E81"/>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E87E8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87E8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E87E8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E87E8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87E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7E81"/>
  </w:style>
  <w:style w:type="character" w:customStyle="1" w:styleId="Heading1Char">
    <w:name w:val="Heading 1 Char"/>
    <w:aliases w:val="Pocket Char"/>
    <w:basedOn w:val="DefaultParagraphFont"/>
    <w:link w:val="Heading1"/>
    <w:uiPriority w:val="9"/>
    <w:rsid w:val="00E87E81"/>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E87E81"/>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E87E81"/>
    <w:rPr>
      <w:rFonts w:ascii="Arial" w:eastAsiaTheme="majorEastAsia" w:hAnsi="Arial"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E87E81"/>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E87E81"/>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E87E81"/>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E87E81"/>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E87E81"/>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E87E81"/>
    <w:rPr>
      <w:color w:val="auto"/>
      <w:u w:val="none"/>
    </w:rPr>
  </w:style>
  <w:style w:type="paragraph" w:styleId="DocumentMap">
    <w:name w:val="Document Map"/>
    <w:basedOn w:val="Normal"/>
    <w:link w:val="DocumentMapChar"/>
    <w:uiPriority w:val="99"/>
    <w:semiHidden/>
    <w:unhideWhenUsed/>
    <w:rsid w:val="00E87E8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87E81"/>
    <w:rPr>
      <w:rFonts w:ascii="Lucida Grande" w:hAnsi="Lucida Grande" w:cs="Lucida Grande"/>
    </w:rPr>
  </w:style>
  <w:style w:type="paragraph" w:customStyle="1" w:styleId="textbold">
    <w:name w:val="text bold"/>
    <w:basedOn w:val="Normal"/>
    <w:link w:val="Emphasis"/>
    <w:autoRedefine/>
    <w:uiPriority w:val="20"/>
    <w:qFormat/>
    <w:rsid w:val="00C64E5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12" w:space="0" w:color="auto"/>
    </w:rPr>
  </w:style>
  <w:style w:type="paragraph" w:styleId="ListParagraph">
    <w:name w:val="List Paragraph"/>
    <w:aliases w:val="6 font"/>
    <w:basedOn w:val="Normal"/>
    <w:uiPriority w:val="99"/>
    <w:qFormat/>
    <w:rsid w:val="00C64E55"/>
    <w:pPr>
      <w:ind w:left="720"/>
      <w:contextualSpacing/>
    </w:pPr>
  </w:style>
  <w:style w:type="paragraph" w:customStyle="1" w:styleId="Emphasis1">
    <w:name w:val="Emphasis1"/>
    <w:basedOn w:val="Normal"/>
    <w:autoRedefine/>
    <w:uiPriority w:val="20"/>
    <w:qFormat/>
    <w:rsid w:val="00C64E5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C64E5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sj.com/articles/nancy-meyer-and-lysle-brinker-the-myth-of-the-carbon-investment-bubble-1421017467"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7" Type="http://schemas.openxmlformats.org/officeDocument/2006/relationships/settings" Target="settings.xml"/><Relationship Id="rId12" Type="http://schemas.openxmlformats.org/officeDocument/2006/relationships/hyperlink" Target="https://www.nytimes.com/2016/09/25/opinion/sunday/why-industrial-farms-are-good-for-the-environment.html" TargetMode="External"/><Relationship Id="rId17"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psnews.net/2019/02/economic-crisis-can-trigger-world-wa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23" Type="http://schemas.openxmlformats.org/officeDocument/2006/relationships/fontTable" Target="fontTable.xml"/><Relationship Id="rId10" Type="http://schemas.openxmlformats.org/officeDocument/2006/relationships/hyperlink" Target="https://www.elibrary.imf.org/view/journals/001/2021/080/article-A001-en.xml" TargetMode="External"/><Relationship Id="rId19"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4" Type="http://schemas.openxmlformats.org/officeDocument/2006/relationships/customXml" Target="../customXml/item4.xml"/><Relationship Id="rId9" Type="http://schemas.openxmlformats.org/officeDocument/2006/relationships/hyperlink" Target="http://www.guardian.co.uk/commentisfree/cif-green/2009/aug/17/environment-climate-change" TargetMode="External"/><Relationship Id="rId14" Type="http://schemas.openxmlformats.org/officeDocument/2006/relationships/hyperlink" Target="https://www.masterresource.org/peak-oil-fixitydepletion/peak-oil-invalid/" TargetMode="Externa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50</Pages>
  <Words>24693</Words>
  <Characters>140755</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165118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5</cp:revision>
  <dcterms:created xsi:type="dcterms:W3CDTF">2021-10-31T00:33:00Z</dcterms:created>
  <dcterms:modified xsi:type="dcterms:W3CDTF">2021-10-31T13:18:00Z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