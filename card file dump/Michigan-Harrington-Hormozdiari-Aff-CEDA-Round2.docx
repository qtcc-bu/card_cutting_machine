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6E63B" w14:textId="22DEEB12" w:rsidR="007B6000" w:rsidRDefault="007B6000" w:rsidP="007B6000">
      <w:pPr>
        <w:pStyle w:val="Heading3"/>
      </w:pPr>
      <w:r>
        <w:t>1AC</w:t>
      </w:r>
    </w:p>
    <w:p w14:paraId="797B511B" w14:textId="77777777" w:rsidR="007B6000" w:rsidRDefault="007B6000" w:rsidP="007B6000">
      <w:pPr>
        <w:pStyle w:val="Heading4"/>
      </w:pPr>
      <w:r>
        <w:t xml:space="preserve">The following is a fictional depiction of the United States federal government increasing </w:t>
      </w:r>
      <w:r w:rsidRPr="00B60329">
        <w:t>prohibitions on anticompetitive business practices by the private sector by at least expanding the scope of its core antitrust laws</w:t>
      </w:r>
      <w:r>
        <w:t>. All characters and events depicted are entirely fictitious, but any similarity to actual debates or debaters, living or dead, may not be completely coincidental…</w:t>
      </w:r>
    </w:p>
    <w:p w14:paraId="0AE35ECA" w14:textId="77777777" w:rsidR="007B6000" w:rsidRPr="009D3DEF" w:rsidRDefault="007B6000" w:rsidP="007B6000">
      <w:pPr>
        <w:rPr>
          <w:sz w:val="16"/>
        </w:rPr>
      </w:pPr>
      <w:r w:rsidRPr="009D3DEF">
        <w:rPr>
          <w:rStyle w:val="Style13ptBold"/>
        </w:rPr>
        <w:t>Sutton and Pindar, 2000</w:t>
      </w:r>
      <w:r>
        <w:t xml:space="preserve">—Senior Lecturer in Film and TV Studies at Roehampton University; award-winning poet </w:t>
      </w:r>
      <w:r w:rsidRPr="009D3DEF">
        <w:t xml:space="preserve">(Paul and Ian, </w:t>
      </w:r>
      <w:r>
        <w:t>“Translator’s Introduction,”</w:t>
      </w:r>
      <w:r w:rsidRPr="009D3DEF">
        <w:t xml:space="preserve"> </w:t>
      </w:r>
      <w:r w:rsidRPr="009D3DEF">
        <w:rPr>
          <w:i/>
        </w:rPr>
        <w:t>The Three Ecologies</w:t>
      </w:r>
      <w:r>
        <w:t>,</w:t>
      </w:r>
      <w:r w:rsidRPr="009D3DEF">
        <w:t xml:space="preserve"> 1-</w:t>
      </w:r>
      <w:r>
        <w:t>5</w:t>
      </w:r>
      <w:r w:rsidRPr="009D3DEF">
        <w:t xml:space="preserve">, </w:t>
      </w:r>
      <w:proofErr w:type="spellStart"/>
      <w:r w:rsidRPr="009D3DEF">
        <w:t>dml</w:t>
      </w:r>
      <w:proofErr w:type="spellEnd"/>
      <w:r w:rsidRPr="009D3DEF">
        <w:t>)</w:t>
      </w:r>
    </w:p>
    <w:p w14:paraId="4FB8271A" w14:textId="77777777" w:rsidR="007B6000" w:rsidRPr="00C50E19" w:rsidRDefault="007B6000" w:rsidP="007B6000">
      <w:pPr>
        <w:rPr>
          <w:sz w:val="16"/>
        </w:rPr>
      </w:pPr>
      <w:r w:rsidRPr="00C50E19">
        <w:rPr>
          <w:sz w:val="16"/>
        </w:rPr>
        <w:t xml:space="preserve">When he gave the world </w:t>
      </w:r>
      <w:r w:rsidRPr="005B49D8">
        <w:rPr>
          <w:rStyle w:val="Emphasis"/>
          <w:highlight w:val="cyan"/>
        </w:rPr>
        <w:t>Professor Challenger</w:t>
      </w:r>
      <w:r w:rsidRPr="00C50E19">
        <w:rPr>
          <w:sz w:val="16"/>
        </w:rPr>
        <w:t xml:space="preserve">, Conan Doyle was already justly famous for creating Sherlock Holmes. He wrote his two Challenger collections - early examples of a new genre that eventually would be called </w:t>
      </w:r>
      <w:r>
        <w:rPr>
          <w:sz w:val="16"/>
        </w:rPr>
        <w:t>‘</w:t>
      </w:r>
      <w:r w:rsidRPr="00C50E19">
        <w:rPr>
          <w:sz w:val="16"/>
        </w:rPr>
        <w:t>science fiction</w:t>
      </w:r>
      <w:r>
        <w:rPr>
          <w:sz w:val="16"/>
        </w:rPr>
        <w:t>’</w:t>
      </w:r>
      <w:r w:rsidRPr="00C50E19">
        <w:rPr>
          <w:sz w:val="16"/>
        </w:rPr>
        <w:t xml:space="preserve"> at the turn of the last century, The Lost World in 1912 and The Poison Belt the following year. Unlike Sherlock Holmes, however, Challenger is almost completely forgotten, although the stereotype he embodied continues to subsist in books, television and film. He </w:t>
      </w:r>
      <w:r w:rsidRPr="005B49D8">
        <w:rPr>
          <w:rStyle w:val="StyleUnderline"/>
          <w:highlight w:val="cyan"/>
        </w:rPr>
        <w:t xml:space="preserve">is </w:t>
      </w:r>
      <w:r w:rsidRPr="005B49D8">
        <w:rPr>
          <w:rStyle w:val="Emphasis"/>
          <w:highlight w:val="cyan"/>
        </w:rPr>
        <w:t>rational</w:t>
      </w:r>
      <w:r w:rsidRPr="00C50E19">
        <w:rPr>
          <w:sz w:val="16"/>
        </w:rPr>
        <w:t xml:space="preserve">, </w:t>
      </w:r>
      <w:r w:rsidRPr="005B49D8">
        <w:rPr>
          <w:rStyle w:val="Emphasis"/>
          <w:highlight w:val="cyan"/>
        </w:rPr>
        <w:t>scientific</w:t>
      </w:r>
      <w:r w:rsidRPr="00C50E19">
        <w:rPr>
          <w:sz w:val="16"/>
        </w:rPr>
        <w:t xml:space="preserve"> man at the dawn of a new century, </w:t>
      </w:r>
      <w:r w:rsidRPr="005B49D8">
        <w:rPr>
          <w:rStyle w:val="StyleUnderline"/>
          <w:highlight w:val="cyan"/>
        </w:rPr>
        <w:t xml:space="preserve">confident of his </w:t>
      </w:r>
      <w:r w:rsidRPr="005B49D8">
        <w:rPr>
          <w:rStyle w:val="Emphasis"/>
          <w:highlight w:val="cyan"/>
        </w:rPr>
        <w:t>superiority</w:t>
      </w:r>
      <w:r w:rsidRPr="005B49D8">
        <w:rPr>
          <w:rStyle w:val="StyleUnderline"/>
          <w:highlight w:val="cyan"/>
        </w:rPr>
        <w:t xml:space="preserve"> over nature</w:t>
      </w:r>
      <w:r w:rsidRPr="00C50E19">
        <w:rPr>
          <w:sz w:val="16"/>
        </w:rPr>
        <w:t xml:space="preserve">, which is ably demonstrated in the story to which </w:t>
      </w:r>
      <w:proofErr w:type="spellStart"/>
      <w:r w:rsidRPr="00C50E19">
        <w:rPr>
          <w:sz w:val="16"/>
        </w:rPr>
        <w:t>Guattari</w:t>
      </w:r>
      <w:proofErr w:type="spellEnd"/>
      <w:r w:rsidRPr="00C50E19">
        <w:rPr>
          <w:sz w:val="16"/>
        </w:rPr>
        <w:t xml:space="preserve"> and Deleuze allude: </w:t>
      </w:r>
      <w:r>
        <w:rPr>
          <w:sz w:val="16"/>
        </w:rPr>
        <w:t>‘</w:t>
      </w:r>
      <w:r w:rsidRPr="00C50E19">
        <w:rPr>
          <w:sz w:val="16"/>
        </w:rPr>
        <w:t>When the Earth Screamed</w:t>
      </w:r>
      <w:r>
        <w:rPr>
          <w:sz w:val="16"/>
        </w:rPr>
        <w:t>’</w:t>
      </w:r>
      <w:r w:rsidRPr="00C50E19">
        <w:rPr>
          <w:sz w:val="16"/>
        </w:rPr>
        <w:t xml:space="preserve">. </w:t>
      </w:r>
      <w:r w:rsidRPr="00571168">
        <w:rPr>
          <w:rStyle w:val="StyleUnderline"/>
        </w:rPr>
        <w:t xml:space="preserve">Challenger has all the </w:t>
      </w:r>
      <w:r w:rsidRPr="00C50E19">
        <w:rPr>
          <w:rStyle w:val="Emphasis"/>
        </w:rPr>
        <w:t>arrogance</w:t>
      </w:r>
      <w:r w:rsidRPr="00571168">
        <w:rPr>
          <w:rStyle w:val="StyleUnderline"/>
        </w:rPr>
        <w:t xml:space="preserve"> of Sherlock Holmes but none of his </w:t>
      </w:r>
      <w:r w:rsidRPr="00C50E19">
        <w:rPr>
          <w:rStyle w:val="Emphasis"/>
        </w:rPr>
        <w:t>charm</w:t>
      </w:r>
      <w:r w:rsidRPr="00C50E19">
        <w:rPr>
          <w:sz w:val="16"/>
        </w:rPr>
        <w:t xml:space="preserve">. </w:t>
      </w:r>
      <w:r w:rsidRPr="005B49D8">
        <w:rPr>
          <w:rStyle w:val="StyleUnderline"/>
          <w:highlight w:val="cyan"/>
        </w:rPr>
        <w:t>He takes</w:t>
      </w:r>
      <w:r w:rsidRPr="00571168">
        <w:rPr>
          <w:rStyle w:val="StyleUnderline"/>
        </w:rPr>
        <w:t xml:space="preserve"> an </w:t>
      </w:r>
      <w:r w:rsidRPr="00C50E19">
        <w:rPr>
          <w:rStyle w:val="Emphasis"/>
        </w:rPr>
        <w:t xml:space="preserve">almost </w:t>
      </w:r>
      <w:r w:rsidRPr="005B49D8">
        <w:rPr>
          <w:rStyle w:val="Emphasis"/>
          <w:highlight w:val="cyan"/>
        </w:rPr>
        <w:t>sadistic delight</w:t>
      </w:r>
      <w:r w:rsidRPr="005B49D8">
        <w:rPr>
          <w:rStyle w:val="StyleUnderline"/>
          <w:highlight w:val="cyan"/>
        </w:rPr>
        <w:t xml:space="preserve"> in experimenting on the</w:t>
      </w:r>
      <w:r w:rsidRPr="00571168">
        <w:rPr>
          <w:rStyle w:val="StyleUnderline"/>
        </w:rPr>
        <w:t xml:space="preserve"> natural </w:t>
      </w:r>
      <w:r w:rsidRPr="005B49D8">
        <w:rPr>
          <w:rStyle w:val="StyleUnderline"/>
          <w:highlight w:val="cyan"/>
        </w:rPr>
        <w:t xml:space="preserve">world and </w:t>
      </w:r>
      <w:r w:rsidRPr="005B49D8">
        <w:rPr>
          <w:rStyle w:val="Emphasis"/>
          <w:highlight w:val="cyan"/>
        </w:rPr>
        <w:t>despises</w:t>
      </w:r>
      <w:r w:rsidRPr="00C50E19">
        <w:rPr>
          <w:sz w:val="16"/>
        </w:rPr>
        <w:t xml:space="preserve"> his much abused, Watson-like stooge Edward Malone and </w:t>
      </w:r>
      <w:r w:rsidRPr="005B49D8">
        <w:rPr>
          <w:rStyle w:val="StyleUnderline"/>
          <w:highlight w:val="cyan"/>
        </w:rPr>
        <w:t>anyone</w:t>
      </w:r>
      <w:r w:rsidRPr="00C50E19">
        <w:rPr>
          <w:sz w:val="16"/>
        </w:rPr>
        <w:t xml:space="preserve"> else </w:t>
      </w:r>
      <w:r w:rsidRPr="005B49D8">
        <w:rPr>
          <w:rStyle w:val="StyleUnderline"/>
          <w:highlight w:val="cyan"/>
        </w:rPr>
        <w:t xml:space="preserve">who </w:t>
      </w:r>
      <w:r w:rsidRPr="005B49D8">
        <w:rPr>
          <w:rStyle w:val="Emphasis"/>
          <w:highlight w:val="cyan"/>
        </w:rPr>
        <w:t>dares to question</w:t>
      </w:r>
      <w:r w:rsidRPr="005B49D8">
        <w:rPr>
          <w:rStyle w:val="StyleUnderline"/>
          <w:highlight w:val="cyan"/>
        </w:rPr>
        <w:t xml:space="preserve"> his</w:t>
      </w:r>
      <w:r w:rsidRPr="00571168">
        <w:rPr>
          <w:rStyle w:val="StyleUnderline"/>
        </w:rPr>
        <w:t xml:space="preserve"> superior </w:t>
      </w:r>
      <w:r w:rsidRPr="005B49D8">
        <w:rPr>
          <w:rStyle w:val="StyleUnderline"/>
          <w:highlight w:val="cyan"/>
        </w:rPr>
        <w:t>intelligence</w:t>
      </w:r>
      <w:r w:rsidRPr="00C50E19">
        <w:rPr>
          <w:sz w:val="16"/>
        </w:rPr>
        <w:t xml:space="preserve"> (</w:t>
      </w:r>
      <w:r>
        <w:rPr>
          <w:sz w:val="16"/>
        </w:rPr>
        <w:t>‘</w:t>
      </w:r>
      <w:r w:rsidRPr="00C50E19">
        <w:rPr>
          <w:sz w:val="16"/>
        </w:rPr>
        <w:t>Clearly a typical victim of the Jehovah complex,</w:t>
      </w:r>
      <w:r>
        <w:rPr>
          <w:sz w:val="16"/>
        </w:rPr>
        <w:t>’</w:t>
      </w:r>
      <w:r w:rsidRPr="00C50E19">
        <w:rPr>
          <w:sz w:val="16"/>
        </w:rPr>
        <w:t xml:space="preserve"> observes one of his critics).2 He is a caricature, of course, but </w:t>
      </w:r>
      <w:r w:rsidRPr="00571168">
        <w:rPr>
          <w:rStyle w:val="StyleUnderline"/>
        </w:rPr>
        <w:t xml:space="preserve">it </w:t>
      </w:r>
      <w:r w:rsidRPr="00F62D9D">
        <w:rPr>
          <w:rStyle w:val="Emphasis"/>
        </w:rPr>
        <w:t>would not be far-fetched</w:t>
      </w:r>
      <w:r w:rsidRPr="00571168">
        <w:rPr>
          <w:rStyle w:val="StyleUnderline"/>
        </w:rPr>
        <w:t xml:space="preserve"> to say that the twentieth century was the century of men like Challenger</w:t>
      </w:r>
      <w:r w:rsidRPr="00C50E19">
        <w:rPr>
          <w:sz w:val="16"/>
        </w:rPr>
        <w:t xml:space="preserve">. </w:t>
      </w:r>
    </w:p>
    <w:p w14:paraId="66C0E15E" w14:textId="77777777" w:rsidR="007B6000" w:rsidRPr="00C50E19" w:rsidRDefault="007B6000" w:rsidP="007B6000">
      <w:pPr>
        <w:rPr>
          <w:sz w:val="16"/>
        </w:rPr>
      </w:pPr>
      <w:r w:rsidRPr="00C50E19">
        <w:rPr>
          <w:sz w:val="16"/>
        </w:rPr>
        <w:t xml:space="preserve">In </w:t>
      </w:r>
      <w:r>
        <w:rPr>
          <w:sz w:val="16"/>
        </w:rPr>
        <w:t>‘</w:t>
      </w:r>
      <w:r w:rsidRPr="00C50E19">
        <w:rPr>
          <w:sz w:val="16"/>
        </w:rPr>
        <w:t>When the Earth Screamed</w:t>
      </w:r>
      <w:r>
        <w:rPr>
          <w:sz w:val="16"/>
        </w:rPr>
        <w:t>’</w:t>
      </w:r>
      <w:r w:rsidRPr="00C50E19">
        <w:rPr>
          <w:sz w:val="16"/>
        </w:rPr>
        <w:t xml:space="preserve"> </w:t>
      </w:r>
      <w:r w:rsidRPr="005B49D8">
        <w:rPr>
          <w:rStyle w:val="StyleUnderline"/>
          <w:highlight w:val="cyan"/>
        </w:rPr>
        <w:t xml:space="preserve">Challenger argues </w:t>
      </w:r>
      <w:r w:rsidRPr="00992E14">
        <w:rPr>
          <w:rStyle w:val="StyleUnderline"/>
        </w:rPr>
        <w:t xml:space="preserve">that </w:t>
      </w:r>
      <w:r w:rsidRPr="005B49D8">
        <w:rPr>
          <w:rStyle w:val="StyleUnderline"/>
          <w:highlight w:val="cyan"/>
        </w:rPr>
        <w:t xml:space="preserve">the Earth is an </w:t>
      </w:r>
      <w:r w:rsidRPr="005B49D8">
        <w:rPr>
          <w:rStyle w:val="Emphasis"/>
          <w:highlight w:val="cyan"/>
        </w:rPr>
        <w:t>organism</w:t>
      </w:r>
      <w:r w:rsidRPr="00C50E19">
        <w:rPr>
          <w:sz w:val="16"/>
        </w:rPr>
        <w:t xml:space="preserve">, much like a sea-urchin, hard on the outside but soft inside. Human beings are a fungal growth of which the planet is completely unaware. Surrounded by sceptics, </w:t>
      </w:r>
      <w:r w:rsidRPr="005B49D8">
        <w:rPr>
          <w:rStyle w:val="StyleUnderline"/>
          <w:highlight w:val="cyan"/>
        </w:rPr>
        <w:t>he proposes to prove his point by</w:t>
      </w:r>
      <w:r w:rsidRPr="00C50E19">
        <w:rPr>
          <w:sz w:val="16"/>
        </w:rPr>
        <w:t xml:space="preserve"> vigorously stimulating the creature</w:t>
      </w:r>
      <w:r>
        <w:rPr>
          <w:sz w:val="16"/>
        </w:rPr>
        <w:t>’</w:t>
      </w:r>
      <w:r w:rsidRPr="00C50E19">
        <w:rPr>
          <w:sz w:val="16"/>
        </w:rPr>
        <w:t xml:space="preserve">s sensory cortex, that is, </w:t>
      </w:r>
      <w:r w:rsidRPr="005B49D8">
        <w:rPr>
          <w:rStyle w:val="StyleUnderline"/>
          <w:highlight w:val="cyan"/>
        </w:rPr>
        <w:t xml:space="preserve">driving a </w:t>
      </w:r>
      <w:r w:rsidRPr="005B49D8">
        <w:rPr>
          <w:rStyle w:val="Emphasis"/>
          <w:highlight w:val="cyan"/>
        </w:rPr>
        <w:t>shaft</w:t>
      </w:r>
      <w:r w:rsidRPr="005B49D8">
        <w:rPr>
          <w:rStyle w:val="StyleUnderline"/>
          <w:highlight w:val="cyan"/>
        </w:rPr>
        <w:t xml:space="preserve"> into the </w:t>
      </w:r>
      <w:proofErr w:type="spellStart"/>
      <w:r w:rsidRPr="005B49D8">
        <w:rPr>
          <w:rStyle w:val="StyleUnderline"/>
          <w:highlight w:val="cyan"/>
        </w:rPr>
        <w:t>centre</w:t>
      </w:r>
      <w:proofErr w:type="spellEnd"/>
      <w:r w:rsidRPr="005B49D8">
        <w:rPr>
          <w:rStyle w:val="StyleUnderline"/>
          <w:highlight w:val="cyan"/>
        </w:rPr>
        <w:t xml:space="preserve"> of the Earth</w:t>
      </w:r>
      <w:r w:rsidRPr="00C50E19">
        <w:rPr>
          <w:sz w:val="16"/>
        </w:rPr>
        <w:t xml:space="preserve">, thereby </w:t>
      </w:r>
      <w:r w:rsidRPr="00B60BDB">
        <w:rPr>
          <w:rStyle w:val="StyleUnderline"/>
        </w:rPr>
        <w:t>gaining its attention</w:t>
      </w:r>
      <w:r w:rsidRPr="00C50E19">
        <w:rPr>
          <w:sz w:val="16"/>
        </w:rPr>
        <w:t xml:space="preserve"> (for </w:t>
      </w:r>
      <w:r w:rsidRPr="00B60BDB">
        <w:rPr>
          <w:rStyle w:val="StyleUnderline"/>
        </w:rPr>
        <w:t xml:space="preserve">his experiments are always little more than outlets for his </w:t>
      </w:r>
      <w:r w:rsidRPr="00F62D9D">
        <w:rPr>
          <w:rStyle w:val="Emphasis"/>
        </w:rPr>
        <w:t>insufferable egotism</w:t>
      </w:r>
      <w:r w:rsidRPr="00C50E19">
        <w:rPr>
          <w:sz w:val="16"/>
        </w:rPr>
        <w:t xml:space="preserve">). </w:t>
      </w:r>
      <w:r w:rsidRPr="00B60BDB">
        <w:rPr>
          <w:rStyle w:val="StyleUnderline"/>
        </w:rPr>
        <w:t>Having</w:t>
      </w:r>
      <w:r w:rsidRPr="00C50E19">
        <w:rPr>
          <w:sz w:val="16"/>
        </w:rPr>
        <w:t xml:space="preserve">, he supposes, </w:t>
      </w:r>
      <w:r w:rsidRPr="00B60BDB">
        <w:rPr>
          <w:rStyle w:val="StyleUnderline"/>
        </w:rPr>
        <w:t>proven his superiority</w:t>
      </w:r>
      <w:r w:rsidRPr="00C50E19">
        <w:rPr>
          <w:sz w:val="16"/>
        </w:rPr>
        <w:t xml:space="preserve"> over the rest of animal- and humankind, </w:t>
      </w:r>
      <w:r w:rsidRPr="00B60BDB">
        <w:rPr>
          <w:rStyle w:val="StyleUnderline"/>
        </w:rPr>
        <w:t xml:space="preserve">the Earth is his </w:t>
      </w:r>
      <w:r w:rsidRPr="00F62D9D">
        <w:rPr>
          <w:rStyle w:val="Emphasis"/>
        </w:rPr>
        <w:t>final</w:t>
      </w:r>
      <w:r w:rsidRPr="00B60BDB">
        <w:rPr>
          <w:rStyle w:val="StyleUnderline"/>
        </w:rPr>
        <w:t xml:space="preserve"> and </w:t>
      </w:r>
      <w:r w:rsidRPr="00F62D9D">
        <w:rPr>
          <w:rStyle w:val="Emphasis"/>
        </w:rPr>
        <w:t>finest challenge</w:t>
      </w:r>
      <w:r w:rsidRPr="00C50E19">
        <w:rPr>
          <w:sz w:val="16"/>
        </w:rPr>
        <w:t xml:space="preserve">: </w:t>
      </w:r>
      <w:r>
        <w:rPr>
          <w:sz w:val="16"/>
        </w:rPr>
        <w:t>‘</w:t>
      </w:r>
      <w:r w:rsidRPr="00C50E19">
        <w:rPr>
          <w:sz w:val="16"/>
        </w:rPr>
        <w:t xml:space="preserve">I propose to let the Earth know that there is at least one person, George Edward </w:t>
      </w:r>
      <w:r w:rsidRPr="00B60BDB">
        <w:rPr>
          <w:rStyle w:val="StyleUnderline"/>
        </w:rPr>
        <w:t>Challenger</w:t>
      </w:r>
      <w:r w:rsidRPr="00C50E19">
        <w:rPr>
          <w:sz w:val="16"/>
        </w:rPr>
        <w:t xml:space="preserve">, who calls for attention - who, indeed, </w:t>
      </w:r>
      <w:r w:rsidRPr="00F62D9D">
        <w:rPr>
          <w:rStyle w:val="Emphasis"/>
        </w:rPr>
        <w:t>insists</w:t>
      </w:r>
      <w:r w:rsidRPr="00B60BDB">
        <w:rPr>
          <w:rStyle w:val="StyleUnderline"/>
        </w:rPr>
        <w:t xml:space="preserve"> upon attention</w:t>
      </w:r>
      <w:r w:rsidRPr="00C50E19">
        <w:rPr>
          <w:sz w:val="16"/>
        </w:rPr>
        <w:t>.</w:t>
      </w:r>
      <w:r>
        <w:rPr>
          <w:sz w:val="16"/>
        </w:rPr>
        <w:t>’</w:t>
      </w:r>
      <w:r w:rsidRPr="00C50E19">
        <w:rPr>
          <w:sz w:val="16"/>
        </w:rPr>
        <w:t xml:space="preserve"> After a brief lecture to a restless audience, </w:t>
      </w:r>
      <w:r w:rsidRPr="005B49D8">
        <w:rPr>
          <w:rStyle w:val="StyleUnderline"/>
          <w:highlight w:val="cyan"/>
        </w:rPr>
        <w:t>Challenger presses the</w:t>
      </w:r>
      <w:r w:rsidRPr="00C50E19">
        <w:rPr>
          <w:sz w:val="16"/>
        </w:rPr>
        <w:t xml:space="preserve"> </w:t>
      </w:r>
      <w:r>
        <w:rPr>
          <w:sz w:val="16"/>
        </w:rPr>
        <w:t>‘</w:t>
      </w:r>
      <w:r w:rsidRPr="00C50E19">
        <w:rPr>
          <w:sz w:val="16"/>
        </w:rPr>
        <w:t xml:space="preserve">electric </w:t>
      </w:r>
      <w:r w:rsidRPr="005B49D8">
        <w:rPr>
          <w:rStyle w:val="StyleUnderline"/>
          <w:highlight w:val="cyan"/>
        </w:rPr>
        <w:t>button</w:t>
      </w:r>
      <w:r>
        <w:rPr>
          <w:sz w:val="16"/>
        </w:rPr>
        <w:t>’</w:t>
      </w:r>
      <w:r w:rsidRPr="00C50E19">
        <w:rPr>
          <w:sz w:val="16"/>
        </w:rPr>
        <w:t xml:space="preserve"> that sends an enormous iron dart into </w:t>
      </w:r>
      <w:r>
        <w:rPr>
          <w:sz w:val="16"/>
        </w:rPr>
        <w:t>‘</w:t>
      </w:r>
      <w:r w:rsidRPr="00C50E19">
        <w:rPr>
          <w:sz w:val="16"/>
        </w:rPr>
        <w:t>the nerve ganglion of old Mother Earth</w:t>
      </w:r>
      <w:r>
        <w:rPr>
          <w:sz w:val="16"/>
        </w:rPr>
        <w:t>’</w:t>
      </w:r>
      <w:r w:rsidRPr="00C50E19">
        <w:rPr>
          <w:sz w:val="16"/>
        </w:rPr>
        <w:t xml:space="preserve">. </w:t>
      </w:r>
      <w:r w:rsidRPr="005B49D8">
        <w:rPr>
          <w:rStyle w:val="StyleUnderline"/>
          <w:highlight w:val="cyan"/>
        </w:rPr>
        <w:t>There is</w:t>
      </w:r>
      <w:r w:rsidRPr="00C50E19">
        <w:rPr>
          <w:sz w:val="16"/>
        </w:rPr>
        <w:t xml:space="preserve"> </w:t>
      </w:r>
    </w:p>
    <w:p w14:paraId="1092B396" w14:textId="77777777" w:rsidR="007B6000" w:rsidRPr="00C50E19" w:rsidRDefault="007B6000" w:rsidP="007B6000">
      <w:pPr>
        <w:rPr>
          <w:sz w:val="16"/>
        </w:rPr>
      </w:pPr>
      <w:r w:rsidRPr="005B49D8">
        <w:rPr>
          <w:rStyle w:val="StyleUnderline"/>
          <w:highlight w:val="cyan"/>
        </w:rPr>
        <w:t xml:space="preserve">the </w:t>
      </w:r>
      <w:r w:rsidRPr="005B49D8">
        <w:rPr>
          <w:rStyle w:val="Emphasis"/>
          <w:sz w:val="30"/>
          <w:szCs w:val="30"/>
          <w:highlight w:val="cyan"/>
        </w:rPr>
        <w:t>most horrible yell that ever was heard</w:t>
      </w:r>
      <w:r w:rsidRPr="00C50E19">
        <w:rPr>
          <w:sz w:val="16"/>
        </w:rPr>
        <w:t xml:space="preserve"> . . . a howl in which </w:t>
      </w:r>
      <w:r w:rsidRPr="005B49D8">
        <w:rPr>
          <w:rStyle w:val="Emphasis"/>
          <w:highlight w:val="cyan"/>
        </w:rPr>
        <w:t>pain</w:t>
      </w:r>
      <w:r w:rsidRPr="00C50E19">
        <w:rPr>
          <w:sz w:val="16"/>
        </w:rPr>
        <w:t xml:space="preserve">, </w:t>
      </w:r>
      <w:r w:rsidRPr="005B49D8">
        <w:rPr>
          <w:rStyle w:val="Emphasis"/>
          <w:highlight w:val="cyan"/>
        </w:rPr>
        <w:t>anger</w:t>
      </w:r>
      <w:r w:rsidRPr="00C50E19">
        <w:rPr>
          <w:sz w:val="16"/>
        </w:rPr>
        <w:t xml:space="preserve">, </w:t>
      </w:r>
      <w:r w:rsidRPr="005B49D8">
        <w:rPr>
          <w:rStyle w:val="Emphasis"/>
          <w:highlight w:val="cyan"/>
        </w:rPr>
        <w:t>menace</w:t>
      </w:r>
      <w:r w:rsidRPr="00C50E19">
        <w:rPr>
          <w:sz w:val="16"/>
        </w:rPr>
        <w:t xml:space="preserve">, </w:t>
      </w:r>
      <w:r w:rsidRPr="005B49D8">
        <w:rPr>
          <w:rStyle w:val="StyleUnderline"/>
          <w:highlight w:val="cyan"/>
        </w:rPr>
        <w:t>and</w:t>
      </w:r>
      <w:r w:rsidRPr="00B60BDB">
        <w:rPr>
          <w:rStyle w:val="StyleUnderline"/>
        </w:rPr>
        <w:t xml:space="preserve"> the </w:t>
      </w:r>
      <w:r w:rsidRPr="005B49D8">
        <w:rPr>
          <w:rStyle w:val="Emphasis"/>
          <w:highlight w:val="cyan"/>
        </w:rPr>
        <w:t>outraged majesty</w:t>
      </w:r>
      <w:r w:rsidRPr="00B60BDB">
        <w:rPr>
          <w:rStyle w:val="StyleUnderline"/>
        </w:rPr>
        <w:t xml:space="preserve"> of Nature all </w:t>
      </w:r>
      <w:r w:rsidRPr="005B49D8">
        <w:rPr>
          <w:rStyle w:val="StyleUnderline"/>
          <w:highlight w:val="cyan"/>
        </w:rPr>
        <w:t xml:space="preserve">blended into </w:t>
      </w:r>
      <w:r w:rsidRPr="005B49D8">
        <w:rPr>
          <w:rStyle w:val="Emphasis"/>
          <w:highlight w:val="cyan"/>
        </w:rPr>
        <w:t>one hideous shriek</w:t>
      </w:r>
      <w:r w:rsidRPr="00C50E19">
        <w:rPr>
          <w:sz w:val="16"/>
        </w:rPr>
        <w:t xml:space="preserve">. For a full minute it lasted, a thousand sirens in one, </w:t>
      </w:r>
      <w:proofErr w:type="spellStart"/>
      <w:r w:rsidRPr="00C50E19">
        <w:rPr>
          <w:sz w:val="16"/>
        </w:rPr>
        <w:t>paralysing</w:t>
      </w:r>
      <w:proofErr w:type="spellEnd"/>
      <w:r w:rsidRPr="00C50E19">
        <w:rPr>
          <w:sz w:val="16"/>
        </w:rPr>
        <w:t xml:space="preserve"> all the great multitude with its fierce insistence, and floating away through the still summer air until it went echoing along the whole south coast and even reached our French </w:t>
      </w:r>
      <w:proofErr w:type="spellStart"/>
      <w:r w:rsidRPr="00C50E19">
        <w:rPr>
          <w:sz w:val="16"/>
        </w:rPr>
        <w:t>neighbours</w:t>
      </w:r>
      <w:proofErr w:type="spellEnd"/>
      <w:r w:rsidRPr="00C50E19">
        <w:rPr>
          <w:sz w:val="16"/>
        </w:rPr>
        <w:t xml:space="preserve"> across the Channel. </w:t>
      </w:r>
      <w:r w:rsidRPr="00B60BDB">
        <w:rPr>
          <w:rStyle w:val="StyleUnderline"/>
        </w:rPr>
        <w:t xml:space="preserve">No sound in history has </w:t>
      </w:r>
      <w:r w:rsidRPr="00F62D9D">
        <w:rPr>
          <w:rStyle w:val="Emphasis"/>
        </w:rPr>
        <w:t>ever</w:t>
      </w:r>
      <w:r w:rsidRPr="00B60BDB">
        <w:rPr>
          <w:rStyle w:val="StyleUnderline"/>
        </w:rPr>
        <w:t xml:space="preserve"> </w:t>
      </w:r>
      <w:proofErr w:type="spellStart"/>
      <w:r w:rsidRPr="00B60BDB">
        <w:rPr>
          <w:rStyle w:val="StyleUnderline"/>
        </w:rPr>
        <w:t>equalled</w:t>
      </w:r>
      <w:proofErr w:type="spellEnd"/>
      <w:r w:rsidRPr="00B60BDB">
        <w:rPr>
          <w:rStyle w:val="StyleUnderline"/>
        </w:rPr>
        <w:t xml:space="preserve"> the cry of the injured Earth</w:t>
      </w:r>
      <w:r w:rsidRPr="00C50E19">
        <w:rPr>
          <w:sz w:val="16"/>
        </w:rPr>
        <w:t xml:space="preserve">. </w:t>
      </w:r>
    </w:p>
    <w:p w14:paraId="67002C33" w14:textId="77777777" w:rsidR="007B6000" w:rsidRPr="00C50E19" w:rsidRDefault="007B6000" w:rsidP="007B6000">
      <w:pPr>
        <w:rPr>
          <w:sz w:val="16"/>
        </w:rPr>
      </w:pPr>
      <w:r w:rsidRPr="00C50E19">
        <w:rPr>
          <w:sz w:val="16"/>
        </w:rPr>
        <w:t>Much to Challenger</w:t>
      </w:r>
      <w:r>
        <w:rPr>
          <w:sz w:val="16"/>
        </w:rPr>
        <w:t>’</w:t>
      </w:r>
      <w:r w:rsidRPr="00C50E19">
        <w:rPr>
          <w:sz w:val="16"/>
        </w:rPr>
        <w:t xml:space="preserve">s satisfaction, an </w:t>
      </w:r>
      <w:r>
        <w:rPr>
          <w:sz w:val="16"/>
        </w:rPr>
        <w:t>‘</w:t>
      </w:r>
      <w:r w:rsidRPr="00C50E19">
        <w:rPr>
          <w:sz w:val="16"/>
        </w:rPr>
        <w:t>enormous spout of a vile treacly substance of the consistency of tar</w:t>
      </w:r>
      <w:r>
        <w:rPr>
          <w:sz w:val="16"/>
        </w:rPr>
        <w:t>’</w:t>
      </w:r>
      <w:r w:rsidRPr="00C50E19">
        <w:rPr>
          <w:sz w:val="16"/>
        </w:rPr>
        <w:t xml:space="preserve"> erupts from the ground to soak the assembled Press, and then the excavation is buried by a 50-foot pyramid of earth.</w:t>
      </w:r>
    </w:p>
    <w:p w14:paraId="0CAC8EE6" w14:textId="77777777" w:rsidR="007B6000" w:rsidRPr="00C50E19" w:rsidRDefault="007B6000" w:rsidP="007B6000">
      <w:pPr>
        <w:rPr>
          <w:sz w:val="16"/>
        </w:rPr>
      </w:pPr>
      <w:r w:rsidRPr="00C50E19">
        <w:rPr>
          <w:sz w:val="16"/>
        </w:rPr>
        <w:t>The story ends with Challenger</w:t>
      </w:r>
      <w:r>
        <w:rPr>
          <w:sz w:val="16"/>
        </w:rPr>
        <w:t>’</w:t>
      </w:r>
      <w:r w:rsidRPr="00C50E19">
        <w:rPr>
          <w:sz w:val="16"/>
        </w:rPr>
        <w:t xml:space="preserve">s transformation from lunatic to genius - </w:t>
      </w:r>
      <w:r>
        <w:rPr>
          <w:sz w:val="16"/>
        </w:rPr>
        <w:t>‘</w:t>
      </w:r>
      <w:r w:rsidRPr="00C50E19">
        <w:rPr>
          <w:sz w:val="16"/>
        </w:rPr>
        <w:t>Challenger the super scientist, Challenger the arch-pioneer, Challenger the first man of all men whom Mother Earth had been compelled to recognize</w:t>
      </w:r>
      <w:r>
        <w:rPr>
          <w:sz w:val="16"/>
        </w:rPr>
        <w:t>’</w:t>
      </w:r>
      <w:r w:rsidRPr="00C50E19">
        <w:rPr>
          <w:sz w:val="16"/>
        </w:rPr>
        <w:t xml:space="preserve"> - although </w:t>
      </w:r>
      <w:r w:rsidRPr="00B60BDB">
        <w:rPr>
          <w:rStyle w:val="StyleUnderline"/>
        </w:rPr>
        <w:t xml:space="preserve">it remains </w:t>
      </w:r>
      <w:r w:rsidRPr="00F62D9D">
        <w:rPr>
          <w:rStyle w:val="Emphasis"/>
        </w:rPr>
        <w:t>unclear</w:t>
      </w:r>
      <w:r w:rsidRPr="00B60BDB">
        <w:rPr>
          <w:rStyle w:val="StyleUnderline"/>
        </w:rPr>
        <w:t xml:space="preserve"> what practical benefit the experiment had other than</w:t>
      </w:r>
      <w:r w:rsidRPr="00C50E19">
        <w:rPr>
          <w:sz w:val="16"/>
        </w:rPr>
        <w:t xml:space="preserve"> to gratify his terrifying ego or </w:t>
      </w:r>
      <w:r w:rsidRPr="00B60BDB">
        <w:rPr>
          <w:rStyle w:val="StyleUnderline"/>
        </w:rPr>
        <w:t xml:space="preserve">to demonstrate that </w:t>
      </w:r>
      <w:r w:rsidRPr="00F62D9D">
        <w:rPr>
          <w:rStyle w:val="Emphasis"/>
        </w:rPr>
        <w:t>nothing</w:t>
      </w:r>
      <w:r w:rsidRPr="00B60BDB">
        <w:rPr>
          <w:rStyle w:val="StyleUnderline"/>
        </w:rPr>
        <w:t xml:space="preserve"> can</w:t>
      </w:r>
      <w:r w:rsidRPr="00F62D9D">
        <w:rPr>
          <w:rStyle w:val="StyleUnderline"/>
        </w:rPr>
        <w:t xml:space="preserve"> </w:t>
      </w:r>
      <w:r>
        <w:rPr>
          <w:sz w:val="16"/>
        </w:rPr>
        <w:t>‘</w:t>
      </w:r>
      <w:r w:rsidRPr="00F62D9D">
        <w:rPr>
          <w:rStyle w:val="Emphasis"/>
        </w:rPr>
        <w:t>defend Mother Earth from intrusive Challengers</w:t>
      </w:r>
      <w:r>
        <w:rPr>
          <w:sz w:val="16"/>
        </w:rPr>
        <w:t>’</w:t>
      </w:r>
      <w:r w:rsidRPr="00C50E19">
        <w:rPr>
          <w:sz w:val="16"/>
        </w:rPr>
        <w:t xml:space="preserve">. In The Three Ecologies </w:t>
      </w:r>
      <w:proofErr w:type="spellStart"/>
      <w:r w:rsidRPr="00C50E19">
        <w:rPr>
          <w:sz w:val="16"/>
        </w:rPr>
        <w:t>Guattari</w:t>
      </w:r>
      <w:proofErr w:type="spellEnd"/>
      <w:r w:rsidRPr="00C50E19">
        <w:rPr>
          <w:sz w:val="16"/>
        </w:rPr>
        <w:t xml:space="preserve"> objects that </w:t>
      </w:r>
      <w:r w:rsidRPr="005B49D8">
        <w:rPr>
          <w:rStyle w:val="StyleUnderline"/>
          <w:highlight w:val="cyan"/>
        </w:rPr>
        <w:t xml:space="preserve">we have </w:t>
      </w:r>
      <w:r w:rsidRPr="005B49D8">
        <w:rPr>
          <w:rStyle w:val="Emphasis"/>
          <w:highlight w:val="cyan"/>
        </w:rPr>
        <w:t>challenged the Earth enough</w:t>
      </w:r>
      <w:r w:rsidRPr="005B49D8">
        <w:rPr>
          <w:rStyle w:val="StyleUnderline"/>
          <w:highlight w:val="cyan"/>
        </w:rPr>
        <w:t xml:space="preserve"> and are</w:t>
      </w:r>
      <w:r w:rsidRPr="00C50E19">
        <w:rPr>
          <w:sz w:val="16"/>
        </w:rPr>
        <w:t xml:space="preserve"> now </w:t>
      </w:r>
      <w:r w:rsidRPr="005B49D8">
        <w:rPr>
          <w:rStyle w:val="StyleUnderline"/>
          <w:highlight w:val="cyan"/>
        </w:rPr>
        <w:t xml:space="preserve">on the brink of </w:t>
      </w:r>
      <w:r w:rsidRPr="005B49D8">
        <w:rPr>
          <w:rStyle w:val="Emphasis"/>
          <w:highlight w:val="cyan"/>
        </w:rPr>
        <w:t>ecocide</w:t>
      </w:r>
      <w:r w:rsidRPr="00C50E19">
        <w:rPr>
          <w:sz w:val="16"/>
        </w:rPr>
        <w:t xml:space="preserve">. After a century of unparalleled scientific and technological progress </w:t>
      </w:r>
      <w:r w:rsidRPr="00B60BDB">
        <w:rPr>
          <w:rStyle w:val="StyleUnderline"/>
        </w:rPr>
        <w:t xml:space="preserve">we have made our presence known to the planet in the </w:t>
      </w:r>
      <w:r w:rsidRPr="00F62D9D">
        <w:rPr>
          <w:rStyle w:val="Emphasis"/>
        </w:rPr>
        <w:t>most dramatic</w:t>
      </w:r>
      <w:r w:rsidRPr="00B60BDB">
        <w:rPr>
          <w:rStyle w:val="StyleUnderline"/>
        </w:rPr>
        <w:t xml:space="preserve"> and </w:t>
      </w:r>
      <w:r w:rsidRPr="00F62D9D">
        <w:rPr>
          <w:rStyle w:val="Emphasis"/>
        </w:rPr>
        <w:t>self-defeating</w:t>
      </w:r>
      <w:r w:rsidRPr="00B60BDB">
        <w:rPr>
          <w:rStyle w:val="StyleUnderline"/>
        </w:rPr>
        <w:t xml:space="preserve"> fashion</w:t>
      </w:r>
      <w:r w:rsidRPr="00C50E19">
        <w:rPr>
          <w:sz w:val="16"/>
        </w:rPr>
        <w:t>. Had the Earth</w:t>
      </w:r>
      <w:r>
        <w:rPr>
          <w:sz w:val="16"/>
        </w:rPr>
        <w:t>’</w:t>
      </w:r>
      <w:r w:rsidRPr="00C50E19">
        <w:rPr>
          <w:sz w:val="16"/>
        </w:rPr>
        <w:t>s response to man</w:t>
      </w:r>
      <w:r>
        <w:rPr>
          <w:sz w:val="16"/>
        </w:rPr>
        <w:t>’</w:t>
      </w:r>
      <w:r w:rsidRPr="00C50E19">
        <w:rPr>
          <w:sz w:val="16"/>
        </w:rPr>
        <w:t xml:space="preserve">s </w:t>
      </w:r>
      <w:r>
        <w:rPr>
          <w:sz w:val="16"/>
        </w:rPr>
        <w:t>‘</w:t>
      </w:r>
      <w:r w:rsidRPr="00C50E19">
        <w:rPr>
          <w:sz w:val="16"/>
        </w:rPr>
        <w:t>stimulation</w:t>
      </w:r>
      <w:r>
        <w:rPr>
          <w:sz w:val="16"/>
        </w:rPr>
        <w:t>’</w:t>
      </w:r>
      <w:r w:rsidRPr="00C50E19">
        <w:rPr>
          <w:sz w:val="16"/>
        </w:rPr>
        <w:t xml:space="preserve"> been as localized as it is in Conan Doyle</w:t>
      </w:r>
      <w:r>
        <w:rPr>
          <w:sz w:val="16"/>
        </w:rPr>
        <w:t>’</w:t>
      </w:r>
      <w:r w:rsidRPr="00C50E19">
        <w:rPr>
          <w:sz w:val="16"/>
        </w:rPr>
        <w:t xml:space="preserve">s story - a retaliatory spurt of black tar - we would be safe; but instead </w:t>
      </w:r>
      <w:r w:rsidRPr="00B60BDB">
        <w:rPr>
          <w:rStyle w:val="StyleUnderline"/>
        </w:rPr>
        <w:t>we are faced with</w:t>
      </w:r>
      <w:r w:rsidRPr="00C50E19">
        <w:rPr>
          <w:sz w:val="16"/>
        </w:rPr>
        <w:t xml:space="preserve"> a very different kind of </w:t>
      </w:r>
      <w:r>
        <w:rPr>
          <w:sz w:val="16"/>
        </w:rPr>
        <w:t>‘</w:t>
      </w:r>
      <w:r w:rsidRPr="00C50E19">
        <w:rPr>
          <w:sz w:val="16"/>
        </w:rPr>
        <w:t>feedback</w:t>
      </w:r>
      <w:r>
        <w:rPr>
          <w:sz w:val="16"/>
        </w:rPr>
        <w:t>’</w:t>
      </w:r>
      <w:r w:rsidRPr="00C50E19">
        <w:rPr>
          <w:sz w:val="16"/>
        </w:rPr>
        <w:t xml:space="preserve">: </w:t>
      </w:r>
      <w:r w:rsidRPr="00B60BDB">
        <w:rPr>
          <w:rStyle w:val="StyleUnderline"/>
        </w:rPr>
        <w:t xml:space="preserve">a </w:t>
      </w:r>
      <w:r w:rsidRPr="00F62D9D">
        <w:rPr>
          <w:rStyle w:val="Emphasis"/>
        </w:rPr>
        <w:t>bewilderingly complex</w:t>
      </w:r>
      <w:r w:rsidRPr="00B60BDB">
        <w:rPr>
          <w:rStyle w:val="StyleUnderline"/>
        </w:rPr>
        <w:t xml:space="preserve"> array of interrelated and unpredictably erratic fluctuations over which we have </w:t>
      </w:r>
      <w:r w:rsidRPr="00F62D9D">
        <w:rPr>
          <w:rStyle w:val="Emphasis"/>
        </w:rPr>
        <w:t>little</w:t>
      </w:r>
      <w:r w:rsidRPr="00B60BDB">
        <w:rPr>
          <w:rStyle w:val="StyleUnderline"/>
        </w:rPr>
        <w:t xml:space="preserve"> or </w:t>
      </w:r>
      <w:r w:rsidRPr="00F62D9D">
        <w:rPr>
          <w:rStyle w:val="Emphasis"/>
        </w:rPr>
        <w:t>no control</w:t>
      </w:r>
      <w:r w:rsidRPr="00C50E19">
        <w:rPr>
          <w:sz w:val="16"/>
        </w:rPr>
        <w:t xml:space="preserve"> and which remind us that the whole world is a giant ecosystem with a sensitive biosphere that has taken 4.5 billion years to evolve.  </w:t>
      </w:r>
    </w:p>
    <w:p w14:paraId="52F2D662" w14:textId="77777777" w:rsidR="007B6000" w:rsidRPr="00C50E19" w:rsidRDefault="007B6000" w:rsidP="007B6000">
      <w:pPr>
        <w:rPr>
          <w:sz w:val="16"/>
        </w:rPr>
      </w:pPr>
      <w:r w:rsidRPr="00B60BDB">
        <w:rPr>
          <w:rStyle w:val="StyleUnderline"/>
        </w:rPr>
        <w:t xml:space="preserve">Our </w:t>
      </w:r>
      <w:r w:rsidRPr="00F62D9D">
        <w:rPr>
          <w:rStyle w:val="Emphasis"/>
        </w:rPr>
        <w:t>Challenger-like contempt</w:t>
      </w:r>
      <w:r w:rsidRPr="00B60BDB">
        <w:rPr>
          <w:rStyle w:val="StyleUnderline"/>
        </w:rPr>
        <w:t xml:space="preserve"> for nature has driven thousands of species to </w:t>
      </w:r>
      <w:r w:rsidRPr="00F62D9D">
        <w:rPr>
          <w:rStyle w:val="Emphasis"/>
        </w:rPr>
        <w:t>extinction</w:t>
      </w:r>
      <w:r w:rsidRPr="00C50E19">
        <w:rPr>
          <w:sz w:val="16"/>
        </w:rPr>
        <w:t xml:space="preserve"> already, insects, other invertebrates and micro-organisms in the main, although birds and larger mammals such as the elephant and the tiger are also at risk, and it is not fanciful to suppose that </w:t>
      </w:r>
      <w:r w:rsidRPr="00B60BDB">
        <w:rPr>
          <w:rStyle w:val="StyleUnderline"/>
        </w:rPr>
        <w:t xml:space="preserve">eventually we might deprive even </w:t>
      </w:r>
      <w:r w:rsidRPr="00F62D9D">
        <w:rPr>
          <w:rStyle w:val="Emphasis"/>
        </w:rPr>
        <w:t>ourselves</w:t>
      </w:r>
      <w:r w:rsidRPr="00B60BDB">
        <w:rPr>
          <w:rStyle w:val="StyleUnderline"/>
        </w:rPr>
        <w:t xml:space="preserve"> of an ecological niche</w:t>
      </w:r>
      <w:r w:rsidRPr="00C50E19">
        <w:rPr>
          <w:sz w:val="16"/>
        </w:rPr>
        <w:t>.3 The Earth</w:t>
      </w:r>
      <w:r>
        <w:rPr>
          <w:sz w:val="16"/>
        </w:rPr>
        <w:t>’</w:t>
      </w:r>
      <w:r w:rsidRPr="00C50E19">
        <w:rPr>
          <w:sz w:val="16"/>
        </w:rPr>
        <w:t xml:space="preserve">s environment is composed of a multiplicity of such niches, each of which is a potential home for life forms. (As </w:t>
      </w:r>
      <w:proofErr w:type="spellStart"/>
      <w:r w:rsidRPr="00C50E19">
        <w:rPr>
          <w:sz w:val="16"/>
        </w:rPr>
        <w:t>Guattari</w:t>
      </w:r>
      <w:proofErr w:type="spellEnd"/>
      <w:r w:rsidRPr="00C50E19">
        <w:rPr>
          <w:sz w:val="16"/>
        </w:rPr>
        <w:t xml:space="preserve"> reminds us, the etymology of </w:t>
      </w:r>
      <w:r>
        <w:rPr>
          <w:sz w:val="16"/>
        </w:rPr>
        <w:t>‘</w:t>
      </w:r>
      <w:r w:rsidRPr="00C50E19">
        <w:rPr>
          <w:sz w:val="16"/>
        </w:rPr>
        <w:t>eco</w:t>
      </w:r>
      <w:r>
        <w:rPr>
          <w:sz w:val="16"/>
        </w:rPr>
        <w:t>’</w:t>
      </w:r>
      <w:r w:rsidRPr="00C50E19">
        <w:rPr>
          <w:sz w:val="16"/>
        </w:rPr>
        <w:t xml:space="preserve"> is the Greek word oikos, meaning </w:t>
      </w:r>
      <w:r>
        <w:rPr>
          <w:sz w:val="16"/>
        </w:rPr>
        <w:t>‘</w:t>
      </w:r>
      <w:r w:rsidRPr="00C50E19">
        <w:rPr>
          <w:sz w:val="16"/>
        </w:rPr>
        <w:t>home</w:t>
      </w:r>
      <w:r>
        <w:rPr>
          <w:sz w:val="16"/>
        </w:rPr>
        <w:t>’</w:t>
      </w:r>
      <w:r w:rsidRPr="00C50E19">
        <w:rPr>
          <w:sz w:val="16"/>
        </w:rPr>
        <w:t xml:space="preserve">.) We have upset the delicate symbiosis between ourselves and nature, with largely unforeseeable results. </w:t>
      </w:r>
    </w:p>
    <w:p w14:paraId="49175CB8" w14:textId="77777777" w:rsidR="007B6000" w:rsidRPr="00C50E19" w:rsidRDefault="007B6000" w:rsidP="007B6000">
      <w:pPr>
        <w:rPr>
          <w:sz w:val="16"/>
        </w:rPr>
      </w:pPr>
      <w:r w:rsidRPr="00B60BDB">
        <w:rPr>
          <w:rStyle w:val="StyleUnderline"/>
        </w:rPr>
        <w:t>In the oceans</w:t>
      </w:r>
      <w:r w:rsidRPr="00C50E19">
        <w:rPr>
          <w:sz w:val="16"/>
        </w:rPr>
        <w:t xml:space="preserve">, for instance, </w:t>
      </w:r>
      <w:r w:rsidRPr="005B49D8">
        <w:rPr>
          <w:rStyle w:val="Emphasis"/>
          <w:highlight w:val="cyan"/>
        </w:rPr>
        <w:t>overfishing</w:t>
      </w:r>
      <w:r w:rsidRPr="00C50E19">
        <w:rPr>
          <w:sz w:val="16"/>
        </w:rPr>
        <w:t xml:space="preserve">, </w:t>
      </w:r>
      <w:r w:rsidRPr="00F62D9D">
        <w:rPr>
          <w:rStyle w:val="Emphasis"/>
        </w:rPr>
        <w:t xml:space="preserve">increased </w:t>
      </w:r>
      <w:r w:rsidRPr="005B49D8">
        <w:rPr>
          <w:rStyle w:val="Emphasis"/>
          <w:highlight w:val="cyan"/>
        </w:rPr>
        <w:t>pollution</w:t>
      </w:r>
      <w:r w:rsidRPr="005B49D8">
        <w:rPr>
          <w:sz w:val="16"/>
          <w:highlight w:val="cyan"/>
        </w:rPr>
        <w:t xml:space="preserve">, </w:t>
      </w:r>
      <w:r w:rsidRPr="005B49D8">
        <w:rPr>
          <w:rStyle w:val="StyleUnderline"/>
          <w:highlight w:val="cyan"/>
        </w:rPr>
        <w:t xml:space="preserve">and </w:t>
      </w:r>
      <w:r w:rsidRPr="005B49D8">
        <w:rPr>
          <w:rStyle w:val="Emphasis"/>
          <w:highlight w:val="cyan"/>
        </w:rPr>
        <w:t>rising temperatures</w:t>
      </w:r>
      <w:r w:rsidRPr="00C50E19">
        <w:rPr>
          <w:sz w:val="16"/>
        </w:rPr>
        <w:t xml:space="preserve"> as a result of human activity </w:t>
      </w:r>
      <w:r w:rsidRPr="005B49D8">
        <w:rPr>
          <w:rStyle w:val="StyleUnderline"/>
          <w:highlight w:val="cyan"/>
        </w:rPr>
        <w:t>have resulted in</w:t>
      </w:r>
      <w:r w:rsidRPr="00C50E19">
        <w:rPr>
          <w:sz w:val="16"/>
        </w:rPr>
        <w:t xml:space="preserve"> the spread of unknown or unidentified infectious </w:t>
      </w:r>
      <w:r>
        <w:rPr>
          <w:sz w:val="16"/>
        </w:rPr>
        <w:t>‘</w:t>
      </w:r>
      <w:r w:rsidRPr="00C50E19">
        <w:rPr>
          <w:sz w:val="16"/>
        </w:rPr>
        <w:t>agents</w:t>
      </w:r>
      <w:r>
        <w:rPr>
          <w:sz w:val="16"/>
        </w:rPr>
        <w:t>’</w:t>
      </w:r>
      <w:r w:rsidRPr="00C50E19">
        <w:rPr>
          <w:sz w:val="16"/>
        </w:rPr>
        <w:t xml:space="preserve"> that have led </w:t>
      </w:r>
      <w:r w:rsidRPr="00B60BDB">
        <w:rPr>
          <w:rStyle w:val="StyleUnderline"/>
        </w:rPr>
        <w:t xml:space="preserve">to the </w:t>
      </w:r>
      <w:r w:rsidRPr="005B49D8">
        <w:rPr>
          <w:rStyle w:val="Emphasis"/>
          <w:highlight w:val="cyan"/>
        </w:rPr>
        <w:t>mass mortality</w:t>
      </w:r>
      <w:r w:rsidRPr="00B60BDB">
        <w:rPr>
          <w:rStyle w:val="StyleUnderline"/>
        </w:rPr>
        <w:t xml:space="preserve"> </w:t>
      </w:r>
      <w:r w:rsidRPr="00F62D9D">
        <w:rPr>
          <w:rStyle w:val="StyleUnderline"/>
        </w:rPr>
        <w:t>of fish</w:t>
      </w:r>
      <w:r w:rsidRPr="00C50E19">
        <w:rPr>
          <w:sz w:val="16"/>
        </w:rPr>
        <w:t xml:space="preserve">, </w:t>
      </w:r>
      <w:r w:rsidRPr="00F62D9D">
        <w:rPr>
          <w:rStyle w:val="StyleUnderline"/>
        </w:rPr>
        <w:t>sea mammals</w:t>
      </w:r>
      <w:r w:rsidRPr="00C50E19">
        <w:rPr>
          <w:sz w:val="16"/>
        </w:rPr>
        <w:t xml:space="preserve">, </w:t>
      </w:r>
      <w:r w:rsidRPr="00B60BDB">
        <w:rPr>
          <w:rStyle w:val="StyleUnderline"/>
        </w:rPr>
        <w:t>tropical corals and sea-water plants</w:t>
      </w:r>
      <w:r w:rsidRPr="00C50E19">
        <w:rPr>
          <w:sz w:val="16"/>
        </w:rPr>
        <w:t xml:space="preserve">. The </w:t>
      </w:r>
      <w:r w:rsidRPr="005B49D8">
        <w:rPr>
          <w:rStyle w:val="StyleUnderline"/>
          <w:highlight w:val="cyan"/>
        </w:rPr>
        <w:t>biodiversity</w:t>
      </w:r>
      <w:r w:rsidRPr="00C50E19">
        <w:rPr>
          <w:sz w:val="16"/>
        </w:rPr>
        <w:t xml:space="preserve"> of the oceans </w:t>
      </w:r>
      <w:r w:rsidRPr="005B49D8">
        <w:rPr>
          <w:rStyle w:val="StyleUnderline"/>
          <w:highlight w:val="cyan"/>
        </w:rPr>
        <w:t>is</w:t>
      </w:r>
      <w:r w:rsidRPr="00B60BDB">
        <w:rPr>
          <w:rStyle w:val="StyleUnderline"/>
        </w:rPr>
        <w:t xml:space="preserve"> </w:t>
      </w:r>
      <w:r w:rsidRPr="00F62D9D">
        <w:rPr>
          <w:rStyle w:val="Emphasis"/>
        </w:rPr>
        <w:t xml:space="preserve">seriously </w:t>
      </w:r>
      <w:r w:rsidRPr="005B49D8">
        <w:rPr>
          <w:rStyle w:val="Emphasis"/>
          <w:highlight w:val="cyan"/>
        </w:rPr>
        <w:t>threatened</w:t>
      </w:r>
      <w:r w:rsidRPr="005B49D8">
        <w:rPr>
          <w:rStyle w:val="StyleUnderline"/>
          <w:highlight w:val="cyan"/>
        </w:rPr>
        <w:t xml:space="preserve"> by</w:t>
      </w:r>
      <w:r w:rsidRPr="00B60BDB">
        <w:rPr>
          <w:rStyle w:val="StyleUnderline"/>
        </w:rPr>
        <w:t xml:space="preserve"> mysterious </w:t>
      </w:r>
      <w:r w:rsidRPr="005B49D8">
        <w:rPr>
          <w:rStyle w:val="StyleUnderline"/>
          <w:highlight w:val="cyan"/>
        </w:rPr>
        <w:t>pathogens</w:t>
      </w:r>
      <w:r w:rsidRPr="00C50E19">
        <w:rPr>
          <w:sz w:val="16"/>
        </w:rPr>
        <w:t xml:space="preserve"> - viruses, bacteria, fungi and other parasites - </w:t>
      </w:r>
      <w:r w:rsidRPr="00B60BDB">
        <w:rPr>
          <w:rStyle w:val="StyleUnderline"/>
        </w:rPr>
        <w:t>that</w:t>
      </w:r>
      <w:r w:rsidRPr="00C50E19">
        <w:rPr>
          <w:sz w:val="16"/>
        </w:rPr>
        <w:t xml:space="preserve"> wipe out whole populations. These pathogens </w:t>
      </w:r>
      <w:r w:rsidRPr="00B60BDB">
        <w:rPr>
          <w:rStyle w:val="StyleUnderline"/>
        </w:rPr>
        <w:t xml:space="preserve">are </w:t>
      </w:r>
      <w:r w:rsidRPr="005B49D8">
        <w:rPr>
          <w:rStyle w:val="StyleUnderline"/>
          <w:highlight w:val="cyan"/>
        </w:rPr>
        <w:t xml:space="preserve">making </w:t>
      </w:r>
      <w:r w:rsidRPr="005B49D8">
        <w:rPr>
          <w:rStyle w:val="Emphasis"/>
          <w:highlight w:val="cyan"/>
        </w:rPr>
        <w:t>cross-species leaps</w:t>
      </w:r>
      <w:r w:rsidRPr="00C50E19">
        <w:rPr>
          <w:sz w:val="16"/>
        </w:rPr>
        <w:t xml:space="preserve"> of the sort that the Professor Challenger of A Thousand Plateaus would be better able to explain, and have exploded the popular belief that the Earth</w:t>
      </w:r>
      <w:r>
        <w:rPr>
          <w:sz w:val="16"/>
        </w:rPr>
        <w:t>’</w:t>
      </w:r>
      <w:r w:rsidRPr="00C50E19">
        <w:rPr>
          <w:sz w:val="16"/>
        </w:rPr>
        <w:t>s oceans are so vast they would remain relatively immune from mankind</w:t>
      </w:r>
      <w:r>
        <w:rPr>
          <w:sz w:val="16"/>
        </w:rPr>
        <w:t>’</w:t>
      </w:r>
      <w:r w:rsidRPr="00C50E19">
        <w:rPr>
          <w:sz w:val="16"/>
        </w:rPr>
        <w:t xml:space="preserve">s influence. Whereas Nietzsche could still find comfort in the analogy of the world as a </w:t>
      </w:r>
      <w:r>
        <w:rPr>
          <w:sz w:val="16"/>
        </w:rPr>
        <w:t>‘</w:t>
      </w:r>
      <w:r w:rsidRPr="00C50E19">
        <w:rPr>
          <w:sz w:val="16"/>
        </w:rPr>
        <w:t>sea of forces</w:t>
      </w:r>
      <w:r>
        <w:rPr>
          <w:sz w:val="16"/>
        </w:rPr>
        <w:t>’</w:t>
      </w:r>
      <w:r w:rsidRPr="00C50E19">
        <w:rPr>
          <w:sz w:val="16"/>
        </w:rPr>
        <w:t xml:space="preserve"> that never expends itself, </w:t>
      </w:r>
      <w:r>
        <w:rPr>
          <w:sz w:val="16"/>
        </w:rPr>
        <w:t>‘</w:t>
      </w:r>
      <w:r w:rsidRPr="00C50E19">
        <w:rPr>
          <w:sz w:val="16"/>
        </w:rPr>
        <w:t>eternally flooding back</w:t>
      </w:r>
      <w:r>
        <w:rPr>
          <w:sz w:val="16"/>
        </w:rPr>
        <w:t>’</w:t>
      </w:r>
      <w:r w:rsidRPr="00C50E19">
        <w:rPr>
          <w:sz w:val="16"/>
        </w:rPr>
        <w:t xml:space="preserve"> (</w:t>
      </w:r>
      <w:r>
        <w:rPr>
          <w:sz w:val="16"/>
        </w:rPr>
        <w:t>‘</w:t>
      </w:r>
      <w:r w:rsidRPr="00C50E19">
        <w:rPr>
          <w:sz w:val="16"/>
        </w:rPr>
        <w:t>the sea will cast it up again</w:t>
      </w:r>
      <w:r>
        <w:rPr>
          <w:sz w:val="16"/>
        </w:rPr>
        <w:t>’</w:t>
      </w:r>
      <w:r w:rsidRPr="00C50E19">
        <w:rPr>
          <w:sz w:val="16"/>
        </w:rPr>
        <w:t xml:space="preserve">), we can have no such faith in our diseased and toxic oceans with their oil slicks and giant algae blooms visible from </w:t>
      </w:r>
      <w:proofErr w:type="spellStart"/>
      <w:r w:rsidRPr="00C50E19">
        <w:rPr>
          <w:sz w:val="16"/>
        </w:rPr>
        <w:t>space.a</w:t>
      </w:r>
      <w:proofErr w:type="spellEnd"/>
      <w:r w:rsidRPr="00C50E19">
        <w:rPr>
          <w:sz w:val="16"/>
        </w:rPr>
        <w:t xml:space="preserve"> </w:t>
      </w:r>
      <w:r w:rsidRPr="005B49D8">
        <w:rPr>
          <w:rStyle w:val="StyleUnderline"/>
          <w:highlight w:val="cyan"/>
        </w:rPr>
        <w:t xml:space="preserve">There can be </w:t>
      </w:r>
      <w:r w:rsidRPr="005B49D8">
        <w:rPr>
          <w:rStyle w:val="Emphasis"/>
          <w:highlight w:val="cyan"/>
        </w:rPr>
        <w:t>little doubt</w:t>
      </w:r>
      <w:r w:rsidRPr="005B49D8">
        <w:rPr>
          <w:rStyle w:val="StyleUnderline"/>
          <w:highlight w:val="cyan"/>
        </w:rPr>
        <w:t xml:space="preserve"> that</w:t>
      </w:r>
      <w:r w:rsidRPr="00C50E19">
        <w:rPr>
          <w:sz w:val="16"/>
        </w:rPr>
        <w:t xml:space="preserve"> around the world increased </w:t>
      </w:r>
      <w:r w:rsidRPr="00F62D9D">
        <w:rPr>
          <w:rStyle w:val="Emphasis"/>
        </w:rPr>
        <w:t>pollution</w:t>
      </w:r>
      <w:r w:rsidRPr="00C50E19">
        <w:rPr>
          <w:sz w:val="16"/>
        </w:rPr>
        <w:t xml:space="preserve">, </w:t>
      </w:r>
      <w:r w:rsidRPr="00F62D9D">
        <w:rPr>
          <w:rStyle w:val="Emphasis"/>
        </w:rPr>
        <w:t>global warming</w:t>
      </w:r>
      <w:r w:rsidRPr="00C50E19">
        <w:rPr>
          <w:sz w:val="16"/>
        </w:rPr>
        <w:t xml:space="preserve">, </w:t>
      </w:r>
      <w:r w:rsidRPr="00F62D9D">
        <w:rPr>
          <w:rStyle w:val="Emphasis"/>
        </w:rPr>
        <w:t>deforestation</w:t>
      </w:r>
      <w:r w:rsidRPr="00C50E19">
        <w:rPr>
          <w:sz w:val="16"/>
        </w:rPr>
        <w:t xml:space="preserve">, </w:t>
      </w:r>
      <w:r w:rsidRPr="00F62D9D">
        <w:rPr>
          <w:rStyle w:val="Emphasis"/>
        </w:rPr>
        <w:t>desertification</w:t>
      </w:r>
      <w:r w:rsidRPr="00B60BDB">
        <w:rPr>
          <w:rStyle w:val="StyleUnderline"/>
        </w:rPr>
        <w:t xml:space="preserve"> and the </w:t>
      </w:r>
      <w:r w:rsidRPr="00F62D9D">
        <w:rPr>
          <w:rStyle w:val="Emphasis"/>
        </w:rPr>
        <w:t>loss of biodiversity</w:t>
      </w:r>
      <w:r w:rsidRPr="00B60BDB">
        <w:rPr>
          <w:rStyle w:val="StyleUnderline"/>
        </w:rPr>
        <w:t xml:space="preserve"> are anthropogenic</w:t>
      </w:r>
      <w:r w:rsidRPr="00C50E19">
        <w:rPr>
          <w:sz w:val="16"/>
        </w:rPr>
        <w:t xml:space="preserve">, </w:t>
      </w:r>
      <w:r w:rsidRPr="00B60BDB">
        <w:rPr>
          <w:rStyle w:val="StyleUnderline"/>
        </w:rPr>
        <w:t xml:space="preserve">or that </w:t>
      </w:r>
      <w:r w:rsidRPr="005B49D8">
        <w:rPr>
          <w:rStyle w:val="StyleUnderline"/>
          <w:highlight w:val="cyan"/>
        </w:rPr>
        <w:t xml:space="preserve">the </w:t>
      </w:r>
      <w:r w:rsidRPr="005B49D8">
        <w:rPr>
          <w:rStyle w:val="Emphasis"/>
          <w:highlight w:val="cyan"/>
        </w:rPr>
        <w:t>motor</w:t>
      </w:r>
      <w:r w:rsidRPr="00B60BDB">
        <w:rPr>
          <w:rStyle w:val="StyleUnderline"/>
        </w:rPr>
        <w:t xml:space="preserve"> of this generalized impoverishment of the biosphere </w:t>
      </w:r>
      <w:r w:rsidRPr="005B49D8">
        <w:rPr>
          <w:rStyle w:val="StyleUnderline"/>
          <w:highlight w:val="cyan"/>
        </w:rPr>
        <w:t xml:space="preserve">is </w:t>
      </w:r>
      <w:r w:rsidRPr="005B49D8">
        <w:rPr>
          <w:rStyle w:val="Emphasis"/>
          <w:highlight w:val="cyan"/>
        </w:rPr>
        <w:t>capitalism</w:t>
      </w:r>
      <w:r w:rsidRPr="00C50E19">
        <w:rPr>
          <w:sz w:val="16"/>
        </w:rPr>
        <w:t xml:space="preserve">. </w:t>
      </w:r>
    </w:p>
    <w:p w14:paraId="204CE6FF" w14:textId="77777777" w:rsidR="007B6000" w:rsidRDefault="00DC4BAB" w:rsidP="007B6000">
      <w:pPr>
        <w:pStyle w:val="Heading4"/>
      </w:pPr>
      <w:r>
        <w:t>But we’re getting ahead of ourselves</w:t>
      </w:r>
      <w:r w:rsidR="007B6000">
        <w:t>.</w:t>
      </w:r>
      <w:r>
        <w:t xml:space="preserve"> Perhaps this will clarify.</w:t>
      </w:r>
    </w:p>
    <w:p w14:paraId="41468A8C" w14:textId="77777777" w:rsidR="007B6000" w:rsidRPr="00F62D9D" w:rsidRDefault="007B6000" w:rsidP="007B6000">
      <w:r w:rsidRPr="00217F52">
        <w:rPr>
          <w:rStyle w:val="Style13ptBold"/>
        </w:rPr>
        <w:t>Sutton and Pindar, 2000</w:t>
      </w:r>
      <w:r w:rsidRPr="00217F52">
        <w:t>—Senior Lecturer in Film and TV Studies at Roehampton University; award-winning poet (Paul and Ian, “Translator</w:t>
      </w:r>
      <w:r>
        <w:t>’</w:t>
      </w:r>
      <w:r w:rsidRPr="00217F52">
        <w:t xml:space="preserve">s Introduction,” </w:t>
      </w:r>
      <w:r w:rsidRPr="00217F52">
        <w:rPr>
          <w:i/>
        </w:rPr>
        <w:t>The Three Ecologies</w:t>
      </w:r>
      <w:r>
        <w:t xml:space="preserve">, 5-17, </w:t>
      </w:r>
      <w:proofErr w:type="spellStart"/>
      <w:r>
        <w:t>dml</w:t>
      </w:r>
      <w:proofErr w:type="spellEnd"/>
      <w:r>
        <w:t>)</w:t>
      </w:r>
      <w:r>
        <w:tab/>
      </w:r>
    </w:p>
    <w:p w14:paraId="4A3DE264" w14:textId="77777777" w:rsidR="007B6000" w:rsidRPr="00C50E19" w:rsidRDefault="007B6000" w:rsidP="007B6000">
      <w:pPr>
        <w:rPr>
          <w:sz w:val="16"/>
        </w:rPr>
      </w:pPr>
      <w:r w:rsidRPr="00C50E19">
        <w:rPr>
          <w:sz w:val="16"/>
        </w:rPr>
        <w:t xml:space="preserve">The latter half of the twentieth century was a period of intense globalization. </w:t>
      </w:r>
      <w:r w:rsidRPr="00F77AB8">
        <w:rPr>
          <w:rStyle w:val="StyleUnderline"/>
        </w:rPr>
        <w:t>With the end of the Cold War</w:t>
      </w:r>
      <w:r w:rsidRPr="00C50E19">
        <w:rPr>
          <w:sz w:val="16"/>
        </w:rPr>
        <w:t xml:space="preserve"> and the collapse of the Soviet Union, </w:t>
      </w:r>
      <w:r w:rsidRPr="00A6412D">
        <w:rPr>
          <w:rStyle w:val="StyleUnderline"/>
          <w:highlight w:val="cyan"/>
        </w:rPr>
        <w:t xml:space="preserve">the </w:t>
      </w:r>
      <w:r w:rsidRPr="00A6412D">
        <w:rPr>
          <w:rStyle w:val="Emphasis"/>
          <w:highlight w:val="cyan"/>
        </w:rPr>
        <w:t>dominant mode</w:t>
      </w:r>
      <w:r w:rsidRPr="00A6412D">
        <w:rPr>
          <w:rStyle w:val="StyleUnderline"/>
          <w:highlight w:val="cyan"/>
        </w:rPr>
        <w:t xml:space="preserve"> of economic interaction</w:t>
      </w:r>
      <w:r w:rsidRPr="00C50E19">
        <w:rPr>
          <w:sz w:val="16"/>
        </w:rPr>
        <w:t xml:space="preserve"> and transaction </w:t>
      </w:r>
      <w:r w:rsidRPr="00F77AB8">
        <w:rPr>
          <w:rStyle w:val="StyleUnderline"/>
        </w:rPr>
        <w:t xml:space="preserve">was </w:t>
      </w:r>
      <w:r w:rsidRPr="00992E14">
        <w:rPr>
          <w:rStyle w:val="StyleUnderline"/>
        </w:rPr>
        <w:t xml:space="preserve">the </w:t>
      </w:r>
      <w:r w:rsidRPr="00992E14">
        <w:rPr>
          <w:rStyle w:val="Emphasis"/>
        </w:rPr>
        <w:t>capitalist</w:t>
      </w:r>
      <w:r w:rsidRPr="00C50E19">
        <w:rPr>
          <w:sz w:val="16"/>
        </w:rPr>
        <w:t xml:space="preserve"> system, with its emphasis on the </w:t>
      </w:r>
      <w:r w:rsidRPr="00992E14">
        <w:rPr>
          <w:rStyle w:val="Emphasis"/>
        </w:rPr>
        <w:t>free market</w:t>
      </w:r>
      <w:r w:rsidRPr="00C50E19">
        <w:rPr>
          <w:sz w:val="16"/>
        </w:rPr>
        <w:t xml:space="preserve">. </w:t>
      </w:r>
      <w:r w:rsidRPr="00F77AB8">
        <w:rPr>
          <w:rStyle w:val="StyleUnderline"/>
        </w:rPr>
        <w:t xml:space="preserve">This </w:t>
      </w:r>
      <w:r w:rsidRPr="00992E14">
        <w:rPr>
          <w:rStyle w:val="StyleUnderline"/>
        </w:rPr>
        <w:t xml:space="preserve">ideology of </w:t>
      </w:r>
      <w:r w:rsidRPr="00992E14">
        <w:rPr>
          <w:rStyle w:val="Emphasis"/>
          <w:sz w:val="30"/>
          <w:szCs w:val="30"/>
        </w:rPr>
        <w:t xml:space="preserve">unrestricted </w:t>
      </w:r>
      <w:r w:rsidRPr="00A6412D">
        <w:rPr>
          <w:rStyle w:val="Emphasis"/>
          <w:sz w:val="30"/>
          <w:szCs w:val="30"/>
          <w:highlight w:val="cyan"/>
        </w:rPr>
        <w:t>competition</w:t>
      </w:r>
      <w:r w:rsidRPr="00A6412D">
        <w:rPr>
          <w:rStyle w:val="StyleUnderline"/>
          <w:highlight w:val="cyan"/>
        </w:rPr>
        <w:t xml:space="preserve"> has </w:t>
      </w:r>
      <w:r w:rsidRPr="00992E14">
        <w:rPr>
          <w:rStyle w:val="StyleUnderline"/>
          <w:highlight w:val="cyan"/>
        </w:rPr>
        <w:t>resulted in</w:t>
      </w:r>
      <w:r w:rsidRPr="00F77AB8">
        <w:rPr>
          <w:rStyle w:val="StyleUnderline"/>
        </w:rPr>
        <w:t xml:space="preserve"> the </w:t>
      </w:r>
      <w:r w:rsidRPr="00A6412D">
        <w:rPr>
          <w:rStyle w:val="Emphasis"/>
          <w:highlight w:val="cyan"/>
        </w:rPr>
        <w:t>widespread plunder</w:t>
      </w:r>
      <w:r w:rsidRPr="00F77AB8">
        <w:rPr>
          <w:rStyle w:val="StyleUnderline"/>
        </w:rPr>
        <w:t xml:space="preserve"> of natural resources</w:t>
      </w:r>
      <w:r w:rsidRPr="00C50E19">
        <w:rPr>
          <w:sz w:val="16"/>
        </w:rPr>
        <w:t xml:space="preserve">, particularly fossil fuels such as oil or coal, </w:t>
      </w:r>
      <w:r w:rsidRPr="00A6412D">
        <w:rPr>
          <w:rStyle w:val="StyleUnderline"/>
          <w:highlight w:val="cyan"/>
        </w:rPr>
        <w:t>but it isn’t just the</w:t>
      </w:r>
      <w:r w:rsidRPr="00F77AB8">
        <w:rPr>
          <w:rStyle w:val="StyleUnderline"/>
        </w:rPr>
        <w:t xml:space="preserve"> </w:t>
      </w:r>
      <w:r w:rsidRPr="00F62D9D">
        <w:rPr>
          <w:rStyle w:val="Emphasis"/>
        </w:rPr>
        <w:t xml:space="preserve">natural </w:t>
      </w:r>
      <w:r w:rsidRPr="00A6412D">
        <w:rPr>
          <w:rStyle w:val="Emphasis"/>
          <w:highlight w:val="cyan"/>
        </w:rPr>
        <w:t>environment</w:t>
      </w:r>
      <w:r w:rsidRPr="00A6412D">
        <w:rPr>
          <w:rStyle w:val="StyleUnderline"/>
          <w:highlight w:val="cyan"/>
        </w:rPr>
        <w:t xml:space="preserve"> that is threatened</w:t>
      </w:r>
      <w:r w:rsidRPr="00C50E19">
        <w:rPr>
          <w:sz w:val="16"/>
        </w:rPr>
        <w:t xml:space="preserve">. </w:t>
      </w:r>
      <w:r w:rsidRPr="00F77AB8">
        <w:rPr>
          <w:rStyle w:val="StyleUnderline"/>
        </w:rPr>
        <w:t>Poorer countries are forced to sell their labour extremely cheaply</w:t>
      </w:r>
      <w:r w:rsidRPr="00C50E19">
        <w:rPr>
          <w:sz w:val="16"/>
        </w:rPr>
        <w:t xml:space="preserve"> in order to enter the global marketplace, and have exploited their natural resources without a thought for sustainability. Meanwhile in the pollution-choked cities of the developed world </w:t>
      </w:r>
      <w:r w:rsidRPr="00A6412D">
        <w:rPr>
          <w:rStyle w:val="StyleUnderline"/>
        </w:rPr>
        <w:t>the most vulnerable</w:t>
      </w:r>
      <w:r w:rsidRPr="00C50E19">
        <w:rPr>
          <w:sz w:val="16"/>
        </w:rPr>
        <w:t xml:space="preserve"> in society </w:t>
      </w:r>
      <w:r w:rsidRPr="00F77AB8">
        <w:rPr>
          <w:rStyle w:val="StyleUnderline"/>
        </w:rPr>
        <w:t xml:space="preserve">are living </w:t>
      </w:r>
      <w:r w:rsidRPr="00F62D9D">
        <w:rPr>
          <w:rStyle w:val="Emphasis"/>
        </w:rPr>
        <w:t>increasingly insecure</w:t>
      </w:r>
      <w:r w:rsidRPr="00F77AB8">
        <w:rPr>
          <w:rStyle w:val="StyleUnderline"/>
        </w:rPr>
        <w:t xml:space="preserve"> and </w:t>
      </w:r>
      <w:r w:rsidRPr="00F62D9D">
        <w:rPr>
          <w:rStyle w:val="Emphasis"/>
        </w:rPr>
        <w:t>alienated</w:t>
      </w:r>
      <w:r w:rsidRPr="00F77AB8">
        <w:rPr>
          <w:rStyle w:val="StyleUnderline"/>
        </w:rPr>
        <w:t xml:space="preserve"> lives</w:t>
      </w:r>
      <w:r w:rsidRPr="00C50E19">
        <w:rPr>
          <w:sz w:val="16"/>
        </w:rPr>
        <w:t xml:space="preserve">. Globalization has given rise to </w:t>
      </w:r>
      <w:r>
        <w:rPr>
          <w:sz w:val="16"/>
        </w:rPr>
        <w:t>‘</w:t>
      </w:r>
      <w:r w:rsidRPr="00A6412D">
        <w:rPr>
          <w:rStyle w:val="StyleUnderline"/>
          <w:highlight w:val="cyan"/>
        </w:rPr>
        <w:t>exploitative practices</w:t>
      </w:r>
      <w:r w:rsidRPr="00C50E19">
        <w:rPr>
          <w:sz w:val="16"/>
        </w:rPr>
        <w:t xml:space="preserve"> that </w:t>
      </w:r>
      <w:r w:rsidRPr="00A6412D">
        <w:rPr>
          <w:rStyle w:val="StyleUnderline"/>
          <w:highlight w:val="cyan"/>
        </w:rPr>
        <w:t>perpetuate</w:t>
      </w:r>
      <w:r w:rsidRPr="00A6412D">
        <w:rPr>
          <w:rStyle w:val="StyleUnderline"/>
        </w:rPr>
        <w:t xml:space="preserve"> a </w:t>
      </w:r>
      <w:r w:rsidRPr="00A6412D">
        <w:rPr>
          <w:rStyle w:val="Emphasis"/>
          <w:highlight w:val="cyan"/>
        </w:rPr>
        <w:t>quiet violence</w:t>
      </w:r>
      <w:r w:rsidRPr="00F77AB8">
        <w:rPr>
          <w:rStyle w:val="StyleUnderline"/>
        </w:rPr>
        <w:t xml:space="preserve"> on</w:t>
      </w:r>
      <w:r w:rsidRPr="00C50E19">
        <w:rPr>
          <w:sz w:val="16"/>
        </w:rPr>
        <w:t xml:space="preserve"> low-income labour and other </w:t>
      </w:r>
      <w:r w:rsidRPr="00F77AB8">
        <w:rPr>
          <w:rStyle w:val="StyleUnderline"/>
        </w:rPr>
        <w:t>vulnerable groups</w:t>
      </w:r>
      <w:r w:rsidRPr="00C50E19">
        <w:rPr>
          <w:sz w:val="16"/>
        </w:rPr>
        <w:t xml:space="preserve"> such as the poor, women and children. </w:t>
      </w:r>
      <w:r w:rsidRPr="00A6412D">
        <w:rPr>
          <w:rStyle w:val="StyleUnderline"/>
          <w:highlight w:val="cyan"/>
        </w:rPr>
        <w:t>New tech</w:t>
      </w:r>
      <w:r w:rsidRPr="00F77AB8">
        <w:rPr>
          <w:rStyle w:val="StyleUnderline"/>
        </w:rPr>
        <w:t xml:space="preserve">nological and scientific advances </w:t>
      </w:r>
      <w:r w:rsidRPr="00A6412D">
        <w:rPr>
          <w:rStyle w:val="StyleUnderline"/>
          <w:highlight w:val="cyan"/>
        </w:rPr>
        <w:t>that could</w:t>
      </w:r>
      <w:r w:rsidRPr="00F77AB8">
        <w:rPr>
          <w:rStyle w:val="StyleUnderline"/>
        </w:rPr>
        <w:t xml:space="preserve"> be used to </w:t>
      </w:r>
      <w:r w:rsidRPr="00A6412D">
        <w:rPr>
          <w:rStyle w:val="Emphasis"/>
          <w:highlight w:val="cyan"/>
        </w:rPr>
        <w:t>liberate</w:t>
      </w:r>
      <w:r w:rsidRPr="00A6412D">
        <w:rPr>
          <w:rStyle w:val="StyleUnderline"/>
          <w:highlight w:val="cyan"/>
        </w:rPr>
        <w:t xml:space="preserve"> human potential remain</w:t>
      </w:r>
      <w:r w:rsidRPr="00C50E19">
        <w:rPr>
          <w:sz w:val="16"/>
        </w:rPr>
        <w:t xml:space="preserve"> instead </w:t>
      </w:r>
      <w:r w:rsidRPr="00A6412D">
        <w:rPr>
          <w:rStyle w:val="StyleUnderline"/>
          <w:highlight w:val="cyan"/>
        </w:rPr>
        <w:t xml:space="preserve">in the service of a </w:t>
      </w:r>
      <w:r w:rsidRPr="00A6412D">
        <w:rPr>
          <w:rStyle w:val="Emphasis"/>
          <w:highlight w:val="cyan"/>
        </w:rPr>
        <w:t>capitalist drive for profit</w:t>
      </w:r>
      <w:r w:rsidRPr="00F62D9D">
        <w:rPr>
          <w:rStyle w:val="Emphasis"/>
        </w:rPr>
        <w:t>ability</w:t>
      </w:r>
      <w:r w:rsidRPr="00C50E19">
        <w:rPr>
          <w:sz w:val="16"/>
        </w:rPr>
        <w:t>. A third of the world</w:t>
      </w:r>
      <w:r>
        <w:rPr>
          <w:sz w:val="16"/>
        </w:rPr>
        <w:t>’</w:t>
      </w:r>
      <w:r w:rsidRPr="00C50E19">
        <w:rPr>
          <w:sz w:val="16"/>
        </w:rPr>
        <w:t xml:space="preserve">s population continues to suffer from massive poverty and malnutrition, while at the same time there has been an increase in global wealth unprecedented in the history of humankind. </w:t>
      </w:r>
    </w:p>
    <w:p w14:paraId="432305BF" w14:textId="77777777" w:rsidR="007B6000" w:rsidRPr="00C50E19" w:rsidRDefault="007B6000" w:rsidP="007B6000">
      <w:pPr>
        <w:rPr>
          <w:sz w:val="16"/>
        </w:rPr>
      </w:pPr>
      <w:r w:rsidRPr="00C50E19">
        <w:rPr>
          <w:sz w:val="16"/>
        </w:rPr>
        <w:t xml:space="preserve">The increasing globalization of all areas of our lives is not being directed by one particular capitalist organization, party or country - not even the USA, despite the fact that the model which most of the world is confronted with is the American Way of Life. Post-industrial capitalism - which </w:t>
      </w:r>
      <w:proofErr w:type="spellStart"/>
      <w:r w:rsidRPr="00C50E19">
        <w:rPr>
          <w:sz w:val="16"/>
        </w:rPr>
        <w:t>Guattari</w:t>
      </w:r>
      <w:proofErr w:type="spellEnd"/>
      <w:r w:rsidRPr="00C50E19">
        <w:rPr>
          <w:sz w:val="16"/>
        </w:rPr>
        <w:t xml:space="preserve"> calls </w:t>
      </w:r>
      <w:r w:rsidRPr="00A6412D">
        <w:rPr>
          <w:rStyle w:val="Emphasis"/>
          <w:highlight w:val="cyan"/>
        </w:rPr>
        <w:t>Integrated World Capitalism</w:t>
      </w:r>
      <w:r w:rsidRPr="00C50E19">
        <w:rPr>
          <w:sz w:val="16"/>
        </w:rPr>
        <w:t xml:space="preserve"> (</w:t>
      </w:r>
      <w:r w:rsidRPr="00A6412D">
        <w:rPr>
          <w:rStyle w:val="Emphasis"/>
          <w:highlight w:val="cyan"/>
        </w:rPr>
        <w:t>IWC</w:t>
      </w:r>
      <w:r w:rsidRPr="00C50E19">
        <w:rPr>
          <w:sz w:val="16"/>
        </w:rPr>
        <w:t xml:space="preserve">) - </w:t>
      </w:r>
      <w:r w:rsidRPr="00A6412D">
        <w:rPr>
          <w:rStyle w:val="StyleUnderline"/>
          <w:highlight w:val="cyan"/>
        </w:rPr>
        <w:t>is</w:t>
      </w:r>
      <w:r w:rsidRPr="00F77AB8">
        <w:rPr>
          <w:rStyle w:val="StyleUnderline"/>
        </w:rPr>
        <w:t xml:space="preserve"> </w:t>
      </w:r>
      <w:r w:rsidRPr="00F62D9D">
        <w:rPr>
          <w:rStyle w:val="Emphasis"/>
        </w:rPr>
        <w:t>delocalized</w:t>
      </w:r>
      <w:r w:rsidRPr="00F77AB8">
        <w:rPr>
          <w:rStyle w:val="StyleUnderline"/>
        </w:rPr>
        <w:t xml:space="preserve"> and </w:t>
      </w:r>
      <w:proofErr w:type="spellStart"/>
      <w:r w:rsidRPr="00A6412D">
        <w:rPr>
          <w:rStyle w:val="Emphasis"/>
          <w:highlight w:val="cyan"/>
        </w:rPr>
        <w:t>deterritorialized</w:t>
      </w:r>
      <w:proofErr w:type="spellEnd"/>
      <w:r w:rsidRPr="00F77AB8">
        <w:rPr>
          <w:rStyle w:val="StyleUnderline"/>
        </w:rPr>
        <w:t xml:space="preserve"> to such an extent that it is </w:t>
      </w:r>
      <w:r w:rsidRPr="00F62D9D">
        <w:rPr>
          <w:rStyle w:val="Emphasis"/>
        </w:rPr>
        <w:t>impossible</w:t>
      </w:r>
      <w:r w:rsidRPr="00F77AB8">
        <w:rPr>
          <w:rStyle w:val="StyleUnderline"/>
        </w:rPr>
        <w:t xml:space="preserve"> to locate the source of its power</w:t>
      </w:r>
      <w:r w:rsidRPr="00C50E19">
        <w:rPr>
          <w:sz w:val="16"/>
        </w:rPr>
        <w:t>.6 IWC</w:t>
      </w:r>
      <w:r>
        <w:rPr>
          <w:sz w:val="16"/>
        </w:rPr>
        <w:t>’</w:t>
      </w:r>
      <w:r w:rsidRPr="00C50E19">
        <w:rPr>
          <w:sz w:val="16"/>
        </w:rPr>
        <w:t xml:space="preserve">s most potent weapon for achieving social control without violence is the mass media. For instance, everyone nowadays has a television set. Many people in the Third World will have televisions long before they have proper irrigation. With the worldwide domination of capitalism came a parallel expansion in communications technology. Instant global communication became a reality leading to the creation of a </w:t>
      </w:r>
      <w:r>
        <w:rPr>
          <w:sz w:val="16"/>
        </w:rPr>
        <w:t>‘</w:t>
      </w:r>
      <w:r w:rsidRPr="00C50E19">
        <w:rPr>
          <w:sz w:val="16"/>
        </w:rPr>
        <w:t>global village</w:t>
      </w:r>
      <w:r>
        <w:rPr>
          <w:sz w:val="16"/>
        </w:rPr>
        <w:t>’</w:t>
      </w:r>
      <w:r w:rsidRPr="00C50E19">
        <w:rPr>
          <w:sz w:val="16"/>
        </w:rPr>
        <w:t xml:space="preserve">: the world as a single community linked by telecommunications. The mass media is involved in the creation of demand, so there will always be a market for capital investment.  </w:t>
      </w:r>
      <w:r w:rsidRPr="00A6412D">
        <w:rPr>
          <w:rStyle w:val="StyleUnderline"/>
          <w:highlight w:val="cyan"/>
        </w:rPr>
        <w:t xml:space="preserve">A </w:t>
      </w:r>
      <w:r w:rsidRPr="00A6412D">
        <w:rPr>
          <w:rStyle w:val="Emphasis"/>
          <w:highlight w:val="cyan"/>
        </w:rPr>
        <w:t>new type of individual</w:t>
      </w:r>
      <w:r w:rsidRPr="00A6412D">
        <w:rPr>
          <w:rStyle w:val="StyleUnderline"/>
          <w:highlight w:val="cyan"/>
        </w:rPr>
        <w:t xml:space="preserve"> is being shaped</w:t>
      </w:r>
      <w:r w:rsidRPr="00C50E19">
        <w:rPr>
          <w:sz w:val="16"/>
        </w:rPr>
        <w:t xml:space="preserve"> and </w:t>
      </w:r>
      <w:proofErr w:type="spellStart"/>
      <w:r w:rsidRPr="00C50E19">
        <w:rPr>
          <w:sz w:val="16"/>
        </w:rPr>
        <w:t>moulded</w:t>
      </w:r>
      <w:proofErr w:type="spellEnd"/>
      <w:r w:rsidRPr="00C50E19">
        <w:rPr>
          <w:sz w:val="16"/>
        </w:rPr>
        <w:t xml:space="preserve"> </w:t>
      </w:r>
      <w:r w:rsidRPr="00F77AB8">
        <w:rPr>
          <w:rStyle w:val="StyleUnderline"/>
        </w:rPr>
        <w:t xml:space="preserve">by the </w:t>
      </w:r>
      <w:r w:rsidRPr="00F62D9D">
        <w:rPr>
          <w:rStyle w:val="Emphasis"/>
        </w:rPr>
        <w:t>unseen pressure</w:t>
      </w:r>
      <w:r w:rsidRPr="00F77AB8">
        <w:rPr>
          <w:rStyle w:val="StyleUnderline"/>
        </w:rPr>
        <w:t xml:space="preserve"> of market forces</w:t>
      </w:r>
      <w:r w:rsidRPr="00C50E19">
        <w:rPr>
          <w:sz w:val="16"/>
        </w:rPr>
        <w:t xml:space="preserve">. </w:t>
      </w:r>
    </w:p>
    <w:p w14:paraId="31A04E0C" w14:textId="77777777" w:rsidR="007B6000" w:rsidRPr="00C50E19" w:rsidRDefault="007B6000" w:rsidP="007B6000">
      <w:pPr>
        <w:rPr>
          <w:sz w:val="16"/>
        </w:rPr>
      </w:pPr>
      <w:r w:rsidRPr="00C50E19">
        <w:rPr>
          <w:sz w:val="16"/>
        </w:rPr>
        <w:t xml:space="preserve">In The Three Ecologies </w:t>
      </w:r>
      <w:proofErr w:type="spellStart"/>
      <w:r w:rsidRPr="00C50E19">
        <w:rPr>
          <w:sz w:val="16"/>
        </w:rPr>
        <w:t>Guattari</w:t>
      </w:r>
      <w:proofErr w:type="spellEnd"/>
      <w:r w:rsidRPr="00C50E19">
        <w:rPr>
          <w:sz w:val="16"/>
        </w:rPr>
        <w:t xml:space="preserve"> argues that </w:t>
      </w:r>
      <w:r w:rsidRPr="00F77AB8">
        <w:rPr>
          <w:rStyle w:val="StyleUnderline"/>
        </w:rPr>
        <w:t>we are being</w:t>
      </w:r>
      <w:r w:rsidRPr="00C50E19">
        <w:rPr>
          <w:sz w:val="16"/>
        </w:rPr>
        <w:t xml:space="preserve"> </w:t>
      </w:r>
      <w:r w:rsidRPr="00CE538F">
        <w:rPr>
          <w:sz w:val="16"/>
        </w:rPr>
        <w:t>‘</w:t>
      </w:r>
      <w:r w:rsidRPr="00F62D9D">
        <w:rPr>
          <w:rStyle w:val="Emphasis"/>
        </w:rPr>
        <w:t>mentally manipulated</w:t>
      </w:r>
      <w:r w:rsidRPr="00F77AB8">
        <w:rPr>
          <w:rStyle w:val="StyleUnderline"/>
        </w:rPr>
        <w:t xml:space="preserve"> through the production of a </w:t>
      </w:r>
      <w:r w:rsidRPr="00F62D9D">
        <w:rPr>
          <w:rStyle w:val="Emphasis"/>
        </w:rPr>
        <w:t>collective</w:t>
      </w:r>
      <w:r w:rsidRPr="00C50E19">
        <w:rPr>
          <w:sz w:val="16"/>
        </w:rPr>
        <w:t xml:space="preserve">, mass-media </w:t>
      </w:r>
      <w:r w:rsidRPr="00F62D9D">
        <w:rPr>
          <w:rStyle w:val="Emphasis"/>
        </w:rPr>
        <w:t>subjectivity</w:t>
      </w:r>
      <w:r>
        <w:rPr>
          <w:sz w:val="16"/>
        </w:rPr>
        <w:t>’</w:t>
      </w:r>
      <w:r w:rsidRPr="00C50E19">
        <w:rPr>
          <w:sz w:val="16"/>
        </w:rPr>
        <w:t xml:space="preserve">. That there might be a need for a mental ecologies is one of the most profound ideas in this short book. </w:t>
      </w:r>
      <w:proofErr w:type="spellStart"/>
      <w:r w:rsidRPr="00C50E19">
        <w:rPr>
          <w:sz w:val="16"/>
        </w:rPr>
        <w:t>Guattari</w:t>
      </w:r>
      <w:r>
        <w:rPr>
          <w:sz w:val="16"/>
        </w:rPr>
        <w:t>’</w:t>
      </w:r>
      <w:r w:rsidRPr="00C50E19">
        <w:rPr>
          <w:sz w:val="16"/>
        </w:rPr>
        <w:t>s</w:t>
      </w:r>
      <w:proofErr w:type="spellEnd"/>
      <w:r w:rsidRPr="00C50E19">
        <w:rPr>
          <w:sz w:val="16"/>
        </w:rPr>
        <w:t xml:space="preserve"> contention is that </w:t>
      </w:r>
      <w:r w:rsidRPr="00A6412D">
        <w:rPr>
          <w:rStyle w:val="StyleUnderline"/>
          <w:highlight w:val="cyan"/>
        </w:rPr>
        <w:t>IWC is not only destroying the</w:t>
      </w:r>
      <w:r w:rsidRPr="00F77AB8">
        <w:rPr>
          <w:rStyle w:val="StyleUnderline"/>
        </w:rPr>
        <w:t xml:space="preserve"> natural </w:t>
      </w:r>
      <w:r w:rsidRPr="00A6412D">
        <w:rPr>
          <w:rStyle w:val="StyleUnderline"/>
          <w:highlight w:val="cyan"/>
        </w:rPr>
        <w:t>environment and eroding social relations</w:t>
      </w:r>
      <w:r w:rsidRPr="00C50E19">
        <w:rPr>
          <w:sz w:val="16"/>
        </w:rPr>
        <w:t xml:space="preserve">, </w:t>
      </w:r>
      <w:r w:rsidRPr="00A6412D">
        <w:rPr>
          <w:rStyle w:val="StyleUnderline"/>
          <w:highlight w:val="cyan"/>
        </w:rPr>
        <w:t>but is also engaged in</w:t>
      </w:r>
      <w:r w:rsidRPr="00F77AB8">
        <w:rPr>
          <w:rStyle w:val="StyleUnderline"/>
        </w:rPr>
        <w:t xml:space="preserve"> a </w:t>
      </w:r>
      <w:r w:rsidRPr="00F62D9D">
        <w:rPr>
          <w:rStyle w:val="Emphasis"/>
        </w:rPr>
        <w:t>far more insidious</w:t>
      </w:r>
      <w:r w:rsidRPr="00F77AB8">
        <w:rPr>
          <w:rStyle w:val="StyleUnderline"/>
        </w:rPr>
        <w:t xml:space="preserve"> and </w:t>
      </w:r>
      <w:r w:rsidRPr="00F62D9D">
        <w:rPr>
          <w:rStyle w:val="Emphasis"/>
        </w:rPr>
        <w:t>invisible</w:t>
      </w:r>
      <w:r w:rsidRPr="00F62D9D">
        <w:rPr>
          <w:sz w:val="16"/>
        </w:rPr>
        <w:t xml:space="preserve"> </w:t>
      </w:r>
      <w:r>
        <w:rPr>
          <w:sz w:val="16"/>
        </w:rPr>
        <w:t>‘</w:t>
      </w:r>
      <w:r w:rsidRPr="00F77AB8">
        <w:rPr>
          <w:rStyle w:val="StyleUnderline"/>
        </w:rPr>
        <w:t xml:space="preserve">penetration of </w:t>
      </w:r>
      <w:r w:rsidRPr="00A6412D">
        <w:rPr>
          <w:rStyle w:val="StyleUnderline"/>
          <w:highlight w:val="cyan"/>
        </w:rPr>
        <w:t>people’s</w:t>
      </w:r>
      <w:r w:rsidRPr="00F77AB8">
        <w:rPr>
          <w:rStyle w:val="StyleUnderline"/>
        </w:rPr>
        <w:t xml:space="preserve"> </w:t>
      </w:r>
      <w:r w:rsidRPr="00F62D9D">
        <w:rPr>
          <w:rStyle w:val="Emphasis"/>
        </w:rPr>
        <w:t>attitudes</w:t>
      </w:r>
      <w:r w:rsidRPr="00C50E19">
        <w:rPr>
          <w:sz w:val="16"/>
        </w:rPr>
        <w:t xml:space="preserve">, </w:t>
      </w:r>
      <w:r w:rsidRPr="00F62D9D">
        <w:rPr>
          <w:rStyle w:val="Emphasis"/>
        </w:rPr>
        <w:t>sensibility</w:t>
      </w:r>
      <w:r w:rsidRPr="00F77AB8">
        <w:rPr>
          <w:rStyle w:val="StyleUnderline"/>
        </w:rPr>
        <w:t xml:space="preserve"> and </w:t>
      </w:r>
      <w:r w:rsidRPr="00A6412D">
        <w:rPr>
          <w:rStyle w:val="Emphasis"/>
          <w:highlight w:val="cyan"/>
        </w:rPr>
        <w:t>minds</w:t>
      </w:r>
      <w:r w:rsidRPr="00A6412D">
        <w:rPr>
          <w:sz w:val="16"/>
          <w:highlight w:val="cyan"/>
        </w:rPr>
        <w:t>’</w:t>
      </w:r>
      <w:r w:rsidRPr="00C50E19">
        <w:rPr>
          <w:sz w:val="16"/>
        </w:rPr>
        <w:t xml:space="preserve"> (</w:t>
      </w:r>
      <w:proofErr w:type="spellStart"/>
      <w:r w:rsidRPr="00C50E19">
        <w:rPr>
          <w:sz w:val="16"/>
        </w:rPr>
        <w:t>Guattari</w:t>
      </w:r>
      <w:proofErr w:type="spellEnd"/>
      <w:r w:rsidRPr="00C50E19">
        <w:rPr>
          <w:sz w:val="16"/>
        </w:rPr>
        <w:t xml:space="preserve"> and Negri, 1990: 53). </w:t>
      </w:r>
      <w:r w:rsidRPr="00A6412D">
        <w:rPr>
          <w:rStyle w:val="StyleUnderline"/>
          <w:highlight w:val="cyan"/>
        </w:rPr>
        <w:t>Human subjectivity</w:t>
      </w:r>
      <w:r w:rsidRPr="00C50E19">
        <w:rPr>
          <w:sz w:val="16"/>
        </w:rPr>
        <w:t xml:space="preserve">, in all its uniqueness - what </w:t>
      </w:r>
      <w:proofErr w:type="spellStart"/>
      <w:r w:rsidRPr="00C50E19">
        <w:rPr>
          <w:sz w:val="16"/>
        </w:rPr>
        <w:t>Guattari</w:t>
      </w:r>
      <w:proofErr w:type="spellEnd"/>
      <w:r w:rsidRPr="00C50E19">
        <w:rPr>
          <w:sz w:val="16"/>
        </w:rPr>
        <w:t xml:space="preserve"> calls its </w:t>
      </w:r>
      <w:r>
        <w:rPr>
          <w:sz w:val="16"/>
        </w:rPr>
        <w:t>‘</w:t>
      </w:r>
      <w:r w:rsidRPr="00C50E19">
        <w:rPr>
          <w:sz w:val="16"/>
        </w:rPr>
        <w:t>singularity</w:t>
      </w:r>
      <w:r>
        <w:rPr>
          <w:sz w:val="16"/>
        </w:rPr>
        <w:t>’</w:t>
      </w:r>
      <w:r w:rsidRPr="00C50E19">
        <w:rPr>
          <w:sz w:val="16"/>
        </w:rPr>
        <w:t xml:space="preserve"> - </w:t>
      </w:r>
      <w:r w:rsidRPr="00A6412D">
        <w:rPr>
          <w:rStyle w:val="StyleUnderline"/>
          <w:highlight w:val="cyan"/>
        </w:rPr>
        <w:t>is</w:t>
      </w:r>
      <w:r w:rsidRPr="00F77AB8">
        <w:rPr>
          <w:rStyle w:val="StyleUnderline"/>
        </w:rPr>
        <w:t xml:space="preserve"> as </w:t>
      </w:r>
      <w:r w:rsidRPr="00A6412D">
        <w:rPr>
          <w:rStyle w:val="Emphasis"/>
          <w:highlight w:val="cyan"/>
        </w:rPr>
        <w:t>endangered</w:t>
      </w:r>
      <w:r w:rsidRPr="00F77AB8">
        <w:rPr>
          <w:rStyle w:val="StyleUnderline"/>
        </w:rPr>
        <w:t xml:space="preserve"> as those </w:t>
      </w:r>
      <w:r w:rsidRPr="00F62D9D">
        <w:rPr>
          <w:rStyle w:val="Emphasis"/>
        </w:rPr>
        <w:t>rare species</w:t>
      </w:r>
      <w:r w:rsidRPr="00F77AB8">
        <w:rPr>
          <w:rStyle w:val="StyleUnderline"/>
        </w:rPr>
        <w:t xml:space="preserve"> that are disappearing from the planet every </w:t>
      </w:r>
      <w:r w:rsidRPr="00F62D9D">
        <w:rPr>
          <w:rStyle w:val="StyleUnderline"/>
        </w:rPr>
        <w:t>day</w:t>
      </w:r>
      <w:r w:rsidRPr="00C50E19">
        <w:rPr>
          <w:sz w:val="16"/>
        </w:rPr>
        <w:t xml:space="preserve">. </w:t>
      </w:r>
      <w:r w:rsidRPr="00F77AB8">
        <w:rPr>
          <w:rStyle w:val="StyleUnderline"/>
        </w:rPr>
        <w:t>It is up to us to</w:t>
      </w:r>
      <w:r w:rsidRPr="00C50E19">
        <w:rPr>
          <w:sz w:val="16"/>
        </w:rPr>
        <w:t xml:space="preserve"> resist this mass-media homogenization, which is both </w:t>
      </w:r>
      <w:proofErr w:type="spellStart"/>
      <w:r w:rsidRPr="00C50E19">
        <w:rPr>
          <w:sz w:val="16"/>
        </w:rPr>
        <w:t>desingularizing</w:t>
      </w:r>
      <w:proofErr w:type="spellEnd"/>
      <w:r w:rsidRPr="00C50E19">
        <w:rPr>
          <w:sz w:val="16"/>
        </w:rPr>
        <w:t xml:space="preserve"> and </w:t>
      </w:r>
      <w:proofErr w:type="spellStart"/>
      <w:r w:rsidRPr="00C50E19">
        <w:rPr>
          <w:sz w:val="16"/>
        </w:rPr>
        <w:t>infantalizing</w:t>
      </w:r>
      <w:proofErr w:type="spellEnd"/>
      <w:r w:rsidRPr="00C50E19">
        <w:rPr>
          <w:sz w:val="16"/>
        </w:rPr>
        <w:t xml:space="preserve">, and instead </w:t>
      </w:r>
      <w:r w:rsidRPr="00F77AB8">
        <w:rPr>
          <w:rStyle w:val="StyleUnderline"/>
        </w:rPr>
        <w:t xml:space="preserve">invent new ways to achieve the </w:t>
      </w:r>
      <w:proofErr w:type="spellStart"/>
      <w:r w:rsidRPr="00F62D9D">
        <w:rPr>
          <w:rStyle w:val="Emphasis"/>
        </w:rPr>
        <w:t>resingularization</w:t>
      </w:r>
      <w:proofErr w:type="spellEnd"/>
      <w:r w:rsidRPr="00F62D9D">
        <w:rPr>
          <w:rStyle w:val="Emphasis"/>
        </w:rPr>
        <w:t xml:space="preserve"> of existence</w:t>
      </w:r>
      <w:r w:rsidRPr="00C50E19">
        <w:rPr>
          <w:sz w:val="16"/>
        </w:rPr>
        <w:t xml:space="preserve">. It is not enough to take to the streets and wave placards, </w:t>
      </w:r>
      <w:r w:rsidRPr="00F77AB8">
        <w:rPr>
          <w:rStyle w:val="StyleUnderline"/>
        </w:rPr>
        <w:t xml:space="preserve">an </w:t>
      </w:r>
      <w:r w:rsidRPr="00F62D9D">
        <w:rPr>
          <w:rStyle w:val="Emphasis"/>
        </w:rPr>
        <w:t>entire mental ecology</w:t>
      </w:r>
      <w:r w:rsidRPr="00F77AB8">
        <w:rPr>
          <w:rStyle w:val="StyleUnderline"/>
        </w:rPr>
        <w:t xml:space="preserve"> is necessary in order not to give IWC our unconscious assent</w:t>
      </w:r>
      <w:r w:rsidRPr="00C50E19">
        <w:rPr>
          <w:sz w:val="16"/>
        </w:rPr>
        <w:t xml:space="preserve">. But to illustrate how IWC infiltrates and saturates the unconscious, let us return briefly to its effect on the environment. </w:t>
      </w:r>
    </w:p>
    <w:p w14:paraId="6DDEFE25" w14:textId="77777777" w:rsidR="007B6000" w:rsidRPr="00C50E19" w:rsidRDefault="007B6000" w:rsidP="007B6000">
      <w:pPr>
        <w:rPr>
          <w:sz w:val="16"/>
        </w:rPr>
      </w:pPr>
      <w:r w:rsidRPr="00A6412D">
        <w:rPr>
          <w:rStyle w:val="StyleUnderline"/>
          <w:highlight w:val="cyan"/>
        </w:rPr>
        <w:t xml:space="preserve">It might have been </w:t>
      </w:r>
      <w:r w:rsidRPr="00A6412D">
        <w:rPr>
          <w:rStyle w:val="Emphasis"/>
          <w:highlight w:val="cyan"/>
        </w:rPr>
        <w:t>better</w:t>
      </w:r>
      <w:r w:rsidRPr="00F77AB8">
        <w:rPr>
          <w:rStyle w:val="StyleUnderline"/>
        </w:rPr>
        <w:t xml:space="preserve"> for us </w:t>
      </w:r>
      <w:r w:rsidRPr="00A6412D">
        <w:rPr>
          <w:rStyle w:val="StyleUnderline"/>
          <w:highlight w:val="cyan"/>
        </w:rPr>
        <w:t xml:space="preserve">if the Earth had </w:t>
      </w:r>
      <w:r w:rsidRPr="00A6412D">
        <w:rPr>
          <w:rStyle w:val="Emphasis"/>
          <w:highlight w:val="cyan"/>
        </w:rPr>
        <w:t>screamed</w:t>
      </w:r>
      <w:r w:rsidRPr="00A6412D">
        <w:rPr>
          <w:sz w:val="16"/>
          <w:highlight w:val="cyan"/>
        </w:rPr>
        <w:t>,</w:t>
      </w:r>
      <w:r w:rsidRPr="00C50E19">
        <w:rPr>
          <w:sz w:val="16"/>
        </w:rPr>
        <w:t xml:space="preserve"> </w:t>
      </w:r>
      <w:r w:rsidRPr="00A6412D">
        <w:rPr>
          <w:rStyle w:val="StyleUnderline"/>
          <w:highlight w:val="cyan"/>
        </w:rPr>
        <w:t>as it did for</w:t>
      </w:r>
      <w:r w:rsidRPr="00F77AB8">
        <w:rPr>
          <w:rStyle w:val="StyleUnderline"/>
        </w:rPr>
        <w:t xml:space="preserve"> </w:t>
      </w:r>
      <w:r w:rsidRPr="00F62D9D">
        <w:rPr>
          <w:rStyle w:val="Emphasis"/>
        </w:rPr>
        <w:t xml:space="preserve">Professor </w:t>
      </w:r>
      <w:r w:rsidRPr="00A6412D">
        <w:rPr>
          <w:rStyle w:val="Emphasis"/>
          <w:highlight w:val="cyan"/>
        </w:rPr>
        <w:t>Challenger</w:t>
      </w:r>
      <w:r w:rsidRPr="00C50E19">
        <w:rPr>
          <w:sz w:val="16"/>
        </w:rPr>
        <w:t xml:space="preserve">. </w:t>
      </w:r>
      <w:r w:rsidRPr="00A6412D">
        <w:rPr>
          <w:rStyle w:val="StyleUnderline"/>
          <w:highlight w:val="cyan"/>
        </w:rPr>
        <w:t>Instead it has gone</w:t>
      </w:r>
      <w:r w:rsidRPr="00C50E19">
        <w:rPr>
          <w:rStyle w:val="StyleUnderline"/>
        </w:rPr>
        <w:t xml:space="preserve"> </w:t>
      </w:r>
      <w:r w:rsidRPr="00F62D9D">
        <w:rPr>
          <w:rStyle w:val="Emphasis"/>
        </w:rPr>
        <w:t xml:space="preserve">eerily </w:t>
      </w:r>
      <w:r w:rsidRPr="00A6412D">
        <w:rPr>
          <w:rStyle w:val="Emphasis"/>
          <w:highlight w:val="cyan"/>
        </w:rPr>
        <w:t>silent</w:t>
      </w:r>
      <w:r w:rsidRPr="00C50E19">
        <w:rPr>
          <w:sz w:val="16"/>
        </w:rPr>
        <w:t xml:space="preserve">. Take, for example, the population of songbirds in the British countryside. In 1972 there were an estimated,7.72 million skylarks in Britain. By 1996 there were only about 3.09 million. In a short space of time almost 60 per cent had </w:t>
      </w:r>
      <w:proofErr w:type="spellStart"/>
      <w:proofErr w:type="gramStart"/>
      <w:r w:rsidRPr="00C50E19">
        <w:rPr>
          <w:sz w:val="16"/>
        </w:rPr>
        <w:t>disappeared.s</w:t>
      </w:r>
      <w:proofErr w:type="spellEnd"/>
      <w:proofErr w:type="gramEnd"/>
      <w:r w:rsidRPr="00C50E19">
        <w:rPr>
          <w:sz w:val="16"/>
        </w:rPr>
        <w:t xml:space="preserve"> It is very rare to hear a skylark today, as it is to hear other once common songbirds such as the song thrush or the blackbird. Their </w:t>
      </w:r>
      <w:r w:rsidRPr="00C50E19">
        <w:rPr>
          <w:rStyle w:val="StyleUnderline"/>
        </w:rPr>
        <w:t>ecological niches</w:t>
      </w:r>
      <w:r w:rsidRPr="00C50E19">
        <w:rPr>
          <w:sz w:val="16"/>
        </w:rPr>
        <w:t xml:space="preserve"> or homes hedgerows, heaths, ponds, meadows, moors and marshes </w:t>
      </w:r>
      <w:r w:rsidRPr="00C50E19">
        <w:rPr>
          <w:rStyle w:val="StyleUnderline"/>
        </w:rPr>
        <w:t xml:space="preserve">have been </w:t>
      </w:r>
      <w:r w:rsidRPr="00F62D9D">
        <w:rPr>
          <w:rStyle w:val="Emphasis"/>
        </w:rPr>
        <w:t>eroded</w:t>
      </w:r>
      <w:r w:rsidRPr="00C50E19">
        <w:rPr>
          <w:sz w:val="16"/>
        </w:rPr>
        <w:t xml:space="preserve"> by the intensive use of </w:t>
      </w:r>
      <w:proofErr w:type="spellStart"/>
      <w:r w:rsidRPr="00C50E19">
        <w:rPr>
          <w:sz w:val="16"/>
        </w:rPr>
        <w:t>agri</w:t>
      </w:r>
      <w:proofErr w:type="spellEnd"/>
      <w:r w:rsidRPr="00C50E19">
        <w:rPr>
          <w:sz w:val="16"/>
        </w:rPr>
        <w:t xml:space="preserve">-chemicals and pesticides which have decimated their food supply. Birds sing to mark out their territory (Deleuze and </w:t>
      </w:r>
      <w:proofErr w:type="spellStart"/>
      <w:r w:rsidRPr="00C50E19">
        <w:rPr>
          <w:sz w:val="16"/>
        </w:rPr>
        <w:t>Guattari</w:t>
      </w:r>
      <w:proofErr w:type="spellEnd"/>
      <w:r w:rsidRPr="00C50E19">
        <w:rPr>
          <w:sz w:val="16"/>
        </w:rPr>
        <w:t xml:space="preserve">, 1988: 312), so it is only to be expected that the singing has stopped. </w:t>
      </w:r>
    </w:p>
    <w:p w14:paraId="1EC8BED7" w14:textId="77777777" w:rsidR="007B6000" w:rsidRPr="00C50E19" w:rsidRDefault="007B6000" w:rsidP="007B6000">
      <w:pPr>
        <w:rPr>
          <w:sz w:val="16"/>
        </w:rPr>
      </w:pPr>
      <w:r w:rsidRPr="00C50E19">
        <w:rPr>
          <w:sz w:val="16"/>
        </w:rPr>
        <w:t xml:space="preserve">It is a sound that Thomas Hardy, in another century, could take for granted: </w:t>
      </w:r>
      <w:r>
        <w:rPr>
          <w:sz w:val="16"/>
        </w:rPr>
        <w:t>‘</w:t>
      </w:r>
      <w:r w:rsidRPr="00C50E19">
        <w:rPr>
          <w:sz w:val="16"/>
        </w:rPr>
        <w:t>the voice of a weak bird singing a trite old evening song that might doubtless have been heard on the hill at the same hour, and with t}e selfsame trills, quavers, and breves . . . for centuries untold</w:t>
      </w:r>
      <w:r>
        <w:rPr>
          <w:sz w:val="16"/>
        </w:rPr>
        <w:t>’</w:t>
      </w:r>
      <w:r w:rsidRPr="00C50E19">
        <w:rPr>
          <w:sz w:val="16"/>
        </w:rPr>
        <w:t xml:space="preserve"> (Hardy, 1987:71). </w:t>
      </w:r>
      <w:proofErr w:type="spellStart"/>
      <w:r w:rsidRPr="00C50E19">
        <w:rPr>
          <w:sz w:val="16"/>
        </w:rPr>
        <w:t>Guattari</w:t>
      </w:r>
      <w:proofErr w:type="spellEnd"/>
      <w:r w:rsidRPr="00C50E19">
        <w:rPr>
          <w:sz w:val="16"/>
        </w:rPr>
        <w:t xml:space="preserve"> calls this conjunction of a </w:t>
      </w:r>
      <w:proofErr w:type="spellStart"/>
      <w:r w:rsidRPr="00C50E19">
        <w:rPr>
          <w:sz w:val="16"/>
        </w:rPr>
        <w:t>recognisable</w:t>
      </w:r>
      <w:proofErr w:type="spellEnd"/>
      <w:r w:rsidRPr="00C50E19">
        <w:rPr>
          <w:sz w:val="16"/>
        </w:rPr>
        <w:t xml:space="preserve"> melodic formula and a territory a </w:t>
      </w:r>
      <w:r>
        <w:rPr>
          <w:sz w:val="16"/>
        </w:rPr>
        <w:t>‘</w:t>
      </w:r>
      <w:r w:rsidRPr="00C50E19">
        <w:rPr>
          <w:sz w:val="16"/>
        </w:rPr>
        <w:t>refrain</w:t>
      </w:r>
      <w:r>
        <w:rPr>
          <w:sz w:val="16"/>
        </w:rPr>
        <w:t>’</w:t>
      </w:r>
      <w:r w:rsidRPr="00C50E19">
        <w:rPr>
          <w:sz w:val="16"/>
        </w:rPr>
        <w:t xml:space="preserve">, and </w:t>
      </w:r>
      <w:r>
        <w:rPr>
          <w:sz w:val="16"/>
        </w:rPr>
        <w:t>‘</w:t>
      </w:r>
      <w:r w:rsidRPr="00C50E19">
        <w:rPr>
          <w:sz w:val="16"/>
        </w:rPr>
        <w:t>the simplest examples of refrains delimiting existential Territories can be found in the ethology of numerous bird species</w:t>
      </w:r>
      <w:r>
        <w:rPr>
          <w:sz w:val="16"/>
        </w:rPr>
        <w:t>’</w:t>
      </w:r>
      <w:r w:rsidRPr="00C50E19">
        <w:rPr>
          <w:sz w:val="16"/>
        </w:rPr>
        <w:t xml:space="preserve"> (1995a: 15).</w:t>
      </w:r>
    </w:p>
    <w:p w14:paraId="164DF914" w14:textId="77777777" w:rsidR="007B6000" w:rsidRPr="00C50E19" w:rsidRDefault="007B6000" w:rsidP="007B6000">
      <w:pPr>
        <w:rPr>
          <w:sz w:val="16"/>
        </w:rPr>
      </w:pPr>
      <w:r w:rsidRPr="00C50E19">
        <w:rPr>
          <w:sz w:val="16"/>
        </w:rPr>
        <w:t xml:space="preserve">There are many refrains in our own lives as well, a </w:t>
      </w:r>
      <w:proofErr w:type="spellStart"/>
      <w:r w:rsidRPr="00C50E19">
        <w:rPr>
          <w:sz w:val="16"/>
        </w:rPr>
        <w:t>favourite</w:t>
      </w:r>
      <w:proofErr w:type="spellEnd"/>
      <w:r w:rsidRPr="00C50E19">
        <w:rPr>
          <w:sz w:val="16"/>
        </w:rPr>
        <w:t xml:space="preserve"> song, the advertising jingle that we can</w:t>
      </w:r>
      <w:r>
        <w:rPr>
          <w:sz w:val="16"/>
        </w:rPr>
        <w:t>’</w:t>
      </w:r>
      <w:r w:rsidRPr="00C50E19">
        <w:rPr>
          <w:sz w:val="16"/>
        </w:rPr>
        <w:t xml:space="preserve">t get out of our heads, even singing to the radio, for radio and television sets create </w:t>
      </w:r>
      <w:r>
        <w:rPr>
          <w:sz w:val="16"/>
        </w:rPr>
        <w:t>‘</w:t>
      </w:r>
      <w:r w:rsidRPr="00C50E19">
        <w:rPr>
          <w:sz w:val="16"/>
        </w:rPr>
        <w:t>sound walls</w:t>
      </w:r>
      <w:r>
        <w:rPr>
          <w:sz w:val="16"/>
        </w:rPr>
        <w:t>’</w:t>
      </w:r>
      <w:r w:rsidRPr="00C50E19">
        <w:rPr>
          <w:sz w:val="16"/>
        </w:rPr>
        <w:t xml:space="preserve"> around us (Deleuze and </w:t>
      </w:r>
      <w:proofErr w:type="spellStart"/>
      <w:r w:rsidRPr="00C50E19">
        <w:rPr>
          <w:sz w:val="16"/>
        </w:rPr>
        <w:t>Guattari</w:t>
      </w:r>
      <w:proofErr w:type="spellEnd"/>
      <w:r w:rsidRPr="00C50E19">
        <w:rPr>
          <w:sz w:val="16"/>
        </w:rPr>
        <w:t>, 1988: 311). In The Th</w:t>
      </w:r>
      <w:r>
        <w:rPr>
          <w:sz w:val="16"/>
        </w:rPr>
        <w:t>r</w:t>
      </w:r>
      <w:r w:rsidRPr="00C50E19">
        <w:rPr>
          <w:sz w:val="16"/>
        </w:rPr>
        <w:t xml:space="preserve">ee Ecologies </w:t>
      </w:r>
      <w:proofErr w:type="spellStart"/>
      <w:r w:rsidRPr="00C50E19">
        <w:rPr>
          <w:sz w:val="16"/>
        </w:rPr>
        <w:t>Guattari</w:t>
      </w:r>
      <w:proofErr w:type="spellEnd"/>
      <w:r w:rsidRPr="00C50E19">
        <w:rPr>
          <w:sz w:val="16"/>
        </w:rPr>
        <w:t xml:space="preserve"> argues that </w:t>
      </w:r>
      <w:r>
        <w:rPr>
          <w:rStyle w:val="StyleUnderline"/>
        </w:rPr>
        <w:t>‘</w:t>
      </w:r>
      <w:r w:rsidRPr="00A6412D">
        <w:rPr>
          <w:rStyle w:val="StyleUnderline"/>
          <w:highlight w:val="cyan"/>
        </w:rPr>
        <w:t>Individuals are</w:t>
      </w:r>
      <w:r w:rsidRPr="00C50E19">
        <w:rPr>
          <w:sz w:val="16"/>
        </w:rPr>
        <w:t xml:space="preserve"> "</w:t>
      </w:r>
      <w:r w:rsidRPr="00A6412D">
        <w:rPr>
          <w:rStyle w:val="Emphasis"/>
          <w:highlight w:val="cyan"/>
        </w:rPr>
        <w:t>captured</w:t>
      </w:r>
      <w:r w:rsidRPr="00C50E19">
        <w:rPr>
          <w:sz w:val="16"/>
        </w:rPr>
        <w:t xml:space="preserve">" </w:t>
      </w:r>
      <w:r w:rsidRPr="00A6412D">
        <w:rPr>
          <w:rStyle w:val="StyleUnderline"/>
          <w:highlight w:val="cyan"/>
        </w:rPr>
        <w:t>by</w:t>
      </w:r>
      <w:r w:rsidRPr="00C50E19">
        <w:rPr>
          <w:sz w:val="16"/>
        </w:rPr>
        <w:t xml:space="preserve"> their environment, by ideas, tastes, models, </w:t>
      </w:r>
      <w:r w:rsidRPr="00C50E19">
        <w:rPr>
          <w:rStyle w:val="StyleUnderline"/>
        </w:rPr>
        <w:t>ways of being</w:t>
      </w:r>
      <w:r w:rsidRPr="00C50E19">
        <w:rPr>
          <w:sz w:val="16"/>
        </w:rPr>
        <w:t xml:space="preserve">, the images </w:t>
      </w:r>
      <w:r w:rsidRPr="00C50E19">
        <w:rPr>
          <w:rStyle w:val="StyleUnderline"/>
        </w:rPr>
        <w:t xml:space="preserve">that are </w:t>
      </w:r>
      <w:r w:rsidRPr="00F62D9D">
        <w:rPr>
          <w:rStyle w:val="Emphasis"/>
        </w:rPr>
        <w:t>constantly injected</w:t>
      </w:r>
      <w:r w:rsidRPr="00C50E19">
        <w:rPr>
          <w:rStyle w:val="StyleUnderline"/>
        </w:rPr>
        <w:t xml:space="preserve"> into them</w:t>
      </w:r>
      <w:r w:rsidRPr="00C50E19">
        <w:rPr>
          <w:sz w:val="16"/>
        </w:rPr>
        <w:t>, and even by the refrains that go round and round in their heads.</w:t>
      </w:r>
      <w:r>
        <w:rPr>
          <w:sz w:val="16"/>
        </w:rPr>
        <w:t>’</w:t>
      </w:r>
      <w:r w:rsidRPr="00C50E19">
        <w:rPr>
          <w:sz w:val="16"/>
        </w:rPr>
        <w:t xml:space="preserve"> In fact, surrounded by all these different refrains which pass through us, it is difficult to know where, or rather, who </w:t>
      </w:r>
      <w:r>
        <w:rPr>
          <w:sz w:val="16"/>
        </w:rPr>
        <w:t>‘</w:t>
      </w:r>
      <w:r w:rsidRPr="00C50E19">
        <w:rPr>
          <w:sz w:val="16"/>
        </w:rPr>
        <w:t>we</w:t>
      </w:r>
      <w:r>
        <w:rPr>
          <w:sz w:val="16"/>
        </w:rPr>
        <w:t>’</w:t>
      </w:r>
      <w:r w:rsidRPr="00C50E19">
        <w:rPr>
          <w:sz w:val="16"/>
        </w:rPr>
        <w:t xml:space="preserve"> are, especially when the most dominant refrains are provided by IWC</w:t>
      </w:r>
      <w:r>
        <w:rPr>
          <w:sz w:val="16"/>
        </w:rPr>
        <w:t>’</w:t>
      </w:r>
      <w:r w:rsidRPr="00C50E19">
        <w:rPr>
          <w:sz w:val="16"/>
        </w:rPr>
        <w:t xml:space="preserve">s ideological arm, the mass media. </w:t>
      </w:r>
    </w:p>
    <w:p w14:paraId="485925DE" w14:textId="77777777" w:rsidR="007B6000" w:rsidRPr="00C50E19" w:rsidRDefault="007B6000" w:rsidP="007B6000">
      <w:pPr>
        <w:rPr>
          <w:sz w:val="16"/>
        </w:rPr>
      </w:pPr>
      <w:r w:rsidRPr="00C50E19">
        <w:rPr>
          <w:sz w:val="16"/>
        </w:rPr>
        <w:t xml:space="preserve">The machinic enslavement of television is a good example. Do we really use television or does it use us? Are we not in danger of becoming intrinsic component pieces in a much larger machine? (Deleuze and </w:t>
      </w:r>
      <w:proofErr w:type="spellStart"/>
      <w:r w:rsidRPr="00C50E19">
        <w:rPr>
          <w:sz w:val="16"/>
        </w:rPr>
        <w:t>Guattari</w:t>
      </w:r>
      <w:proofErr w:type="spellEnd"/>
      <w:r w:rsidRPr="00C50E19">
        <w:rPr>
          <w:sz w:val="16"/>
        </w:rPr>
        <w:t xml:space="preserve">, 1988: 458). As </w:t>
      </w:r>
      <w:proofErr w:type="spellStart"/>
      <w:r w:rsidRPr="00C50E19">
        <w:rPr>
          <w:sz w:val="16"/>
        </w:rPr>
        <w:t>Guattari</w:t>
      </w:r>
      <w:proofErr w:type="spellEnd"/>
      <w:r w:rsidRPr="00C50E19">
        <w:rPr>
          <w:sz w:val="16"/>
        </w:rPr>
        <w:t xml:space="preserve"> remarks in </w:t>
      </w:r>
      <w:proofErr w:type="spellStart"/>
      <w:r w:rsidRPr="00C50E19">
        <w:rPr>
          <w:sz w:val="16"/>
        </w:rPr>
        <w:t>Chaosmosis</w:t>
      </w:r>
      <w:proofErr w:type="spellEnd"/>
      <w:r w:rsidRPr="00C50E19">
        <w:rPr>
          <w:sz w:val="16"/>
        </w:rPr>
        <w:t xml:space="preserve">: </w:t>
      </w:r>
    </w:p>
    <w:p w14:paraId="1F0E98EE" w14:textId="77777777" w:rsidR="007B6000" w:rsidRPr="00C50E19" w:rsidRDefault="007B6000" w:rsidP="007B6000">
      <w:pPr>
        <w:rPr>
          <w:sz w:val="16"/>
        </w:rPr>
      </w:pPr>
      <w:r w:rsidRPr="00C50E19">
        <w:rPr>
          <w:sz w:val="16"/>
        </w:rPr>
        <w:t>When I watch television, I exist at the intersection: (1) of a perceptual fascination provoked by the screen</w:t>
      </w:r>
      <w:r>
        <w:rPr>
          <w:sz w:val="16"/>
        </w:rPr>
        <w:t>’</w:t>
      </w:r>
      <w:r w:rsidRPr="00C50E19">
        <w:rPr>
          <w:sz w:val="16"/>
        </w:rPr>
        <w:t xml:space="preserve">s luminous animation which borders on the hypnotic; (2) of a captive relation with the narrative content of the </w:t>
      </w:r>
      <w:proofErr w:type="spellStart"/>
      <w:r w:rsidRPr="00C50E19">
        <w:rPr>
          <w:sz w:val="16"/>
        </w:rPr>
        <w:t>programme</w:t>
      </w:r>
      <w:proofErr w:type="spellEnd"/>
      <w:r w:rsidRPr="00C50E19">
        <w:rPr>
          <w:sz w:val="16"/>
        </w:rPr>
        <w:t>, associated with a lateral awareness of surrounding events (water boiling on the stove, a child</w:t>
      </w:r>
      <w:r>
        <w:rPr>
          <w:sz w:val="16"/>
        </w:rPr>
        <w:t>’</w:t>
      </w:r>
      <w:r w:rsidRPr="00C50E19">
        <w:rPr>
          <w:sz w:val="16"/>
        </w:rPr>
        <w:t xml:space="preserve">s cry, the telephone . . .); (3) of a world of phantasms </w:t>
      </w:r>
      <w:proofErr w:type="spellStart"/>
      <w:r w:rsidRPr="00C50E19">
        <w:rPr>
          <w:sz w:val="16"/>
        </w:rPr>
        <w:t>occuping</w:t>
      </w:r>
      <w:proofErr w:type="spellEnd"/>
      <w:r w:rsidRPr="00C50E19">
        <w:rPr>
          <w:sz w:val="16"/>
        </w:rPr>
        <w:t xml:space="preserve"> my daydreams. My feeling of personal identity is thus pulled in different directions. How can I maintain a relative sense of unicity, despite the diversity of components of subjectification that pass through me? It</w:t>
      </w:r>
      <w:r>
        <w:rPr>
          <w:sz w:val="16"/>
        </w:rPr>
        <w:t>’</w:t>
      </w:r>
      <w:r w:rsidRPr="00C50E19">
        <w:rPr>
          <w:sz w:val="16"/>
        </w:rPr>
        <w:t>s a question of the refrain that fixes me in front of the screen. (1995a: 16-17)</w:t>
      </w:r>
    </w:p>
    <w:p w14:paraId="0E0DAFCA" w14:textId="77777777" w:rsidR="007B6000" w:rsidRPr="00C50E19" w:rsidRDefault="007B6000" w:rsidP="007B6000">
      <w:pPr>
        <w:rPr>
          <w:sz w:val="16"/>
        </w:rPr>
      </w:pPr>
      <w:r w:rsidRPr="00A6412D">
        <w:rPr>
          <w:rStyle w:val="StyleUnderline"/>
          <w:highlight w:val="cyan"/>
        </w:rPr>
        <w:t>IWC</w:t>
      </w:r>
      <w:r w:rsidRPr="00C50E19">
        <w:rPr>
          <w:rStyle w:val="StyleUnderline"/>
        </w:rPr>
        <w:t xml:space="preserve"> seeks to gain power over us by</w:t>
      </w:r>
      <w:r w:rsidRPr="00C50E19">
        <w:rPr>
          <w:sz w:val="16"/>
        </w:rPr>
        <w:t xml:space="preserve"> </w:t>
      </w:r>
      <w:r>
        <w:rPr>
          <w:sz w:val="16"/>
        </w:rPr>
        <w:t>‘</w:t>
      </w:r>
      <w:r w:rsidRPr="00C50E19">
        <w:rPr>
          <w:sz w:val="16"/>
        </w:rPr>
        <w:t>controlling and neutralizing the maximum number of existential refrains</w:t>
      </w:r>
      <w:r>
        <w:rPr>
          <w:sz w:val="16"/>
        </w:rPr>
        <w:t>’</w:t>
      </w:r>
      <w:r w:rsidRPr="00C50E19">
        <w:rPr>
          <w:sz w:val="16"/>
        </w:rPr>
        <w:t xml:space="preserve">, thereby </w:t>
      </w:r>
      <w:r w:rsidRPr="00A6412D">
        <w:rPr>
          <w:rStyle w:val="StyleUnderline"/>
          <w:highlight w:val="cyan"/>
        </w:rPr>
        <w:t xml:space="preserve">determining the </w:t>
      </w:r>
      <w:r w:rsidRPr="00A6412D">
        <w:rPr>
          <w:rStyle w:val="Emphasis"/>
          <w:highlight w:val="cyan"/>
        </w:rPr>
        <w:t>limits</w:t>
      </w:r>
      <w:r w:rsidRPr="00A6412D">
        <w:rPr>
          <w:rStyle w:val="StyleUnderline"/>
          <w:highlight w:val="cyan"/>
        </w:rPr>
        <w:t xml:space="preserve"> within which we </w:t>
      </w:r>
      <w:r w:rsidRPr="00A6412D">
        <w:rPr>
          <w:rStyle w:val="Emphasis"/>
          <w:highlight w:val="cyan"/>
        </w:rPr>
        <w:t>think</w:t>
      </w:r>
      <w:r w:rsidRPr="00C50E19">
        <w:rPr>
          <w:sz w:val="16"/>
        </w:rPr>
        <w:t xml:space="preserve">, </w:t>
      </w:r>
      <w:r w:rsidRPr="00A6412D">
        <w:rPr>
          <w:rStyle w:val="Emphasis"/>
          <w:highlight w:val="cyan"/>
        </w:rPr>
        <w:t>feel</w:t>
      </w:r>
      <w:r w:rsidRPr="00A6412D">
        <w:rPr>
          <w:rStyle w:val="StyleUnderline"/>
          <w:highlight w:val="cyan"/>
        </w:rPr>
        <w:t xml:space="preserve"> and </w:t>
      </w:r>
      <w:r w:rsidRPr="00A6412D">
        <w:rPr>
          <w:rStyle w:val="Emphasis"/>
          <w:highlight w:val="cyan"/>
        </w:rPr>
        <w:t>live</w:t>
      </w:r>
      <w:r w:rsidRPr="00C50E19">
        <w:rPr>
          <w:sz w:val="16"/>
        </w:rPr>
        <w:t xml:space="preserve">; a process of </w:t>
      </w:r>
      <w:r>
        <w:rPr>
          <w:sz w:val="16"/>
        </w:rPr>
        <w:t>‘</w:t>
      </w:r>
      <w:r w:rsidRPr="00C50E19">
        <w:rPr>
          <w:sz w:val="16"/>
        </w:rPr>
        <w:t>existential contraction</w:t>
      </w:r>
      <w:r>
        <w:rPr>
          <w:sz w:val="16"/>
        </w:rPr>
        <w:t>’</w:t>
      </w:r>
      <w:r w:rsidRPr="00C50E19">
        <w:rPr>
          <w:sz w:val="16"/>
        </w:rPr>
        <w:t>. We don</w:t>
      </w:r>
      <w:r>
        <w:rPr>
          <w:sz w:val="16"/>
        </w:rPr>
        <w:t>’</w:t>
      </w:r>
      <w:r w:rsidRPr="00C50E19">
        <w:rPr>
          <w:sz w:val="16"/>
        </w:rPr>
        <w:t xml:space="preserve">t get out much; </w:t>
      </w:r>
      <w:r w:rsidRPr="00C50E19">
        <w:rPr>
          <w:rStyle w:val="StyleUnderline"/>
        </w:rPr>
        <w:t>we</w:t>
      </w:r>
      <w:r w:rsidRPr="00C50E19">
        <w:rPr>
          <w:sz w:val="16"/>
        </w:rPr>
        <w:t xml:space="preserve"> tend to </w:t>
      </w:r>
      <w:r w:rsidRPr="00C50E19">
        <w:rPr>
          <w:rStyle w:val="StyleUnderline"/>
        </w:rPr>
        <w:t xml:space="preserve">think </w:t>
      </w:r>
      <w:r w:rsidRPr="00F62D9D">
        <w:rPr>
          <w:rStyle w:val="StyleUnderline"/>
        </w:rPr>
        <w:t>what everyone else thi</w:t>
      </w:r>
      <w:r w:rsidRPr="00C50E19">
        <w:rPr>
          <w:rStyle w:val="StyleUnderline"/>
        </w:rPr>
        <w:t>nks</w:t>
      </w:r>
      <w:r w:rsidRPr="00C50E19">
        <w:rPr>
          <w:sz w:val="16"/>
        </w:rPr>
        <w:t xml:space="preserve">, </w:t>
      </w:r>
      <w:r w:rsidRPr="00C50E19">
        <w:rPr>
          <w:rStyle w:val="StyleUnderline"/>
        </w:rPr>
        <w:t>feel the same as everyone else</w:t>
      </w:r>
      <w:r w:rsidRPr="00C50E19">
        <w:rPr>
          <w:sz w:val="16"/>
        </w:rPr>
        <w:t xml:space="preserve">; a strange passivity haunts our </w:t>
      </w:r>
      <w:proofErr w:type="spellStart"/>
      <w:r w:rsidRPr="00C50E19">
        <w:rPr>
          <w:sz w:val="16"/>
        </w:rPr>
        <w:t>lives.e</w:t>
      </w:r>
      <w:proofErr w:type="spellEnd"/>
      <w:r w:rsidRPr="00C50E19">
        <w:rPr>
          <w:sz w:val="16"/>
        </w:rPr>
        <w:t xml:space="preserve"> </w:t>
      </w:r>
      <w:r w:rsidRPr="00A6412D">
        <w:rPr>
          <w:rStyle w:val="StyleUnderline"/>
          <w:highlight w:val="cyan"/>
        </w:rPr>
        <w:t>As market-driven tech</w:t>
      </w:r>
      <w:r w:rsidRPr="00C50E19">
        <w:rPr>
          <w:rStyle w:val="StyleUnderline"/>
        </w:rPr>
        <w:t xml:space="preserve">nologies </w:t>
      </w:r>
      <w:r w:rsidRPr="00A6412D">
        <w:rPr>
          <w:rStyle w:val="StyleUnderline"/>
        </w:rPr>
        <w:t>provide</w:t>
      </w:r>
      <w:r w:rsidRPr="00C50E19">
        <w:rPr>
          <w:rStyle w:val="StyleUnderline"/>
        </w:rPr>
        <w:t xml:space="preserve"> </w:t>
      </w:r>
      <w:r w:rsidRPr="00F62D9D">
        <w:rPr>
          <w:rStyle w:val="Emphasis"/>
        </w:rPr>
        <w:t>new</w:t>
      </w:r>
      <w:r w:rsidRPr="00C50E19">
        <w:rPr>
          <w:sz w:val="16"/>
        </w:rPr>
        <w:t xml:space="preserve">, </w:t>
      </w:r>
      <w:r w:rsidRPr="00F62D9D">
        <w:rPr>
          <w:rStyle w:val="Emphasis"/>
        </w:rPr>
        <w:t>ever more effective</w:t>
      </w:r>
      <w:r w:rsidRPr="00C50E19">
        <w:rPr>
          <w:rStyle w:val="StyleUnderline"/>
        </w:rPr>
        <w:t xml:space="preserve"> </w:t>
      </w:r>
      <w:r w:rsidRPr="00A6412D">
        <w:rPr>
          <w:rStyle w:val="StyleUnderline"/>
        </w:rPr>
        <w:t>means</w:t>
      </w:r>
      <w:r w:rsidRPr="00C50E19">
        <w:rPr>
          <w:rStyle w:val="StyleUnderline"/>
        </w:rPr>
        <w:t xml:space="preserve"> of </w:t>
      </w:r>
      <w:r w:rsidRPr="00A6412D">
        <w:rPr>
          <w:rStyle w:val="Emphasis"/>
          <w:highlight w:val="cyan"/>
        </w:rPr>
        <w:t>modify</w:t>
      </w:r>
      <w:r w:rsidRPr="00F62D9D">
        <w:rPr>
          <w:rStyle w:val="Emphasis"/>
        </w:rPr>
        <w:t xml:space="preserve">ing </w:t>
      </w:r>
      <w:r w:rsidRPr="00A6412D">
        <w:rPr>
          <w:rStyle w:val="Emphasis"/>
          <w:highlight w:val="cyan"/>
        </w:rPr>
        <w:t>our subjectivity</w:t>
      </w:r>
      <w:r w:rsidRPr="00C50E19">
        <w:rPr>
          <w:sz w:val="16"/>
        </w:rPr>
        <w:t xml:space="preserve"> at deeper and deeper levels, </w:t>
      </w:r>
      <w:r w:rsidRPr="00A6412D">
        <w:rPr>
          <w:rStyle w:val="StyleUnderline"/>
          <w:highlight w:val="cyan"/>
        </w:rPr>
        <w:t>we are becoming</w:t>
      </w:r>
      <w:r w:rsidRPr="00C50E19">
        <w:rPr>
          <w:rStyle w:val="StyleUnderline"/>
        </w:rPr>
        <w:t xml:space="preserve"> more </w:t>
      </w:r>
      <w:r w:rsidRPr="00A6412D">
        <w:rPr>
          <w:rStyle w:val="Emphasis"/>
          <w:highlight w:val="cyan"/>
        </w:rPr>
        <w:t>homogenized</w:t>
      </w:r>
      <w:r w:rsidRPr="00C50E19">
        <w:rPr>
          <w:sz w:val="16"/>
        </w:rPr>
        <w:t xml:space="preserve">. The world is shrinking, and so are we. </w:t>
      </w:r>
      <w:r>
        <w:rPr>
          <w:sz w:val="16"/>
        </w:rPr>
        <w:t>‘</w:t>
      </w:r>
      <w:r w:rsidRPr="00C50E19">
        <w:rPr>
          <w:sz w:val="16"/>
        </w:rPr>
        <w:t>A vast majority of individuals are placed in a situation in which their personality is dwindling, their intentions are rapidly losing all consistency, the quality of their relations with others is dulled</w:t>
      </w:r>
      <w:r>
        <w:rPr>
          <w:sz w:val="16"/>
        </w:rPr>
        <w:t>’</w:t>
      </w:r>
      <w:r w:rsidRPr="00C50E19">
        <w:rPr>
          <w:sz w:val="16"/>
        </w:rPr>
        <w:t xml:space="preserve"> (</w:t>
      </w:r>
      <w:proofErr w:type="spellStart"/>
      <w:r w:rsidRPr="00C50E19">
        <w:rPr>
          <w:sz w:val="16"/>
        </w:rPr>
        <w:t>Guattari</w:t>
      </w:r>
      <w:proofErr w:type="spellEnd"/>
      <w:r w:rsidRPr="00C50E19">
        <w:rPr>
          <w:sz w:val="16"/>
        </w:rPr>
        <w:t xml:space="preserve">, 1989c: 19). For </w:t>
      </w:r>
      <w:proofErr w:type="spellStart"/>
      <w:r w:rsidRPr="00C50E19">
        <w:rPr>
          <w:sz w:val="16"/>
        </w:rPr>
        <w:t>Guattari</w:t>
      </w:r>
      <w:proofErr w:type="spellEnd"/>
      <w:r w:rsidRPr="00C50E19">
        <w:rPr>
          <w:sz w:val="16"/>
        </w:rPr>
        <w:t xml:space="preserve">, </w:t>
      </w:r>
      <w:r>
        <w:rPr>
          <w:sz w:val="16"/>
        </w:rPr>
        <w:t>‘</w:t>
      </w:r>
      <w:r w:rsidRPr="00C50E19">
        <w:rPr>
          <w:sz w:val="16"/>
        </w:rPr>
        <w:t>consistency</w:t>
      </w:r>
      <w:r>
        <w:rPr>
          <w:sz w:val="16"/>
        </w:rPr>
        <w:t>’</w:t>
      </w:r>
      <w:r w:rsidRPr="00C50E19">
        <w:rPr>
          <w:sz w:val="16"/>
        </w:rPr>
        <w:t xml:space="preserve"> is indissociable from heterogeneity, and much of The Three Ecologies is concerned with attaining consistency again, becoming heterogeneous, </w:t>
      </w:r>
      <w:proofErr w:type="spellStart"/>
      <w:r w:rsidRPr="00C50E19">
        <w:rPr>
          <w:sz w:val="16"/>
        </w:rPr>
        <w:t>resingularizing</w:t>
      </w:r>
      <w:proofErr w:type="spellEnd"/>
      <w:r w:rsidRPr="00C50E19">
        <w:rPr>
          <w:sz w:val="16"/>
        </w:rPr>
        <w:t xml:space="preserve"> ourselves, affirming our legitimate difference both from each other and from a notional </w:t>
      </w:r>
      <w:r>
        <w:rPr>
          <w:sz w:val="16"/>
        </w:rPr>
        <w:t>‘</w:t>
      </w:r>
      <w:r w:rsidRPr="00C50E19">
        <w:rPr>
          <w:sz w:val="16"/>
        </w:rPr>
        <w:t>Self</w:t>
      </w:r>
      <w:r>
        <w:rPr>
          <w:sz w:val="16"/>
        </w:rPr>
        <w:t>’</w:t>
      </w:r>
      <w:r w:rsidRPr="00C50E19">
        <w:rPr>
          <w:sz w:val="16"/>
        </w:rPr>
        <w:t xml:space="preserve">. </w:t>
      </w:r>
    </w:p>
    <w:p w14:paraId="3E1D9D3E" w14:textId="77777777" w:rsidR="007B6000" w:rsidRPr="00C50E19" w:rsidRDefault="007B6000" w:rsidP="007B6000">
      <w:pPr>
        <w:rPr>
          <w:sz w:val="16"/>
        </w:rPr>
      </w:pPr>
      <w:r w:rsidRPr="00C50E19">
        <w:rPr>
          <w:rStyle w:val="StyleUnderline"/>
        </w:rPr>
        <w:t xml:space="preserve">It is a question of making a </w:t>
      </w:r>
      <w:r w:rsidRPr="00F62D9D">
        <w:rPr>
          <w:rStyle w:val="Emphasis"/>
        </w:rPr>
        <w:t>pragmatic intervention</w:t>
      </w:r>
      <w:r w:rsidRPr="00C50E19">
        <w:rPr>
          <w:rStyle w:val="StyleUnderline"/>
        </w:rPr>
        <w:t xml:space="preserve"> in one</w:t>
      </w:r>
      <w:r>
        <w:rPr>
          <w:rStyle w:val="StyleUnderline"/>
        </w:rPr>
        <w:t>’</w:t>
      </w:r>
      <w:r w:rsidRPr="00C50E19">
        <w:rPr>
          <w:rStyle w:val="StyleUnderline"/>
        </w:rPr>
        <w:t xml:space="preserve">s own life in order to escape from the </w:t>
      </w:r>
      <w:r w:rsidRPr="00F62D9D">
        <w:rPr>
          <w:rStyle w:val="Emphasis"/>
        </w:rPr>
        <w:t>dominant capitalistic subjectivity</w:t>
      </w:r>
      <w:r w:rsidRPr="00C50E19">
        <w:rPr>
          <w:sz w:val="16"/>
        </w:rPr>
        <w:t xml:space="preserve">. The objective of the new ecological practices that </w:t>
      </w:r>
      <w:proofErr w:type="spellStart"/>
      <w:r w:rsidRPr="00C50E19">
        <w:rPr>
          <w:sz w:val="16"/>
        </w:rPr>
        <w:t>Guattari</w:t>
      </w:r>
      <w:proofErr w:type="spellEnd"/>
      <w:r w:rsidRPr="00C50E19">
        <w:rPr>
          <w:sz w:val="16"/>
        </w:rPr>
        <w:t xml:space="preserve"> outlines is to </w:t>
      </w:r>
      <w:r>
        <w:rPr>
          <w:sz w:val="16"/>
        </w:rPr>
        <w:t>‘</w:t>
      </w:r>
      <w:r w:rsidRPr="00C50E19">
        <w:rPr>
          <w:sz w:val="16"/>
        </w:rPr>
        <w:t>activate isolated and repressed singularities that are turning around on themselves</w:t>
      </w:r>
      <w:r>
        <w:rPr>
          <w:sz w:val="16"/>
        </w:rPr>
        <w:t>’</w:t>
      </w:r>
      <w:r w:rsidRPr="00C50E19">
        <w:rPr>
          <w:sz w:val="16"/>
        </w:rPr>
        <w:t>. It isn</w:t>
      </w:r>
      <w:r>
        <w:rPr>
          <w:sz w:val="16"/>
        </w:rPr>
        <w:t>’</w:t>
      </w:r>
      <w:r w:rsidRPr="00C50E19">
        <w:rPr>
          <w:sz w:val="16"/>
        </w:rPr>
        <w:t xml:space="preserve">t a question of exchanging one model or way of life for another, but of </w:t>
      </w:r>
      <w:r>
        <w:rPr>
          <w:sz w:val="16"/>
        </w:rPr>
        <w:t>‘</w:t>
      </w:r>
      <w:r w:rsidRPr="00C50E19">
        <w:rPr>
          <w:sz w:val="16"/>
        </w:rPr>
        <w:t>respond[</w:t>
      </w:r>
      <w:proofErr w:type="spellStart"/>
      <w:r w:rsidRPr="00C50E19">
        <w:rPr>
          <w:sz w:val="16"/>
        </w:rPr>
        <w:t>ing</w:t>
      </w:r>
      <w:proofErr w:type="spellEnd"/>
      <w:r w:rsidRPr="00C50E19">
        <w:rPr>
          <w:sz w:val="16"/>
        </w:rPr>
        <w:t>] to the event as the potential bearer of new constellations of Universes of reference</w:t>
      </w:r>
      <w:r>
        <w:rPr>
          <w:sz w:val="16"/>
        </w:rPr>
        <w:t>’</w:t>
      </w:r>
      <w:r w:rsidRPr="00C50E19">
        <w:rPr>
          <w:sz w:val="16"/>
        </w:rPr>
        <w:t xml:space="preserve"> (1995a: 18). The paradox is this: although these Universes are not pre-established reference points or models, with their discovery one realizes they were always already there, but only a singular event could activate them.</w:t>
      </w:r>
    </w:p>
    <w:p w14:paraId="11262A98" w14:textId="77777777" w:rsidR="007B6000" w:rsidRPr="00C50E19" w:rsidRDefault="007B6000" w:rsidP="007B6000">
      <w:pPr>
        <w:rPr>
          <w:sz w:val="16"/>
        </w:rPr>
      </w:pPr>
      <w:r w:rsidRPr="00C50E19">
        <w:rPr>
          <w:sz w:val="16"/>
        </w:rPr>
        <w:t xml:space="preserve">In </w:t>
      </w:r>
      <w:proofErr w:type="spellStart"/>
      <w:r w:rsidRPr="00C50E19">
        <w:rPr>
          <w:sz w:val="16"/>
        </w:rPr>
        <w:t>Chaosmosis</w:t>
      </w:r>
      <w:proofErr w:type="spellEnd"/>
      <w:r w:rsidRPr="00C50E19">
        <w:rPr>
          <w:sz w:val="16"/>
        </w:rPr>
        <w:t xml:space="preserve">, </w:t>
      </w:r>
      <w:proofErr w:type="spellStart"/>
      <w:r w:rsidRPr="00C50E19">
        <w:rPr>
          <w:sz w:val="16"/>
        </w:rPr>
        <w:t>Guattari</w:t>
      </w:r>
      <w:proofErr w:type="spellEnd"/>
      <w:r w:rsidRPr="00C50E19">
        <w:rPr>
          <w:sz w:val="16"/>
        </w:rPr>
        <w:t xml:space="preserve"> uses the example of a patient who is stuck in a rut, going round and round in circles. One day, on the spur of the moment, he decides to take up driving again. As he does so he immediately activates an </w:t>
      </w:r>
      <w:proofErr w:type="spellStart"/>
      <w:r w:rsidRPr="00C50E19">
        <w:rPr>
          <w:sz w:val="16"/>
        </w:rPr>
        <w:t>existentializing</w:t>
      </w:r>
      <w:proofErr w:type="spellEnd"/>
      <w:r w:rsidRPr="00C50E19">
        <w:rPr>
          <w:sz w:val="16"/>
        </w:rPr>
        <w:t xml:space="preserve"> refrain that opens up </w:t>
      </w:r>
      <w:r>
        <w:rPr>
          <w:sz w:val="16"/>
        </w:rPr>
        <w:t>‘</w:t>
      </w:r>
      <w:r w:rsidRPr="00C50E19">
        <w:rPr>
          <w:sz w:val="16"/>
        </w:rPr>
        <w:t>new fields of virtuality</w:t>
      </w:r>
      <w:r>
        <w:rPr>
          <w:sz w:val="16"/>
        </w:rPr>
        <w:t>’</w:t>
      </w:r>
      <w:r w:rsidRPr="00C50E19">
        <w:rPr>
          <w:sz w:val="16"/>
        </w:rPr>
        <w:t xml:space="preserve"> for him. He renews contact with old friends, drives to familiar spots, and regains his self-confidence (1995a: l7). This is what </w:t>
      </w:r>
      <w:proofErr w:type="spellStart"/>
      <w:r w:rsidRPr="00C50E19">
        <w:rPr>
          <w:sz w:val="16"/>
        </w:rPr>
        <w:t>Guattari</w:t>
      </w:r>
      <w:proofErr w:type="spellEnd"/>
      <w:r w:rsidRPr="00C50E19">
        <w:rPr>
          <w:sz w:val="16"/>
        </w:rPr>
        <w:t xml:space="preserve"> calls </w:t>
      </w:r>
      <w:r>
        <w:rPr>
          <w:sz w:val="16"/>
        </w:rPr>
        <w:t>‘</w:t>
      </w:r>
      <w:r w:rsidRPr="00C50E19">
        <w:rPr>
          <w:sz w:val="16"/>
        </w:rPr>
        <w:t>a processual exploitation of event-</w:t>
      </w:r>
      <w:proofErr w:type="spellStart"/>
      <w:r w:rsidRPr="00C50E19">
        <w:rPr>
          <w:sz w:val="16"/>
        </w:rPr>
        <w:t>centred</w:t>
      </w:r>
      <w:proofErr w:type="spellEnd"/>
      <w:r w:rsidRPr="00C50E19">
        <w:rPr>
          <w:sz w:val="16"/>
        </w:rPr>
        <w:t xml:space="preserve"> "singularities</w:t>
      </w:r>
      <w:proofErr w:type="gramStart"/>
      <w:r w:rsidRPr="00C50E19">
        <w:rPr>
          <w:sz w:val="16"/>
        </w:rPr>
        <w:t>"</w:t>
      </w:r>
      <w:r>
        <w:rPr>
          <w:sz w:val="16"/>
        </w:rPr>
        <w:t>‘</w:t>
      </w:r>
      <w:r w:rsidRPr="00C50E19">
        <w:rPr>
          <w:sz w:val="16"/>
        </w:rPr>
        <w:t xml:space="preserve"> (</w:t>
      </w:r>
      <w:proofErr w:type="gramEnd"/>
      <w:r w:rsidRPr="00C50E19">
        <w:rPr>
          <w:sz w:val="16"/>
        </w:rPr>
        <w:t xml:space="preserve">1995a: 7). It is notable that </w:t>
      </w:r>
      <w:proofErr w:type="spellStart"/>
      <w:r w:rsidRPr="00C50E19">
        <w:rPr>
          <w:sz w:val="16"/>
        </w:rPr>
        <w:t>Guattari</w:t>
      </w:r>
      <w:proofErr w:type="spellEnd"/>
      <w:r w:rsidRPr="00C50E19">
        <w:rPr>
          <w:sz w:val="16"/>
        </w:rPr>
        <w:t xml:space="preserve"> seems to have experienced something similar when he learned to drive at the comparatively late age of 35. His life changed dramatically when he got his driving </w:t>
      </w:r>
      <w:proofErr w:type="spellStart"/>
      <w:r w:rsidRPr="00C50E19">
        <w:rPr>
          <w:sz w:val="16"/>
        </w:rPr>
        <w:t>licence</w:t>
      </w:r>
      <w:proofErr w:type="spellEnd"/>
      <w:r w:rsidRPr="00C50E19">
        <w:rPr>
          <w:sz w:val="16"/>
        </w:rPr>
        <w:t xml:space="preserve">: </w:t>
      </w:r>
      <w:r>
        <w:rPr>
          <w:sz w:val="16"/>
        </w:rPr>
        <w:t>‘</w:t>
      </w:r>
      <w:r w:rsidRPr="00C50E19">
        <w:rPr>
          <w:sz w:val="16"/>
        </w:rPr>
        <w:t>I became more independent, which eventually led, among other things, to a divorce</w:t>
      </w:r>
      <w:r>
        <w:rPr>
          <w:sz w:val="16"/>
        </w:rPr>
        <w:t>’</w:t>
      </w:r>
      <w:r w:rsidRPr="00C50E19">
        <w:rPr>
          <w:sz w:val="16"/>
        </w:rPr>
        <w:t xml:space="preserve"> (1995a: 241; 1989a: 244). </w:t>
      </w:r>
    </w:p>
    <w:p w14:paraId="003CBF3F" w14:textId="77777777" w:rsidR="007B6000" w:rsidRPr="00C50E19" w:rsidRDefault="007B6000" w:rsidP="007B6000">
      <w:pPr>
        <w:rPr>
          <w:sz w:val="16"/>
        </w:rPr>
      </w:pPr>
      <w:proofErr w:type="spellStart"/>
      <w:r w:rsidRPr="00C50E19">
        <w:rPr>
          <w:sz w:val="16"/>
        </w:rPr>
        <w:t>Guattari</w:t>
      </w:r>
      <w:r>
        <w:rPr>
          <w:sz w:val="16"/>
        </w:rPr>
        <w:t>’</w:t>
      </w:r>
      <w:r w:rsidRPr="00C50E19">
        <w:rPr>
          <w:sz w:val="16"/>
        </w:rPr>
        <w:t>s</w:t>
      </w:r>
      <w:proofErr w:type="spellEnd"/>
      <w:r w:rsidRPr="00C50E19">
        <w:rPr>
          <w:sz w:val="16"/>
        </w:rPr>
        <w:t xml:space="preserve"> </w:t>
      </w:r>
      <w:proofErr w:type="spellStart"/>
      <w:r w:rsidRPr="00C50E19">
        <w:rPr>
          <w:sz w:val="16"/>
        </w:rPr>
        <w:t>favourite</w:t>
      </w:r>
      <w:proofErr w:type="spellEnd"/>
      <w:r w:rsidRPr="00C50E19">
        <w:rPr>
          <w:sz w:val="16"/>
        </w:rPr>
        <w:t xml:space="preserve"> - Proustian - example of an </w:t>
      </w:r>
      <w:proofErr w:type="spellStart"/>
      <w:r w:rsidRPr="00C50E19">
        <w:rPr>
          <w:sz w:val="16"/>
        </w:rPr>
        <w:t>existentializing</w:t>
      </w:r>
      <w:proofErr w:type="spellEnd"/>
      <w:r w:rsidRPr="00C50E19">
        <w:rPr>
          <w:sz w:val="16"/>
        </w:rPr>
        <w:t xml:space="preserve"> refrain is the effect on Swann of the </w:t>
      </w:r>
      <w:r>
        <w:rPr>
          <w:sz w:val="16"/>
        </w:rPr>
        <w:t>‘</w:t>
      </w:r>
      <w:r w:rsidRPr="00C50E19">
        <w:rPr>
          <w:sz w:val="16"/>
        </w:rPr>
        <w:t>little phrase</w:t>
      </w:r>
      <w:r>
        <w:rPr>
          <w:sz w:val="16"/>
        </w:rPr>
        <w:t>’</w:t>
      </w:r>
      <w:r w:rsidRPr="00C50E19">
        <w:rPr>
          <w:sz w:val="16"/>
        </w:rPr>
        <w:t xml:space="preserve"> from the </w:t>
      </w:r>
      <w:proofErr w:type="spellStart"/>
      <w:r w:rsidRPr="00C50E19">
        <w:rPr>
          <w:sz w:val="16"/>
        </w:rPr>
        <w:t>Vinteuil</w:t>
      </w:r>
      <w:proofErr w:type="spellEnd"/>
      <w:r w:rsidRPr="00C50E19">
        <w:rPr>
          <w:sz w:val="16"/>
        </w:rPr>
        <w:t xml:space="preserve"> sonata. This refrain has </w:t>
      </w:r>
      <w:r>
        <w:rPr>
          <w:sz w:val="16"/>
        </w:rPr>
        <w:t>‘</w:t>
      </w:r>
      <w:r w:rsidRPr="00C50E19">
        <w:rPr>
          <w:sz w:val="16"/>
        </w:rPr>
        <w:t xml:space="preserve">a sort of </w:t>
      </w:r>
      <w:proofErr w:type="spellStart"/>
      <w:r w:rsidRPr="00C50E19">
        <w:rPr>
          <w:sz w:val="16"/>
        </w:rPr>
        <w:t>rc</w:t>
      </w:r>
      <w:proofErr w:type="spellEnd"/>
      <w:r w:rsidRPr="00C50E19">
        <w:rPr>
          <w:sz w:val="16"/>
        </w:rPr>
        <w:t>-creative influence</w:t>
      </w:r>
      <w:r>
        <w:rPr>
          <w:sz w:val="16"/>
        </w:rPr>
        <w:t>’</w:t>
      </w:r>
      <w:r w:rsidRPr="00C50E19">
        <w:rPr>
          <w:sz w:val="16"/>
        </w:rPr>
        <w:t xml:space="preserve"> upon Swann; he is </w:t>
      </w:r>
      <w:r>
        <w:rPr>
          <w:sz w:val="16"/>
        </w:rPr>
        <w:t>‘</w:t>
      </w:r>
      <w:r w:rsidRPr="00C50E19">
        <w:rPr>
          <w:sz w:val="16"/>
        </w:rPr>
        <w:t>like a confirmed invalid in whom, all of a sudden, a change of air and surroundings, or a new course of treatment, or sometimes an organic change in himself, spontaneous and unaccountable, seems to have brought about such an improvement in his health that he begins to envisage the possibility, hitherto beyond all hope, of starting to lead belatedly a wholly different life</w:t>
      </w:r>
      <w:r>
        <w:rPr>
          <w:sz w:val="16"/>
        </w:rPr>
        <w:t>’</w:t>
      </w:r>
      <w:r w:rsidRPr="00C50E19">
        <w:rPr>
          <w:sz w:val="16"/>
        </w:rPr>
        <w:t xml:space="preserve">.ro An existential Territory can either become stratified and trapped in </w:t>
      </w:r>
      <w:r>
        <w:rPr>
          <w:sz w:val="16"/>
        </w:rPr>
        <w:t>‘</w:t>
      </w:r>
      <w:r w:rsidRPr="00C50E19">
        <w:rPr>
          <w:sz w:val="16"/>
        </w:rPr>
        <w:t>deathly repetitions</w:t>
      </w:r>
      <w:r>
        <w:rPr>
          <w:sz w:val="16"/>
        </w:rPr>
        <w:t>’</w:t>
      </w:r>
      <w:r w:rsidRPr="00C50E19">
        <w:rPr>
          <w:sz w:val="16"/>
        </w:rPr>
        <w:t xml:space="preserve">, as in the case of the tele-spectator in front of the screen watching advertisements, or is capable of being reactivated by a singular event, as in the case of the patient who takes up driving. </w:t>
      </w:r>
    </w:p>
    <w:p w14:paraId="358185F1" w14:textId="77777777" w:rsidR="007B6000" w:rsidRPr="00C50E19" w:rsidRDefault="007B6000" w:rsidP="007B6000">
      <w:pPr>
        <w:rPr>
          <w:sz w:val="16"/>
        </w:rPr>
      </w:pPr>
      <w:r w:rsidRPr="00C50E19">
        <w:rPr>
          <w:sz w:val="16"/>
        </w:rPr>
        <w:t xml:space="preserve">The idea of </w:t>
      </w:r>
      <w:r w:rsidRPr="00801B4D">
        <w:rPr>
          <w:rStyle w:val="StyleUnderline"/>
          <w:highlight w:val="cyan"/>
        </w:rPr>
        <w:t xml:space="preserve">a </w:t>
      </w:r>
      <w:r w:rsidRPr="00801B4D">
        <w:rPr>
          <w:rStyle w:val="Emphasis"/>
          <w:highlight w:val="cyan"/>
        </w:rPr>
        <w:t>singular event</w:t>
      </w:r>
      <w:r w:rsidRPr="00C50E19">
        <w:rPr>
          <w:rStyle w:val="StyleUnderline"/>
        </w:rPr>
        <w:t xml:space="preserve"> in one</w:t>
      </w:r>
      <w:r>
        <w:rPr>
          <w:rStyle w:val="StyleUnderline"/>
        </w:rPr>
        <w:t>’</w:t>
      </w:r>
      <w:r w:rsidRPr="00C50E19">
        <w:rPr>
          <w:rStyle w:val="StyleUnderline"/>
        </w:rPr>
        <w:t>s life</w:t>
      </w:r>
      <w:r w:rsidRPr="00C50E19">
        <w:rPr>
          <w:sz w:val="16"/>
        </w:rPr>
        <w:t xml:space="preserve">, which </w:t>
      </w:r>
      <w:r w:rsidRPr="00801B4D">
        <w:rPr>
          <w:rStyle w:val="StyleUnderline"/>
          <w:highlight w:val="cyan"/>
        </w:rPr>
        <w:t xml:space="preserve">may be almost </w:t>
      </w:r>
      <w:r w:rsidRPr="00801B4D">
        <w:rPr>
          <w:rStyle w:val="Emphasis"/>
          <w:highlight w:val="cyan"/>
        </w:rPr>
        <w:t>imperceptible</w:t>
      </w:r>
      <w:r w:rsidRPr="00801B4D">
        <w:rPr>
          <w:rStyle w:val="StyleUnderline"/>
          <w:highlight w:val="cyan"/>
        </w:rPr>
        <w:t xml:space="preserve"> but</w:t>
      </w:r>
      <w:r w:rsidRPr="00C50E19">
        <w:rPr>
          <w:sz w:val="16"/>
        </w:rPr>
        <w:t xml:space="preserve"> which </w:t>
      </w:r>
      <w:r w:rsidRPr="00801B4D">
        <w:rPr>
          <w:rStyle w:val="StyleUnderline"/>
          <w:highlight w:val="cyan"/>
        </w:rPr>
        <w:t xml:space="preserve">has </w:t>
      </w:r>
      <w:r w:rsidRPr="00801B4D">
        <w:rPr>
          <w:rStyle w:val="Emphasis"/>
          <w:highlight w:val="cyan"/>
        </w:rPr>
        <w:t>enormous repercussions</w:t>
      </w:r>
      <w:r w:rsidRPr="00C50E19">
        <w:rPr>
          <w:sz w:val="16"/>
        </w:rPr>
        <w:t xml:space="preserve">, is borrowed from modern physics. It was apparent to the physicist James Clerk Maxwell as long ago as the nineteenth century that singular events or points might have a political - or what </w:t>
      </w:r>
      <w:proofErr w:type="spellStart"/>
      <w:r w:rsidRPr="00C50E19">
        <w:rPr>
          <w:sz w:val="16"/>
        </w:rPr>
        <w:t>Guattari</w:t>
      </w:r>
      <w:proofErr w:type="spellEnd"/>
      <w:r w:rsidRPr="00C50E19">
        <w:rPr>
          <w:sz w:val="16"/>
        </w:rPr>
        <w:t xml:space="preserve"> would call micropolitical - application and a catalyzing power: </w:t>
      </w:r>
    </w:p>
    <w:p w14:paraId="44FC2EEA" w14:textId="77777777" w:rsidR="007B6000" w:rsidRPr="00C50E19" w:rsidRDefault="007B6000" w:rsidP="007B6000">
      <w:pPr>
        <w:rPr>
          <w:sz w:val="16"/>
        </w:rPr>
      </w:pPr>
      <w:r w:rsidRPr="00C50E19">
        <w:rPr>
          <w:sz w:val="16"/>
        </w:rPr>
        <w:t xml:space="preserve">the system has a quantity of potential energy, which is capable of being transformed into motion, but which cannot begin to be so transformed till the system has reached a certain configuration, to attain which requires an expenditure of work, which in certain cases may be </w:t>
      </w:r>
      <w:proofErr w:type="spellStart"/>
      <w:r w:rsidRPr="00C50E19">
        <w:rPr>
          <w:sz w:val="16"/>
        </w:rPr>
        <w:t>infinitessimally</w:t>
      </w:r>
      <w:proofErr w:type="spellEnd"/>
      <w:r w:rsidRPr="00C50E19">
        <w:rPr>
          <w:sz w:val="16"/>
        </w:rPr>
        <w:t xml:space="preserve"> small, and in general bears no definite proportion to the energy developed in consequence thereof. For example, </w:t>
      </w:r>
      <w:r w:rsidRPr="00801B4D">
        <w:rPr>
          <w:rStyle w:val="StyleUnderline"/>
          <w:highlight w:val="cyan"/>
        </w:rPr>
        <w:t xml:space="preserve">a </w:t>
      </w:r>
      <w:r w:rsidRPr="00801B4D">
        <w:rPr>
          <w:rStyle w:val="Emphasis"/>
          <w:highlight w:val="cyan"/>
        </w:rPr>
        <w:t>rock</w:t>
      </w:r>
      <w:r w:rsidRPr="00C50E19">
        <w:rPr>
          <w:rStyle w:val="StyleUnderline"/>
        </w:rPr>
        <w:t xml:space="preserve"> loosed by frost and balanced </w:t>
      </w:r>
      <w:r w:rsidRPr="00801B4D">
        <w:rPr>
          <w:rStyle w:val="StyleUnderline"/>
          <w:highlight w:val="cyan"/>
        </w:rPr>
        <w:t>on a</w:t>
      </w:r>
      <w:r w:rsidRPr="00C50E19">
        <w:rPr>
          <w:rStyle w:val="StyleUnderline"/>
        </w:rPr>
        <w:t xml:space="preserve"> singular point of the </w:t>
      </w:r>
      <w:r w:rsidRPr="00801B4D">
        <w:rPr>
          <w:rStyle w:val="StyleUnderline"/>
          <w:highlight w:val="cyan"/>
        </w:rPr>
        <w:t>mountain-side</w:t>
      </w:r>
      <w:r w:rsidRPr="00C50E19">
        <w:rPr>
          <w:sz w:val="16"/>
        </w:rPr>
        <w:t xml:space="preserve">, </w:t>
      </w:r>
      <w:r w:rsidRPr="00801B4D">
        <w:rPr>
          <w:rStyle w:val="StyleUnderline"/>
          <w:highlight w:val="cyan"/>
        </w:rPr>
        <w:t xml:space="preserve">the </w:t>
      </w:r>
      <w:r w:rsidRPr="00801B4D">
        <w:rPr>
          <w:rStyle w:val="Emphasis"/>
          <w:highlight w:val="cyan"/>
        </w:rPr>
        <w:t>little spark</w:t>
      </w:r>
      <w:r w:rsidRPr="00801B4D">
        <w:rPr>
          <w:rStyle w:val="StyleUnderline"/>
          <w:highlight w:val="cyan"/>
        </w:rPr>
        <w:t xml:space="preserve"> which kindles the great forest</w:t>
      </w:r>
      <w:r w:rsidRPr="00C50E19">
        <w:rPr>
          <w:sz w:val="16"/>
        </w:rPr>
        <w:t xml:space="preserve">, </w:t>
      </w:r>
      <w:r w:rsidRPr="00801B4D">
        <w:rPr>
          <w:rStyle w:val="StyleUnderline"/>
          <w:highlight w:val="cyan"/>
        </w:rPr>
        <w:t xml:space="preserve">the </w:t>
      </w:r>
      <w:r w:rsidRPr="00801B4D">
        <w:rPr>
          <w:rStyle w:val="Emphasis"/>
          <w:highlight w:val="cyan"/>
        </w:rPr>
        <w:t>little word</w:t>
      </w:r>
      <w:r w:rsidRPr="00801B4D">
        <w:rPr>
          <w:rStyle w:val="StyleUnderline"/>
          <w:highlight w:val="cyan"/>
        </w:rPr>
        <w:t xml:space="preserve"> which sets the world a-fighting</w:t>
      </w:r>
      <w:r w:rsidRPr="00C50E19">
        <w:rPr>
          <w:sz w:val="16"/>
        </w:rPr>
        <w:t xml:space="preserve">, the little sample which prevents a man from doing his will, </w:t>
      </w:r>
      <w:r w:rsidRPr="006359C7">
        <w:rPr>
          <w:rStyle w:val="StyleUnderline"/>
        </w:rPr>
        <w:t xml:space="preserve">the </w:t>
      </w:r>
      <w:r w:rsidRPr="006359C7">
        <w:rPr>
          <w:rStyle w:val="Emphasis"/>
        </w:rPr>
        <w:t>little spore</w:t>
      </w:r>
      <w:r w:rsidRPr="006359C7">
        <w:rPr>
          <w:rStyle w:val="StyleUnderline"/>
        </w:rPr>
        <w:t xml:space="preserve"> which blights all the potatoes</w:t>
      </w:r>
      <w:r w:rsidRPr="00C50E19">
        <w:rPr>
          <w:sz w:val="16"/>
        </w:rPr>
        <w:t xml:space="preserve">, the little gemmule which makes us philosophers or idiots. </w:t>
      </w:r>
      <w:r w:rsidRPr="00C50E19">
        <w:rPr>
          <w:rStyle w:val="StyleUnderline"/>
        </w:rPr>
        <w:t xml:space="preserve">Every existence above a certain rank has its </w:t>
      </w:r>
      <w:r w:rsidRPr="00F62D9D">
        <w:rPr>
          <w:rStyle w:val="Emphasis"/>
        </w:rPr>
        <w:t>singular points</w:t>
      </w:r>
      <w:r w:rsidRPr="00C50E19">
        <w:rPr>
          <w:sz w:val="16"/>
        </w:rPr>
        <w:t xml:space="preserve">: </w:t>
      </w:r>
      <w:r w:rsidRPr="00C50E19">
        <w:rPr>
          <w:rStyle w:val="StyleUnderline"/>
        </w:rPr>
        <w:t xml:space="preserve">the </w:t>
      </w:r>
      <w:r w:rsidRPr="00F62D9D">
        <w:rPr>
          <w:rStyle w:val="Emphasis"/>
        </w:rPr>
        <w:t>higher</w:t>
      </w:r>
      <w:r w:rsidRPr="00C50E19">
        <w:rPr>
          <w:rStyle w:val="StyleUnderline"/>
        </w:rPr>
        <w:t xml:space="preserve"> the rank</w:t>
      </w:r>
      <w:r w:rsidRPr="00C50E19">
        <w:rPr>
          <w:sz w:val="16"/>
        </w:rPr>
        <w:t xml:space="preserve">, </w:t>
      </w:r>
      <w:r w:rsidRPr="00C50E19">
        <w:rPr>
          <w:rStyle w:val="StyleUnderline"/>
        </w:rPr>
        <w:t xml:space="preserve">the </w:t>
      </w:r>
      <w:r w:rsidRPr="00F62D9D">
        <w:rPr>
          <w:rStyle w:val="Emphasis"/>
        </w:rPr>
        <w:t>more</w:t>
      </w:r>
      <w:r w:rsidRPr="00C50E19">
        <w:rPr>
          <w:rStyle w:val="StyleUnderline"/>
        </w:rPr>
        <w:t xml:space="preserve"> of them</w:t>
      </w:r>
      <w:r w:rsidRPr="00C50E19">
        <w:rPr>
          <w:sz w:val="16"/>
        </w:rPr>
        <w:t xml:space="preserve">. At </w:t>
      </w:r>
      <w:r w:rsidRPr="00C50E19">
        <w:rPr>
          <w:rStyle w:val="StyleUnderline"/>
        </w:rPr>
        <w:t>these points</w:t>
      </w:r>
      <w:r w:rsidRPr="00C50E19">
        <w:rPr>
          <w:sz w:val="16"/>
        </w:rPr>
        <w:t xml:space="preserve">, influences </w:t>
      </w:r>
      <w:r w:rsidRPr="00C50E19">
        <w:rPr>
          <w:rStyle w:val="StyleUnderline"/>
        </w:rPr>
        <w:t>whose</w:t>
      </w:r>
      <w:r w:rsidRPr="00C50E19">
        <w:rPr>
          <w:sz w:val="16"/>
        </w:rPr>
        <w:t xml:space="preserve"> physical </w:t>
      </w:r>
      <w:r w:rsidRPr="00C50E19">
        <w:rPr>
          <w:rStyle w:val="StyleUnderline"/>
        </w:rPr>
        <w:t xml:space="preserve">magnitude is </w:t>
      </w:r>
      <w:r w:rsidRPr="00F62D9D">
        <w:rPr>
          <w:rStyle w:val="Emphasis"/>
        </w:rPr>
        <w:t>too small</w:t>
      </w:r>
      <w:r w:rsidRPr="00C50E19">
        <w:rPr>
          <w:rStyle w:val="StyleUnderline"/>
        </w:rPr>
        <w:t xml:space="preserve"> to be taken account of</w:t>
      </w:r>
      <w:r w:rsidRPr="00C50E19">
        <w:rPr>
          <w:sz w:val="16"/>
        </w:rPr>
        <w:t xml:space="preserve"> by a finite being, </w:t>
      </w:r>
      <w:r w:rsidRPr="00C50E19">
        <w:rPr>
          <w:rStyle w:val="StyleUnderline"/>
        </w:rPr>
        <w:t xml:space="preserve">may produce results of the </w:t>
      </w:r>
      <w:r w:rsidRPr="00F62D9D">
        <w:rPr>
          <w:rStyle w:val="Emphasis"/>
        </w:rPr>
        <w:t>greatest importance</w:t>
      </w:r>
      <w:r w:rsidRPr="00C50E19">
        <w:rPr>
          <w:sz w:val="16"/>
        </w:rPr>
        <w:t xml:space="preserve">. </w:t>
      </w:r>
      <w:r w:rsidRPr="00801B4D">
        <w:rPr>
          <w:rStyle w:val="StyleUnderline"/>
          <w:highlight w:val="cyan"/>
        </w:rPr>
        <w:t xml:space="preserve">All great results produced by human </w:t>
      </w:r>
      <w:proofErr w:type="spellStart"/>
      <w:r w:rsidRPr="00801B4D">
        <w:rPr>
          <w:rStyle w:val="StyleUnderline"/>
          <w:highlight w:val="cyan"/>
        </w:rPr>
        <w:t>endeavour</w:t>
      </w:r>
      <w:proofErr w:type="spellEnd"/>
      <w:r w:rsidRPr="00801B4D">
        <w:rPr>
          <w:rStyle w:val="StyleUnderline"/>
          <w:highlight w:val="cyan"/>
        </w:rPr>
        <w:t xml:space="preserve"> </w:t>
      </w:r>
      <w:r w:rsidRPr="00801B4D">
        <w:rPr>
          <w:rStyle w:val="Emphasis"/>
          <w:highlight w:val="cyan"/>
        </w:rPr>
        <w:t>depend</w:t>
      </w:r>
      <w:r w:rsidRPr="00801B4D">
        <w:rPr>
          <w:rStyle w:val="StyleUnderline"/>
          <w:highlight w:val="cyan"/>
        </w:rPr>
        <w:t xml:space="preserve"> on taking advantage of these </w:t>
      </w:r>
      <w:r w:rsidRPr="00801B4D">
        <w:rPr>
          <w:rStyle w:val="Emphasis"/>
          <w:highlight w:val="cyan"/>
        </w:rPr>
        <w:t>singular points</w:t>
      </w:r>
      <w:r w:rsidRPr="00C50E19">
        <w:rPr>
          <w:rStyle w:val="StyleUnderline"/>
        </w:rPr>
        <w:t xml:space="preserve"> when they </w:t>
      </w:r>
      <w:proofErr w:type="spellStart"/>
      <w:r w:rsidRPr="00C50E19">
        <w:rPr>
          <w:rStyle w:val="StyleUnderline"/>
        </w:rPr>
        <w:t>occur</w:t>
      </w:r>
      <w:r w:rsidRPr="00C50E19">
        <w:rPr>
          <w:sz w:val="16"/>
        </w:rPr>
        <w:t>.lt</w:t>
      </w:r>
      <w:proofErr w:type="spellEnd"/>
      <w:r w:rsidRPr="00C50E19">
        <w:rPr>
          <w:sz w:val="16"/>
        </w:rPr>
        <w:t xml:space="preserve"> </w:t>
      </w:r>
    </w:p>
    <w:p w14:paraId="19A0B05C" w14:textId="77777777" w:rsidR="007B6000" w:rsidRPr="00C50E19" w:rsidRDefault="007B6000" w:rsidP="007B6000">
      <w:pPr>
        <w:rPr>
          <w:sz w:val="16"/>
        </w:rPr>
      </w:pPr>
      <w:proofErr w:type="spellStart"/>
      <w:r w:rsidRPr="00C50E19">
        <w:rPr>
          <w:sz w:val="16"/>
        </w:rPr>
        <w:t>Guattari</w:t>
      </w:r>
      <w:proofErr w:type="spellEnd"/>
      <w:r w:rsidRPr="00C50E19">
        <w:rPr>
          <w:sz w:val="16"/>
        </w:rPr>
        <w:t xml:space="preserve"> is fascinated by the non-human aspect of subjectivity. </w:t>
      </w:r>
      <w:r w:rsidRPr="00801B4D">
        <w:rPr>
          <w:rStyle w:val="StyleUnderline"/>
          <w:highlight w:val="cyan"/>
        </w:rPr>
        <w:t xml:space="preserve">Singularity is </w:t>
      </w:r>
      <w:r w:rsidRPr="00801B4D">
        <w:rPr>
          <w:rStyle w:val="Emphasis"/>
          <w:highlight w:val="cyan"/>
        </w:rPr>
        <w:t>not individuality</w:t>
      </w:r>
      <w:r w:rsidRPr="00C50E19">
        <w:rPr>
          <w:sz w:val="16"/>
        </w:rPr>
        <w:t xml:space="preserve">, </w:t>
      </w:r>
      <w:r w:rsidRPr="00C50E19">
        <w:rPr>
          <w:rStyle w:val="StyleUnderline"/>
        </w:rPr>
        <w:t>although it is about being singular</w:t>
      </w:r>
      <w:r w:rsidRPr="00C50E19">
        <w:rPr>
          <w:sz w:val="16"/>
        </w:rPr>
        <w:t xml:space="preserve">. It operates at a pre-personal, pre-individual level. In The Three Ecologies he compares our interior life or </w:t>
      </w:r>
      <w:r>
        <w:rPr>
          <w:sz w:val="16"/>
        </w:rPr>
        <w:t>‘</w:t>
      </w:r>
      <w:r w:rsidRPr="00C50E19">
        <w:rPr>
          <w:sz w:val="16"/>
        </w:rPr>
        <w:t>interiority</w:t>
      </w:r>
      <w:r>
        <w:rPr>
          <w:sz w:val="16"/>
        </w:rPr>
        <w:t>’</w:t>
      </w:r>
      <w:r w:rsidRPr="00C50E19">
        <w:rPr>
          <w:sz w:val="16"/>
        </w:rPr>
        <w:t xml:space="preserve"> to a crossroads where several components of subjectification meet to make up who we think we are. </w:t>
      </w:r>
      <w:r w:rsidRPr="00C50E19">
        <w:rPr>
          <w:rStyle w:val="StyleUnderline"/>
        </w:rPr>
        <w:t xml:space="preserve">The </w:t>
      </w:r>
      <w:proofErr w:type="spellStart"/>
      <w:r w:rsidRPr="00C50E19">
        <w:rPr>
          <w:rStyle w:val="StyleUnderline"/>
        </w:rPr>
        <w:t>resingularization</w:t>
      </w:r>
      <w:proofErr w:type="spellEnd"/>
      <w:r w:rsidRPr="00C50E19">
        <w:rPr>
          <w:rStyle w:val="StyleUnderline"/>
        </w:rPr>
        <w:t xml:space="preserve"> of subjectivity</w:t>
      </w:r>
      <w:r w:rsidRPr="00C50E19">
        <w:rPr>
          <w:sz w:val="16"/>
        </w:rPr>
        <w:t xml:space="preserve">, the liberation of singularities that are repressed by a dominant and dominating mass-media subjectivity, </w:t>
      </w:r>
      <w:r w:rsidRPr="00C50E19">
        <w:rPr>
          <w:rStyle w:val="StyleUnderline"/>
        </w:rPr>
        <w:t xml:space="preserve">has </w:t>
      </w:r>
      <w:r w:rsidRPr="00F62D9D">
        <w:rPr>
          <w:rStyle w:val="Emphasis"/>
        </w:rPr>
        <w:t>nothing</w:t>
      </w:r>
      <w:r w:rsidRPr="00C50E19">
        <w:rPr>
          <w:rStyle w:val="StyleUnderline"/>
        </w:rPr>
        <w:t xml:space="preserve"> to do with individuals</w:t>
      </w:r>
      <w:r w:rsidRPr="00C50E19">
        <w:rPr>
          <w:sz w:val="16"/>
        </w:rPr>
        <w:t xml:space="preserve">.t2 </w:t>
      </w:r>
    </w:p>
    <w:p w14:paraId="449A7BBC" w14:textId="77777777" w:rsidR="007B6000" w:rsidRPr="00C50E19" w:rsidRDefault="007B6000" w:rsidP="007B6000">
      <w:pPr>
        <w:rPr>
          <w:sz w:val="16"/>
        </w:rPr>
      </w:pPr>
      <w:r w:rsidRPr="00C50E19">
        <w:rPr>
          <w:sz w:val="16"/>
        </w:rPr>
        <w:t xml:space="preserve">Nevertheless, an expenditure of work is necessary in order for us to extend our existential Territories. One of the most insistent refrains in The Three Ecologies is that </w:t>
      </w:r>
      <w:r w:rsidRPr="00801B4D">
        <w:rPr>
          <w:rStyle w:val="StyleUnderline"/>
          <w:highlight w:val="cyan"/>
        </w:rPr>
        <w:t xml:space="preserve">we must </w:t>
      </w:r>
      <w:r w:rsidRPr="00801B4D">
        <w:rPr>
          <w:rStyle w:val="Emphasis"/>
          <w:highlight w:val="cyan"/>
        </w:rPr>
        <w:t>abandon</w:t>
      </w:r>
      <w:r w:rsidRPr="00801B4D">
        <w:rPr>
          <w:rStyle w:val="StyleUnderline"/>
          <w:highlight w:val="cyan"/>
        </w:rPr>
        <w:t xml:space="preserve"> scientific</w:t>
      </w:r>
      <w:r w:rsidRPr="00C50E19">
        <w:rPr>
          <w:sz w:val="16"/>
        </w:rPr>
        <w:t xml:space="preserve"> (or pseudo-scientific) </w:t>
      </w:r>
      <w:r w:rsidRPr="00801B4D">
        <w:rPr>
          <w:rStyle w:val="StyleUnderline"/>
          <w:highlight w:val="cyan"/>
        </w:rPr>
        <w:t xml:space="preserve">paradigms and return to </w:t>
      </w:r>
      <w:r w:rsidRPr="00801B4D">
        <w:rPr>
          <w:rStyle w:val="Emphasis"/>
          <w:highlight w:val="cyan"/>
        </w:rPr>
        <w:t>aesthetic</w:t>
      </w:r>
      <w:r w:rsidRPr="00801B4D">
        <w:rPr>
          <w:rStyle w:val="StyleUnderline"/>
          <w:highlight w:val="cyan"/>
        </w:rPr>
        <w:t xml:space="preserve"> ones</w:t>
      </w:r>
      <w:r w:rsidRPr="00C50E19">
        <w:rPr>
          <w:sz w:val="16"/>
        </w:rPr>
        <w:t xml:space="preserve">. </w:t>
      </w:r>
      <w:r w:rsidRPr="00C50E19">
        <w:rPr>
          <w:rStyle w:val="StyleUnderline"/>
        </w:rPr>
        <w:t xml:space="preserve">We need to </w:t>
      </w:r>
      <w:r w:rsidRPr="00F62D9D">
        <w:rPr>
          <w:rStyle w:val="Emphasis"/>
        </w:rPr>
        <w:t>continually reinvent</w:t>
      </w:r>
      <w:r w:rsidRPr="00C50E19">
        <w:rPr>
          <w:rStyle w:val="StyleUnderline"/>
        </w:rPr>
        <w:t xml:space="preserve"> our lives like an artist</w:t>
      </w:r>
      <w:r w:rsidRPr="00C50E19">
        <w:rPr>
          <w:sz w:val="16"/>
        </w:rPr>
        <w:t xml:space="preserve">. </w:t>
      </w:r>
      <w:r>
        <w:rPr>
          <w:rStyle w:val="StyleUnderline"/>
        </w:rPr>
        <w:t>‘</w:t>
      </w:r>
      <w:r w:rsidRPr="00C50E19">
        <w:rPr>
          <w:rStyle w:val="StyleUnderline"/>
        </w:rPr>
        <w:t>Life</w:t>
      </w:r>
      <w:r w:rsidRPr="00C50E19">
        <w:rPr>
          <w:sz w:val="16"/>
        </w:rPr>
        <w:t>,</w:t>
      </w:r>
      <w:r>
        <w:rPr>
          <w:sz w:val="16"/>
        </w:rPr>
        <w:t>’</w:t>
      </w:r>
      <w:r w:rsidRPr="00C50E19">
        <w:rPr>
          <w:sz w:val="16"/>
        </w:rPr>
        <w:t xml:space="preserve"> as </w:t>
      </w:r>
      <w:proofErr w:type="spellStart"/>
      <w:r w:rsidRPr="00C50E19">
        <w:rPr>
          <w:sz w:val="16"/>
        </w:rPr>
        <w:t>Guattari</w:t>
      </w:r>
      <w:proofErr w:type="spellEnd"/>
      <w:r w:rsidRPr="00C50E19">
        <w:rPr>
          <w:sz w:val="16"/>
        </w:rPr>
        <w:t xml:space="preserve"> has said elsewhere, </w:t>
      </w:r>
      <w:r>
        <w:rPr>
          <w:rStyle w:val="StyleUnderline"/>
        </w:rPr>
        <w:t>‘</w:t>
      </w:r>
      <w:r w:rsidRPr="00C50E19">
        <w:rPr>
          <w:rStyle w:val="StyleUnderline"/>
        </w:rPr>
        <w:t>is like a performance</w:t>
      </w:r>
      <w:r w:rsidRPr="00C50E19">
        <w:rPr>
          <w:sz w:val="16"/>
        </w:rPr>
        <w:t xml:space="preserve">, </w:t>
      </w:r>
      <w:r w:rsidRPr="00C50E19">
        <w:rPr>
          <w:rStyle w:val="StyleUnderline"/>
        </w:rPr>
        <w:t>one must</w:t>
      </w:r>
      <w:r w:rsidRPr="00C50E19">
        <w:rPr>
          <w:sz w:val="16"/>
        </w:rPr>
        <w:t xml:space="preserve"> construct it, </w:t>
      </w:r>
      <w:r w:rsidRPr="00C50E19">
        <w:rPr>
          <w:rStyle w:val="StyleUnderline"/>
        </w:rPr>
        <w:t>work at it,</w:t>
      </w:r>
      <w:r w:rsidRPr="00C50E19">
        <w:rPr>
          <w:sz w:val="16"/>
        </w:rPr>
        <w:t xml:space="preserve"> singularize it</w:t>
      </w:r>
      <w:r>
        <w:rPr>
          <w:sz w:val="16"/>
        </w:rPr>
        <w:t>’</w:t>
      </w:r>
      <w:r w:rsidRPr="00C50E19">
        <w:rPr>
          <w:sz w:val="16"/>
        </w:rPr>
        <w:t xml:space="preserve"> (1989c: 20). </w:t>
      </w:r>
      <w:r w:rsidRPr="00C50E19">
        <w:rPr>
          <w:rStyle w:val="StyleUnderline"/>
        </w:rPr>
        <w:t xml:space="preserve">It is an </w:t>
      </w:r>
      <w:r w:rsidRPr="00F62D9D">
        <w:rPr>
          <w:rStyle w:val="Emphasis"/>
        </w:rPr>
        <w:t xml:space="preserve">ongoing </w:t>
      </w:r>
      <w:proofErr w:type="spellStart"/>
      <w:r w:rsidRPr="00F62D9D">
        <w:rPr>
          <w:rStyle w:val="Emphasis"/>
        </w:rPr>
        <w:t>aesthetico</w:t>
      </w:r>
      <w:proofErr w:type="spellEnd"/>
      <w:r w:rsidRPr="00F62D9D">
        <w:rPr>
          <w:rStyle w:val="Emphasis"/>
        </w:rPr>
        <w:t>-existential process</w:t>
      </w:r>
      <w:r w:rsidRPr="00C50E19">
        <w:rPr>
          <w:sz w:val="16"/>
        </w:rPr>
        <w:t xml:space="preserve">. </w:t>
      </w:r>
      <w:r>
        <w:rPr>
          <w:sz w:val="16"/>
        </w:rPr>
        <w:t>‘</w:t>
      </w:r>
      <w:r w:rsidRPr="00C50E19">
        <w:rPr>
          <w:sz w:val="16"/>
        </w:rPr>
        <w:t xml:space="preserve">As we weave and unweave our </w:t>
      </w:r>
      <w:proofErr w:type="gramStart"/>
      <w:r w:rsidRPr="00C50E19">
        <w:rPr>
          <w:sz w:val="16"/>
        </w:rPr>
        <w:t>bodies .</w:t>
      </w:r>
      <w:proofErr w:type="gramEnd"/>
      <w:r w:rsidRPr="00C50E19">
        <w:rPr>
          <w:sz w:val="16"/>
        </w:rPr>
        <w:t xml:space="preserve"> . from day to day, their molecules shuttled to and fro, so does the artist weave and unweave his image</w:t>
      </w:r>
      <w:r>
        <w:rPr>
          <w:sz w:val="16"/>
        </w:rPr>
        <w:t>’</w:t>
      </w:r>
      <w:r w:rsidRPr="00C50E19">
        <w:rPr>
          <w:sz w:val="16"/>
        </w:rPr>
        <w:t xml:space="preserve"> (</w:t>
      </w:r>
      <w:proofErr w:type="spellStart"/>
      <w:r w:rsidRPr="00C50E19">
        <w:rPr>
          <w:sz w:val="16"/>
        </w:rPr>
        <w:t>oyce</w:t>
      </w:r>
      <w:proofErr w:type="spellEnd"/>
      <w:r w:rsidRPr="00C50E19">
        <w:rPr>
          <w:sz w:val="16"/>
        </w:rPr>
        <w:t xml:space="preserve">, 1986: 159). ln The Three Ecologies </w:t>
      </w:r>
      <w:r w:rsidRPr="00C50E19">
        <w:rPr>
          <w:rStyle w:val="StyleUnderline"/>
        </w:rPr>
        <w:t xml:space="preserve">it is artists who provide us with the </w:t>
      </w:r>
      <w:r w:rsidRPr="00F62D9D">
        <w:rPr>
          <w:rStyle w:val="Emphasis"/>
        </w:rPr>
        <w:t>most profound insights</w:t>
      </w:r>
      <w:r w:rsidRPr="00C50E19">
        <w:rPr>
          <w:rStyle w:val="StyleUnderline"/>
        </w:rPr>
        <w:t xml:space="preserve"> into the human condition</w:t>
      </w:r>
      <w:r w:rsidRPr="00C50E19">
        <w:rPr>
          <w:sz w:val="16"/>
        </w:rPr>
        <w:t xml:space="preserve">, </w:t>
      </w:r>
      <w:r w:rsidRPr="00C50E19">
        <w:rPr>
          <w:rStyle w:val="StyleUnderline"/>
        </w:rPr>
        <w:t>not</w:t>
      </w:r>
      <w:r w:rsidRPr="00C50E19">
        <w:rPr>
          <w:sz w:val="16"/>
        </w:rPr>
        <w:t xml:space="preserve"> professional </w:t>
      </w:r>
      <w:proofErr w:type="gramStart"/>
      <w:r w:rsidRPr="00C50E19">
        <w:rPr>
          <w:rStyle w:val="StyleUnderline"/>
        </w:rPr>
        <w:t>scientists</w:t>
      </w:r>
      <w:proofErr w:type="gramEnd"/>
      <w:r w:rsidRPr="00C50E19">
        <w:rPr>
          <w:rStyle w:val="StyleUnderline"/>
        </w:rPr>
        <w:t xml:space="preserve"> or psychoanalysts</w:t>
      </w:r>
      <w:r w:rsidRPr="00C50E19">
        <w:rPr>
          <w:sz w:val="16"/>
        </w:rPr>
        <w:t xml:space="preserve">. Goethe, Proust, Joyce, Artaud and Beckett are all cited, but there are many others. </w:t>
      </w:r>
      <w:proofErr w:type="spellStart"/>
      <w:r w:rsidRPr="00C50E19">
        <w:rPr>
          <w:sz w:val="16"/>
        </w:rPr>
        <w:t>Biichner</w:t>
      </w:r>
      <w:proofErr w:type="spellEnd"/>
      <w:r w:rsidRPr="00C50E19">
        <w:rPr>
          <w:sz w:val="16"/>
        </w:rPr>
        <w:t xml:space="preserve">, for example, whose Lenz is a classic study in schizophrenia long before the term was invented and has been described as </w:t>
      </w:r>
      <w:r>
        <w:rPr>
          <w:sz w:val="16"/>
        </w:rPr>
        <w:t>‘</w:t>
      </w:r>
      <w:r w:rsidRPr="00C50E19">
        <w:rPr>
          <w:sz w:val="16"/>
        </w:rPr>
        <w:t>proof that poetic utterances can anticipate scientific advances by decades</w:t>
      </w:r>
      <w:r>
        <w:rPr>
          <w:sz w:val="16"/>
        </w:rPr>
        <w:t>’</w:t>
      </w:r>
      <w:r w:rsidRPr="00C50E19">
        <w:rPr>
          <w:sz w:val="16"/>
        </w:rPr>
        <w:t>,13 or Sacher-</w:t>
      </w:r>
      <w:proofErr w:type="spellStart"/>
      <w:r w:rsidRPr="00C50E19">
        <w:rPr>
          <w:sz w:val="16"/>
        </w:rPr>
        <w:t>Masoch</w:t>
      </w:r>
      <w:proofErr w:type="spellEnd"/>
      <w:r w:rsidRPr="00C50E19">
        <w:rPr>
          <w:sz w:val="16"/>
        </w:rPr>
        <w:t xml:space="preserve">, whose Venus in Furs diagnosed an entire condition to which he reluctantly gave his name.la </w:t>
      </w:r>
    </w:p>
    <w:p w14:paraId="7589AB9E" w14:textId="77777777" w:rsidR="007B6000" w:rsidRPr="00C50E19" w:rsidRDefault="007B6000" w:rsidP="007B6000">
      <w:pPr>
        <w:rPr>
          <w:sz w:val="16"/>
        </w:rPr>
      </w:pPr>
      <w:r w:rsidRPr="00801B4D">
        <w:rPr>
          <w:rStyle w:val="StyleUnderline"/>
          <w:highlight w:val="cyan"/>
        </w:rPr>
        <w:t xml:space="preserve">The best artists </w:t>
      </w:r>
      <w:r w:rsidRPr="00801B4D">
        <w:rPr>
          <w:rStyle w:val="Emphasis"/>
          <w:highlight w:val="cyan"/>
        </w:rPr>
        <w:t>don’t repeat</w:t>
      </w:r>
      <w:r w:rsidRPr="00F62D9D">
        <w:rPr>
          <w:rStyle w:val="Emphasis"/>
        </w:rPr>
        <w:t xml:space="preserve"> themselves</w:t>
      </w:r>
      <w:r w:rsidRPr="00C50E19">
        <w:rPr>
          <w:sz w:val="16"/>
        </w:rPr>
        <w:t xml:space="preserve">, </w:t>
      </w:r>
      <w:r w:rsidRPr="00801B4D">
        <w:rPr>
          <w:rStyle w:val="StyleUnderline"/>
          <w:highlight w:val="cyan"/>
        </w:rPr>
        <w:t xml:space="preserve">they </w:t>
      </w:r>
      <w:r w:rsidRPr="00801B4D">
        <w:rPr>
          <w:rStyle w:val="Emphasis"/>
          <w:highlight w:val="cyan"/>
        </w:rPr>
        <w:t xml:space="preserve">start </w:t>
      </w:r>
      <w:r w:rsidRPr="006359C7">
        <w:rPr>
          <w:rStyle w:val="Emphasis"/>
          <w:highlight w:val="cyan"/>
        </w:rPr>
        <w:t>over</w:t>
      </w:r>
      <w:r w:rsidRPr="006359C7">
        <w:rPr>
          <w:rStyle w:val="StyleUnderline"/>
          <w:highlight w:val="cyan"/>
        </w:rPr>
        <w:t xml:space="preserve"> and </w:t>
      </w:r>
      <w:r w:rsidRPr="006359C7">
        <w:rPr>
          <w:rStyle w:val="Emphasis"/>
          <w:highlight w:val="cyan"/>
        </w:rPr>
        <w:t>over</w:t>
      </w:r>
      <w:r w:rsidRPr="006359C7">
        <w:rPr>
          <w:rStyle w:val="Emphasis"/>
        </w:rPr>
        <w:t xml:space="preserve"> again</w:t>
      </w:r>
      <w:r w:rsidRPr="006359C7">
        <w:rPr>
          <w:rStyle w:val="StyleUnderline"/>
        </w:rPr>
        <w:t xml:space="preserve"> </w:t>
      </w:r>
      <w:r w:rsidRPr="00801B4D">
        <w:rPr>
          <w:rStyle w:val="StyleUnderline"/>
          <w:highlight w:val="cyan"/>
        </w:rPr>
        <w:t>from scratch</w:t>
      </w:r>
      <w:r w:rsidRPr="00C50E19">
        <w:rPr>
          <w:sz w:val="16"/>
        </w:rPr>
        <w:t xml:space="preserve">, </w:t>
      </w:r>
      <w:r w:rsidRPr="00801B4D">
        <w:rPr>
          <w:rStyle w:val="Emphasis"/>
          <w:highlight w:val="cyan"/>
        </w:rPr>
        <w:t>uncertain</w:t>
      </w:r>
      <w:r w:rsidRPr="00801B4D">
        <w:rPr>
          <w:rStyle w:val="StyleUnderline"/>
          <w:highlight w:val="cyan"/>
        </w:rPr>
        <w:t xml:space="preserve"> with each new attempt </w:t>
      </w:r>
      <w:r w:rsidRPr="006359C7">
        <w:rPr>
          <w:rStyle w:val="Emphasis"/>
        </w:rPr>
        <w:t xml:space="preserve">precisely </w:t>
      </w:r>
      <w:r w:rsidRPr="00801B4D">
        <w:rPr>
          <w:rStyle w:val="Emphasis"/>
          <w:highlight w:val="cyan"/>
        </w:rPr>
        <w:t>where</w:t>
      </w:r>
      <w:r w:rsidRPr="00801B4D">
        <w:rPr>
          <w:rStyle w:val="StyleUnderline"/>
          <w:highlight w:val="cyan"/>
        </w:rPr>
        <w:t xml:space="preserve"> their</w:t>
      </w:r>
      <w:r w:rsidRPr="00C50E19">
        <w:rPr>
          <w:rStyle w:val="StyleUnderline"/>
        </w:rPr>
        <w:t xml:space="preserve"> next </w:t>
      </w:r>
      <w:r w:rsidRPr="00801B4D">
        <w:rPr>
          <w:rStyle w:val="StyleUnderline"/>
          <w:highlight w:val="cyan"/>
        </w:rPr>
        <w:t>experiment will take them</w:t>
      </w:r>
      <w:r w:rsidRPr="00C50E19">
        <w:rPr>
          <w:sz w:val="16"/>
        </w:rPr>
        <w:t xml:space="preserve">, </w:t>
      </w:r>
      <w:r w:rsidRPr="00F62D9D">
        <w:rPr>
          <w:sz w:val="16"/>
        </w:rPr>
        <w:t xml:space="preserve">but then suddenly, spontaneously and unaccountably, as the painter Francis Bacon has observed, ‘there comes something which your instinct seizes on as being for a moment the thing which you could begin to develop’.ls Life is a work in progress, </w:t>
      </w:r>
      <w:r w:rsidRPr="00801B4D">
        <w:rPr>
          <w:rStyle w:val="StyleUnderline"/>
          <w:highlight w:val="cyan"/>
        </w:rPr>
        <w:t xml:space="preserve">with </w:t>
      </w:r>
      <w:r w:rsidRPr="00801B4D">
        <w:rPr>
          <w:rStyle w:val="Emphasis"/>
          <w:highlight w:val="cyan"/>
        </w:rPr>
        <w:t>no goal</w:t>
      </w:r>
      <w:r w:rsidRPr="00CE538F">
        <w:rPr>
          <w:rStyle w:val="Emphasis"/>
        </w:rPr>
        <w:t xml:space="preserve"> in sight</w:t>
      </w:r>
      <w:r w:rsidRPr="00C50E19">
        <w:rPr>
          <w:sz w:val="16"/>
        </w:rPr>
        <w:t xml:space="preserve">, </w:t>
      </w:r>
      <w:r w:rsidRPr="00801B4D">
        <w:rPr>
          <w:rStyle w:val="StyleUnderline"/>
          <w:highlight w:val="cyan"/>
        </w:rPr>
        <w:t>only the</w:t>
      </w:r>
      <w:r w:rsidRPr="00C50E19">
        <w:rPr>
          <w:rStyle w:val="StyleUnderline"/>
        </w:rPr>
        <w:t xml:space="preserve"> tireless </w:t>
      </w:r>
      <w:proofErr w:type="spellStart"/>
      <w:r w:rsidRPr="00801B4D">
        <w:rPr>
          <w:rStyle w:val="StyleUnderline"/>
          <w:highlight w:val="cyan"/>
        </w:rPr>
        <w:t>endeavour</w:t>
      </w:r>
      <w:proofErr w:type="spellEnd"/>
      <w:r w:rsidRPr="00801B4D">
        <w:rPr>
          <w:rStyle w:val="StyleUnderline"/>
          <w:highlight w:val="cyan"/>
        </w:rPr>
        <w:t xml:space="preserve"> to explore </w:t>
      </w:r>
      <w:r w:rsidRPr="00801B4D">
        <w:rPr>
          <w:rStyle w:val="Emphasis"/>
          <w:highlight w:val="cyan"/>
        </w:rPr>
        <w:t>new possibilities</w:t>
      </w:r>
      <w:r w:rsidRPr="00C50E19">
        <w:rPr>
          <w:sz w:val="16"/>
        </w:rPr>
        <w:t xml:space="preserve">, </w:t>
      </w:r>
      <w:r w:rsidRPr="00801B4D">
        <w:rPr>
          <w:rStyle w:val="StyleUnderline"/>
          <w:highlight w:val="cyan"/>
        </w:rPr>
        <w:t xml:space="preserve">to respond to the </w:t>
      </w:r>
      <w:r w:rsidRPr="00801B4D">
        <w:rPr>
          <w:rStyle w:val="Emphasis"/>
          <w:highlight w:val="cyan"/>
        </w:rPr>
        <w:t>chance event</w:t>
      </w:r>
      <w:r w:rsidRPr="00C50E19">
        <w:rPr>
          <w:sz w:val="16"/>
        </w:rPr>
        <w:t xml:space="preserve"> - the singular point - </w:t>
      </w:r>
      <w:r w:rsidRPr="00C50E19">
        <w:rPr>
          <w:rStyle w:val="StyleUnderline"/>
        </w:rPr>
        <w:t xml:space="preserve">that takes us off in a </w:t>
      </w:r>
      <w:r w:rsidRPr="00CE538F">
        <w:rPr>
          <w:rStyle w:val="Emphasis"/>
        </w:rPr>
        <w:t>new direction</w:t>
      </w:r>
      <w:r w:rsidRPr="00C50E19">
        <w:rPr>
          <w:sz w:val="16"/>
        </w:rPr>
        <w:t xml:space="preserve">. As Bacon once remarked, </w:t>
      </w:r>
      <w:r>
        <w:rPr>
          <w:sz w:val="16"/>
        </w:rPr>
        <w:t>‘</w:t>
      </w:r>
      <w:r w:rsidRPr="00C50E19">
        <w:rPr>
          <w:sz w:val="16"/>
        </w:rPr>
        <w:t>l always think of myself not so much as a painter but as a medium for accident and chance.</w:t>
      </w:r>
      <w:r>
        <w:rPr>
          <w:sz w:val="16"/>
        </w:rPr>
        <w:t>’</w:t>
      </w:r>
      <w:r w:rsidRPr="00C50E19">
        <w:rPr>
          <w:sz w:val="16"/>
        </w:rPr>
        <w:t xml:space="preserve">15 </w:t>
      </w:r>
    </w:p>
    <w:p w14:paraId="3D89C1D0" w14:textId="77777777" w:rsidR="007B6000" w:rsidRPr="00C50E19" w:rsidRDefault="007B6000" w:rsidP="007B6000">
      <w:pPr>
        <w:rPr>
          <w:sz w:val="16"/>
        </w:rPr>
      </w:pPr>
      <w:r w:rsidRPr="00C50E19">
        <w:rPr>
          <w:sz w:val="16"/>
        </w:rPr>
        <w:t xml:space="preserve">So, </w:t>
      </w:r>
      <w:proofErr w:type="spellStart"/>
      <w:r w:rsidRPr="00C50E19">
        <w:rPr>
          <w:sz w:val="16"/>
        </w:rPr>
        <w:t>Guattari</w:t>
      </w:r>
      <w:proofErr w:type="spellEnd"/>
      <w:r w:rsidRPr="00C50E19">
        <w:rPr>
          <w:sz w:val="16"/>
        </w:rPr>
        <w:t xml:space="preserve"> has extended his definition of ecology beyond merely environmental concerns to include human subjectivity itself, but what about social relations? It is all very well for people to become mental ecologists, to live their lives like a work of art in a state of pure, creative </w:t>
      </w:r>
      <w:proofErr w:type="gramStart"/>
      <w:r w:rsidRPr="00C50E19">
        <w:rPr>
          <w:sz w:val="16"/>
        </w:rPr>
        <w:t>autoreferentiality ,</w:t>
      </w:r>
      <w:proofErr w:type="gramEnd"/>
      <w:r w:rsidRPr="00C50E19">
        <w:rPr>
          <w:sz w:val="16"/>
        </w:rPr>
        <w:t xml:space="preserve"> but </w:t>
      </w:r>
      <w:r w:rsidRPr="00C50E19">
        <w:rPr>
          <w:rStyle w:val="StyleUnderline"/>
        </w:rPr>
        <w:t xml:space="preserve">the question arises as to how they can then </w:t>
      </w:r>
      <w:r w:rsidRPr="00CE538F">
        <w:rPr>
          <w:rStyle w:val="Emphasis"/>
        </w:rPr>
        <w:t>work together</w:t>
      </w:r>
      <w:r w:rsidRPr="00C50E19">
        <w:rPr>
          <w:sz w:val="16"/>
        </w:rPr>
        <w:t xml:space="preserve">, </w:t>
      </w:r>
      <w:r w:rsidRPr="00CE538F">
        <w:rPr>
          <w:rStyle w:val="Emphasis"/>
        </w:rPr>
        <w:t>collectively</w:t>
      </w:r>
      <w:r w:rsidRPr="00C50E19">
        <w:rPr>
          <w:sz w:val="16"/>
        </w:rPr>
        <w:t xml:space="preserve">, </w:t>
      </w:r>
      <w:r w:rsidRPr="00C50E19">
        <w:rPr>
          <w:rStyle w:val="StyleUnderline"/>
        </w:rPr>
        <w:t xml:space="preserve">in a </w:t>
      </w:r>
      <w:r w:rsidRPr="00CE538F">
        <w:rPr>
          <w:rStyle w:val="Emphasis"/>
        </w:rPr>
        <w:t>unified struggle</w:t>
      </w:r>
      <w:r w:rsidRPr="00C50E19">
        <w:rPr>
          <w:sz w:val="16"/>
        </w:rPr>
        <w:t xml:space="preserve"> against IWC</w:t>
      </w:r>
      <w:r>
        <w:rPr>
          <w:sz w:val="16"/>
        </w:rPr>
        <w:t>’</w:t>
      </w:r>
      <w:r w:rsidRPr="00C50E19">
        <w:rPr>
          <w:sz w:val="16"/>
        </w:rPr>
        <w:t xml:space="preserve">s damaging effect on society. </w:t>
      </w:r>
      <w:r w:rsidRPr="00801B4D">
        <w:rPr>
          <w:rStyle w:val="StyleUnderline"/>
          <w:highlight w:val="cyan"/>
        </w:rPr>
        <w:t>Is it not the case that processes</w:t>
      </w:r>
      <w:r w:rsidRPr="00C50E19">
        <w:rPr>
          <w:rStyle w:val="StyleUnderline"/>
        </w:rPr>
        <w:t xml:space="preserve"> of singularization </w:t>
      </w:r>
      <w:r w:rsidRPr="00801B4D">
        <w:rPr>
          <w:rStyle w:val="StyleUnderline"/>
          <w:highlight w:val="cyan"/>
        </w:rPr>
        <w:t>that</w:t>
      </w:r>
      <w:r w:rsidRPr="00C50E19">
        <w:rPr>
          <w:rStyle w:val="StyleUnderline"/>
        </w:rPr>
        <w:t xml:space="preserve"> </w:t>
      </w:r>
      <w:r w:rsidRPr="00CE538F">
        <w:rPr>
          <w:rStyle w:val="Emphasis"/>
        </w:rPr>
        <w:t xml:space="preserve">actively </w:t>
      </w:r>
      <w:r w:rsidRPr="00801B4D">
        <w:rPr>
          <w:rStyle w:val="Emphasis"/>
          <w:highlight w:val="cyan"/>
        </w:rPr>
        <w:t>multiply differences</w:t>
      </w:r>
      <w:r w:rsidRPr="00801B4D">
        <w:rPr>
          <w:rStyle w:val="StyleUnderline"/>
          <w:highlight w:val="cyan"/>
        </w:rPr>
        <w:t xml:space="preserve"> make</w:t>
      </w:r>
      <w:r w:rsidRPr="00C50E19">
        <w:rPr>
          <w:rStyle w:val="StyleUnderline"/>
        </w:rPr>
        <w:t xml:space="preserve"> any </w:t>
      </w:r>
      <w:r w:rsidRPr="00801B4D">
        <w:rPr>
          <w:rStyle w:val="StyleUnderline"/>
          <w:highlight w:val="cyan"/>
        </w:rPr>
        <w:t xml:space="preserve">mass movement </w:t>
      </w:r>
      <w:r w:rsidRPr="00801B4D">
        <w:rPr>
          <w:rStyle w:val="Emphasis"/>
          <w:highlight w:val="cyan"/>
        </w:rPr>
        <w:t>impossible</w:t>
      </w:r>
      <w:r w:rsidRPr="00C50E19">
        <w:rPr>
          <w:rStyle w:val="StyleUnderline"/>
        </w:rPr>
        <w:t>?</w:t>
      </w:r>
      <w:r w:rsidRPr="00C50E19">
        <w:rPr>
          <w:sz w:val="16"/>
        </w:rPr>
        <w:t xml:space="preserve"> </w:t>
      </w:r>
    </w:p>
    <w:p w14:paraId="68DD1450" w14:textId="77777777" w:rsidR="007B6000" w:rsidRPr="00C50E19" w:rsidRDefault="007B6000" w:rsidP="007B6000">
      <w:pPr>
        <w:rPr>
          <w:sz w:val="16"/>
        </w:rPr>
      </w:pPr>
      <w:r w:rsidRPr="00C50E19">
        <w:rPr>
          <w:rStyle w:val="StyleUnderline"/>
        </w:rPr>
        <w:t xml:space="preserve">People are </w:t>
      </w:r>
      <w:r w:rsidRPr="00CE538F">
        <w:rPr>
          <w:rStyle w:val="Emphasis"/>
        </w:rPr>
        <w:t>not yet as pacified</w:t>
      </w:r>
      <w:r w:rsidRPr="00C50E19">
        <w:rPr>
          <w:rStyle w:val="StyleUnderline"/>
        </w:rPr>
        <w:t xml:space="preserve"> and </w:t>
      </w:r>
      <w:r w:rsidRPr="00CE538F">
        <w:rPr>
          <w:rStyle w:val="Emphasis"/>
        </w:rPr>
        <w:t>domesticated</w:t>
      </w:r>
      <w:r w:rsidRPr="00C50E19">
        <w:rPr>
          <w:rStyle w:val="StyleUnderline"/>
        </w:rPr>
        <w:t xml:space="preserve"> as IWC would like them to be</w:t>
      </w:r>
      <w:r w:rsidRPr="00C50E19">
        <w:rPr>
          <w:sz w:val="16"/>
        </w:rPr>
        <w:t xml:space="preserve">. As early as 1977, </w:t>
      </w:r>
      <w:proofErr w:type="spellStart"/>
      <w:r w:rsidRPr="00C50E19">
        <w:rPr>
          <w:sz w:val="16"/>
        </w:rPr>
        <w:t>Guattari</w:t>
      </w:r>
      <w:proofErr w:type="spellEnd"/>
      <w:r w:rsidRPr="00C50E19">
        <w:rPr>
          <w:sz w:val="16"/>
        </w:rPr>
        <w:t xml:space="preserve"> observed that </w:t>
      </w:r>
      <w:r>
        <w:rPr>
          <w:sz w:val="16"/>
        </w:rPr>
        <w:t>‘</w:t>
      </w:r>
      <w:r w:rsidRPr="00C50E19">
        <w:rPr>
          <w:sz w:val="16"/>
        </w:rPr>
        <w:t xml:space="preserve">ever-widening social groups are not content to go on as they always have. </w:t>
      </w:r>
      <w:r w:rsidRPr="00C50E19">
        <w:rPr>
          <w:rStyle w:val="StyleUnderline"/>
        </w:rPr>
        <w:t>An increasing number</w:t>
      </w:r>
      <w:r w:rsidRPr="00C50E19">
        <w:rPr>
          <w:sz w:val="16"/>
        </w:rPr>
        <w:t xml:space="preserve"> of people </w:t>
      </w:r>
      <w:r w:rsidRPr="00C50E19">
        <w:rPr>
          <w:rStyle w:val="StyleUnderline"/>
        </w:rPr>
        <w:t xml:space="preserve">are beginning to </w:t>
      </w:r>
      <w:r w:rsidRPr="00CE538F">
        <w:rPr>
          <w:rStyle w:val="Emphasis"/>
        </w:rPr>
        <w:t>reject</w:t>
      </w:r>
      <w:r w:rsidRPr="00C50E19">
        <w:rPr>
          <w:rStyle w:val="StyleUnderline"/>
        </w:rPr>
        <w:t xml:space="preserve"> certain forms of consumerism</w:t>
      </w:r>
      <w:r w:rsidRPr="00C50E19">
        <w:rPr>
          <w:sz w:val="16"/>
        </w:rPr>
        <w:t xml:space="preserve">. To exhortations to acquire more cars, more private houses, more household machines, more ready-made entertainment and, </w:t>
      </w:r>
      <w:proofErr w:type="gramStart"/>
      <w:r w:rsidRPr="00C50E19">
        <w:rPr>
          <w:sz w:val="16"/>
        </w:rPr>
        <w:t>in order to</w:t>
      </w:r>
      <w:proofErr w:type="gramEnd"/>
      <w:r w:rsidRPr="00C50E19">
        <w:rPr>
          <w:sz w:val="16"/>
        </w:rPr>
        <w:t xml:space="preserve"> do so, to work harder, join the rat race, wear oneself out before one</w:t>
      </w:r>
      <w:r>
        <w:rPr>
          <w:sz w:val="16"/>
        </w:rPr>
        <w:t>’</w:t>
      </w:r>
      <w:r w:rsidRPr="00C50E19">
        <w:rPr>
          <w:sz w:val="16"/>
        </w:rPr>
        <w:t>s time, they reply, "What</w:t>
      </w:r>
      <w:r>
        <w:rPr>
          <w:sz w:val="16"/>
        </w:rPr>
        <w:t>’</w:t>
      </w:r>
      <w:r w:rsidRPr="00C50E19">
        <w:rPr>
          <w:sz w:val="16"/>
        </w:rPr>
        <w:t>s the point? Who does it help?"</w:t>
      </w:r>
      <w:r>
        <w:rPr>
          <w:sz w:val="16"/>
        </w:rPr>
        <w:t>‘</w:t>
      </w:r>
      <w:r w:rsidRPr="00C50E19">
        <w:rPr>
          <w:sz w:val="16"/>
        </w:rPr>
        <w:t xml:space="preserve"> (1984: 251). These people obviously share a similar sense of alienation from the capitalist consensus, but </w:t>
      </w:r>
      <w:r w:rsidRPr="00C50E19">
        <w:rPr>
          <w:rStyle w:val="StyleUnderline"/>
        </w:rPr>
        <w:t xml:space="preserve">how can they act </w:t>
      </w:r>
      <w:r w:rsidRPr="00CE538F">
        <w:rPr>
          <w:rStyle w:val="Emphasis"/>
        </w:rPr>
        <w:t>collectively</w:t>
      </w:r>
      <w:r w:rsidRPr="00C50E19">
        <w:rPr>
          <w:rStyle w:val="StyleUnderline"/>
        </w:rPr>
        <w:t xml:space="preserve"> to alter their circumstances?</w:t>
      </w:r>
      <w:r w:rsidRPr="00C50E19">
        <w:rPr>
          <w:sz w:val="16"/>
        </w:rPr>
        <w:t xml:space="preserve"> </w:t>
      </w:r>
      <w:r>
        <w:rPr>
          <w:sz w:val="16"/>
        </w:rPr>
        <w:t>‘</w:t>
      </w:r>
      <w:r w:rsidRPr="00C50E19">
        <w:rPr>
          <w:sz w:val="16"/>
        </w:rPr>
        <w:t xml:space="preserve">Rather than looking for a stupefying and </w:t>
      </w:r>
      <w:proofErr w:type="spellStart"/>
      <w:r w:rsidRPr="00C50E19">
        <w:rPr>
          <w:sz w:val="16"/>
        </w:rPr>
        <w:t>infantalizing</w:t>
      </w:r>
      <w:proofErr w:type="spellEnd"/>
      <w:r w:rsidRPr="00C50E19">
        <w:rPr>
          <w:sz w:val="16"/>
        </w:rPr>
        <w:t xml:space="preserve"> consensus,</w:t>
      </w:r>
      <w:r>
        <w:rPr>
          <w:sz w:val="16"/>
        </w:rPr>
        <w:t>’</w:t>
      </w:r>
      <w:r w:rsidRPr="00C50E19">
        <w:rPr>
          <w:sz w:val="16"/>
        </w:rPr>
        <w:t xml:space="preserve"> he proposes in The Three Ecologies, </w:t>
      </w:r>
      <w:r>
        <w:rPr>
          <w:rStyle w:val="StyleUnderline"/>
        </w:rPr>
        <w:t>‘</w:t>
      </w:r>
      <w:r w:rsidRPr="00801B4D">
        <w:rPr>
          <w:rStyle w:val="StyleUnderline"/>
          <w:highlight w:val="cyan"/>
        </w:rPr>
        <w:t>it will be a question</w:t>
      </w:r>
      <w:r w:rsidRPr="00C50E19">
        <w:rPr>
          <w:sz w:val="16"/>
        </w:rPr>
        <w:t xml:space="preserve"> in the future </w:t>
      </w:r>
      <w:r w:rsidRPr="00801B4D">
        <w:rPr>
          <w:rStyle w:val="StyleUnderline"/>
          <w:highlight w:val="cyan"/>
        </w:rPr>
        <w:t>of</w:t>
      </w:r>
      <w:r w:rsidRPr="00C50E19">
        <w:rPr>
          <w:sz w:val="16"/>
        </w:rPr>
        <w:t xml:space="preserve"> cultivating a dissensus.</w:t>
      </w:r>
      <w:r>
        <w:rPr>
          <w:sz w:val="16"/>
        </w:rPr>
        <w:t>’</w:t>
      </w:r>
      <w:r w:rsidRPr="00C50E19">
        <w:rPr>
          <w:sz w:val="16"/>
        </w:rPr>
        <w:t xml:space="preserve"> </w:t>
      </w:r>
    </w:p>
    <w:p w14:paraId="04613368" w14:textId="77777777" w:rsidR="007B6000" w:rsidRPr="00C50E19" w:rsidRDefault="007B6000" w:rsidP="007B6000">
      <w:pPr>
        <w:rPr>
          <w:sz w:val="16"/>
        </w:rPr>
      </w:pPr>
      <w:proofErr w:type="spellStart"/>
      <w:r w:rsidRPr="00C50E19">
        <w:rPr>
          <w:sz w:val="16"/>
        </w:rPr>
        <w:t>Guattari</w:t>
      </w:r>
      <w:r>
        <w:rPr>
          <w:sz w:val="16"/>
        </w:rPr>
        <w:t>’</w:t>
      </w:r>
      <w:r w:rsidRPr="00C50E19">
        <w:rPr>
          <w:sz w:val="16"/>
        </w:rPr>
        <w:t>s</w:t>
      </w:r>
      <w:proofErr w:type="spellEnd"/>
      <w:r w:rsidRPr="00C50E19">
        <w:rPr>
          <w:sz w:val="16"/>
        </w:rPr>
        <w:t xml:space="preserve"> finely nuanced, radically </w:t>
      </w:r>
      <w:proofErr w:type="spellStart"/>
      <w:r w:rsidRPr="00C50E19">
        <w:rPr>
          <w:sz w:val="16"/>
        </w:rPr>
        <w:t>dissensual</w:t>
      </w:r>
      <w:proofErr w:type="spellEnd"/>
      <w:r w:rsidRPr="00C50E19">
        <w:rPr>
          <w:sz w:val="16"/>
        </w:rPr>
        <w:t xml:space="preserve"> approach to social ecology requires </w:t>
      </w:r>
      <w:r w:rsidRPr="00801B4D">
        <w:rPr>
          <w:rStyle w:val="StyleUnderline"/>
          <w:highlight w:val="cyan"/>
        </w:rPr>
        <w:t>the collective production of</w:t>
      </w:r>
      <w:r w:rsidRPr="00C50E19">
        <w:rPr>
          <w:rStyle w:val="StyleUnderline"/>
        </w:rPr>
        <w:t xml:space="preserve"> </w:t>
      </w:r>
      <w:r w:rsidRPr="00CE538F">
        <w:rPr>
          <w:rStyle w:val="Emphasis"/>
        </w:rPr>
        <w:t>unpredictable</w:t>
      </w:r>
      <w:r w:rsidRPr="00C50E19">
        <w:rPr>
          <w:rStyle w:val="StyleUnderline"/>
        </w:rPr>
        <w:t xml:space="preserve"> and </w:t>
      </w:r>
      <w:r w:rsidRPr="00CE538F">
        <w:rPr>
          <w:rStyle w:val="Emphasis"/>
        </w:rPr>
        <w:t>untamed</w:t>
      </w:r>
      <w:r w:rsidRPr="00C50E19">
        <w:rPr>
          <w:sz w:val="16"/>
        </w:rPr>
        <w:t xml:space="preserve"> </w:t>
      </w:r>
      <w:r>
        <w:rPr>
          <w:sz w:val="16"/>
        </w:rPr>
        <w:t>‘</w:t>
      </w:r>
      <w:r w:rsidRPr="00801B4D">
        <w:rPr>
          <w:rStyle w:val="Emphasis"/>
          <w:highlight w:val="cyan"/>
        </w:rPr>
        <w:t>dissident subjectivities</w:t>
      </w:r>
      <w:r w:rsidRPr="00801B4D">
        <w:rPr>
          <w:sz w:val="16"/>
        </w:rPr>
        <w:t>’</w:t>
      </w:r>
      <w:r w:rsidRPr="00C50E19">
        <w:rPr>
          <w:sz w:val="16"/>
        </w:rPr>
        <w:t xml:space="preserve"> </w:t>
      </w:r>
      <w:r w:rsidRPr="00801B4D">
        <w:rPr>
          <w:rStyle w:val="StyleUnderline"/>
          <w:highlight w:val="cyan"/>
        </w:rPr>
        <w:t xml:space="preserve">rather than a </w:t>
      </w:r>
      <w:r w:rsidRPr="00801B4D">
        <w:rPr>
          <w:rStyle w:val="Emphasis"/>
          <w:highlight w:val="cyan"/>
        </w:rPr>
        <w:t>mass movement</w:t>
      </w:r>
      <w:r w:rsidRPr="00C50E19">
        <w:rPr>
          <w:rStyle w:val="StyleUnderline"/>
        </w:rPr>
        <w:t xml:space="preserve"> of like-minded people</w:t>
      </w:r>
      <w:r w:rsidRPr="00C50E19">
        <w:rPr>
          <w:sz w:val="16"/>
        </w:rPr>
        <w:t xml:space="preserve">. </w:t>
      </w:r>
    </w:p>
    <w:p w14:paraId="1FFDD74D" w14:textId="77777777" w:rsidR="007B6000" w:rsidRPr="00C50E19" w:rsidRDefault="007B6000" w:rsidP="007B6000">
      <w:pPr>
        <w:rPr>
          <w:sz w:val="16"/>
        </w:rPr>
      </w:pPr>
      <w:r w:rsidRPr="00C50E19">
        <w:rPr>
          <w:sz w:val="16"/>
        </w:rPr>
        <w:t>Work on oneself, in as much as one is a collective singularity; construct and in a permanent way re-construct this collectivity in a multivalent liberation project. Not in reference to a directing ideology, but within the articulations of the Real. Perpetually recomposing subjectivity and praxis is only conceivable in the totally free movement of each of its components, and in absolute respect of their own times - time for comprehending or refusing to comprehend, time to be unified or to be autonomous, time of identification or of the most exacerbated differences.</w:t>
      </w:r>
      <w:r>
        <w:rPr>
          <w:sz w:val="16"/>
        </w:rPr>
        <w:t>’</w:t>
      </w:r>
      <w:r w:rsidRPr="00C50E19">
        <w:rPr>
          <w:sz w:val="16"/>
        </w:rPr>
        <w:t xml:space="preserve"> (</w:t>
      </w:r>
      <w:proofErr w:type="spellStart"/>
      <w:r w:rsidRPr="00C50E19">
        <w:rPr>
          <w:sz w:val="16"/>
        </w:rPr>
        <w:t>Guattari</w:t>
      </w:r>
      <w:proofErr w:type="spellEnd"/>
      <w:r w:rsidRPr="00C50E19">
        <w:rPr>
          <w:sz w:val="16"/>
        </w:rPr>
        <w:t xml:space="preserve"> and Negri, l99O: 120) </w:t>
      </w:r>
    </w:p>
    <w:p w14:paraId="6839797D" w14:textId="77777777" w:rsidR="007B6000" w:rsidRPr="00C50E19" w:rsidRDefault="007B6000" w:rsidP="007B6000">
      <w:pPr>
        <w:rPr>
          <w:sz w:val="16"/>
        </w:rPr>
      </w:pPr>
      <w:r w:rsidRPr="00C50E19">
        <w:rPr>
          <w:sz w:val="16"/>
        </w:rPr>
        <w:t xml:space="preserve">As he makes clear in The Three Ecologies, </w:t>
      </w:r>
      <w:r w:rsidRPr="00C50E19">
        <w:rPr>
          <w:rStyle w:val="StyleUnderline"/>
        </w:rPr>
        <w:t>there will be moments when</w:t>
      </w:r>
      <w:r w:rsidRPr="00C50E19">
        <w:rPr>
          <w:sz w:val="16"/>
        </w:rPr>
        <w:t xml:space="preserve"> eco-</w:t>
      </w:r>
      <w:r w:rsidRPr="00C50E19">
        <w:rPr>
          <w:rStyle w:val="StyleUnderline"/>
        </w:rPr>
        <w:t xml:space="preserve">activists </w:t>
      </w:r>
      <w:r w:rsidRPr="00CE538F">
        <w:rPr>
          <w:rStyle w:val="Emphasis"/>
        </w:rPr>
        <w:t>work together</w:t>
      </w:r>
      <w:r w:rsidRPr="00C50E19">
        <w:rPr>
          <w:sz w:val="16"/>
        </w:rPr>
        <w:t xml:space="preserve">, </w:t>
      </w:r>
      <w:r w:rsidRPr="00C50E19">
        <w:rPr>
          <w:rStyle w:val="StyleUnderline"/>
        </w:rPr>
        <w:t>and</w:t>
      </w:r>
      <w:r w:rsidRPr="00C50E19">
        <w:rPr>
          <w:sz w:val="16"/>
        </w:rPr>
        <w:t xml:space="preserve"> other times when they </w:t>
      </w:r>
      <w:r w:rsidRPr="00CE538F">
        <w:rPr>
          <w:rStyle w:val="Emphasis"/>
        </w:rPr>
        <w:t>drift apart</w:t>
      </w:r>
      <w:r w:rsidRPr="00C50E19">
        <w:rPr>
          <w:sz w:val="16"/>
        </w:rPr>
        <w:t xml:space="preserve"> again. </w:t>
      </w:r>
      <w:r w:rsidRPr="00C50E19">
        <w:rPr>
          <w:rStyle w:val="StyleUnderline"/>
        </w:rPr>
        <w:t xml:space="preserve">The important thing is that they </w:t>
      </w:r>
      <w:r w:rsidRPr="00CE538F">
        <w:rPr>
          <w:rStyle w:val="Emphasis"/>
        </w:rPr>
        <w:t>do not have a leader</w:t>
      </w:r>
      <w:r w:rsidRPr="00C50E19">
        <w:rPr>
          <w:rStyle w:val="StyleUnderline"/>
        </w:rPr>
        <w:t xml:space="preserve"> directing their activity</w:t>
      </w:r>
      <w:r w:rsidRPr="00C50E19">
        <w:rPr>
          <w:sz w:val="16"/>
        </w:rPr>
        <w:t xml:space="preserve">.17 The Three Ecologies was written before the Internet had fully developed into the powerful recruitment tool it is today, but </w:t>
      </w:r>
      <w:proofErr w:type="spellStart"/>
      <w:r w:rsidRPr="00C50E19">
        <w:rPr>
          <w:sz w:val="16"/>
        </w:rPr>
        <w:t>Guattari</w:t>
      </w:r>
      <w:proofErr w:type="spellEnd"/>
      <w:r w:rsidRPr="00C50E19">
        <w:rPr>
          <w:sz w:val="16"/>
        </w:rPr>
        <w:t xml:space="preserve"> was not unaware of the </w:t>
      </w:r>
      <w:r>
        <w:rPr>
          <w:sz w:val="16"/>
        </w:rPr>
        <w:t>‘</w:t>
      </w:r>
      <w:r w:rsidRPr="00C50E19">
        <w:rPr>
          <w:sz w:val="16"/>
        </w:rPr>
        <w:t xml:space="preserve">proliferation of spontaneous and </w:t>
      </w:r>
      <w:proofErr w:type="spellStart"/>
      <w:r w:rsidRPr="00C50E19">
        <w:rPr>
          <w:sz w:val="16"/>
        </w:rPr>
        <w:t>co-ordinated</w:t>
      </w:r>
      <w:proofErr w:type="spellEnd"/>
      <w:r w:rsidRPr="00C50E19">
        <w:rPr>
          <w:sz w:val="16"/>
        </w:rPr>
        <w:t xml:space="preserve"> groups</w:t>
      </w:r>
      <w:r>
        <w:rPr>
          <w:sz w:val="16"/>
        </w:rPr>
        <w:t>’</w:t>
      </w:r>
      <w:r w:rsidRPr="00C50E19">
        <w:rPr>
          <w:sz w:val="16"/>
        </w:rPr>
        <w:t xml:space="preserve"> using the more rudimentary French Minitel system.rs It is one instance in which </w:t>
      </w:r>
      <w:r w:rsidRPr="006359C7">
        <w:rPr>
          <w:rStyle w:val="StyleUnderline"/>
          <w:highlight w:val="cyan"/>
        </w:rPr>
        <w:t>tech</w:t>
      </w:r>
      <w:r w:rsidRPr="00C50E19">
        <w:rPr>
          <w:rStyle w:val="StyleUnderline"/>
        </w:rPr>
        <w:t xml:space="preserve">nological </w:t>
      </w:r>
      <w:r w:rsidRPr="006359C7">
        <w:rPr>
          <w:rStyle w:val="StyleUnderline"/>
          <w:highlight w:val="cyan"/>
        </w:rPr>
        <w:t>advancements</w:t>
      </w:r>
      <w:r w:rsidRPr="00C50E19">
        <w:rPr>
          <w:rStyle w:val="StyleUnderline"/>
        </w:rPr>
        <w:t xml:space="preserve"> </w:t>
      </w:r>
      <w:r w:rsidRPr="006359C7">
        <w:rPr>
          <w:rStyle w:val="StyleUnderline"/>
        </w:rPr>
        <w:t xml:space="preserve">may work for the </w:t>
      </w:r>
      <w:r w:rsidRPr="006359C7">
        <w:rPr>
          <w:rStyle w:val="Emphasis"/>
        </w:rPr>
        <w:t>collective good</w:t>
      </w:r>
      <w:r w:rsidRPr="006359C7">
        <w:rPr>
          <w:sz w:val="16"/>
        </w:rPr>
        <w:t xml:space="preserve">, </w:t>
      </w:r>
      <w:r w:rsidRPr="006359C7">
        <w:rPr>
          <w:rStyle w:val="StyleUnderline"/>
          <w:highlight w:val="cyan"/>
        </w:rPr>
        <w:t>lead</w:t>
      </w:r>
      <w:r w:rsidRPr="006359C7">
        <w:rPr>
          <w:rStyle w:val="StyleUnderline"/>
        </w:rPr>
        <w:t xml:space="preserve">ing to </w:t>
      </w:r>
      <w:r w:rsidRPr="006359C7">
        <w:rPr>
          <w:rStyle w:val="Emphasis"/>
        </w:rPr>
        <w:t xml:space="preserve">globally </w:t>
      </w:r>
      <w:r w:rsidRPr="006359C7">
        <w:rPr>
          <w:rStyle w:val="Emphasis"/>
          <w:highlight w:val="cyan"/>
        </w:rPr>
        <w:t>organized autonomous action</w:t>
      </w:r>
      <w:r w:rsidRPr="006359C7">
        <w:rPr>
          <w:rStyle w:val="StyleUnderline"/>
          <w:highlight w:val="cyan"/>
        </w:rPr>
        <w:t xml:space="preserve"> and </w:t>
      </w:r>
      <w:r w:rsidRPr="006359C7">
        <w:rPr>
          <w:rStyle w:val="Emphasis"/>
          <w:highlight w:val="cyan"/>
        </w:rPr>
        <w:t>short-lived</w:t>
      </w:r>
      <w:r w:rsidRPr="006359C7">
        <w:rPr>
          <w:rStyle w:val="StyleUnderline"/>
        </w:rPr>
        <w:t xml:space="preserve"> but </w:t>
      </w:r>
      <w:r w:rsidRPr="006359C7">
        <w:rPr>
          <w:rStyle w:val="Emphasis"/>
        </w:rPr>
        <w:t xml:space="preserve">effective </w:t>
      </w:r>
      <w:r w:rsidRPr="006359C7">
        <w:rPr>
          <w:rStyle w:val="Emphasis"/>
          <w:highlight w:val="cyan"/>
        </w:rPr>
        <w:t>affinity groups</w:t>
      </w:r>
      <w:r w:rsidRPr="00C50E19">
        <w:rPr>
          <w:sz w:val="16"/>
        </w:rPr>
        <w:t xml:space="preserve"> in which </w:t>
      </w:r>
      <w:r>
        <w:rPr>
          <w:sz w:val="16"/>
        </w:rPr>
        <w:t>‘</w:t>
      </w:r>
      <w:r w:rsidRPr="00C50E19">
        <w:rPr>
          <w:sz w:val="16"/>
        </w:rPr>
        <w:t>the intensity of the minority</w:t>
      </w:r>
      <w:r>
        <w:rPr>
          <w:sz w:val="16"/>
        </w:rPr>
        <w:t>’</w:t>
      </w:r>
      <w:r w:rsidRPr="00C50E19">
        <w:rPr>
          <w:sz w:val="16"/>
        </w:rPr>
        <w:t>s feelings can be revealed to the majority by the minority engaging in civil disobedience</w:t>
      </w:r>
      <w:r>
        <w:rPr>
          <w:sz w:val="16"/>
        </w:rPr>
        <w:t>’</w:t>
      </w:r>
      <w:r w:rsidRPr="00C50E19">
        <w:rPr>
          <w:sz w:val="16"/>
        </w:rPr>
        <w:t xml:space="preserve"> (Carter, 1999: 258). Dissensus is principally a call for the revival of individual competence as a social force, for the development of new, </w:t>
      </w:r>
      <w:r>
        <w:rPr>
          <w:sz w:val="16"/>
        </w:rPr>
        <w:t>‘</w:t>
      </w:r>
      <w:r w:rsidRPr="00C50E19">
        <w:rPr>
          <w:sz w:val="16"/>
        </w:rPr>
        <w:t>egalitarian, decentralized, participatory democracies, orientated towards an environmentally sustainable way of living</w:t>
      </w:r>
      <w:r>
        <w:rPr>
          <w:sz w:val="16"/>
        </w:rPr>
        <w:t>’</w:t>
      </w:r>
      <w:r w:rsidRPr="00C50E19">
        <w:rPr>
          <w:sz w:val="16"/>
        </w:rPr>
        <w:t xml:space="preserve"> (Carter, 1999: 300). </w:t>
      </w:r>
    </w:p>
    <w:p w14:paraId="7FF6AC6A" w14:textId="77777777" w:rsidR="007B6000" w:rsidRPr="00C50E19" w:rsidRDefault="007B6000" w:rsidP="007B6000">
      <w:pPr>
        <w:rPr>
          <w:sz w:val="16"/>
        </w:rPr>
      </w:pPr>
      <w:r w:rsidRPr="00C50E19">
        <w:rPr>
          <w:sz w:val="16"/>
        </w:rPr>
        <w:t xml:space="preserve">There is of course a tension at work here between solidarity and dissensus. It requires that a plurality of disparate groups come together in a kind of unified disunity, a pragmatic solidarity without solidity; what one might call, for want of a better word, </w:t>
      </w:r>
      <w:r>
        <w:rPr>
          <w:sz w:val="16"/>
        </w:rPr>
        <w:t>‘</w:t>
      </w:r>
      <w:proofErr w:type="spellStart"/>
      <w:r w:rsidRPr="00C50E19">
        <w:rPr>
          <w:sz w:val="16"/>
        </w:rPr>
        <w:t>fluidarity</w:t>
      </w:r>
      <w:proofErr w:type="spellEnd"/>
      <w:r>
        <w:rPr>
          <w:sz w:val="16"/>
        </w:rPr>
        <w:t>’</w:t>
      </w:r>
      <w:r w:rsidRPr="00C50E19">
        <w:rPr>
          <w:sz w:val="16"/>
        </w:rPr>
        <w:t xml:space="preserve">. The common enemy - IWC - has become so ubiquitous, and its deleterious effect on the planet so apparent, that no strata of society is immune from its effects. This is what makes ecology - or </w:t>
      </w:r>
      <w:proofErr w:type="spellStart"/>
      <w:r w:rsidRPr="00C50E19">
        <w:rPr>
          <w:sz w:val="16"/>
        </w:rPr>
        <w:t>ecosophy</w:t>
      </w:r>
      <w:proofErr w:type="spellEnd"/>
      <w:r w:rsidRPr="00C50E19">
        <w:rPr>
          <w:sz w:val="16"/>
        </w:rPr>
        <w:t xml:space="preserve"> - such a potentially radical force in the world. We are all of us prey to environmental degradation, we are all stranded on Spaceship Earth. </w:t>
      </w:r>
    </w:p>
    <w:p w14:paraId="35414FF3" w14:textId="77777777" w:rsidR="007B6000" w:rsidRPr="00C50E19" w:rsidRDefault="007B6000" w:rsidP="007B6000">
      <w:pPr>
        <w:rPr>
          <w:sz w:val="16"/>
        </w:rPr>
      </w:pPr>
      <w:r w:rsidRPr="00C50E19">
        <w:rPr>
          <w:rStyle w:val="StyleUnderline"/>
        </w:rPr>
        <w:t>A capitalism that does not exploit resources</w:t>
      </w:r>
      <w:r w:rsidRPr="00C50E19">
        <w:rPr>
          <w:sz w:val="16"/>
        </w:rPr>
        <w:t xml:space="preserve"> - be they natural or human - </w:t>
      </w:r>
      <w:r w:rsidRPr="00C50E19">
        <w:rPr>
          <w:rStyle w:val="StyleUnderline"/>
        </w:rPr>
        <w:t xml:space="preserve">is as yet </w:t>
      </w:r>
      <w:r w:rsidRPr="00CE538F">
        <w:rPr>
          <w:rStyle w:val="Emphasis"/>
        </w:rPr>
        <w:t>unthinkable</w:t>
      </w:r>
      <w:r w:rsidRPr="00C50E19">
        <w:rPr>
          <w:sz w:val="16"/>
        </w:rPr>
        <w:t xml:space="preserve">. A capitalism that is symbiotic rather than parasitic may never be possible. As Gregory Bateson points out, </w:t>
      </w:r>
      <w:r w:rsidRPr="00801B4D">
        <w:rPr>
          <w:rStyle w:val="StyleUnderline"/>
          <w:highlight w:val="cyan"/>
        </w:rPr>
        <w:t>for too long humanity has adopted</w:t>
      </w:r>
      <w:r w:rsidRPr="00C50E19">
        <w:rPr>
          <w:sz w:val="16"/>
        </w:rPr>
        <w:t xml:space="preserve"> </w:t>
      </w:r>
      <w:r w:rsidRPr="00CE538F">
        <w:rPr>
          <w:sz w:val="16"/>
        </w:rPr>
        <w:t>‘</w:t>
      </w:r>
      <w:r w:rsidRPr="00801B4D">
        <w:rPr>
          <w:rStyle w:val="Emphasis"/>
          <w:highlight w:val="cyan"/>
        </w:rPr>
        <w:t>survival of the fittest</w:t>
      </w:r>
      <w:r>
        <w:rPr>
          <w:sz w:val="16"/>
        </w:rPr>
        <w:t>’</w:t>
      </w:r>
      <w:r w:rsidRPr="00C50E19">
        <w:rPr>
          <w:sz w:val="16"/>
        </w:rPr>
        <w:t xml:space="preserve"> </w:t>
      </w:r>
      <w:r w:rsidRPr="00801B4D">
        <w:rPr>
          <w:rStyle w:val="StyleUnderline"/>
          <w:highlight w:val="cyan"/>
        </w:rPr>
        <w:t>as its maxim</w:t>
      </w:r>
      <w:r w:rsidRPr="00C50E19">
        <w:rPr>
          <w:sz w:val="16"/>
        </w:rPr>
        <w:t xml:space="preserve"> - and this is </w:t>
      </w:r>
      <w:r w:rsidRPr="00801B4D">
        <w:rPr>
          <w:rStyle w:val="StyleUnderline"/>
          <w:highlight w:val="cyan"/>
        </w:rPr>
        <w:t xml:space="preserve">taken to its extreme by </w:t>
      </w:r>
      <w:r w:rsidRPr="00801B4D">
        <w:rPr>
          <w:rStyle w:val="Emphasis"/>
          <w:highlight w:val="cyan"/>
        </w:rPr>
        <w:t>free-market competition</w:t>
      </w:r>
      <w:r w:rsidRPr="00C50E19">
        <w:rPr>
          <w:sz w:val="16"/>
        </w:rPr>
        <w:t xml:space="preserve"> - whereas </w:t>
      </w:r>
      <w:r w:rsidRPr="00C50E19">
        <w:rPr>
          <w:rStyle w:val="StyleUnderline"/>
        </w:rPr>
        <w:t xml:space="preserve">if humanity is to </w:t>
      </w:r>
      <w:r w:rsidRPr="00CE538F">
        <w:rPr>
          <w:rStyle w:val="Emphasis"/>
        </w:rPr>
        <w:t>survive</w:t>
      </w:r>
      <w:r w:rsidRPr="00C50E19">
        <w:rPr>
          <w:rStyle w:val="StyleUnderline"/>
        </w:rPr>
        <w:t xml:space="preserve"> it must </w:t>
      </w:r>
      <w:r w:rsidRPr="00CE538F">
        <w:rPr>
          <w:rStyle w:val="Emphasis"/>
        </w:rPr>
        <w:t>reconfigure</w:t>
      </w:r>
      <w:r w:rsidRPr="00C50E19">
        <w:rPr>
          <w:rStyle w:val="StyleUnderline"/>
        </w:rPr>
        <w:t xml:space="preserve"> this goal into that of</w:t>
      </w:r>
      <w:r w:rsidRPr="00CE538F">
        <w:rPr>
          <w:sz w:val="16"/>
        </w:rPr>
        <w:t xml:space="preserve"> ‘</w:t>
      </w:r>
      <w:r w:rsidRPr="00CE538F">
        <w:rPr>
          <w:rStyle w:val="Emphasis"/>
        </w:rPr>
        <w:t>survival</w:t>
      </w:r>
      <w:r w:rsidRPr="00C50E19">
        <w:rPr>
          <w:rStyle w:val="StyleUnderline"/>
        </w:rPr>
        <w:t xml:space="preserve"> of organism plus environment</w:t>
      </w:r>
      <w:r>
        <w:rPr>
          <w:sz w:val="16"/>
        </w:rPr>
        <w:t>’</w:t>
      </w:r>
      <w:r w:rsidRPr="00C50E19">
        <w:rPr>
          <w:sz w:val="16"/>
        </w:rPr>
        <w:t xml:space="preserve"> (Bateson, 7972: 499). At present the major capitalist countries are also the major polluters of the Earth. The mass media creates a climate of unquestioning passivity. The role of television in perpetuating the perception that </w:t>
      </w:r>
      <w:r>
        <w:rPr>
          <w:sz w:val="16"/>
        </w:rPr>
        <w:t>‘</w:t>
      </w:r>
      <w:r w:rsidRPr="00C50E19">
        <w:rPr>
          <w:sz w:val="16"/>
        </w:rPr>
        <w:t>environmental problems</w:t>
      </w:r>
      <w:r>
        <w:rPr>
          <w:sz w:val="16"/>
        </w:rPr>
        <w:t>’</w:t>
      </w:r>
      <w:r w:rsidRPr="00C50E19">
        <w:rPr>
          <w:sz w:val="16"/>
        </w:rPr>
        <w:t xml:space="preserve"> occur in some ill-defined elsewhere can only work in IWC</w:t>
      </w:r>
      <w:r>
        <w:rPr>
          <w:sz w:val="16"/>
        </w:rPr>
        <w:t>’</w:t>
      </w:r>
      <w:r w:rsidRPr="00C50E19">
        <w:rPr>
          <w:sz w:val="16"/>
        </w:rPr>
        <w:t>s interest.re But even if governments and industry acted immediately to reduce the global emission of greenhouse gases, for instance, it would still take hundreds of years for the Earth</w:t>
      </w:r>
      <w:r>
        <w:rPr>
          <w:sz w:val="16"/>
        </w:rPr>
        <w:t>’</w:t>
      </w:r>
      <w:r w:rsidRPr="00C50E19">
        <w:rPr>
          <w:sz w:val="16"/>
        </w:rPr>
        <w:t xml:space="preserve">s ecological equilibrium to be restored. Unfortunately, immediate political action is unlikely when the worst polluting nations continue to insist that </w:t>
      </w:r>
      <w:r>
        <w:rPr>
          <w:sz w:val="16"/>
        </w:rPr>
        <w:t>‘</w:t>
      </w:r>
      <w:r w:rsidRPr="00C50E19">
        <w:rPr>
          <w:sz w:val="16"/>
        </w:rPr>
        <w:t>emissions trading</w:t>
      </w:r>
      <w:r>
        <w:rPr>
          <w:sz w:val="16"/>
        </w:rPr>
        <w:t>’</w:t>
      </w:r>
      <w:r w:rsidRPr="00C50E19">
        <w:rPr>
          <w:sz w:val="16"/>
        </w:rPr>
        <w:t xml:space="preserve"> occurs under free-market principles. </w:t>
      </w:r>
    </w:p>
    <w:p w14:paraId="25A4F76B" w14:textId="77777777" w:rsidR="007B6000" w:rsidRPr="00C50E19" w:rsidRDefault="007B6000" w:rsidP="007B6000">
      <w:pPr>
        <w:rPr>
          <w:sz w:val="16"/>
        </w:rPr>
      </w:pPr>
      <w:r w:rsidRPr="00C50E19">
        <w:rPr>
          <w:sz w:val="16"/>
        </w:rPr>
        <w:t xml:space="preserve">From a cosmic perspective </w:t>
      </w:r>
      <w:r w:rsidRPr="00C50E19">
        <w:rPr>
          <w:rStyle w:val="StyleUnderline"/>
        </w:rPr>
        <w:t xml:space="preserve">the human race is at the </w:t>
      </w:r>
      <w:r w:rsidRPr="00CE538F">
        <w:rPr>
          <w:rStyle w:val="Emphasis"/>
        </w:rPr>
        <w:t>beginning</w:t>
      </w:r>
      <w:r w:rsidRPr="00C50E19">
        <w:rPr>
          <w:rStyle w:val="StyleUnderline"/>
        </w:rPr>
        <w:t xml:space="preserve"> of the evolutionary process</w:t>
      </w:r>
      <w:r w:rsidRPr="00C50E19">
        <w:rPr>
          <w:sz w:val="16"/>
        </w:rPr>
        <w:t xml:space="preserve">. </w:t>
      </w:r>
      <w:r w:rsidRPr="00801B4D">
        <w:rPr>
          <w:rStyle w:val="StyleUnderline"/>
          <w:highlight w:val="cyan"/>
        </w:rPr>
        <w:t xml:space="preserve">There is time for life to </w:t>
      </w:r>
      <w:r w:rsidRPr="00801B4D">
        <w:rPr>
          <w:rStyle w:val="Emphasis"/>
          <w:highlight w:val="cyan"/>
        </w:rPr>
        <w:t>spread beyond the Earth</w:t>
      </w:r>
      <w:r w:rsidRPr="00C50E19">
        <w:rPr>
          <w:rStyle w:val="StyleUnderline"/>
        </w:rPr>
        <w:t xml:space="preserve"> throughout the entire Cosmos</w:t>
      </w:r>
      <w:r w:rsidRPr="00C50E19">
        <w:rPr>
          <w:sz w:val="16"/>
        </w:rPr>
        <w:t xml:space="preserve">, </w:t>
      </w:r>
      <w:r w:rsidRPr="00801B4D">
        <w:rPr>
          <w:rStyle w:val="StyleUnderline"/>
          <w:highlight w:val="cyan"/>
        </w:rPr>
        <w:t>provided the planet</w:t>
      </w:r>
      <w:r>
        <w:rPr>
          <w:rStyle w:val="StyleUnderline"/>
        </w:rPr>
        <w:t>’</w:t>
      </w:r>
      <w:r w:rsidRPr="00C50E19">
        <w:rPr>
          <w:rStyle w:val="StyleUnderline"/>
        </w:rPr>
        <w:t xml:space="preserve">s biosphere </w:t>
      </w:r>
      <w:r w:rsidRPr="00801B4D">
        <w:rPr>
          <w:rStyle w:val="StyleUnderline"/>
          <w:highlight w:val="cyan"/>
        </w:rPr>
        <w:t xml:space="preserve">isn’t </w:t>
      </w:r>
      <w:r w:rsidRPr="00801B4D">
        <w:rPr>
          <w:rStyle w:val="Emphasis"/>
          <w:highlight w:val="cyan"/>
        </w:rPr>
        <w:t>destroyed</w:t>
      </w:r>
      <w:r w:rsidRPr="00C50E19">
        <w:rPr>
          <w:sz w:val="16"/>
        </w:rPr>
        <w:t xml:space="preserve">. While it is trapped on Spaceship Earth, and </w:t>
      </w:r>
      <w:r w:rsidRPr="00C50E19">
        <w:rPr>
          <w:rStyle w:val="StyleUnderline"/>
        </w:rPr>
        <w:t>now that it has entered the nuclear and biotechnological age</w:t>
      </w:r>
      <w:r w:rsidRPr="00C50E19">
        <w:rPr>
          <w:sz w:val="16"/>
        </w:rPr>
        <w:t xml:space="preserve">, </w:t>
      </w:r>
      <w:r w:rsidRPr="00C50E19">
        <w:rPr>
          <w:rStyle w:val="StyleUnderline"/>
        </w:rPr>
        <w:t xml:space="preserve">our species remains </w:t>
      </w:r>
      <w:r w:rsidRPr="00CE538F">
        <w:rPr>
          <w:rStyle w:val="Emphasis"/>
        </w:rPr>
        <w:t>vulnerable</w:t>
      </w:r>
      <w:r w:rsidRPr="00C50E19">
        <w:rPr>
          <w:sz w:val="16"/>
        </w:rPr>
        <w:t xml:space="preserve">. In order for it </w:t>
      </w:r>
      <w:r w:rsidRPr="00C50E19">
        <w:rPr>
          <w:rStyle w:val="StyleUnderline"/>
        </w:rPr>
        <w:t xml:space="preserve">to </w:t>
      </w:r>
      <w:r w:rsidRPr="00CE538F">
        <w:rPr>
          <w:rStyle w:val="Emphasis"/>
        </w:rPr>
        <w:t>survive</w:t>
      </w:r>
      <w:r w:rsidRPr="00C50E19">
        <w:rPr>
          <w:sz w:val="16"/>
        </w:rPr>
        <w:t xml:space="preserve">, the twenty-first century must be atheist in the best sense: a positive disbelief in God, concerned only with, and respectful of, terrestrial life. </w:t>
      </w:r>
      <w:r w:rsidRPr="00801B4D">
        <w:rPr>
          <w:rStyle w:val="StyleUnderline"/>
          <w:highlight w:val="cyan"/>
        </w:rPr>
        <w:t>It will require</w:t>
      </w:r>
      <w:r w:rsidRPr="00C50E19">
        <w:rPr>
          <w:sz w:val="16"/>
        </w:rPr>
        <w:t xml:space="preserve"> the development of an </w:t>
      </w:r>
      <w:proofErr w:type="spellStart"/>
      <w:r w:rsidRPr="00C50E19">
        <w:rPr>
          <w:sz w:val="16"/>
        </w:rPr>
        <w:t>immanent</w:t>
      </w:r>
      <w:proofErr w:type="spellEnd"/>
      <w:r w:rsidRPr="00C50E19">
        <w:rPr>
          <w:sz w:val="16"/>
        </w:rPr>
        <w:t xml:space="preserve">, materialist ethics, coupled with an </w:t>
      </w:r>
      <w:proofErr w:type="spellStart"/>
      <w:r w:rsidRPr="00C50E19">
        <w:rPr>
          <w:sz w:val="16"/>
        </w:rPr>
        <w:t>atleist</w:t>
      </w:r>
      <w:proofErr w:type="spellEnd"/>
      <w:r w:rsidRPr="00C50E19">
        <w:rPr>
          <w:sz w:val="16"/>
        </w:rPr>
        <w:t xml:space="preserve"> awareness of finitude, of the mortality of the species, the </w:t>
      </w:r>
      <w:proofErr w:type="gramStart"/>
      <w:r w:rsidRPr="00C50E19">
        <w:rPr>
          <w:sz w:val="16"/>
        </w:rPr>
        <w:t>planet</w:t>
      </w:r>
      <w:proofErr w:type="gramEnd"/>
      <w:r w:rsidRPr="00C50E19">
        <w:rPr>
          <w:sz w:val="16"/>
        </w:rPr>
        <w:t xml:space="preserve"> and the entire universe, and not an illusory belief in immortality, which is only a misplaced contempt for life.2o A proper understanding of our </w:t>
      </w:r>
      <w:proofErr w:type="spellStart"/>
      <w:r w:rsidRPr="00C50E19">
        <w:rPr>
          <w:sz w:val="16"/>
        </w:rPr>
        <w:t>terrestriality</w:t>
      </w:r>
      <w:proofErr w:type="spellEnd"/>
      <w:r w:rsidRPr="00C50E19">
        <w:rPr>
          <w:sz w:val="16"/>
        </w:rPr>
        <w:t xml:space="preserve"> and mortality does not imply any restriction of our horizons. There will always be new ways of life to be invented, for there are as many different ways of living as there are people; provided </w:t>
      </w:r>
      <w:r w:rsidRPr="00801B4D">
        <w:rPr>
          <w:rStyle w:val="StyleUnderline"/>
          <w:highlight w:val="cyan"/>
        </w:rPr>
        <w:t xml:space="preserve">we </w:t>
      </w:r>
      <w:r w:rsidRPr="00801B4D">
        <w:rPr>
          <w:rStyle w:val="Emphasis"/>
          <w:sz w:val="30"/>
          <w:szCs w:val="30"/>
          <w:highlight w:val="cyan"/>
        </w:rPr>
        <w:t>rediscover</w:t>
      </w:r>
      <w:r w:rsidRPr="00CE538F">
        <w:rPr>
          <w:rStyle w:val="Emphasis"/>
          <w:sz w:val="30"/>
          <w:szCs w:val="30"/>
        </w:rPr>
        <w:t xml:space="preserve"> our </w:t>
      </w:r>
      <w:r w:rsidRPr="00801B4D">
        <w:rPr>
          <w:rStyle w:val="Emphasis"/>
          <w:sz w:val="30"/>
          <w:szCs w:val="30"/>
          <w:highlight w:val="cyan"/>
        </w:rPr>
        <w:t>heterogeneity</w:t>
      </w:r>
      <w:r w:rsidRPr="00801B4D">
        <w:rPr>
          <w:rStyle w:val="StyleUnderline"/>
          <w:highlight w:val="cyan"/>
        </w:rPr>
        <w:t xml:space="preserve"> and </w:t>
      </w:r>
      <w:r w:rsidRPr="00801B4D">
        <w:rPr>
          <w:rStyle w:val="Emphasis"/>
          <w:sz w:val="30"/>
          <w:szCs w:val="30"/>
          <w:highlight w:val="cyan"/>
        </w:rPr>
        <w:t>resist</w:t>
      </w:r>
      <w:r w:rsidRPr="00CE538F">
        <w:rPr>
          <w:rStyle w:val="Emphasis"/>
          <w:sz w:val="30"/>
          <w:szCs w:val="30"/>
        </w:rPr>
        <w:t xml:space="preserve"> the insidious </w:t>
      </w:r>
      <w:r w:rsidRPr="00801B4D">
        <w:rPr>
          <w:rStyle w:val="Emphasis"/>
          <w:sz w:val="30"/>
          <w:szCs w:val="30"/>
          <w:highlight w:val="cyan"/>
        </w:rPr>
        <w:t>normalization</w:t>
      </w:r>
      <w:r w:rsidRPr="00C50E19">
        <w:rPr>
          <w:rStyle w:val="StyleUnderline"/>
        </w:rPr>
        <w:t xml:space="preserve"> of our lives</w:t>
      </w:r>
      <w:r w:rsidRPr="00C50E19">
        <w:rPr>
          <w:sz w:val="16"/>
        </w:rPr>
        <w:t xml:space="preserve">. </w:t>
      </w:r>
    </w:p>
    <w:p w14:paraId="44B48B0E" w14:textId="77777777" w:rsidR="007B6000" w:rsidRPr="00C50E19" w:rsidRDefault="007B6000" w:rsidP="007B6000">
      <w:pPr>
        <w:rPr>
          <w:sz w:val="16"/>
        </w:rPr>
      </w:pPr>
      <w:r w:rsidRPr="00C50E19">
        <w:rPr>
          <w:sz w:val="16"/>
        </w:rPr>
        <w:t xml:space="preserve">As Bateson has argued (1972: 495-505), </w:t>
      </w:r>
      <w:r w:rsidRPr="00C50E19">
        <w:rPr>
          <w:rStyle w:val="StyleUnderline"/>
        </w:rPr>
        <w:t xml:space="preserve">an ecological struggle for survival is taking place in the domain of </w:t>
      </w:r>
      <w:r w:rsidRPr="00CE538F">
        <w:rPr>
          <w:rStyle w:val="Emphasis"/>
        </w:rPr>
        <w:t>ideas</w:t>
      </w:r>
      <w:r w:rsidRPr="00C50E19">
        <w:rPr>
          <w:sz w:val="16"/>
        </w:rPr>
        <w:t xml:space="preserve">. </w:t>
      </w:r>
      <w:r w:rsidRPr="00801B4D">
        <w:rPr>
          <w:rStyle w:val="StyleUnderline"/>
        </w:rPr>
        <w:t xml:space="preserve">The task of </w:t>
      </w:r>
      <w:r w:rsidRPr="00801B4D">
        <w:rPr>
          <w:rStyle w:val="Emphasis"/>
        </w:rPr>
        <w:t>every</w:t>
      </w:r>
      <w:r w:rsidRPr="00801B4D">
        <w:rPr>
          <w:sz w:val="16"/>
        </w:rPr>
        <w:t xml:space="preserve"> ecological </w:t>
      </w:r>
      <w:r w:rsidRPr="00801B4D">
        <w:rPr>
          <w:rStyle w:val="Emphasis"/>
        </w:rPr>
        <w:t>analyst</w:t>
      </w:r>
      <w:r w:rsidRPr="00801B4D">
        <w:rPr>
          <w:sz w:val="16"/>
        </w:rPr>
        <w:t xml:space="preserve"> now </w:t>
      </w:r>
      <w:r w:rsidRPr="00801B4D">
        <w:rPr>
          <w:rStyle w:val="StyleUnderline"/>
        </w:rPr>
        <w:t>is to promote ecologically</w:t>
      </w:r>
      <w:r w:rsidRPr="00801B4D">
        <w:rPr>
          <w:sz w:val="16"/>
        </w:rPr>
        <w:t xml:space="preserve"> ‘</w:t>
      </w:r>
      <w:r w:rsidRPr="00801B4D">
        <w:rPr>
          <w:rStyle w:val="Emphasis"/>
        </w:rPr>
        <w:t>good</w:t>
      </w:r>
      <w:r w:rsidRPr="00801B4D">
        <w:rPr>
          <w:sz w:val="16"/>
        </w:rPr>
        <w:t xml:space="preserve">’ </w:t>
      </w:r>
      <w:r w:rsidRPr="00801B4D">
        <w:rPr>
          <w:rStyle w:val="StyleUnderline"/>
        </w:rPr>
        <w:t xml:space="preserve">ideas in the hope that these will </w:t>
      </w:r>
      <w:r w:rsidRPr="00801B4D">
        <w:rPr>
          <w:rStyle w:val="Emphasis"/>
        </w:rPr>
        <w:t>prevail</w:t>
      </w:r>
      <w:r w:rsidRPr="00801B4D">
        <w:rPr>
          <w:sz w:val="16"/>
        </w:rPr>
        <w:t xml:space="preserve">, </w:t>
      </w:r>
      <w:r w:rsidRPr="00801B4D">
        <w:rPr>
          <w:rStyle w:val="StyleUnderline"/>
        </w:rPr>
        <w:t xml:space="preserve">through a process of </w:t>
      </w:r>
      <w:r w:rsidRPr="00801B4D">
        <w:rPr>
          <w:rStyle w:val="Emphasis"/>
        </w:rPr>
        <w:t>natural selection</w:t>
      </w:r>
      <w:r w:rsidRPr="00801B4D">
        <w:rPr>
          <w:sz w:val="16"/>
        </w:rPr>
        <w:t xml:space="preserve">, </w:t>
      </w:r>
      <w:r w:rsidRPr="00801B4D">
        <w:rPr>
          <w:rStyle w:val="StyleUnderline"/>
        </w:rPr>
        <w:t>over ecologically</w:t>
      </w:r>
      <w:r w:rsidRPr="00801B4D">
        <w:rPr>
          <w:sz w:val="16"/>
        </w:rPr>
        <w:t xml:space="preserve"> ‘</w:t>
      </w:r>
      <w:r w:rsidRPr="00801B4D">
        <w:rPr>
          <w:rStyle w:val="Emphasis"/>
        </w:rPr>
        <w:t>bad</w:t>
      </w:r>
      <w:r w:rsidRPr="00801B4D">
        <w:rPr>
          <w:sz w:val="16"/>
        </w:rPr>
        <w:t xml:space="preserve">’ </w:t>
      </w:r>
      <w:r w:rsidRPr="00801B4D">
        <w:rPr>
          <w:rStyle w:val="StyleUnderline"/>
        </w:rPr>
        <w:t xml:space="preserve">ideas that will prove </w:t>
      </w:r>
      <w:r w:rsidRPr="00801B4D">
        <w:rPr>
          <w:rStyle w:val="Emphasis"/>
          <w:sz w:val="30"/>
          <w:szCs w:val="30"/>
        </w:rPr>
        <w:t>fatal to the planet</w:t>
      </w:r>
      <w:r w:rsidRPr="00C50E19">
        <w:rPr>
          <w:sz w:val="16"/>
        </w:rPr>
        <w:t xml:space="preserve">. The Three Ecologies is full of ecologically </w:t>
      </w:r>
      <w:r>
        <w:rPr>
          <w:sz w:val="16"/>
        </w:rPr>
        <w:t>‘</w:t>
      </w:r>
      <w:r w:rsidRPr="00C50E19">
        <w:rPr>
          <w:sz w:val="16"/>
        </w:rPr>
        <w:t>good</w:t>
      </w:r>
      <w:r>
        <w:rPr>
          <w:sz w:val="16"/>
        </w:rPr>
        <w:t>’</w:t>
      </w:r>
      <w:r w:rsidRPr="00C50E19">
        <w:rPr>
          <w:sz w:val="16"/>
        </w:rPr>
        <w:t xml:space="preserve"> ideas. It is a modest proposal that </w:t>
      </w:r>
      <w:r w:rsidRPr="00C50E19">
        <w:rPr>
          <w:rStyle w:val="StyleUnderline"/>
        </w:rPr>
        <w:t xml:space="preserve">we should protect not only the </w:t>
      </w:r>
      <w:r w:rsidRPr="00CE538F">
        <w:rPr>
          <w:rStyle w:val="Emphasis"/>
        </w:rPr>
        <w:t>Earth</w:t>
      </w:r>
      <w:r w:rsidRPr="00C50E19">
        <w:rPr>
          <w:rStyle w:val="StyleUnderline"/>
        </w:rPr>
        <w:t xml:space="preserve"> and </w:t>
      </w:r>
      <w:r w:rsidRPr="00CE538F">
        <w:rPr>
          <w:rStyle w:val="Emphasis"/>
        </w:rPr>
        <w:t>society</w:t>
      </w:r>
      <w:r w:rsidRPr="00C50E19">
        <w:rPr>
          <w:sz w:val="16"/>
        </w:rPr>
        <w:t xml:space="preserve">, </w:t>
      </w:r>
      <w:r w:rsidRPr="00C50E19">
        <w:rPr>
          <w:rStyle w:val="StyleUnderline"/>
        </w:rPr>
        <w:t xml:space="preserve">but also our own </w:t>
      </w:r>
      <w:r w:rsidRPr="00CE538F">
        <w:rPr>
          <w:rStyle w:val="Emphasis"/>
        </w:rPr>
        <w:t>rare</w:t>
      </w:r>
      <w:r w:rsidRPr="00C50E19">
        <w:rPr>
          <w:rStyle w:val="StyleUnderline"/>
        </w:rPr>
        <w:t xml:space="preserve"> and </w:t>
      </w:r>
      <w:r w:rsidRPr="00CE538F">
        <w:rPr>
          <w:rStyle w:val="Emphasis"/>
        </w:rPr>
        <w:t>singular minds</w:t>
      </w:r>
      <w:r w:rsidRPr="00C50E19">
        <w:rPr>
          <w:rStyle w:val="StyleUnderline"/>
        </w:rPr>
        <w:t xml:space="preserve"> from the encroachments of Integrated World Capitalism</w:t>
      </w:r>
      <w:r w:rsidRPr="00C50E19">
        <w:rPr>
          <w:sz w:val="16"/>
        </w:rPr>
        <w:t>.</w:t>
      </w:r>
    </w:p>
    <w:p w14:paraId="5D4760FD" w14:textId="77777777" w:rsidR="007B6000" w:rsidRDefault="007B6000" w:rsidP="007B6000">
      <w:pPr>
        <w:pStyle w:val="Heading4"/>
      </w:pPr>
      <w:r>
        <w:t xml:space="preserve">Make no mistake, this is not metaphorical—all of us are potential Professor Challengers, especially you three. The presence of judges is supposedly what makes policy debate so unique and distinct from other academic spaces. Judges are positioned as </w:t>
      </w:r>
      <w:r w:rsidRPr="005A26EB">
        <w:rPr>
          <w:u w:val="single"/>
        </w:rPr>
        <w:t>mediators</w:t>
      </w:r>
      <w:r>
        <w:t xml:space="preserve"> who neutrally separate themselves from the arguments at hand to determine the truth—not capital-T truth, of course, just little contingent truths that change every debate. Every other round, someone reminds us that single rounds don’t matter, no one remembers the content of debates, just the process of submitting our claims up for evaluation. “It doesn’t really matter who is right. It matters that it needs mediation.”</w:t>
      </w:r>
    </w:p>
    <w:p w14:paraId="1660C000" w14:textId="77777777" w:rsidR="007B6000" w:rsidRDefault="007B6000" w:rsidP="007B6000">
      <w:pPr>
        <w:pStyle w:val="Heading4"/>
      </w:pPr>
      <w:r>
        <w:t>Mediation, however, is far from a neutral process. The mediator “is the logistic category par excellence of whiteness”—the</w:t>
      </w:r>
      <w:r w:rsidRPr="005A26EB">
        <w:t xml:space="preserve"> </w:t>
      </w:r>
      <w:r>
        <w:t xml:space="preserve">ability to separate one’s self out from the world to evaluate it as objectively as possible turns </w:t>
      </w:r>
      <w:r>
        <w:rPr>
          <w:u w:val="single"/>
        </w:rPr>
        <w:t>subjectivity</w:t>
      </w:r>
      <w:r>
        <w:t xml:space="preserve"> into the </w:t>
      </w:r>
      <w:r>
        <w:rPr>
          <w:u w:val="single"/>
        </w:rPr>
        <w:t>subject</w:t>
      </w:r>
      <w:r>
        <w:t xml:space="preserve">, a self-contained and rational individual—much like Challenger—whose existence is predicated on the </w:t>
      </w:r>
      <w:r>
        <w:rPr>
          <w:u w:val="single"/>
        </w:rPr>
        <w:t>brutal clearing</w:t>
      </w:r>
      <w:r>
        <w:t xml:space="preserve"> of anything outside the white, straight, neurotypical man. You see, “the truth is, the wilderness was cleared, but never quite colonized. And that is why whiteness is alive and well. To police a job half-done.”</w:t>
      </w:r>
    </w:p>
    <w:p w14:paraId="18B27DAB" w14:textId="2D7BC100" w:rsidR="007B6000" w:rsidRPr="00761AE1" w:rsidRDefault="007B6000" w:rsidP="007B6000">
      <w:pPr>
        <w:pStyle w:val="Heading4"/>
      </w:pPr>
      <w:r>
        <w:t xml:space="preserve">You should instead position yourselves as </w:t>
      </w:r>
      <w:proofErr w:type="spellStart"/>
      <w:r>
        <w:rPr>
          <w:u w:val="single"/>
        </w:rPr>
        <w:t>immediators</w:t>
      </w:r>
      <w:proofErr w:type="spellEnd"/>
      <w:r>
        <w:t xml:space="preserve">, </w:t>
      </w:r>
      <w:r w:rsidR="00F43095">
        <w:t>favoring</w:t>
      </w:r>
      <w:r>
        <w:t xml:space="preserve"> the </w:t>
      </w:r>
      <w:r>
        <w:rPr>
          <w:u w:val="single"/>
        </w:rPr>
        <w:t>ethical co-creation</w:t>
      </w:r>
      <w:r>
        <w:t xml:space="preserve"> of </w:t>
      </w:r>
      <w:r w:rsidRPr="00A21DFC">
        <w:rPr>
          <w:u w:val="single"/>
        </w:rPr>
        <w:t>new collective subjectivities</w:t>
      </w:r>
      <w:r>
        <w:t xml:space="preserve"> over </w:t>
      </w:r>
      <w:r w:rsidR="00F43095">
        <w:t>the violence of impartiality.</w:t>
      </w:r>
      <w:r>
        <w:t xml:space="preserve"> After all, “the blackening of the earth requires the production of something entirely other than me, or you.”</w:t>
      </w:r>
    </w:p>
    <w:p w14:paraId="128BCF68" w14:textId="77777777" w:rsidR="007B6000" w:rsidRDefault="007B6000" w:rsidP="007B6000">
      <w:r w:rsidRPr="00116800">
        <w:rPr>
          <w:rStyle w:val="Style13ptBold"/>
        </w:rPr>
        <w:t>Manning, 22</w:t>
      </w:r>
      <w:r>
        <w:t xml:space="preserve">—professor of philosophy and cinema at Concordia University (Erin, “Out of the Clear,” e-flux #125, March 2022, </w:t>
      </w:r>
      <w:proofErr w:type="spellStart"/>
      <w:r>
        <w:t>dml</w:t>
      </w:r>
      <w:proofErr w:type="spellEnd"/>
      <w:r>
        <w:t>) [non-underlined portions of this card reference sexual assault]</w:t>
      </w:r>
    </w:p>
    <w:p w14:paraId="18A08ACC" w14:textId="77777777" w:rsidR="007B6000" w:rsidRPr="00A21DFC" w:rsidRDefault="007B6000" w:rsidP="007B6000">
      <w:pPr>
        <w:rPr>
          <w:sz w:val="16"/>
          <w:szCs w:val="30"/>
        </w:rPr>
      </w:pPr>
      <w:r w:rsidRPr="00116800">
        <w:rPr>
          <w:rStyle w:val="StyleUnderline"/>
        </w:rPr>
        <w:t>How we organize bodies</w:t>
      </w:r>
      <w:r w:rsidRPr="00A21DFC">
        <w:rPr>
          <w:sz w:val="16"/>
        </w:rPr>
        <w:t xml:space="preserve">, we who sidle whiteness, </w:t>
      </w:r>
      <w:r w:rsidRPr="00274BCD">
        <w:rPr>
          <w:rStyle w:val="StyleUnderline"/>
        </w:rPr>
        <w:t>how we excise</w:t>
      </w:r>
      <w:r w:rsidRPr="00A21DFC">
        <w:rPr>
          <w:sz w:val="16"/>
        </w:rPr>
        <w:t xml:space="preserve"> (from clear sight) </w:t>
      </w:r>
      <w:r w:rsidRPr="00116800">
        <w:rPr>
          <w:rStyle w:val="StyleUnderline"/>
        </w:rPr>
        <w:t xml:space="preserve">the </w:t>
      </w:r>
      <w:r w:rsidRPr="00A21DFC">
        <w:rPr>
          <w:rStyle w:val="Emphasis"/>
        </w:rPr>
        <w:t>ravages</w:t>
      </w:r>
      <w:r w:rsidRPr="00116800">
        <w:rPr>
          <w:rStyle w:val="StyleUnderline"/>
        </w:rPr>
        <w:t xml:space="preserve"> of an earth </w:t>
      </w:r>
      <w:r w:rsidRPr="00A21DFC">
        <w:rPr>
          <w:rStyle w:val="Emphasis"/>
        </w:rPr>
        <w:t>desecrated</w:t>
      </w:r>
      <w:r w:rsidRPr="00A21DFC">
        <w:rPr>
          <w:sz w:val="16"/>
        </w:rPr>
        <w:t xml:space="preserve">, </w:t>
      </w:r>
      <w:r w:rsidRPr="00116800">
        <w:rPr>
          <w:rStyle w:val="StyleUnderline"/>
        </w:rPr>
        <w:t xml:space="preserve">of a people </w:t>
      </w:r>
      <w:r w:rsidRPr="00A21DFC">
        <w:rPr>
          <w:rStyle w:val="Emphasis"/>
        </w:rPr>
        <w:t>brutally murdered</w:t>
      </w:r>
      <w:r w:rsidRPr="00A21DFC">
        <w:rPr>
          <w:sz w:val="16"/>
        </w:rPr>
        <w:t>—</w:t>
      </w:r>
      <w:r w:rsidRPr="00116800">
        <w:rPr>
          <w:rStyle w:val="StyleUnderline"/>
        </w:rPr>
        <w:t xml:space="preserve">these are the workings of </w:t>
      </w:r>
      <w:r w:rsidRPr="00A21DFC">
        <w:rPr>
          <w:rStyle w:val="Emphasis"/>
        </w:rPr>
        <w:t>logistics</w:t>
      </w:r>
      <w:r w:rsidRPr="00A21DFC">
        <w:rPr>
          <w:sz w:val="16"/>
        </w:rPr>
        <w:t xml:space="preserve">. </w:t>
      </w:r>
      <w:r w:rsidRPr="00274BCD">
        <w:rPr>
          <w:rStyle w:val="StyleUnderline"/>
          <w:highlight w:val="cyan"/>
        </w:rPr>
        <w:t xml:space="preserve">Logistics </w:t>
      </w:r>
      <w:r w:rsidRPr="00274BCD">
        <w:rPr>
          <w:rStyle w:val="Emphasis"/>
          <w:highlight w:val="cyan"/>
        </w:rPr>
        <w:t>mediate</w:t>
      </w:r>
      <w:r w:rsidRPr="00274BCD">
        <w:rPr>
          <w:rStyle w:val="StyleUnderline"/>
          <w:highlight w:val="cyan"/>
        </w:rPr>
        <w:t xml:space="preserve"> existence by keeping it at </w:t>
      </w:r>
      <w:r w:rsidRPr="00274BCD">
        <w:rPr>
          <w:rStyle w:val="Emphasis"/>
          <w:highlight w:val="cyan"/>
        </w:rPr>
        <w:t>arm’s length</w:t>
      </w:r>
      <w:r w:rsidRPr="00A21DFC">
        <w:rPr>
          <w:sz w:val="16"/>
        </w:rPr>
        <w:t xml:space="preserve">, </w:t>
      </w:r>
      <w:r w:rsidRPr="006359C7">
        <w:rPr>
          <w:rStyle w:val="Emphasis"/>
          <w:highlight w:val="cyan"/>
        </w:rPr>
        <w:t>soothing</w:t>
      </w:r>
      <w:r w:rsidRPr="006359C7">
        <w:rPr>
          <w:rStyle w:val="StyleUnderline"/>
          <w:highlight w:val="cyan"/>
        </w:rPr>
        <w:t xml:space="preserve"> us into believing</w:t>
      </w:r>
      <w:r w:rsidRPr="006359C7">
        <w:rPr>
          <w:rStyle w:val="StyleUnderline"/>
        </w:rPr>
        <w:t xml:space="preserve"> that we are </w:t>
      </w:r>
      <w:r w:rsidRPr="006359C7">
        <w:rPr>
          <w:rStyle w:val="Emphasis"/>
        </w:rPr>
        <w:t>not responsible</w:t>
      </w:r>
      <w:r w:rsidRPr="00A21DFC">
        <w:rPr>
          <w:sz w:val="16"/>
        </w:rPr>
        <w:t>. The deaths are newsworthy, and we</w:t>
      </w:r>
      <w:r>
        <w:rPr>
          <w:sz w:val="16"/>
        </w:rPr>
        <w:t>’</w:t>
      </w:r>
      <w:r w:rsidRPr="00A21DFC">
        <w:rPr>
          <w:sz w:val="16"/>
        </w:rPr>
        <w:t xml:space="preserve">re sorry, but we must move on. </w:t>
      </w:r>
      <w:r w:rsidRPr="006359C7">
        <w:rPr>
          <w:rStyle w:val="StyleUnderline"/>
        </w:rPr>
        <w:t xml:space="preserve">It’s </w:t>
      </w:r>
      <w:r w:rsidRPr="006359C7">
        <w:rPr>
          <w:rStyle w:val="Emphasis"/>
        </w:rPr>
        <w:t>not really about us</w:t>
      </w:r>
      <w:r w:rsidRPr="00116800">
        <w:rPr>
          <w:rStyle w:val="StyleUnderline"/>
        </w:rPr>
        <w:t xml:space="preserve"> and</w:t>
      </w:r>
      <w:r w:rsidRPr="00A21DFC">
        <w:rPr>
          <w:sz w:val="16"/>
        </w:rPr>
        <w:t xml:space="preserve"> in any case, </w:t>
      </w:r>
      <w:r w:rsidRPr="00274BCD">
        <w:rPr>
          <w:rStyle w:val="StyleUnderline"/>
          <w:highlight w:val="cyan"/>
        </w:rPr>
        <w:t xml:space="preserve">there’s </w:t>
      </w:r>
      <w:r w:rsidRPr="00274BCD">
        <w:rPr>
          <w:rStyle w:val="Emphasis"/>
          <w:highlight w:val="cyan"/>
        </w:rPr>
        <w:t>nothing we can do</w:t>
      </w:r>
      <w:r w:rsidRPr="00116800">
        <w:rPr>
          <w:rStyle w:val="StyleUnderline"/>
        </w:rPr>
        <w:t xml:space="preserve"> about it</w:t>
      </w:r>
      <w:r w:rsidRPr="00A21DFC">
        <w:rPr>
          <w:sz w:val="16"/>
        </w:rPr>
        <w:t xml:space="preserve">. </w:t>
      </w:r>
      <w:r w:rsidRPr="00274BCD">
        <w:rPr>
          <w:rStyle w:val="Emphasis"/>
          <w:sz w:val="30"/>
          <w:szCs w:val="30"/>
          <w:highlight w:val="cyan"/>
        </w:rPr>
        <w:t>Let’s get a mediator and sort this out!</w:t>
      </w:r>
    </w:p>
    <w:p w14:paraId="61F9688F" w14:textId="77777777" w:rsidR="007B6000" w:rsidRPr="00A21DFC" w:rsidRDefault="007B6000" w:rsidP="007B6000">
      <w:pPr>
        <w:rPr>
          <w:sz w:val="16"/>
        </w:rPr>
      </w:pPr>
      <w:r w:rsidRPr="008E632F">
        <w:rPr>
          <w:rStyle w:val="StyleUnderline"/>
        </w:rPr>
        <w:t xml:space="preserve">At </w:t>
      </w:r>
      <w:proofErr w:type="spellStart"/>
      <w:r w:rsidRPr="008E632F">
        <w:rPr>
          <w:rStyle w:val="StyleUnderline"/>
        </w:rPr>
        <w:t>arms length</w:t>
      </w:r>
      <w:proofErr w:type="spellEnd"/>
      <w:r w:rsidRPr="00A21DFC">
        <w:rPr>
          <w:sz w:val="16"/>
        </w:rPr>
        <w:t xml:space="preserve">, </w:t>
      </w:r>
      <w:r w:rsidRPr="00274BCD">
        <w:rPr>
          <w:rStyle w:val="StyleUnderline"/>
          <w:highlight w:val="cyan"/>
        </w:rPr>
        <w:t xml:space="preserve">we see </w:t>
      </w:r>
      <w:r w:rsidRPr="00274BCD">
        <w:rPr>
          <w:rStyle w:val="StyleUnderline"/>
        </w:rPr>
        <w:t>these</w:t>
      </w:r>
      <w:r w:rsidRPr="008E632F">
        <w:rPr>
          <w:rStyle w:val="StyleUnderline"/>
        </w:rPr>
        <w:t xml:space="preserve"> workings</w:t>
      </w:r>
      <w:r w:rsidRPr="00A21DFC">
        <w:rPr>
          <w:sz w:val="16"/>
        </w:rPr>
        <w:t>—</w:t>
      </w:r>
      <w:r w:rsidRPr="00274BCD">
        <w:rPr>
          <w:rStyle w:val="StyleUnderline"/>
          <w:highlight w:val="cyan"/>
        </w:rPr>
        <w:t xml:space="preserve">the </w:t>
      </w:r>
      <w:r w:rsidRPr="00274BCD">
        <w:rPr>
          <w:rStyle w:val="Emphasis"/>
          <w:highlight w:val="cyan"/>
        </w:rPr>
        <w:t>cleared forest</w:t>
      </w:r>
      <w:r w:rsidRPr="00A21DFC">
        <w:rPr>
          <w:sz w:val="16"/>
        </w:rPr>
        <w:t xml:space="preserve">, </w:t>
      </w:r>
      <w:r w:rsidRPr="00274BCD">
        <w:rPr>
          <w:rStyle w:val="StyleUnderline"/>
          <w:highlight w:val="cyan"/>
        </w:rPr>
        <w:t xml:space="preserve">the </w:t>
      </w:r>
      <w:r w:rsidRPr="00274BCD">
        <w:rPr>
          <w:rStyle w:val="Emphasis"/>
          <w:highlight w:val="cyan"/>
        </w:rPr>
        <w:t>dying planet</w:t>
      </w:r>
      <w:r w:rsidRPr="00A21DFC">
        <w:rPr>
          <w:sz w:val="16"/>
        </w:rPr>
        <w:t xml:space="preserve">, </w:t>
      </w:r>
      <w:r w:rsidRPr="00274BCD">
        <w:rPr>
          <w:rStyle w:val="StyleUnderline"/>
          <w:highlight w:val="cyan"/>
        </w:rPr>
        <w:t xml:space="preserve">the </w:t>
      </w:r>
      <w:r w:rsidRPr="00274BCD">
        <w:rPr>
          <w:rStyle w:val="Emphasis"/>
          <w:highlight w:val="cyan"/>
        </w:rPr>
        <w:t>dead children</w:t>
      </w:r>
      <w:r w:rsidRPr="00A21DFC">
        <w:rPr>
          <w:sz w:val="16"/>
        </w:rPr>
        <w:t>—</w:t>
      </w:r>
      <w:r w:rsidRPr="00274BCD">
        <w:rPr>
          <w:rStyle w:val="StyleUnderline"/>
          <w:highlight w:val="cyan"/>
        </w:rPr>
        <w:t>as</w:t>
      </w:r>
      <w:r w:rsidRPr="008E632F">
        <w:rPr>
          <w:rStyle w:val="StyleUnderline"/>
        </w:rPr>
        <w:t xml:space="preserve"> somehow </w:t>
      </w:r>
      <w:r w:rsidRPr="00274BCD">
        <w:rPr>
          <w:rStyle w:val="Emphasis"/>
          <w:highlight w:val="cyan"/>
        </w:rPr>
        <w:t>disconnected</w:t>
      </w:r>
      <w:r w:rsidRPr="00A21DFC">
        <w:rPr>
          <w:sz w:val="16"/>
        </w:rPr>
        <w:t xml:space="preserve">. </w:t>
      </w:r>
      <w:r w:rsidRPr="008E632F">
        <w:rPr>
          <w:rStyle w:val="StyleUnderline"/>
        </w:rPr>
        <w:t>We do not acknowledge</w:t>
      </w:r>
      <w:r w:rsidRPr="00A21DFC">
        <w:rPr>
          <w:sz w:val="16"/>
        </w:rPr>
        <w:t xml:space="preserve"> the felling of the trees as </w:t>
      </w:r>
      <w:r w:rsidRPr="008E632F">
        <w:rPr>
          <w:rStyle w:val="StyleUnderline"/>
        </w:rPr>
        <w:t xml:space="preserve">the </w:t>
      </w:r>
      <w:r w:rsidRPr="00A21DFC">
        <w:rPr>
          <w:rStyle w:val="Emphasis"/>
        </w:rPr>
        <w:t>wanton destruction</w:t>
      </w:r>
      <w:r w:rsidRPr="008E632F">
        <w:rPr>
          <w:rStyle w:val="StyleUnderline"/>
        </w:rPr>
        <w:t xml:space="preserve"> of all that transversally connects</w:t>
      </w:r>
      <w:r w:rsidRPr="00A21DFC">
        <w:rPr>
          <w:sz w:val="16"/>
        </w:rPr>
        <w:t xml:space="preserve">. And yet </w:t>
      </w:r>
      <w:r w:rsidRPr="008E632F">
        <w:rPr>
          <w:rStyle w:val="StyleUnderline"/>
        </w:rPr>
        <w:t>logistics</w:t>
      </w:r>
      <w:r w:rsidRPr="00A21DFC">
        <w:rPr>
          <w:sz w:val="16"/>
        </w:rPr>
        <w:t xml:space="preserve">, </w:t>
      </w:r>
      <w:r w:rsidRPr="008E632F">
        <w:rPr>
          <w:rStyle w:val="StyleUnderline"/>
        </w:rPr>
        <w:t>in its power of mediation</w:t>
      </w:r>
      <w:r w:rsidRPr="00A21DFC">
        <w:rPr>
          <w:sz w:val="16"/>
        </w:rPr>
        <w:t xml:space="preserve">, </w:t>
      </w:r>
      <w:r w:rsidRPr="008E632F">
        <w:rPr>
          <w:rStyle w:val="StyleUnderline"/>
        </w:rPr>
        <w:t xml:space="preserve">is </w:t>
      </w:r>
      <w:r w:rsidRPr="00A21DFC">
        <w:rPr>
          <w:rStyle w:val="Emphasis"/>
        </w:rPr>
        <w:t>all about the forests</w:t>
      </w:r>
      <w:r w:rsidRPr="00A21DFC">
        <w:rPr>
          <w:sz w:val="16"/>
        </w:rPr>
        <w:t xml:space="preserve">. </w:t>
      </w:r>
      <w:r w:rsidRPr="008E632F">
        <w:rPr>
          <w:rStyle w:val="StyleUnderline"/>
        </w:rPr>
        <w:t>It</w:t>
      </w:r>
      <w:r>
        <w:rPr>
          <w:rStyle w:val="StyleUnderline"/>
        </w:rPr>
        <w:t>’</w:t>
      </w:r>
      <w:r w:rsidRPr="008E632F">
        <w:rPr>
          <w:rStyle w:val="StyleUnderline"/>
        </w:rPr>
        <w:t xml:space="preserve">s all about the </w:t>
      </w:r>
      <w:r w:rsidRPr="00A21DFC">
        <w:rPr>
          <w:rStyle w:val="Emphasis"/>
        </w:rPr>
        <w:t>cotton</w:t>
      </w:r>
      <w:r w:rsidRPr="008E632F">
        <w:rPr>
          <w:rStyle w:val="StyleUnderline"/>
        </w:rPr>
        <w:t xml:space="preserve"> planted in their wake</w:t>
      </w:r>
      <w:r w:rsidRPr="00A21DFC">
        <w:rPr>
          <w:sz w:val="16"/>
        </w:rPr>
        <w:t>.</w:t>
      </w:r>
    </w:p>
    <w:p w14:paraId="382D157C" w14:textId="77777777" w:rsidR="007B6000" w:rsidRPr="00A21DFC" w:rsidRDefault="007B6000" w:rsidP="007B6000">
      <w:pPr>
        <w:rPr>
          <w:sz w:val="16"/>
        </w:rPr>
      </w:pPr>
      <w:r w:rsidRPr="00A21DFC">
        <w:rPr>
          <w:sz w:val="16"/>
        </w:rPr>
        <w:t>The ghostly outline of Proulx</w:t>
      </w:r>
      <w:r>
        <w:rPr>
          <w:sz w:val="16"/>
        </w:rPr>
        <w:t>’</w:t>
      </w:r>
      <w:r w:rsidRPr="00A21DFC">
        <w:rPr>
          <w:sz w:val="16"/>
        </w:rPr>
        <w:t>s pine table haunts the residential school, its absence equal to the absence of education. Because what the residential school really does is unteach. Taking the place of pedagogy, what is practiced here is theft. Theft of thought, of imagination. This theft is a rape. A physical rape, a sexual aggression, but also a conceptual rape, a clearing—“to snatch, to grab, to carry off by force”—of all that lives in the abyss of what has been left behind. Rape, relation severed, cuts the fragile interwoven threads of existence, wresting life from life-living, from the more-than that gives it its spirited and spiritual contour. If body is land, if bodying is only ever worlding, what residential school does, in this most recent form of clearing, is sever this imbrication, leaving the body lifeless.</w:t>
      </w:r>
    </w:p>
    <w:p w14:paraId="349E003A" w14:textId="77777777" w:rsidR="007B6000" w:rsidRPr="00A21DFC" w:rsidRDefault="007B6000" w:rsidP="007B6000">
      <w:pPr>
        <w:rPr>
          <w:sz w:val="16"/>
        </w:rPr>
      </w:pPr>
      <w:r w:rsidRPr="008E632F">
        <w:rPr>
          <w:rStyle w:val="StyleUnderline"/>
        </w:rPr>
        <w:t>All that remains is</w:t>
      </w:r>
      <w:r w:rsidRPr="00A21DFC">
        <w:rPr>
          <w:sz w:val="16"/>
        </w:rPr>
        <w:t xml:space="preserve"> the clearing. And </w:t>
      </w:r>
      <w:r w:rsidRPr="008E632F">
        <w:rPr>
          <w:rStyle w:val="StyleUnderline"/>
        </w:rPr>
        <w:t xml:space="preserve">a </w:t>
      </w:r>
      <w:r w:rsidRPr="00A21DFC">
        <w:rPr>
          <w:rStyle w:val="Emphasis"/>
        </w:rPr>
        <w:t>mess</w:t>
      </w:r>
      <w:r w:rsidRPr="00A21DFC">
        <w:rPr>
          <w:sz w:val="16"/>
        </w:rPr>
        <w:t xml:space="preserve">. </w:t>
      </w:r>
      <w:r w:rsidRPr="008E632F">
        <w:rPr>
          <w:rStyle w:val="StyleUnderline"/>
        </w:rPr>
        <w:t xml:space="preserve">But this can be </w:t>
      </w:r>
      <w:r w:rsidRPr="00A21DFC">
        <w:rPr>
          <w:rStyle w:val="Emphasis"/>
        </w:rPr>
        <w:t>handled</w:t>
      </w:r>
      <w:r w:rsidRPr="00A21DFC">
        <w:rPr>
          <w:sz w:val="16"/>
        </w:rPr>
        <w:t xml:space="preserve">. </w:t>
      </w:r>
      <w:r w:rsidRPr="008E632F">
        <w:rPr>
          <w:rStyle w:val="StyleUnderline"/>
        </w:rPr>
        <w:t>This is how mediation does its work</w:t>
      </w:r>
      <w:r w:rsidRPr="00A21DFC">
        <w:rPr>
          <w:sz w:val="16"/>
        </w:rPr>
        <w:t xml:space="preserve">, in the name of and as logistics. From here on in, things will be managed. Managers will be appointed to organize, to administer, the now-reduced environment. </w:t>
      </w:r>
      <w:r w:rsidRPr="008E632F">
        <w:rPr>
          <w:rStyle w:val="StyleUnderline"/>
        </w:rPr>
        <w:t xml:space="preserve">This science of </w:t>
      </w:r>
      <w:r w:rsidRPr="00A21DFC">
        <w:rPr>
          <w:rStyle w:val="Emphasis"/>
        </w:rPr>
        <w:t>loss</w:t>
      </w:r>
      <w:r w:rsidRPr="00A21DFC">
        <w:rPr>
          <w:sz w:val="16"/>
        </w:rPr>
        <w:t xml:space="preserve">—“which is to say </w:t>
      </w:r>
      <w:r w:rsidRPr="00274BCD">
        <w:rPr>
          <w:rStyle w:val="StyleUnderline"/>
          <w:highlight w:val="cyan"/>
        </w:rPr>
        <w:t xml:space="preserve">the science of </w:t>
      </w:r>
      <w:r w:rsidRPr="00274BCD">
        <w:rPr>
          <w:rStyle w:val="Emphasis"/>
          <w:highlight w:val="cyan"/>
        </w:rPr>
        <w:t>whiteness</w:t>
      </w:r>
      <w:r w:rsidRPr="00A21DFC">
        <w:rPr>
          <w:sz w:val="16"/>
        </w:rPr>
        <w:t xml:space="preserve">, </w:t>
      </w:r>
      <w:r w:rsidRPr="00274BCD">
        <w:rPr>
          <w:rStyle w:val="StyleUnderline"/>
          <w:highlight w:val="cyan"/>
        </w:rPr>
        <w:t xml:space="preserve">or </w:t>
      </w:r>
      <w:r w:rsidRPr="00274BCD">
        <w:rPr>
          <w:rStyle w:val="Emphasis"/>
          <w:highlight w:val="cyan"/>
        </w:rPr>
        <w:t>logistics</w:t>
      </w:r>
      <w:r w:rsidRPr="00A21DFC">
        <w:rPr>
          <w:sz w:val="16"/>
        </w:rPr>
        <w:t>”—</w:t>
      </w:r>
      <w:r w:rsidRPr="00274BCD">
        <w:rPr>
          <w:rStyle w:val="StyleUnderline"/>
          <w:highlight w:val="cyan"/>
        </w:rPr>
        <w:t>is predicated on</w:t>
      </w:r>
      <w:r w:rsidRPr="00A21DFC">
        <w:rPr>
          <w:sz w:val="16"/>
        </w:rPr>
        <w:t xml:space="preserve"> the end of sharing, on </w:t>
      </w:r>
      <w:r w:rsidRPr="00A21DFC">
        <w:rPr>
          <w:rStyle w:val="StyleUnderline"/>
        </w:rPr>
        <w:t>the destruction of</w:t>
      </w:r>
      <w:r w:rsidRPr="008E632F">
        <w:rPr>
          <w:rStyle w:val="StyleUnderline"/>
        </w:rPr>
        <w:t xml:space="preserve"> the </w:t>
      </w:r>
      <w:r w:rsidRPr="00A21DFC">
        <w:rPr>
          <w:rStyle w:val="Emphasis"/>
        </w:rPr>
        <w:t>excessive share</w:t>
      </w:r>
      <w:r w:rsidRPr="00A21DFC">
        <w:rPr>
          <w:sz w:val="16"/>
        </w:rPr>
        <w:t xml:space="preserve">, </w:t>
      </w:r>
      <w:r w:rsidRPr="00274BCD">
        <w:rPr>
          <w:rStyle w:val="StyleUnderline"/>
          <w:highlight w:val="cyan"/>
        </w:rPr>
        <w:t xml:space="preserve">the annihilation of that which </w:t>
      </w:r>
      <w:r w:rsidRPr="00274BCD">
        <w:rPr>
          <w:rStyle w:val="Emphasis"/>
          <w:sz w:val="30"/>
          <w:szCs w:val="30"/>
          <w:highlight w:val="cyan"/>
        </w:rPr>
        <w:t>exceeds the one-two form</w:t>
      </w:r>
      <w:r w:rsidRPr="00274BCD">
        <w:rPr>
          <w:rStyle w:val="StyleUnderline"/>
          <w:highlight w:val="cyan"/>
        </w:rPr>
        <w:t xml:space="preserve"> whose dramaturgy relies on the </w:t>
      </w:r>
      <w:r w:rsidRPr="00274BCD">
        <w:rPr>
          <w:rStyle w:val="Emphasis"/>
          <w:sz w:val="30"/>
          <w:szCs w:val="30"/>
          <w:highlight w:val="cyan"/>
        </w:rPr>
        <w:t>intervention of the mediator</w:t>
      </w:r>
      <w:r w:rsidRPr="00A21DFC">
        <w:rPr>
          <w:sz w:val="16"/>
        </w:rPr>
        <w:t>. The mediator will take the form of the “yellow eyebrows” in Proulx</w:t>
      </w:r>
      <w:r>
        <w:rPr>
          <w:sz w:val="16"/>
        </w:rPr>
        <w:t>’</w:t>
      </w:r>
      <w:r w:rsidRPr="00A21DFC">
        <w:rPr>
          <w:sz w:val="16"/>
        </w:rPr>
        <w:t xml:space="preserve">s account, but it also need not take a simple human form. </w:t>
      </w:r>
      <w:r w:rsidRPr="008E632F">
        <w:rPr>
          <w:rStyle w:val="StyleUnderline"/>
        </w:rPr>
        <w:t xml:space="preserve">Repetition of the same is the form it takes in a </w:t>
      </w:r>
      <w:r w:rsidRPr="00A21DFC">
        <w:rPr>
          <w:rStyle w:val="Emphasis"/>
          <w:sz w:val="30"/>
          <w:szCs w:val="30"/>
        </w:rPr>
        <w:t>dramaturgy of extinction</w:t>
      </w:r>
      <w:r w:rsidRPr="00A21DFC">
        <w:rPr>
          <w:sz w:val="16"/>
        </w:rPr>
        <w:t>.</w:t>
      </w:r>
    </w:p>
    <w:p w14:paraId="2C7B842B" w14:textId="77777777" w:rsidR="007B6000" w:rsidRPr="00A21DFC" w:rsidRDefault="007B6000" w:rsidP="007B6000">
      <w:pPr>
        <w:rPr>
          <w:sz w:val="16"/>
        </w:rPr>
      </w:pPr>
      <w:r w:rsidRPr="00A21DFC">
        <w:rPr>
          <w:sz w:val="16"/>
        </w:rPr>
        <w:t>Scene 3</w:t>
      </w:r>
      <w:r w:rsidR="00274BCD">
        <w:rPr>
          <w:sz w:val="16"/>
        </w:rPr>
        <w:t xml:space="preserve"> </w:t>
      </w:r>
    </w:p>
    <w:p w14:paraId="198A29F5" w14:textId="77777777" w:rsidR="007B6000" w:rsidRPr="00A21DFC" w:rsidRDefault="007B6000" w:rsidP="007B6000">
      <w:pPr>
        <w:rPr>
          <w:sz w:val="16"/>
        </w:rPr>
      </w:pPr>
      <w:r w:rsidRPr="00274BCD">
        <w:rPr>
          <w:rStyle w:val="StyleUnderline"/>
          <w:highlight w:val="cyan"/>
        </w:rPr>
        <w:t xml:space="preserve">Clearing produces </w:t>
      </w:r>
      <w:r w:rsidRPr="00274BCD">
        <w:rPr>
          <w:rStyle w:val="Emphasis"/>
          <w:highlight w:val="cyan"/>
        </w:rPr>
        <w:t>property</w:t>
      </w:r>
      <w:r w:rsidRPr="00A21DFC">
        <w:rPr>
          <w:sz w:val="16"/>
        </w:rPr>
        <w:t xml:space="preserve">. </w:t>
      </w:r>
      <w:r w:rsidRPr="00274BCD">
        <w:rPr>
          <w:rStyle w:val="StyleUnderline"/>
          <w:highlight w:val="cyan"/>
        </w:rPr>
        <w:t xml:space="preserve">Property produces </w:t>
      </w:r>
      <w:r w:rsidRPr="00274BCD">
        <w:rPr>
          <w:rStyle w:val="Emphasis"/>
          <w:highlight w:val="cyan"/>
        </w:rPr>
        <w:t>dispossession</w:t>
      </w:r>
      <w:r w:rsidRPr="00A21DFC">
        <w:rPr>
          <w:sz w:val="16"/>
        </w:rPr>
        <w:t>. “</w:t>
      </w:r>
      <w:r w:rsidRPr="00274BCD">
        <w:rPr>
          <w:rStyle w:val="StyleUnderline"/>
          <w:highlight w:val="cyan"/>
        </w:rPr>
        <w:t xml:space="preserve">All property is </w:t>
      </w:r>
      <w:r w:rsidRPr="00274BCD">
        <w:rPr>
          <w:rStyle w:val="Emphasis"/>
          <w:highlight w:val="cyan"/>
        </w:rPr>
        <w:t>loss</w:t>
      </w:r>
      <w:r w:rsidRPr="00274BCD">
        <w:rPr>
          <w:rStyle w:val="StyleUnderline"/>
          <w:highlight w:val="cyan"/>
        </w:rPr>
        <w:t xml:space="preserve"> because all property is the </w:t>
      </w:r>
      <w:r w:rsidRPr="00274BCD">
        <w:rPr>
          <w:rStyle w:val="Emphasis"/>
          <w:highlight w:val="cyan"/>
        </w:rPr>
        <w:t>loss of sharing</w:t>
      </w:r>
      <w:r w:rsidRPr="00A21DFC">
        <w:rPr>
          <w:sz w:val="16"/>
        </w:rPr>
        <w:t xml:space="preserve">.” The accursed share of all that exceeds </w:t>
      </w:r>
      <w:proofErr w:type="spellStart"/>
      <w:r w:rsidRPr="00A21DFC">
        <w:rPr>
          <w:sz w:val="16"/>
        </w:rPr>
        <w:t>interpersonality</w:t>
      </w:r>
      <w:proofErr w:type="spellEnd"/>
      <w:r w:rsidRPr="00A21DFC">
        <w:rPr>
          <w:sz w:val="16"/>
        </w:rPr>
        <w:t xml:space="preserve">, mediation, whiteness, logistics, all that cannot be accounted for, sickens the field. And sometimes rejuvenates it. The force of the transindividual, of all that exceeds and precedes the individual, does rewild. But its vitality is weakened, and </w:t>
      </w:r>
      <w:r w:rsidRPr="00274BCD">
        <w:rPr>
          <w:rStyle w:val="StyleUnderline"/>
        </w:rPr>
        <w:t xml:space="preserve">as perception is </w:t>
      </w:r>
      <w:r w:rsidRPr="00274BCD">
        <w:rPr>
          <w:rStyle w:val="Emphasis"/>
        </w:rPr>
        <w:t>honed</w:t>
      </w:r>
      <w:r w:rsidRPr="00274BCD">
        <w:rPr>
          <w:rStyle w:val="StyleUnderline"/>
        </w:rPr>
        <w:t xml:space="preserve"> to single out the </w:t>
      </w:r>
      <w:r w:rsidRPr="00274BCD">
        <w:rPr>
          <w:rStyle w:val="Emphasis"/>
        </w:rPr>
        <w:t>individual</w:t>
      </w:r>
      <w:r w:rsidRPr="00274BCD">
        <w:rPr>
          <w:rStyle w:val="StyleUnderline"/>
        </w:rPr>
        <w:t xml:space="preserve"> over the </w:t>
      </w:r>
      <w:r w:rsidRPr="00274BCD">
        <w:rPr>
          <w:rStyle w:val="Emphasis"/>
        </w:rPr>
        <w:t>field</w:t>
      </w:r>
      <w:r w:rsidRPr="00A21DFC">
        <w:rPr>
          <w:sz w:val="16"/>
        </w:rPr>
        <w:t xml:space="preserve">, </w:t>
      </w:r>
      <w:r w:rsidRPr="00274BCD">
        <w:rPr>
          <w:rStyle w:val="StyleUnderline"/>
        </w:rPr>
        <w:t xml:space="preserve">the human increasingly becomes the </w:t>
      </w:r>
      <w:r w:rsidRPr="00274BCD">
        <w:rPr>
          <w:rStyle w:val="Emphasis"/>
        </w:rPr>
        <w:t>focal point</w:t>
      </w:r>
      <w:r w:rsidRPr="00A21DFC">
        <w:rPr>
          <w:sz w:val="16"/>
        </w:rPr>
        <w:t xml:space="preserve">, </w:t>
      </w:r>
      <w:r w:rsidRPr="00274BCD">
        <w:rPr>
          <w:rStyle w:val="StyleUnderline"/>
        </w:rPr>
        <w:t xml:space="preserve">becoming </w:t>
      </w:r>
      <w:r w:rsidRPr="00274BCD">
        <w:rPr>
          <w:rStyle w:val="Emphasis"/>
        </w:rPr>
        <w:t>synonymous</w:t>
      </w:r>
      <w:r w:rsidRPr="00274BCD">
        <w:rPr>
          <w:rStyle w:val="StyleUnderline"/>
        </w:rPr>
        <w:t xml:space="preserve"> with life</w:t>
      </w:r>
      <w:r w:rsidRPr="00A21DFC">
        <w:rPr>
          <w:sz w:val="16"/>
        </w:rPr>
        <w:t xml:space="preserve">. </w:t>
      </w:r>
      <w:r w:rsidRPr="00274BCD">
        <w:rPr>
          <w:rStyle w:val="StyleUnderline"/>
        </w:rPr>
        <w:t xml:space="preserve">This is how the logistics of </w:t>
      </w:r>
      <w:r w:rsidRPr="00274BCD">
        <w:rPr>
          <w:rStyle w:val="Emphasis"/>
        </w:rPr>
        <w:t>genocide</w:t>
      </w:r>
      <w:r w:rsidRPr="00A21DFC">
        <w:rPr>
          <w:sz w:val="16"/>
        </w:rPr>
        <w:t>—the genocide of relation—</w:t>
      </w:r>
      <w:r w:rsidRPr="00274BCD">
        <w:rPr>
          <w:rStyle w:val="StyleUnderline"/>
        </w:rPr>
        <w:t>does its work</w:t>
      </w:r>
      <w:r w:rsidRPr="00A21DFC">
        <w:rPr>
          <w:sz w:val="16"/>
        </w:rPr>
        <w:t>.</w:t>
      </w:r>
    </w:p>
    <w:p w14:paraId="647868A7" w14:textId="77777777" w:rsidR="007B6000" w:rsidRPr="00A21DFC" w:rsidRDefault="007B6000" w:rsidP="007B6000">
      <w:pPr>
        <w:rPr>
          <w:sz w:val="16"/>
        </w:rPr>
      </w:pPr>
      <w:r w:rsidRPr="00A21DFC">
        <w:rPr>
          <w:sz w:val="16"/>
        </w:rPr>
        <w:t>The genocide of relation can never be traced back, quite. Relation cannot be propertied. What is lost cannot be parsed. The yellow eyebrows have a role to play, of course, and we could call on the archbishop for that missing apology, but the truth is, it was never just one. He was never just the one. He is a logistical pattern, a commitment to the dramaturgy of (white) man as self-centered orchestrator of existence cleared.</w:t>
      </w:r>
    </w:p>
    <w:p w14:paraId="7A53C7E6" w14:textId="77777777" w:rsidR="007B6000" w:rsidRPr="00A21DFC" w:rsidRDefault="007B6000" w:rsidP="007B6000">
      <w:pPr>
        <w:rPr>
          <w:sz w:val="16"/>
        </w:rPr>
      </w:pPr>
      <w:r w:rsidRPr="00A21DFC">
        <w:rPr>
          <w:sz w:val="16"/>
        </w:rPr>
        <w:t>Scene 4</w:t>
      </w:r>
    </w:p>
    <w:p w14:paraId="7B28BEB5" w14:textId="77777777" w:rsidR="007B6000" w:rsidRPr="00A21DFC" w:rsidRDefault="007B6000" w:rsidP="007B6000">
      <w:pPr>
        <w:rPr>
          <w:sz w:val="16"/>
        </w:rPr>
      </w:pPr>
      <w:r w:rsidRPr="00A21DFC">
        <w:rPr>
          <w:sz w:val="16"/>
        </w:rPr>
        <w:t>Logistics: the slave ship, but also the body-as-individual. “The first odious vessel produced by and for logistics is not the slave ship, but the body—flesh conceptualized—which bears the individual-in-subjection.”</w:t>
      </w:r>
    </w:p>
    <w:p w14:paraId="65292534" w14:textId="77777777" w:rsidR="007B6000" w:rsidRPr="00A21DFC" w:rsidRDefault="007B6000" w:rsidP="007B6000">
      <w:pPr>
        <w:rPr>
          <w:sz w:val="16"/>
          <w:szCs w:val="16"/>
        </w:rPr>
      </w:pPr>
      <w:r w:rsidRPr="00A21DFC">
        <w:rPr>
          <w:rStyle w:val="StyleUnderline"/>
        </w:rPr>
        <w:t>In the clearing</w:t>
      </w:r>
      <w:r w:rsidRPr="00A21DFC">
        <w:rPr>
          <w:sz w:val="16"/>
        </w:rPr>
        <w:t xml:space="preserve">, </w:t>
      </w:r>
      <w:r w:rsidRPr="00A21DFC">
        <w:rPr>
          <w:rStyle w:val="StyleUnderline"/>
        </w:rPr>
        <w:t>man is revealed as the loss of relation</w:t>
      </w:r>
      <w:r w:rsidRPr="00A21DFC">
        <w:rPr>
          <w:sz w:val="16"/>
        </w:rPr>
        <w:t xml:space="preserve">. </w:t>
      </w:r>
      <w:r w:rsidRPr="00274BCD">
        <w:rPr>
          <w:rStyle w:val="StyleUnderline"/>
          <w:highlight w:val="cyan"/>
        </w:rPr>
        <w:t xml:space="preserve">Humanism is </w:t>
      </w:r>
      <w:r w:rsidRPr="00274BCD">
        <w:rPr>
          <w:rStyle w:val="Emphasis"/>
          <w:highlight w:val="cyan"/>
        </w:rPr>
        <w:t>born</w:t>
      </w:r>
      <w:r w:rsidRPr="00A21DFC">
        <w:rPr>
          <w:sz w:val="16"/>
        </w:rPr>
        <w:t xml:space="preserve"> here, </w:t>
      </w:r>
      <w:r w:rsidRPr="00274BCD">
        <w:rPr>
          <w:rStyle w:val="StyleUnderline"/>
          <w:highlight w:val="cyan"/>
        </w:rPr>
        <w:t xml:space="preserve">in the </w:t>
      </w:r>
      <w:r w:rsidRPr="00274BCD">
        <w:rPr>
          <w:rStyle w:val="Emphasis"/>
          <w:highlight w:val="cyan"/>
        </w:rPr>
        <w:t>empty space</w:t>
      </w:r>
      <w:r w:rsidRPr="00274BCD">
        <w:rPr>
          <w:rStyle w:val="StyleUnderline"/>
          <w:highlight w:val="cyan"/>
        </w:rPr>
        <w:t xml:space="preserve"> of the stolen land</w:t>
      </w:r>
      <w:r w:rsidRPr="00A21DFC">
        <w:rPr>
          <w:sz w:val="16"/>
        </w:rPr>
        <w:t xml:space="preserve">, </w:t>
      </w:r>
      <w:r w:rsidRPr="00A21DFC">
        <w:rPr>
          <w:sz w:val="16"/>
          <w:szCs w:val="16"/>
        </w:rPr>
        <w:t>in the vast expanse of the 1+1, the infinite regress of nothing-in-between.</w:t>
      </w:r>
    </w:p>
    <w:p w14:paraId="76853B0A" w14:textId="77777777" w:rsidR="007B6000" w:rsidRPr="00A21DFC" w:rsidRDefault="007B6000" w:rsidP="007B6000">
      <w:pPr>
        <w:rPr>
          <w:sz w:val="16"/>
          <w:szCs w:val="16"/>
        </w:rPr>
      </w:pPr>
      <w:r w:rsidRPr="00A21DFC">
        <w:rPr>
          <w:sz w:val="16"/>
          <w:szCs w:val="16"/>
        </w:rPr>
        <w:t>How to fill the emptiness? How to create an account for all that is lost and yet claimed?</w:t>
      </w:r>
    </w:p>
    <w:p w14:paraId="7036F833" w14:textId="77777777" w:rsidR="007B6000" w:rsidRPr="00A21DFC" w:rsidRDefault="007B6000" w:rsidP="007B6000">
      <w:pPr>
        <w:rPr>
          <w:sz w:val="16"/>
        </w:rPr>
      </w:pPr>
      <w:r w:rsidRPr="00274BCD">
        <w:rPr>
          <w:rStyle w:val="StyleUnderline"/>
          <w:highlight w:val="cyan"/>
        </w:rPr>
        <w:t xml:space="preserve">Mediation offers to </w:t>
      </w:r>
      <w:r w:rsidRPr="00274BCD">
        <w:rPr>
          <w:rStyle w:val="Emphasis"/>
          <w:highlight w:val="cyan"/>
        </w:rPr>
        <w:t>fill</w:t>
      </w:r>
      <w:r w:rsidRPr="00A21DFC">
        <w:rPr>
          <w:sz w:val="16"/>
        </w:rPr>
        <w:t xml:space="preserve"> the shape of the between. Mediation as the figure of what comes between, of what fills </w:t>
      </w:r>
      <w:r w:rsidRPr="00274BCD">
        <w:rPr>
          <w:rStyle w:val="StyleUnderline"/>
          <w:highlight w:val="cyan"/>
        </w:rPr>
        <w:t>that</w:t>
      </w:r>
      <w:r w:rsidRPr="00A21DFC">
        <w:rPr>
          <w:sz w:val="16"/>
        </w:rPr>
        <w:t xml:space="preserve"> “</w:t>
      </w:r>
      <w:r w:rsidRPr="00274BCD">
        <w:rPr>
          <w:rStyle w:val="StyleUnderline"/>
          <w:highlight w:val="cyan"/>
        </w:rPr>
        <w:t>empty</w:t>
      </w:r>
      <w:r w:rsidRPr="00A21DFC">
        <w:rPr>
          <w:sz w:val="16"/>
        </w:rPr>
        <w:t xml:space="preserve">” </w:t>
      </w:r>
      <w:r w:rsidRPr="00274BCD">
        <w:rPr>
          <w:rStyle w:val="StyleUnderline"/>
          <w:highlight w:val="cyan"/>
        </w:rPr>
        <w:t>space</w:t>
      </w:r>
      <w:r w:rsidRPr="00A21DFC">
        <w:rPr>
          <w:sz w:val="16"/>
        </w:rPr>
        <w:t>. The adjuster, the divorce lawyer, the priest, the government agent.</w:t>
      </w:r>
    </w:p>
    <w:p w14:paraId="07DCA941" w14:textId="77777777" w:rsidR="007B6000" w:rsidRPr="00A21DFC" w:rsidRDefault="007B6000" w:rsidP="007B6000">
      <w:pPr>
        <w:rPr>
          <w:sz w:val="16"/>
        </w:rPr>
      </w:pPr>
      <w:r w:rsidRPr="008E632F">
        <w:rPr>
          <w:rStyle w:val="StyleUnderline"/>
        </w:rPr>
        <w:t xml:space="preserve">A </w:t>
      </w:r>
      <w:r w:rsidRPr="00274BCD">
        <w:rPr>
          <w:rStyle w:val="StyleUnderline"/>
          <w:highlight w:val="cyan"/>
        </w:rPr>
        <w:t xml:space="preserve">quick intervention to </w:t>
      </w:r>
      <w:r w:rsidRPr="00274BCD">
        <w:rPr>
          <w:rStyle w:val="Emphasis"/>
          <w:highlight w:val="cyan"/>
        </w:rPr>
        <w:t>make sense</w:t>
      </w:r>
      <w:r w:rsidRPr="00274BCD">
        <w:rPr>
          <w:rStyle w:val="StyleUnderline"/>
          <w:highlight w:val="cyan"/>
        </w:rPr>
        <w:t xml:space="preserve"> of all that has become </w:t>
      </w:r>
      <w:r w:rsidRPr="00274BCD">
        <w:rPr>
          <w:rStyle w:val="Emphasis"/>
          <w:highlight w:val="cyan"/>
        </w:rPr>
        <w:t>unclear</w:t>
      </w:r>
      <w:r w:rsidRPr="00A21DFC">
        <w:rPr>
          <w:sz w:val="16"/>
        </w:rPr>
        <w:t xml:space="preserve">, </w:t>
      </w:r>
      <w:r w:rsidRPr="006359C7">
        <w:rPr>
          <w:rStyle w:val="StyleUnderline"/>
        </w:rPr>
        <w:t xml:space="preserve">to </w:t>
      </w:r>
      <w:r w:rsidRPr="006359C7">
        <w:rPr>
          <w:rStyle w:val="Emphasis"/>
        </w:rPr>
        <w:t>fill in the lines</w:t>
      </w:r>
      <w:r w:rsidRPr="00A21DFC">
        <w:rPr>
          <w:sz w:val="16"/>
        </w:rPr>
        <w:t xml:space="preserve">, </w:t>
      </w:r>
      <w:r w:rsidRPr="006359C7">
        <w:rPr>
          <w:rStyle w:val="StyleUnderline"/>
        </w:rPr>
        <w:t xml:space="preserve">to </w:t>
      </w:r>
      <w:r w:rsidRPr="006359C7">
        <w:rPr>
          <w:rStyle w:val="Emphasis"/>
        </w:rPr>
        <w:t>provide context</w:t>
      </w:r>
      <w:r w:rsidRPr="00A21DFC">
        <w:rPr>
          <w:sz w:val="16"/>
        </w:rPr>
        <w:t>.</w:t>
      </w:r>
      <w:r w:rsidR="00274BCD">
        <w:rPr>
          <w:sz w:val="16"/>
        </w:rPr>
        <w:t xml:space="preserve"> </w:t>
      </w:r>
    </w:p>
    <w:p w14:paraId="3755C54E" w14:textId="77777777" w:rsidR="007B6000" w:rsidRPr="00A21DFC" w:rsidRDefault="007B6000" w:rsidP="007B6000">
      <w:pPr>
        <w:rPr>
          <w:sz w:val="16"/>
        </w:rPr>
      </w:pPr>
      <w:r w:rsidRPr="00A21DFC">
        <w:rPr>
          <w:sz w:val="16"/>
        </w:rPr>
        <w:t xml:space="preserve">And </w:t>
      </w:r>
      <w:r w:rsidRPr="00274BCD">
        <w:rPr>
          <w:rStyle w:val="StyleUnderline"/>
          <w:highlight w:val="cyan"/>
        </w:rPr>
        <w:t xml:space="preserve">perhaps this does </w:t>
      </w:r>
      <w:r w:rsidRPr="00274BCD">
        <w:rPr>
          <w:rStyle w:val="Emphasis"/>
          <w:highlight w:val="cyan"/>
        </w:rPr>
        <w:t>make things clearer</w:t>
      </w:r>
      <w:r w:rsidRPr="00A21DFC">
        <w:rPr>
          <w:sz w:val="16"/>
        </w:rPr>
        <w:t xml:space="preserve">, </w:t>
      </w:r>
      <w:r w:rsidRPr="00274BCD">
        <w:rPr>
          <w:rStyle w:val="StyleUnderline"/>
          <w:highlight w:val="cyan"/>
        </w:rPr>
        <w:t xml:space="preserve">perhaps we </w:t>
      </w:r>
      <w:r w:rsidRPr="00274BCD">
        <w:rPr>
          <w:rStyle w:val="Emphasis"/>
          <w:highlight w:val="cyan"/>
        </w:rPr>
        <w:t>understand each other a bit better now</w:t>
      </w:r>
      <w:r w:rsidRPr="00274BCD">
        <w:rPr>
          <w:rStyle w:val="StyleUnderline"/>
          <w:highlight w:val="cyan"/>
        </w:rPr>
        <w:t xml:space="preserve"> </w:t>
      </w:r>
      <w:r w:rsidRPr="006359C7">
        <w:rPr>
          <w:rStyle w:val="StyleUnderline"/>
        </w:rPr>
        <w:t xml:space="preserve">that we’ve </w:t>
      </w:r>
      <w:r w:rsidRPr="006359C7">
        <w:rPr>
          <w:rStyle w:val="Emphasis"/>
        </w:rPr>
        <w:t>mediated all we couldn’t make sense of</w:t>
      </w:r>
      <w:r w:rsidRPr="008E632F">
        <w:rPr>
          <w:rStyle w:val="StyleUnderline"/>
        </w:rPr>
        <w:t xml:space="preserve"> in the vast emptiness of our difference</w:t>
      </w:r>
      <w:r w:rsidRPr="00A21DFC">
        <w:rPr>
          <w:sz w:val="16"/>
        </w:rPr>
        <w:t xml:space="preserve">. </w:t>
      </w:r>
      <w:r w:rsidRPr="00274BCD">
        <w:rPr>
          <w:rStyle w:val="StyleUnderline"/>
          <w:highlight w:val="cyan"/>
        </w:rPr>
        <w:t>But</w:t>
      </w:r>
      <w:r w:rsidRPr="00A21DFC">
        <w:rPr>
          <w:sz w:val="16"/>
        </w:rPr>
        <w:t xml:space="preserve"> the problem is: </w:t>
      </w:r>
      <w:r w:rsidRPr="00274BCD">
        <w:rPr>
          <w:rStyle w:val="StyleUnderline"/>
          <w:highlight w:val="cyan"/>
        </w:rPr>
        <w:t xml:space="preserve">mediation </w:t>
      </w:r>
      <w:r w:rsidRPr="00274BCD">
        <w:rPr>
          <w:rStyle w:val="Emphasis"/>
          <w:highlight w:val="cyan"/>
        </w:rPr>
        <w:t>never goes away</w:t>
      </w:r>
      <w:r w:rsidRPr="00A21DFC">
        <w:rPr>
          <w:sz w:val="16"/>
        </w:rPr>
        <w:t xml:space="preserve">. </w:t>
      </w:r>
      <w:r w:rsidRPr="00274BCD">
        <w:rPr>
          <w:rStyle w:val="StyleUnderline"/>
          <w:highlight w:val="cyan"/>
        </w:rPr>
        <w:t>It</w:t>
      </w:r>
      <w:r w:rsidRPr="008E632F">
        <w:rPr>
          <w:rStyle w:val="StyleUnderline"/>
        </w:rPr>
        <w:t xml:space="preserve"> </w:t>
      </w:r>
      <w:r w:rsidRPr="00A21DFC">
        <w:rPr>
          <w:rStyle w:val="StyleUnderline"/>
        </w:rPr>
        <w:t>sits there</w:t>
      </w:r>
      <w:r w:rsidRPr="00A21DFC">
        <w:rPr>
          <w:sz w:val="16"/>
        </w:rPr>
        <w:t xml:space="preserve">, </w:t>
      </w:r>
      <w:r w:rsidRPr="00274BCD">
        <w:rPr>
          <w:rStyle w:val="Emphasis"/>
        </w:rPr>
        <w:t>inert</w:t>
      </w:r>
      <w:r w:rsidRPr="008E632F">
        <w:rPr>
          <w:rStyle w:val="StyleUnderline"/>
        </w:rPr>
        <w:t xml:space="preserve"> but </w:t>
      </w:r>
      <w:r w:rsidRPr="00274BCD">
        <w:rPr>
          <w:rStyle w:val="Emphasis"/>
        </w:rPr>
        <w:t>active</w:t>
      </w:r>
      <w:r w:rsidRPr="00A21DFC">
        <w:rPr>
          <w:sz w:val="16"/>
        </w:rPr>
        <w:t xml:space="preserve">, </w:t>
      </w:r>
      <w:r w:rsidRPr="008E632F">
        <w:rPr>
          <w:rStyle w:val="StyleUnderline"/>
        </w:rPr>
        <w:t xml:space="preserve">facilitating the </w:t>
      </w:r>
      <w:r w:rsidRPr="00A21DFC">
        <w:rPr>
          <w:rStyle w:val="Emphasis"/>
        </w:rPr>
        <w:t>ongoing impoverishment relation</w:t>
      </w:r>
      <w:r w:rsidRPr="008E632F">
        <w:rPr>
          <w:rStyle w:val="StyleUnderline"/>
        </w:rPr>
        <w:t xml:space="preserve"> by adhering to all that takes the shape of the 1+1 of body-as-individual</w:t>
      </w:r>
      <w:r w:rsidRPr="00A21DFC">
        <w:rPr>
          <w:sz w:val="16"/>
        </w:rPr>
        <w:t xml:space="preserve">, </w:t>
      </w:r>
      <w:r w:rsidRPr="008E632F">
        <w:rPr>
          <w:rStyle w:val="StyleUnderline"/>
        </w:rPr>
        <w:t xml:space="preserve">of </w:t>
      </w:r>
      <w:proofErr w:type="spellStart"/>
      <w:r w:rsidRPr="008E632F">
        <w:rPr>
          <w:rStyle w:val="StyleUnderline"/>
        </w:rPr>
        <w:t>interpersonality</w:t>
      </w:r>
      <w:proofErr w:type="spellEnd"/>
      <w:r w:rsidRPr="00A21DFC">
        <w:rPr>
          <w:sz w:val="16"/>
        </w:rPr>
        <w:t xml:space="preserve">. Because </w:t>
      </w:r>
      <w:r w:rsidRPr="00274BCD">
        <w:rPr>
          <w:sz w:val="16"/>
        </w:rPr>
        <w:t xml:space="preserve">in advance of the gesture of inserting </w:t>
      </w:r>
      <w:r w:rsidRPr="008E632F">
        <w:rPr>
          <w:rStyle w:val="StyleUnderline"/>
        </w:rPr>
        <w:t>the mediating influence</w:t>
      </w:r>
      <w:r w:rsidRPr="00A21DFC">
        <w:rPr>
          <w:sz w:val="16"/>
        </w:rPr>
        <w:t xml:space="preserve">, he is already there. Long before the divorce, </w:t>
      </w:r>
      <w:r w:rsidRPr="00274BCD">
        <w:rPr>
          <w:sz w:val="16"/>
        </w:rPr>
        <w:t xml:space="preserve">he </w:t>
      </w:r>
      <w:r w:rsidRPr="00274BCD">
        <w:rPr>
          <w:rStyle w:val="Emphasis"/>
          <w:highlight w:val="cyan"/>
        </w:rPr>
        <w:t>hovers</w:t>
      </w:r>
      <w:r w:rsidRPr="00A21DFC">
        <w:rPr>
          <w:sz w:val="16"/>
        </w:rPr>
        <w:t xml:space="preserve">, </w:t>
      </w:r>
      <w:proofErr w:type="spellStart"/>
      <w:r w:rsidRPr="00A21DFC">
        <w:rPr>
          <w:sz w:val="16"/>
        </w:rPr>
        <w:t>betweener</w:t>
      </w:r>
      <w:proofErr w:type="spellEnd"/>
      <w:r w:rsidRPr="00A21DFC">
        <w:rPr>
          <w:sz w:val="16"/>
        </w:rPr>
        <w:t xml:space="preserve">, </w:t>
      </w:r>
      <w:r w:rsidRPr="00274BCD">
        <w:rPr>
          <w:rStyle w:val="Emphasis"/>
          <w:highlight w:val="cyan"/>
        </w:rPr>
        <w:t>judging</w:t>
      </w:r>
      <w:r w:rsidRPr="00A21DFC">
        <w:rPr>
          <w:sz w:val="16"/>
        </w:rPr>
        <w:t xml:space="preserve">, </w:t>
      </w:r>
      <w:r w:rsidRPr="006359C7">
        <w:rPr>
          <w:rStyle w:val="Emphasis"/>
          <w:highlight w:val="cyan"/>
        </w:rPr>
        <w:t>parsing</w:t>
      </w:r>
      <w:r w:rsidRPr="00A21DFC">
        <w:rPr>
          <w:sz w:val="16"/>
        </w:rPr>
        <w:t xml:space="preserve">, </w:t>
      </w:r>
      <w:r w:rsidRPr="00274BCD">
        <w:rPr>
          <w:rStyle w:val="Emphasis"/>
          <w:highlight w:val="cyan"/>
        </w:rPr>
        <w:t>condoning</w:t>
      </w:r>
      <w:r w:rsidRPr="00A21DFC">
        <w:rPr>
          <w:sz w:val="16"/>
        </w:rPr>
        <w:t xml:space="preserve">, </w:t>
      </w:r>
      <w:r w:rsidRPr="00274BCD">
        <w:rPr>
          <w:rStyle w:val="Emphasis"/>
          <w:highlight w:val="cyan"/>
        </w:rPr>
        <w:t>condemning</w:t>
      </w:r>
      <w:r w:rsidRPr="00A21DFC">
        <w:rPr>
          <w:sz w:val="16"/>
        </w:rPr>
        <w:t xml:space="preserve">. </w:t>
      </w:r>
      <w:r w:rsidRPr="008E632F">
        <w:rPr>
          <w:rStyle w:val="StyleUnderline"/>
        </w:rPr>
        <w:t xml:space="preserve">His take </w:t>
      </w:r>
      <w:r w:rsidRPr="00A21DFC">
        <w:rPr>
          <w:rStyle w:val="Emphasis"/>
        </w:rPr>
        <w:t>doesn</w:t>
      </w:r>
      <w:r>
        <w:rPr>
          <w:rStyle w:val="Emphasis"/>
        </w:rPr>
        <w:t>’</w:t>
      </w:r>
      <w:r w:rsidRPr="00A21DFC">
        <w:rPr>
          <w:rStyle w:val="Emphasis"/>
        </w:rPr>
        <w:t>t really matter</w:t>
      </w:r>
      <w:r w:rsidRPr="00A21DFC">
        <w:rPr>
          <w:sz w:val="16"/>
        </w:rPr>
        <w:t xml:space="preserve">. </w:t>
      </w:r>
      <w:r w:rsidRPr="008E632F">
        <w:rPr>
          <w:rStyle w:val="StyleUnderline"/>
        </w:rPr>
        <w:t xml:space="preserve">What </w:t>
      </w:r>
      <w:r w:rsidRPr="00A21DFC">
        <w:rPr>
          <w:rStyle w:val="Emphasis"/>
        </w:rPr>
        <w:t>matters</w:t>
      </w:r>
      <w:r w:rsidRPr="008E632F">
        <w:rPr>
          <w:rStyle w:val="StyleUnderline"/>
        </w:rPr>
        <w:t xml:space="preserve"> is </w:t>
      </w:r>
      <w:r w:rsidRPr="00A21DFC">
        <w:rPr>
          <w:rStyle w:val="StyleUnderline"/>
        </w:rPr>
        <w:t>that he remains in the</w:t>
      </w:r>
      <w:r w:rsidRPr="008E632F">
        <w:rPr>
          <w:rStyle w:val="StyleUnderline"/>
        </w:rPr>
        <w:t xml:space="preserve"> offing</w:t>
      </w:r>
      <w:r w:rsidRPr="00A21DFC">
        <w:rPr>
          <w:sz w:val="16"/>
        </w:rPr>
        <w:t xml:space="preserve">, </w:t>
      </w:r>
      <w:r w:rsidRPr="00A21DFC">
        <w:rPr>
          <w:rStyle w:val="Emphasis"/>
        </w:rPr>
        <w:t>holding things apart</w:t>
      </w:r>
      <w:r w:rsidRPr="00A21DFC">
        <w:rPr>
          <w:sz w:val="16"/>
        </w:rPr>
        <w:t>.</w:t>
      </w:r>
      <w:r w:rsidR="00274BCD">
        <w:rPr>
          <w:sz w:val="16"/>
        </w:rPr>
        <w:t xml:space="preserve"> </w:t>
      </w:r>
    </w:p>
    <w:p w14:paraId="707F1EFE" w14:textId="77777777" w:rsidR="007B6000" w:rsidRPr="00A21DFC" w:rsidRDefault="007B6000" w:rsidP="007B6000">
      <w:pPr>
        <w:rPr>
          <w:sz w:val="16"/>
        </w:rPr>
      </w:pPr>
      <w:r w:rsidRPr="00A21DFC">
        <w:rPr>
          <w:rStyle w:val="StyleUnderline"/>
        </w:rPr>
        <w:t>Mediation is the father of the control society</w:t>
      </w:r>
      <w:r w:rsidRPr="00A21DFC">
        <w:rPr>
          <w:sz w:val="16"/>
        </w:rPr>
        <w:t xml:space="preserve">. </w:t>
      </w:r>
      <w:r w:rsidRPr="00A21DFC">
        <w:rPr>
          <w:rStyle w:val="StyleUnderline"/>
        </w:rPr>
        <w:t>It is the way surveillance takes on a personality from the outside in</w:t>
      </w:r>
      <w:r w:rsidRPr="00A21DFC">
        <w:rPr>
          <w:sz w:val="16"/>
        </w:rPr>
        <w:t xml:space="preserve">. Whether formally or informally, </w:t>
      </w:r>
      <w:r w:rsidRPr="00274BCD">
        <w:rPr>
          <w:rStyle w:val="StyleUnderline"/>
        </w:rPr>
        <w:t xml:space="preserve">mediation sets the tone for an </w:t>
      </w:r>
      <w:proofErr w:type="spellStart"/>
      <w:r w:rsidRPr="00274BCD">
        <w:rPr>
          <w:rStyle w:val="StyleUnderline"/>
        </w:rPr>
        <w:t>interpersonality</w:t>
      </w:r>
      <w:proofErr w:type="spellEnd"/>
      <w:r w:rsidRPr="00274BCD">
        <w:rPr>
          <w:rStyle w:val="StyleUnderline"/>
        </w:rPr>
        <w:t xml:space="preserve"> that</w:t>
      </w:r>
      <w:r w:rsidRPr="00A21DFC">
        <w:rPr>
          <w:sz w:val="16"/>
        </w:rPr>
        <w:t xml:space="preserve">, by definition, </w:t>
      </w:r>
      <w:r w:rsidRPr="00A21DFC">
        <w:rPr>
          <w:rStyle w:val="StyleUnderline"/>
        </w:rPr>
        <w:t xml:space="preserve">can </w:t>
      </w:r>
      <w:r w:rsidRPr="00A21DFC">
        <w:rPr>
          <w:rStyle w:val="Emphasis"/>
        </w:rPr>
        <w:t>only</w:t>
      </w:r>
      <w:r w:rsidRPr="00A21DFC">
        <w:rPr>
          <w:rStyle w:val="StyleUnderline"/>
        </w:rPr>
        <w:t xml:space="preserve"> be lived at a distance</w:t>
      </w:r>
      <w:r w:rsidRPr="00A21DFC">
        <w:rPr>
          <w:sz w:val="16"/>
        </w:rPr>
        <w:t xml:space="preserve">. </w:t>
      </w:r>
      <w:r w:rsidRPr="00274BCD">
        <w:rPr>
          <w:rStyle w:val="StyleUnderline"/>
          <w:highlight w:val="cyan"/>
        </w:rPr>
        <w:t xml:space="preserve">Playing at </w:t>
      </w:r>
      <w:r w:rsidRPr="00274BCD">
        <w:rPr>
          <w:rStyle w:val="Emphasis"/>
          <w:highlight w:val="cyan"/>
        </w:rPr>
        <w:t>impartiality</w:t>
      </w:r>
      <w:r w:rsidRPr="00A21DFC">
        <w:rPr>
          <w:sz w:val="16"/>
        </w:rPr>
        <w:t xml:space="preserve">, </w:t>
      </w:r>
      <w:r w:rsidRPr="00274BCD">
        <w:rPr>
          <w:rStyle w:val="StyleUnderline"/>
          <w:highlight w:val="cyan"/>
        </w:rPr>
        <w:t xml:space="preserve">mediation </w:t>
      </w:r>
      <w:r w:rsidRPr="00274BCD">
        <w:rPr>
          <w:rStyle w:val="Emphasis"/>
          <w:highlight w:val="cyan"/>
        </w:rPr>
        <w:t>haunts</w:t>
      </w:r>
      <w:r w:rsidRPr="00274BCD">
        <w:rPr>
          <w:rStyle w:val="StyleUnderline"/>
          <w:highlight w:val="cyan"/>
        </w:rPr>
        <w:t xml:space="preserve"> the surround</w:t>
      </w:r>
      <w:r w:rsidRPr="00A21DFC">
        <w:rPr>
          <w:sz w:val="16"/>
        </w:rPr>
        <w:t xml:space="preserve">, </w:t>
      </w:r>
      <w:r w:rsidRPr="00274BCD">
        <w:rPr>
          <w:rStyle w:val="StyleUnderline"/>
          <w:highlight w:val="cyan"/>
        </w:rPr>
        <w:t xml:space="preserve">reducing it to what is </w:t>
      </w:r>
      <w:r w:rsidRPr="00274BCD">
        <w:rPr>
          <w:rStyle w:val="Emphasis"/>
          <w:highlight w:val="cyan"/>
        </w:rPr>
        <w:t>already known</w:t>
      </w:r>
      <w:r w:rsidRPr="00A21DFC">
        <w:rPr>
          <w:sz w:val="16"/>
        </w:rPr>
        <w:t xml:space="preserve">, what is </w:t>
      </w:r>
      <w:r w:rsidRPr="006359C7">
        <w:rPr>
          <w:rStyle w:val="Emphasis"/>
        </w:rPr>
        <w:t xml:space="preserve">already </w:t>
      </w:r>
      <w:r w:rsidRPr="00274BCD">
        <w:rPr>
          <w:rStyle w:val="Emphasis"/>
          <w:highlight w:val="cyan"/>
        </w:rPr>
        <w:t>valued</w:t>
      </w:r>
      <w:r w:rsidRPr="00A21DFC">
        <w:rPr>
          <w:sz w:val="16"/>
        </w:rPr>
        <w:t xml:space="preserve">, what is </w:t>
      </w:r>
      <w:r w:rsidRPr="006359C7">
        <w:rPr>
          <w:rStyle w:val="Emphasis"/>
          <w:sz w:val="30"/>
          <w:szCs w:val="30"/>
        </w:rPr>
        <w:t xml:space="preserve">already </w:t>
      </w:r>
      <w:r w:rsidRPr="00274BCD">
        <w:rPr>
          <w:rStyle w:val="Emphasis"/>
          <w:sz w:val="30"/>
          <w:szCs w:val="30"/>
          <w:highlight w:val="cyan"/>
        </w:rPr>
        <w:t>within the scope of the expressible</w:t>
      </w:r>
      <w:r w:rsidRPr="00A21DFC">
        <w:rPr>
          <w:sz w:val="16"/>
        </w:rPr>
        <w:t xml:space="preserve">. 2+1, always less than 3, </w:t>
      </w:r>
      <w:r w:rsidRPr="00A21DFC">
        <w:rPr>
          <w:rStyle w:val="StyleUnderline"/>
        </w:rPr>
        <w:t>mediation is passive aggressor</w:t>
      </w:r>
      <w:r w:rsidRPr="00A21DFC">
        <w:rPr>
          <w:sz w:val="16"/>
        </w:rPr>
        <w:t xml:space="preserve">, </w:t>
      </w:r>
      <w:r w:rsidRPr="00A21DFC">
        <w:rPr>
          <w:rStyle w:val="StyleUnderline"/>
        </w:rPr>
        <w:t xml:space="preserve">poised for </w:t>
      </w:r>
      <w:r w:rsidRPr="00A21DFC">
        <w:rPr>
          <w:rStyle w:val="Emphasis"/>
        </w:rPr>
        <w:t>judgment</w:t>
      </w:r>
      <w:r w:rsidRPr="00A21DFC">
        <w:rPr>
          <w:sz w:val="16"/>
        </w:rPr>
        <w:t xml:space="preserve">, always in the know (while it listens carefully). Because </w:t>
      </w:r>
      <w:r w:rsidRPr="00274BCD">
        <w:rPr>
          <w:rStyle w:val="StyleUnderline"/>
          <w:highlight w:val="cyan"/>
        </w:rPr>
        <w:t xml:space="preserve">its </w:t>
      </w:r>
      <w:r w:rsidRPr="00274BCD">
        <w:rPr>
          <w:rStyle w:val="Emphasis"/>
          <w:sz w:val="30"/>
          <w:szCs w:val="30"/>
          <w:highlight w:val="cyan"/>
        </w:rPr>
        <w:t>role</w:t>
      </w:r>
      <w:r w:rsidRPr="00274BCD">
        <w:rPr>
          <w:rStyle w:val="StyleUnderline"/>
          <w:highlight w:val="cyan"/>
        </w:rPr>
        <w:t xml:space="preserve"> is to </w:t>
      </w:r>
      <w:r w:rsidRPr="00274BCD">
        <w:rPr>
          <w:rStyle w:val="Emphasis"/>
          <w:highlight w:val="cyan"/>
        </w:rPr>
        <w:t xml:space="preserve">keep existence </w:t>
      </w:r>
      <w:r w:rsidRPr="006359C7">
        <w:rPr>
          <w:rStyle w:val="Emphasis"/>
        </w:rPr>
        <w:t>in its track</w:t>
      </w:r>
      <w:r w:rsidRPr="00A21DFC">
        <w:rPr>
          <w:sz w:val="16"/>
        </w:rPr>
        <w:t xml:space="preserve">, </w:t>
      </w:r>
      <w:r w:rsidRPr="00274BCD">
        <w:rPr>
          <w:rStyle w:val="StyleUnderline"/>
          <w:highlight w:val="cyan"/>
        </w:rPr>
        <w:t xml:space="preserve">on its </w:t>
      </w:r>
      <w:r w:rsidRPr="00274BCD">
        <w:rPr>
          <w:rStyle w:val="Emphasis"/>
          <w:highlight w:val="cyan"/>
        </w:rPr>
        <w:t>logistical path</w:t>
      </w:r>
      <w:r w:rsidRPr="00A21DFC">
        <w:rPr>
          <w:sz w:val="16"/>
        </w:rPr>
        <w:t xml:space="preserve">. </w:t>
      </w:r>
      <w:r w:rsidRPr="00274BCD">
        <w:rPr>
          <w:rStyle w:val="Emphasis"/>
          <w:sz w:val="30"/>
          <w:szCs w:val="30"/>
          <w:highlight w:val="green"/>
        </w:rPr>
        <w:t>It doesn’t really matter who is right</w:t>
      </w:r>
      <w:r w:rsidRPr="00A21DFC">
        <w:rPr>
          <w:sz w:val="16"/>
        </w:rPr>
        <w:t xml:space="preserve">. </w:t>
      </w:r>
      <w:r w:rsidRPr="00274BCD">
        <w:rPr>
          <w:rStyle w:val="Emphasis"/>
          <w:sz w:val="30"/>
          <w:szCs w:val="30"/>
          <w:highlight w:val="green"/>
        </w:rPr>
        <w:t>It matters that it needs mediation</w:t>
      </w:r>
      <w:r w:rsidRPr="00A21DFC">
        <w:rPr>
          <w:sz w:val="16"/>
        </w:rPr>
        <w:t>.</w:t>
      </w:r>
      <w:r w:rsidR="002E070A">
        <w:rPr>
          <w:sz w:val="16"/>
        </w:rPr>
        <w:t xml:space="preserve"> </w:t>
      </w:r>
    </w:p>
    <w:p w14:paraId="57D4F86C" w14:textId="77777777" w:rsidR="007B6000" w:rsidRPr="00A21DFC" w:rsidRDefault="007B6000" w:rsidP="007B6000">
      <w:pPr>
        <w:rPr>
          <w:sz w:val="16"/>
        </w:rPr>
      </w:pPr>
      <w:r w:rsidRPr="002E070A">
        <w:rPr>
          <w:rStyle w:val="StyleUnderline"/>
        </w:rPr>
        <w:t xml:space="preserve">Mediation </w:t>
      </w:r>
      <w:r w:rsidRPr="002E070A">
        <w:rPr>
          <w:rStyle w:val="Emphasis"/>
        </w:rPr>
        <w:t>knows best</w:t>
      </w:r>
      <w:r w:rsidRPr="002E070A">
        <w:rPr>
          <w:sz w:val="16"/>
        </w:rPr>
        <w:t xml:space="preserve">, </w:t>
      </w:r>
      <w:r w:rsidRPr="002E070A">
        <w:rPr>
          <w:rStyle w:val="Emphasis"/>
        </w:rPr>
        <w:t>trampling</w:t>
      </w:r>
      <w:r w:rsidRPr="00A21DFC">
        <w:rPr>
          <w:rStyle w:val="StyleUnderline"/>
        </w:rPr>
        <w:t xml:space="preserve"> on any detail of middling</w:t>
      </w:r>
      <w:r w:rsidRPr="00A21DFC">
        <w:rPr>
          <w:sz w:val="16"/>
        </w:rPr>
        <w:t xml:space="preserve">, </w:t>
      </w:r>
      <w:r w:rsidRPr="00A21DFC">
        <w:rPr>
          <w:rStyle w:val="StyleUnderline"/>
        </w:rPr>
        <w:t xml:space="preserve">sewing interactivity into a </w:t>
      </w:r>
      <w:r w:rsidRPr="00A21DFC">
        <w:rPr>
          <w:rStyle w:val="Emphasis"/>
        </w:rPr>
        <w:t>twoness without excess</w:t>
      </w:r>
      <w:r w:rsidRPr="00A21DFC">
        <w:rPr>
          <w:sz w:val="16"/>
        </w:rPr>
        <w:t xml:space="preserve">. Hardening the between of </w:t>
      </w:r>
      <w:proofErr w:type="spellStart"/>
      <w:r w:rsidRPr="00A21DFC">
        <w:rPr>
          <w:sz w:val="16"/>
        </w:rPr>
        <w:t>interpersonality</w:t>
      </w:r>
      <w:proofErr w:type="spellEnd"/>
      <w:r w:rsidRPr="00A21DFC">
        <w:rPr>
          <w:sz w:val="16"/>
        </w:rPr>
        <w:t xml:space="preserve"> into the amplification of the self-same, mediation lodges at the interstice, cutting it into a hyphen, setting up its colony on the bridge. Settler, </w:t>
      </w:r>
      <w:r w:rsidRPr="00A21DFC">
        <w:rPr>
          <w:rStyle w:val="StyleUnderline"/>
        </w:rPr>
        <w:t xml:space="preserve">it speaks from a place it has </w:t>
      </w:r>
      <w:r w:rsidRPr="002E070A">
        <w:rPr>
          <w:rStyle w:val="Emphasis"/>
        </w:rPr>
        <w:t>never had to truly encounter</w:t>
      </w:r>
      <w:r w:rsidRPr="00A21DFC">
        <w:rPr>
          <w:rStyle w:val="StyleUnderline"/>
        </w:rPr>
        <w:t xml:space="preserve"> because its role is only to order things apart</w:t>
      </w:r>
      <w:r w:rsidRPr="00A21DFC">
        <w:rPr>
          <w:sz w:val="16"/>
        </w:rPr>
        <w:t>.</w:t>
      </w:r>
    </w:p>
    <w:p w14:paraId="204B34B5" w14:textId="77777777" w:rsidR="007B6000" w:rsidRPr="00A21DFC" w:rsidRDefault="007B6000" w:rsidP="007B6000">
      <w:pPr>
        <w:rPr>
          <w:sz w:val="16"/>
        </w:rPr>
      </w:pPr>
      <w:r w:rsidRPr="00A21DFC">
        <w:rPr>
          <w:sz w:val="16"/>
        </w:rPr>
        <w:t xml:space="preserve">Harney and Moten might speak of mediation with the same disdain as they do of logistics, which they call the “science of whiteness.” </w:t>
      </w:r>
      <w:r w:rsidRPr="002E070A">
        <w:rPr>
          <w:rStyle w:val="StyleUnderline"/>
          <w:highlight w:val="green"/>
        </w:rPr>
        <w:t xml:space="preserve">Mediation is the </w:t>
      </w:r>
      <w:r w:rsidRPr="002E070A">
        <w:rPr>
          <w:rStyle w:val="Emphasis"/>
          <w:highlight w:val="green"/>
        </w:rPr>
        <w:t>logistic category par excellence</w:t>
      </w:r>
      <w:r w:rsidRPr="002E070A">
        <w:rPr>
          <w:rStyle w:val="StyleUnderline"/>
          <w:highlight w:val="green"/>
        </w:rPr>
        <w:t xml:space="preserve"> of whiteness</w:t>
      </w:r>
      <w:r w:rsidRPr="00A21DFC">
        <w:rPr>
          <w:sz w:val="16"/>
        </w:rPr>
        <w:t xml:space="preserve">. </w:t>
      </w:r>
      <w:r w:rsidRPr="00A21DFC">
        <w:rPr>
          <w:rStyle w:val="StyleUnderline"/>
        </w:rPr>
        <w:t xml:space="preserve">It has no </w:t>
      </w:r>
      <w:r w:rsidRPr="00A21DFC">
        <w:rPr>
          <w:rStyle w:val="Emphasis"/>
        </w:rPr>
        <w:t>content</w:t>
      </w:r>
      <w:r w:rsidRPr="00A21DFC">
        <w:rPr>
          <w:sz w:val="16"/>
        </w:rPr>
        <w:t xml:space="preserve">, </w:t>
      </w:r>
      <w:r w:rsidRPr="00A21DFC">
        <w:rPr>
          <w:rStyle w:val="StyleUnderline"/>
        </w:rPr>
        <w:t xml:space="preserve">is not in itself an agent of </w:t>
      </w:r>
      <w:r w:rsidRPr="00A21DFC">
        <w:rPr>
          <w:rStyle w:val="Emphasis"/>
        </w:rPr>
        <w:t>transformation</w:t>
      </w:r>
      <w:r w:rsidRPr="00A21DFC">
        <w:rPr>
          <w:sz w:val="16"/>
        </w:rPr>
        <w:t xml:space="preserve">, </w:t>
      </w:r>
      <w:r w:rsidRPr="00A21DFC">
        <w:rPr>
          <w:rStyle w:val="StyleUnderline"/>
        </w:rPr>
        <w:t xml:space="preserve">does </w:t>
      </w:r>
      <w:r w:rsidRPr="00A21DFC">
        <w:rPr>
          <w:rStyle w:val="Emphasis"/>
        </w:rPr>
        <w:t>nothing</w:t>
      </w:r>
      <w:r w:rsidRPr="00A21DFC">
        <w:rPr>
          <w:rStyle w:val="StyleUnderline"/>
        </w:rPr>
        <w:t xml:space="preserve"> but </w:t>
      </w:r>
      <w:r w:rsidRPr="00A21DFC">
        <w:rPr>
          <w:rStyle w:val="Emphasis"/>
        </w:rPr>
        <w:t>cannibalize</w:t>
      </w:r>
      <w:r w:rsidRPr="00A21DFC">
        <w:rPr>
          <w:rStyle w:val="StyleUnderline"/>
        </w:rPr>
        <w:t xml:space="preserve"> the life it parses</w:t>
      </w:r>
      <w:r w:rsidRPr="00A21DFC">
        <w:rPr>
          <w:sz w:val="16"/>
        </w:rPr>
        <w:t>. Its intervention happens in the beat of enter and retreat, leaving the uneasy twoness of existence to sort itself out. In the name of property and propriety, mediation solves all uncertainties of zoning. That it never actually leaves is its dirty secret.</w:t>
      </w:r>
    </w:p>
    <w:p w14:paraId="0031C5B2" w14:textId="77777777" w:rsidR="007B6000" w:rsidRPr="00A21DFC" w:rsidRDefault="007B6000" w:rsidP="007B6000">
      <w:pPr>
        <w:rPr>
          <w:sz w:val="16"/>
        </w:rPr>
      </w:pPr>
      <w:r w:rsidRPr="00A21DFC">
        <w:rPr>
          <w:sz w:val="16"/>
        </w:rPr>
        <w:t xml:space="preserve">But </w:t>
      </w:r>
      <w:r w:rsidRPr="002E070A">
        <w:rPr>
          <w:rStyle w:val="StyleUnderline"/>
          <w:highlight w:val="cyan"/>
        </w:rPr>
        <w:t xml:space="preserve">the logistics of mediation </w:t>
      </w:r>
      <w:r w:rsidRPr="002E070A">
        <w:rPr>
          <w:rStyle w:val="Emphasis"/>
          <w:highlight w:val="cyan"/>
        </w:rPr>
        <w:t>can only fail</w:t>
      </w:r>
      <w:r w:rsidRPr="00A21DFC">
        <w:rPr>
          <w:sz w:val="16"/>
        </w:rPr>
        <w:t xml:space="preserve">. </w:t>
      </w:r>
      <w:r w:rsidRPr="002E070A">
        <w:rPr>
          <w:rStyle w:val="StyleUnderline"/>
          <w:highlight w:val="cyan"/>
        </w:rPr>
        <w:t xml:space="preserve">The interface is </w:t>
      </w:r>
      <w:r w:rsidRPr="002E070A">
        <w:rPr>
          <w:rStyle w:val="Emphasis"/>
          <w:highlight w:val="cyan"/>
        </w:rPr>
        <w:t>shaky</w:t>
      </w:r>
      <w:r w:rsidRPr="00A21DFC">
        <w:rPr>
          <w:sz w:val="16"/>
        </w:rPr>
        <w:t>—</w:t>
      </w:r>
      <w:r w:rsidRPr="00A21DFC">
        <w:rPr>
          <w:rStyle w:val="StyleUnderline"/>
        </w:rPr>
        <w:t>we know this both from</w:t>
      </w:r>
      <w:r w:rsidRPr="00A21DFC">
        <w:rPr>
          <w:sz w:val="16"/>
        </w:rPr>
        <w:t xml:space="preserve"> the endemic </w:t>
      </w:r>
      <w:r w:rsidRPr="00A21DFC">
        <w:rPr>
          <w:rStyle w:val="Emphasis"/>
        </w:rPr>
        <w:t>code 404</w:t>
      </w:r>
      <w:r w:rsidRPr="00A21DFC">
        <w:rPr>
          <w:sz w:val="16"/>
        </w:rPr>
        <w:t xml:space="preserve">, </w:t>
      </w:r>
      <w:r w:rsidRPr="00A21DFC">
        <w:rPr>
          <w:rStyle w:val="Emphasis"/>
        </w:rPr>
        <w:t>page not found</w:t>
      </w:r>
      <w:r w:rsidRPr="00A21DFC">
        <w:rPr>
          <w:sz w:val="16"/>
        </w:rPr>
        <w:t xml:space="preserve">, </w:t>
      </w:r>
      <w:r w:rsidRPr="00A21DFC">
        <w:rPr>
          <w:rStyle w:val="StyleUnderline"/>
        </w:rPr>
        <w:t xml:space="preserve">and from the </w:t>
      </w:r>
      <w:r w:rsidRPr="00A21DFC">
        <w:rPr>
          <w:rStyle w:val="Emphasis"/>
        </w:rPr>
        <w:t>impossibility</w:t>
      </w:r>
      <w:r w:rsidRPr="00A21DFC">
        <w:rPr>
          <w:rStyle w:val="StyleUnderline"/>
        </w:rPr>
        <w:t xml:space="preserve"> of truly domesticating our surrounds</w:t>
      </w:r>
      <w:r w:rsidRPr="00A21DFC">
        <w:rPr>
          <w:sz w:val="16"/>
        </w:rPr>
        <w:t xml:space="preserve">. Ultimately, the squirrels, the black flies, the birds, the worms, the fungi, the weeds, </w:t>
      </w:r>
      <w:r w:rsidRPr="002E070A">
        <w:rPr>
          <w:rStyle w:val="StyleUnderline"/>
          <w:highlight w:val="cyan"/>
        </w:rPr>
        <w:t>the viruses</w:t>
      </w:r>
      <w:r w:rsidRPr="00A21DFC">
        <w:rPr>
          <w:sz w:val="16"/>
        </w:rPr>
        <w:t xml:space="preserve">, the hackers </w:t>
      </w:r>
      <w:r w:rsidRPr="002E070A">
        <w:rPr>
          <w:rStyle w:val="Emphasis"/>
          <w:highlight w:val="cyan"/>
        </w:rPr>
        <w:t>cannot be kept</w:t>
      </w:r>
      <w:r w:rsidRPr="002E070A">
        <w:rPr>
          <w:rStyle w:val="StyleUnderline"/>
          <w:highlight w:val="cyan"/>
        </w:rPr>
        <w:t xml:space="preserve"> in their place</w:t>
      </w:r>
      <w:r w:rsidRPr="00A21DFC">
        <w:rPr>
          <w:sz w:val="16"/>
        </w:rPr>
        <w:t>. The disarray is handled, of course, with more mediation, with more logistics.</w:t>
      </w:r>
    </w:p>
    <w:p w14:paraId="1079EB26" w14:textId="77777777" w:rsidR="007B6000" w:rsidRPr="00A21DFC" w:rsidRDefault="007B6000" w:rsidP="007B6000">
      <w:pPr>
        <w:rPr>
          <w:sz w:val="16"/>
        </w:rPr>
      </w:pPr>
      <w:r w:rsidRPr="00A21DFC">
        <w:rPr>
          <w:rStyle w:val="StyleUnderline"/>
        </w:rPr>
        <w:t xml:space="preserve">The interface claims a </w:t>
      </w:r>
      <w:r w:rsidRPr="00A21DFC">
        <w:rPr>
          <w:rStyle w:val="Emphasis"/>
        </w:rPr>
        <w:t>distance</w:t>
      </w:r>
      <w:r w:rsidRPr="00A21DFC">
        <w:rPr>
          <w:sz w:val="16"/>
        </w:rPr>
        <w:t xml:space="preserve">, </w:t>
      </w:r>
      <w:r w:rsidRPr="00A21DFC">
        <w:rPr>
          <w:rStyle w:val="StyleUnderline"/>
        </w:rPr>
        <w:t xml:space="preserve">a </w:t>
      </w:r>
      <w:r w:rsidRPr="00A21DFC">
        <w:rPr>
          <w:rStyle w:val="Emphasis"/>
        </w:rPr>
        <w:t>secure between-two</w:t>
      </w:r>
      <w:r w:rsidRPr="00A21DFC">
        <w:rPr>
          <w:rStyle w:val="StyleUnderline"/>
        </w:rPr>
        <w:t xml:space="preserve"> that</w:t>
      </w:r>
      <w:r w:rsidRPr="00A21DFC">
        <w:rPr>
          <w:sz w:val="16"/>
        </w:rPr>
        <w:t xml:space="preserve"> repeats the refrain of nature colonized, of culture denatured. It </w:t>
      </w:r>
      <w:r w:rsidRPr="00A21DFC">
        <w:rPr>
          <w:rStyle w:val="StyleUnderline"/>
        </w:rPr>
        <w:t>promises</w:t>
      </w:r>
      <w:r w:rsidRPr="00A21DFC">
        <w:rPr>
          <w:sz w:val="16"/>
        </w:rPr>
        <w:t xml:space="preserve"> a security of inhabitation, </w:t>
      </w:r>
      <w:r w:rsidRPr="00A21DFC">
        <w:rPr>
          <w:rStyle w:val="StyleUnderline"/>
        </w:rPr>
        <w:t xml:space="preserve">a zone that can be </w:t>
      </w:r>
      <w:r w:rsidRPr="00A21DFC">
        <w:rPr>
          <w:rStyle w:val="Emphasis"/>
        </w:rPr>
        <w:t>controlled</w:t>
      </w:r>
      <w:r w:rsidRPr="00A21DFC">
        <w:rPr>
          <w:sz w:val="16"/>
        </w:rPr>
        <w:t xml:space="preserve">, a slip through which we can safely enter, we who claim the place. Here, </w:t>
      </w:r>
      <w:r w:rsidRPr="00A21DFC">
        <w:rPr>
          <w:rStyle w:val="StyleUnderline"/>
        </w:rPr>
        <w:t xml:space="preserve">in the logistics of passage that beats at the cadence of the </w:t>
      </w:r>
      <w:r w:rsidRPr="00A21DFC">
        <w:rPr>
          <w:rStyle w:val="Emphasis"/>
        </w:rPr>
        <w:t>one-two</w:t>
      </w:r>
      <w:r w:rsidRPr="00A21DFC">
        <w:rPr>
          <w:sz w:val="16"/>
        </w:rPr>
        <w:t xml:space="preserve">, </w:t>
      </w:r>
      <w:r w:rsidRPr="00A21DFC">
        <w:rPr>
          <w:rStyle w:val="Emphasis"/>
        </w:rPr>
        <w:t>me-you</w:t>
      </w:r>
      <w:r w:rsidRPr="00A21DFC">
        <w:rPr>
          <w:sz w:val="16"/>
        </w:rPr>
        <w:t xml:space="preserve">, </w:t>
      </w:r>
      <w:r w:rsidRPr="00A21DFC">
        <w:rPr>
          <w:rStyle w:val="StyleUnderline"/>
        </w:rPr>
        <w:t xml:space="preserve">the outcome is </w:t>
      </w:r>
      <w:r w:rsidRPr="00A21DFC">
        <w:rPr>
          <w:rStyle w:val="Emphasis"/>
        </w:rPr>
        <w:t>always the same</w:t>
      </w:r>
      <w:r w:rsidRPr="00A21DFC">
        <w:rPr>
          <w:sz w:val="16"/>
        </w:rPr>
        <w:t xml:space="preserve">. </w:t>
      </w:r>
      <w:r w:rsidRPr="00A21DFC">
        <w:rPr>
          <w:rStyle w:val="StyleUnderline"/>
        </w:rPr>
        <w:t>Police to subjugate</w:t>
      </w:r>
      <w:r w:rsidRPr="00A21DFC">
        <w:rPr>
          <w:sz w:val="16"/>
        </w:rPr>
        <w:t xml:space="preserve">. </w:t>
      </w:r>
      <w:r w:rsidRPr="00A21DFC">
        <w:rPr>
          <w:rStyle w:val="StyleUnderline"/>
        </w:rPr>
        <w:t>Code to organize</w:t>
      </w:r>
      <w:r w:rsidRPr="00A21DFC">
        <w:rPr>
          <w:sz w:val="16"/>
        </w:rPr>
        <w:t xml:space="preserve">. </w:t>
      </w:r>
      <w:r w:rsidRPr="00A21DFC">
        <w:rPr>
          <w:rStyle w:val="StyleUnderline"/>
        </w:rPr>
        <w:t>Clear to colonize</w:t>
      </w:r>
      <w:r w:rsidRPr="00A21DFC">
        <w:rPr>
          <w:sz w:val="16"/>
        </w:rPr>
        <w:t>.</w:t>
      </w:r>
    </w:p>
    <w:p w14:paraId="303ECE19" w14:textId="77777777" w:rsidR="007B6000" w:rsidRPr="00A21DFC" w:rsidRDefault="007B6000" w:rsidP="007B6000">
      <w:pPr>
        <w:rPr>
          <w:sz w:val="16"/>
        </w:rPr>
      </w:pPr>
      <w:r w:rsidRPr="00A21DFC">
        <w:rPr>
          <w:sz w:val="16"/>
        </w:rPr>
        <w:t xml:space="preserve">Logistics aims to straighten us out, untangle us, and open us to its usufruct, its improving use; such access to us, in its turn, improves the flow line, the straight line. And what logistics takes to be the shortest distance between us requires </w:t>
      </w:r>
      <w:proofErr w:type="spellStart"/>
      <w:r w:rsidRPr="00A21DFC">
        <w:rPr>
          <w:sz w:val="16"/>
        </w:rPr>
        <w:t>emplotting</w:t>
      </w:r>
      <w:proofErr w:type="spellEnd"/>
      <w:r w:rsidRPr="00A21DFC">
        <w:rPr>
          <w:sz w:val="16"/>
        </w:rPr>
        <w:t xml:space="preserve"> us as bodies in space where interiority can be imposed even as the capacity for interiority can be denied, in the constant measure and regulation of flesh and earth.</w:t>
      </w:r>
    </w:p>
    <w:p w14:paraId="74756D40" w14:textId="77777777" w:rsidR="007B6000" w:rsidRPr="00A21DFC" w:rsidRDefault="007B6000" w:rsidP="007B6000">
      <w:pPr>
        <w:rPr>
          <w:sz w:val="16"/>
        </w:rPr>
      </w:pPr>
      <w:r w:rsidRPr="00A21DFC">
        <w:rPr>
          <w:sz w:val="16"/>
        </w:rPr>
        <w:t>Scene 5</w:t>
      </w:r>
    </w:p>
    <w:p w14:paraId="57ED304D" w14:textId="77777777" w:rsidR="007B6000" w:rsidRPr="00A21DFC" w:rsidRDefault="007B6000" w:rsidP="007B6000">
      <w:pPr>
        <w:rPr>
          <w:sz w:val="16"/>
        </w:rPr>
      </w:pPr>
      <w:r w:rsidRPr="00A21DFC">
        <w:rPr>
          <w:sz w:val="16"/>
        </w:rPr>
        <w:t xml:space="preserve">Deleuze and </w:t>
      </w:r>
      <w:proofErr w:type="spellStart"/>
      <w:r w:rsidRPr="00A21DFC">
        <w:rPr>
          <w:sz w:val="16"/>
        </w:rPr>
        <w:t>Guattari</w:t>
      </w:r>
      <w:proofErr w:type="spellEnd"/>
      <w:r w:rsidRPr="00A21DFC">
        <w:rPr>
          <w:sz w:val="16"/>
        </w:rPr>
        <w:t xml:space="preserve"> speak of man as the white wall of the black hole of existence. Think landscape painting, especially the kind that excises that very life that breathed it into existence. If you</w:t>
      </w:r>
      <w:r>
        <w:rPr>
          <w:sz w:val="16"/>
        </w:rPr>
        <w:t>’</w:t>
      </w:r>
      <w:r w:rsidRPr="00A21DFC">
        <w:rPr>
          <w:sz w:val="16"/>
        </w:rPr>
        <w:t>re not familiar, search for “Canadian art.” And if you don</w:t>
      </w:r>
      <w:r>
        <w:rPr>
          <w:sz w:val="16"/>
        </w:rPr>
        <w:t>’</w:t>
      </w:r>
      <w:r w:rsidRPr="00A21DFC">
        <w:rPr>
          <w:sz w:val="16"/>
        </w:rPr>
        <w:t>t know the history of the mansplaining of the Canadian landscape, search for the Group of Seven, the early twentieth-century Canadian landscape painters, and notice not only the ubiquity of the vast open, uninhabited space, notice the clearing. Very little has changed over the last hundred years. We still see Canada through the clear, in the emptiness of nature cultured.</w:t>
      </w:r>
    </w:p>
    <w:p w14:paraId="4162E425" w14:textId="77777777" w:rsidR="007B6000" w:rsidRPr="00A21DFC" w:rsidRDefault="007B6000" w:rsidP="007B6000">
      <w:pPr>
        <w:rPr>
          <w:sz w:val="16"/>
        </w:rPr>
      </w:pPr>
      <w:r w:rsidRPr="00A21DFC">
        <w:rPr>
          <w:sz w:val="16"/>
        </w:rPr>
        <w:t>The denuded land, the empty north, is how we art ourselves still today, we who property the land. The Group of Seven, those painters of the land pristine, of the great white north, the painters of the land of the (single) pine and of the distant ridges, they are still with us, still managing the imagination, orchestrating the field, playing the dramaturgy of extinction. Logistics are also aesthetic (if not artful).</w:t>
      </w:r>
    </w:p>
    <w:p w14:paraId="09D7480C" w14:textId="77777777" w:rsidR="007B6000" w:rsidRPr="00144C42" w:rsidRDefault="007B6000" w:rsidP="007B6000">
      <w:pPr>
        <w:rPr>
          <w:sz w:val="16"/>
        </w:rPr>
      </w:pPr>
      <w:r w:rsidRPr="00A21DFC">
        <w:rPr>
          <w:sz w:val="16"/>
        </w:rPr>
        <w:t xml:space="preserve">The white man is a specter. That is to say, the white man is without content, without shape. He is the shift in form that allows all takings-place to be propertied inhabitations, which is to say, sites already claimed. This is whiteness: the pretense that the lines that demarcate the boundary between me and you protect you, protect me, from the wilderness of all that cannot be contained (and must be kept at bay). </w:t>
      </w:r>
      <w:r w:rsidRPr="002E070A">
        <w:rPr>
          <w:rStyle w:val="StyleUnderline"/>
          <w:highlight w:val="green"/>
        </w:rPr>
        <w:t>The truth is</w:t>
      </w:r>
      <w:r w:rsidRPr="00144C42">
        <w:rPr>
          <w:sz w:val="16"/>
        </w:rPr>
        <w:t xml:space="preserve">, </w:t>
      </w:r>
      <w:r w:rsidRPr="002E070A">
        <w:rPr>
          <w:rStyle w:val="StyleUnderline"/>
          <w:highlight w:val="green"/>
        </w:rPr>
        <w:t xml:space="preserve">the wilderness was </w:t>
      </w:r>
      <w:r w:rsidRPr="002E070A">
        <w:rPr>
          <w:rStyle w:val="Emphasis"/>
          <w:highlight w:val="green"/>
        </w:rPr>
        <w:t>cleared</w:t>
      </w:r>
      <w:r w:rsidRPr="00144C42">
        <w:rPr>
          <w:sz w:val="16"/>
        </w:rPr>
        <w:t xml:space="preserve">, </w:t>
      </w:r>
      <w:r w:rsidRPr="002E070A">
        <w:rPr>
          <w:rStyle w:val="StyleUnderline"/>
          <w:highlight w:val="green"/>
        </w:rPr>
        <w:t xml:space="preserve">but </w:t>
      </w:r>
      <w:r w:rsidRPr="002E070A">
        <w:rPr>
          <w:rStyle w:val="Emphasis"/>
          <w:highlight w:val="green"/>
        </w:rPr>
        <w:t>never quite colonized</w:t>
      </w:r>
      <w:r w:rsidRPr="002E070A">
        <w:rPr>
          <w:sz w:val="16"/>
        </w:rPr>
        <w:t xml:space="preserve">. </w:t>
      </w:r>
      <w:r w:rsidRPr="002E070A">
        <w:rPr>
          <w:rStyle w:val="StyleUnderline"/>
          <w:highlight w:val="green"/>
        </w:rPr>
        <w:t xml:space="preserve">And that is why whiteness is </w:t>
      </w:r>
      <w:r w:rsidRPr="002E070A">
        <w:rPr>
          <w:rStyle w:val="Emphasis"/>
          <w:highlight w:val="green"/>
        </w:rPr>
        <w:t>alive</w:t>
      </w:r>
      <w:r w:rsidRPr="002E070A">
        <w:rPr>
          <w:rStyle w:val="StyleUnderline"/>
          <w:highlight w:val="green"/>
        </w:rPr>
        <w:t xml:space="preserve"> and </w:t>
      </w:r>
      <w:r w:rsidRPr="002E070A">
        <w:rPr>
          <w:rStyle w:val="Emphasis"/>
          <w:highlight w:val="green"/>
        </w:rPr>
        <w:t>well</w:t>
      </w:r>
      <w:r w:rsidRPr="002E070A">
        <w:rPr>
          <w:sz w:val="16"/>
        </w:rPr>
        <w:t xml:space="preserve">. </w:t>
      </w:r>
      <w:r w:rsidRPr="002E070A">
        <w:rPr>
          <w:rStyle w:val="StyleUnderline"/>
          <w:highlight w:val="green"/>
        </w:rPr>
        <w:t xml:space="preserve">To police a job </w:t>
      </w:r>
      <w:r w:rsidRPr="002E070A">
        <w:rPr>
          <w:rStyle w:val="Emphasis"/>
          <w:highlight w:val="green"/>
        </w:rPr>
        <w:t>half-done</w:t>
      </w:r>
      <w:r w:rsidRPr="002E070A">
        <w:rPr>
          <w:sz w:val="16"/>
        </w:rPr>
        <w:t>.</w:t>
      </w:r>
      <w:r w:rsidR="002E070A">
        <w:rPr>
          <w:sz w:val="16"/>
        </w:rPr>
        <w:t xml:space="preserve"> </w:t>
      </w:r>
    </w:p>
    <w:p w14:paraId="22F3975A" w14:textId="77777777" w:rsidR="007B6000" w:rsidRPr="00A21DFC" w:rsidRDefault="007B6000" w:rsidP="007B6000">
      <w:pPr>
        <w:rPr>
          <w:sz w:val="16"/>
        </w:rPr>
      </w:pPr>
      <w:r w:rsidRPr="00A21DFC">
        <w:rPr>
          <w:sz w:val="16"/>
        </w:rPr>
        <w:t>Scene 6</w:t>
      </w:r>
      <w:r w:rsidR="002E070A">
        <w:rPr>
          <w:sz w:val="16"/>
        </w:rPr>
        <w:t xml:space="preserve"> </w:t>
      </w:r>
    </w:p>
    <w:p w14:paraId="76022ADD" w14:textId="77777777" w:rsidR="007B6000" w:rsidRPr="00A21DFC" w:rsidRDefault="007B6000" w:rsidP="007B6000">
      <w:pPr>
        <w:rPr>
          <w:sz w:val="16"/>
        </w:rPr>
      </w:pPr>
      <w:r w:rsidRPr="002E070A">
        <w:rPr>
          <w:rStyle w:val="StyleUnderline"/>
          <w:highlight w:val="cyan"/>
        </w:rPr>
        <w:t>Mediation</w:t>
      </w:r>
      <w:r w:rsidRPr="00A21DFC">
        <w:rPr>
          <w:sz w:val="16"/>
        </w:rPr>
        <w:t xml:space="preserve"> makes many promises. It </w:t>
      </w:r>
      <w:r w:rsidRPr="002E070A">
        <w:rPr>
          <w:rStyle w:val="StyleUnderline"/>
          <w:highlight w:val="cyan"/>
        </w:rPr>
        <w:t xml:space="preserve">promises </w:t>
      </w:r>
      <w:r w:rsidRPr="006359C7">
        <w:rPr>
          <w:rStyle w:val="Emphasis"/>
        </w:rPr>
        <w:t>clarity</w:t>
      </w:r>
      <w:r w:rsidRPr="00A21DFC">
        <w:rPr>
          <w:sz w:val="16"/>
        </w:rPr>
        <w:t xml:space="preserve">: think, drop-down menu. </w:t>
      </w:r>
      <w:r w:rsidRPr="00A21DFC">
        <w:rPr>
          <w:rStyle w:val="StyleUnderline"/>
        </w:rPr>
        <w:t xml:space="preserve">It promises </w:t>
      </w:r>
      <w:r w:rsidRPr="002E070A">
        <w:rPr>
          <w:rStyle w:val="Emphasis"/>
          <w:sz w:val="30"/>
          <w:szCs w:val="30"/>
          <w:highlight w:val="cyan"/>
        </w:rPr>
        <w:t>fairness</w:t>
      </w:r>
      <w:r w:rsidRPr="00A21DFC">
        <w:rPr>
          <w:sz w:val="16"/>
        </w:rPr>
        <w:t xml:space="preserve">: think, divorce court. It promises health: think, therapy. </w:t>
      </w:r>
      <w:r w:rsidRPr="002E070A">
        <w:rPr>
          <w:rStyle w:val="StyleUnderline"/>
          <w:highlight w:val="cyan"/>
        </w:rPr>
        <w:t xml:space="preserve">The gesture is cast as </w:t>
      </w:r>
      <w:r w:rsidRPr="002E070A">
        <w:rPr>
          <w:rStyle w:val="Emphasis"/>
          <w:highlight w:val="cyan"/>
        </w:rPr>
        <w:t>innocuous</w:t>
      </w:r>
      <w:r w:rsidRPr="00A21DFC">
        <w:rPr>
          <w:sz w:val="16"/>
        </w:rPr>
        <w:t xml:space="preserve">. </w:t>
      </w:r>
      <w:r w:rsidRPr="006359C7">
        <w:rPr>
          <w:rStyle w:val="Emphasis"/>
          <w:sz w:val="30"/>
          <w:szCs w:val="30"/>
        </w:rPr>
        <w:t>A simple third</w:t>
      </w:r>
      <w:r w:rsidRPr="00A21DFC">
        <w:rPr>
          <w:sz w:val="16"/>
        </w:rPr>
        <w:t xml:space="preserve">, </w:t>
      </w:r>
      <w:r w:rsidRPr="002E070A">
        <w:rPr>
          <w:rStyle w:val="Emphasis"/>
          <w:sz w:val="30"/>
          <w:szCs w:val="30"/>
          <w:highlight w:val="cyan"/>
        </w:rPr>
        <w:t>a neutral agent</w:t>
      </w:r>
      <w:r w:rsidRPr="00A21DFC">
        <w:rPr>
          <w:sz w:val="16"/>
        </w:rPr>
        <w:t xml:space="preserve">. </w:t>
      </w:r>
      <w:r w:rsidRPr="002E070A">
        <w:rPr>
          <w:rStyle w:val="Emphasis"/>
          <w:sz w:val="30"/>
          <w:szCs w:val="30"/>
          <w:highlight w:val="cyan"/>
        </w:rPr>
        <w:t>A little bit of reason</w:t>
      </w:r>
      <w:r w:rsidRPr="00A21DFC">
        <w:rPr>
          <w:sz w:val="16"/>
        </w:rPr>
        <w:t xml:space="preserve">. </w:t>
      </w:r>
      <w:r w:rsidRPr="002E070A">
        <w:rPr>
          <w:rStyle w:val="Emphasis"/>
          <w:sz w:val="30"/>
          <w:szCs w:val="30"/>
          <w:highlight w:val="cyan"/>
        </w:rPr>
        <w:t>A moment of distance</w:t>
      </w:r>
      <w:r w:rsidRPr="00A21DFC">
        <w:rPr>
          <w:sz w:val="16"/>
        </w:rPr>
        <w:t xml:space="preserve">. </w:t>
      </w:r>
      <w:r w:rsidRPr="00A21DFC">
        <w:rPr>
          <w:rStyle w:val="StyleUnderline"/>
        </w:rPr>
        <w:t xml:space="preserve">An </w:t>
      </w:r>
      <w:r w:rsidRPr="00A21DFC">
        <w:rPr>
          <w:rStyle w:val="Emphasis"/>
        </w:rPr>
        <w:t>interlude</w:t>
      </w:r>
      <w:r w:rsidRPr="00A21DFC">
        <w:rPr>
          <w:rStyle w:val="StyleUnderline"/>
        </w:rPr>
        <w:t xml:space="preserve"> so that things can be </w:t>
      </w:r>
      <w:r w:rsidRPr="00A21DFC">
        <w:rPr>
          <w:rStyle w:val="Emphasis"/>
        </w:rPr>
        <w:t>tied up again</w:t>
      </w:r>
      <w:r w:rsidRPr="00A21DFC">
        <w:rPr>
          <w:rStyle w:val="StyleUnderline"/>
        </w:rPr>
        <w:t xml:space="preserve"> and </w:t>
      </w:r>
      <w:r w:rsidRPr="00A21DFC">
        <w:rPr>
          <w:rStyle w:val="Emphasis"/>
        </w:rPr>
        <w:t>smooth functioning</w:t>
      </w:r>
      <w:r w:rsidRPr="00A21DFC">
        <w:rPr>
          <w:rStyle w:val="StyleUnderline"/>
        </w:rPr>
        <w:t xml:space="preserve"> can resume</w:t>
      </w:r>
      <w:r w:rsidRPr="00A21DFC">
        <w:rPr>
          <w:sz w:val="16"/>
        </w:rPr>
        <w:t>. A representation of the useful.</w:t>
      </w:r>
    </w:p>
    <w:p w14:paraId="4C3351F3" w14:textId="77777777" w:rsidR="007B6000" w:rsidRPr="00A21DFC" w:rsidRDefault="007B6000" w:rsidP="007B6000">
      <w:pPr>
        <w:rPr>
          <w:sz w:val="16"/>
        </w:rPr>
      </w:pPr>
      <w:r w:rsidRPr="002201E8">
        <w:rPr>
          <w:rStyle w:val="StyleUnderline"/>
          <w:highlight w:val="cyan"/>
        </w:rPr>
        <w:t>But what is</w:t>
      </w:r>
      <w:r w:rsidRPr="006359C7">
        <w:rPr>
          <w:rStyle w:val="StyleUnderline"/>
        </w:rPr>
        <w:t xml:space="preserve"> it to insert </w:t>
      </w:r>
      <w:r w:rsidRPr="002E070A">
        <w:rPr>
          <w:rStyle w:val="StyleUnderline"/>
          <w:highlight w:val="cyan"/>
        </w:rPr>
        <w:t xml:space="preserve">distance </w:t>
      </w:r>
      <w:r w:rsidRPr="002201E8">
        <w:rPr>
          <w:rStyle w:val="StyleUnderline"/>
        </w:rPr>
        <w:t xml:space="preserve">into a field of relation </w:t>
      </w:r>
      <w:r w:rsidRPr="002201E8">
        <w:rPr>
          <w:rStyle w:val="StyleUnderline"/>
          <w:highlight w:val="cyan"/>
        </w:rPr>
        <w:t xml:space="preserve">if not </w:t>
      </w:r>
      <w:r w:rsidRPr="002201E8">
        <w:rPr>
          <w:rStyle w:val="Emphasis"/>
          <w:sz w:val="30"/>
          <w:szCs w:val="30"/>
          <w:highlight w:val="cyan"/>
        </w:rPr>
        <w:t xml:space="preserve">violence </w:t>
      </w:r>
      <w:r w:rsidRPr="002E070A">
        <w:rPr>
          <w:rStyle w:val="Emphasis"/>
          <w:sz w:val="30"/>
          <w:szCs w:val="30"/>
          <w:highlight w:val="cyan"/>
        </w:rPr>
        <w:t>of the highest degree</w:t>
      </w:r>
      <w:r w:rsidRPr="002E070A">
        <w:rPr>
          <w:rStyle w:val="StyleUnderline"/>
          <w:highlight w:val="cyan"/>
        </w:rPr>
        <w:t>?</w:t>
      </w:r>
      <w:r w:rsidRPr="00A21DFC">
        <w:rPr>
          <w:sz w:val="16"/>
        </w:rPr>
        <w:t xml:space="preserve"> </w:t>
      </w:r>
      <w:r w:rsidRPr="00A21DFC">
        <w:rPr>
          <w:rStyle w:val="StyleUnderline"/>
        </w:rPr>
        <w:t>Whose distance?</w:t>
      </w:r>
      <w:r w:rsidRPr="00A21DFC">
        <w:rPr>
          <w:sz w:val="16"/>
        </w:rPr>
        <w:t xml:space="preserve"> </w:t>
      </w:r>
      <w:r w:rsidRPr="00A21DFC">
        <w:rPr>
          <w:rStyle w:val="StyleUnderline"/>
        </w:rPr>
        <w:t>At what cost?</w:t>
      </w:r>
      <w:r w:rsidRPr="00A21DFC">
        <w:rPr>
          <w:sz w:val="16"/>
        </w:rPr>
        <w:t xml:space="preserve"> </w:t>
      </w:r>
      <w:r w:rsidRPr="00A21DFC">
        <w:rPr>
          <w:rStyle w:val="StyleUnderline"/>
        </w:rPr>
        <w:t>To what ends?</w:t>
      </w:r>
    </w:p>
    <w:p w14:paraId="67DBC63E" w14:textId="77777777" w:rsidR="007B6000" w:rsidRPr="00A21DFC" w:rsidRDefault="007B6000" w:rsidP="007B6000">
      <w:pPr>
        <w:rPr>
          <w:sz w:val="16"/>
        </w:rPr>
      </w:pPr>
      <w:proofErr w:type="spellStart"/>
      <w:r w:rsidRPr="00A21DFC">
        <w:rPr>
          <w:sz w:val="16"/>
        </w:rPr>
        <w:t>Guattari</w:t>
      </w:r>
      <w:proofErr w:type="spellEnd"/>
      <w:r w:rsidRPr="00A21DFC">
        <w:rPr>
          <w:sz w:val="16"/>
        </w:rPr>
        <w:t xml:space="preserve"> fights against this at every turn, refusing mediation either in politics or in psychiatry. </w:t>
      </w:r>
      <w:proofErr w:type="spellStart"/>
      <w:r w:rsidRPr="002E070A">
        <w:rPr>
          <w:rStyle w:val="StyleUnderline"/>
          <w:highlight w:val="cyan"/>
        </w:rPr>
        <w:t>Schizoanalysis</w:t>
      </w:r>
      <w:proofErr w:type="spellEnd"/>
      <w:r w:rsidRPr="005A26EB">
        <w:rPr>
          <w:rStyle w:val="StyleUnderline"/>
        </w:rPr>
        <w:t xml:space="preserve"> is the</w:t>
      </w:r>
      <w:r w:rsidRPr="00A21DFC">
        <w:rPr>
          <w:sz w:val="16"/>
        </w:rPr>
        <w:t xml:space="preserve"> proposition, a </w:t>
      </w:r>
      <w:r w:rsidRPr="005A26EB">
        <w:rPr>
          <w:rStyle w:val="StyleUnderline"/>
        </w:rPr>
        <w:t>call</w:t>
      </w:r>
      <w:r w:rsidRPr="00A21DFC">
        <w:rPr>
          <w:sz w:val="16"/>
        </w:rPr>
        <w:t xml:space="preserve"> for a transversal operation </w:t>
      </w:r>
      <w:r w:rsidRPr="005A26EB">
        <w:rPr>
          <w:rStyle w:val="StyleUnderline"/>
        </w:rPr>
        <w:t xml:space="preserve">that </w:t>
      </w:r>
      <w:r w:rsidRPr="002E070A">
        <w:rPr>
          <w:rStyle w:val="Emphasis"/>
          <w:highlight w:val="cyan"/>
        </w:rPr>
        <w:t>breaks</w:t>
      </w:r>
      <w:r w:rsidRPr="002E070A">
        <w:rPr>
          <w:rStyle w:val="StyleUnderline"/>
          <w:highlight w:val="cyan"/>
        </w:rPr>
        <w:t xml:space="preserve"> the pretense of neutrality</w:t>
      </w:r>
      <w:r w:rsidRPr="00A21DFC">
        <w:rPr>
          <w:sz w:val="16"/>
        </w:rPr>
        <w:t xml:space="preserve"> in the encounter. A therapeutics of transversality. No more triangle. No more transference. </w:t>
      </w:r>
      <w:proofErr w:type="spellStart"/>
      <w:r w:rsidRPr="00A21DFC">
        <w:rPr>
          <w:sz w:val="16"/>
        </w:rPr>
        <w:t>Schizoanalysis</w:t>
      </w:r>
      <w:proofErr w:type="spellEnd"/>
      <w:r w:rsidRPr="00A21DFC">
        <w:rPr>
          <w:sz w:val="16"/>
        </w:rPr>
        <w:t xml:space="preserve"> is the event of the encounter itself, the practice of encountering. </w:t>
      </w:r>
      <w:r w:rsidRPr="002E070A">
        <w:rPr>
          <w:rStyle w:val="StyleUnderline"/>
          <w:highlight w:val="cyan"/>
        </w:rPr>
        <w:t>To be in the relation is to have been changed by it</w:t>
      </w:r>
      <w:r w:rsidRPr="00A21DFC">
        <w:rPr>
          <w:sz w:val="16"/>
        </w:rPr>
        <w:t xml:space="preserve">. What this looked like: a years-long institutional arrangement housed at a clinic called La </w:t>
      </w:r>
      <w:proofErr w:type="spellStart"/>
      <w:r w:rsidRPr="00A21DFC">
        <w:rPr>
          <w:sz w:val="16"/>
        </w:rPr>
        <w:t>Borde</w:t>
      </w:r>
      <w:proofErr w:type="spellEnd"/>
      <w:r w:rsidRPr="00A21DFC">
        <w:rPr>
          <w:sz w:val="16"/>
        </w:rPr>
        <w:t xml:space="preserve"> in the north of France whereby to be in the therapeutic encounter was to live with the effects of encounters in the everyday and to learn from them how to continue to live. Nothing very complicated, really. But infinitely complex in its transversality. Because to live in the encounter, to allow ourselves to be changed by it, is to be continuously undone, and to be sensitive to all that comes alive in that undoing.</w:t>
      </w:r>
    </w:p>
    <w:p w14:paraId="75513919" w14:textId="77777777" w:rsidR="007B6000" w:rsidRPr="00A21DFC" w:rsidRDefault="007B6000" w:rsidP="007B6000">
      <w:pPr>
        <w:rPr>
          <w:sz w:val="16"/>
        </w:rPr>
      </w:pPr>
      <w:r w:rsidRPr="00A21DFC">
        <w:rPr>
          <w:sz w:val="16"/>
        </w:rPr>
        <w:t xml:space="preserve">Who we are is a question that can only really be asked (and answered) by the mediator. </w:t>
      </w:r>
      <w:r w:rsidRPr="005A26EB">
        <w:rPr>
          <w:rStyle w:val="StyleUnderline"/>
        </w:rPr>
        <w:t>The mediator</w:t>
      </w:r>
      <w:r w:rsidRPr="00A21DFC">
        <w:rPr>
          <w:sz w:val="16"/>
        </w:rPr>
        <w:t xml:space="preserve">, after all, </w:t>
      </w:r>
      <w:r w:rsidRPr="005A26EB">
        <w:rPr>
          <w:rStyle w:val="StyleUnderline"/>
        </w:rPr>
        <w:t xml:space="preserve">looks </w:t>
      </w:r>
      <w:r w:rsidRPr="005A26EB">
        <w:rPr>
          <w:rStyle w:val="Emphasis"/>
        </w:rPr>
        <w:t>in</w:t>
      </w:r>
      <w:r w:rsidRPr="005A26EB">
        <w:rPr>
          <w:rStyle w:val="StyleUnderline"/>
        </w:rPr>
        <w:t xml:space="preserve"> from outside to tell us how our actions are affecting the world</w:t>
      </w:r>
      <w:r w:rsidRPr="00A21DFC">
        <w:rPr>
          <w:sz w:val="16"/>
        </w:rPr>
        <w:t>. Without the mediator there is no steady external gaze, no calm interface for the mirroring. That</w:t>
      </w:r>
      <w:r>
        <w:rPr>
          <w:sz w:val="16"/>
        </w:rPr>
        <w:t>’</w:t>
      </w:r>
      <w:r w:rsidRPr="00A21DFC">
        <w:rPr>
          <w:sz w:val="16"/>
        </w:rPr>
        <w:t>s why “who we are” is always a white question, a question of whiteness, of colonization.</w:t>
      </w:r>
    </w:p>
    <w:p w14:paraId="48086898" w14:textId="77777777" w:rsidR="007B6000" w:rsidRPr="00A21DFC" w:rsidRDefault="007B6000" w:rsidP="007B6000">
      <w:pPr>
        <w:rPr>
          <w:sz w:val="16"/>
        </w:rPr>
      </w:pPr>
      <w:r w:rsidRPr="002E070A">
        <w:rPr>
          <w:rStyle w:val="StyleUnderline"/>
          <w:highlight w:val="cyan"/>
        </w:rPr>
        <w:t>Blackness</w:t>
      </w:r>
      <w:r w:rsidRPr="00A21DFC">
        <w:rPr>
          <w:sz w:val="16"/>
        </w:rPr>
        <w:t xml:space="preserve">, write Harney and Moten, </w:t>
      </w:r>
      <w:r w:rsidRPr="002E070A">
        <w:rPr>
          <w:rStyle w:val="StyleUnderline"/>
          <w:highlight w:val="cyan"/>
        </w:rPr>
        <w:t>is not</w:t>
      </w:r>
      <w:r w:rsidRPr="00A21DFC">
        <w:rPr>
          <w:sz w:val="16"/>
        </w:rPr>
        <w:t xml:space="preserve"> a thing, or a state (of </w:t>
      </w:r>
      <w:r w:rsidRPr="002E070A">
        <w:rPr>
          <w:rStyle w:val="Emphasis"/>
          <w:highlight w:val="cyan"/>
        </w:rPr>
        <w:t>being</w:t>
      </w:r>
      <w:r w:rsidRPr="00A21DFC">
        <w:rPr>
          <w:sz w:val="16"/>
        </w:rPr>
        <w:t xml:space="preserve">). </w:t>
      </w:r>
      <w:r w:rsidRPr="00A21DFC">
        <w:rPr>
          <w:rStyle w:val="StyleUnderline"/>
        </w:rPr>
        <w:t xml:space="preserve">It is the way the doing </w:t>
      </w:r>
      <w:r w:rsidRPr="00A21DFC">
        <w:rPr>
          <w:rStyle w:val="Emphasis"/>
        </w:rPr>
        <w:t>expresses</w:t>
      </w:r>
      <w:r w:rsidRPr="00A21DFC">
        <w:rPr>
          <w:sz w:val="16"/>
        </w:rPr>
        <w:t xml:space="preserve">. </w:t>
      </w:r>
      <w:r w:rsidRPr="002E070A">
        <w:rPr>
          <w:rStyle w:val="StyleUnderline"/>
          <w:highlight w:val="cyan"/>
        </w:rPr>
        <w:t xml:space="preserve">It is not a </w:t>
      </w:r>
      <w:r w:rsidRPr="002E070A">
        <w:rPr>
          <w:rStyle w:val="Emphasis"/>
          <w:highlight w:val="cyan"/>
        </w:rPr>
        <w:t>subject</w:t>
      </w:r>
      <w:r w:rsidRPr="00A21DFC">
        <w:rPr>
          <w:sz w:val="16"/>
        </w:rPr>
        <w:t xml:space="preserve">, not a person, not a property. </w:t>
      </w:r>
      <w:r w:rsidRPr="002E070A">
        <w:rPr>
          <w:rStyle w:val="StyleUnderline"/>
          <w:highlight w:val="cyan"/>
        </w:rPr>
        <w:t xml:space="preserve">It is a </w:t>
      </w:r>
      <w:r w:rsidRPr="002E070A">
        <w:rPr>
          <w:rStyle w:val="Emphasis"/>
          <w:highlight w:val="cyan"/>
        </w:rPr>
        <w:t>field</w:t>
      </w:r>
      <w:r w:rsidRPr="00A21DFC">
        <w:rPr>
          <w:sz w:val="16"/>
        </w:rPr>
        <w:t xml:space="preserve">. It is the excess on itself of a body claimed, blackened by hate. </w:t>
      </w:r>
      <w:r w:rsidRPr="002E070A">
        <w:rPr>
          <w:rStyle w:val="StyleUnderline"/>
          <w:highlight w:val="cyan"/>
        </w:rPr>
        <w:t xml:space="preserve">Blackness is the </w:t>
      </w:r>
      <w:r w:rsidRPr="002E070A">
        <w:rPr>
          <w:rStyle w:val="Emphasis"/>
          <w:highlight w:val="cyan"/>
        </w:rPr>
        <w:t>celebration</w:t>
      </w:r>
      <w:r w:rsidRPr="002E070A">
        <w:rPr>
          <w:rStyle w:val="StyleUnderline"/>
          <w:highlight w:val="cyan"/>
        </w:rPr>
        <w:t xml:space="preserve"> of refusing to claim</w:t>
      </w:r>
      <w:r w:rsidRPr="00A21DFC">
        <w:rPr>
          <w:sz w:val="16"/>
        </w:rPr>
        <w:t xml:space="preserve">, </w:t>
      </w:r>
      <w:r w:rsidRPr="00A21DFC">
        <w:rPr>
          <w:rStyle w:val="StyleUnderline"/>
        </w:rPr>
        <w:t>to be claimed</w:t>
      </w:r>
      <w:r w:rsidRPr="00A21DFC">
        <w:rPr>
          <w:sz w:val="16"/>
        </w:rPr>
        <w:t xml:space="preserve">. “Meanwhile, </w:t>
      </w:r>
      <w:r w:rsidRPr="00A21DFC">
        <w:rPr>
          <w:rStyle w:val="StyleUnderline"/>
        </w:rPr>
        <w:t>Michael Brown is like another fall and rise through man</w:t>
      </w:r>
      <w:r w:rsidRPr="00A21DFC">
        <w:rPr>
          <w:sz w:val="16"/>
        </w:rPr>
        <w:t xml:space="preserve">—come and gone, as irruption and rupture, </w:t>
      </w:r>
      <w:r w:rsidRPr="00A21DFC">
        <w:rPr>
          <w:rStyle w:val="StyleUnderline"/>
        </w:rPr>
        <w:t xml:space="preserve">to remind us not that </w:t>
      </w:r>
      <w:r w:rsidRPr="00A21DFC">
        <w:rPr>
          <w:rStyle w:val="Emphasis"/>
        </w:rPr>
        <w:t>black lives matter</w:t>
      </w:r>
      <w:r w:rsidRPr="00A21DFC">
        <w:rPr>
          <w:rStyle w:val="StyleUnderline"/>
        </w:rPr>
        <w:t xml:space="preserve"> but that </w:t>
      </w:r>
      <w:r w:rsidRPr="00A21DFC">
        <w:rPr>
          <w:rStyle w:val="Emphasis"/>
        </w:rPr>
        <w:t>black life matters</w:t>
      </w:r>
      <w:r w:rsidRPr="00A21DFC">
        <w:rPr>
          <w:sz w:val="16"/>
        </w:rPr>
        <w:t xml:space="preserve">; that the absolute and undeniable blackness of life matters; that </w:t>
      </w:r>
      <w:r w:rsidRPr="00A21DFC">
        <w:rPr>
          <w:rStyle w:val="StyleUnderline"/>
        </w:rPr>
        <w:t xml:space="preserve">this is not a judgment of value but a description of a field of activity that </w:t>
      </w:r>
      <w:r w:rsidRPr="00A21DFC">
        <w:rPr>
          <w:rStyle w:val="Emphasis"/>
        </w:rPr>
        <w:t>obliterates the worldly distinction</w:t>
      </w:r>
      <w:r w:rsidRPr="00A21DFC">
        <w:rPr>
          <w:rStyle w:val="StyleUnderline"/>
        </w:rPr>
        <w:t xml:space="preserve"> between the organic and the inorganic</w:t>
      </w:r>
      <w:r w:rsidRPr="00A21DFC">
        <w:rPr>
          <w:sz w:val="16"/>
        </w:rPr>
        <w:t xml:space="preserve">.” Blackness is not the simple descriptor of what has been </w:t>
      </w:r>
      <w:proofErr w:type="spellStart"/>
      <w:r w:rsidRPr="00A21DFC">
        <w:rPr>
          <w:sz w:val="16"/>
        </w:rPr>
        <w:t>enfleshed</w:t>
      </w:r>
      <w:proofErr w:type="spellEnd"/>
      <w:r w:rsidRPr="00A21DFC">
        <w:rPr>
          <w:sz w:val="16"/>
        </w:rPr>
        <w:t xml:space="preserve">. </w:t>
      </w:r>
      <w:r w:rsidRPr="00A21DFC">
        <w:rPr>
          <w:rStyle w:val="StyleUnderline"/>
        </w:rPr>
        <w:t xml:space="preserve">Blackness </w:t>
      </w:r>
      <w:r w:rsidRPr="00A21DFC">
        <w:rPr>
          <w:rStyle w:val="Emphasis"/>
        </w:rPr>
        <w:t>cannot be mediated</w:t>
      </w:r>
      <w:r w:rsidRPr="00A21DFC">
        <w:rPr>
          <w:sz w:val="16"/>
        </w:rPr>
        <w:t xml:space="preserve"> into a form imposed (exposed). </w:t>
      </w:r>
      <w:r w:rsidRPr="00A21DFC">
        <w:rPr>
          <w:rStyle w:val="StyleUnderline"/>
        </w:rPr>
        <w:t xml:space="preserve">Blackness is the force of living that </w:t>
      </w:r>
      <w:r w:rsidRPr="00A21DFC">
        <w:rPr>
          <w:rStyle w:val="Emphasis"/>
        </w:rPr>
        <w:t>exceeds</w:t>
      </w:r>
      <w:r w:rsidRPr="00A21DFC">
        <w:rPr>
          <w:rStyle w:val="StyleUnderline"/>
        </w:rPr>
        <w:t xml:space="preserve"> colonization</w:t>
      </w:r>
      <w:r w:rsidRPr="00A21DFC">
        <w:rPr>
          <w:sz w:val="16"/>
        </w:rPr>
        <w:t>, its accursed share. And in that sense, the wildness of the surround, it too is black. As is the earth.</w:t>
      </w:r>
    </w:p>
    <w:p w14:paraId="05A17A72" w14:textId="77777777" w:rsidR="007B6000" w:rsidRPr="00A21DFC" w:rsidRDefault="007B6000" w:rsidP="007B6000">
      <w:pPr>
        <w:rPr>
          <w:sz w:val="16"/>
        </w:rPr>
      </w:pPr>
      <w:r w:rsidRPr="00A21DFC">
        <w:rPr>
          <w:sz w:val="16"/>
        </w:rPr>
        <w:t xml:space="preserve">This is what </w:t>
      </w:r>
      <w:proofErr w:type="spellStart"/>
      <w:r w:rsidRPr="00A21DFC">
        <w:rPr>
          <w:sz w:val="16"/>
        </w:rPr>
        <w:t>Guattari</w:t>
      </w:r>
      <w:proofErr w:type="spellEnd"/>
      <w:r w:rsidRPr="00A21DFC">
        <w:rPr>
          <w:sz w:val="16"/>
        </w:rPr>
        <w:t xml:space="preserve"> means when he entreats us to move from </w:t>
      </w:r>
      <w:proofErr w:type="spellStart"/>
      <w:r w:rsidRPr="00A21DFC">
        <w:rPr>
          <w:sz w:val="16"/>
        </w:rPr>
        <w:t>schizoanalysis</w:t>
      </w:r>
      <w:proofErr w:type="spellEnd"/>
      <w:r w:rsidRPr="00A21DFC">
        <w:rPr>
          <w:sz w:val="16"/>
        </w:rPr>
        <w:t xml:space="preserve"> as a therapeutic-political </w:t>
      </w:r>
      <w:proofErr w:type="spellStart"/>
      <w:r w:rsidRPr="00A21DFC">
        <w:rPr>
          <w:sz w:val="16"/>
        </w:rPr>
        <w:t>dispositif</w:t>
      </w:r>
      <w:proofErr w:type="spellEnd"/>
      <w:r w:rsidRPr="00A21DFC">
        <w:rPr>
          <w:sz w:val="16"/>
        </w:rPr>
        <w:t xml:space="preserve">, an </w:t>
      </w:r>
      <w:proofErr w:type="spellStart"/>
      <w:r w:rsidRPr="00A21DFC">
        <w:rPr>
          <w:sz w:val="16"/>
        </w:rPr>
        <w:t>agencement</w:t>
      </w:r>
      <w:proofErr w:type="spellEnd"/>
      <w:r w:rsidRPr="00A21DFC">
        <w:rPr>
          <w:sz w:val="16"/>
        </w:rPr>
        <w:t xml:space="preserve"> more than an apparatus, a moving-</w:t>
      </w:r>
      <w:proofErr w:type="spellStart"/>
      <w:r w:rsidRPr="00A21DFC">
        <w:rPr>
          <w:sz w:val="16"/>
        </w:rPr>
        <w:t>forth</w:t>
      </w:r>
      <w:proofErr w:type="spellEnd"/>
      <w:r w:rsidRPr="00A21DFC">
        <w:rPr>
          <w:sz w:val="16"/>
        </w:rPr>
        <w:t xml:space="preserve"> of </w:t>
      </w:r>
      <w:proofErr w:type="spellStart"/>
      <w:r w:rsidRPr="00A21DFC">
        <w:rPr>
          <w:sz w:val="16"/>
        </w:rPr>
        <w:t>encounterings</w:t>
      </w:r>
      <w:proofErr w:type="spellEnd"/>
      <w:r w:rsidRPr="00A21DFC">
        <w:rPr>
          <w:sz w:val="16"/>
        </w:rPr>
        <w:t xml:space="preserve"> afield, toward the transversality of what he calls the “three ecologies.” These three ecologies, the mental/conceptual, the environmental, and the social, are the overlap, as I see it, of a commitment to a blackening of the earth, out of the clear.</w:t>
      </w:r>
    </w:p>
    <w:p w14:paraId="1EE3181F" w14:textId="77777777" w:rsidR="007B6000" w:rsidRPr="00A21DFC" w:rsidRDefault="007B6000" w:rsidP="007B6000">
      <w:pPr>
        <w:rPr>
          <w:sz w:val="16"/>
        </w:rPr>
      </w:pPr>
      <w:r w:rsidRPr="00A21DFC">
        <w:rPr>
          <w:sz w:val="16"/>
        </w:rPr>
        <w:t xml:space="preserve">(Necessarily European) man, in and as the exception, imposes speciation upon himself, in an operation that extracts and excepts himself from the earth </w:t>
      </w:r>
      <w:proofErr w:type="gramStart"/>
      <w:r w:rsidRPr="00A21DFC">
        <w:rPr>
          <w:sz w:val="16"/>
        </w:rPr>
        <w:t>in order to</w:t>
      </w:r>
      <w:proofErr w:type="gramEnd"/>
      <w:r w:rsidRPr="00A21DFC">
        <w:rPr>
          <w:sz w:val="16"/>
        </w:rPr>
        <w:t xml:space="preserve"> confirm his supposed dominion over it. And </w:t>
      </w:r>
      <w:r w:rsidRPr="005A26EB">
        <w:rPr>
          <w:rStyle w:val="StyleUnderline"/>
        </w:rPr>
        <w:t xml:space="preserve">just as the earth must be </w:t>
      </w:r>
      <w:r w:rsidRPr="005A26EB">
        <w:rPr>
          <w:rStyle w:val="Emphasis"/>
        </w:rPr>
        <w:t>forcefully speciated</w:t>
      </w:r>
      <w:r w:rsidRPr="005A26EB">
        <w:rPr>
          <w:rStyle w:val="StyleUnderline"/>
        </w:rPr>
        <w:t xml:space="preserve"> to be possessed</w:t>
      </w:r>
      <w:r w:rsidRPr="00A21DFC">
        <w:rPr>
          <w:sz w:val="16"/>
        </w:rPr>
        <w:t xml:space="preserve">, </w:t>
      </w:r>
      <w:r w:rsidRPr="005A26EB">
        <w:rPr>
          <w:rStyle w:val="StyleUnderline"/>
        </w:rPr>
        <w:t xml:space="preserve">man must </w:t>
      </w:r>
      <w:r w:rsidRPr="00761AE1">
        <w:rPr>
          <w:rStyle w:val="Emphasis"/>
        </w:rPr>
        <w:t>forcefully speciate</w:t>
      </w:r>
      <w:r w:rsidRPr="005A26EB">
        <w:rPr>
          <w:rStyle w:val="StyleUnderline"/>
        </w:rPr>
        <w:t xml:space="preserve"> himself in order to enact this kind of possession</w:t>
      </w:r>
      <w:r w:rsidRPr="00A21DFC">
        <w:rPr>
          <w:sz w:val="16"/>
        </w:rPr>
        <w:t xml:space="preserve">. This is to say that </w:t>
      </w:r>
      <w:r w:rsidRPr="00761AE1">
        <w:rPr>
          <w:rStyle w:val="Emphasis"/>
        </w:rPr>
        <w:t>racialization</w:t>
      </w:r>
      <w:r w:rsidRPr="005A26EB">
        <w:rPr>
          <w:rStyle w:val="StyleUnderline"/>
        </w:rPr>
        <w:t xml:space="preserve"> is present in the very idea of </w:t>
      </w:r>
      <w:r w:rsidRPr="00761AE1">
        <w:rPr>
          <w:rStyle w:val="Emphasis"/>
        </w:rPr>
        <w:t>dominion over the earth</w:t>
      </w:r>
      <w:r w:rsidRPr="00A21DFC">
        <w:rPr>
          <w:sz w:val="16"/>
        </w:rPr>
        <w:t xml:space="preserve">; in the very idea and enactment of the exception; in the very nuts and bolts of possession-by-improvement. The world is posed as the way to live on the earth as the individual is posed as the way to live in the world. </w:t>
      </w:r>
      <w:r w:rsidRPr="00761AE1">
        <w:rPr>
          <w:rStyle w:val="StyleUnderline"/>
        </w:rPr>
        <w:t xml:space="preserve">To live in the world as an individual is therefore to be </w:t>
      </w:r>
      <w:r w:rsidRPr="00761AE1">
        <w:rPr>
          <w:rStyle w:val="Emphasis"/>
        </w:rPr>
        <w:t>logistic</w:t>
      </w:r>
      <w:r w:rsidRPr="00A21DFC">
        <w:rPr>
          <w:sz w:val="16"/>
        </w:rPr>
        <w:t xml:space="preserve">, </w:t>
      </w:r>
      <w:r w:rsidRPr="00761AE1">
        <w:rPr>
          <w:rStyle w:val="StyleUnderline"/>
        </w:rPr>
        <w:t xml:space="preserve">and to be logistic is to settle into a rhythm that </w:t>
      </w:r>
      <w:r w:rsidRPr="00761AE1">
        <w:rPr>
          <w:rStyle w:val="Emphasis"/>
        </w:rPr>
        <w:t>kills</w:t>
      </w:r>
      <w:r w:rsidRPr="00A21DFC">
        <w:rPr>
          <w:sz w:val="16"/>
        </w:rPr>
        <w:t>, to beat out that rhythm over the undercommon track that keeps (giving away) its own measure.</w:t>
      </w:r>
    </w:p>
    <w:p w14:paraId="0921134A" w14:textId="77777777" w:rsidR="007B6000" w:rsidRPr="00A21DFC" w:rsidRDefault="007B6000" w:rsidP="007B6000">
      <w:pPr>
        <w:rPr>
          <w:sz w:val="16"/>
        </w:rPr>
      </w:pPr>
      <w:r w:rsidRPr="00A21DFC">
        <w:rPr>
          <w:sz w:val="16"/>
        </w:rPr>
        <w:t>Scene 7</w:t>
      </w:r>
    </w:p>
    <w:p w14:paraId="54EDAFEF" w14:textId="77777777" w:rsidR="007B6000" w:rsidRPr="00A21DFC" w:rsidRDefault="007B6000" w:rsidP="007B6000">
      <w:pPr>
        <w:rPr>
          <w:sz w:val="16"/>
        </w:rPr>
      </w:pPr>
      <w:proofErr w:type="spellStart"/>
      <w:r w:rsidRPr="00A21DFC">
        <w:rPr>
          <w:sz w:val="16"/>
        </w:rPr>
        <w:t>Guattari</w:t>
      </w:r>
      <w:proofErr w:type="spellEnd"/>
      <w:r w:rsidRPr="00A21DFC">
        <w:rPr>
          <w:sz w:val="16"/>
        </w:rPr>
        <w:t xml:space="preserve"> wrote The Three Ecologies in what have come to be known as his winter years. The winter years came after a sustained attempt at working with the Green Party in the aftermath of the terrible letdown of post-1968 politics in France. </w:t>
      </w:r>
      <w:r w:rsidRPr="00A21DFC">
        <w:rPr>
          <w:rStyle w:val="StyleUnderline"/>
        </w:rPr>
        <w:t xml:space="preserve">This attempt to </w:t>
      </w:r>
      <w:r w:rsidRPr="00A21DFC">
        <w:rPr>
          <w:rStyle w:val="Emphasis"/>
        </w:rPr>
        <w:t xml:space="preserve">connect to </w:t>
      </w:r>
      <w:r w:rsidRPr="002E070A">
        <w:rPr>
          <w:rStyle w:val="Emphasis"/>
        </w:rPr>
        <w:t>state politics</w:t>
      </w:r>
      <w:r w:rsidRPr="002E070A">
        <w:rPr>
          <w:rStyle w:val="StyleUnderline"/>
        </w:rPr>
        <w:t xml:space="preserve"> left </w:t>
      </w:r>
      <w:proofErr w:type="spellStart"/>
      <w:r w:rsidRPr="002E070A">
        <w:rPr>
          <w:rStyle w:val="StyleUnderline"/>
          <w:highlight w:val="cyan"/>
        </w:rPr>
        <w:t>Guattari</w:t>
      </w:r>
      <w:proofErr w:type="spellEnd"/>
      <w:r w:rsidRPr="002E070A">
        <w:rPr>
          <w:rStyle w:val="StyleUnderline"/>
        </w:rPr>
        <w:t xml:space="preserve"> with a </w:t>
      </w:r>
      <w:r w:rsidRPr="002E070A">
        <w:rPr>
          <w:rStyle w:val="Emphasis"/>
        </w:rPr>
        <w:t>sour taste</w:t>
      </w:r>
      <w:r w:rsidRPr="00A21DFC">
        <w:rPr>
          <w:sz w:val="16"/>
        </w:rPr>
        <w:t xml:space="preserve">. </w:t>
      </w:r>
      <w:r w:rsidRPr="00A21DFC">
        <w:rPr>
          <w:rStyle w:val="StyleUnderline"/>
        </w:rPr>
        <w:t xml:space="preserve">He </w:t>
      </w:r>
      <w:r w:rsidRPr="002E070A">
        <w:rPr>
          <w:rStyle w:val="StyleUnderline"/>
          <w:highlight w:val="cyan"/>
        </w:rPr>
        <w:t xml:space="preserve">knew </w:t>
      </w:r>
      <w:r w:rsidRPr="002E070A">
        <w:rPr>
          <w:rStyle w:val="Emphasis"/>
          <w:highlight w:val="cyan"/>
        </w:rPr>
        <w:t>better</w:t>
      </w:r>
      <w:r w:rsidRPr="00A21DFC">
        <w:rPr>
          <w:sz w:val="16"/>
        </w:rPr>
        <w:t xml:space="preserve">, of course, </w:t>
      </w:r>
      <w:r w:rsidRPr="002E070A">
        <w:rPr>
          <w:rStyle w:val="StyleUnderline"/>
          <w:highlight w:val="cyan"/>
        </w:rPr>
        <w:t xml:space="preserve">than to </w:t>
      </w:r>
      <w:r w:rsidRPr="002E070A">
        <w:rPr>
          <w:rStyle w:val="Emphasis"/>
          <w:highlight w:val="cyan"/>
        </w:rPr>
        <w:t>trust state politics</w:t>
      </w:r>
      <w:r w:rsidRPr="002E070A">
        <w:rPr>
          <w:rStyle w:val="StyleUnderline"/>
          <w:highlight w:val="cyan"/>
        </w:rPr>
        <w:t xml:space="preserve"> to be a site of </w:t>
      </w:r>
      <w:r w:rsidRPr="002E070A">
        <w:rPr>
          <w:rStyle w:val="Emphasis"/>
          <w:highlight w:val="cyan"/>
        </w:rPr>
        <w:t>transformation</w:t>
      </w:r>
      <w:r w:rsidRPr="00A21DFC">
        <w:rPr>
          <w:sz w:val="16"/>
        </w:rPr>
        <w:t xml:space="preserve">. </w:t>
      </w:r>
      <w:proofErr w:type="spellStart"/>
      <w:r w:rsidRPr="00A21DFC">
        <w:rPr>
          <w:sz w:val="16"/>
        </w:rPr>
        <w:t>Schizoanalysis</w:t>
      </w:r>
      <w:proofErr w:type="spellEnd"/>
      <w:r w:rsidRPr="00A21DFC">
        <w:rPr>
          <w:sz w:val="16"/>
        </w:rPr>
        <w:t xml:space="preserve"> had been the wager that there were other ways—that </w:t>
      </w:r>
      <w:r w:rsidRPr="002E070A">
        <w:rPr>
          <w:rStyle w:val="StyleUnderline"/>
          <w:highlight w:val="cyan"/>
        </w:rPr>
        <w:t>to work</w:t>
      </w:r>
      <w:r w:rsidRPr="00A21DFC">
        <w:rPr>
          <w:sz w:val="16"/>
        </w:rPr>
        <w:t xml:space="preserve"> “</w:t>
      </w:r>
      <w:r w:rsidRPr="002E070A">
        <w:rPr>
          <w:rStyle w:val="StyleUnderline"/>
          <w:highlight w:val="cyan"/>
        </w:rPr>
        <w:t xml:space="preserve">in </w:t>
      </w:r>
      <w:r w:rsidRPr="002E070A">
        <w:rPr>
          <w:rStyle w:val="Emphasis"/>
          <w:highlight w:val="cyan"/>
        </w:rPr>
        <w:t>common</w:t>
      </w:r>
      <w:r w:rsidRPr="00A21DFC">
        <w:rPr>
          <w:sz w:val="16"/>
        </w:rPr>
        <w:t xml:space="preserve">,” “toward the common” </w:t>
      </w:r>
      <w:r w:rsidRPr="002E070A">
        <w:rPr>
          <w:rStyle w:val="StyleUnderline"/>
          <w:highlight w:val="cyan"/>
        </w:rPr>
        <w:t>is</w:t>
      </w:r>
      <w:r w:rsidRPr="00A21DFC">
        <w:rPr>
          <w:sz w:val="16"/>
        </w:rPr>
        <w:t xml:space="preserve">, ultimately, </w:t>
      </w:r>
      <w:r w:rsidRPr="002E070A">
        <w:rPr>
          <w:rStyle w:val="Emphasis"/>
          <w:highlight w:val="cyan"/>
        </w:rPr>
        <w:t>always</w:t>
      </w:r>
      <w:r w:rsidRPr="002E070A">
        <w:rPr>
          <w:rStyle w:val="StyleUnderline"/>
          <w:highlight w:val="cyan"/>
        </w:rPr>
        <w:t xml:space="preserve"> to commit to</w:t>
      </w:r>
      <w:r w:rsidRPr="00A21DFC">
        <w:rPr>
          <w:rStyle w:val="StyleUnderline"/>
        </w:rPr>
        <w:t xml:space="preserve"> the logic of </w:t>
      </w:r>
      <w:r w:rsidRPr="002E070A">
        <w:rPr>
          <w:rStyle w:val="Emphasis"/>
          <w:highlight w:val="cyan"/>
        </w:rPr>
        <w:t>mediation</w:t>
      </w:r>
      <w:r w:rsidRPr="00A21DFC">
        <w:rPr>
          <w:sz w:val="16"/>
        </w:rPr>
        <w:t xml:space="preserve">. In The Three Ecologies, he makes a plea to invent </w:t>
      </w:r>
      <w:r w:rsidRPr="00761AE1">
        <w:rPr>
          <w:rStyle w:val="StyleUnderline"/>
        </w:rPr>
        <w:t>new ways of</w:t>
      </w:r>
      <w:r w:rsidRPr="00A21DFC">
        <w:rPr>
          <w:sz w:val="16"/>
        </w:rPr>
        <w:t xml:space="preserve"> being committed to and involved in the urgent call to </w:t>
      </w:r>
      <w:proofErr w:type="spellStart"/>
      <w:r w:rsidRPr="00A21DFC">
        <w:rPr>
          <w:sz w:val="16"/>
        </w:rPr>
        <w:t>transversalize</w:t>
      </w:r>
      <w:proofErr w:type="spellEnd"/>
      <w:r w:rsidRPr="00A21DFC">
        <w:rPr>
          <w:sz w:val="16"/>
        </w:rPr>
        <w:t xml:space="preserve"> </w:t>
      </w:r>
      <w:r w:rsidRPr="00761AE1">
        <w:rPr>
          <w:rStyle w:val="StyleUnderline"/>
        </w:rPr>
        <w:t>experience</w:t>
      </w:r>
      <w:r w:rsidRPr="00A21DFC">
        <w:rPr>
          <w:sz w:val="16"/>
        </w:rPr>
        <w:t xml:space="preserve">, ways that </w:t>
      </w:r>
      <w:r w:rsidRPr="00761AE1">
        <w:rPr>
          <w:rStyle w:val="StyleUnderline"/>
        </w:rPr>
        <w:t xml:space="preserve">move </w:t>
      </w:r>
      <w:r w:rsidRPr="00761AE1">
        <w:rPr>
          <w:rStyle w:val="Emphasis"/>
        </w:rPr>
        <w:t>beyond</w:t>
      </w:r>
      <w:r w:rsidRPr="00761AE1">
        <w:rPr>
          <w:rStyle w:val="StyleUnderline"/>
        </w:rPr>
        <w:t xml:space="preserve"> how the state lays claim to existence</w:t>
      </w:r>
      <w:r w:rsidRPr="00A21DFC">
        <w:rPr>
          <w:sz w:val="16"/>
        </w:rPr>
        <w:t>:</w:t>
      </w:r>
      <w:r w:rsidR="002E070A">
        <w:rPr>
          <w:sz w:val="16"/>
        </w:rPr>
        <w:t xml:space="preserve"> </w:t>
      </w:r>
    </w:p>
    <w:p w14:paraId="3D834A8D" w14:textId="77777777" w:rsidR="007B6000" w:rsidRPr="00A21DFC" w:rsidRDefault="007B6000" w:rsidP="007B6000">
      <w:pPr>
        <w:rPr>
          <w:sz w:val="16"/>
        </w:rPr>
      </w:pPr>
      <w:r w:rsidRPr="00A21DFC">
        <w:rPr>
          <w:sz w:val="16"/>
        </w:rPr>
        <w:t xml:space="preserve">In the domain of social ecology </w:t>
      </w:r>
      <w:r w:rsidRPr="002201E8">
        <w:rPr>
          <w:rStyle w:val="StyleUnderline"/>
          <w:highlight w:val="cyan"/>
        </w:rPr>
        <w:t>there will be times</w:t>
      </w:r>
      <w:r w:rsidRPr="002201E8">
        <w:rPr>
          <w:rStyle w:val="StyleUnderline"/>
        </w:rPr>
        <w:t xml:space="preserve"> of struggle </w:t>
      </w:r>
      <w:r w:rsidRPr="002201E8">
        <w:rPr>
          <w:rStyle w:val="StyleUnderline"/>
          <w:highlight w:val="cyan"/>
        </w:rPr>
        <w:t>in which everyone will feel impelled to</w:t>
      </w:r>
      <w:r w:rsidRPr="002201E8">
        <w:rPr>
          <w:rStyle w:val="StyleUnderline"/>
        </w:rPr>
        <w:t xml:space="preserve"> </w:t>
      </w:r>
      <w:r w:rsidRPr="002201E8">
        <w:rPr>
          <w:rStyle w:val="Emphasis"/>
        </w:rPr>
        <w:t>decide on common objectives</w:t>
      </w:r>
      <w:r w:rsidRPr="002201E8">
        <w:rPr>
          <w:rStyle w:val="StyleUnderline"/>
        </w:rPr>
        <w:t xml:space="preserve"> and</w:t>
      </w:r>
      <w:r w:rsidRPr="002E070A">
        <w:rPr>
          <w:sz w:val="16"/>
        </w:rPr>
        <w:t xml:space="preserve"> to </w:t>
      </w:r>
      <w:r w:rsidRPr="002201E8">
        <w:rPr>
          <w:rStyle w:val="StyleUnderline"/>
          <w:highlight w:val="cyan"/>
        </w:rPr>
        <w:t>act</w:t>
      </w:r>
      <w:r w:rsidRPr="002E070A">
        <w:rPr>
          <w:sz w:val="16"/>
        </w:rPr>
        <w:t xml:space="preserve"> “</w:t>
      </w:r>
      <w:r w:rsidRPr="002201E8">
        <w:rPr>
          <w:rStyle w:val="StyleUnderline"/>
        </w:rPr>
        <w:t xml:space="preserve">like </w:t>
      </w:r>
      <w:r w:rsidRPr="002201E8">
        <w:rPr>
          <w:rStyle w:val="Emphasis"/>
        </w:rPr>
        <w:t>little soldiers</w:t>
      </w:r>
      <w:r w:rsidRPr="00A21DFC">
        <w:rPr>
          <w:sz w:val="16"/>
        </w:rPr>
        <w:t xml:space="preserve">,” </w:t>
      </w:r>
      <w:r w:rsidRPr="002201E8">
        <w:rPr>
          <w:rStyle w:val="StyleUnderline"/>
        </w:rPr>
        <w:t xml:space="preserve">by which I mean </w:t>
      </w:r>
      <w:r w:rsidRPr="002201E8">
        <w:rPr>
          <w:rStyle w:val="StyleUnderline"/>
          <w:highlight w:val="cyan"/>
        </w:rPr>
        <w:t xml:space="preserve">like </w:t>
      </w:r>
      <w:r w:rsidRPr="002201E8">
        <w:rPr>
          <w:rStyle w:val="Emphasis"/>
          <w:sz w:val="30"/>
          <w:szCs w:val="30"/>
          <w:highlight w:val="cyan"/>
        </w:rPr>
        <w:t>good activists</w:t>
      </w:r>
      <w:r w:rsidRPr="00A21DFC">
        <w:rPr>
          <w:sz w:val="16"/>
        </w:rPr>
        <w:t xml:space="preserve">. But </w:t>
      </w:r>
      <w:r w:rsidRPr="002201E8">
        <w:rPr>
          <w:rStyle w:val="StyleUnderline"/>
          <w:highlight w:val="cyan"/>
        </w:rPr>
        <w:t>there will simultaneously be periods</w:t>
      </w:r>
      <w:r w:rsidRPr="00A21DFC">
        <w:rPr>
          <w:sz w:val="16"/>
        </w:rPr>
        <w:t xml:space="preserve"> of </w:t>
      </w:r>
      <w:proofErr w:type="spellStart"/>
      <w:r w:rsidRPr="00A21DFC">
        <w:rPr>
          <w:sz w:val="16"/>
        </w:rPr>
        <w:t>resingularisation</w:t>
      </w:r>
      <w:proofErr w:type="spellEnd"/>
      <w:r w:rsidRPr="00A21DFC">
        <w:rPr>
          <w:sz w:val="16"/>
        </w:rPr>
        <w:t xml:space="preserve"> </w:t>
      </w:r>
      <w:r w:rsidRPr="002201E8">
        <w:rPr>
          <w:rStyle w:val="StyleUnderline"/>
          <w:highlight w:val="cyan"/>
        </w:rPr>
        <w:t>in which</w:t>
      </w:r>
      <w:r w:rsidRPr="00A21DFC">
        <w:rPr>
          <w:rStyle w:val="StyleUnderline"/>
        </w:rPr>
        <w:t xml:space="preserve"> individual and collective </w:t>
      </w:r>
      <w:r w:rsidRPr="002201E8">
        <w:rPr>
          <w:rStyle w:val="StyleUnderline"/>
          <w:highlight w:val="cyan"/>
        </w:rPr>
        <w:t>subjectivities will</w:t>
      </w:r>
      <w:r w:rsidRPr="002201E8">
        <w:rPr>
          <w:rStyle w:val="StyleUnderline"/>
        </w:rPr>
        <w:t xml:space="preserve"> </w:t>
      </w:r>
      <w:r w:rsidRPr="002201E8">
        <w:rPr>
          <w:rStyle w:val="Emphasis"/>
          <w:sz w:val="30"/>
          <w:szCs w:val="30"/>
        </w:rPr>
        <w:t>take their marbles</w:t>
      </w:r>
      <w:r w:rsidRPr="002201E8">
        <w:rPr>
          <w:rStyle w:val="StyleUnderline"/>
        </w:rPr>
        <w:t xml:space="preserve"> and </w:t>
      </w:r>
      <w:r w:rsidRPr="002201E8">
        <w:rPr>
          <w:rStyle w:val="Emphasis"/>
          <w:sz w:val="30"/>
          <w:szCs w:val="30"/>
          <w:highlight w:val="cyan"/>
        </w:rPr>
        <w:t>go home without a thought for collective goals</w:t>
      </w:r>
      <w:r w:rsidRPr="00A21DFC">
        <w:rPr>
          <w:sz w:val="16"/>
        </w:rPr>
        <w:t xml:space="preserve">, </w:t>
      </w:r>
      <w:r w:rsidRPr="00A21DFC">
        <w:rPr>
          <w:rStyle w:val="StyleUnderline"/>
        </w:rPr>
        <w:t xml:space="preserve">and in which </w:t>
      </w:r>
      <w:r w:rsidRPr="00A21DFC">
        <w:rPr>
          <w:rStyle w:val="Emphasis"/>
        </w:rPr>
        <w:t>creative expression as such</w:t>
      </w:r>
      <w:r w:rsidRPr="00A21DFC">
        <w:rPr>
          <w:rStyle w:val="StyleUnderline"/>
        </w:rPr>
        <w:t xml:space="preserve"> will take precedence</w:t>
      </w:r>
      <w:r w:rsidRPr="00A21DFC">
        <w:rPr>
          <w:sz w:val="16"/>
        </w:rPr>
        <w:t xml:space="preserve">. </w:t>
      </w:r>
      <w:r w:rsidRPr="002E070A">
        <w:rPr>
          <w:rStyle w:val="StyleUnderline"/>
          <w:highlight w:val="cyan"/>
        </w:rPr>
        <w:t>This</w:t>
      </w:r>
      <w:r w:rsidRPr="00A21DFC">
        <w:rPr>
          <w:sz w:val="16"/>
        </w:rPr>
        <w:t xml:space="preserve"> new </w:t>
      </w:r>
      <w:proofErr w:type="spellStart"/>
      <w:r w:rsidRPr="00A21DFC">
        <w:rPr>
          <w:sz w:val="16"/>
        </w:rPr>
        <w:t>ecosophical</w:t>
      </w:r>
      <w:proofErr w:type="spellEnd"/>
      <w:r w:rsidRPr="00A21DFC">
        <w:rPr>
          <w:sz w:val="16"/>
        </w:rPr>
        <w:t xml:space="preserve"> logic—and I want to emphasize this point—</w:t>
      </w:r>
      <w:r w:rsidRPr="002E070A">
        <w:rPr>
          <w:rStyle w:val="StyleUnderline"/>
          <w:highlight w:val="cyan"/>
        </w:rPr>
        <w:t>resembles the manner in which an artist may</w:t>
      </w:r>
      <w:r w:rsidRPr="00A21DFC">
        <w:rPr>
          <w:rStyle w:val="StyleUnderline"/>
        </w:rPr>
        <w:t xml:space="preserve"> be led to </w:t>
      </w:r>
      <w:r w:rsidRPr="002E070A">
        <w:rPr>
          <w:rStyle w:val="Emphasis"/>
          <w:highlight w:val="cyan"/>
        </w:rPr>
        <w:t>alter</w:t>
      </w:r>
      <w:r w:rsidRPr="00A21DFC">
        <w:rPr>
          <w:rStyle w:val="StyleUnderline"/>
        </w:rPr>
        <w:t xml:space="preserve"> his work </w:t>
      </w:r>
      <w:r w:rsidRPr="002E070A">
        <w:rPr>
          <w:rStyle w:val="StyleUnderline"/>
          <w:highlight w:val="cyan"/>
        </w:rPr>
        <w:t xml:space="preserve">after the intrusion of </w:t>
      </w:r>
      <w:r w:rsidRPr="002E070A">
        <w:rPr>
          <w:rStyle w:val="Emphasis"/>
          <w:highlight w:val="cyan"/>
        </w:rPr>
        <w:t>some accidental detail</w:t>
      </w:r>
      <w:r w:rsidRPr="00A21DFC">
        <w:rPr>
          <w:sz w:val="16"/>
        </w:rPr>
        <w:t xml:space="preserve">, an event-incident that suddenly makes his initial project bifurcate, </w:t>
      </w:r>
      <w:r w:rsidRPr="00A21DFC">
        <w:rPr>
          <w:rStyle w:val="StyleUnderline"/>
        </w:rPr>
        <w:t xml:space="preserve">making it </w:t>
      </w:r>
      <w:r w:rsidRPr="00A21DFC">
        <w:rPr>
          <w:rStyle w:val="Emphasis"/>
        </w:rPr>
        <w:t>drift</w:t>
      </w:r>
      <w:r w:rsidRPr="00A21DFC">
        <w:rPr>
          <w:sz w:val="16"/>
        </w:rPr>
        <w:t xml:space="preserve"> [</w:t>
      </w:r>
      <w:proofErr w:type="spellStart"/>
      <w:r w:rsidRPr="00A21DFC">
        <w:rPr>
          <w:sz w:val="16"/>
        </w:rPr>
        <w:t>dériver</w:t>
      </w:r>
      <w:proofErr w:type="spellEnd"/>
      <w:r w:rsidRPr="00A21DFC">
        <w:rPr>
          <w:sz w:val="16"/>
        </w:rPr>
        <w:t xml:space="preserve">] </w:t>
      </w:r>
      <w:r w:rsidRPr="00A21DFC">
        <w:rPr>
          <w:rStyle w:val="Emphasis"/>
        </w:rPr>
        <w:t>far</w:t>
      </w:r>
      <w:r w:rsidRPr="00A21DFC">
        <w:rPr>
          <w:rStyle w:val="StyleUnderline"/>
        </w:rPr>
        <w:t xml:space="preserve"> from its previous path</w:t>
      </w:r>
      <w:r w:rsidRPr="00A21DFC">
        <w:rPr>
          <w:sz w:val="16"/>
        </w:rPr>
        <w:t>, however certain it had once appeared to be.</w:t>
      </w:r>
    </w:p>
    <w:p w14:paraId="70CFDE2F" w14:textId="77777777" w:rsidR="007B6000" w:rsidRPr="00A21DFC" w:rsidRDefault="007B6000" w:rsidP="007B6000">
      <w:pPr>
        <w:rPr>
          <w:sz w:val="16"/>
        </w:rPr>
      </w:pPr>
      <w:r w:rsidRPr="00A21DFC">
        <w:rPr>
          <w:sz w:val="16"/>
        </w:rPr>
        <w:t xml:space="preserve">There is an echo in this </w:t>
      </w:r>
      <w:proofErr w:type="spellStart"/>
      <w:r w:rsidRPr="00A21DFC">
        <w:rPr>
          <w:sz w:val="16"/>
        </w:rPr>
        <w:t>ecosophic</w:t>
      </w:r>
      <w:proofErr w:type="spellEnd"/>
      <w:r w:rsidRPr="00A21DFC">
        <w:rPr>
          <w:sz w:val="16"/>
        </w:rPr>
        <w:t xml:space="preserve"> call to Moten and Harney:</w:t>
      </w:r>
    </w:p>
    <w:p w14:paraId="718B9E8B" w14:textId="77777777" w:rsidR="007B6000" w:rsidRPr="00A21DFC" w:rsidRDefault="007B6000" w:rsidP="007B6000">
      <w:pPr>
        <w:rPr>
          <w:sz w:val="16"/>
        </w:rPr>
      </w:pPr>
      <w:r w:rsidRPr="00A21DFC">
        <w:rPr>
          <w:sz w:val="16"/>
        </w:rPr>
        <w:t>Rather than dissipate our preoccupation with how we live and breathe, we need to defend our ways in our persistent practice of them. It</w:t>
      </w:r>
      <w:r>
        <w:rPr>
          <w:sz w:val="16"/>
        </w:rPr>
        <w:t>’</w:t>
      </w:r>
      <w:r w:rsidRPr="00A21DFC">
        <w:rPr>
          <w:sz w:val="16"/>
        </w:rPr>
        <w:t>s not about taking the streets; it</w:t>
      </w:r>
      <w:r>
        <w:rPr>
          <w:sz w:val="16"/>
        </w:rPr>
        <w:t>’</w:t>
      </w:r>
      <w:r w:rsidRPr="00A21DFC">
        <w:rPr>
          <w:sz w:val="16"/>
        </w:rPr>
        <w:t xml:space="preserve">s about how, and about what, we take to the streets. What would it be and what would it mean for us </w:t>
      </w:r>
      <w:proofErr w:type="spellStart"/>
      <w:r w:rsidRPr="00A21DFC">
        <w:rPr>
          <w:sz w:val="16"/>
        </w:rPr>
        <w:t>jurisgeneratively</w:t>
      </w:r>
      <w:proofErr w:type="spellEnd"/>
      <w:r w:rsidRPr="00A21DFC">
        <w:rPr>
          <w:sz w:val="16"/>
        </w:rPr>
        <w:t xml:space="preserve"> to take to the streets, to live in the streets, to gather together another city right here, right now?</w:t>
      </w:r>
    </w:p>
    <w:p w14:paraId="144E22E0" w14:textId="77777777" w:rsidR="007B6000" w:rsidRPr="00A21DFC" w:rsidRDefault="007B6000" w:rsidP="007B6000">
      <w:pPr>
        <w:rPr>
          <w:rStyle w:val="StyleUnderline"/>
        </w:rPr>
      </w:pPr>
      <w:proofErr w:type="spellStart"/>
      <w:r w:rsidRPr="00A21DFC">
        <w:rPr>
          <w:sz w:val="16"/>
        </w:rPr>
        <w:t>Ecosophic</w:t>
      </w:r>
      <w:proofErr w:type="spellEnd"/>
      <w:r w:rsidRPr="00A21DFC">
        <w:rPr>
          <w:sz w:val="16"/>
        </w:rPr>
        <w:t xml:space="preserve"> logic is a refusal of the clearing, of the ways in which we seek to inhabit the space already colonized. It recognizes the lure, and understands the commitment to change that the gesture of taking the streets embodies. But </w:t>
      </w:r>
      <w:proofErr w:type="spellStart"/>
      <w:r w:rsidRPr="00A21DFC">
        <w:rPr>
          <w:sz w:val="16"/>
        </w:rPr>
        <w:t>ecosophic</w:t>
      </w:r>
      <w:proofErr w:type="spellEnd"/>
      <w:r w:rsidRPr="00A21DFC">
        <w:rPr>
          <w:sz w:val="16"/>
        </w:rPr>
        <w:t xml:space="preserve"> logic asks a different question: </w:t>
      </w:r>
      <w:r w:rsidRPr="00A21DFC">
        <w:rPr>
          <w:rStyle w:val="StyleUnderline"/>
        </w:rPr>
        <w:t>What if</w:t>
      </w:r>
      <w:r w:rsidRPr="00A21DFC">
        <w:rPr>
          <w:sz w:val="16"/>
        </w:rPr>
        <w:t xml:space="preserve"> instead </w:t>
      </w:r>
      <w:r w:rsidRPr="00A21DFC">
        <w:rPr>
          <w:rStyle w:val="StyleUnderline"/>
        </w:rPr>
        <w:t xml:space="preserve">we practiced living by creating new conditions that </w:t>
      </w:r>
      <w:r w:rsidRPr="00A21DFC">
        <w:rPr>
          <w:rStyle w:val="Emphasis"/>
        </w:rPr>
        <w:t>didn</w:t>
      </w:r>
      <w:r>
        <w:rPr>
          <w:rStyle w:val="Emphasis"/>
        </w:rPr>
        <w:t>’</w:t>
      </w:r>
      <w:r w:rsidRPr="00A21DFC">
        <w:rPr>
          <w:rStyle w:val="Emphasis"/>
        </w:rPr>
        <w:t>t center us</w:t>
      </w:r>
      <w:r w:rsidRPr="00A21DFC">
        <w:rPr>
          <w:sz w:val="16"/>
        </w:rPr>
        <w:t xml:space="preserve">, </w:t>
      </w:r>
      <w:r w:rsidRPr="00A21DFC">
        <w:rPr>
          <w:rStyle w:val="StyleUnderline"/>
        </w:rPr>
        <w:t xml:space="preserve">that </w:t>
      </w:r>
      <w:r w:rsidRPr="00A21DFC">
        <w:rPr>
          <w:rStyle w:val="Emphasis"/>
        </w:rPr>
        <w:t>didn</w:t>
      </w:r>
      <w:r>
        <w:rPr>
          <w:rStyle w:val="Emphasis"/>
        </w:rPr>
        <w:t>’</w:t>
      </w:r>
      <w:r w:rsidRPr="00A21DFC">
        <w:rPr>
          <w:rStyle w:val="Emphasis"/>
        </w:rPr>
        <w:t>t inadvertently redeem</w:t>
      </w:r>
      <w:r w:rsidRPr="00A21DFC">
        <w:rPr>
          <w:rStyle w:val="StyleUnderline"/>
        </w:rPr>
        <w:t xml:space="preserve"> that central and self-centering figure of man and its mediating logistics?</w:t>
      </w:r>
      <w:r w:rsidRPr="00A21DFC">
        <w:rPr>
          <w:sz w:val="16"/>
        </w:rPr>
        <w:t xml:space="preserve"> What if we painted into the </w:t>
      </w:r>
      <w:proofErr w:type="spellStart"/>
      <w:r w:rsidRPr="00A21DFC">
        <w:rPr>
          <w:sz w:val="16"/>
        </w:rPr>
        <w:t>dérive</w:t>
      </w:r>
      <w:proofErr w:type="spellEnd"/>
      <w:r w:rsidRPr="00A21DFC">
        <w:rPr>
          <w:sz w:val="16"/>
        </w:rPr>
        <w:t xml:space="preserve"> of artfulness</w:t>
      </w:r>
      <w:r>
        <w:rPr>
          <w:sz w:val="16"/>
        </w:rPr>
        <w:t>’</w:t>
      </w:r>
      <w:r w:rsidRPr="00A21DFC">
        <w:rPr>
          <w:sz w:val="16"/>
        </w:rPr>
        <w:t xml:space="preserve">s angle on experience? </w:t>
      </w:r>
      <w:r w:rsidRPr="00A21DFC">
        <w:rPr>
          <w:rStyle w:val="StyleUnderline"/>
        </w:rPr>
        <w:t xml:space="preserve">What if we moved at the pace of that </w:t>
      </w:r>
      <w:r w:rsidRPr="00A21DFC">
        <w:rPr>
          <w:rStyle w:val="Emphasis"/>
        </w:rPr>
        <w:t>accidental detail</w:t>
      </w:r>
      <w:r w:rsidRPr="00A21DFC">
        <w:rPr>
          <w:rStyle w:val="StyleUnderline"/>
        </w:rPr>
        <w:t xml:space="preserve"> tangled with the weeds we have been </w:t>
      </w:r>
      <w:r w:rsidRPr="00A21DFC">
        <w:rPr>
          <w:rStyle w:val="Emphasis"/>
        </w:rPr>
        <w:t>wasting so much time clearing</w:t>
      </w:r>
      <w:r w:rsidRPr="00A21DFC">
        <w:rPr>
          <w:rStyle w:val="StyleUnderline"/>
        </w:rPr>
        <w:t>?</w:t>
      </w:r>
    </w:p>
    <w:p w14:paraId="149C9FE7" w14:textId="77777777" w:rsidR="007B6000" w:rsidRPr="00A21DFC" w:rsidRDefault="007B6000" w:rsidP="007B6000">
      <w:pPr>
        <w:rPr>
          <w:sz w:val="16"/>
        </w:rPr>
      </w:pPr>
      <w:proofErr w:type="spellStart"/>
      <w:r w:rsidRPr="00761AE1">
        <w:rPr>
          <w:rStyle w:val="StyleUnderline"/>
        </w:rPr>
        <w:t>Ecosophic</w:t>
      </w:r>
      <w:proofErr w:type="spellEnd"/>
      <w:r w:rsidRPr="00761AE1">
        <w:rPr>
          <w:rStyle w:val="StyleUnderline"/>
        </w:rPr>
        <w:t xml:space="preserve"> logic is an urgent call to </w:t>
      </w:r>
      <w:r w:rsidRPr="00CE538F">
        <w:rPr>
          <w:rStyle w:val="Emphasis"/>
        </w:rPr>
        <w:t>refuse</w:t>
      </w:r>
      <w:r w:rsidRPr="00761AE1">
        <w:rPr>
          <w:rStyle w:val="StyleUnderline"/>
        </w:rPr>
        <w:t xml:space="preserve"> the ongoing clearing that </w:t>
      </w:r>
      <w:r w:rsidRPr="00CE538F">
        <w:rPr>
          <w:rStyle w:val="Emphasis"/>
        </w:rPr>
        <w:t>denies</w:t>
      </w:r>
      <w:r w:rsidRPr="00A21DFC">
        <w:rPr>
          <w:sz w:val="16"/>
        </w:rPr>
        <w:t xml:space="preserve">, </w:t>
      </w:r>
      <w:r w:rsidRPr="00CE538F">
        <w:rPr>
          <w:rStyle w:val="Emphasis"/>
        </w:rPr>
        <w:t>decries</w:t>
      </w:r>
      <w:r w:rsidRPr="00A21DFC">
        <w:rPr>
          <w:sz w:val="16"/>
        </w:rPr>
        <w:t xml:space="preserve">, </w:t>
      </w:r>
      <w:r w:rsidRPr="00761AE1">
        <w:rPr>
          <w:rStyle w:val="StyleUnderline"/>
        </w:rPr>
        <w:t xml:space="preserve">and </w:t>
      </w:r>
      <w:r w:rsidRPr="00CE538F">
        <w:rPr>
          <w:rStyle w:val="Emphasis"/>
        </w:rPr>
        <w:t>violates</w:t>
      </w:r>
      <w:r w:rsidRPr="00761AE1">
        <w:rPr>
          <w:rStyle w:val="StyleUnderline"/>
        </w:rPr>
        <w:t xml:space="preserve"> the force of blackness in the </w:t>
      </w:r>
      <w:r w:rsidRPr="00CE538F">
        <w:rPr>
          <w:rStyle w:val="Emphasis"/>
        </w:rPr>
        <w:t>ongoing genocide</w:t>
      </w:r>
      <w:r w:rsidRPr="00761AE1">
        <w:rPr>
          <w:rStyle w:val="StyleUnderline"/>
        </w:rPr>
        <w:t xml:space="preserve"> of all that resists the count</w:t>
      </w:r>
      <w:r w:rsidRPr="00A21DFC">
        <w:rPr>
          <w:sz w:val="16"/>
        </w:rPr>
        <w:t xml:space="preserve">. </w:t>
      </w:r>
      <w:r w:rsidRPr="00761AE1">
        <w:rPr>
          <w:rStyle w:val="StyleUnderline"/>
        </w:rPr>
        <w:t xml:space="preserve">To refuse does </w:t>
      </w:r>
      <w:r w:rsidRPr="00761AE1">
        <w:rPr>
          <w:rStyle w:val="Emphasis"/>
        </w:rPr>
        <w:t>not</w:t>
      </w:r>
      <w:r w:rsidRPr="00761AE1">
        <w:rPr>
          <w:rStyle w:val="StyleUnderline"/>
        </w:rPr>
        <w:t xml:space="preserve"> mean to face and challenge</w:t>
      </w:r>
      <w:r w:rsidRPr="00A21DFC">
        <w:rPr>
          <w:sz w:val="16"/>
        </w:rPr>
        <w:t>. Frontality, the neurotypical activity par excellence, only cements into place what is already there, what is already claiming the ground of existence. To refuse means to move into the accursed share of life-living twisting in the troubled interstice, to move with that anarchic share of existence that keeps giving life.</w:t>
      </w:r>
    </w:p>
    <w:p w14:paraId="57AF210E" w14:textId="77777777" w:rsidR="007B6000" w:rsidRPr="00A21DFC" w:rsidRDefault="007B6000" w:rsidP="007B6000">
      <w:pPr>
        <w:rPr>
          <w:sz w:val="16"/>
        </w:rPr>
      </w:pPr>
      <w:r w:rsidRPr="00A21DFC">
        <w:rPr>
          <w:sz w:val="16"/>
        </w:rPr>
        <w:t>For life-living to thrive, life has to be activated at those interstices that exceed man. Life</w:t>
      </w:r>
      <w:r>
        <w:rPr>
          <w:sz w:val="16"/>
        </w:rPr>
        <w:t>’</w:t>
      </w:r>
      <w:r w:rsidRPr="00A21DFC">
        <w:rPr>
          <w:sz w:val="16"/>
        </w:rPr>
        <w:t xml:space="preserve">s expression as tangle has to be attuned to from the edges in. Conditions have to be crafted to honor what is not about us. This is what the First Nations in </w:t>
      </w:r>
      <w:proofErr w:type="spellStart"/>
      <w:r w:rsidRPr="00A21DFC">
        <w:rPr>
          <w:sz w:val="16"/>
        </w:rPr>
        <w:t>Barkskins</w:t>
      </w:r>
      <w:proofErr w:type="spellEnd"/>
      <w:r w:rsidRPr="00A21DFC">
        <w:rPr>
          <w:sz w:val="16"/>
        </w:rPr>
        <w:t xml:space="preserve"> of course already knew. And for this they were cleared. To see, to feel, what was always already there, to pulse with a force of life-living that cannot be claimed—owed or owned—this was always the crime.</w:t>
      </w:r>
    </w:p>
    <w:p w14:paraId="74940281" w14:textId="77777777" w:rsidR="007B6000" w:rsidRPr="00A21DFC" w:rsidRDefault="007B6000" w:rsidP="007B6000">
      <w:pPr>
        <w:rPr>
          <w:sz w:val="16"/>
        </w:rPr>
      </w:pPr>
      <w:r w:rsidRPr="00A21DFC">
        <w:rPr>
          <w:sz w:val="16"/>
        </w:rPr>
        <w:t>Scene 8</w:t>
      </w:r>
    </w:p>
    <w:p w14:paraId="6D3108B2" w14:textId="77777777" w:rsidR="007B6000" w:rsidRPr="00A21DFC" w:rsidRDefault="007B6000" w:rsidP="007B6000">
      <w:pPr>
        <w:rPr>
          <w:sz w:val="16"/>
        </w:rPr>
      </w:pPr>
      <w:r w:rsidRPr="00A21DFC">
        <w:rPr>
          <w:sz w:val="16"/>
        </w:rPr>
        <w:t xml:space="preserve">The many years </w:t>
      </w:r>
      <w:proofErr w:type="spellStart"/>
      <w:r w:rsidRPr="00A21DFC">
        <w:rPr>
          <w:sz w:val="16"/>
        </w:rPr>
        <w:t>Guattari</w:t>
      </w:r>
      <w:proofErr w:type="spellEnd"/>
      <w:r w:rsidRPr="00A21DFC">
        <w:rPr>
          <w:sz w:val="16"/>
        </w:rPr>
        <w:t xml:space="preserve"> spent practicing </w:t>
      </w:r>
      <w:proofErr w:type="spellStart"/>
      <w:r w:rsidRPr="00A21DFC">
        <w:rPr>
          <w:sz w:val="16"/>
        </w:rPr>
        <w:t>schizoanalysis</w:t>
      </w:r>
      <w:proofErr w:type="spellEnd"/>
      <w:r w:rsidRPr="00A21DFC">
        <w:rPr>
          <w:sz w:val="16"/>
        </w:rPr>
        <w:t xml:space="preserve">, which is to say, living at La </w:t>
      </w:r>
      <w:proofErr w:type="spellStart"/>
      <w:r w:rsidRPr="00A21DFC">
        <w:rPr>
          <w:sz w:val="16"/>
        </w:rPr>
        <w:t>Borde</w:t>
      </w:r>
      <w:proofErr w:type="spellEnd"/>
      <w:r w:rsidRPr="00A21DFC">
        <w:rPr>
          <w:sz w:val="16"/>
        </w:rPr>
        <w:t xml:space="preserve"> and encountering, daily, the shape of an existence unmediated, an existence committed, always, to a refusal of </w:t>
      </w:r>
      <w:proofErr w:type="spellStart"/>
      <w:r w:rsidRPr="00A21DFC">
        <w:rPr>
          <w:sz w:val="16"/>
        </w:rPr>
        <w:t>normopathy</w:t>
      </w:r>
      <w:proofErr w:type="spellEnd"/>
      <w:r w:rsidRPr="00A21DFC">
        <w:rPr>
          <w:sz w:val="16"/>
        </w:rPr>
        <w:t xml:space="preserve">—these are what he takes into the project of the three ecologies. And it is specifically the orientation of La </w:t>
      </w:r>
      <w:proofErr w:type="spellStart"/>
      <w:r w:rsidRPr="00A21DFC">
        <w:rPr>
          <w:sz w:val="16"/>
        </w:rPr>
        <w:t>Borde</w:t>
      </w:r>
      <w:proofErr w:type="spellEnd"/>
      <w:r w:rsidRPr="00A21DFC">
        <w:rPr>
          <w:sz w:val="16"/>
        </w:rPr>
        <w:t xml:space="preserve"> toward neurodiversity, I believe, that makes it necessary to underscore what he calls the mental, or conceptual, ecology as the inflecting force that must, and will, change the contours of the environmental and the social. La </w:t>
      </w:r>
      <w:proofErr w:type="spellStart"/>
      <w:r w:rsidRPr="00A21DFC">
        <w:rPr>
          <w:sz w:val="16"/>
        </w:rPr>
        <w:t>Borde</w:t>
      </w:r>
      <w:proofErr w:type="spellEnd"/>
      <w:r w:rsidRPr="00A21DFC">
        <w:rPr>
          <w:sz w:val="16"/>
        </w:rPr>
        <w:t xml:space="preserve"> taught him this: to skirt the question of the subject leaves the black hole wide open, filled to the brim with neurotypicality, whiteness.</w:t>
      </w:r>
    </w:p>
    <w:p w14:paraId="0D277BFE" w14:textId="77777777" w:rsidR="007B6000" w:rsidRPr="00A21DFC" w:rsidRDefault="007B6000" w:rsidP="007B6000">
      <w:pPr>
        <w:rPr>
          <w:sz w:val="16"/>
        </w:rPr>
      </w:pPr>
      <w:r w:rsidRPr="00A21DFC">
        <w:rPr>
          <w:sz w:val="16"/>
        </w:rPr>
        <w:t>In the sickness that has befallen the earth—the ongoing genocide of all that eludes the count—</w:t>
      </w:r>
      <w:r w:rsidRPr="00761AE1">
        <w:rPr>
          <w:rStyle w:val="StyleUnderline"/>
        </w:rPr>
        <w:t>subjectivity</w:t>
      </w:r>
      <w:r w:rsidRPr="00A21DFC">
        <w:rPr>
          <w:sz w:val="16"/>
        </w:rPr>
        <w:t xml:space="preserve">, too, </w:t>
      </w:r>
      <w:r w:rsidRPr="00761AE1">
        <w:rPr>
          <w:rStyle w:val="StyleUnderline"/>
        </w:rPr>
        <w:t xml:space="preserve">has </w:t>
      </w:r>
      <w:r w:rsidRPr="00761AE1">
        <w:rPr>
          <w:rStyle w:val="Emphasis"/>
        </w:rPr>
        <w:t>fallen ill</w:t>
      </w:r>
      <w:r w:rsidRPr="00A21DFC">
        <w:rPr>
          <w:sz w:val="16"/>
        </w:rPr>
        <w:t xml:space="preserve">. Replaced by the face of man, </w:t>
      </w:r>
      <w:r w:rsidRPr="00761AE1">
        <w:rPr>
          <w:rStyle w:val="StyleUnderline"/>
        </w:rPr>
        <w:t xml:space="preserve">given the </w:t>
      </w:r>
      <w:r w:rsidRPr="00761AE1">
        <w:rPr>
          <w:rStyle w:val="Emphasis"/>
        </w:rPr>
        <w:t>guise of whiteness</w:t>
      </w:r>
      <w:r w:rsidRPr="00761AE1">
        <w:rPr>
          <w:rStyle w:val="StyleUnderline"/>
        </w:rPr>
        <w:t xml:space="preserve"> in all its logistical powers of mediation</w:t>
      </w:r>
      <w:r w:rsidRPr="00A21DFC">
        <w:rPr>
          <w:sz w:val="16"/>
        </w:rPr>
        <w:t xml:space="preserve">, </w:t>
      </w:r>
      <w:r w:rsidRPr="002E070A">
        <w:rPr>
          <w:rStyle w:val="StyleUnderline"/>
          <w:highlight w:val="cyan"/>
        </w:rPr>
        <w:t>subjectivity has been</w:t>
      </w:r>
      <w:r w:rsidRPr="00A21DFC">
        <w:rPr>
          <w:sz w:val="16"/>
        </w:rPr>
        <w:t xml:space="preserve"> swallowed, </w:t>
      </w:r>
      <w:r w:rsidRPr="002E070A">
        <w:rPr>
          <w:rStyle w:val="Emphasis"/>
          <w:highlight w:val="cyan"/>
        </w:rPr>
        <w:t>engulfed</w:t>
      </w:r>
      <w:r w:rsidRPr="002E070A">
        <w:rPr>
          <w:rStyle w:val="StyleUnderline"/>
          <w:highlight w:val="cyan"/>
        </w:rPr>
        <w:t xml:space="preserve"> by the </w:t>
      </w:r>
      <w:r w:rsidRPr="002E070A">
        <w:rPr>
          <w:rStyle w:val="Emphasis"/>
          <w:highlight w:val="cyan"/>
        </w:rPr>
        <w:t>subject</w:t>
      </w:r>
      <w:r w:rsidRPr="00A21DFC">
        <w:rPr>
          <w:sz w:val="16"/>
        </w:rPr>
        <w:t>. “The main feature of the colonial-capitalistic unconscious is the reduction of subjectivity to its subject</w:t>
      </w:r>
      <w:r>
        <w:rPr>
          <w:sz w:val="16"/>
        </w:rPr>
        <w:t>’</w:t>
      </w:r>
      <w:r w:rsidRPr="00A21DFC">
        <w:rPr>
          <w:sz w:val="16"/>
        </w:rPr>
        <w:t xml:space="preserve">s experience.” But subjectivity, as </w:t>
      </w:r>
      <w:proofErr w:type="spellStart"/>
      <w:r w:rsidRPr="00A21DFC">
        <w:rPr>
          <w:sz w:val="16"/>
        </w:rPr>
        <w:t>Guattari</w:t>
      </w:r>
      <w:proofErr w:type="spellEnd"/>
      <w:r w:rsidRPr="00A21DFC">
        <w:rPr>
          <w:sz w:val="16"/>
        </w:rPr>
        <w:t xml:space="preserve"> understands it, is nothing other than its ongoing production. It is not the subject. It is the transversal, the emergent unmediated middle, the collectivity that must never be reduced to the one. This is why, for a renewed project of the earth, or as Moten and Harney would have it, for </w:t>
      </w:r>
      <w:r w:rsidRPr="002E070A">
        <w:rPr>
          <w:rStyle w:val="StyleUnderline"/>
          <w:highlight w:val="cyan"/>
        </w:rPr>
        <w:t xml:space="preserve">the </w:t>
      </w:r>
      <w:r w:rsidRPr="002E070A">
        <w:rPr>
          <w:rStyle w:val="Emphasis"/>
          <w:highlight w:val="cyan"/>
        </w:rPr>
        <w:t>blackening of the earth</w:t>
      </w:r>
      <w:r w:rsidRPr="00A21DFC">
        <w:rPr>
          <w:sz w:val="16"/>
        </w:rPr>
        <w:t xml:space="preserve">—“we are the moving, blackened, blackening earth”—“it </w:t>
      </w:r>
      <w:r w:rsidRPr="002E070A">
        <w:rPr>
          <w:rStyle w:val="StyleUnderline"/>
          <w:highlight w:val="cyan"/>
        </w:rPr>
        <w:t>will be a question of</w:t>
      </w:r>
      <w:r w:rsidRPr="00A21DFC">
        <w:rPr>
          <w:sz w:val="16"/>
        </w:rPr>
        <w:t xml:space="preserve"> literally </w:t>
      </w:r>
      <w:r w:rsidRPr="002E070A">
        <w:rPr>
          <w:rStyle w:val="Emphasis"/>
          <w:highlight w:val="cyan"/>
        </w:rPr>
        <w:t>reconstructing</w:t>
      </w:r>
      <w:r w:rsidRPr="00A21DFC">
        <w:rPr>
          <w:sz w:val="16"/>
        </w:rPr>
        <w:t xml:space="preserve"> the modalities of </w:t>
      </w:r>
      <w:r>
        <w:rPr>
          <w:sz w:val="16"/>
        </w:rPr>
        <w:t>‘</w:t>
      </w:r>
      <w:r w:rsidRPr="00A21DFC">
        <w:rPr>
          <w:sz w:val="16"/>
        </w:rPr>
        <w:t>group-being</w:t>
      </w:r>
      <w:r>
        <w:rPr>
          <w:sz w:val="16"/>
        </w:rPr>
        <w:t>’</w:t>
      </w:r>
      <w:r w:rsidRPr="00A21DFC">
        <w:rPr>
          <w:sz w:val="16"/>
        </w:rPr>
        <w:t xml:space="preserve"> [</w:t>
      </w:r>
      <w:proofErr w:type="spellStart"/>
      <w:r w:rsidRPr="00A21DFC">
        <w:rPr>
          <w:sz w:val="16"/>
        </w:rPr>
        <w:t>l</w:t>
      </w:r>
      <w:r>
        <w:rPr>
          <w:sz w:val="16"/>
        </w:rPr>
        <w:t>’</w:t>
      </w:r>
      <w:r w:rsidRPr="00A21DFC">
        <w:rPr>
          <w:sz w:val="16"/>
        </w:rPr>
        <w:t>être-en-groupe</w:t>
      </w:r>
      <w:proofErr w:type="spellEnd"/>
      <w:r w:rsidRPr="00A21DFC">
        <w:rPr>
          <w:sz w:val="16"/>
        </w:rPr>
        <w:t xml:space="preserve">], not only through </w:t>
      </w:r>
      <w:r>
        <w:rPr>
          <w:sz w:val="16"/>
        </w:rPr>
        <w:t>‘</w:t>
      </w:r>
      <w:r w:rsidRPr="00A21DFC">
        <w:rPr>
          <w:sz w:val="16"/>
        </w:rPr>
        <w:t>communicational</w:t>
      </w:r>
      <w:r>
        <w:rPr>
          <w:sz w:val="16"/>
        </w:rPr>
        <w:t>’</w:t>
      </w:r>
      <w:r w:rsidRPr="00A21DFC">
        <w:rPr>
          <w:sz w:val="16"/>
        </w:rPr>
        <w:t xml:space="preserve"> interventions but through existential mutations driven by the motor of </w:t>
      </w:r>
      <w:r w:rsidRPr="002E070A">
        <w:rPr>
          <w:rStyle w:val="Emphasis"/>
          <w:highlight w:val="cyan"/>
        </w:rPr>
        <w:t>subjectivity</w:t>
      </w:r>
      <w:r w:rsidRPr="00A21DFC">
        <w:rPr>
          <w:sz w:val="16"/>
        </w:rPr>
        <w:t>.”</w:t>
      </w:r>
    </w:p>
    <w:p w14:paraId="3ECC8555" w14:textId="77777777" w:rsidR="007B6000" w:rsidRPr="00A21DFC" w:rsidRDefault="007B6000" w:rsidP="007B6000">
      <w:pPr>
        <w:rPr>
          <w:sz w:val="16"/>
        </w:rPr>
      </w:pPr>
      <w:r w:rsidRPr="00A21DFC">
        <w:rPr>
          <w:sz w:val="16"/>
        </w:rPr>
        <w:t xml:space="preserve">To construct modalities for group-being is a call for an aesthetics of sociality which exceeds the 1+1 of </w:t>
      </w:r>
      <w:proofErr w:type="spellStart"/>
      <w:r w:rsidRPr="00A21DFC">
        <w:rPr>
          <w:sz w:val="16"/>
        </w:rPr>
        <w:t>interpersonality</w:t>
      </w:r>
      <w:proofErr w:type="spellEnd"/>
      <w:r w:rsidRPr="00A21DFC">
        <w:rPr>
          <w:sz w:val="16"/>
        </w:rPr>
        <w:t xml:space="preserve">. Group-being, or what </w:t>
      </w:r>
      <w:proofErr w:type="spellStart"/>
      <w:r w:rsidRPr="00A21DFC">
        <w:rPr>
          <w:sz w:val="16"/>
        </w:rPr>
        <w:t>Guattari</w:t>
      </w:r>
      <w:proofErr w:type="spellEnd"/>
      <w:r w:rsidRPr="00A21DFC">
        <w:rPr>
          <w:sz w:val="16"/>
        </w:rPr>
        <w:t xml:space="preserve"> refers to as the “group subject,” is not countable. The group subject is never the sum of its parts. As solitary as it is </w:t>
      </w:r>
      <w:proofErr w:type="spellStart"/>
      <w:r w:rsidRPr="00A21DFC">
        <w:rPr>
          <w:sz w:val="16"/>
        </w:rPr>
        <w:t>multiplicitous</w:t>
      </w:r>
      <w:proofErr w:type="spellEnd"/>
      <w:r w:rsidRPr="00A21DFC">
        <w:rPr>
          <w:sz w:val="16"/>
        </w:rPr>
        <w:t>, the group subject makes felt how subjectivity is produced in the excess on itself of coming into relation. The group subject is how the more-than of the relational field finds expression. It is the emergent collectivity of an expression of life-living shared (in its accursed excess), expression irreducible to the one, always beyond consensus. Without mediation, the group subject is activated in the renunciation of summing up. To produce the modalities for this excess of existence requires a mutation on existence itself, a mutation that in every sense rethinks subjectivity as a position.</w:t>
      </w:r>
    </w:p>
    <w:p w14:paraId="4723E159" w14:textId="77777777" w:rsidR="007B6000" w:rsidRPr="00A21DFC" w:rsidRDefault="007B6000" w:rsidP="007B6000">
      <w:pPr>
        <w:rPr>
          <w:sz w:val="16"/>
        </w:rPr>
      </w:pPr>
      <w:r w:rsidRPr="00A21DFC">
        <w:rPr>
          <w:sz w:val="16"/>
        </w:rPr>
        <w:t xml:space="preserve">The group subject reminds us that </w:t>
      </w:r>
      <w:r w:rsidRPr="00A21DFC">
        <w:rPr>
          <w:rStyle w:val="StyleUnderline"/>
        </w:rPr>
        <w:t xml:space="preserve">what we produce is </w:t>
      </w:r>
      <w:r w:rsidRPr="00A21DFC">
        <w:rPr>
          <w:rStyle w:val="Emphasis"/>
        </w:rPr>
        <w:t>never solely ours</w:t>
      </w:r>
      <w:r w:rsidRPr="00A21DFC">
        <w:rPr>
          <w:sz w:val="16"/>
        </w:rPr>
        <w:t xml:space="preserve">. </w:t>
      </w:r>
      <w:r w:rsidRPr="002E070A">
        <w:rPr>
          <w:rStyle w:val="StyleUnderline"/>
          <w:highlight w:val="cyan"/>
        </w:rPr>
        <w:t xml:space="preserve">We are </w:t>
      </w:r>
      <w:r w:rsidRPr="002E070A">
        <w:rPr>
          <w:rStyle w:val="Emphasis"/>
          <w:highlight w:val="cyan"/>
        </w:rPr>
        <w:t>not simply our-selves</w:t>
      </w:r>
      <w:r w:rsidRPr="00A21DFC">
        <w:rPr>
          <w:sz w:val="16"/>
        </w:rPr>
        <w:t xml:space="preserve">. </w:t>
      </w:r>
      <w:r w:rsidRPr="002E070A">
        <w:rPr>
          <w:rStyle w:val="StyleUnderline"/>
          <w:highlight w:val="cyan"/>
        </w:rPr>
        <w:t xml:space="preserve">We are </w:t>
      </w:r>
      <w:proofErr w:type="spellStart"/>
      <w:r w:rsidRPr="002E070A">
        <w:rPr>
          <w:rStyle w:val="Emphasis"/>
          <w:highlight w:val="cyan"/>
        </w:rPr>
        <w:t>fieldings</w:t>
      </w:r>
      <w:proofErr w:type="spellEnd"/>
      <w:r w:rsidRPr="002E070A">
        <w:rPr>
          <w:rStyle w:val="StyleUnderline"/>
          <w:highlight w:val="cyan"/>
        </w:rPr>
        <w:t xml:space="preserve"> of complex imbrication</w:t>
      </w:r>
      <w:r w:rsidRPr="00A21DFC">
        <w:rPr>
          <w:sz w:val="16"/>
        </w:rPr>
        <w:t xml:space="preserve">. </w:t>
      </w:r>
      <w:r w:rsidRPr="002E070A">
        <w:rPr>
          <w:rStyle w:val="StyleUnderline"/>
          <w:highlight w:val="cyan"/>
        </w:rPr>
        <w:t xml:space="preserve">Any other account </w:t>
      </w:r>
      <w:r w:rsidRPr="002E070A">
        <w:rPr>
          <w:rStyle w:val="StyleUnderline"/>
        </w:rPr>
        <w:t xml:space="preserve">of experience </w:t>
      </w:r>
      <w:r w:rsidRPr="002E070A">
        <w:rPr>
          <w:rStyle w:val="StyleUnderline"/>
          <w:highlight w:val="cyan"/>
        </w:rPr>
        <w:t xml:space="preserve">is subjected to </w:t>
      </w:r>
      <w:r w:rsidRPr="002E070A">
        <w:rPr>
          <w:rStyle w:val="Emphasis"/>
          <w:highlight w:val="cyan"/>
        </w:rPr>
        <w:t>mediation</w:t>
      </w:r>
      <w:r w:rsidRPr="00A21DFC">
        <w:rPr>
          <w:sz w:val="16"/>
        </w:rPr>
        <w:t xml:space="preserve">, </w:t>
      </w:r>
      <w:r w:rsidRPr="00A21DFC">
        <w:rPr>
          <w:rStyle w:val="StyleUnderline"/>
        </w:rPr>
        <w:t xml:space="preserve">organized by </w:t>
      </w:r>
      <w:r w:rsidRPr="00A21DFC">
        <w:rPr>
          <w:rStyle w:val="Emphasis"/>
        </w:rPr>
        <w:t>logistics</w:t>
      </w:r>
      <w:r w:rsidRPr="00A21DFC">
        <w:rPr>
          <w:sz w:val="16"/>
        </w:rPr>
        <w:t xml:space="preserve">. </w:t>
      </w:r>
      <w:proofErr w:type="spellStart"/>
      <w:r w:rsidRPr="00A21DFC">
        <w:rPr>
          <w:sz w:val="16"/>
        </w:rPr>
        <w:t>Anarchival</w:t>
      </w:r>
      <w:proofErr w:type="spellEnd"/>
      <w:r w:rsidRPr="00A21DFC">
        <w:rPr>
          <w:sz w:val="16"/>
        </w:rPr>
        <w:t xml:space="preserve"> to the core, the production of subjectivity is not an account of a life contained. It is not condensable to something like identity. It is not reducible to the form of the human. It is always more-than, always in movement, a motor or conduit of a worlding.</w:t>
      </w:r>
    </w:p>
    <w:p w14:paraId="4688FA82" w14:textId="77777777" w:rsidR="007B6000" w:rsidRPr="00A21DFC" w:rsidRDefault="007B6000" w:rsidP="007B6000">
      <w:pPr>
        <w:rPr>
          <w:sz w:val="16"/>
        </w:rPr>
      </w:pPr>
      <w:r w:rsidRPr="00A21DFC">
        <w:rPr>
          <w:sz w:val="16"/>
        </w:rPr>
        <w:t xml:space="preserve">The production of subjectivity bodies in the same gesture that it refuses to be a body, an “individual-in-subjection.” That is to say: in the production of subjectivity the bodying is always a being of relation. Always in movement, it does its living in the unlimited exposure that exceeds </w:t>
      </w:r>
      <w:proofErr w:type="spellStart"/>
      <w:r w:rsidRPr="00A21DFC">
        <w:rPr>
          <w:sz w:val="16"/>
        </w:rPr>
        <w:t>any body</w:t>
      </w:r>
      <w:proofErr w:type="spellEnd"/>
      <w:r w:rsidRPr="00A21DFC">
        <w:rPr>
          <w:sz w:val="16"/>
        </w:rPr>
        <w:t>-world separation. Subjectivity is not inside. It is not in me. It is out of me.</w:t>
      </w:r>
    </w:p>
    <w:p w14:paraId="0FFF2BA4" w14:textId="77777777" w:rsidR="007B6000" w:rsidRPr="00A21DFC" w:rsidRDefault="007B6000" w:rsidP="007B6000">
      <w:pPr>
        <w:rPr>
          <w:sz w:val="16"/>
        </w:rPr>
      </w:pPr>
      <w:r w:rsidRPr="00A21DFC">
        <w:rPr>
          <w:sz w:val="16"/>
        </w:rPr>
        <w:t>Rather than speak of the “subject,” we should perhaps speak of components of subjectification, each working more or less on its own. This would lead us, necessarily, to re-examine the relation between concepts of the individual and subjectivity, and, above all, to make a clear distinction between the two. Vectors of subjectification do not necessarily pass through the individual, which in reality appears to be something like a “terminal” for processes that involve human groups, socio-economic ensembles, data-processing machines, etc. Therefore, interiority establishes itself at the crossroads of multiple components, each relatively autonomous in relation to the other, and, if need be, in open conflict.</w:t>
      </w:r>
    </w:p>
    <w:p w14:paraId="4B39E0F5" w14:textId="77777777" w:rsidR="007B6000" w:rsidRPr="00A21DFC" w:rsidRDefault="007B6000" w:rsidP="007B6000">
      <w:pPr>
        <w:rPr>
          <w:sz w:val="16"/>
        </w:rPr>
      </w:pPr>
      <w:r w:rsidRPr="00A21DFC">
        <w:rPr>
          <w:sz w:val="16"/>
        </w:rPr>
        <w:t>“That abolition starts with the self.”</w:t>
      </w:r>
    </w:p>
    <w:p w14:paraId="0678018E" w14:textId="77777777" w:rsidR="007B6000" w:rsidRPr="00A21DFC" w:rsidRDefault="007B6000" w:rsidP="007B6000">
      <w:pPr>
        <w:rPr>
          <w:sz w:val="16"/>
        </w:rPr>
      </w:pPr>
      <w:r w:rsidRPr="00A21DFC">
        <w:rPr>
          <w:sz w:val="16"/>
        </w:rPr>
        <w:t>In the drift, subjectivity</w:t>
      </w:r>
      <w:r>
        <w:rPr>
          <w:sz w:val="16"/>
        </w:rPr>
        <w:t>’</w:t>
      </w:r>
      <w:r w:rsidRPr="00A21DFC">
        <w:rPr>
          <w:sz w:val="16"/>
        </w:rPr>
        <w:t xml:space="preserve">s </w:t>
      </w:r>
      <w:proofErr w:type="spellStart"/>
      <w:r w:rsidRPr="00A21DFC">
        <w:rPr>
          <w:sz w:val="16"/>
        </w:rPr>
        <w:t>dérive</w:t>
      </w:r>
      <w:proofErr w:type="spellEnd"/>
      <w:r w:rsidRPr="00A21DFC">
        <w:rPr>
          <w:sz w:val="16"/>
        </w:rPr>
        <w:t xml:space="preserve"> is irreducible to the human. Active in the interval of worlds making themselves, subjectivity is never reducible to a subject. The production of subjectivity is the activity of the interstice: vector, not form. </w:t>
      </w:r>
      <w:proofErr w:type="spellStart"/>
      <w:r w:rsidRPr="00A21DFC">
        <w:rPr>
          <w:sz w:val="16"/>
        </w:rPr>
        <w:t>Schizoanalysis</w:t>
      </w:r>
      <w:proofErr w:type="spellEnd"/>
      <w:r w:rsidRPr="00A21DFC">
        <w:rPr>
          <w:sz w:val="16"/>
        </w:rPr>
        <w:t xml:space="preserve"> works at this uneasy juncture. The task of </w:t>
      </w:r>
      <w:proofErr w:type="spellStart"/>
      <w:r w:rsidRPr="00A21DFC">
        <w:rPr>
          <w:sz w:val="16"/>
        </w:rPr>
        <w:t>schizoanalysis</w:t>
      </w:r>
      <w:proofErr w:type="spellEnd"/>
      <w:r w:rsidRPr="00A21DFC">
        <w:rPr>
          <w:sz w:val="16"/>
        </w:rPr>
        <w:t xml:space="preserve"> is not to get between body and world, between-two. Its task is to make way for all that already populates the between, and to agitate, from within the field of relation, orientations already in germ. Fostering the germination, tending the field, </w:t>
      </w:r>
      <w:proofErr w:type="spellStart"/>
      <w:r w:rsidRPr="00A21DFC">
        <w:rPr>
          <w:sz w:val="16"/>
        </w:rPr>
        <w:t>schizoanalysis</w:t>
      </w:r>
      <w:proofErr w:type="spellEnd"/>
      <w:r w:rsidRPr="00A21DFC">
        <w:rPr>
          <w:sz w:val="16"/>
        </w:rPr>
        <w:t xml:space="preserve"> vectors the inflection.</w:t>
      </w:r>
    </w:p>
    <w:p w14:paraId="44E0634D" w14:textId="77777777" w:rsidR="007B6000" w:rsidRPr="00A21DFC" w:rsidRDefault="007B6000" w:rsidP="007B6000">
      <w:pPr>
        <w:rPr>
          <w:sz w:val="16"/>
        </w:rPr>
      </w:pPr>
      <w:r w:rsidRPr="00A21DFC">
        <w:rPr>
          <w:sz w:val="16"/>
        </w:rPr>
        <w:t xml:space="preserve">The vectoring requires a subtraction from the open field of all that is still in </w:t>
      </w:r>
      <w:proofErr w:type="spellStart"/>
      <w:r w:rsidRPr="00A21DFC">
        <w:rPr>
          <w:sz w:val="16"/>
        </w:rPr>
        <w:t>potentia</w:t>
      </w:r>
      <w:proofErr w:type="spellEnd"/>
      <w:r w:rsidRPr="00A21DFC">
        <w:rPr>
          <w:sz w:val="16"/>
        </w:rPr>
        <w:t xml:space="preserve">. </w:t>
      </w:r>
      <w:proofErr w:type="spellStart"/>
      <w:r w:rsidRPr="00A21DFC">
        <w:rPr>
          <w:sz w:val="16"/>
        </w:rPr>
        <w:t>Schizoanalysis</w:t>
      </w:r>
      <w:proofErr w:type="spellEnd"/>
      <w:r w:rsidRPr="00A21DFC">
        <w:rPr>
          <w:sz w:val="16"/>
        </w:rPr>
        <w:t xml:space="preserve"> culls from potential a shape, a way. This excision from process is a subtraction from infinitude to the finite. From the side of infinitude, in the field of immanence, Whitehead calls this activity that sparks a standing out of experience “importance.” From the side of finitude, in the field of activity, Whitehead calls it “expression”:</w:t>
      </w:r>
    </w:p>
    <w:p w14:paraId="6F4E5C15" w14:textId="77777777" w:rsidR="007B6000" w:rsidRPr="00A21DFC" w:rsidRDefault="007B6000" w:rsidP="007B6000">
      <w:pPr>
        <w:rPr>
          <w:sz w:val="16"/>
        </w:rPr>
      </w:pPr>
      <w:r w:rsidRPr="00A21DFC">
        <w:rPr>
          <w:sz w:val="16"/>
        </w:rPr>
        <w:t>Expression is founded on the finite occasion. It is the activity of finitude impressing itself on its environment. Thus it has its origin in the finite; and it represents the immanence of the finite in the multitude of its fellows beyond itself. The two together, namely importance and expression, are witnesses both to the monistic aspect of the universe and to its pluralistic character. Importance passes from the world as one to the world as many; whereas, expression is the gift from the world as many to the world as one.</w:t>
      </w:r>
    </w:p>
    <w:p w14:paraId="2C2F8D0A" w14:textId="77777777" w:rsidR="007B6000" w:rsidRPr="00A21DFC" w:rsidRDefault="007B6000" w:rsidP="007B6000">
      <w:pPr>
        <w:rPr>
          <w:sz w:val="16"/>
        </w:rPr>
      </w:pPr>
      <w:r w:rsidRPr="00A21DFC">
        <w:rPr>
          <w:sz w:val="16"/>
        </w:rPr>
        <w:t xml:space="preserve">Importance and expression function as intensifiers of experience, bringing into activity the singularity of a life that nonetheless continues to carry its anarchic share. </w:t>
      </w:r>
      <w:r w:rsidRPr="00A21DFC">
        <w:rPr>
          <w:rStyle w:val="StyleUnderline"/>
        </w:rPr>
        <w:t>In this account</w:t>
      </w:r>
      <w:r w:rsidRPr="00A21DFC">
        <w:rPr>
          <w:sz w:val="16"/>
        </w:rPr>
        <w:t xml:space="preserve">, </w:t>
      </w:r>
      <w:r w:rsidRPr="00A21DFC">
        <w:rPr>
          <w:rStyle w:val="StyleUnderline"/>
        </w:rPr>
        <w:t xml:space="preserve">the human is </w:t>
      </w:r>
      <w:r w:rsidRPr="00A21DFC">
        <w:rPr>
          <w:rStyle w:val="Emphasis"/>
        </w:rPr>
        <w:t>not singled out</w:t>
      </w:r>
      <w:r w:rsidRPr="00A21DFC">
        <w:rPr>
          <w:sz w:val="16"/>
        </w:rPr>
        <w:t xml:space="preserve">. </w:t>
      </w:r>
      <w:r w:rsidRPr="00A21DFC">
        <w:rPr>
          <w:rStyle w:val="StyleUnderline"/>
        </w:rPr>
        <w:t xml:space="preserve">There is </w:t>
      </w:r>
      <w:r w:rsidRPr="00A21DFC">
        <w:rPr>
          <w:rStyle w:val="Emphasis"/>
        </w:rPr>
        <w:t>no externalizing</w:t>
      </w:r>
      <w:r w:rsidRPr="00A21DFC">
        <w:rPr>
          <w:rStyle w:val="StyleUnderline"/>
        </w:rPr>
        <w:t xml:space="preserve"> voice</w:t>
      </w:r>
      <w:r w:rsidRPr="00A21DFC">
        <w:rPr>
          <w:sz w:val="16"/>
        </w:rPr>
        <w:t xml:space="preserve">, </w:t>
      </w:r>
      <w:r w:rsidRPr="00A21DFC">
        <w:rPr>
          <w:rStyle w:val="Emphasis"/>
        </w:rPr>
        <w:t>no mediator</w:t>
      </w:r>
      <w:r w:rsidRPr="00A21DFC">
        <w:rPr>
          <w:sz w:val="16"/>
        </w:rPr>
        <w:t xml:space="preserve">. </w:t>
      </w:r>
      <w:r w:rsidRPr="00A21DFC">
        <w:rPr>
          <w:rStyle w:val="StyleUnderline"/>
        </w:rPr>
        <w:t xml:space="preserve">Arrows of experience are their </w:t>
      </w:r>
      <w:r w:rsidRPr="00A21DFC">
        <w:rPr>
          <w:rStyle w:val="Emphasis"/>
        </w:rPr>
        <w:t>own force</w:t>
      </w:r>
      <w:r w:rsidRPr="00A21DFC">
        <w:rPr>
          <w:sz w:val="16"/>
        </w:rPr>
        <w:t xml:space="preserve">, </w:t>
      </w:r>
      <w:r w:rsidRPr="00A21DFC">
        <w:rPr>
          <w:rStyle w:val="StyleUnderline"/>
        </w:rPr>
        <w:t xml:space="preserve">importance </w:t>
      </w:r>
      <w:r w:rsidRPr="00A21DFC">
        <w:rPr>
          <w:rStyle w:val="Emphasis"/>
        </w:rPr>
        <w:t>not</w:t>
      </w:r>
      <w:r w:rsidRPr="00A21DFC">
        <w:rPr>
          <w:rStyle w:val="StyleUnderline"/>
        </w:rPr>
        <w:t xml:space="preserve"> a question of what matters to </w:t>
      </w:r>
      <w:r w:rsidRPr="00A21DFC">
        <w:rPr>
          <w:rStyle w:val="Emphasis"/>
        </w:rPr>
        <w:t>me</w:t>
      </w:r>
      <w:r w:rsidRPr="00A21DFC">
        <w:rPr>
          <w:sz w:val="16"/>
        </w:rPr>
        <w:t xml:space="preserve">, </w:t>
      </w:r>
      <w:r w:rsidRPr="00A21DFC">
        <w:rPr>
          <w:rStyle w:val="StyleUnderline"/>
        </w:rPr>
        <w:t xml:space="preserve">but of what </w:t>
      </w:r>
      <w:r w:rsidRPr="00A21DFC">
        <w:rPr>
          <w:rStyle w:val="Emphasis"/>
        </w:rPr>
        <w:t>actually</w:t>
      </w:r>
      <w:r w:rsidRPr="00A21DFC">
        <w:rPr>
          <w:sz w:val="16"/>
        </w:rPr>
        <w:t xml:space="preserve"> (</w:t>
      </w:r>
      <w:r w:rsidRPr="00A21DFC">
        <w:rPr>
          <w:rStyle w:val="StyleUnderline"/>
        </w:rPr>
        <w:t xml:space="preserve">but always also </w:t>
      </w:r>
      <w:r w:rsidRPr="00A21DFC">
        <w:rPr>
          <w:rStyle w:val="Emphasis"/>
        </w:rPr>
        <w:t xml:space="preserve">in </w:t>
      </w:r>
      <w:proofErr w:type="spellStart"/>
      <w:r w:rsidRPr="00A21DFC">
        <w:rPr>
          <w:rStyle w:val="Emphasis"/>
        </w:rPr>
        <w:t>potentia</w:t>
      </w:r>
      <w:proofErr w:type="spellEnd"/>
      <w:r w:rsidRPr="00A21DFC">
        <w:rPr>
          <w:sz w:val="16"/>
        </w:rPr>
        <w:t xml:space="preserve">) </w:t>
      </w:r>
      <w:r w:rsidRPr="00A21DFC">
        <w:rPr>
          <w:rStyle w:val="StyleUnderline"/>
        </w:rPr>
        <w:t>makes a difference</w:t>
      </w:r>
      <w:r w:rsidRPr="00A21DFC">
        <w:rPr>
          <w:sz w:val="16"/>
        </w:rPr>
        <w:t>.</w:t>
      </w:r>
    </w:p>
    <w:p w14:paraId="37427267" w14:textId="77777777" w:rsidR="007B6000" w:rsidRPr="00A21DFC" w:rsidRDefault="007B6000" w:rsidP="007B6000">
      <w:pPr>
        <w:rPr>
          <w:sz w:val="16"/>
        </w:rPr>
      </w:pPr>
      <w:r w:rsidRPr="00A21DFC">
        <w:rPr>
          <w:rStyle w:val="StyleUnderline"/>
        </w:rPr>
        <w:t xml:space="preserve">Importance makes way for </w:t>
      </w:r>
      <w:r w:rsidRPr="00A21DFC">
        <w:rPr>
          <w:rStyle w:val="Emphasis"/>
        </w:rPr>
        <w:t>precision</w:t>
      </w:r>
      <w:r w:rsidRPr="00A21DFC">
        <w:rPr>
          <w:rStyle w:val="StyleUnderline"/>
        </w:rPr>
        <w:t xml:space="preserve"> in experience</w:t>
      </w:r>
      <w:r w:rsidRPr="00A21DFC">
        <w:rPr>
          <w:sz w:val="16"/>
        </w:rPr>
        <w:t xml:space="preserve">. That is to say, </w:t>
      </w:r>
      <w:r w:rsidRPr="00A21DFC">
        <w:rPr>
          <w:rStyle w:val="StyleUnderline"/>
        </w:rPr>
        <w:t>importance is what fosters a certain specific angle of existence</w:t>
      </w:r>
      <w:r w:rsidRPr="00A21DFC">
        <w:rPr>
          <w:sz w:val="16"/>
        </w:rPr>
        <w:t xml:space="preserve">, </w:t>
      </w:r>
      <w:r w:rsidRPr="00A21DFC">
        <w:rPr>
          <w:rStyle w:val="StyleUnderline"/>
        </w:rPr>
        <w:t xml:space="preserve">allowing certain qualities of experience to </w:t>
      </w:r>
      <w:r w:rsidRPr="00A21DFC">
        <w:rPr>
          <w:rStyle w:val="Emphasis"/>
        </w:rPr>
        <w:t>take precedence</w:t>
      </w:r>
      <w:r w:rsidRPr="00A21DFC">
        <w:rPr>
          <w:rStyle w:val="StyleUnderline"/>
        </w:rPr>
        <w:t xml:space="preserve"> over others</w:t>
      </w:r>
      <w:r w:rsidRPr="00A21DFC">
        <w:rPr>
          <w:sz w:val="16"/>
        </w:rPr>
        <w:t xml:space="preserve">. </w:t>
      </w:r>
      <w:r w:rsidRPr="00A21DFC">
        <w:rPr>
          <w:rStyle w:val="StyleUnderline"/>
        </w:rPr>
        <w:t xml:space="preserve">We have come to believe that mediation is </w:t>
      </w:r>
      <w:r w:rsidRPr="00A21DFC">
        <w:rPr>
          <w:rStyle w:val="Emphasis"/>
        </w:rPr>
        <w:t>necessary</w:t>
      </w:r>
      <w:r w:rsidRPr="00A21DFC">
        <w:rPr>
          <w:rStyle w:val="StyleUnderline"/>
        </w:rPr>
        <w:t xml:space="preserve"> to parse experience</w:t>
      </w:r>
      <w:r w:rsidRPr="00A21DFC">
        <w:rPr>
          <w:sz w:val="16"/>
        </w:rPr>
        <w:t xml:space="preserve">. But </w:t>
      </w:r>
      <w:r w:rsidRPr="00A21DFC">
        <w:rPr>
          <w:rStyle w:val="StyleUnderline"/>
        </w:rPr>
        <w:t>as</w:t>
      </w:r>
      <w:r w:rsidRPr="00A21DFC">
        <w:rPr>
          <w:sz w:val="16"/>
        </w:rPr>
        <w:t xml:space="preserve"> Whitehead emphasizes, </w:t>
      </w:r>
      <w:r w:rsidRPr="00A21DFC">
        <w:rPr>
          <w:rStyle w:val="StyleUnderline"/>
        </w:rPr>
        <w:t>the world is always in its own pursuit of amplification</w:t>
      </w:r>
      <w:r w:rsidRPr="00A21DFC">
        <w:rPr>
          <w:sz w:val="16"/>
        </w:rPr>
        <w:t xml:space="preserve">. </w:t>
      </w:r>
      <w:r w:rsidRPr="002E070A">
        <w:rPr>
          <w:rStyle w:val="StyleUnderline"/>
          <w:highlight w:val="cyan"/>
        </w:rPr>
        <w:t>Incessant clearing</w:t>
      </w:r>
      <w:r w:rsidRPr="00A21DFC">
        <w:rPr>
          <w:sz w:val="16"/>
        </w:rPr>
        <w:t xml:space="preserve">, </w:t>
      </w:r>
      <w:r w:rsidRPr="002E070A">
        <w:rPr>
          <w:rStyle w:val="StyleUnderline"/>
          <w:highlight w:val="cyan"/>
        </w:rPr>
        <w:t>colonialism without end</w:t>
      </w:r>
      <w:r w:rsidRPr="00A21DFC">
        <w:rPr>
          <w:sz w:val="16"/>
        </w:rPr>
        <w:t xml:space="preserve">, </w:t>
      </w:r>
      <w:r w:rsidRPr="002E070A">
        <w:rPr>
          <w:rStyle w:val="StyleUnderline"/>
          <w:highlight w:val="cyan"/>
        </w:rPr>
        <w:t>in the afterlife of slavery</w:t>
      </w:r>
      <w:r w:rsidRPr="00A21DFC">
        <w:rPr>
          <w:sz w:val="16"/>
        </w:rPr>
        <w:t xml:space="preserve">, </w:t>
      </w:r>
      <w:r w:rsidRPr="002E070A">
        <w:rPr>
          <w:rStyle w:val="StyleUnderline"/>
          <w:highlight w:val="cyan"/>
        </w:rPr>
        <w:t xml:space="preserve">results in systems </w:t>
      </w:r>
      <w:r w:rsidRPr="002E070A">
        <w:rPr>
          <w:rStyle w:val="Emphasis"/>
          <w:highlight w:val="cyan"/>
        </w:rPr>
        <w:t>out of kilter</w:t>
      </w:r>
      <w:r w:rsidRPr="00A21DFC">
        <w:rPr>
          <w:sz w:val="16"/>
        </w:rPr>
        <w:t xml:space="preserve">. </w:t>
      </w:r>
      <w:r w:rsidRPr="00A21DFC">
        <w:rPr>
          <w:rStyle w:val="Emphasis"/>
        </w:rPr>
        <w:t>Ecological destruction</w:t>
      </w:r>
      <w:r w:rsidRPr="00A21DFC">
        <w:rPr>
          <w:rStyle w:val="StyleUnderline"/>
        </w:rPr>
        <w:t xml:space="preserve"> has finally begun to register</w:t>
      </w:r>
      <w:r w:rsidRPr="00A21DFC">
        <w:rPr>
          <w:sz w:val="16"/>
        </w:rPr>
        <w:t xml:space="preserve">, centuries too late. </w:t>
      </w:r>
      <w:r w:rsidRPr="002E070A">
        <w:rPr>
          <w:rStyle w:val="StyleUnderline"/>
          <w:highlight w:val="cyan"/>
        </w:rPr>
        <w:t>The question of</w:t>
      </w:r>
      <w:r w:rsidRPr="00A21DFC">
        <w:rPr>
          <w:rStyle w:val="StyleUnderline"/>
        </w:rPr>
        <w:t xml:space="preserve"> how to bring things into </w:t>
      </w:r>
      <w:r w:rsidRPr="002201E8">
        <w:rPr>
          <w:rStyle w:val="StyleUnderline"/>
        </w:rPr>
        <w:t xml:space="preserve">a </w:t>
      </w:r>
      <w:r w:rsidRPr="002201E8">
        <w:rPr>
          <w:rStyle w:val="Emphasis"/>
        </w:rPr>
        <w:t>metastability</w:t>
      </w:r>
      <w:r w:rsidRPr="002201E8">
        <w:rPr>
          <w:rStyle w:val="StyleUnderline"/>
        </w:rPr>
        <w:t xml:space="preserve"> that is </w:t>
      </w:r>
      <w:r w:rsidRPr="002201E8">
        <w:rPr>
          <w:rStyle w:val="Emphasis"/>
        </w:rPr>
        <w:t xml:space="preserve">conducive to </w:t>
      </w:r>
      <w:r w:rsidRPr="002E070A">
        <w:rPr>
          <w:rStyle w:val="Emphasis"/>
          <w:highlight w:val="cyan"/>
        </w:rPr>
        <w:t>life</w:t>
      </w:r>
      <w:r w:rsidRPr="002201E8">
        <w:rPr>
          <w:rStyle w:val="Emphasis"/>
        </w:rPr>
        <w:t>-living</w:t>
      </w:r>
      <w:r w:rsidRPr="002201E8">
        <w:rPr>
          <w:rStyle w:val="StyleUnderline"/>
        </w:rPr>
        <w:t xml:space="preserve"> </w:t>
      </w:r>
      <w:r w:rsidRPr="002E070A">
        <w:rPr>
          <w:rStyle w:val="StyleUnderline"/>
          <w:highlight w:val="cyan"/>
        </w:rPr>
        <w:t xml:space="preserve">must involve </w:t>
      </w:r>
      <w:r w:rsidRPr="002201E8">
        <w:rPr>
          <w:rStyle w:val="StyleUnderline"/>
        </w:rPr>
        <w:t xml:space="preserve">a </w:t>
      </w:r>
      <w:r w:rsidRPr="002E070A">
        <w:rPr>
          <w:rStyle w:val="Emphasis"/>
          <w:highlight w:val="cyan"/>
        </w:rPr>
        <w:t>reckoning</w:t>
      </w:r>
      <w:r w:rsidRPr="002E070A">
        <w:rPr>
          <w:rStyle w:val="StyleUnderline"/>
          <w:highlight w:val="cyan"/>
        </w:rPr>
        <w:t xml:space="preserve"> with </w:t>
      </w:r>
      <w:r w:rsidRPr="002201E8">
        <w:rPr>
          <w:rStyle w:val="StyleUnderline"/>
        </w:rPr>
        <w:t xml:space="preserve">the </w:t>
      </w:r>
      <w:r w:rsidRPr="002201E8">
        <w:rPr>
          <w:rStyle w:val="Emphasis"/>
        </w:rPr>
        <w:t xml:space="preserve">deadening force of </w:t>
      </w:r>
      <w:r w:rsidRPr="002E070A">
        <w:rPr>
          <w:rStyle w:val="Emphasis"/>
          <w:highlight w:val="cyan"/>
        </w:rPr>
        <w:t>mediation</w:t>
      </w:r>
      <w:r w:rsidRPr="00A21DFC">
        <w:rPr>
          <w:sz w:val="16"/>
        </w:rPr>
        <w:t xml:space="preserve">. </w:t>
      </w:r>
      <w:r w:rsidRPr="002E070A">
        <w:rPr>
          <w:rStyle w:val="StyleUnderline"/>
          <w:highlight w:val="cyan"/>
        </w:rPr>
        <w:t xml:space="preserve">We </w:t>
      </w:r>
      <w:r w:rsidRPr="002E070A">
        <w:rPr>
          <w:rStyle w:val="Emphasis"/>
          <w:highlight w:val="cyan"/>
        </w:rPr>
        <w:t>don’t need another apology</w:t>
      </w:r>
      <w:r w:rsidRPr="00A21DFC">
        <w:rPr>
          <w:sz w:val="16"/>
        </w:rPr>
        <w:t xml:space="preserve">. </w:t>
      </w:r>
      <w:r w:rsidRPr="002E070A">
        <w:rPr>
          <w:rStyle w:val="StyleUnderline"/>
          <w:highlight w:val="cyan"/>
        </w:rPr>
        <w:t xml:space="preserve">We need to </w:t>
      </w:r>
      <w:r w:rsidRPr="002E070A">
        <w:rPr>
          <w:rStyle w:val="Emphasis"/>
          <w:highlight w:val="cyan"/>
        </w:rPr>
        <w:t>get out of the way</w:t>
      </w:r>
      <w:r w:rsidRPr="00A21DFC">
        <w:rPr>
          <w:sz w:val="16"/>
        </w:rPr>
        <w:t xml:space="preserve">. </w:t>
      </w:r>
      <w:r w:rsidRPr="002E070A">
        <w:rPr>
          <w:rStyle w:val="Emphasis"/>
          <w:sz w:val="30"/>
          <w:szCs w:val="30"/>
          <w:highlight w:val="green"/>
        </w:rPr>
        <w:t>The blackening of the earth requires the production of something entirely other than me</w:t>
      </w:r>
      <w:r w:rsidRPr="00A21DFC">
        <w:rPr>
          <w:sz w:val="16"/>
        </w:rPr>
        <w:t xml:space="preserve">, </w:t>
      </w:r>
      <w:r w:rsidRPr="002E070A">
        <w:rPr>
          <w:rStyle w:val="Emphasis"/>
          <w:sz w:val="30"/>
          <w:szCs w:val="30"/>
          <w:highlight w:val="green"/>
        </w:rPr>
        <w:t>or you</w:t>
      </w:r>
      <w:r w:rsidRPr="00A21DFC">
        <w:rPr>
          <w:sz w:val="16"/>
        </w:rPr>
        <w:t>.</w:t>
      </w:r>
    </w:p>
    <w:p w14:paraId="0B2BB4FC" w14:textId="77777777" w:rsidR="007B6000" w:rsidRPr="00A21DFC" w:rsidRDefault="007B6000" w:rsidP="007B6000">
      <w:pPr>
        <w:rPr>
          <w:sz w:val="16"/>
        </w:rPr>
      </w:pPr>
      <w:r w:rsidRPr="00A21DFC">
        <w:rPr>
          <w:sz w:val="16"/>
        </w:rPr>
        <w:t>Scene 9</w:t>
      </w:r>
    </w:p>
    <w:p w14:paraId="26CAD9AD" w14:textId="77777777" w:rsidR="007B6000" w:rsidRPr="00A21DFC" w:rsidRDefault="007B6000" w:rsidP="007B6000">
      <w:pPr>
        <w:rPr>
          <w:sz w:val="16"/>
        </w:rPr>
      </w:pPr>
      <w:r w:rsidRPr="00A21DFC">
        <w:rPr>
          <w:sz w:val="16"/>
        </w:rPr>
        <w:t xml:space="preserve">The </w:t>
      </w:r>
      <w:proofErr w:type="spellStart"/>
      <w:r w:rsidRPr="00A21DFC">
        <w:rPr>
          <w:sz w:val="16"/>
        </w:rPr>
        <w:t>infraface</w:t>
      </w:r>
      <w:proofErr w:type="spellEnd"/>
      <w:r w:rsidRPr="00A21DFC">
        <w:rPr>
          <w:sz w:val="16"/>
        </w:rPr>
        <w:t xml:space="preserve"> of the three ecologies—“the world as one to the world as many … the world as many to the world as one”—is </w:t>
      </w:r>
      <w:proofErr w:type="spellStart"/>
      <w:r w:rsidRPr="00A21DFC">
        <w:rPr>
          <w:sz w:val="16"/>
        </w:rPr>
        <w:t>immediating</w:t>
      </w:r>
      <w:proofErr w:type="spellEnd"/>
      <w:r w:rsidRPr="00A21DFC">
        <w:rPr>
          <w:sz w:val="16"/>
        </w:rPr>
        <w:t xml:space="preserve">. </w:t>
      </w:r>
      <w:r w:rsidRPr="002E070A">
        <w:rPr>
          <w:rStyle w:val="Emphasis"/>
          <w:highlight w:val="cyan"/>
        </w:rPr>
        <w:t>Immediation</w:t>
      </w:r>
      <w:r w:rsidRPr="002E070A">
        <w:rPr>
          <w:rStyle w:val="StyleUnderline"/>
          <w:highlight w:val="cyan"/>
        </w:rPr>
        <w:t xml:space="preserve"> is not the </w:t>
      </w:r>
      <w:r w:rsidRPr="002E070A">
        <w:rPr>
          <w:rStyle w:val="Emphasis"/>
          <w:highlight w:val="cyan"/>
        </w:rPr>
        <w:t>opposite</w:t>
      </w:r>
      <w:r w:rsidRPr="002E070A">
        <w:rPr>
          <w:rStyle w:val="StyleUnderline"/>
          <w:highlight w:val="cyan"/>
        </w:rPr>
        <w:t xml:space="preserve"> of mediation</w:t>
      </w:r>
      <w:r w:rsidRPr="00A21DFC">
        <w:rPr>
          <w:sz w:val="16"/>
        </w:rPr>
        <w:t xml:space="preserve">. Rather, </w:t>
      </w:r>
      <w:r w:rsidRPr="002E070A">
        <w:rPr>
          <w:rStyle w:val="StyleUnderline"/>
          <w:highlight w:val="cyan"/>
        </w:rPr>
        <w:t>it is</w:t>
      </w:r>
      <w:r w:rsidRPr="00A21DFC">
        <w:rPr>
          <w:rStyle w:val="StyleUnderline"/>
        </w:rPr>
        <w:t xml:space="preserve"> the force of </w:t>
      </w:r>
      <w:r w:rsidRPr="002E070A">
        <w:rPr>
          <w:rStyle w:val="StyleUnderline"/>
          <w:highlight w:val="cyan"/>
        </w:rPr>
        <w:t xml:space="preserve">a thirdness </w:t>
      </w:r>
      <w:r w:rsidRPr="002E070A">
        <w:rPr>
          <w:rStyle w:val="Emphasis"/>
          <w:highlight w:val="cyan"/>
        </w:rPr>
        <w:t>irreducible</w:t>
      </w:r>
      <w:r w:rsidRPr="002E070A">
        <w:rPr>
          <w:rStyle w:val="StyleUnderline"/>
          <w:highlight w:val="cyan"/>
        </w:rPr>
        <w:t xml:space="preserve"> to a between</w:t>
      </w:r>
      <w:r w:rsidRPr="002201E8">
        <w:rPr>
          <w:rStyle w:val="StyleUnderline"/>
        </w:rPr>
        <w:t>-two</w:t>
      </w:r>
      <w:r w:rsidRPr="00A21DFC">
        <w:rPr>
          <w:sz w:val="16"/>
        </w:rPr>
        <w:t xml:space="preserve">. </w:t>
      </w:r>
      <w:r w:rsidRPr="00A21DFC">
        <w:rPr>
          <w:rStyle w:val="StyleUnderline"/>
        </w:rPr>
        <w:t xml:space="preserve">Immediation is the </w:t>
      </w:r>
      <w:r w:rsidRPr="00A21DFC">
        <w:rPr>
          <w:rStyle w:val="Emphasis"/>
        </w:rPr>
        <w:t>more-than</w:t>
      </w:r>
      <w:r w:rsidRPr="00A21DFC">
        <w:rPr>
          <w:sz w:val="16"/>
        </w:rPr>
        <w:t xml:space="preserve">, the n+1 that is by necessity n-1, one as many, many as one, </w:t>
      </w:r>
      <w:r w:rsidRPr="00A21DFC">
        <w:rPr>
          <w:rStyle w:val="StyleUnderline"/>
        </w:rPr>
        <w:t xml:space="preserve">the qualitative force of an </w:t>
      </w:r>
      <w:r w:rsidRPr="00A21DFC">
        <w:rPr>
          <w:rStyle w:val="Emphasis"/>
        </w:rPr>
        <w:t>uncountability</w:t>
      </w:r>
      <w:r w:rsidRPr="00A21DFC">
        <w:rPr>
          <w:rStyle w:val="StyleUnderline"/>
        </w:rPr>
        <w:t xml:space="preserve"> </w:t>
      </w:r>
      <w:r w:rsidRPr="002E070A">
        <w:rPr>
          <w:rStyle w:val="StyleUnderline"/>
          <w:highlight w:val="cyan"/>
        </w:rPr>
        <w:t xml:space="preserve">that </w:t>
      </w:r>
      <w:r w:rsidRPr="002E070A">
        <w:rPr>
          <w:rStyle w:val="Emphasis"/>
          <w:highlight w:val="cyan"/>
        </w:rPr>
        <w:t>diagonalizes</w:t>
      </w:r>
      <w:r w:rsidRPr="002E070A">
        <w:rPr>
          <w:rStyle w:val="StyleUnderline"/>
          <w:highlight w:val="cyan"/>
        </w:rPr>
        <w:t xml:space="preserve"> </w:t>
      </w:r>
      <w:r w:rsidRPr="002201E8">
        <w:rPr>
          <w:rStyle w:val="StyleUnderline"/>
        </w:rPr>
        <w:t xml:space="preserve">to give rise to </w:t>
      </w:r>
      <w:r w:rsidRPr="002E070A">
        <w:rPr>
          <w:rStyle w:val="StyleUnderline"/>
          <w:highlight w:val="cyan"/>
        </w:rPr>
        <w:t>what else moves in the relation</w:t>
      </w:r>
      <w:r w:rsidRPr="00A21DFC">
        <w:rPr>
          <w:sz w:val="16"/>
        </w:rPr>
        <w:t>.</w:t>
      </w:r>
    </w:p>
    <w:p w14:paraId="4F0D892E" w14:textId="77777777" w:rsidR="007B6000" w:rsidRPr="00A21DFC" w:rsidRDefault="007B6000" w:rsidP="007B6000">
      <w:pPr>
        <w:rPr>
          <w:sz w:val="16"/>
        </w:rPr>
      </w:pPr>
      <w:r w:rsidRPr="00A21DFC">
        <w:rPr>
          <w:rStyle w:val="StyleUnderline"/>
        </w:rPr>
        <w:t xml:space="preserve">The production of subjectivity is </w:t>
      </w:r>
      <w:proofErr w:type="spellStart"/>
      <w:r w:rsidRPr="00A21DFC">
        <w:rPr>
          <w:rStyle w:val="Emphasis"/>
        </w:rPr>
        <w:t>immediating</w:t>
      </w:r>
      <w:proofErr w:type="spellEnd"/>
      <w:r w:rsidRPr="00A21DFC">
        <w:rPr>
          <w:rStyle w:val="StyleUnderline"/>
        </w:rPr>
        <w:t xml:space="preserve"> to the degree that it is not produced by something outside itself</w:t>
      </w:r>
      <w:r w:rsidRPr="00A21DFC">
        <w:rPr>
          <w:sz w:val="16"/>
        </w:rPr>
        <w:t xml:space="preserve">. </w:t>
      </w:r>
      <w:proofErr w:type="spellStart"/>
      <w:r w:rsidRPr="00A21DFC">
        <w:rPr>
          <w:sz w:val="16"/>
        </w:rPr>
        <w:t>Immediating</w:t>
      </w:r>
      <w:proofErr w:type="spellEnd"/>
      <w:r w:rsidRPr="00A21DFC">
        <w:rPr>
          <w:sz w:val="16"/>
        </w:rPr>
        <w:t xml:space="preserve">, always at once body and world, its own perspective. That is to say, </w:t>
      </w:r>
      <w:r w:rsidRPr="00A21DFC">
        <w:rPr>
          <w:rStyle w:val="StyleUnderline"/>
        </w:rPr>
        <w:t xml:space="preserve">its angle on existence is </w:t>
      </w:r>
      <w:r w:rsidRPr="00A21DFC">
        <w:rPr>
          <w:rStyle w:val="Emphasis"/>
        </w:rPr>
        <w:t>not ours</w:t>
      </w:r>
      <w:r w:rsidRPr="00A21DFC">
        <w:rPr>
          <w:sz w:val="16"/>
        </w:rPr>
        <w:t xml:space="preserve">, </w:t>
      </w:r>
      <w:r w:rsidRPr="00A21DFC">
        <w:rPr>
          <w:rStyle w:val="StyleUnderline"/>
        </w:rPr>
        <w:t xml:space="preserve">cannot be </w:t>
      </w:r>
      <w:r w:rsidRPr="00A21DFC">
        <w:rPr>
          <w:rStyle w:val="Emphasis"/>
        </w:rPr>
        <w:t>reduced</w:t>
      </w:r>
      <w:r w:rsidRPr="00A21DFC">
        <w:rPr>
          <w:rStyle w:val="StyleUnderline"/>
        </w:rPr>
        <w:t xml:space="preserve"> to us</w:t>
      </w:r>
      <w:r w:rsidRPr="00A21DFC">
        <w:rPr>
          <w:sz w:val="16"/>
        </w:rPr>
        <w:t>. The production of subjectivity is a making-conceptual of existence. It is an attuning to the deadly violence of the body-world split produced in the wake of the clearing.</w:t>
      </w:r>
    </w:p>
    <w:p w14:paraId="5554808D" w14:textId="77777777" w:rsidR="007B6000" w:rsidRPr="00A21DFC" w:rsidRDefault="007B6000" w:rsidP="007B6000">
      <w:pPr>
        <w:rPr>
          <w:sz w:val="16"/>
        </w:rPr>
      </w:pPr>
      <w:r w:rsidRPr="00A21DFC">
        <w:rPr>
          <w:sz w:val="16"/>
        </w:rPr>
        <w:t xml:space="preserve">There are not three ecologies. There is one ecology multiply intertwined. To get to the potential of what the three ecologies in their transversality offer, the production of subjectivity must be attended to. </w:t>
      </w:r>
      <w:r w:rsidRPr="00A21DFC">
        <w:rPr>
          <w:rStyle w:val="StyleUnderline"/>
        </w:rPr>
        <w:t xml:space="preserve">We have </w:t>
      </w:r>
      <w:r w:rsidRPr="00A21DFC">
        <w:rPr>
          <w:rStyle w:val="Emphasis"/>
        </w:rPr>
        <w:t>failed</w:t>
      </w:r>
      <w:r w:rsidRPr="00A21DFC">
        <w:rPr>
          <w:rStyle w:val="StyleUnderline"/>
        </w:rPr>
        <w:t xml:space="preserve"> each other at the juncture of the </w:t>
      </w:r>
      <w:r w:rsidRPr="00A21DFC">
        <w:rPr>
          <w:rStyle w:val="Emphasis"/>
        </w:rPr>
        <w:t>production of subjectivity</w:t>
      </w:r>
      <w:r w:rsidRPr="00A21DFC">
        <w:rPr>
          <w:sz w:val="16"/>
        </w:rPr>
        <w:t xml:space="preserve"> in particular, and </w:t>
      </w:r>
      <w:r w:rsidRPr="00A21DFC">
        <w:rPr>
          <w:rStyle w:val="Emphasis"/>
        </w:rPr>
        <w:t>nothing will be possible</w:t>
      </w:r>
      <w:r w:rsidRPr="00A21DFC">
        <w:rPr>
          <w:rStyle w:val="StyleUnderline"/>
        </w:rPr>
        <w:t xml:space="preserve"> without that shift</w:t>
      </w:r>
      <w:r w:rsidRPr="00A21DFC">
        <w:rPr>
          <w:sz w:val="16"/>
        </w:rPr>
        <w:t>. In the words of The Invisible Committee,</w:t>
      </w:r>
    </w:p>
    <w:p w14:paraId="25D48F12" w14:textId="77777777" w:rsidR="007B6000" w:rsidRPr="00A21DFC" w:rsidRDefault="007B6000" w:rsidP="007B6000">
      <w:pPr>
        <w:rPr>
          <w:sz w:val="16"/>
        </w:rPr>
      </w:pPr>
      <w:r w:rsidRPr="002E070A">
        <w:rPr>
          <w:rStyle w:val="StyleUnderline"/>
          <w:highlight w:val="cyan"/>
        </w:rPr>
        <w:t xml:space="preserve">the exhaustion of </w:t>
      </w:r>
      <w:r w:rsidRPr="002E070A">
        <w:rPr>
          <w:rStyle w:val="Emphasis"/>
          <w:highlight w:val="cyan"/>
        </w:rPr>
        <w:t>natural</w:t>
      </w:r>
      <w:r w:rsidRPr="002E070A">
        <w:rPr>
          <w:rStyle w:val="StyleUnderline"/>
          <w:highlight w:val="cyan"/>
        </w:rPr>
        <w:t xml:space="preserve"> resources is</w:t>
      </w:r>
      <w:r w:rsidRPr="00A21DFC">
        <w:rPr>
          <w:sz w:val="16"/>
        </w:rPr>
        <w:t xml:space="preserve"> probably </w:t>
      </w:r>
      <w:r w:rsidRPr="002E070A">
        <w:rPr>
          <w:rStyle w:val="Emphasis"/>
          <w:highlight w:val="cyan"/>
        </w:rPr>
        <w:t>much less advanced</w:t>
      </w:r>
      <w:r w:rsidRPr="002E070A">
        <w:rPr>
          <w:rStyle w:val="StyleUnderline"/>
          <w:highlight w:val="cyan"/>
        </w:rPr>
        <w:t xml:space="preserve"> than the exhaustion of </w:t>
      </w:r>
      <w:r w:rsidRPr="002E070A">
        <w:rPr>
          <w:rStyle w:val="Emphasis"/>
          <w:highlight w:val="cyan"/>
        </w:rPr>
        <w:t>subjective</w:t>
      </w:r>
      <w:r w:rsidRPr="002E070A">
        <w:rPr>
          <w:rStyle w:val="StyleUnderline"/>
          <w:highlight w:val="cyan"/>
        </w:rPr>
        <w:t xml:space="preserve"> resources</w:t>
      </w:r>
      <w:r w:rsidRPr="00A21DFC">
        <w:rPr>
          <w:sz w:val="16"/>
        </w:rPr>
        <w:t xml:space="preserve">, of vital resources, that is afflicting our contemporaries. If </w:t>
      </w:r>
      <w:r w:rsidRPr="00A21DFC">
        <w:rPr>
          <w:rStyle w:val="Emphasis"/>
        </w:rPr>
        <w:t xml:space="preserve">so much </w:t>
      </w:r>
      <w:r w:rsidRPr="002201E8">
        <w:rPr>
          <w:rStyle w:val="Emphasis"/>
        </w:rPr>
        <w:t>satisfaction</w:t>
      </w:r>
      <w:r w:rsidRPr="002201E8">
        <w:rPr>
          <w:rStyle w:val="StyleUnderline"/>
        </w:rPr>
        <w:t xml:space="preserve"> is derived from</w:t>
      </w:r>
      <w:r w:rsidRPr="002201E8">
        <w:rPr>
          <w:sz w:val="16"/>
        </w:rPr>
        <w:t xml:space="preserve"> </w:t>
      </w:r>
      <w:r w:rsidRPr="002201E8">
        <w:rPr>
          <w:rStyle w:val="Emphasis"/>
        </w:rPr>
        <w:t>surveying</w:t>
      </w:r>
      <w:r w:rsidRPr="00A21DFC">
        <w:rPr>
          <w:sz w:val="16"/>
        </w:rPr>
        <w:t xml:space="preserve"> the </w:t>
      </w:r>
      <w:r w:rsidRPr="002201E8">
        <w:rPr>
          <w:rStyle w:val="Emphasis"/>
        </w:rPr>
        <w:t>devastation</w:t>
      </w:r>
      <w:r w:rsidRPr="00A21DFC">
        <w:rPr>
          <w:sz w:val="16"/>
        </w:rPr>
        <w:t xml:space="preserve"> of the environment it</w:t>
      </w:r>
      <w:r>
        <w:rPr>
          <w:sz w:val="16"/>
        </w:rPr>
        <w:t>’</w:t>
      </w:r>
      <w:r w:rsidRPr="00A21DFC">
        <w:rPr>
          <w:sz w:val="16"/>
        </w:rPr>
        <w:t xml:space="preserve">s largely </w:t>
      </w:r>
      <w:r w:rsidRPr="002201E8">
        <w:rPr>
          <w:rStyle w:val="StyleUnderline"/>
        </w:rPr>
        <w:t xml:space="preserve">because this </w:t>
      </w:r>
      <w:r w:rsidRPr="002201E8">
        <w:rPr>
          <w:rStyle w:val="Emphasis"/>
        </w:rPr>
        <w:t>veils the frightening ruin</w:t>
      </w:r>
      <w:r w:rsidRPr="002201E8">
        <w:rPr>
          <w:rStyle w:val="StyleUnderline"/>
        </w:rPr>
        <w:t xml:space="preserve"> of subjectivities</w:t>
      </w:r>
      <w:r w:rsidRPr="00A21DFC">
        <w:rPr>
          <w:sz w:val="16"/>
        </w:rPr>
        <w:t xml:space="preserve">. </w:t>
      </w:r>
      <w:r w:rsidRPr="002201E8">
        <w:rPr>
          <w:rStyle w:val="StyleUnderline"/>
          <w:highlight w:val="cyan"/>
        </w:rPr>
        <w:t xml:space="preserve">Every </w:t>
      </w:r>
      <w:r w:rsidRPr="002201E8">
        <w:rPr>
          <w:rStyle w:val="Emphasis"/>
          <w:highlight w:val="cyan"/>
        </w:rPr>
        <w:t>oil spill</w:t>
      </w:r>
      <w:r w:rsidRPr="002201E8">
        <w:rPr>
          <w:sz w:val="16"/>
          <w:highlight w:val="cyan"/>
        </w:rPr>
        <w:t>,</w:t>
      </w:r>
      <w:r w:rsidRPr="00A21DFC">
        <w:rPr>
          <w:sz w:val="16"/>
        </w:rPr>
        <w:t xml:space="preserve"> </w:t>
      </w:r>
      <w:r w:rsidRPr="00A21DFC">
        <w:rPr>
          <w:rStyle w:val="StyleUnderline"/>
        </w:rPr>
        <w:t xml:space="preserve">every </w:t>
      </w:r>
      <w:r w:rsidRPr="00A21DFC">
        <w:rPr>
          <w:rStyle w:val="Emphasis"/>
        </w:rPr>
        <w:t>sterile plain</w:t>
      </w:r>
      <w:r w:rsidRPr="00A21DFC">
        <w:rPr>
          <w:sz w:val="16"/>
        </w:rPr>
        <w:t xml:space="preserve">, </w:t>
      </w:r>
      <w:r w:rsidRPr="002201E8">
        <w:rPr>
          <w:rStyle w:val="StyleUnderline"/>
          <w:highlight w:val="cyan"/>
        </w:rPr>
        <w:t xml:space="preserve">every </w:t>
      </w:r>
      <w:r w:rsidRPr="002201E8">
        <w:rPr>
          <w:rStyle w:val="Emphasis"/>
          <w:highlight w:val="cyan"/>
        </w:rPr>
        <w:t>species extinction</w:t>
      </w:r>
      <w:r w:rsidRPr="002201E8">
        <w:rPr>
          <w:rStyle w:val="StyleUnderline"/>
          <w:highlight w:val="cyan"/>
        </w:rPr>
        <w:t xml:space="preserve"> is an image of our </w:t>
      </w:r>
      <w:r w:rsidRPr="002201E8">
        <w:rPr>
          <w:rStyle w:val="Emphasis"/>
          <w:highlight w:val="cyan"/>
        </w:rPr>
        <w:t>souls in rags</w:t>
      </w:r>
      <w:r w:rsidRPr="00A21DFC">
        <w:rPr>
          <w:sz w:val="16"/>
        </w:rPr>
        <w:t xml:space="preserve">, </w:t>
      </w:r>
      <w:r w:rsidRPr="002201E8">
        <w:rPr>
          <w:rStyle w:val="StyleUnderline"/>
          <w:highlight w:val="cyan"/>
        </w:rPr>
        <w:t xml:space="preserve">a reflection of our </w:t>
      </w:r>
      <w:r w:rsidRPr="002201E8">
        <w:rPr>
          <w:rStyle w:val="Emphasis"/>
          <w:highlight w:val="cyan"/>
        </w:rPr>
        <w:t>lack of world</w:t>
      </w:r>
      <w:r w:rsidRPr="00A21DFC">
        <w:rPr>
          <w:sz w:val="16"/>
        </w:rPr>
        <w:t xml:space="preserve">, </w:t>
      </w:r>
      <w:r w:rsidRPr="00A21DFC">
        <w:rPr>
          <w:rStyle w:val="StyleUnderline"/>
        </w:rPr>
        <w:t xml:space="preserve">of our </w:t>
      </w:r>
      <w:r w:rsidRPr="00A21DFC">
        <w:rPr>
          <w:rStyle w:val="Emphasis"/>
        </w:rPr>
        <w:t>intimate impotence</w:t>
      </w:r>
      <w:r w:rsidRPr="00A21DFC">
        <w:rPr>
          <w:rStyle w:val="StyleUnderline"/>
        </w:rPr>
        <w:t xml:space="preserve"> to inhabit it</w:t>
      </w:r>
      <w:r w:rsidRPr="00A21DFC">
        <w:rPr>
          <w:sz w:val="16"/>
        </w:rPr>
        <w:t>.</w:t>
      </w:r>
    </w:p>
    <w:p w14:paraId="668163F4" w14:textId="77777777" w:rsidR="007B6000" w:rsidRPr="00A21DFC" w:rsidRDefault="007B6000" w:rsidP="007B6000">
      <w:pPr>
        <w:rPr>
          <w:sz w:val="16"/>
        </w:rPr>
      </w:pPr>
      <w:r w:rsidRPr="00A21DFC">
        <w:rPr>
          <w:rStyle w:val="StyleUnderline"/>
        </w:rPr>
        <w:t xml:space="preserve">To become in </w:t>
      </w:r>
      <w:r w:rsidRPr="00A21DFC">
        <w:rPr>
          <w:rStyle w:val="Emphasis"/>
        </w:rPr>
        <w:t>excess</w:t>
      </w:r>
      <w:r w:rsidRPr="00A21DFC">
        <w:rPr>
          <w:rStyle w:val="StyleUnderline"/>
        </w:rPr>
        <w:t xml:space="preserve"> of a person</w:t>
      </w:r>
      <w:r w:rsidRPr="00A21DFC">
        <w:rPr>
          <w:sz w:val="16"/>
        </w:rPr>
        <w:t xml:space="preserve">, to activate the conditions for a life-living that worlds in the bodying, </w:t>
      </w:r>
      <w:r w:rsidRPr="00A21DFC">
        <w:rPr>
          <w:rStyle w:val="StyleUnderline"/>
        </w:rPr>
        <w:t xml:space="preserve">is a </w:t>
      </w:r>
      <w:r w:rsidRPr="00A21DFC">
        <w:rPr>
          <w:rStyle w:val="Emphasis"/>
        </w:rPr>
        <w:t>social</w:t>
      </w:r>
      <w:r w:rsidRPr="00A21DFC">
        <w:rPr>
          <w:rStyle w:val="StyleUnderline"/>
        </w:rPr>
        <w:t xml:space="preserve"> and </w:t>
      </w:r>
      <w:r w:rsidRPr="00A21DFC">
        <w:rPr>
          <w:rStyle w:val="Emphasis"/>
        </w:rPr>
        <w:t>environmental act</w:t>
      </w:r>
      <w:r w:rsidRPr="00A21DFC">
        <w:rPr>
          <w:sz w:val="16"/>
        </w:rPr>
        <w:t xml:space="preserve">. The </w:t>
      </w:r>
      <w:r w:rsidRPr="00A21DFC">
        <w:rPr>
          <w:rStyle w:val="StyleUnderline"/>
        </w:rPr>
        <w:t>emergent sociality</w:t>
      </w:r>
      <w:r w:rsidRPr="00A21DFC">
        <w:rPr>
          <w:sz w:val="16"/>
        </w:rPr>
        <w:t xml:space="preserve"> of becoming-environmental never happens through the clearing. In </w:t>
      </w:r>
      <w:r w:rsidRPr="00A21DFC">
        <w:rPr>
          <w:rStyle w:val="StyleUnderline"/>
        </w:rPr>
        <w:t xml:space="preserve">happens in the </w:t>
      </w:r>
      <w:r w:rsidRPr="00A21DFC">
        <w:rPr>
          <w:rStyle w:val="Emphasis"/>
        </w:rPr>
        <w:t>midst</w:t>
      </w:r>
      <w:r w:rsidRPr="00A21DFC">
        <w:rPr>
          <w:sz w:val="16"/>
        </w:rPr>
        <w:t xml:space="preserve">, black flies and all. The production of subjectivity in the transversality of the three ecologies is the way the more-than of nature naturing crafts a sociality </w:t>
      </w:r>
      <w:proofErr w:type="spellStart"/>
      <w:r w:rsidRPr="00A21DFC">
        <w:rPr>
          <w:sz w:val="16"/>
        </w:rPr>
        <w:t>ecosophically</w:t>
      </w:r>
      <w:proofErr w:type="spellEnd"/>
      <w:r w:rsidRPr="00A21DFC">
        <w:rPr>
          <w:sz w:val="16"/>
        </w:rPr>
        <w:t xml:space="preserve">. A sociality, as Harney and Moten might say, </w:t>
      </w:r>
      <w:r w:rsidRPr="00A21DFC">
        <w:rPr>
          <w:rStyle w:val="Emphasis"/>
        </w:rPr>
        <w:t>all incomplete</w:t>
      </w:r>
      <w:r w:rsidRPr="00A21DFC">
        <w:rPr>
          <w:sz w:val="16"/>
        </w:rPr>
        <w:t>.</w:t>
      </w:r>
    </w:p>
    <w:p w14:paraId="0CE46D3F" w14:textId="300C5148" w:rsidR="007B6000" w:rsidRDefault="007B6000" w:rsidP="007B6000">
      <w:pPr>
        <w:pStyle w:val="Heading4"/>
      </w:pPr>
      <w:r>
        <w:t xml:space="preserve">Vote </w:t>
      </w:r>
      <w:proofErr w:type="spellStart"/>
      <w:r>
        <w:t>aff</w:t>
      </w:r>
      <w:proofErr w:type="spellEnd"/>
      <w:r>
        <w:t xml:space="preserve"> to </w:t>
      </w:r>
      <w:proofErr w:type="spellStart"/>
      <w:r>
        <w:t>schizz</w:t>
      </w:r>
      <w:proofErr w:type="spellEnd"/>
      <w:r>
        <w:t xml:space="preserve"> the resolution. </w:t>
      </w:r>
      <w:proofErr w:type="spellStart"/>
      <w:r>
        <w:t>Immediators</w:t>
      </w:r>
      <w:proofErr w:type="spellEnd"/>
      <w:r>
        <w:t xml:space="preserve"> should ask not what the words of the resolution </w:t>
      </w:r>
      <w:r>
        <w:rPr>
          <w:u w:val="single"/>
        </w:rPr>
        <w:t>mean</w:t>
      </w:r>
      <w:r>
        <w:t xml:space="preserve">, but what they </w:t>
      </w:r>
      <w:r>
        <w:rPr>
          <w:u w:val="single"/>
        </w:rPr>
        <w:t>do</w:t>
      </w:r>
      <w:r>
        <w:t xml:space="preserve">. This practice </w:t>
      </w:r>
      <w:r w:rsidR="00306047">
        <w:t>looks towards</w:t>
      </w:r>
      <w:r>
        <w:t xml:space="preserve"> alter-capitalist futures “</w:t>
      </w:r>
      <w:proofErr w:type="gramStart"/>
      <w:r>
        <w:t>in order to</w:t>
      </w:r>
      <w:proofErr w:type="gramEnd"/>
      <w:r>
        <w:t xml:space="preserve"> break the holds of power and institute research into a new collective subjectivity and a revolutionary healing of [hu]mankind. For we are sick, so sick, of our </w:t>
      </w:r>
      <w:r w:rsidRPr="000B019E">
        <w:rPr>
          <w:i/>
        </w:rPr>
        <w:t>selves</w:t>
      </w:r>
      <w:r>
        <w:t>!”</w:t>
      </w:r>
    </w:p>
    <w:p w14:paraId="323FC90D" w14:textId="77777777" w:rsidR="007B6000" w:rsidRDefault="007B6000" w:rsidP="007B6000">
      <w:r w:rsidRPr="00116800">
        <w:rPr>
          <w:rStyle w:val="Style13ptBold"/>
        </w:rPr>
        <w:t>Manning, 2</w:t>
      </w:r>
      <w:r>
        <w:rPr>
          <w:rStyle w:val="Style13ptBold"/>
        </w:rPr>
        <w:t>0</w:t>
      </w:r>
      <w:r>
        <w:t xml:space="preserve">—professor of philosophy and cinema at Concordia University (Erin, “Cephalopod Dreams: Finance at the Limit,” </w:t>
      </w:r>
      <w:r>
        <w:rPr>
          <w:i/>
        </w:rPr>
        <w:t>For a Pragmatics of the Useless</w:t>
      </w:r>
      <w:r>
        <w:t xml:space="preserve">, Chapter 8, 289-296, </w:t>
      </w:r>
      <w:proofErr w:type="spellStart"/>
      <w:r>
        <w:t>dml</w:t>
      </w:r>
      <w:proofErr w:type="spellEnd"/>
      <w:r>
        <w:t>)</w:t>
      </w:r>
    </w:p>
    <w:p w14:paraId="5410D648" w14:textId="77777777" w:rsidR="007B6000" w:rsidRPr="00CE538F" w:rsidRDefault="007B6000" w:rsidP="007B6000">
      <w:pPr>
        <w:rPr>
          <w:sz w:val="16"/>
        </w:rPr>
      </w:pPr>
      <w:proofErr w:type="spellStart"/>
      <w:r w:rsidRPr="002E070A">
        <w:rPr>
          <w:rStyle w:val="StyleUnderline"/>
          <w:highlight w:val="cyan"/>
        </w:rPr>
        <w:t>Schizoanalysis</w:t>
      </w:r>
      <w:proofErr w:type="spellEnd"/>
      <w:r w:rsidRPr="002E070A">
        <w:rPr>
          <w:rStyle w:val="StyleUnderline"/>
          <w:highlight w:val="cyan"/>
        </w:rPr>
        <w:t xml:space="preserve"> is</w:t>
      </w:r>
      <w:r w:rsidRPr="00CE538F">
        <w:rPr>
          <w:rStyle w:val="StyleUnderline"/>
        </w:rPr>
        <w:t xml:space="preserve"> an </w:t>
      </w:r>
      <w:proofErr w:type="spellStart"/>
      <w:r w:rsidRPr="002E070A">
        <w:rPr>
          <w:rStyle w:val="Emphasis"/>
          <w:highlight w:val="cyan"/>
        </w:rPr>
        <w:t>alter</w:t>
      </w:r>
      <w:proofErr w:type="spellEnd"/>
      <w:r w:rsidRPr="002E070A">
        <w:rPr>
          <w:rStyle w:val="Emphasis"/>
          <w:highlight w:val="cyan"/>
        </w:rPr>
        <w:t>-economic</w:t>
      </w:r>
      <w:r w:rsidRPr="00CA049C">
        <w:rPr>
          <w:rStyle w:val="Emphasis"/>
        </w:rPr>
        <w:t xml:space="preserve"> practice</w:t>
      </w:r>
      <w:r w:rsidRPr="00CE538F">
        <w:rPr>
          <w:sz w:val="16"/>
        </w:rPr>
        <w:t xml:space="preserve">: </w:t>
      </w:r>
      <w:r w:rsidRPr="00873629">
        <w:rPr>
          <w:rStyle w:val="StyleUnderline"/>
        </w:rPr>
        <w:t xml:space="preserve">its </w:t>
      </w:r>
      <w:r w:rsidRPr="002E070A">
        <w:rPr>
          <w:rStyle w:val="StyleUnderline"/>
          <w:highlight w:val="cyan"/>
        </w:rPr>
        <w:t xml:space="preserve">work </w:t>
      </w:r>
      <w:r w:rsidRPr="00873629">
        <w:rPr>
          <w:rStyle w:val="StyleUnderline"/>
        </w:rPr>
        <w:t xml:space="preserve">is </w:t>
      </w:r>
      <w:r w:rsidRPr="002E070A">
        <w:rPr>
          <w:rStyle w:val="StyleUnderline"/>
          <w:highlight w:val="cyan"/>
        </w:rPr>
        <w:t xml:space="preserve">to </w:t>
      </w:r>
      <w:r w:rsidRPr="002E070A">
        <w:rPr>
          <w:rStyle w:val="Emphasis"/>
          <w:highlight w:val="cyan"/>
        </w:rPr>
        <w:t>unmoor</w:t>
      </w:r>
      <w:r w:rsidRPr="002E070A">
        <w:rPr>
          <w:rStyle w:val="StyleUnderline"/>
          <w:highlight w:val="cyan"/>
        </w:rPr>
        <w:t xml:space="preserve"> the financialization of the individual as metric of </w:t>
      </w:r>
      <w:r w:rsidRPr="00873629">
        <w:rPr>
          <w:rStyle w:val="StyleUnderline"/>
        </w:rPr>
        <w:t xml:space="preserve">preexisting </w:t>
      </w:r>
      <w:r w:rsidRPr="002E070A">
        <w:rPr>
          <w:rStyle w:val="StyleUnderline"/>
          <w:highlight w:val="cyan"/>
        </w:rPr>
        <w:t>value</w:t>
      </w:r>
      <w:r w:rsidRPr="00CE538F">
        <w:rPr>
          <w:sz w:val="16"/>
        </w:rPr>
        <w:t xml:space="preserve">. The </w:t>
      </w:r>
      <w:proofErr w:type="spellStart"/>
      <w:r w:rsidRPr="00CE538F">
        <w:rPr>
          <w:sz w:val="16"/>
        </w:rPr>
        <w:t>schizz</w:t>
      </w:r>
      <w:proofErr w:type="spellEnd"/>
      <w:r w:rsidRPr="00CE538F">
        <w:rPr>
          <w:sz w:val="16"/>
        </w:rPr>
        <w:t xml:space="preserve"> cuts through the middle, neurodiverse in its call for the more-than. “</w:t>
      </w:r>
      <w:r w:rsidRPr="00CA049C">
        <w:rPr>
          <w:rStyle w:val="Emphasis"/>
          <w:sz w:val="30"/>
          <w:szCs w:val="30"/>
        </w:rPr>
        <w:t xml:space="preserve">No more </w:t>
      </w:r>
      <w:proofErr w:type="spellStart"/>
      <w:r w:rsidRPr="00CA049C">
        <w:rPr>
          <w:rStyle w:val="Emphasis"/>
          <w:sz w:val="30"/>
          <w:szCs w:val="30"/>
        </w:rPr>
        <w:t>normopaths</w:t>
      </w:r>
      <w:proofErr w:type="spellEnd"/>
      <w:r w:rsidRPr="00CA049C">
        <w:rPr>
          <w:rStyle w:val="Emphasis"/>
          <w:sz w:val="30"/>
          <w:szCs w:val="30"/>
        </w:rPr>
        <w:t>!</w:t>
      </w:r>
      <w:r w:rsidRPr="00CE538F">
        <w:rPr>
          <w:sz w:val="16"/>
        </w:rPr>
        <w:t xml:space="preserve">” it howls. How-else-with-and? </w:t>
      </w:r>
    </w:p>
    <w:p w14:paraId="24F96AD7" w14:textId="77777777" w:rsidR="007B6000" w:rsidRPr="00CE538F" w:rsidRDefault="007B6000" w:rsidP="007B6000">
      <w:pPr>
        <w:rPr>
          <w:sz w:val="16"/>
        </w:rPr>
      </w:pPr>
      <w:r w:rsidRPr="002E070A">
        <w:rPr>
          <w:rStyle w:val="StyleUnderline"/>
          <w:highlight w:val="cyan"/>
        </w:rPr>
        <w:t xml:space="preserve">The </w:t>
      </w:r>
      <w:proofErr w:type="spellStart"/>
      <w:r w:rsidRPr="002E070A">
        <w:rPr>
          <w:rStyle w:val="StyleUnderline"/>
          <w:highlight w:val="cyan"/>
        </w:rPr>
        <w:t>schizz</w:t>
      </w:r>
      <w:proofErr w:type="spellEnd"/>
      <w:r w:rsidRPr="00CE538F">
        <w:rPr>
          <w:sz w:val="16"/>
        </w:rPr>
        <w:t xml:space="preserve"> of the </w:t>
      </w:r>
      <w:proofErr w:type="spellStart"/>
      <w:r w:rsidRPr="00CE538F">
        <w:rPr>
          <w:sz w:val="16"/>
        </w:rPr>
        <w:t>schizoanalytic</w:t>
      </w:r>
      <w:proofErr w:type="spellEnd"/>
      <w:r w:rsidRPr="00CE538F">
        <w:rPr>
          <w:sz w:val="16"/>
        </w:rPr>
        <w:t xml:space="preserve"> practice </w:t>
      </w:r>
      <w:r w:rsidRPr="002E070A">
        <w:rPr>
          <w:rStyle w:val="StyleUnderline"/>
          <w:highlight w:val="cyan"/>
        </w:rPr>
        <w:t xml:space="preserve">must </w:t>
      </w:r>
      <w:r w:rsidRPr="002E070A">
        <w:rPr>
          <w:rStyle w:val="Emphasis"/>
          <w:highlight w:val="cyan"/>
        </w:rPr>
        <w:t xml:space="preserve">never be </w:t>
      </w:r>
      <w:proofErr w:type="spellStart"/>
      <w:r w:rsidRPr="002E070A">
        <w:rPr>
          <w:rStyle w:val="Emphasis"/>
          <w:highlight w:val="cyan"/>
        </w:rPr>
        <w:t>reindividualized</w:t>
      </w:r>
      <w:proofErr w:type="spellEnd"/>
      <w:r w:rsidRPr="00CE538F">
        <w:rPr>
          <w:rStyle w:val="StyleUnderline"/>
        </w:rPr>
        <w:t xml:space="preserve"> by setting up the figure of the lone schizophrenic</w:t>
      </w:r>
      <w:r w:rsidRPr="00CE538F">
        <w:rPr>
          <w:sz w:val="16"/>
        </w:rPr>
        <w:t xml:space="preserve">, </w:t>
      </w:r>
      <w:r w:rsidRPr="00CE538F">
        <w:rPr>
          <w:rStyle w:val="StyleUnderline"/>
        </w:rPr>
        <w:t>or any figure</w:t>
      </w:r>
      <w:r w:rsidRPr="00CE538F">
        <w:rPr>
          <w:sz w:val="16"/>
        </w:rPr>
        <w:t xml:space="preserve">, </w:t>
      </w:r>
      <w:r w:rsidRPr="00CE538F">
        <w:rPr>
          <w:rStyle w:val="StyleUnderline"/>
        </w:rPr>
        <w:t>as its cipher</w:t>
      </w:r>
      <w:r w:rsidRPr="00CE538F">
        <w:rPr>
          <w:sz w:val="16"/>
        </w:rPr>
        <w:t xml:space="preserve">. Contrary to some interpretations of Anti-Oedipus, </w:t>
      </w:r>
      <w:r w:rsidRPr="002E070A">
        <w:rPr>
          <w:rStyle w:val="Emphasis"/>
          <w:highlight w:val="cyan"/>
        </w:rPr>
        <w:t>nowhere</w:t>
      </w:r>
      <w:r w:rsidRPr="002E070A">
        <w:rPr>
          <w:rStyle w:val="StyleUnderline"/>
          <w:highlight w:val="cyan"/>
        </w:rPr>
        <w:t xml:space="preserve"> do</w:t>
      </w:r>
      <w:r w:rsidRPr="00CE538F">
        <w:rPr>
          <w:sz w:val="16"/>
        </w:rPr>
        <w:t xml:space="preserve"> Gilles </w:t>
      </w:r>
      <w:r w:rsidRPr="002E070A">
        <w:rPr>
          <w:rStyle w:val="StyleUnderline"/>
          <w:highlight w:val="cyan"/>
        </w:rPr>
        <w:t>D</w:t>
      </w:r>
      <w:r w:rsidRPr="00873629">
        <w:rPr>
          <w:rStyle w:val="StyleUnderline"/>
        </w:rPr>
        <w:t xml:space="preserve">eleuze </w:t>
      </w:r>
      <w:r w:rsidRPr="002E070A">
        <w:rPr>
          <w:rStyle w:val="StyleUnderline"/>
          <w:highlight w:val="cyan"/>
        </w:rPr>
        <w:t>and</w:t>
      </w:r>
      <w:r w:rsidRPr="00CE538F">
        <w:rPr>
          <w:sz w:val="16"/>
        </w:rPr>
        <w:t xml:space="preserve"> Félix </w:t>
      </w:r>
      <w:proofErr w:type="spellStart"/>
      <w:r w:rsidRPr="002E070A">
        <w:rPr>
          <w:rStyle w:val="StyleUnderline"/>
          <w:highlight w:val="cyan"/>
        </w:rPr>
        <w:t>G</w:t>
      </w:r>
      <w:r w:rsidRPr="00873629">
        <w:rPr>
          <w:rStyle w:val="StyleUnderline"/>
        </w:rPr>
        <w:t>uattari</w:t>
      </w:r>
      <w:proofErr w:type="spellEnd"/>
      <w:r w:rsidRPr="00873629">
        <w:rPr>
          <w:rStyle w:val="StyleUnderline"/>
        </w:rPr>
        <w:t xml:space="preserve"> </w:t>
      </w:r>
      <w:r w:rsidRPr="002E070A">
        <w:rPr>
          <w:rStyle w:val="Emphasis"/>
          <w:highlight w:val="cyan"/>
        </w:rPr>
        <w:t>idealize</w:t>
      </w:r>
      <w:r w:rsidRPr="00CE538F">
        <w:rPr>
          <w:rStyle w:val="StyleUnderline"/>
        </w:rPr>
        <w:t xml:space="preserve"> psychosis or </w:t>
      </w:r>
      <w:r w:rsidRPr="002E070A">
        <w:rPr>
          <w:rStyle w:val="StyleUnderline"/>
          <w:highlight w:val="cyan"/>
        </w:rPr>
        <w:t>schizophrenia</w:t>
      </w:r>
      <w:r w:rsidRPr="00CE538F">
        <w:rPr>
          <w:sz w:val="16"/>
        </w:rPr>
        <w:t xml:space="preserve">. As everywhere in their philosophy, </w:t>
      </w:r>
      <w:r w:rsidRPr="002E070A">
        <w:rPr>
          <w:rStyle w:val="StyleUnderline"/>
          <w:highlight w:val="cyan"/>
        </w:rPr>
        <w:t xml:space="preserve">the aim is not to </w:t>
      </w:r>
      <w:r w:rsidRPr="002E070A">
        <w:rPr>
          <w:rStyle w:val="Emphasis"/>
          <w:highlight w:val="cyan"/>
        </w:rPr>
        <w:t>moralize</w:t>
      </w:r>
      <w:r w:rsidRPr="002E070A">
        <w:rPr>
          <w:rStyle w:val="StyleUnderline"/>
          <w:highlight w:val="cyan"/>
        </w:rPr>
        <w:t xml:space="preserve"> but </w:t>
      </w:r>
      <w:r w:rsidRPr="00873629">
        <w:rPr>
          <w:rStyle w:val="StyleUnderline"/>
        </w:rPr>
        <w:t xml:space="preserve">to </w:t>
      </w:r>
      <w:r w:rsidRPr="002E070A">
        <w:rPr>
          <w:rStyle w:val="StyleUnderline"/>
          <w:highlight w:val="cyan"/>
        </w:rPr>
        <w:t xml:space="preserve">couple the </w:t>
      </w:r>
      <w:r w:rsidRPr="002E070A">
        <w:rPr>
          <w:rStyle w:val="Emphasis"/>
          <w:highlight w:val="cyan"/>
        </w:rPr>
        <w:t>pragmatic</w:t>
      </w:r>
      <w:r w:rsidRPr="002E070A">
        <w:rPr>
          <w:rStyle w:val="StyleUnderline"/>
          <w:highlight w:val="cyan"/>
        </w:rPr>
        <w:t xml:space="preserve"> with the </w:t>
      </w:r>
      <w:r w:rsidRPr="002E070A">
        <w:rPr>
          <w:rStyle w:val="Emphasis"/>
          <w:highlight w:val="cyan"/>
        </w:rPr>
        <w:t>speculative</w:t>
      </w:r>
      <w:r w:rsidRPr="00CE538F">
        <w:rPr>
          <w:sz w:val="16"/>
        </w:rPr>
        <w:t xml:space="preserve">, </w:t>
      </w:r>
      <w:r w:rsidRPr="00CE538F">
        <w:rPr>
          <w:rStyle w:val="StyleUnderline"/>
        </w:rPr>
        <w:t>asking how processes unfold and what immanent valuations run through them</w:t>
      </w:r>
      <w:r w:rsidRPr="00CE538F">
        <w:rPr>
          <w:sz w:val="16"/>
        </w:rPr>
        <w:t xml:space="preserve">. </w:t>
      </w:r>
      <w:r w:rsidRPr="00CE538F">
        <w:rPr>
          <w:rStyle w:val="StyleUnderline"/>
        </w:rPr>
        <w:t>The differentiation</w:t>
      </w:r>
      <w:r w:rsidRPr="00CE538F">
        <w:rPr>
          <w:sz w:val="16"/>
        </w:rPr>
        <w:t xml:space="preserve"> they make </w:t>
      </w:r>
      <w:r w:rsidRPr="00CE538F">
        <w:rPr>
          <w:rStyle w:val="StyleUnderline"/>
        </w:rPr>
        <w:t xml:space="preserve">between schizophrenia as </w:t>
      </w:r>
      <w:r w:rsidRPr="00CA049C">
        <w:rPr>
          <w:rStyle w:val="Emphasis"/>
        </w:rPr>
        <w:t>process</w:t>
      </w:r>
      <w:r w:rsidRPr="00CE538F">
        <w:rPr>
          <w:rStyle w:val="StyleUnderline"/>
        </w:rPr>
        <w:t xml:space="preserve"> and</w:t>
      </w:r>
      <w:r w:rsidRPr="00CE538F">
        <w:rPr>
          <w:sz w:val="16"/>
        </w:rPr>
        <w:t xml:space="preserve"> schizophrenia as </w:t>
      </w:r>
      <w:r w:rsidRPr="00CA049C">
        <w:rPr>
          <w:rStyle w:val="Emphasis"/>
        </w:rPr>
        <w:t>entity</w:t>
      </w:r>
      <w:r w:rsidRPr="00CE538F">
        <w:rPr>
          <w:rStyle w:val="StyleUnderline"/>
        </w:rPr>
        <w:t xml:space="preserve"> is vital</w:t>
      </w:r>
      <w:r w:rsidRPr="00CE538F">
        <w:rPr>
          <w:sz w:val="16"/>
        </w:rPr>
        <w:t xml:space="preserve"> in this regard. The schizophrenic entity “can only be defined in relation to the arrests, the continuations in the void, or the finalist illusions that repression imposes on the process itself” (Deleuze and </w:t>
      </w:r>
      <w:proofErr w:type="spellStart"/>
      <w:r w:rsidRPr="00CE538F">
        <w:rPr>
          <w:sz w:val="16"/>
        </w:rPr>
        <w:t>Guattari</w:t>
      </w:r>
      <w:proofErr w:type="spellEnd"/>
      <w:r w:rsidRPr="00CE538F">
        <w:rPr>
          <w:sz w:val="16"/>
        </w:rPr>
        <w:t xml:space="preserve"> 1983, 379). </w:t>
      </w:r>
      <w:r w:rsidRPr="00CE538F">
        <w:rPr>
          <w:rStyle w:val="StyleUnderline"/>
        </w:rPr>
        <w:t>The</w:t>
      </w:r>
      <w:r w:rsidRPr="00CE538F">
        <w:rPr>
          <w:sz w:val="16"/>
        </w:rPr>
        <w:t xml:space="preserve"> schizophrenic </w:t>
      </w:r>
      <w:r w:rsidRPr="00CE538F">
        <w:rPr>
          <w:rStyle w:val="StyleUnderline"/>
        </w:rPr>
        <w:t>process</w:t>
      </w:r>
      <w:r w:rsidRPr="00CE538F">
        <w:rPr>
          <w:sz w:val="16"/>
        </w:rPr>
        <w:t xml:space="preserve">, or what they call the schizoid pole, </w:t>
      </w:r>
      <w:r w:rsidRPr="00CE538F">
        <w:rPr>
          <w:rStyle w:val="StyleUnderline"/>
        </w:rPr>
        <w:t xml:space="preserve">refers to the manner in which </w:t>
      </w:r>
      <w:r w:rsidRPr="00CA049C">
        <w:rPr>
          <w:rStyle w:val="Emphasis"/>
        </w:rPr>
        <w:t>desire</w:t>
      </w:r>
      <w:r w:rsidRPr="00CE538F">
        <w:rPr>
          <w:rStyle w:val="StyleUnderline"/>
        </w:rPr>
        <w:t xml:space="preserve"> invests itself in sociality</w:t>
      </w:r>
      <w:r w:rsidRPr="00CE538F">
        <w:rPr>
          <w:sz w:val="16"/>
        </w:rPr>
        <w:t xml:space="preserve">. At the schizoid pole, knowledge </w:t>
      </w:r>
      <w:proofErr w:type="spellStart"/>
      <w:r w:rsidRPr="00CE538F">
        <w:rPr>
          <w:sz w:val="16"/>
        </w:rPr>
        <w:t>schizophrenizes</w:t>
      </w:r>
      <w:proofErr w:type="spellEnd"/>
      <w:r w:rsidRPr="00CE538F">
        <w:rPr>
          <w:sz w:val="16"/>
        </w:rPr>
        <w:t>, passing beyond its own axiomatics, creating new operations. “</w:t>
      </w:r>
      <w:proofErr w:type="spellStart"/>
      <w:r w:rsidRPr="00CE538F">
        <w:rPr>
          <w:sz w:val="16"/>
        </w:rPr>
        <w:t>Figureschizzes</w:t>
      </w:r>
      <w:proofErr w:type="spellEnd"/>
      <w:r w:rsidRPr="00CE538F">
        <w:rPr>
          <w:sz w:val="16"/>
        </w:rPr>
        <w:t xml:space="preserve">” are produced “that are no longer either figurative or structured” (371). These two operations, the schizophrenic entity and the schizophrenic process, are in continuous co-composition, the schizoid pole always also in proximity with the threat of the pathological. </w:t>
      </w:r>
      <w:r w:rsidRPr="00CE538F">
        <w:rPr>
          <w:rStyle w:val="StyleUnderline"/>
        </w:rPr>
        <w:t xml:space="preserve">Desire </w:t>
      </w:r>
      <w:proofErr w:type="spellStart"/>
      <w:r w:rsidRPr="00CA049C">
        <w:rPr>
          <w:rStyle w:val="Emphasis"/>
        </w:rPr>
        <w:t>schizzes</w:t>
      </w:r>
      <w:proofErr w:type="spellEnd"/>
      <w:r w:rsidRPr="00CE538F">
        <w:rPr>
          <w:sz w:val="16"/>
        </w:rPr>
        <w:t xml:space="preserve">, </w:t>
      </w:r>
      <w:r w:rsidRPr="00CA049C">
        <w:rPr>
          <w:rStyle w:val="Emphasis"/>
        </w:rPr>
        <w:t>uncoupling</w:t>
      </w:r>
      <w:r w:rsidRPr="00CE538F">
        <w:rPr>
          <w:rStyle w:val="StyleUnderline"/>
        </w:rPr>
        <w:t xml:space="preserve"> pathology from process</w:t>
      </w:r>
      <w:r w:rsidRPr="00CE538F">
        <w:rPr>
          <w:sz w:val="16"/>
        </w:rPr>
        <w:t xml:space="preserve">. </w:t>
      </w:r>
      <w:r w:rsidRPr="00CE538F">
        <w:rPr>
          <w:rStyle w:val="StyleUnderline"/>
        </w:rPr>
        <w:t>Desire</w:t>
      </w:r>
      <w:r w:rsidRPr="00CE538F">
        <w:rPr>
          <w:sz w:val="16"/>
        </w:rPr>
        <w:t xml:space="preserve">, the impersonal force that activates </w:t>
      </w:r>
      <w:proofErr w:type="spellStart"/>
      <w:r w:rsidRPr="00CE538F">
        <w:rPr>
          <w:sz w:val="16"/>
        </w:rPr>
        <w:t>socialities</w:t>
      </w:r>
      <w:proofErr w:type="spellEnd"/>
      <w:r w:rsidRPr="00CE538F">
        <w:rPr>
          <w:sz w:val="16"/>
        </w:rPr>
        <w:t xml:space="preserve"> in germ, </w:t>
      </w:r>
      <w:r w:rsidRPr="00CE538F">
        <w:rPr>
          <w:rStyle w:val="StyleUnderline"/>
        </w:rPr>
        <w:t xml:space="preserve">is the </w:t>
      </w:r>
      <w:r w:rsidRPr="00CA049C">
        <w:rPr>
          <w:rStyle w:val="Emphasis"/>
        </w:rPr>
        <w:t>revolutionary activity</w:t>
      </w:r>
      <w:r w:rsidRPr="00CE538F">
        <w:rPr>
          <w:rStyle w:val="StyleUnderline"/>
        </w:rPr>
        <w:t xml:space="preserve"> through which new lifeways are produced</w:t>
      </w:r>
      <w:r w:rsidRPr="00CE538F">
        <w:rPr>
          <w:sz w:val="16"/>
        </w:rPr>
        <w:t xml:space="preserve">, </w:t>
      </w:r>
      <w:proofErr w:type="spellStart"/>
      <w:r w:rsidRPr="00CE538F">
        <w:rPr>
          <w:sz w:val="16"/>
        </w:rPr>
        <w:t>schizzing</w:t>
      </w:r>
      <w:proofErr w:type="spellEnd"/>
      <w:r w:rsidRPr="00CE538F">
        <w:rPr>
          <w:sz w:val="16"/>
        </w:rPr>
        <w:t xml:space="preserve"> all the while. </w:t>
      </w:r>
    </w:p>
    <w:p w14:paraId="0F84760D" w14:textId="77777777" w:rsidR="007B6000" w:rsidRPr="00CE538F" w:rsidRDefault="007B6000" w:rsidP="007B6000">
      <w:pPr>
        <w:rPr>
          <w:sz w:val="16"/>
        </w:rPr>
      </w:pPr>
      <w:r w:rsidRPr="00CE538F">
        <w:rPr>
          <w:sz w:val="16"/>
        </w:rPr>
        <w:t xml:space="preserve">What distinguishes the schizophrenic from the neurotic is psychosis. What is of interest to Deleuze and </w:t>
      </w:r>
      <w:proofErr w:type="spellStart"/>
      <w:r w:rsidRPr="00CE538F">
        <w:rPr>
          <w:sz w:val="16"/>
        </w:rPr>
        <w:t>Guattari</w:t>
      </w:r>
      <w:proofErr w:type="spellEnd"/>
      <w:r w:rsidRPr="00CE538F">
        <w:rPr>
          <w:sz w:val="16"/>
        </w:rPr>
        <w:t xml:space="preserve"> is that psychosis cannot be oedipalized. </w:t>
      </w:r>
    </w:p>
    <w:p w14:paraId="67B1902F" w14:textId="77777777" w:rsidR="007B6000" w:rsidRPr="00CE538F" w:rsidRDefault="007B6000" w:rsidP="007B6000">
      <w:pPr>
        <w:rPr>
          <w:sz w:val="16"/>
        </w:rPr>
      </w:pPr>
      <w:r w:rsidRPr="00CE538F">
        <w:rPr>
          <w:sz w:val="16"/>
        </w:rPr>
        <w:t xml:space="preserve">The neurotic is the one on whom the Oedipal imprints take, whereas the psychotic is the one incapable of being oedipalized, even and especially by psychoanalysis. </w:t>
      </w:r>
      <w:r w:rsidRPr="002E070A">
        <w:rPr>
          <w:rStyle w:val="StyleUnderline"/>
          <w:highlight w:val="cyan"/>
        </w:rPr>
        <w:t xml:space="preserve">The </w:t>
      </w:r>
      <w:r w:rsidRPr="002E070A">
        <w:rPr>
          <w:rStyle w:val="Emphasis"/>
          <w:highlight w:val="cyan"/>
        </w:rPr>
        <w:t>first task</w:t>
      </w:r>
      <w:r w:rsidRPr="00CE538F">
        <w:rPr>
          <w:rStyle w:val="StyleUnderline"/>
        </w:rPr>
        <w:t xml:space="preserve"> of the revolutionary</w:t>
      </w:r>
      <w:r w:rsidRPr="00CE538F">
        <w:rPr>
          <w:sz w:val="16"/>
        </w:rPr>
        <w:t xml:space="preserve"> . . . </w:t>
      </w:r>
      <w:r w:rsidRPr="002E070A">
        <w:rPr>
          <w:rStyle w:val="StyleUnderline"/>
          <w:highlight w:val="cyan"/>
        </w:rPr>
        <w:t xml:space="preserve">is to </w:t>
      </w:r>
      <w:r w:rsidRPr="002E070A">
        <w:rPr>
          <w:rStyle w:val="StyleUnderline"/>
        </w:rPr>
        <w:t>learn</w:t>
      </w:r>
      <w:r w:rsidRPr="002E070A">
        <w:rPr>
          <w:sz w:val="16"/>
        </w:rPr>
        <w:t xml:space="preserve"> from the psychotic </w:t>
      </w:r>
      <w:r w:rsidRPr="002E070A">
        <w:rPr>
          <w:rStyle w:val="StyleUnderline"/>
        </w:rPr>
        <w:t xml:space="preserve">how to </w:t>
      </w:r>
      <w:r w:rsidRPr="002E070A">
        <w:rPr>
          <w:rStyle w:val="Emphasis"/>
        </w:rPr>
        <w:t>shake off the Oedipal yoke</w:t>
      </w:r>
      <w:r w:rsidRPr="002E070A">
        <w:rPr>
          <w:rStyle w:val="StyleUnderline"/>
        </w:rPr>
        <w:t xml:space="preserve"> and the </w:t>
      </w:r>
      <w:r w:rsidRPr="002E070A">
        <w:rPr>
          <w:rStyle w:val="Emphasis"/>
        </w:rPr>
        <w:t>effects of power</w:t>
      </w:r>
      <w:r w:rsidRPr="002E070A">
        <w:rPr>
          <w:sz w:val="16"/>
        </w:rPr>
        <w:t xml:space="preserve">, </w:t>
      </w:r>
      <w:proofErr w:type="gramStart"/>
      <w:r w:rsidRPr="002E070A">
        <w:rPr>
          <w:rStyle w:val="StyleUnderline"/>
        </w:rPr>
        <w:t>in order to</w:t>
      </w:r>
      <w:proofErr w:type="gramEnd"/>
      <w:r w:rsidRPr="002E070A">
        <w:rPr>
          <w:rStyle w:val="StyleUnderline"/>
        </w:rPr>
        <w:t xml:space="preserve"> </w:t>
      </w:r>
      <w:r w:rsidRPr="002E070A">
        <w:rPr>
          <w:rStyle w:val="StyleUnderline"/>
          <w:highlight w:val="cyan"/>
        </w:rPr>
        <w:t xml:space="preserve">initiate a </w:t>
      </w:r>
      <w:r w:rsidRPr="002E070A">
        <w:rPr>
          <w:rStyle w:val="Emphasis"/>
          <w:highlight w:val="cyan"/>
        </w:rPr>
        <w:t>radical politics of desire</w:t>
      </w:r>
      <w:r w:rsidRPr="002E070A">
        <w:rPr>
          <w:rStyle w:val="StyleUnderline"/>
        </w:rPr>
        <w:t xml:space="preserve"> freed from all beliefs</w:t>
      </w:r>
      <w:r w:rsidRPr="002E070A">
        <w:rPr>
          <w:sz w:val="16"/>
        </w:rPr>
        <w:t xml:space="preserve">. Such </w:t>
      </w:r>
      <w:proofErr w:type="spellStart"/>
      <w:r w:rsidRPr="002E070A">
        <w:rPr>
          <w:sz w:val="16"/>
        </w:rPr>
        <w:t>apolitics</w:t>
      </w:r>
      <w:proofErr w:type="spellEnd"/>
      <w:r w:rsidRPr="002E070A">
        <w:rPr>
          <w:sz w:val="16"/>
        </w:rPr>
        <w:t xml:space="preserve"> dissolves the mystifications of power through the kindling, on all levels, of anti-oedipal forces—the </w:t>
      </w:r>
      <w:proofErr w:type="spellStart"/>
      <w:r w:rsidRPr="002E070A">
        <w:rPr>
          <w:sz w:val="16"/>
        </w:rPr>
        <w:t>schizzes</w:t>
      </w:r>
      <w:proofErr w:type="spellEnd"/>
      <w:r w:rsidRPr="002E070A">
        <w:rPr>
          <w:sz w:val="16"/>
        </w:rPr>
        <w:t xml:space="preserve">-flows-forces that escape coding, scramble the codes, and flee in all directions: orphans (no </w:t>
      </w:r>
      <w:proofErr w:type="spellStart"/>
      <w:r w:rsidRPr="002E070A">
        <w:rPr>
          <w:sz w:val="16"/>
        </w:rPr>
        <w:t>daddymommy</w:t>
      </w:r>
      <w:proofErr w:type="spellEnd"/>
      <w:r w:rsidRPr="002E070A">
        <w:rPr>
          <w:sz w:val="16"/>
        </w:rPr>
        <w:t xml:space="preserve">-me), atheists (no beliefs), and nomads (no habits, no territories). (Mark Seem, in Deleuze and </w:t>
      </w:r>
      <w:proofErr w:type="spellStart"/>
      <w:r w:rsidRPr="002E070A">
        <w:rPr>
          <w:sz w:val="16"/>
        </w:rPr>
        <w:t>Guattari</w:t>
      </w:r>
      <w:proofErr w:type="spellEnd"/>
      <w:r w:rsidRPr="002E070A">
        <w:rPr>
          <w:sz w:val="16"/>
        </w:rPr>
        <w:t xml:space="preserve"> 1983, xxi)</w:t>
      </w:r>
      <w:r w:rsidRPr="00CE538F">
        <w:rPr>
          <w:sz w:val="16"/>
        </w:rPr>
        <w:t xml:space="preserve"> </w:t>
      </w:r>
    </w:p>
    <w:p w14:paraId="21F55582" w14:textId="77777777" w:rsidR="007B6000" w:rsidRPr="00CE538F" w:rsidRDefault="007B6000" w:rsidP="007B6000">
      <w:pPr>
        <w:rPr>
          <w:sz w:val="16"/>
        </w:rPr>
      </w:pPr>
      <w:r w:rsidRPr="002E070A">
        <w:rPr>
          <w:rStyle w:val="StyleUnderline"/>
        </w:rPr>
        <w:t xml:space="preserve">The </w:t>
      </w:r>
      <w:proofErr w:type="spellStart"/>
      <w:r w:rsidRPr="002E070A">
        <w:rPr>
          <w:rStyle w:val="StyleUnderline"/>
        </w:rPr>
        <w:t>schizz</w:t>
      </w:r>
      <w:proofErr w:type="spellEnd"/>
      <w:r w:rsidRPr="002E070A">
        <w:rPr>
          <w:rStyle w:val="StyleUnderline"/>
        </w:rPr>
        <w:t xml:space="preserve"> must </w:t>
      </w:r>
      <w:r w:rsidRPr="002E070A">
        <w:rPr>
          <w:rStyle w:val="Emphasis"/>
        </w:rPr>
        <w:t>always</w:t>
      </w:r>
      <w:r w:rsidRPr="002E070A">
        <w:rPr>
          <w:rStyle w:val="StyleUnderline"/>
        </w:rPr>
        <w:t xml:space="preserve"> be </w:t>
      </w:r>
      <w:r w:rsidRPr="002E070A">
        <w:rPr>
          <w:rStyle w:val="StyleUnderline"/>
          <w:highlight w:val="cyan"/>
        </w:rPr>
        <w:t xml:space="preserve">considered in terms of </w:t>
      </w:r>
      <w:r w:rsidRPr="002E070A">
        <w:rPr>
          <w:rStyle w:val="Emphasis"/>
          <w:sz w:val="30"/>
          <w:szCs w:val="30"/>
          <w:highlight w:val="cyan"/>
        </w:rPr>
        <w:t>what it can do</w:t>
      </w:r>
      <w:r w:rsidRPr="00CE538F">
        <w:rPr>
          <w:sz w:val="16"/>
        </w:rPr>
        <w:t xml:space="preserve">, </w:t>
      </w:r>
      <w:r w:rsidRPr="002E070A">
        <w:rPr>
          <w:rStyle w:val="StyleUnderline"/>
          <w:highlight w:val="cyan"/>
        </w:rPr>
        <w:t>not</w:t>
      </w:r>
      <w:r w:rsidRPr="00CE538F">
        <w:rPr>
          <w:rStyle w:val="StyleUnderline"/>
        </w:rPr>
        <w:t xml:space="preserve"> in terms of </w:t>
      </w:r>
      <w:r w:rsidRPr="002E070A">
        <w:rPr>
          <w:rStyle w:val="Emphasis"/>
          <w:sz w:val="30"/>
          <w:szCs w:val="30"/>
          <w:highlight w:val="cyan"/>
        </w:rPr>
        <w:t>what it defines</w:t>
      </w:r>
      <w:r w:rsidRPr="00CE538F">
        <w:rPr>
          <w:sz w:val="16"/>
        </w:rPr>
        <w:t xml:space="preserve">. It is from this vantage point that </w:t>
      </w:r>
      <w:r w:rsidRPr="00CA049C">
        <w:rPr>
          <w:sz w:val="16"/>
          <w:szCs w:val="16"/>
        </w:rPr>
        <w:t>the figure of the schizophrenic must be understood in the account of capitalism and schizophrenia, with Oedipus always as the overdetermining pull to the neurotic replaying, in all pathologies, of what holds them to the narration of a preexisting structure</w:t>
      </w:r>
      <w:r w:rsidRPr="00CE538F">
        <w:rPr>
          <w:sz w:val="16"/>
        </w:rPr>
        <w:t xml:space="preserve">. Oedipus should not be considered an actual formation, however. The Oedipus complex is a tendency in </w:t>
      </w:r>
      <w:proofErr w:type="spellStart"/>
      <w:r w:rsidRPr="00CE538F">
        <w:rPr>
          <w:sz w:val="16"/>
        </w:rPr>
        <w:t>potentia</w:t>
      </w:r>
      <w:proofErr w:type="spellEnd"/>
      <w:r w:rsidRPr="00CE538F">
        <w:rPr>
          <w:sz w:val="16"/>
        </w:rPr>
        <w:t xml:space="preserve">: “it must be actualized in a neurotic formation as a derived effect of the actual factor” (Deleuze and </w:t>
      </w:r>
      <w:proofErr w:type="spellStart"/>
      <w:r w:rsidRPr="00CE538F">
        <w:rPr>
          <w:sz w:val="16"/>
        </w:rPr>
        <w:t>Guattari</w:t>
      </w:r>
      <w:proofErr w:type="spellEnd"/>
      <w:r w:rsidRPr="00CE538F">
        <w:rPr>
          <w:sz w:val="16"/>
        </w:rPr>
        <w:t xml:space="preserve"> 1983, 129). Psychosis </w:t>
      </w:r>
      <w:proofErr w:type="spellStart"/>
      <w:r w:rsidRPr="00CE538F">
        <w:rPr>
          <w:sz w:val="16"/>
        </w:rPr>
        <w:t>schizzes</w:t>
      </w:r>
      <w:proofErr w:type="spellEnd"/>
      <w:r w:rsidRPr="00CE538F">
        <w:rPr>
          <w:sz w:val="16"/>
        </w:rPr>
        <w:t xml:space="preserve"> Oedipus. This is why Freud disliked schizophrenics: “For we must not delude ourselves: Freud doesn’t like schizophrenics. He doesn’t like their resistance to being oedipalized, and tends to treat them more or less as animals. They mistake words for things, he says. They are apathetic, narcissistic, cut off from reality, incapable of achieving transference; they resemble philosophers— ‘an undesirable resemblance’” (Deleuze and </w:t>
      </w:r>
      <w:proofErr w:type="spellStart"/>
      <w:r w:rsidRPr="00CE538F">
        <w:rPr>
          <w:sz w:val="16"/>
        </w:rPr>
        <w:t>Guattari</w:t>
      </w:r>
      <w:proofErr w:type="spellEnd"/>
      <w:r w:rsidRPr="00CE538F">
        <w:rPr>
          <w:sz w:val="16"/>
        </w:rPr>
        <w:t xml:space="preserve"> 1983, 23).1 In </w:t>
      </w:r>
      <w:proofErr w:type="spellStart"/>
      <w:r w:rsidRPr="00CE538F">
        <w:rPr>
          <w:rStyle w:val="StyleUnderline"/>
        </w:rPr>
        <w:t>schizzing</w:t>
      </w:r>
      <w:proofErr w:type="spellEnd"/>
      <w:r w:rsidRPr="00CE538F">
        <w:rPr>
          <w:sz w:val="16"/>
        </w:rPr>
        <w:t xml:space="preserve"> the “neurotic territoriality of Oedipus,” psychosis </w:t>
      </w:r>
      <w:r w:rsidRPr="00CE538F">
        <w:rPr>
          <w:rStyle w:val="StyleUnderline"/>
        </w:rPr>
        <w:t xml:space="preserve">produces </w:t>
      </w:r>
      <w:r w:rsidRPr="00CA049C">
        <w:rPr>
          <w:rStyle w:val="Emphasis"/>
        </w:rPr>
        <w:t>new circuits</w:t>
      </w:r>
      <w:r w:rsidRPr="00CE538F">
        <w:rPr>
          <w:sz w:val="16"/>
        </w:rPr>
        <w:t xml:space="preserve"> (136). </w:t>
      </w:r>
      <w:r w:rsidRPr="00CE538F">
        <w:rPr>
          <w:rStyle w:val="StyleUnderline"/>
        </w:rPr>
        <w:t xml:space="preserve">There is </w:t>
      </w:r>
      <w:r w:rsidRPr="00CA049C">
        <w:rPr>
          <w:rStyle w:val="Emphasis"/>
        </w:rPr>
        <w:t>no promise attached</w:t>
      </w:r>
      <w:r w:rsidRPr="00CE538F">
        <w:rPr>
          <w:sz w:val="16"/>
        </w:rPr>
        <w:t xml:space="preserve"> to these circuits. </w:t>
      </w:r>
      <w:r w:rsidRPr="00CE538F">
        <w:rPr>
          <w:rStyle w:val="StyleUnderline"/>
        </w:rPr>
        <w:t xml:space="preserve">They could just as well </w:t>
      </w:r>
      <w:r w:rsidRPr="00CA049C">
        <w:rPr>
          <w:rStyle w:val="Emphasis"/>
        </w:rPr>
        <w:t>fold back</w:t>
      </w:r>
      <w:r w:rsidRPr="00CE538F">
        <w:rPr>
          <w:rStyle w:val="StyleUnderline"/>
        </w:rPr>
        <w:t xml:space="preserve"> on themselves</w:t>
      </w:r>
      <w:r w:rsidRPr="00CE538F">
        <w:rPr>
          <w:sz w:val="16"/>
        </w:rPr>
        <w:t xml:space="preserve">, </w:t>
      </w:r>
      <w:r w:rsidRPr="00CE538F">
        <w:rPr>
          <w:rStyle w:val="StyleUnderline"/>
        </w:rPr>
        <w:t>returning to</w:t>
      </w:r>
      <w:r w:rsidRPr="00CE538F">
        <w:rPr>
          <w:sz w:val="16"/>
        </w:rPr>
        <w:t xml:space="preserve"> all the forms of </w:t>
      </w:r>
      <w:r w:rsidRPr="00CE538F">
        <w:rPr>
          <w:rStyle w:val="StyleUnderline"/>
        </w:rPr>
        <w:t>neuroticization</w:t>
      </w:r>
      <w:r w:rsidRPr="00CE538F">
        <w:rPr>
          <w:sz w:val="16"/>
        </w:rPr>
        <w:t xml:space="preserve"> that reduce psychotics to the apparently unmoored, disjointed paranoid figure psychiatric institutions lock up. “Perhaps there is only one illness, neurosis, the Oedipal decay against which all the pathogenic interruptions of the process should be measured” (319). </w:t>
      </w:r>
    </w:p>
    <w:p w14:paraId="5BDE2E6C" w14:textId="77777777" w:rsidR="007B6000" w:rsidRPr="00CE538F" w:rsidRDefault="007B6000" w:rsidP="007B6000">
      <w:pPr>
        <w:rPr>
          <w:sz w:val="16"/>
        </w:rPr>
      </w:pPr>
      <w:r w:rsidRPr="00CE538F">
        <w:rPr>
          <w:sz w:val="16"/>
        </w:rPr>
        <w:t xml:space="preserve">In pushing up against what can be extracted from the schizophrenic experience that resists the neuroticization imposed on it, Deleuze and </w:t>
      </w:r>
      <w:proofErr w:type="spellStart"/>
      <w:r w:rsidRPr="00CE538F">
        <w:rPr>
          <w:sz w:val="16"/>
        </w:rPr>
        <w:t>Guattari</w:t>
      </w:r>
      <w:proofErr w:type="spellEnd"/>
      <w:r w:rsidRPr="00CE538F">
        <w:rPr>
          <w:sz w:val="16"/>
        </w:rPr>
        <w:t xml:space="preserve"> pursue the question that most troubled Jean </w:t>
      </w:r>
      <w:proofErr w:type="spellStart"/>
      <w:r w:rsidRPr="00CE538F">
        <w:rPr>
          <w:sz w:val="16"/>
        </w:rPr>
        <w:t>Oury</w:t>
      </w:r>
      <w:proofErr w:type="spellEnd"/>
      <w:r w:rsidRPr="00CE538F">
        <w:rPr>
          <w:sz w:val="16"/>
        </w:rPr>
        <w:t xml:space="preserve"> and was central to the work at the La </w:t>
      </w:r>
      <w:proofErr w:type="spellStart"/>
      <w:r w:rsidRPr="00CE538F">
        <w:rPr>
          <w:sz w:val="16"/>
        </w:rPr>
        <w:t>Borde</w:t>
      </w:r>
      <w:proofErr w:type="spellEnd"/>
      <w:r w:rsidRPr="00CE538F">
        <w:rPr>
          <w:sz w:val="16"/>
        </w:rPr>
        <w:t xml:space="preserve"> clinic: “How does one avoid the institution’s re-forming an asylum structure, or constituting perverse and reformist artificial societies, or residual paternalistic or mothering pseudo families?” (319). What techniques can be put in place to </w:t>
      </w:r>
      <w:proofErr w:type="spellStart"/>
      <w:r w:rsidRPr="00CE538F">
        <w:rPr>
          <w:sz w:val="16"/>
        </w:rPr>
        <w:t>schizz</w:t>
      </w:r>
      <w:proofErr w:type="spellEnd"/>
      <w:r w:rsidRPr="00CE538F">
        <w:rPr>
          <w:sz w:val="16"/>
        </w:rPr>
        <w:t xml:space="preserve"> the institution’s penchant for all that retriangulates? </w:t>
      </w:r>
    </w:p>
    <w:p w14:paraId="75A7C909" w14:textId="77777777" w:rsidR="007B6000" w:rsidRPr="00CE538F" w:rsidRDefault="007B6000" w:rsidP="007B6000">
      <w:pPr>
        <w:rPr>
          <w:sz w:val="16"/>
        </w:rPr>
      </w:pPr>
      <w:r w:rsidRPr="00CE538F">
        <w:rPr>
          <w:sz w:val="16"/>
        </w:rPr>
        <w:t xml:space="preserve">Urgently necessary is the decoupling of experience from the pathological valuations of the deficit model. As in the wider field of neurodiversity, </w:t>
      </w:r>
      <w:r w:rsidRPr="002E070A">
        <w:rPr>
          <w:rStyle w:val="StyleUnderline"/>
          <w:highlight w:val="cyan"/>
        </w:rPr>
        <w:t xml:space="preserve">the aim is not </w:t>
      </w:r>
      <w:r w:rsidRPr="002E070A">
        <w:rPr>
          <w:rStyle w:val="Emphasis"/>
          <w:highlight w:val="cyan"/>
        </w:rPr>
        <w:t>cure</w:t>
      </w:r>
      <w:r w:rsidRPr="002E070A">
        <w:rPr>
          <w:rStyle w:val="StyleUnderline"/>
          <w:highlight w:val="cyan"/>
        </w:rPr>
        <w:t xml:space="preserve"> but a </w:t>
      </w:r>
      <w:r w:rsidRPr="002E070A">
        <w:rPr>
          <w:rStyle w:val="Emphasis"/>
          <w:highlight w:val="cyan"/>
        </w:rPr>
        <w:t>commitment</w:t>
      </w:r>
      <w:r w:rsidRPr="002E070A">
        <w:rPr>
          <w:rStyle w:val="StyleUnderline"/>
          <w:highlight w:val="cyan"/>
        </w:rPr>
        <w:t xml:space="preserve"> to the</w:t>
      </w:r>
      <w:r w:rsidRPr="00CE538F">
        <w:rPr>
          <w:rStyle w:val="StyleUnderline"/>
        </w:rPr>
        <w:t xml:space="preserve"> singular </w:t>
      </w:r>
      <w:r w:rsidRPr="002E070A">
        <w:rPr>
          <w:rStyle w:val="StyleUnderline"/>
          <w:highlight w:val="cyan"/>
        </w:rPr>
        <w:t>ways difference expresses itself</w:t>
      </w:r>
      <w:r w:rsidRPr="00CE538F">
        <w:rPr>
          <w:sz w:val="16"/>
        </w:rPr>
        <w:t xml:space="preserve"> and the qualities of desire, knowledge, and creation it produces. “A true politics of psychiatry, or antipsychiatry, would consist therefore in the following praxis: (1) undoing all the reterritorializations that transform madness into mental illness; (2) liberating the schizoid movement of deterritorialization in all the flows, in such a way that this characteristic can no longer qualify a particular residue as a flow of madness, but affects just as well the flows of labor and desire, of production, knowledge, and creation in their most profound tendency” (Deleuze and </w:t>
      </w:r>
      <w:proofErr w:type="spellStart"/>
      <w:r w:rsidRPr="00CE538F">
        <w:rPr>
          <w:sz w:val="16"/>
        </w:rPr>
        <w:t>Guattari</w:t>
      </w:r>
      <w:proofErr w:type="spellEnd"/>
      <w:r w:rsidRPr="00CE538F">
        <w:rPr>
          <w:sz w:val="16"/>
        </w:rPr>
        <w:t xml:space="preserve"> 1983, 321). Against </w:t>
      </w:r>
      <w:proofErr w:type="spellStart"/>
      <w:r w:rsidRPr="00CE538F">
        <w:rPr>
          <w:sz w:val="16"/>
        </w:rPr>
        <w:t>normopathy</w:t>
      </w:r>
      <w:proofErr w:type="spellEnd"/>
      <w:r w:rsidRPr="00CE538F">
        <w:rPr>
          <w:sz w:val="16"/>
        </w:rPr>
        <w:t xml:space="preserve">, </w:t>
      </w:r>
      <w:proofErr w:type="spellStart"/>
      <w:r w:rsidRPr="00CE538F">
        <w:rPr>
          <w:rStyle w:val="StyleUnderline"/>
        </w:rPr>
        <w:t>schizoanalysis</w:t>
      </w:r>
      <w:proofErr w:type="spellEnd"/>
      <w:r w:rsidRPr="00CE538F">
        <w:rPr>
          <w:rStyle w:val="StyleUnderline"/>
        </w:rPr>
        <w:t xml:space="preserve"> never does its work from </w:t>
      </w:r>
      <w:r w:rsidRPr="00CA049C">
        <w:rPr>
          <w:rStyle w:val="Emphasis"/>
        </w:rPr>
        <w:t>outside</w:t>
      </w:r>
      <w:r w:rsidRPr="00CE538F">
        <w:rPr>
          <w:rStyle w:val="StyleUnderline"/>
        </w:rPr>
        <w:t xml:space="preserve"> the event</w:t>
      </w:r>
      <w:r w:rsidRPr="00CE538F">
        <w:rPr>
          <w:sz w:val="16"/>
        </w:rPr>
        <w:t xml:space="preserve">. Sensitive to the </w:t>
      </w:r>
      <w:proofErr w:type="spellStart"/>
      <w:r w:rsidRPr="00CE538F">
        <w:rPr>
          <w:sz w:val="16"/>
        </w:rPr>
        <w:t>schizz</w:t>
      </w:r>
      <w:proofErr w:type="spellEnd"/>
      <w:r w:rsidRPr="00CE538F">
        <w:rPr>
          <w:sz w:val="16"/>
        </w:rPr>
        <w:t xml:space="preserve">, </w:t>
      </w:r>
      <w:r w:rsidRPr="00CE538F">
        <w:rPr>
          <w:rStyle w:val="StyleUnderline"/>
        </w:rPr>
        <w:t>it moves with it</w:t>
      </w:r>
      <w:r w:rsidRPr="00CE538F">
        <w:rPr>
          <w:sz w:val="16"/>
        </w:rPr>
        <w:t xml:space="preserve">, </w:t>
      </w:r>
      <w:r w:rsidRPr="00CE538F">
        <w:rPr>
          <w:rStyle w:val="StyleUnderline"/>
        </w:rPr>
        <w:t>following its tendencies</w:t>
      </w:r>
      <w:r w:rsidRPr="00CE538F">
        <w:rPr>
          <w:sz w:val="16"/>
        </w:rPr>
        <w:t xml:space="preserve">. “Foucault announced an age when madness would disappear, not because it would be lodged within the controlled space of mental illness (‘great tepid aquariums’), but on the contrary because the exterior limit designated by madness would be overcome by means of other flows escaping control on all sides, and carrying us along” (321). </w:t>
      </w:r>
    </w:p>
    <w:p w14:paraId="40D85C60" w14:textId="77777777" w:rsidR="007B6000" w:rsidRPr="00CE538F" w:rsidRDefault="007B6000" w:rsidP="007B6000">
      <w:pPr>
        <w:rPr>
          <w:sz w:val="16"/>
        </w:rPr>
      </w:pPr>
      <w:r w:rsidRPr="00CE538F">
        <w:rPr>
          <w:sz w:val="16"/>
        </w:rPr>
        <w:t xml:space="preserve">From this vantage point, schizophrenia shifts from entity to force, </w:t>
      </w:r>
      <w:proofErr w:type="spellStart"/>
      <w:r w:rsidRPr="00CE538F">
        <w:rPr>
          <w:sz w:val="16"/>
        </w:rPr>
        <w:t>desiringproduction</w:t>
      </w:r>
      <w:proofErr w:type="spellEnd"/>
      <w:r w:rsidRPr="00CE538F">
        <w:rPr>
          <w:sz w:val="16"/>
        </w:rPr>
        <w:t xml:space="preserve"> its motor. “Like love: there is no specifically schizophrenic phenomenon or entity; schizophrenia is the universe of productive and reproductive desiring-machines” (5). There is no longer “a specific, identifiable schizophrenic entity” (6). What there is instead is a practice of the </w:t>
      </w:r>
      <w:proofErr w:type="spellStart"/>
      <w:r w:rsidRPr="00CE538F">
        <w:rPr>
          <w:sz w:val="16"/>
        </w:rPr>
        <w:t>schizz</w:t>
      </w:r>
      <w:proofErr w:type="spellEnd"/>
      <w:r w:rsidRPr="00CE538F">
        <w:rPr>
          <w:sz w:val="16"/>
        </w:rPr>
        <w:t xml:space="preserve"> that attunes to the multiplicity of “I, Antonin Artaud, am my son, my father, my mother, and myself” (15). Multiplicity in differential, the schizoid pole explodes the great tepid aquariums of our pathological imaginations. Beyond pathology, there are no criteria. “It might be said that </w:t>
      </w:r>
      <w:r w:rsidRPr="00CE538F">
        <w:rPr>
          <w:rStyle w:val="StyleUnderline"/>
        </w:rPr>
        <w:t>the schizophrenic passes from one code to the other</w:t>
      </w:r>
      <w:r w:rsidRPr="00CE538F">
        <w:rPr>
          <w:sz w:val="16"/>
        </w:rPr>
        <w:t xml:space="preserve">, that he </w:t>
      </w:r>
      <w:r w:rsidRPr="00CA049C">
        <w:rPr>
          <w:rStyle w:val="Emphasis"/>
        </w:rPr>
        <w:t>deliberately scrambles</w:t>
      </w:r>
      <w:r w:rsidRPr="00CE538F">
        <w:rPr>
          <w:sz w:val="16"/>
        </w:rPr>
        <w:t xml:space="preserve"> all </w:t>
      </w:r>
      <w:r w:rsidRPr="00CE538F">
        <w:rPr>
          <w:rStyle w:val="StyleUnderline"/>
        </w:rPr>
        <w:t>the codes</w:t>
      </w:r>
      <w:r w:rsidRPr="00CE538F">
        <w:rPr>
          <w:sz w:val="16"/>
        </w:rPr>
        <w:t xml:space="preserve">, by quickly shifting from one to another, according to the questions asked him, </w:t>
      </w:r>
      <w:r w:rsidRPr="00CA049C">
        <w:rPr>
          <w:rStyle w:val="Emphasis"/>
        </w:rPr>
        <w:t>never giving the same explanation</w:t>
      </w:r>
      <w:r w:rsidRPr="00CE538F">
        <w:rPr>
          <w:rStyle w:val="StyleUnderline"/>
        </w:rPr>
        <w:t xml:space="preserve"> from one day to the next</w:t>
      </w:r>
      <w:r w:rsidRPr="00CE538F">
        <w:rPr>
          <w:sz w:val="16"/>
        </w:rPr>
        <w:t xml:space="preserve">, never invoking the same genealogy, </w:t>
      </w:r>
      <w:r w:rsidRPr="00CE538F">
        <w:rPr>
          <w:rStyle w:val="StyleUnderline"/>
        </w:rPr>
        <w:t>never recording the same event in the same way</w:t>
      </w:r>
      <w:r w:rsidRPr="00CE538F">
        <w:rPr>
          <w:sz w:val="16"/>
        </w:rPr>
        <w:t xml:space="preserve">” (15). Is this madness? Or is the psychosis to be found in the imposed adherence of systems on worlds too differential, too multiple to tame? </w:t>
      </w:r>
    </w:p>
    <w:p w14:paraId="475C9D53" w14:textId="77777777" w:rsidR="007B6000" w:rsidRPr="00CE538F" w:rsidRDefault="007B6000" w:rsidP="007B6000">
      <w:pPr>
        <w:rPr>
          <w:sz w:val="16"/>
        </w:rPr>
      </w:pPr>
      <w:r w:rsidRPr="00CE538F">
        <w:rPr>
          <w:sz w:val="16"/>
        </w:rPr>
        <w:t>The schizophrenic is the limit case of existence that troubles our certainties as regards the stability of subjectivity. To repeat the mantra that drives chapter 5: “</w:t>
      </w:r>
      <w:r w:rsidRPr="007E31C7">
        <w:rPr>
          <w:rStyle w:val="StyleUnderline"/>
          <w:highlight w:val="green"/>
        </w:rPr>
        <w:t xml:space="preserve">A </w:t>
      </w:r>
      <w:proofErr w:type="spellStart"/>
      <w:r w:rsidRPr="007E31C7">
        <w:rPr>
          <w:rStyle w:val="StyleUnderline"/>
          <w:highlight w:val="green"/>
        </w:rPr>
        <w:t>schizoanalysis</w:t>
      </w:r>
      <w:proofErr w:type="spellEnd"/>
      <w:r w:rsidRPr="007E31C7">
        <w:rPr>
          <w:rStyle w:val="StyleUnderline"/>
          <w:highlight w:val="green"/>
        </w:rPr>
        <w:t xml:space="preserve"> </w:t>
      </w:r>
      <w:proofErr w:type="spellStart"/>
      <w:r w:rsidRPr="007E31C7">
        <w:rPr>
          <w:rStyle w:val="StyleUnderline"/>
          <w:highlight w:val="green"/>
        </w:rPr>
        <w:t>schizophrenizes</w:t>
      </w:r>
      <w:proofErr w:type="spellEnd"/>
      <w:r w:rsidRPr="007E31C7">
        <w:rPr>
          <w:rStyle w:val="StyleUnderline"/>
          <w:highlight w:val="green"/>
        </w:rPr>
        <w:t xml:space="preserve"> in order to </w:t>
      </w:r>
      <w:r w:rsidRPr="007E31C7">
        <w:rPr>
          <w:rStyle w:val="Emphasis"/>
          <w:highlight w:val="green"/>
        </w:rPr>
        <w:t>break the holds of power</w:t>
      </w:r>
      <w:r w:rsidRPr="007E31C7">
        <w:rPr>
          <w:rStyle w:val="StyleUnderline"/>
          <w:highlight w:val="green"/>
        </w:rPr>
        <w:t xml:space="preserve"> and institute research into a </w:t>
      </w:r>
      <w:r w:rsidRPr="007E31C7">
        <w:rPr>
          <w:rStyle w:val="Emphasis"/>
          <w:highlight w:val="green"/>
        </w:rPr>
        <w:t>new collective subjectivity</w:t>
      </w:r>
      <w:r w:rsidRPr="007E31C7">
        <w:rPr>
          <w:rStyle w:val="StyleUnderline"/>
          <w:highlight w:val="green"/>
        </w:rPr>
        <w:t xml:space="preserve"> and a </w:t>
      </w:r>
      <w:r w:rsidRPr="007E31C7">
        <w:rPr>
          <w:rStyle w:val="Emphasis"/>
          <w:highlight w:val="green"/>
        </w:rPr>
        <w:t>revolutionary healing</w:t>
      </w:r>
      <w:r w:rsidRPr="007E31C7">
        <w:rPr>
          <w:rStyle w:val="StyleUnderline"/>
          <w:highlight w:val="green"/>
        </w:rPr>
        <w:t xml:space="preserve"> of mankind</w:t>
      </w:r>
      <w:r w:rsidRPr="00CE538F">
        <w:rPr>
          <w:sz w:val="16"/>
        </w:rPr>
        <w:t xml:space="preserve">. </w:t>
      </w:r>
      <w:r w:rsidRPr="007E31C7">
        <w:rPr>
          <w:rStyle w:val="StyleUnderline"/>
          <w:highlight w:val="green"/>
        </w:rPr>
        <w:t xml:space="preserve">For we are </w:t>
      </w:r>
      <w:r w:rsidRPr="007E31C7">
        <w:rPr>
          <w:rStyle w:val="Emphasis"/>
          <w:highlight w:val="green"/>
        </w:rPr>
        <w:t>sick</w:t>
      </w:r>
      <w:r w:rsidRPr="00CE538F">
        <w:rPr>
          <w:sz w:val="16"/>
        </w:rPr>
        <w:t xml:space="preserve">, </w:t>
      </w:r>
      <w:r w:rsidRPr="007E31C7">
        <w:rPr>
          <w:rStyle w:val="Emphasis"/>
          <w:highlight w:val="green"/>
        </w:rPr>
        <w:t>so sick</w:t>
      </w:r>
      <w:r w:rsidRPr="00CE538F">
        <w:rPr>
          <w:sz w:val="16"/>
        </w:rPr>
        <w:t xml:space="preserve">, </w:t>
      </w:r>
      <w:r w:rsidRPr="007E31C7">
        <w:rPr>
          <w:rStyle w:val="StyleUnderline"/>
          <w:highlight w:val="green"/>
        </w:rPr>
        <w:t xml:space="preserve">of our </w:t>
      </w:r>
      <w:r w:rsidRPr="007E31C7">
        <w:rPr>
          <w:rStyle w:val="Emphasis"/>
          <w:i/>
          <w:highlight w:val="green"/>
        </w:rPr>
        <w:t>selves</w:t>
      </w:r>
      <w:r w:rsidRPr="007E31C7">
        <w:rPr>
          <w:rStyle w:val="StyleUnderline"/>
          <w:highlight w:val="green"/>
        </w:rPr>
        <w:t>!</w:t>
      </w:r>
      <w:r w:rsidRPr="00CE538F">
        <w:rPr>
          <w:sz w:val="16"/>
        </w:rPr>
        <w:t xml:space="preserve">” (Mark Seem, in Deleuze and </w:t>
      </w:r>
      <w:proofErr w:type="spellStart"/>
      <w:r w:rsidRPr="00CE538F">
        <w:rPr>
          <w:sz w:val="16"/>
        </w:rPr>
        <w:t>Guattari</w:t>
      </w:r>
      <w:proofErr w:type="spellEnd"/>
      <w:r w:rsidRPr="00CE538F">
        <w:rPr>
          <w:sz w:val="16"/>
        </w:rPr>
        <w:t xml:space="preserve"> 1983, xxi).2 </w:t>
      </w:r>
      <w:proofErr w:type="spellStart"/>
      <w:r w:rsidRPr="00CE538F">
        <w:rPr>
          <w:sz w:val="16"/>
        </w:rPr>
        <w:t>Schizoanalysis</w:t>
      </w:r>
      <w:proofErr w:type="spellEnd"/>
      <w:r w:rsidRPr="00CE538F">
        <w:rPr>
          <w:sz w:val="16"/>
        </w:rPr>
        <w:t xml:space="preserve"> is not a practice of the individual. It is not a practice of </w:t>
      </w:r>
      <w:proofErr w:type="spellStart"/>
      <w:r w:rsidRPr="00CE538F">
        <w:rPr>
          <w:sz w:val="16"/>
        </w:rPr>
        <w:t>pathologization</w:t>
      </w:r>
      <w:proofErr w:type="spellEnd"/>
      <w:r w:rsidRPr="00CE538F">
        <w:rPr>
          <w:sz w:val="16"/>
        </w:rPr>
        <w:t xml:space="preserve">, of singling out the one whose neurology will invariably be considered a deficit. </w:t>
      </w:r>
      <w:proofErr w:type="spellStart"/>
      <w:r w:rsidRPr="00CE538F">
        <w:rPr>
          <w:sz w:val="16"/>
        </w:rPr>
        <w:t>Schizoanalysis</w:t>
      </w:r>
      <w:proofErr w:type="spellEnd"/>
      <w:r w:rsidRPr="00CE538F">
        <w:rPr>
          <w:sz w:val="16"/>
        </w:rPr>
        <w:t xml:space="preserve"> is a practice of the event where I, even </w:t>
      </w:r>
      <w:proofErr w:type="spellStart"/>
      <w:r w:rsidRPr="00CE538F">
        <w:rPr>
          <w:sz w:val="16"/>
        </w:rPr>
        <w:t>schizo</w:t>
      </w:r>
      <w:proofErr w:type="spellEnd"/>
      <w:r w:rsidRPr="00CE538F">
        <w:rPr>
          <w:sz w:val="16"/>
        </w:rPr>
        <w:t xml:space="preserve">-I, is not yet. </w:t>
      </w:r>
    </w:p>
    <w:p w14:paraId="470C59CF" w14:textId="77777777" w:rsidR="007B6000" w:rsidRPr="00CE538F" w:rsidRDefault="007B6000" w:rsidP="007B6000">
      <w:pPr>
        <w:rPr>
          <w:sz w:val="16"/>
        </w:rPr>
      </w:pPr>
      <w:r w:rsidRPr="00CE538F">
        <w:rPr>
          <w:sz w:val="16"/>
        </w:rPr>
        <w:t xml:space="preserve">That the schizophrenic refutes the limited envelope of the individual is certainly part of the story. But the work of </w:t>
      </w:r>
      <w:proofErr w:type="spellStart"/>
      <w:r w:rsidRPr="00CE538F">
        <w:rPr>
          <w:sz w:val="16"/>
        </w:rPr>
        <w:t>schizoanalysis</w:t>
      </w:r>
      <w:proofErr w:type="spellEnd"/>
      <w:r w:rsidRPr="00CE538F">
        <w:rPr>
          <w:sz w:val="16"/>
        </w:rPr>
        <w:t xml:space="preserve"> is not done on the body (of the schizophrenic) per se. The work is done in the relation where the phonic leaves its resonant traces. The </w:t>
      </w:r>
      <w:proofErr w:type="spellStart"/>
      <w:r w:rsidRPr="00CE538F">
        <w:rPr>
          <w:sz w:val="16"/>
        </w:rPr>
        <w:t>schizz</w:t>
      </w:r>
      <w:proofErr w:type="spellEnd"/>
      <w:r w:rsidRPr="00CE538F">
        <w:rPr>
          <w:sz w:val="16"/>
        </w:rPr>
        <w:t xml:space="preserve">, the effect of the </w:t>
      </w:r>
      <w:proofErr w:type="spellStart"/>
      <w:r w:rsidRPr="00CE538F">
        <w:rPr>
          <w:sz w:val="16"/>
        </w:rPr>
        <w:t>schizophrenizing</w:t>
      </w:r>
      <w:proofErr w:type="spellEnd"/>
      <w:r w:rsidRPr="00CE538F">
        <w:rPr>
          <w:sz w:val="16"/>
        </w:rPr>
        <w:t xml:space="preserve"> of experience, cuts subjectivity as we know it, subjectivity as the claim to the human (the category that excludes the neurodiverse, and all qualities and forces of life-yet-</w:t>
      </w:r>
      <w:proofErr w:type="spellStart"/>
      <w:r w:rsidRPr="00CE538F">
        <w:rPr>
          <w:sz w:val="16"/>
        </w:rPr>
        <w:t>tobe</w:t>
      </w:r>
      <w:proofErr w:type="spellEnd"/>
      <w:r w:rsidRPr="00CE538F">
        <w:rPr>
          <w:sz w:val="16"/>
        </w:rPr>
        <w:t>-invented that threaten the I as white, colonial, neurotypical being).</w:t>
      </w:r>
    </w:p>
    <w:p w14:paraId="3FDE402D" w14:textId="77777777" w:rsidR="007B6000" w:rsidRPr="00CE538F" w:rsidRDefault="007B6000" w:rsidP="007B6000">
      <w:pPr>
        <w:rPr>
          <w:sz w:val="16"/>
        </w:rPr>
      </w:pPr>
      <w:r w:rsidRPr="00CE538F">
        <w:rPr>
          <w:sz w:val="16"/>
        </w:rPr>
        <w:t>Capital</w:t>
      </w:r>
    </w:p>
    <w:p w14:paraId="4C50E05A" w14:textId="77777777" w:rsidR="007B6000" w:rsidRPr="00CE538F" w:rsidRDefault="007B6000" w:rsidP="007B6000">
      <w:pPr>
        <w:rPr>
          <w:sz w:val="16"/>
        </w:rPr>
      </w:pPr>
      <w:r w:rsidRPr="007E31C7">
        <w:rPr>
          <w:rStyle w:val="StyleUnderline"/>
          <w:highlight w:val="cyan"/>
        </w:rPr>
        <w:t xml:space="preserve">Capitalism </w:t>
      </w:r>
      <w:r w:rsidRPr="007E31C7">
        <w:rPr>
          <w:rStyle w:val="Emphasis"/>
          <w:highlight w:val="cyan"/>
        </w:rPr>
        <w:t>breaks</w:t>
      </w:r>
      <w:r w:rsidRPr="007E31C7">
        <w:rPr>
          <w:rStyle w:val="StyleUnderline"/>
          <w:highlight w:val="cyan"/>
        </w:rPr>
        <w:t xml:space="preserve"> bodies</w:t>
      </w:r>
      <w:r w:rsidRPr="00CE538F">
        <w:rPr>
          <w:sz w:val="16"/>
        </w:rPr>
        <w:t xml:space="preserve">, its devaluation of qualitative difference at the level of aesthetic sociality so complete that bodies barely hold up. </w:t>
      </w:r>
      <w:r w:rsidRPr="007E31C7">
        <w:rPr>
          <w:rStyle w:val="Emphasis"/>
          <w:highlight w:val="cyan"/>
        </w:rPr>
        <w:t>Exhaustion</w:t>
      </w:r>
      <w:r w:rsidRPr="00CE538F">
        <w:rPr>
          <w:sz w:val="16"/>
        </w:rPr>
        <w:t xml:space="preserve">, </w:t>
      </w:r>
      <w:r w:rsidRPr="007E31C7">
        <w:rPr>
          <w:rStyle w:val="Emphasis"/>
          <w:highlight w:val="cyan"/>
        </w:rPr>
        <w:t>anxiety</w:t>
      </w:r>
      <w:r w:rsidRPr="00CE538F">
        <w:rPr>
          <w:sz w:val="16"/>
        </w:rPr>
        <w:t xml:space="preserve">, </w:t>
      </w:r>
      <w:r w:rsidRPr="007E31C7">
        <w:rPr>
          <w:rStyle w:val="Emphasis"/>
          <w:highlight w:val="cyan"/>
        </w:rPr>
        <w:t>depression</w:t>
      </w:r>
      <w:r w:rsidRPr="00CE538F">
        <w:rPr>
          <w:sz w:val="16"/>
        </w:rPr>
        <w:t xml:space="preserve">, </w:t>
      </w:r>
      <w:r w:rsidRPr="007E31C7">
        <w:rPr>
          <w:rStyle w:val="StyleUnderline"/>
          <w:highlight w:val="cyan"/>
        </w:rPr>
        <w:t>and</w:t>
      </w:r>
      <w:r w:rsidRPr="00CE538F">
        <w:rPr>
          <w:rStyle w:val="StyleUnderline"/>
        </w:rPr>
        <w:t xml:space="preserve"> all </w:t>
      </w:r>
      <w:r w:rsidRPr="007E31C7">
        <w:rPr>
          <w:rStyle w:val="StyleUnderline"/>
          <w:highlight w:val="cyan"/>
        </w:rPr>
        <w:t xml:space="preserve">their offshoots </w:t>
      </w:r>
      <w:r w:rsidRPr="007E31C7">
        <w:rPr>
          <w:rStyle w:val="StyleUnderline"/>
        </w:rPr>
        <w:t xml:space="preserve">are everywhere </w:t>
      </w:r>
      <w:r w:rsidRPr="007E31C7">
        <w:rPr>
          <w:rStyle w:val="Emphasis"/>
        </w:rPr>
        <w:t>palpable</w:t>
      </w:r>
      <w:r w:rsidRPr="00CE538F">
        <w:rPr>
          <w:sz w:val="16"/>
        </w:rPr>
        <w:t xml:space="preserve">. </w:t>
      </w:r>
      <w:r w:rsidRPr="00CE538F">
        <w:rPr>
          <w:rStyle w:val="StyleUnderline"/>
        </w:rPr>
        <w:t xml:space="preserve">Capitalism breeds </w:t>
      </w:r>
      <w:r w:rsidRPr="002E6C36">
        <w:rPr>
          <w:rStyle w:val="Emphasis"/>
        </w:rPr>
        <w:t>paranoia</w:t>
      </w:r>
      <w:r w:rsidRPr="00CE538F">
        <w:rPr>
          <w:sz w:val="16"/>
        </w:rPr>
        <w:t xml:space="preserve">, the ground so uneven, </w:t>
      </w:r>
      <w:r w:rsidRPr="00CE538F">
        <w:rPr>
          <w:rStyle w:val="StyleUnderline"/>
        </w:rPr>
        <w:t>our bearings so unsteady</w:t>
      </w:r>
      <w:r w:rsidRPr="00CE538F">
        <w:rPr>
          <w:sz w:val="16"/>
        </w:rPr>
        <w:t xml:space="preserve">, </w:t>
      </w:r>
      <w:r w:rsidRPr="00CE538F">
        <w:rPr>
          <w:rStyle w:val="StyleUnderline"/>
        </w:rPr>
        <w:t xml:space="preserve">that </w:t>
      </w:r>
      <w:r w:rsidRPr="007E31C7">
        <w:rPr>
          <w:rStyle w:val="StyleUnderline"/>
        </w:rPr>
        <w:t xml:space="preserve">we </w:t>
      </w:r>
      <w:r w:rsidRPr="007E31C7">
        <w:rPr>
          <w:rStyle w:val="StyleUnderline"/>
          <w:highlight w:val="cyan"/>
        </w:rPr>
        <w:t xml:space="preserve">fold into a </w:t>
      </w:r>
      <w:proofErr w:type="spellStart"/>
      <w:r w:rsidRPr="007E31C7">
        <w:rPr>
          <w:rStyle w:val="Emphasis"/>
          <w:highlight w:val="cyan"/>
        </w:rPr>
        <w:t>selfpossession</w:t>
      </w:r>
      <w:proofErr w:type="spellEnd"/>
      <w:r w:rsidRPr="007E31C7">
        <w:rPr>
          <w:rStyle w:val="StyleUnderline"/>
          <w:highlight w:val="cyan"/>
        </w:rPr>
        <w:t xml:space="preserve"> that leaves </w:t>
      </w:r>
      <w:r w:rsidRPr="007E31C7">
        <w:rPr>
          <w:rStyle w:val="Emphasis"/>
          <w:highlight w:val="cyan"/>
        </w:rPr>
        <w:t>no room</w:t>
      </w:r>
      <w:r w:rsidRPr="007E31C7">
        <w:rPr>
          <w:rStyle w:val="StyleUnderline"/>
          <w:highlight w:val="cyan"/>
        </w:rPr>
        <w:t xml:space="preserve"> for what exceeds us</w:t>
      </w:r>
      <w:r w:rsidRPr="00CE538F">
        <w:rPr>
          <w:sz w:val="16"/>
        </w:rPr>
        <w:t xml:space="preserve">. Limited by the hardening of our edges, we become more enclosed in our-selves, less turned to an outside that would revivify the more-than that courses through us. This is what Deleuze and </w:t>
      </w:r>
      <w:proofErr w:type="spellStart"/>
      <w:r w:rsidRPr="00CE538F">
        <w:rPr>
          <w:sz w:val="16"/>
        </w:rPr>
        <w:t>Guattari</w:t>
      </w:r>
      <w:proofErr w:type="spellEnd"/>
      <w:r w:rsidRPr="00CE538F">
        <w:rPr>
          <w:sz w:val="16"/>
        </w:rPr>
        <w:t xml:space="preserve"> are referring to when they talk about how capitalism produces the neurotic, and, at the extreme, the “sick </w:t>
      </w:r>
      <w:proofErr w:type="spellStart"/>
      <w:r w:rsidRPr="00CE538F">
        <w:rPr>
          <w:sz w:val="16"/>
        </w:rPr>
        <w:t>schizo</w:t>
      </w:r>
      <w:proofErr w:type="spellEnd"/>
      <w:r w:rsidRPr="00CE538F">
        <w:rPr>
          <w:sz w:val="16"/>
        </w:rPr>
        <w:t xml:space="preserve">” (1983, 362). </w:t>
      </w:r>
    </w:p>
    <w:p w14:paraId="55BBCD03" w14:textId="77777777" w:rsidR="007B6000" w:rsidRPr="00CE538F" w:rsidRDefault="007B6000" w:rsidP="007B6000">
      <w:pPr>
        <w:rPr>
          <w:sz w:val="16"/>
        </w:rPr>
      </w:pPr>
      <w:r w:rsidRPr="00CE538F">
        <w:rPr>
          <w:rStyle w:val="StyleUnderline"/>
        </w:rPr>
        <w:t xml:space="preserve">A </w:t>
      </w:r>
      <w:proofErr w:type="spellStart"/>
      <w:r w:rsidRPr="007E31C7">
        <w:rPr>
          <w:rStyle w:val="StyleUnderline"/>
          <w:highlight w:val="cyan"/>
        </w:rPr>
        <w:t>schizoeconomics</w:t>
      </w:r>
      <w:proofErr w:type="spellEnd"/>
      <w:r w:rsidRPr="007E31C7">
        <w:rPr>
          <w:rStyle w:val="StyleUnderline"/>
          <w:highlight w:val="cyan"/>
        </w:rPr>
        <w:t xml:space="preserve"> is committed to the </w:t>
      </w:r>
      <w:proofErr w:type="spellStart"/>
      <w:r w:rsidRPr="007E31C7">
        <w:rPr>
          <w:rStyle w:val="Emphasis"/>
          <w:highlight w:val="cyan"/>
        </w:rPr>
        <w:t>schizzing</w:t>
      </w:r>
      <w:proofErr w:type="spellEnd"/>
      <w:r w:rsidRPr="007E31C7">
        <w:rPr>
          <w:rStyle w:val="Emphasis"/>
          <w:highlight w:val="cyan"/>
        </w:rPr>
        <w:t xml:space="preserve"> of capitalism</w:t>
      </w:r>
      <w:r w:rsidRPr="00CE538F">
        <w:rPr>
          <w:sz w:val="16"/>
        </w:rPr>
        <w:t xml:space="preserve">. </w:t>
      </w:r>
      <w:r w:rsidRPr="00CE538F">
        <w:rPr>
          <w:rStyle w:val="StyleUnderline"/>
        </w:rPr>
        <w:t xml:space="preserve">Its challenge is to work in </w:t>
      </w:r>
      <w:r w:rsidRPr="002E6C36">
        <w:rPr>
          <w:rStyle w:val="Emphasis"/>
        </w:rPr>
        <w:t>careful attunement</w:t>
      </w:r>
      <w:r w:rsidRPr="00CE538F">
        <w:rPr>
          <w:rStyle w:val="StyleUnderline"/>
        </w:rPr>
        <w:t xml:space="preserve"> to capital’s own infinite appetite for circulation and deviation</w:t>
      </w:r>
      <w:r w:rsidRPr="00CE538F">
        <w:rPr>
          <w:sz w:val="16"/>
        </w:rPr>
        <w:t xml:space="preserve">.3 Flows, processes, detours are, after all, what capital is made </w:t>
      </w:r>
      <w:proofErr w:type="gramStart"/>
      <w:r w:rsidRPr="00CE538F">
        <w:rPr>
          <w:sz w:val="16"/>
        </w:rPr>
        <w:t>of,</w:t>
      </w:r>
      <w:proofErr w:type="gramEnd"/>
      <w:r w:rsidRPr="00CE538F">
        <w:rPr>
          <w:sz w:val="16"/>
        </w:rPr>
        <w:t xml:space="preserve"> its movements faster, more mad, and often more creative than we would like to admit. To compose with capital is to coincide with its movements to </w:t>
      </w:r>
      <w:proofErr w:type="spellStart"/>
      <w:r w:rsidRPr="00CE538F">
        <w:rPr>
          <w:sz w:val="16"/>
        </w:rPr>
        <w:t>schizz</w:t>
      </w:r>
      <w:proofErr w:type="spellEnd"/>
      <w:r w:rsidRPr="00CE538F">
        <w:rPr>
          <w:sz w:val="16"/>
        </w:rPr>
        <w:t xml:space="preserve"> the more-than that runs through them, connecting to the speculative share of its own decidedly more-than human process. </w:t>
      </w:r>
    </w:p>
    <w:p w14:paraId="20B4D0A5" w14:textId="77777777" w:rsidR="007B6000" w:rsidRPr="00CE538F" w:rsidRDefault="007B6000" w:rsidP="007B6000">
      <w:pPr>
        <w:rPr>
          <w:sz w:val="16"/>
        </w:rPr>
      </w:pPr>
      <w:r w:rsidRPr="00CE538F">
        <w:rPr>
          <w:sz w:val="16"/>
        </w:rPr>
        <w:t xml:space="preserve">The cutting edge of capitalism is in the </w:t>
      </w:r>
      <w:r w:rsidRPr="002E6C36">
        <w:rPr>
          <w:rStyle w:val="Emphasis"/>
        </w:rPr>
        <w:t>financial markets</w:t>
      </w:r>
      <w:r w:rsidRPr="00CE538F">
        <w:rPr>
          <w:sz w:val="16"/>
        </w:rPr>
        <w:t xml:space="preserve">, which </w:t>
      </w:r>
      <w:r w:rsidRPr="00CE538F">
        <w:rPr>
          <w:rStyle w:val="StyleUnderline"/>
        </w:rPr>
        <w:t>have evolved forms of abstract capital so</w:t>
      </w:r>
      <w:r w:rsidRPr="00CE538F">
        <w:rPr>
          <w:sz w:val="16"/>
        </w:rPr>
        <w:t xml:space="preserve"> abstruse, contingent, and objectively </w:t>
      </w:r>
      <w:r w:rsidRPr="00CE538F">
        <w:rPr>
          <w:rStyle w:val="StyleUnderline"/>
        </w:rPr>
        <w:t xml:space="preserve">undecidable that it is </w:t>
      </w:r>
      <w:r w:rsidRPr="002E6C36">
        <w:rPr>
          <w:rStyle w:val="Emphasis"/>
        </w:rPr>
        <w:t>impossible</w:t>
      </w:r>
      <w:r w:rsidRPr="00CE538F">
        <w:rPr>
          <w:rStyle w:val="StyleUnderline"/>
        </w:rPr>
        <w:t xml:space="preserve"> to get an effective grip on them</w:t>
      </w:r>
      <w:r w:rsidRPr="00CE538F">
        <w:rPr>
          <w:sz w:val="16"/>
        </w:rPr>
        <w:t xml:space="preserve">. </w:t>
      </w:r>
      <w:r w:rsidRPr="00CE538F">
        <w:rPr>
          <w:rStyle w:val="StyleUnderline"/>
        </w:rPr>
        <w:t>They run according to their own process</w:t>
      </w:r>
      <w:r w:rsidRPr="00CE538F">
        <w:rPr>
          <w:sz w:val="16"/>
        </w:rPr>
        <w:t xml:space="preserve">, </w:t>
      </w:r>
      <w:r w:rsidRPr="00CE538F">
        <w:rPr>
          <w:rStyle w:val="StyleUnderline"/>
        </w:rPr>
        <w:t xml:space="preserve">and sometimes </w:t>
      </w:r>
      <w:r w:rsidRPr="002E6C36">
        <w:rPr>
          <w:rStyle w:val="Emphasis"/>
        </w:rPr>
        <w:t>run away</w:t>
      </w:r>
      <w:r w:rsidRPr="00CE538F">
        <w:rPr>
          <w:rStyle w:val="StyleUnderline"/>
        </w:rPr>
        <w:t xml:space="preserve"> with themselves</w:t>
      </w:r>
      <w:r w:rsidRPr="00CE538F">
        <w:rPr>
          <w:sz w:val="16"/>
        </w:rPr>
        <w:t xml:space="preserve">, periodically crashing and burning. </w:t>
      </w:r>
      <w:r w:rsidRPr="00CE538F">
        <w:rPr>
          <w:rStyle w:val="StyleUnderline"/>
        </w:rPr>
        <w:t>The financialized economy</w:t>
      </w:r>
      <w:r w:rsidRPr="00CE538F">
        <w:rPr>
          <w:sz w:val="16"/>
        </w:rPr>
        <w:t xml:space="preserve"> is beyond the human pale: beyond full human comprehension and beyond effective human control. It </w:t>
      </w:r>
      <w:r w:rsidRPr="00CE538F">
        <w:rPr>
          <w:rStyle w:val="StyleUnderline"/>
        </w:rPr>
        <w:t xml:space="preserve">is a </w:t>
      </w:r>
      <w:r w:rsidRPr="002E6C36">
        <w:rPr>
          <w:rStyle w:val="Emphasis"/>
        </w:rPr>
        <w:t>self-driving machine</w:t>
      </w:r>
      <w:r w:rsidRPr="00CE538F">
        <w:rPr>
          <w:sz w:val="16"/>
        </w:rPr>
        <w:t xml:space="preserve">, operating more and more abstractly, </w:t>
      </w:r>
      <w:r w:rsidRPr="00CE538F">
        <w:rPr>
          <w:rStyle w:val="StyleUnderline"/>
        </w:rPr>
        <w:t>with no one in particular at the steering wheel</w:t>
      </w:r>
      <w:r w:rsidRPr="00CE538F">
        <w:rPr>
          <w:sz w:val="16"/>
        </w:rPr>
        <w:t>. It was created by the human, but not in its own image, emerging rather as a monstrous offspring that turns back to engulf its maker and drive away with it. (</w:t>
      </w:r>
      <w:proofErr w:type="spellStart"/>
      <w:r w:rsidRPr="00CE538F">
        <w:rPr>
          <w:sz w:val="16"/>
        </w:rPr>
        <w:t>Massumi</w:t>
      </w:r>
      <w:proofErr w:type="spellEnd"/>
      <w:r w:rsidRPr="00CE538F">
        <w:rPr>
          <w:sz w:val="16"/>
        </w:rPr>
        <w:t xml:space="preserve"> 2017c, 9) </w:t>
      </w:r>
    </w:p>
    <w:p w14:paraId="53B51AA3" w14:textId="77777777" w:rsidR="007B6000" w:rsidRPr="00CE538F" w:rsidRDefault="007B6000" w:rsidP="007B6000">
      <w:pPr>
        <w:rPr>
          <w:sz w:val="16"/>
        </w:rPr>
      </w:pPr>
      <w:r w:rsidRPr="00CE538F">
        <w:rPr>
          <w:sz w:val="16"/>
        </w:rPr>
        <w:t xml:space="preserve">To </w:t>
      </w:r>
      <w:proofErr w:type="spellStart"/>
      <w:r w:rsidRPr="00CE538F">
        <w:rPr>
          <w:sz w:val="16"/>
        </w:rPr>
        <w:t>schizz</w:t>
      </w:r>
      <w:proofErr w:type="spellEnd"/>
      <w:r w:rsidRPr="00CE538F">
        <w:rPr>
          <w:sz w:val="16"/>
        </w:rPr>
        <w:t xml:space="preserve"> capitalism is to develop an account of quality that can discern the difference between cuts that breed the count of assets, and cuts that revalue value. </w:t>
      </w:r>
      <w:r w:rsidRPr="00CE538F">
        <w:rPr>
          <w:rStyle w:val="StyleUnderline"/>
        </w:rPr>
        <w:t>In its infinite capacity for deviation</w:t>
      </w:r>
      <w:r w:rsidRPr="00CE538F">
        <w:rPr>
          <w:sz w:val="16"/>
        </w:rPr>
        <w:t xml:space="preserve">, </w:t>
      </w:r>
      <w:r w:rsidRPr="00CE538F">
        <w:rPr>
          <w:rStyle w:val="StyleUnderline"/>
        </w:rPr>
        <w:t xml:space="preserve">capital is a </w:t>
      </w:r>
      <w:r w:rsidRPr="00056844">
        <w:rPr>
          <w:rStyle w:val="Emphasis"/>
        </w:rPr>
        <w:t>powerful adversary</w:t>
      </w:r>
      <w:r w:rsidRPr="00CE538F">
        <w:rPr>
          <w:sz w:val="16"/>
        </w:rPr>
        <w:t xml:space="preserve">. </w:t>
      </w:r>
      <w:r w:rsidRPr="007E31C7">
        <w:rPr>
          <w:rStyle w:val="StyleUnderline"/>
          <w:highlight w:val="cyan"/>
        </w:rPr>
        <w:t>The aim</w:t>
      </w:r>
      <w:r w:rsidRPr="00CE538F">
        <w:rPr>
          <w:rStyle w:val="StyleUnderline"/>
        </w:rPr>
        <w:t xml:space="preserve"> of finance at the limit </w:t>
      </w:r>
      <w:r w:rsidRPr="007E31C7">
        <w:rPr>
          <w:rStyle w:val="StyleUnderline"/>
          <w:highlight w:val="cyan"/>
        </w:rPr>
        <w:t>is</w:t>
      </w:r>
      <w:r w:rsidRPr="00CE538F">
        <w:rPr>
          <w:rStyle w:val="StyleUnderline"/>
        </w:rPr>
        <w:t xml:space="preserve"> always </w:t>
      </w:r>
      <w:r w:rsidRPr="007E31C7">
        <w:rPr>
          <w:rStyle w:val="Emphasis"/>
          <w:highlight w:val="cyan"/>
        </w:rPr>
        <w:t>alter-capitalist</w:t>
      </w:r>
      <w:r w:rsidRPr="00CE538F">
        <w:rPr>
          <w:sz w:val="16"/>
        </w:rPr>
        <w:t xml:space="preserve">, </w:t>
      </w:r>
      <w:r w:rsidRPr="00CE538F">
        <w:rPr>
          <w:rStyle w:val="StyleUnderline"/>
        </w:rPr>
        <w:t xml:space="preserve">but </w:t>
      </w:r>
      <w:r w:rsidRPr="007E31C7">
        <w:rPr>
          <w:rStyle w:val="StyleUnderline"/>
          <w:highlight w:val="cyan"/>
        </w:rPr>
        <w:t xml:space="preserve">it in </w:t>
      </w:r>
      <w:r w:rsidRPr="007E31C7">
        <w:rPr>
          <w:rStyle w:val="Emphasis"/>
          <w:highlight w:val="cyan"/>
        </w:rPr>
        <w:t>no way</w:t>
      </w:r>
      <w:r w:rsidRPr="007E31C7">
        <w:rPr>
          <w:rStyle w:val="StyleUnderline"/>
          <w:highlight w:val="cyan"/>
        </w:rPr>
        <w:t xml:space="preserve"> purports that there is an </w:t>
      </w:r>
      <w:r w:rsidRPr="007E31C7">
        <w:rPr>
          <w:rStyle w:val="Emphasis"/>
          <w:highlight w:val="cyan"/>
        </w:rPr>
        <w:t>outside</w:t>
      </w:r>
      <w:r w:rsidRPr="00CE538F">
        <w:rPr>
          <w:rStyle w:val="StyleUnderline"/>
        </w:rPr>
        <w:t xml:space="preserve"> of capital as we know it</w:t>
      </w:r>
      <w:r w:rsidRPr="00CE538F">
        <w:rPr>
          <w:sz w:val="16"/>
        </w:rPr>
        <w:t xml:space="preserve">. </w:t>
      </w:r>
      <w:r w:rsidRPr="00CE538F">
        <w:rPr>
          <w:rStyle w:val="StyleUnderline"/>
        </w:rPr>
        <w:t xml:space="preserve">To </w:t>
      </w:r>
      <w:proofErr w:type="spellStart"/>
      <w:r w:rsidRPr="00CE538F">
        <w:rPr>
          <w:rStyle w:val="StyleUnderline"/>
        </w:rPr>
        <w:t>schizz</w:t>
      </w:r>
      <w:proofErr w:type="spellEnd"/>
      <w:r w:rsidRPr="00CE538F">
        <w:rPr>
          <w:rStyle w:val="StyleUnderline"/>
        </w:rPr>
        <w:t xml:space="preserve"> capital is to watch </w:t>
      </w:r>
      <w:r w:rsidRPr="00056844">
        <w:rPr>
          <w:rStyle w:val="Emphasis"/>
        </w:rPr>
        <w:t>another limb</w:t>
      </w:r>
      <w:r w:rsidRPr="00CE538F">
        <w:rPr>
          <w:rStyle w:val="StyleUnderline"/>
        </w:rPr>
        <w:t xml:space="preserve"> begin to grow elsewhere</w:t>
      </w:r>
      <w:r w:rsidRPr="00CE538F">
        <w:rPr>
          <w:sz w:val="16"/>
        </w:rPr>
        <w:t xml:space="preserve">. </w:t>
      </w:r>
      <w:r w:rsidRPr="00873629">
        <w:rPr>
          <w:rStyle w:val="StyleUnderline"/>
        </w:rPr>
        <w:t>Alter-capitalist futures</w:t>
      </w:r>
      <w:r w:rsidRPr="00CE538F">
        <w:rPr>
          <w:sz w:val="16"/>
        </w:rPr>
        <w:t xml:space="preserve"> will be built of more than the </w:t>
      </w:r>
      <w:proofErr w:type="spellStart"/>
      <w:r w:rsidRPr="00CE538F">
        <w:rPr>
          <w:sz w:val="16"/>
        </w:rPr>
        <w:t>schizzing</w:t>
      </w:r>
      <w:proofErr w:type="spellEnd"/>
      <w:r w:rsidRPr="00CE538F">
        <w:rPr>
          <w:sz w:val="16"/>
        </w:rPr>
        <w:t xml:space="preserve"> of capital: they </w:t>
      </w:r>
      <w:r w:rsidRPr="00CE538F">
        <w:rPr>
          <w:rStyle w:val="StyleUnderline"/>
        </w:rPr>
        <w:t xml:space="preserve">will be led by the development of practices that exert the force of other ways of living in a logic that </w:t>
      </w:r>
      <w:r w:rsidRPr="007E31C7">
        <w:rPr>
          <w:rStyle w:val="Emphasis"/>
          <w:highlight w:val="cyan"/>
        </w:rPr>
        <w:t>refuse</w:t>
      </w:r>
      <w:r w:rsidRPr="007E31C7">
        <w:rPr>
          <w:rStyle w:val="Emphasis"/>
        </w:rPr>
        <w:t>s</w:t>
      </w:r>
      <w:r w:rsidRPr="00CE538F">
        <w:rPr>
          <w:rStyle w:val="StyleUnderline"/>
        </w:rPr>
        <w:t xml:space="preserve"> </w:t>
      </w:r>
      <w:r w:rsidRPr="007E31C7">
        <w:rPr>
          <w:rStyle w:val="StyleUnderline"/>
          <w:highlight w:val="cyan"/>
        </w:rPr>
        <w:t>the tenets that undergird capitalism</w:t>
      </w:r>
      <w:r w:rsidRPr="00CE538F">
        <w:rPr>
          <w:sz w:val="16"/>
        </w:rPr>
        <w:t>—</w:t>
      </w:r>
      <w:r w:rsidRPr="007E31C7">
        <w:rPr>
          <w:rStyle w:val="StyleUnderline"/>
          <w:highlight w:val="cyan"/>
        </w:rPr>
        <w:t>the</w:t>
      </w:r>
      <w:r w:rsidRPr="00CE538F">
        <w:rPr>
          <w:rStyle w:val="StyleUnderline"/>
        </w:rPr>
        <w:t xml:space="preserve"> relentless </w:t>
      </w:r>
      <w:r w:rsidRPr="007E31C7">
        <w:rPr>
          <w:rStyle w:val="StyleUnderline"/>
          <w:highlight w:val="cyan"/>
        </w:rPr>
        <w:t xml:space="preserve">drive to </w:t>
      </w:r>
      <w:r w:rsidRPr="007E31C7">
        <w:rPr>
          <w:rStyle w:val="Emphasis"/>
          <w:highlight w:val="cyan"/>
        </w:rPr>
        <w:t>quantitative increase</w:t>
      </w:r>
      <w:r w:rsidRPr="00CE538F">
        <w:rPr>
          <w:sz w:val="16"/>
        </w:rPr>
        <w:t xml:space="preserve">, </w:t>
      </w:r>
      <w:r w:rsidRPr="00873629">
        <w:rPr>
          <w:rStyle w:val="Emphasis"/>
        </w:rPr>
        <w:t xml:space="preserve">inexorable </w:t>
      </w:r>
      <w:r w:rsidRPr="007E31C7">
        <w:rPr>
          <w:rStyle w:val="Emphasis"/>
          <w:highlight w:val="cyan"/>
        </w:rPr>
        <w:t>growth</w:t>
      </w:r>
      <w:r w:rsidRPr="007E31C7">
        <w:rPr>
          <w:rStyle w:val="StyleUnderline"/>
          <w:highlight w:val="cyan"/>
        </w:rPr>
        <w:t xml:space="preserve"> and </w:t>
      </w:r>
      <w:r w:rsidRPr="007E31C7">
        <w:rPr>
          <w:rStyle w:val="Emphasis"/>
          <w:highlight w:val="cyan"/>
        </w:rPr>
        <w:t>inequality</w:t>
      </w:r>
      <w:r w:rsidRPr="00CE538F">
        <w:rPr>
          <w:sz w:val="16"/>
        </w:rPr>
        <w:t xml:space="preserve">, </w:t>
      </w:r>
      <w:r w:rsidRPr="007E31C7">
        <w:rPr>
          <w:rStyle w:val="StyleUnderline"/>
          <w:highlight w:val="cyan"/>
        </w:rPr>
        <w:t xml:space="preserve">the </w:t>
      </w:r>
      <w:r w:rsidRPr="007E31C7">
        <w:rPr>
          <w:rStyle w:val="Emphasis"/>
          <w:highlight w:val="cyan"/>
        </w:rPr>
        <w:t xml:space="preserve">capture of life </w:t>
      </w:r>
      <w:r w:rsidRPr="00873629">
        <w:rPr>
          <w:rStyle w:val="Emphasis"/>
        </w:rPr>
        <w:t>intensities</w:t>
      </w:r>
      <w:r w:rsidRPr="00873629">
        <w:rPr>
          <w:rStyle w:val="StyleUnderline"/>
        </w:rPr>
        <w:t xml:space="preserve"> </w:t>
      </w:r>
      <w:r w:rsidRPr="007E31C7">
        <w:rPr>
          <w:rStyle w:val="StyleUnderline"/>
          <w:highlight w:val="cyan"/>
        </w:rPr>
        <w:t>for profit</w:t>
      </w:r>
      <w:r w:rsidRPr="00CE538F">
        <w:rPr>
          <w:sz w:val="16"/>
        </w:rPr>
        <w:t xml:space="preserve">. </w:t>
      </w:r>
      <w:r w:rsidRPr="00CE538F">
        <w:rPr>
          <w:rStyle w:val="StyleUnderline"/>
        </w:rPr>
        <w:t xml:space="preserve">Practicing the </w:t>
      </w:r>
      <w:proofErr w:type="spellStart"/>
      <w:r w:rsidRPr="00CE538F">
        <w:rPr>
          <w:rStyle w:val="StyleUnderline"/>
        </w:rPr>
        <w:t>schizz</w:t>
      </w:r>
      <w:proofErr w:type="spellEnd"/>
      <w:r w:rsidRPr="00CE538F">
        <w:rPr>
          <w:rStyle w:val="StyleUnderline"/>
        </w:rPr>
        <w:t xml:space="preserve"> begins </w:t>
      </w:r>
      <w:r w:rsidRPr="00056844">
        <w:rPr>
          <w:rStyle w:val="Emphasis"/>
        </w:rPr>
        <w:t>there</w:t>
      </w:r>
      <w:r w:rsidRPr="00CE538F">
        <w:rPr>
          <w:sz w:val="16"/>
        </w:rPr>
        <w:t xml:space="preserve">, </w:t>
      </w:r>
      <w:r w:rsidRPr="00CE538F">
        <w:rPr>
          <w:rStyle w:val="StyleUnderline"/>
        </w:rPr>
        <w:t xml:space="preserve">in the </w:t>
      </w:r>
      <w:r w:rsidRPr="00056844">
        <w:rPr>
          <w:rStyle w:val="Emphasis"/>
        </w:rPr>
        <w:t>midst</w:t>
      </w:r>
      <w:r w:rsidRPr="00CE538F">
        <w:rPr>
          <w:sz w:val="16"/>
        </w:rPr>
        <w:t xml:space="preserve">, </w:t>
      </w:r>
      <w:r w:rsidRPr="00CE538F">
        <w:rPr>
          <w:rStyle w:val="StyleUnderline"/>
        </w:rPr>
        <w:t xml:space="preserve">asking </w:t>
      </w:r>
      <w:r w:rsidRPr="00056844">
        <w:rPr>
          <w:rStyle w:val="Emphasis"/>
        </w:rPr>
        <w:t>what kinds of techniques</w:t>
      </w:r>
      <w:r w:rsidRPr="00CE538F">
        <w:rPr>
          <w:rStyle w:val="StyleUnderline"/>
        </w:rPr>
        <w:t xml:space="preserve"> can be crafted for those other logics</w:t>
      </w:r>
      <w:r w:rsidRPr="00CE538F">
        <w:rPr>
          <w:sz w:val="16"/>
        </w:rPr>
        <w:t xml:space="preserve">, logics that sidle, in approximation of proximity, an aesthetic sociality of blackness, experimenting with the minor that runs through a sociality born in the being of relation. This is to say that </w:t>
      </w:r>
      <w:r w:rsidRPr="00CE538F">
        <w:rPr>
          <w:rStyle w:val="StyleUnderline"/>
        </w:rPr>
        <w:t xml:space="preserve">the practice of </w:t>
      </w:r>
      <w:r w:rsidRPr="007E31C7">
        <w:rPr>
          <w:rStyle w:val="StyleUnderline"/>
          <w:highlight w:val="cyan"/>
        </w:rPr>
        <w:t xml:space="preserve">the </w:t>
      </w:r>
      <w:proofErr w:type="spellStart"/>
      <w:r w:rsidRPr="007E31C7">
        <w:rPr>
          <w:rStyle w:val="StyleUnderline"/>
          <w:highlight w:val="cyan"/>
        </w:rPr>
        <w:t>schizz</w:t>
      </w:r>
      <w:proofErr w:type="spellEnd"/>
      <w:r w:rsidRPr="007E31C7">
        <w:rPr>
          <w:rStyle w:val="StyleUnderline"/>
          <w:highlight w:val="cyan"/>
        </w:rPr>
        <w:t xml:space="preserve"> is </w:t>
      </w:r>
      <w:r w:rsidRPr="007E31C7">
        <w:rPr>
          <w:rStyle w:val="Emphasis"/>
          <w:sz w:val="30"/>
          <w:szCs w:val="30"/>
          <w:highlight w:val="cyan"/>
        </w:rPr>
        <w:t>never structural</w:t>
      </w:r>
      <w:r w:rsidRPr="00CE538F">
        <w:rPr>
          <w:sz w:val="16"/>
        </w:rPr>
        <w:t xml:space="preserve">, </w:t>
      </w:r>
      <w:r w:rsidRPr="007E31C7">
        <w:rPr>
          <w:rStyle w:val="Emphasis"/>
          <w:sz w:val="30"/>
          <w:szCs w:val="30"/>
          <w:highlight w:val="cyan"/>
        </w:rPr>
        <w:t xml:space="preserve">never aimed at </w:t>
      </w:r>
      <w:r w:rsidRPr="00873629">
        <w:rPr>
          <w:rStyle w:val="Emphasis"/>
          <w:sz w:val="30"/>
          <w:szCs w:val="30"/>
        </w:rPr>
        <w:t xml:space="preserve">a </w:t>
      </w:r>
      <w:r w:rsidRPr="007E31C7">
        <w:rPr>
          <w:rStyle w:val="Emphasis"/>
          <w:sz w:val="30"/>
          <w:szCs w:val="30"/>
          <w:highlight w:val="cyan"/>
        </w:rPr>
        <w:t>totality</w:t>
      </w:r>
      <w:r w:rsidRPr="00CE538F">
        <w:rPr>
          <w:sz w:val="16"/>
        </w:rPr>
        <w:t xml:space="preserve">, </w:t>
      </w:r>
      <w:r w:rsidRPr="007E31C7">
        <w:rPr>
          <w:rStyle w:val="StyleUnderline"/>
          <w:highlight w:val="cyan"/>
        </w:rPr>
        <w:t>as though something as stable as capital-</w:t>
      </w:r>
      <w:r w:rsidRPr="00873629">
        <w:rPr>
          <w:rStyle w:val="StyleUnderline"/>
        </w:rPr>
        <w:t xml:space="preserve">as-structure </w:t>
      </w:r>
      <w:r w:rsidRPr="007E31C7">
        <w:rPr>
          <w:rStyle w:val="Emphasis"/>
          <w:sz w:val="30"/>
          <w:szCs w:val="30"/>
          <w:highlight w:val="cyan"/>
        </w:rPr>
        <w:t>existed</w:t>
      </w:r>
      <w:r w:rsidRPr="007E31C7">
        <w:rPr>
          <w:rStyle w:val="StyleUnderline"/>
          <w:highlight w:val="cyan"/>
        </w:rPr>
        <w:t xml:space="preserve"> and </w:t>
      </w:r>
      <w:r w:rsidRPr="007E31C7">
        <w:rPr>
          <w:rStyle w:val="Emphasis"/>
          <w:sz w:val="30"/>
          <w:szCs w:val="30"/>
          <w:highlight w:val="cyan"/>
        </w:rPr>
        <w:t>could directly be taken down</w:t>
      </w:r>
      <w:r w:rsidRPr="00CE538F">
        <w:rPr>
          <w:sz w:val="16"/>
        </w:rPr>
        <w:t xml:space="preserve">. The practice is transversal, operating in the circulation of flows themselves. </w:t>
      </w:r>
      <w:r w:rsidRPr="007E31C7">
        <w:rPr>
          <w:rStyle w:val="StyleUnderline"/>
          <w:highlight w:val="cyan"/>
        </w:rPr>
        <w:t>This</w:t>
      </w:r>
      <w:r w:rsidRPr="00CE538F">
        <w:rPr>
          <w:rStyle w:val="StyleUnderline"/>
        </w:rPr>
        <w:t xml:space="preserve"> modest aim </w:t>
      </w:r>
      <w:r w:rsidRPr="007E31C7">
        <w:rPr>
          <w:rStyle w:val="Emphasis"/>
          <w:highlight w:val="cyan"/>
        </w:rPr>
        <w:t>may seem useless</w:t>
      </w:r>
      <w:r w:rsidRPr="00CE538F">
        <w:rPr>
          <w:sz w:val="16"/>
        </w:rPr>
        <w:t xml:space="preserve">. </w:t>
      </w:r>
      <w:r w:rsidRPr="00CE538F">
        <w:rPr>
          <w:rStyle w:val="StyleUnderline"/>
        </w:rPr>
        <w:t>Indeed</w:t>
      </w:r>
      <w:r w:rsidRPr="00CE538F">
        <w:rPr>
          <w:sz w:val="16"/>
        </w:rPr>
        <w:t xml:space="preserve">, </w:t>
      </w:r>
      <w:r w:rsidRPr="007E31C7">
        <w:rPr>
          <w:rStyle w:val="Emphasis"/>
          <w:sz w:val="30"/>
          <w:szCs w:val="30"/>
          <w:highlight w:val="cyan"/>
        </w:rPr>
        <w:t>it is</w:t>
      </w:r>
      <w:r w:rsidRPr="00CE538F">
        <w:rPr>
          <w:sz w:val="16"/>
        </w:rPr>
        <w:t xml:space="preserve">: </w:t>
      </w:r>
      <w:r w:rsidRPr="00CE538F">
        <w:rPr>
          <w:rStyle w:val="StyleUnderline"/>
        </w:rPr>
        <w:t>an ethos of the pragmatics of the useless runs through it</w:t>
      </w:r>
      <w:r w:rsidRPr="00CE538F">
        <w:rPr>
          <w:sz w:val="16"/>
        </w:rPr>
        <w:t xml:space="preserve">. </w:t>
      </w:r>
      <w:r w:rsidRPr="00873629">
        <w:rPr>
          <w:rStyle w:val="StyleUnderline"/>
        </w:rPr>
        <w:t xml:space="preserve">It claims </w:t>
      </w:r>
      <w:r w:rsidRPr="00873629">
        <w:rPr>
          <w:rStyle w:val="Emphasis"/>
        </w:rPr>
        <w:t>nothing</w:t>
      </w:r>
      <w:r w:rsidRPr="00873629">
        <w:rPr>
          <w:rStyle w:val="StyleUnderline"/>
        </w:rPr>
        <w:t xml:space="preserve"> as regards </w:t>
      </w:r>
      <w:r w:rsidRPr="00873629">
        <w:rPr>
          <w:rStyle w:val="Emphasis"/>
        </w:rPr>
        <w:t>grand schemes of productivity</w:t>
      </w:r>
      <w:r w:rsidRPr="00CE538F">
        <w:rPr>
          <w:sz w:val="16"/>
        </w:rPr>
        <w:t xml:space="preserve">. Its proposition: to practice the art of life-living at the differential of minor </w:t>
      </w:r>
      <w:proofErr w:type="spellStart"/>
      <w:r w:rsidRPr="00CE538F">
        <w:rPr>
          <w:sz w:val="16"/>
        </w:rPr>
        <w:t>socialities</w:t>
      </w:r>
      <w:proofErr w:type="spellEnd"/>
      <w:r w:rsidRPr="00CE538F">
        <w:rPr>
          <w:sz w:val="16"/>
        </w:rPr>
        <w:t xml:space="preserve"> in a </w:t>
      </w:r>
      <w:proofErr w:type="spellStart"/>
      <w:r w:rsidRPr="00CE538F">
        <w:rPr>
          <w:sz w:val="16"/>
        </w:rPr>
        <w:t>livingloving</w:t>
      </w:r>
      <w:proofErr w:type="spellEnd"/>
      <w:r w:rsidRPr="00CE538F">
        <w:rPr>
          <w:sz w:val="16"/>
        </w:rPr>
        <w:t xml:space="preserve"> that angles toward the instauration of new modes of (merest) existence. </w:t>
      </w:r>
      <w:proofErr w:type="spellStart"/>
      <w:r w:rsidRPr="00CE538F">
        <w:rPr>
          <w:rStyle w:val="StyleUnderline"/>
        </w:rPr>
        <w:t>Schizoeconomies</w:t>
      </w:r>
      <w:proofErr w:type="spellEnd"/>
      <w:r w:rsidRPr="00CE538F">
        <w:rPr>
          <w:rStyle w:val="StyleUnderline"/>
        </w:rPr>
        <w:t xml:space="preserve"> will </w:t>
      </w:r>
      <w:r w:rsidRPr="00056844">
        <w:rPr>
          <w:rStyle w:val="Emphasis"/>
        </w:rPr>
        <w:t>not</w:t>
      </w:r>
      <w:r w:rsidRPr="00CE538F">
        <w:rPr>
          <w:rStyle w:val="StyleUnderline"/>
        </w:rPr>
        <w:t xml:space="preserve"> come into themselves </w:t>
      </w:r>
      <w:r w:rsidRPr="00056844">
        <w:rPr>
          <w:rStyle w:val="Emphasis"/>
        </w:rPr>
        <w:t>once</w:t>
      </w:r>
      <w:r w:rsidRPr="00CE538F">
        <w:rPr>
          <w:rStyle w:val="StyleUnderline"/>
        </w:rPr>
        <w:t xml:space="preserve"> and </w:t>
      </w:r>
      <w:r w:rsidRPr="00056844">
        <w:rPr>
          <w:rStyle w:val="Emphasis"/>
        </w:rPr>
        <w:t>for all</w:t>
      </w:r>
      <w:r w:rsidRPr="00CE538F">
        <w:rPr>
          <w:sz w:val="16"/>
        </w:rPr>
        <w:t xml:space="preserve">. </w:t>
      </w:r>
      <w:r w:rsidRPr="00CE538F">
        <w:rPr>
          <w:rStyle w:val="StyleUnderline"/>
        </w:rPr>
        <w:t xml:space="preserve">They will </w:t>
      </w:r>
      <w:r w:rsidRPr="00056844">
        <w:rPr>
          <w:rStyle w:val="Emphasis"/>
        </w:rPr>
        <w:t>always</w:t>
      </w:r>
      <w:r w:rsidRPr="00CE538F">
        <w:rPr>
          <w:rStyle w:val="StyleUnderline"/>
        </w:rPr>
        <w:t xml:space="preserve"> need to be </w:t>
      </w:r>
      <w:r w:rsidRPr="00056844">
        <w:rPr>
          <w:rStyle w:val="Emphasis"/>
        </w:rPr>
        <w:t>(re)invented</w:t>
      </w:r>
      <w:r w:rsidRPr="00CE538F">
        <w:rPr>
          <w:sz w:val="16"/>
        </w:rPr>
        <w:t xml:space="preserve">, at every turn bringing with themselves new techniques for practice unlimited. </w:t>
      </w:r>
    </w:p>
    <w:p w14:paraId="65CBD11B" w14:textId="77777777" w:rsidR="007B6000" w:rsidRPr="00CE538F" w:rsidRDefault="007B6000" w:rsidP="007B6000">
      <w:pPr>
        <w:rPr>
          <w:sz w:val="16"/>
        </w:rPr>
      </w:pPr>
      <w:r w:rsidRPr="00CE538F">
        <w:rPr>
          <w:rStyle w:val="StyleUnderline"/>
        </w:rPr>
        <w:t xml:space="preserve">Capital is crossed by lines of </w:t>
      </w:r>
      <w:r w:rsidRPr="00056844">
        <w:rPr>
          <w:rStyle w:val="Emphasis"/>
        </w:rPr>
        <w:t>escape</w:t>
      </w:r>
      <w:r w:rsidRPr="00CE538F">
        <w:rPr>
          <w:sz w:val="16"/>
        </w:rPr>
        <w:t xml:space="preserve">, </w:t>
      </w:r>
      <w:r w:rsidRPr="00CE538F">
        <w:rPr>
          <w:rStyle w:val="StyleUnderline"/>
        </w:rPr>
        <w:t xml:space="preserve">and this is what finance at the limit </w:t>
      </w:r>
      <w:r w:rsidRPr="00056844">
        <w:rPr>
          <w:rStyle w:val="Emphasis"/>
        </w:rPr>
        <w:t>exploits</w:t>
      </w:r>
      <w:r w:rsidRPr="00CE538F">
        <w:rPr>
          <w:sz w:val="16"/>
        </w:rPr>
        <w:t xml:space="preserve">. “Capitalism is continually cutting off the circulation of flows, breaking them and deferring the break, but these same flows are continually overflowing, and intersecting one another according to </w:t>
      </w:r>
      <w:proofErr w:type="spellStart"/>
      <w:r w:rsidRPr="00CE538F">
        <w:rPr>
          <w:sz w:val="16"/>
        </w:rPr>
        <w:t>schizzes</w:t>
      </w:r>
      <w:proofErr w:type="spellEnd"/>
      <w:r w:rsidRPr="00CE538F">
        <w:rPr>
          <w:sz w:val="16"/>
        </w:rPr>
        <w:t xml:space="preserve"> that turn against capitalism and slash into it” (Deleuze and </w:t>
      </w:r>
      <w:proofErr w:type="spellStart"/>
      <w:r w:rsidRPr="00CE538F">
        <w:rPr>
          <w:sz w:val="16"/>
        </w:rPr>
        <w:t>Guattari</w:t>
      </w:r>
      <w:proofErr w:type="spellEnd"/>
      <w:r w:rsidRPr="00CE538F">
        <w:rPr>
          <w:sz w:val="16"/>
        </w:rPr>
        <w:t xml:space="preserve"> 1983, 376). </w:t>
      </w:r>
      <w:r w:rsidRPr="00CE538F">
        <w:rPr>
          <w:rStyle w:val="StyleUnderline"/>
        </w:rPr>
        <w:t xml:space="preserve">Cleaving capitalism from </w:t>
      </w:r>
      <w:r w:rsidRPr="00056844">
        <w:rPr>
          <w:rStyle w:val="Emphasis"/>
        </w:rPr>
        <w:t>within</w:t>
      </w:r>
      <w:r w:rsidRPr="00CE538F">
        <w:rPr>
          <w:sz w:val="16"/>
        </w:rPr>
        <w:t xml:space="preserve">, </w:t>
      </w:r>
      <w:r w:rsidRPr="007E31C7">
        <w:rPr>
          <w:rStyle w:val="StyleUnderline"/>
          <w:highlight w:val="cyan"/>
        </w:rPr>
        <w:t xml:space="preserve">the </w:t>
      </w:r>
      <w:proofErr w:type="spellStart"/>
      <w:r w:rsidRPr="007E31C7">
        <w:rPr>
          <w:rStyle w:val="StyleUnderline"/>
          <w:highlight w:val="cyan"/>
        </w:rPr>
        <w:t>schizz</w:t>
      </w:r>
      <w:proofErr w:type="spellEnd"/>
      <w:r w:rsidRPr="00CE538F">
        <w:rPr>
          <w:rStyle w:val="StyleUnderline"/>
        </w:rPr>
        <w:t xml:space="preserve"> produces social fields that </w:t>
      </w:r>
      <w:r w:rsidRPr="007E31C7">
        <w:rPr>
          <w:rStyle w:val="StyleUnderline"/>
          <w:highlight w:val="cyan"/>
        </w:rPr>
        <w:t xml:space="preserve">may operate </w:t>
      </w:r>
      <w:r w:rsidRPr="007E31C7">
        <w:rPr>
          <w:rStyle w:val="Emphasis"/>
          <w:sz w:val="30"/>
          <w:szCs w:val="30"/>
          <w:highlight w:val="cyan"/>
        </w:rPr>
        <w:t>only for an instant</w:t>
      </w:r>
      <w:r w:rsidRPr="00CE538F">
        <w:rPr>
          <w:sz w:val="16"/>
        </w:rPr>
        <w:t xml:space="preserve">, </w:t>
      </w:r>
      <w:r w:rsidRPr="007E31C7">
        <w:rPr>
          <w:rStyle w:val="StyleUnderline"/>
          <w:highlight w:val="cyan"/>
        </w:rPr>
        <w:t xml:space="preserve">but </w:t>
      </w:r>
      <w:r w:rsidRPr="007E31C7">
        <w:rPr>
          <w:rStyle w:val="Emphasis"/>
          <w:highlight w:val="cyan"/>
        </w:rPr>
        <w:t>nonetheless provoke</w:t>
      </w:r>
      <w:r w:rsidRPr="00CE538F">
        <w:rPr>
          <w:rStyle w:val="StyleUnderline"/>
        </w:rPr>
        <w:t xml:space="preserve"> the seeding of </w:t>
      </w:r>
      <w:r w:rsidRPr="007E31C7">
        <w:rPr>
          <w:rStyle w:val="StyleUnderline"/>
          <w:highlight w:val="cyan"/>
        </w:rPr>
        <w:t xml:space="preserve">a </w:t>
      </w:r>
      <w:r w:rsidRPr="007E31C7">
        <w:rPr>
          <w:rStyle w:val="Emphasis"/>
          <w:highlight w:val="cyan"/>
        </w:rPr>
        <w:t>dif</w:t>
      </w:r>
      <w:r w:rsidRPr="007E31C7">
        <w:rPr>
          <w:rStyle w:val="Emphasis"/>
          <w:highlight w:val="cyan"/>
        </w:rPr>
        <w:softHyphen/>
        <w:t>ferent mode of investment</w:t>
      </w:r>
      <w:r w:rsidRPr="00CE538F">
        <w:rPr>
          <w:sz w:val="16"/>
        </w:rPr>
        <w:t xml:space="preserve">, </w:t>
      </w:r>
      <w:r w:rsidRPr="007E31C7">
        <w:rPr>
          <w:rStyle w:val="StyleUnderline"/>
          <w:highlight w:val="cyan"/>
        </w:rPr>
        <w:t>and</w:t>
      </w:r>
      <w:r w:rsidRPr="00CE538F">
        <w:rPr>
          <w:rStyle w:val="StyleUnderline"/>
        </w:rPr>
        <w:t xml:space="preserve"> with it </w:t>
      </w:r>
      <w:r w:rsidRPr="007E31C7">
        <w:rPr>
          <w:rStyle w:val="Emphasis"/>
          <w:highlight w:val="cyan"/>
        </w:rPr>
        <w:t>dif</w:t>
      </w:r>
      <w:r w:rsidRPr="007E31C7">
        <w:rPr>
          <w:rStyle w:val="Emphasis"/>
          <w:highlight w:val="cyan"/>
        </w:rPr>
        <w:softHyphen/>
        <w:t>ferent operations of value</w:t>
      </w:r>
      <w:r w:rsidRPr="00CE538F">
        <w:rPr>
          <w:sz w:val="16"/>
        </w:rPr>
        <w:t xml:space="preserve">. Paranoia will always be around the corner, counting its coins, but as </w:t>
      </w:r>
      <w:proofErr w:type="spellStart"/>
      <w:r w:rsidRPr="00CE538F">
        <w:rPr>
          <w:sz w:val="16"/>
        </w:rPr>
        <w:t>Saidiya</w:t>
      </w:r>
      <w:proofErr w:type="spellEnd"/>
      <w:r w:rsidRPr="00CE538F">
        <w:rPr>
          <w:sz w:val="16"/>
        </w:rPr>
        <w:t xml:space="preserve"> Hartman’s Wayward Lives, Beautiful Experiments demonstrates, </w:t>
      </w:r>
      <w:r w:rsidRPr="00CE538F">
        <w:rPr>
          <w:rStyle w:val="StyleUnderline"/>
        </w:rPr>
        <w:t xml:space="preserve">minor practices of the art of life-living have </w:t>
      </w:r>
      <w:r w:rsidRPr="00056844">
        <w:rPr>
          <w:rStyle w:val="Emphasis"/>
        </w:rPr>
        <w:t>always</w:t>
      </w:r>
      <w:r w:rsidRPr="00CE538F">
        <w:rPr>
          <w:rStyle w:val="StyleUnderline"/>
        </w:rPr>
        <w:t xml:space="preserve"> existed</w:t>
      </w:r>
      <w:r w:rsidRPr="00CE538F">
        <w:rPr>
          <w:sz w:val="16"/>
        </w:rPr>
        <w:t xml:space="preserve">, </w:t>
      </w:r>
      <w:r w:rsidRPr="00CE538F">
        <w:rPr>
          <w:rStyle w:val="StyleUnderline"/>
        </w:rPr>
        <w:t xml:space="preserve">even under the </w:t>
      </w:r>
      <w:r w:rsidRPr="00056844">
        <w:rPr>
          <w:rStyle w:val="Emphasis"/>
        </w:rPr>
        <w:t>worst conditions</w:t>
      </w:r>
      <w:r w:rsidRPr="00CE538F">
        <w:rPr>
          <w:sz w:val="16"/>
        </w:rPr>
        <w:t xml:space="preserve">: “The wild idea that animates this book is that </w:t>
      </w:r>
      <w:r w:rsidRPr="00CE538F">
        <w:rPr>
          <w:rStyle w:val="StyleUnderline"/>
        </w:rPr>
        <w:t xml:space="preserve">young black women were </w:t>
      </w:r>
      <w:r w:rsidRPr="00056844">
        <w:rPr>
          <w:rStyle w:val="Emphasis"/>
        </w:rPr>
        <w:t>radical thinkers</w:t>
      </w:r>
      <w:r w:rsidRPr="00CE538F">
        <w:rPr>
          <w:rStyle w:val="StyleUnderline"/>
        </w:rPr>
        <w:t xml:space="preserve"> who </w:t>
      </w:r>
      <w:r w:rsidRPr="00056844">
        <w:rPr>
          <w:rStyle w:val="Emphasis"/>
        </w:rPr>
        <w:t>tirelessly imagined</w:t>
      </w:r>
      <w:r w:rsidRPr="00CE538F">
        <w:rPr>
          <w:rStyle w:val="StyleUnderline"/>
        </w:rPr>
        <w:t xml:space="preserve"> other ways to live and </w:t>
      </w:r>
      <w:r w:rsidRPr="00056844">
        <w:rPr>
          <w:rStyle w:val="Emphasis"/>
        </w:rPr>
        <w:t>never failed to consider</w:t>
      </w:r>
      <w:r w:rsidRPr="00CE538F">
        <w:rPr>
          <w:rStyle w:val="StyleUnderline"/>
        </w:rPr>
        <w:t xml:space="preserve"> how the world might be otherwise</w:t>
      </w:r>
      <w:r w:rsidRPr="00CE538F">
        <w:rPr>
          <w:sz w:val="16"/>
        </w:rPr>
        <w:t xml:space="preserve">” (2019, xv). </w:t>
      </w:r>
    </w:p>
    <w:p w14:paraId="5721D63E" w14:textId="77777777" w:rsidR="007B6000" w:rsidRPr="00CE538F" w:rsidRDefault="007B6000" w:rsidP="007B6000">
      <w:pPr>
        <w:rPr>
          <w:sz w:val="16"/>
        </w:rPr>
      </w:pPr>
      <w:r w:rsidRPr="00CE538F">
        <w:rPr>
          <w:sz w:val="16"/>
        </w:rPr>
        <w:t>“</w:t>
      </w:r>
      <w:r w:rsidRPr="00CE538F">
        <w:rPr>
          <w:rStyle w:val="StyleUnderline"/>
        </w:rPr>
        <w:t xml:space="preserve">The </w:t>
      </w:r>
      <w:r w:rsidRPr="00056844">
        <w:rPr>
          <w:rStyle w:val="Emphasis"/>
        </w:rPr>
        <w:t>revolutionary investment of desire</w:t>
      </w:r>
      <w:r w:rsidRPr="00CE538F">
        <w:rPr>
          <w:sz w:val="16"/>
        </w:rPr>
        <w:t xml:space="preserve">” </w:t>
      </w:r>
      <w:proofErr w:type="spellStart"/>
      <w:r w:rsidRPr="00CE538F">
        <w:rPr>
          <w:rStyle w:val="StyleUnderline"/>
        </w:rPr>
        <w:t>schizzes</w:t>
      </w:r>
      <w:proofErr w:type="spellEnd"/>
      <w:r w:rsidRPr="00CE538F">
        <w:rPr>
          <w:rStyle w:val="StyleUnderline"/>
        </w:rPr>
        <w:t xml:space="preserve"> worlds into otherwise-living</w:t>
      </w:r>
      <w:r w:rsidRPr="00CE538F">
        <w:rPr>
          <w:sz w:val="16"/>
        </w:rPr>
        <w:t xml:space="preserve"> (Deleuze and </w:t>
      </w:r>
      <w:proofErr w:type="spellStart"/>
      <w:r w:rsidRPr="00CE538F">
        <w:rPr>
          <w:sz w:val="16"/>
        </w:rPr>
        <w:t>Guattari</w:t>
      </w:r>
      <w:proofErr w:type="spellEnd"/>
      <w:r w:rsidRPr="00CE538F">
        <w:rPr>
          <w:sz w:val="16"/>
        </w:rPr>
        <w:t xml:space="preserve"> 1983, 378). </w:t>
      </w:r>
      <w:r w:rsidRPr="00CE538F">
        <w:rPr>
          <w:rStyle w:val="StyleUnderline"/>
        </w:rPr>
        <w:t xml:space="preserve">Desiring-production is the force against which capitalism has </w:t>
      </w:r>
      <w:r w:rsidRPr="00056844">
        <w:rPr>
          <w:rStyle w:val="Emphasis"/>
        </w:rPr>
        <w:t>no power</w:t>
      </w:r>
      <w:r w:rsidRPr="00CE538F">
        <w:rPr>
          <w:sz w:val="16"/>
        </w:rPr>
        <w:t xml:space="preserve">: unquantifiable, in a logic of the relation of nonrelation, desire as force too impersonal to claim bends the pathways toward intensities for which no preexisting code, no count, exists. This is why the schizophrenic as conceptual persona is vital to the project of </w:t>
      </w:r>
      <w:proofErr w:type="spellStart"/>
      <w:r w:rsidRPr="00CE538F">
        <w:rPr>
          <w:sz w:val="16"/>
        </w:rPr>
        <w:t>schizzing</w:t>
      </w:r>
      <w:proofErr w:type="spellEnd"/>
      <w:r w:rsidRPr="00CE538F">
        <w:rPr>
          <w:sz w:val="16"/>
        </w:rPr>
        <w:t xml:space="preserve"> capital for Deleuze and </w:t>
      </w:r>
      <w:proofErr w:type="spellStart"/>
      <w:r w:rsidRPr="00CE538F">
        <w:rPr>
          <w:sz w:val="16"/>
        </w:rPr>
        <w:t>Guattari</w:t>
      </w:r>
      <w:proofErr w:type="spellEnd"/>
      <w:r w:rsidRPr="00CE538F">
        <w:rPr>
          <w:sz w:val="16"/>
        </w:rPr>
        <w:t xml:space="preserve">: the schizoid pole is the pole of desiring-production and, as such, “is revolutionary, in the very sense that the paranoiac method is reactionary and fascist; and it is not these psychiatric categories, freed of all </w:t>
      </w:r>
      <w:proofErr w:type="spellStart"/>
      <w:r w:rsidRPr="00CE538F">
        <w:rPr>
          <w:sz w:val="16"/>
        </w:rPr>
        <w:t>familialism</w:t>
      </w:r>
      <w:proofErr w:type="spellEnd"/>
      <w:r w:rsidRPr="00CE538F">
        <w:rPr>
          <w:sz w:val="16"/>
        </w:rPr>
        <w:t xml:space="preserve">, that will allow us to understand the politico-economic determinations, but exactly the opposite” (1983, 379–80). </w:t>
      </w:r>
      <w:r w:rsidRPr="00CE538F">
        <w:rPr>
          <w:rStyle w:val="StyleUnderline"/>
        </w:rPr>
        <w:t xml:space="preserve">Revolutionary desire is a </w:t>
      </w:r>
      <w:r w:rsidRPr="00056844">
        <w:rPr>
          <w:rStyle w:val="Emphasis"/>
        </w:rPr>
        <w:t>practice</w:t>
      </w:r>
      <w:r w:rsidRPr="00CE538F">
        <w:rPr>
          <w:sz w:val="16"/>
        </w:rPr>
        <w:t xml:space="preserve">, </w:t>
      </w:r>
      <w:r w:rsidRPr="00CE538F">
        <w:rPr>
          <w:rStyle w:val="StyleUnderline"/>
        </w:rPr>
        <w:t xml:space="preserve">not a </w:t>
      </w:r>
      <w:r w:rsidRPr="00056844">
        <w:rPr>
          <w:rStyle w:val="Emphasis"/>
        </w:rPr>
        <w:t>tool</w:t>
      </w:r>
      <w:r w:rsidRPr="00CE538F">
        <w:rPr>
          <w:sz w:val="16"/>
        </w:rPr>
        <w:t xml:space="preserve">. It does its work transversally, moving waywardly where we might least expect it. Writing of Mattie, a young laundress, Hartman culls from the </w:t>
      </w:r>
      <w:proofErr w:type="spellStart"/>
      <w:r w:rsidRPr="00CE538F">
        <w:rPr>
          <w:sz w:val="16"/>
        </w:rPr>
        <w:t>anarchival</w:t>
      </w:r>
      <w:proofErr w:type="spellEnd"/>
      <w:r w:rsidRPr="00CE538F">
        <w:rPr>
          <w:sz w:val="16"/>
        </w:rPr>
        <w:t xml:space="preserve"> force of the photographs that nourish her critical fabulation the force of what desire can do in the face of racial capital’s devaluations: </w:t>
      </w:r>
    </w:p>
    <w:p w14:paraId="4824F5C5" w14:textId="77777777" w:rsidR="007B6000" w:rsidRPr="00CE538F" w:rsidRDefault="007B6000" w:rsidP="007B6000">
      <w:pPr>
        <w:rPr>
          <w:sz w:val="16"/>
        </w:rPr>
      </w:pPr>
      <w:r w:rsidRPr="00CE538F">
        <w:rPr>
          <w:sz w:val="16"/>
        </w:rPr>
        <w:t xml:space="preserve">Mattie has been credited with nothing, deemed unfit for every role except servility, condemned in advance of wrongdoing, and destined to be a minor figure even in her own verified history. To esteem her acts, to regard rather than vilify Mattie’s restive longing, is to embrace the anarchy—the complete program of disorder, the abiding desire to change the world, the tumult, upheaval, open rebellion—attributed to wayward girls. It is to attend to other forms of social life, which cannot be reduced to transgression or to nothing at all, and which emerge in the world marked by negation, but exceed it. (2019, 62) </w:t>
      </w:r>
    </w:p>
    <w:p w14:paraId="4CF559F6" w14:textId="77777777" w:rsidR="007B6000" w:rsidRPr="00CE538F" w:rsidRDefault="007B6000" w:rsidP="007B6000">
      <w:pPr>
        <w:rPr>
          <w:sz w:val="16"/>
        </w:rPr>
      </w:pPr>
      <w:r w:rsidRPr="00CE538F">
        <w:rPr>
          <w:sz w:val="16"/>
        </w:rPr>
        <w:t xml:space="preserve">Mobilizing the </w:t>
      </w:r>
      <w:proofErr w:type="spellStart"/>
      <w:r w:rsidRPr="00CE538F">
        <w:rPr>
          <w:sz w:val="16"/>
        </w:rPr>
        <w:t>schizz</w:t>
      </w:r>
      <w:proofErr w:type="spellEnd"/>
      <w:r w:rsidRPr="00CE538F">
        <w:rPr>
          <w:sz w:val="16"/>
        </w:rPr>
        <w:t xml:space="preserve">, inventing </w:t>
      </w:r>
      <w:proofErr w:type="spellStart"/>
      <w:r w:rsidRPr="00CE538F">
        <w:rPr>
          <w:sz w:val="16"/>
        </w:rPr>
        <w:t>schizoanalytic</w:t>
      </w:r>
      <w:proofErr w:type="spellEnd"/>
      <w:r w:rsidRPr="00CE538F">
        <w:rPr>
          <w:sz w:val="16"/>
        </w:rPr>
        <w:t xml:space="preserve"> techniques for practices of the event, requires diligence as regards capital’s (de)valuation of existence. Techniques must be invented to learn to attune to the difference between finance unlimited (neoliberal capital) and finance at the limit (</w:t>
      </w:r>
      <w:proofErr w:type="spellStart"/>
      <w:r w:rsidRPr="00CE538F">
        <w:rPr>
          <w:sz w:val="16"/>
        </w:rPr>
        <w:t>schizoeconomy</w:t>
      </w:r>
      <w:proofErr w:type="spellEnd"/>
      <w:r w:rsidRPr="00CE538F">
        <w:rPr>
          <w:sz w:val="16"/>
        </w:rPr>
        <w:t xml:space="preserve">), to become sensitized to what sanctions the extreme deterritorialization of capital on one end of the spectrum and empowers the </w:t>
      </w:r>
      <w:proofErr w:type="spellStart"/>
      <w:r w:rsidRPr="00CE538F">
        <w:rPr>
          <w:sz w:val="16"/>
        </w:rPr>
        <w:t>infrathin</w:t>
      </w:r>
      <w:proofErr w:type="spellEnd"/>
      <w:r w:rsidRPr="00CE538F">
        <w:rPr>
          <w:sz w:val="16"/>
        </w:rPr>
        <w:t xml:space="preserve"> registering of the ineffable on the other. </w:t>
      </w:r>
    </w:p>
    <w:p w14:paraId="7B891292" w14:textId="77777777" w:rsidR="007B6000" w:rsidRPr="00CE538F" w:rsidRDefault="007B6000" w:rsidP="007B6000">
      <w:pPr>
        <w:rPr>
          <w:sz w:val="16"/>
        </w:rPr>
      </w:pPr>
      <w:r w:rsidRPr="00CE538F">
        <w:rPr>
          <w:sz w:val="16"/>
        </w:rPr>
        <w:t xml:space="preserve">Deleuze and </w:t>
      </w:r>
      <w:proofErr w:type="spellStart"/>
      <w:r w:rsidRPr="00CE538F">
        <w:rPr>
          <w:sz w:val="16"/>
        </w:rPr>
        <w:t>Guattari</w:t>
      </w:r>
      <w:proofErr w:type="spellEnd"/>
      <w:r w:rsidRPr="00CE538F">
        <w:rPr>
          <w:sz w:val="16"/>
        </w:rPr>
        <w:t xml:space="preserve"> speak of capitalism’s process of production as unleashing “an awesome schizophrenic accumulation of energy or charge against which it brings all its vast powers of repression to bear, but which nonetheless continues to act as capitalism’s limit” (1983, 34). Capitalism is a movement that skirts the limit, continuously coming up against the dangers of crossing the threshold: “it continually seeks to avoid reaching its limit while simultaneously tending toward that limit” (34). This is even more clearly the case today than when Deleuze and </w:t>
      </w:r>
      <w:proofErr w:type="spellStart"/>
      <w:r w:rsidRPr="00CE538F">
        <w:rPr>
          <w:sz w:val="16"/>
        </w:rPr>
        <w:t>Guattari</w:t>
      </w:r>
      <w:proofErr w:type="spellEnd"/>
      <w:r w:rsidRPr="00CE538F">
        <w:rPr>
          <w:sz w:val="16"/>
        </w:rPr>
        <w:t xml:space="preserve"> underscored it in the late 1960s. Neoliberal capital is the flow of all flows. As Brian </w:t>
      </w:r>
      <w:proofErr w:type="spellStart"/>
      <w:r w:rsidRPr="00CE538F">
        <w:rPr>
          <w:sz w:val="16"/>
        </w:rPr>
        <w:t>Massumi</w:t>
      </w:r>
      <w:proofErr w:type="spellEnd"/>
      <w:r w:rsidRPr="00CE538F">
        <w:rPr>
          <w:sz w:val="16"/>
        </w:rPr>
        <w:t xml:space="preserve"> writes: “The ‘capitalist process’ is how the capitalist system dips into its own immanent outside to draw out new potentials for its becoming, or continuing self-constitution” (2018, 11). </w:t>
      </w:r>
    </w:p>
    <w:p w14:paraId="549A73EF" w14:textId="77777777" w:rsidR="007B6000" w:rsidRPr="00CE538F" w:rsidRDefault="007B6000" w:rsidP="007B6000">
      <w:pPr>
        <w:rPr>
          <w:sz w:val="16"/>
        </w:rPr>
      </w:pPr>
      <w:r w:rsidRPr="00873629">
        <w:rPr>
          <w:rStyle w:val="StyleUnderline"/>
        </w:rPr>
        <w:t xml:space="preserve">How </w:t>
      </w:r>
      <w:r w:rsidRPr="007E31C7">
        <w:rPr>
          <w:rStyle w:val="StyleUnderline"/>
          <w:highlight w:val="cyan"/>
        </w:rPr>
        <w:t>to invent platforms</w:t>
      </w:r>
      <w:r w:rsidRPr="00CE538F">
        <w:rPr>
          <w:rStyle w:val="StyleUnderline"/>
        </w:rPr>
        <w:t xml:space="preserve"> for </w:t>
      </w:r>
      <w:proofErr w:type="spellStart"/>
      <w:r w:rsidRPr="00CE538F">
        <w:rPr>
          <w:rStyle w:val="StyleUnderline"/>
        </w:rPr>
        <w:t>schizoeconomic</w:t>
      </w:r>
      <w:proofErr w:type="spellEnd"/>
      <w:r w:rsidRPr="00CE538F">
        <w:rPr>
          <w:rStyle w:val="StyleUnderline"/>
        </w:rPr>
        <w:t xml:space="preserve"> finance</w:t>
      </w:r>
      <w:r w:rsidRPr="00CE538F">
        <w:rPr>
          <w:sz w:val="16"/>
        </w:rPr>
        <w:t xml:space="preserve"> at the limit </w:t>
      </w:r>
      <w:r w:rsidRPr="007E31C7">
        <w:rPr>
          <w:rStyle w:val="StyleUnderline"/>
          <w:highlight w:val="cyan"/>
        </w:rPr>
        <w:t xml:space="preserve">that </w:t>
      </w:r>
      <w:r w:rsidRPr="007E31C7">
        <w:rPr>
          <w:rStyle w:val="Emphasis"/>
          <w:highlight w:val="cyan"/>
        </w:rPr>
        <w:t>do not simply facilitate</w:t>
      </w:r>
      <w:r w:rsidRPr="007E31C7">
        <w:rPr>
          <w:rStyle w:val="StyleUnderline"/>
          <w:highlight w:val="cyan"/>
        </w:rPr>
        <w:t xml:space="preserve"> capital</w:t>
      </w:r>
      <w:r w:rsidRPr="007E31C7">
        <w:rPr>
          <w:rStyle w:val="StyleUnderline"/>
        </w:rPr>
        <w:t>’s</w:t>
      </w:r>
      <w:r w:rsidRPr="00CE538F">
        <w:rPr>
          <w:rStyle w:val="StyleUnderline"/>
        </w:rPr>
        <w:t xml:space="preserve"> seemingly infinite </w:t>
      </w:r>
      <w:r w:rsidRPr="007E31C7">
        <w:rPr>
          <w:rStyle w:val="StyleUnderline"/>
        </w:rPr>
        <w:t>capacity to capitalize</w:t>
      </w:r>
      <w:r w:rsidRPr="00CE538F">
        <w:rPr>
          <w:rStyle w:val="StyleUnderline"/>
        </w:rPr>
        <w:t xml:space="preserve"> on process for monetary gain</w:t>
      </w:r>
      <w:r w:rsidRPr="00056844">
        <w:rPr>
          <w:sz w:val="16"/>
        </w:rPr>
        <w:t xml:space="preserve">? </w:t>
      </w:r>
      <w:r w:rsidRPr="007E31C7">
        <w:rPr>
          <w:rStyle w:val="StyleUnderline"/>
          <w:highlight w:val="cyan"/>
        </w:rPr>
        <w:t>Precapitalist marginal economies</w:t>
      </w:r>
      <w:r w:rsidRPr="00CE538F">
        <w:rPr>
          <w:rStyle w:val="StyleUnderline"/>
        </w:rPr>
        <w:t xml:space="preserve"> may </w:t>
      </w:r>
      <w:r w:rsidRPr="00873629">
        <w:rPr>
          <w:rStyle w:val="StyleUnderline"/>
        </w:rPr>
        <w:t>give us a clue</w:t>
      </w:r>
      <w:r w:rsidRPr="00CE538F">
        <w:rPr>
          <w:sz w:val="16"/>
        </w:rPr>
        <w:t xml:space="preserve">. For </w:t>
      </w:r>
      <w:r w:rsidRPr="00CE538F">
        <w:rPr>
          <w:rStyle w:val="StyleUnderline"/>
        </w:rPr>
        <w:t>their operations</w:t>
      </w:r>
      <w:r w:rsidRPr="00CE538F">
        <w:rPr>
          <w:sz w:val="16"/>
        </w:rPr>
        <w:t xml:space="preserve">, unlike those of capital, </w:t>
      </w:r>
      <w:r w:rsidRPr="00CE538F">
        <w:rPr>
          <w:rStyle w:val="StyleUnderline"/>
        </w:rPr>
        <w:t xml:space="preserve">are </w:t>
      </w:r>
      <w:r w:rsidRPr="00056844">
        <w:rPr>
          <w:rStyle w:val="Emphasis"/>
        </w:rPr>
        <w:t>rich</w:t>
      </w:r>
      <w:r w:rsidRPr="00CE538F">
        <w:rPr>
          <w:rStyle w:val="StyleUnderline"/>
        </w:rPr>
        <w:t xml:space="preserve"> with emergent sociality</w:t>
      </w:r>
      <w:r w:rsidRPr="00CE538F">
        <w:rPr>
          <w:sz w:val="16"/>
        </w:rPr>
        <w:t xml:space="preserve">. The notion of the penultimate is vital to understanding how limit and threshold are mobilized to engender the being of relation in these early economies. “Take two abstract groups, one of which (A) gives seeds and receives axes, while the other (B) does the opposite. What is the collective evaluation of the objects based on? It is based on the idea of the last objects received, or rather receivable, on each side” (Deleuze and </w:t>
      </w:r>
      <w:proofErr w:type="spellStart"/>
      <w:r w:rsidRPr="00CE538F">
        <w:rPr>
          <w:sz w:val="16"/>
        </w:rPr>
        <w:t>Guattari</w:t>
      </w:r>
      <w:proofErr w:type="spellEnd"/>
      <w:r w:rsidRPr="00CE538F">
        <w:rPr>
          <w:sz w:val="16"/>
        </w:rPr>
        <w:t xml:space="preserve"> 1987, 437). The receivability of the objects in the account above refers not to the last object received but to “the penultimate, the next to the last, in other words, the last one before the apparent exchange loses its appeal for the exchangers, or forces them to modify their respective assemblages, to enter another assemblage” (437). The seriality refers to the cycle the exchange produces. “The last as the object of a collective evaluation determines the value of the entire series. It marks the exact point at which the assemblage must reproduce itself, begin a new operation period or a new cycle, lodge itself on another territory, and beyond which the assemblage could not continue as such. This is indeed a next-to-the-last, a penultimate, since it comes before the ultimate” (438). The ultimate changes the assemblage and, with that change, produces a new series. </w:t>
      </w:r>
      <w:r w:rsidRPr="00CE538F">
        <w:rPr>
          <w:rStyle w:val="StyleUnderline"/>
        </w:rPr>
        <w:t>The limit is</w:t>
      </w:r>
      <w:r w:rsidRPr="00CE538F">
        <w:rPr>
          <w:sz w:val="16"/>
        </w:rPr>
        <w:t xml:space="preserve"> here understood as “</w:t>
      </w:r>
      <w:r w:rsidRPr="00CE538F">
        <w:rPr>
          <w:rStyle w:val="StyleUnderline"/>
        </w:rPr>
        <w:t xml:space="preserve">marking a </w:t>
      </w:r>
      <w:r w:rsidRPr="00056844">
        <w:rPr>
          <w:rStyle w:val="Emphasis"/>
        </w:rPr>
        <w:t>necessary rebeginning</w:t>
      </w:r>
      <w:r w:rsidRPr="00CE538F">
        <w:rPr>
          <w:sz w:val="16"/>
        </w:rPr>
        <w:t>,” while the threshold marks “an inevitable change” (438). “</w:t>
      </w:r>
      <w:r w:rsidRPr="00CE538F">
        <w:rPr>
          <w:rStyle w:val="StyleUnderline"/>
        </w:rPr>
        <w:t xml:space="preserve">What counts is the existence of a </w:t>
      </w:r>
      <w:r w:rsidRPr="00056844">
        <w:rPr>
          <w:rStyle w:val="Emphasis"/>
        </w:rPr>
        <w:t>spontaneous marginal criteria</w:t>
      </w:r>
      <w:r w:rsidRPr="00CE538F">
        <w:rPr>
          <w:rStyle w:val="StyleUnderline"/>
        </w:rPr>
        <w:t xml:space="preserve"> and </w:t>
      </w:r>
      <w:r w:rsidRPr="00056844">
        <w:rPr>
          <w:rStyle w:val="Emphasis"/>
        </w:rPr>
        <w:t>marginalist evaluation</w:t>
      </w:r>
      <w:r w:rsidRPr="00CE538F">
        <w:rPr>
          <w:rStyle w:val="StyleUnderline"/>
        </w:rPr>
        <w:t xml:space="preserve"> determining the value of the entire series</w:t>
      </w:r>
      <w:r w:rsidRPr="00CE538F">
        <w:rPr>
          <w:sz w:val="16"/>
        </w:rPr>
        <w:t xml:space="preserve">” (438). </w:t>
      </w:r>
    </w:p>
    <w:p w14:paraId="445E6C45" w14:textId="77777777" w:rsidR="007B6000" w:rsidRPr="00CE538F" w:rsidRDefault="007B6000" w:rsidP="007B6000">
      <w:pPr>
        <w:rPr>
          <w:sz w:val="16"/>
        </w:rPr>
      </w:pPr>
      <w:r w:rsidRPr="00CE538F">
        <w:rPr>
          <w:sz w:val="16"/>
        </w:rPr>
        <w:t xml:space="preserve">In the marginal economy, </w:t>
      </w:r>
      <w:r w:rsidRPr="007E31C7">
        <w:rPr>
          <w:rStyle w:val="StyleUnderline"/>
          <w:highlight w:val="cyan"/>
        </w:rPr>
        <w:t>exchange</w:t>
      </w:r>
      <w:r w:rsidRPr="00CE538F">
        <w:rPr>
          <w:rStyle w:val="StyleUnderline"/>
        </w:rPr>
        <w:t xml:space="preserve"> creates the conditions for an encounter that</w:t>
      </w:r>
      <w:r w:rsidRPr="00CE538F">
        <w:rPr>
          <w:sz w:val="16"/>
        </w:rPr>
        <w:t xml:space="preserve">, </w:t>
      </w:r>
      <w:r w:rsidRPr="007E31C7">
        <w:rPr>
          <w:rStyle w:val="Emphasis"/>
          <w:highlight w:val="cyan"/>
        </w:rPr>
        <w:t>each time anew</w:t>
      </w:r>
      <w:r w:rsidRPr="00CE538F">
        <w:rPr>
          <w:sz w:val="16"/>
        </w:rPr>
        <w:t xml:space="preserve">, </w:t>
      </w:r>
      <w:r w:rsidRPr="007E31C7">
        <w:rPr>
          <w:rStyle w:val="StyleUnderline"/>
          <w:highlight w:val="cyan"/>
        </w:rPr>
        <w:t xml:space="preserve">establishes an </w:t>
      </w:r>
      <w:r w:rsidRPr="007E31C7">
        <w:rPr>
          <w:rStyle w:val="Emphasis"/>
          <w:highlight w:val="cyan"/>
        </w:rPr>
        <w:t>emergent valuation</w:t>
      </w:r>
      <w:r w:rsidRPr="00CE538F">
        <w:rPr>
          <w:sz w:val="16"/>
        </w:rPr>
        <w:t>. “</w:t>
      </w:r>
      <w:r w:rsidRPr="00CE538F">
        <w:rPr>
          <w:rStyle w:val="StyleUnderline"/>
        </w:rPr>
        <w:t xml:space="preserve">There is </w:t>
      </w:r>
      <w:r w:rsidRPr="007E31C7">
        <w:rPr>
          <w:rStyle w:val="StyleUnderline"/>
          <w:highlight w:val="cyan"/>
        </w:rPr>
        <w:t xml:space="preserve">neither </w:t>
      </w:r>
      <w:r w:rsidRPr="007E31C7">
        <w:rPr>
          <w:rStyle w:val="Emphasis"/>
          <w:highlight w:val="cyan"/>
        </w:rPr>
        <w:t>exchange value</w:t>
      </w:r>
      <w:r w:rsidRPr="007E31C7">
        <w:rPr>
          <w:rStyle w:val="StyleUnderline"/>
          <w:highlight w:val="cyan"/>
        </w:rPr>
        <w:t xml:space="preserve"> nor </w:t>
      </w:r>
      <w:r w:rsidRPr="007E31C7">
        <w:rPr>
          <w:rStyle w:val="Emphasis"/>
          <w:highlight w:val="cyan"/>
        </w:rPr>
        <w:t>use value</w:t>
      </w:r>
      <w:r w:rsidRPr="007E31C7">
        <w:rPr>
          <w:rStyle w:val="StyleUnderline"/>
          <w:highlight w:val="cyan"/>
        </w:rPr>
        <w:t xml:space="preserve"> but</w:t>
      </w:r>
      <w:r w:rsidRPr="00CE538F">
        <w:rPr>
          <w:rStyle w:val="StyleUnderline"/>
        </w:rPr>
        <w:t xml:space="preserve"> rather an evaluation of the </w:t>
      </w:r>
      <w:r w:rsidRPr="00056844">
        <w:rPr>
          <w:rStyle w:val="Emphasis"/>
        </w:rPr>
        <w:t>last</w:t>
      </w:r>
      <w:r w:rsidRPr="00CE538F">
        <w:rPr>
          <w:rStyle w:val="StyleUnderline"/>
        </w:rPr>
        <w:t xml:space="preserve"> by both parties</w:t>
      </w:r>
      <w:r w:rsidRPr="00CE538F">
        <w:rPr>
          <w:sz w:val="16"/>
        </w:rPr>
        <w:t xml:space="preserve"> (a calculation of the risk involved in crossing the limit), an anticipation-evaluation that takes into account the ritual character as well as the utilitarian, the serial character as well as the </w:t>
      </w:r>
      <w:proofErr w:type="spellStart"/>
      <w:r w:rsidRPr="00CE538F">
        <w:rPr>
          <w:sz w:val="16"/>
        </w:rPr>
        <w:t>exchangist</w:t>
      </w:r>
      <w:proofErr w:type="spellEnd"/>
      <w:r w:rsidRPr="00CE538F">
        <w:rPr>
          <w:sz w:val="16"/>
        </w:rPr>
        <w:t xml:space="preserve">” (439). </w:t>
      </w:r>
      <w:r w:rsidRPr="00CE538F">
        <w:rPr>
          <w:rStyle w:val="StyleUnderline"/>
        </w:rPr>
        <w:t>The immanent limit sets the stage for</w:t>
      </w:r>
      <w:r w:rsidRPr="00CE538F">
        <w:rPr>
          <w:sz w:val="16"/>
        </w:rPr>
        <w:t xml:space="preserve"> “</w:t>
      </w:r>
      <w:r w:rsidRPr="007E31C7">
        <w:rPr>
          <w:rStyle w:val="StyleUnderline"/>
          <w:highlight w:val="cyan"/>
        </w:rPr>
        <w:t xml:space="preserve">a </w:t>
      </w:r>
      <w:r w:rsidRPr="007E31C7">
        <w:rPr>
          <w:rStyle w:val="Emphasis"/>
          <w:highlight w:val="cyan"/>
        </w:rPr>
        <w:t>collective feeling out</w:t>
      </w:r>
      <w:r w:rsidRPr="00CE538F">
        <w:rPr>
          <w:sz w:val="16"/>
        </w:rPr>
        <w:t xml:space="preserve">” </w:t>
      </w:r>
      <w:r w:rsidRPr="007E31C7">
        <w:rPr>
          <w:rStyle w:val="StyleUnderline"/>
          <w:highlight w:val="cyan"/>
        </w:rPr>
        <w:t xml:space="preserve">that </w:t>
      </w:r>
      <w:r w:rsidRPr="007E31C7">
        <w:rPr>
          <w:rStyle w:val="Emphasis"/>
          <w:highlight w:val="cyan"/>
        </w:rPr>
        <w:t>cannot be done in advance</w:t>
      </w:r>
      <w:r w:rsidRPr="00CE538F">
        <w:rPr>
          <w:rStyle w:val="StyleUnderline"/>
        </w:rPr>
        <w:t xml:space="preserve"> of the event</w:t>
      </w:r>
      <w:r w:rsidRPr="00CE538F">
        <w:rPr>
          <w:sz w:val="16"/>
        </w:rPr>
        <w:t xml:space="preserve"> (439). </w:t>
      </w:r>
      <w:r w:rsidRPr="007E31C7">
        <w:rPr>
          <w:rStyle w:val="StyleUnderline"/>
          <w:highlight w:val="cyan"/>
        </w:rPr>
        <w:t xml:space="preserve">Both sides are </w:t>
      </w:r>
      <w:r w:rsidRPr="007E31C7">
        <w:rPr>
          <w:rStyle w:val="Emphasis"/>
          <w:highlight w:val="cyan"/>
        </w:rPr>
        <w:t>altered</w:t>
      </w:r>
      <w:r w:rsidRPr="007E31C7">
        <w:rPr>
          <w:rStyle w:val="StyleUnderline"/>
          <w:highlight w:val="cyan"/>
        </w:rPr>
        <w:t xml:space="preserve"> not only by </w:t>
      </w:r>
      <w:r w:rsidRPr="00873629">
        <w:rPr>
          <w:rStyle w:val="StyleUnderline"/>
        </w:rPr>
        <w:t xml:space="preserve">the </w:t>
      </w:r>
      <w:r w:rsidRPr="007E31C7">
        <w:rPr>
          <w:rStyle w:val="Emphasis"/>
          <w:highlight w:val="cyan"/>
        </w:rPr>
        <w:t>actual exchange</w:t>
      </w:r>
      <w:r w:rsidRPr="007E31C7">
        <w:rPr>
          <w:rStyle w:val="StyleUnderline"/>
          <w:highlight w:val="cyan"/>
        </w:rPr>
        <w:t xml:space="preserve"> but </w:t>
      </w:r>
      <w:r w:rsidRPr="00873629">
        <w:rPr>
          <w:rStyle w:val="StyleUnderline"/>
          <w:highlight w:val="cyan"/>
        </w:rPr>
        <w:t xml:space="preserve">by their </w:t>
      </w:r>
      <w:r w:rsidRPr="00873629">
        <w:rPr>
          <w:rStyle w:val="Emphasis"/>
          <w:highlight w:val="cyan"/>
        </w:rPr>
        <w:t xml:space="preserve">collective </w:t>
      </w:r>
      <w:r w:rsidRPr="007E31C7">
        <w:rPr>
          <w:rStyle w:val="Emphasis"/>
          <w:highlight w:val="cyan"/>
        </w:rPr>
        <w:t>retuning</w:t>
      </w:r>
      <w:r w:rsidRPr="007E31C7">
        <w:rPr>
          <w:rStyle w:val="StyleUnderline"/>
          <w:highlight w:val="cyan"/>
        </w:rPr>
        <w:t xml:space="preserve"> </w:t>
      </w:r>
      <w:r w:rsidRPr="00873629">
        <w:rPr>
          <w:rStyle w:val="StyleUnderline"/>
        </w:rPr>
        <w:t>to the limit</w:t>
      </w:r>
      <w:r w:rsidRPr="00CE538F">
        <w:rPr>
          <w:sz w:val="16"/>
        </w:rPr>
        <w:t xml:space="preserve">. </w:t>
      </w:r>
      <w:r w:rsidRPr="007E31C7">
        <w:rPr>
          <w:rStyle w:val="StyleUnderline"/>
          <w:highlight w:val="cyan"/>
        </w:rPr>
        <w:t>What has been</w:t>
      </w:r>
      <w:r w:rsidRPr="00CE538F">
        <w:rPr>
          <w:sz w:val="16"/>
        </w:rPr>
        <w:t xml:space="preserve"> “</w:t>
      </w:r>
      <w:r w:rsidRPr="007E31C7">
        <w:rPr>
          <w:rStyle w:val="StyleUnderline"/>
          <w:highlight w:val="cyan"/>
        </w:rPr>
        <w:t>exchanged</w:t>
      </w:r>
      <w:r w:rsidRPr="00CE538F">
        <w:rPr>
          <w:sz w:val="16"/>
        </w:rPr>
        <w:t xml:space="preserve">” </w:t>
      </w:r>
      <w:r w:rsidRPr="007E31C7">
        <w:rPr>
          <w:rStyle w:val="StyleUnderline"/>
          <w:highlight w:val="cyan"/>
        </w:rPr>
        <w:t xml:space="preserve">is </w:t>
      </w:r>
      <w:r w:rsidRPr="007E31C7">
        <w:rPr>
          <w:rStyle w:val="Emphasis"/>
          <w:highlight w:val="cyan"/>
        </w:rPr>
        <w:t>more</w:t>
      </w:r>
      <w:r w:rsidRPr="007E31C7">
        <w:rPr>
          <w:rStyle w:val="StyleUnderline"/>
          <w:highlight w:val="cyan"/>
        </w:rPr>
        <w:t xml:space="preserve"> than an object</w:t>
      </w:r>
      <w:r w:rsidRPr="00CE538F">
        <w:rPr>
          <w:sz w:val="16"/>
        </w:rPr>
        <w:t xml:space="preserve">. </w:t>
      </w:r>
      <w:r w:rsidRPr="00CE538F">
        <w:rPr>
          <w:rStyle w:val="StyleUnderline"/>
        </w:rPr>
        <w:t xml:space="preserve">A </w:t>
      </w:r>
      <w:r w:rsidRPr="007E31C7">
        <w:rPr>
          <w:rStyle w:val="Emphasis"/>
          <w:highlight w:val="cyan"/>
        </w:rPr>
        <w:t>sociality</w:t>
      </w:r>
      <w:r w:rsidRPr="007E31C7">
        <w:rPr>
          <w:rStyle w:val="StyleUnderline"/>
          <w:highlight w:val="cyan"/>
        </w:rPr>
        <w:t xml:space="preserve"> has been invented</w:t>
      </w:r>
      <w:r w:rsidRPr="00CE538F">
        <w:rPr>
          <w:sz w:val="16"/>
        </w:rPr>
        <w:t xml:space="preserve"> that accompanies the object, supplementing it with the allure of the event through which it came to value. </w:t>
      </w:r>
      <w:r w:rsidRPr="00CE538F">
        <w:rPr>
          <w:rStyle w:val="StyleUnderline"/>
        </w:rPr>
        <w:t xml:space="preserve">The economic </w:t>
      </w:r>
      <w:r w:rsidRPr="000A6B07">
        <w:rPr>
          <w:rStyle w:val="Emphasis"/>
        </w:rPr>
        <w:t>cannot be reduced</w:t>
      </w:r>
      <w:r w:rsidRPr="00CE538F">
        <w:rPr>
          <w:rStyle w:val="StyleUnderline"/>
        </w:rPr>
        <w:t xml:space="preserve"> to the exchange itself</w:t>
      </w:r>
      <w:r w:rsidRPr="00CE538F">
        <w:rPr>
          <w:sz w:val="16"/>
        </w:rPr>
        <w:t xml:space="preserve">. </w:t>
      </w:r>
      <w:r w:rsidRPr="00CE538F">
        <w:rPr>
          <w:rStyle w:val="StyleUnderline"/>
        </w:rPr>
        <w:t xml:space="preserve">It is a platform for relation that facilitates a process of </w:t>
      </w:r>
      <w:r w:rsidRPr="000A6B07">
        <w:rPr>
          <w:rStyle w:val="Emphasis"/>
        </w:rPr>
        <w:t>collective feeling-out</w:t>
      </w:r>
      <w:r w:rsidRPr="00CE538F">
        <w:rPr>
          <w:sz w:val="16"/>
        </w:rPr>
        <w:t xml:space="preserve"> that intuitively responds to the intensifying approach of the penultimate. Deviations in the process will cause punctual redirection, but an immanent choreography is in place to assist the process in not tipping into a new assemblage. The potency of the penultimate is the sociality it carries through the system. Consider an argument between a couple. No matter how angry they are, the couple will argue with a collective feeling-out of a limit, intuitively aware that to cross the limit might very well untether the bonds that hold the relationship together. The argument might sidle that limit, but the couple will be careful not to allow the threshold to be breached. They will do this by holding back certain thoughts, by attuning to the texture not only of what is said but how it is said, listening for what might crack their collective carapace, exposing them to what they cannot bear to hear. If they do cross that limit, everything will be up for renegotiation, and their relationship might end. The penultimate is of course never precisely knowable in advance—it is best known in retrospect from the perspective of the ultimate (after the assemblage has tipped into a new one). Attending to the penultimate means being sensitive to the field of relation in composition. Holding the process to the internal texture of its </w:t>
      </w:r>
      <w:proofErr w:type="spellStart"/>
      <w:r w:rsidRPr="00CE538F">
        <w:rPr>
          <w:sz w:val="16"/>
        </w:rPr>
        <w:t>schizz</w:t>
      </w:r>
      <w:proofErr w:type="spellEnd"/>
      <w:r w:rsidRPr="00CE538F">
        <w:rPr>
          <w:sz w:val="16"/>
        </w:rPr>
        <w:t xml:space="preserve"> is a way of attuning to the quality of a limit, collectively composing the relation in relation. When the </w:t>
      </w:r>
      <w:proofErr w:type="spellStart"/>
      <w:r w:rsidRPr="00CE538F">
        <w:rPr>
          <w:sz w:val="16"/>
        </w:rPr>
        <w:t>schizz</w:t>
      </w:r>
      <w:proofErr w:type="spellEnd"/>
      <w:r w:rsidRPr="00CE538F">
        <w:rPr>
          <w:sz w:val="16"/>
        </w:rPr>
        <w:t xml:space="preserve"> does the work of attending to the penultimate, what it does is value the pulse of duration’s serial rhythm as minor sociality. An exchange happens but it is not here that the value is located. </w:t>
      </w:r>
      <w:r w:rsidRPr="000A6B07">
        <w:rPr>
          <w:sz w:val="16"/>
        </w:rPr>
        <w:t xml:space="preserve">The value is operative in the collective feeling-out that attends to the event’s composition. </w:t>
      </w:r>
      <w:r w:rsidRPr="00CE538F">
        <w:rPr>
          <w:rStyle w:val="StyleUnderline"/>
        </w:rPr>
        <w:t xml:space="preserve">This can look like </w:t>
      </w:r>
      <w:r w:rsidRPr="000A6B07">
        <w:rPr>
          <w:rStyle w:val="Emphasis"/>
        </w:rPr>
        <w:t>nothing</w:t>
      </w:r>
      <w:r w:rsidRPr="00CE538F">
        <w:rPr>
          <w:sz w:val="16"/>
        </w:rPr>
        <w:t xml:space="preserve">. </w:t>
      </w:r>
      <w:r w:rsidRPr="00CE538F">
        <w:rPr>
          <w:rStyle w:val="StyleUnderline"/>
        </w:rPr>
        <w:t xml:space="preserve">It can look like a </w:t>
      </w:r>
      <w:r w:rsidRPr="000A6B07">
        <w:rPr>
          <w:rStyle w:val="Emphasis"/>
        </w:rPr>
        <w:t>simple exchange</w:t>
      </w:r>
      <w:r w:rsidRPr="00CE538F">
        <w:rPr>
          <w:rStyle w:val="StyleUnderline"/>
        </w:rPr>
        <w:t xml:space="preserve"> between seeds and axes</w:t>
      </w:r>
      <w:r w:rsidRPr="00CE538F">
        <w:rPr>
          <w:sz w:val="16"/>
        </w:rPr>
        <w:t xml:space="preserve">. </w:t>
      </w:r>
      <w:r w:rsidRPr="00CE538F">
        <w:rPr>
          <w:rStyle w:val="StyleUnderline"/>
        </w:rPr>
        <w:t xml:space="preserve">But it’s </w:t>
      </w:r>
      <w:r w:rsidRPr="000A6B07">
        <w:rPr>
          <w:rStyle w:val="Emphasis"/>
        </w:rPr>
        <w:t>much more</w:t>
      </w:r>
      <w:r w:rsidRPr="00CE538F">
        <w:rPr>
          <w:rStyle w:val="StyleUnderline"/>
        </w:rPr>
        <w:t xml:space="preserve"> than that</w:t>
      </w:r>
      <w:r w:rsidRPr="00CE538F">
        <w:rPr>
          <w:sz w:val="16"/>
        </w:rPr>
        <w:t xml:space="preserve">: it is the staying-with of the complexity of a seriality lived </w:t>
      </w:r>
      <w:r w:rsidRPr="00CE538F">
        <w:rPr>
          <w:rStyle w:val="StyleUnderline"/>
        </w:rPr>
        <w:t>not</w:t>
      </w:r>
      <w:r w:rsidRPr="00CE538F">
        <w:rPr>
          <w:sz w:val="16"/>
        </w:rPr>
        <w:t xml:space="preserve"> as </w:t>
      </w:r>
      <w:r w:rsidRPr="00CE538F">
        <w:rPr>
          <w:rStyle w:val="StyleUnderline"/>
        </w:rPr>
        <w:t xml:space="preserve">a </w:t>
      </w:r>
      <w:r w:rsidRPr="000A6B07">
        <w:rPr>
          <w:rStyle w:val="Emphasis"/>
        </w:rPr>
        <w:t>transaction</w:t>
      </w:r>
      <w:r w:rsidRPr="00CE538F">
        <w:rPr>
          <w:rStyle w:val="StyleUnderline"/>
        </w:rPr>
        <w:t xml:space="preserve"> but</w:t>
      </w:r>
      <w:r w:rsidRPr="00CE538F">
        <w:rPr>
          <w:sz w:val="16"/>
        </w:rPr>
        <w:t xml:space="preserve"> as </w:t>
      </w:r>
      <w:r w:rsidRPr="00CE538F">
        <w:rPr>
          <w:rStyle w:val="StyleUnderline"/>
        </w:rPr>
        <w:t xml:space="preserve">a proposition for </w:t>
      </w:r>
      <w:r w:rsidRPr="000A6B07">
        <w:rPr>
          <w:rStyle w:val="Emphasis"/>
        </w:rPr>
        <w:t>life-living itself</w:t>
      </w:r>
      <w:r w:rsidRPr="00CE538F">
        <w:rPr>
          <w:sz w:val="16"/>
        </w:rPr>
        <w:t>.</w:t>
      </w:r>
    </w:p>
    <w:p w14:paraId="756C61BD" w14:textId="77777777" w:rsidR="007B6000" w:rsidRPr="00D72065" w:rsidRDefault="007B6000" w:rsidP="007B6000">
      <w:pPr>
        <w:pStyle w:val="Heading4"/>
      </w:pPr>
      <w:r>
        <w:t xml:space="preserve">While it should go without saying that </w:t>
      </w:r>
      <w:proofErr w:type="spellStart"/>
      <w:r>
        <w:t>schizoanalysis</w:t>
      </w:r>
      <w:proofErr w:type="spellEnd"/>
      <w:r>
        <w:t xml:space="preserve"> is a core topical </w:t>
      </w:r>
      <w:proofErr w:type="spellStart"/>
      <w:r>
        <w:t>aff</w:t>
      </w:r>
      <w:proofErr w:type="spellEnd"/>
      <w:r>
        <w:t xml:space="preserve">, “rumor would have it that none of this is self-evident!” Another relationship to the topic is possible; one that </w:t>
      </w:r>
      <w:r>
        <w:rPr>
          <w:u w:val="single"/>
        </w:rPr>
        <w:t>disrupts</w:t>
      </w:r>
      <w:r>
        <w:t xml:space="preserve"> the</w:t>
      </w:r>
      <w:r w:rsidR="002A098E">
        <w:t xml:space="preserve"> logistical motor that turns debaters—and judges—into </w:t>
      </w:r>
      <w:r>
        <w:t xml:space="preserve">new Professor Challengers. The three ecologies—mental, social, and environmental—are </w:t>
      </w:r>
      <w:r>
        <w:rPr>
          <w:u w:val="single"/>
        </w:rPr>
        <w:t>intimately connected</w:t>
      </w:r>
      <w:r>
        <w:t xml:space="preserve">, and changes in one </w:t>
      </w:r>
      <w:r>
        <w:rPr>
          <w:u w:val="single"/>
        </w:rPr>
        <w:t>ripple through</w:t>
      </w:r>
      <w:r>
        <w:t xml:space="preserve"> the others. Voting </w:t>
      </w:r>
      <w:proofErr w:type="spellStart"/>
      <w:r>
        <w:t>aff</w:t>
      </w:r>
      <w:proofErr w:type="spellEnd"/>
      <w:r>
        <w:t xml:space="preserve"> expands the scope of “c</w:t>
      </w:r>
      <w:r w:rsidR="002A098E">
        <w:t xml:space="preserve">ore antitrust laws” </w:t>
      </w:r>
      <w:r w:rsidR="002A098E">
        <w:rPr>
          <w:u w:val="single"/>
        </w:rPr>
        <w:t>across</w:t>
      </w:r>
      <w:r w:rsidR="002A098E">
        <w:t xml:space="preserve"> the three ecologies</w:t>
      </w:r>
      <w:r>
        <w:t xml:space="preserve"> in order to prohibit the homogenizing practices of the private sector which anticompetitively constrain non-capitalist domains of value.</w:t>
      </w:r>
    </w:p>
    <w:p w14:paraId="59EE8539" w14:textId="77777777" w:rsidR="007B6000" w:rsidRPr="00C54150" w:rsidRDefault="007B6000" w:rsidP="007B6000">
      <w:proofErr w:type="spellStart"/>
      <w:r w:rsidRPr="004C345C">
        <w:rPr>
          <w:rStyle w:val="Style13ptBold"/>
        </w:rPr>
        <w:t>Guattari</w:t>
      </w:r>
      <w:proofErr w:type="spellEnd"/>
      <w:r w:rsidRPr="004C345C">
        <w:rPr>
          <w:rStyle w:val="Style13ptBold"/>
        </w:rPr>
        <w:t>, 89</w:t>
      </w:r>
      <w:r>
        <w:t>—draft dodger, terrible father, motorcycle enthusiast</w:t>
      </w:r>
      <w:r w:rsidRPr="00C54150">
        <w:t xml:space="preserve"> (Felix, </w:t>
      </w:r>
      <w:r w:rsidRPr="004C345C">
        <w:rPr>
          <w:i/>
        </w:rPr>
        <w:t>The Three Ecologies</w:t>
      </w:r>
      <w:r>
        <w:t xml:space="preserve">, </w:t>
      </w:r>
      <w:r w:rsidRPr="00C54150">
        <w:t>64-69</w:t>
      </w:r>
      <w:r>
        <w:t xml:space="preserve">, </w:t>
      </w:r>
      <w:proofErr w:type="spellStart"/>
      <w:r>
        <w:t>dml</w:t>
      </w:r>
      <w:proofErr w:type="spellEnd"/>
      <w:r w:rsidRPr="00C54150">
        <w:t>)</w:t>
      </w:r>
    </w:p>
    <w:p w14:paraId="2E79B566" w14:textId="77777777" w:rsidR="007B6000" w:rsidRPr="00CE624D" w:rsidRDefault="007B6000" w:rsidP="007B6000">
      <w:pPr>
        <w:rPr>
          <w:sz w:val="16"/>
        </w:rPr>
      </w:pPr>
      <w:r w:rsidRPr="00CE624D">
        <w:rPr>
          <w:sz w:val="16"/>
        </w:rPr>
        <w:t xml:space="preserve">I have already stressed that </w:t>
      </w:r>
      <w:r w:rsidRPr="007E31C7">
        <w:rPr>
          <w:rStyle w:val="StyleUnderline"/>
          <w:highlight w:val="cyan"/>
        </w:rPr>
        <w:t xml:space="preserve">it is </w:t>
      </w:r>
      <w:r w:rsidRPr="007E31C7">
        <w:rPr>
          <w:rStyle w:val="Emphasis"/>
          <w:highlight w:val="cyan"/>
        </w:rPr>
        <w:t>less</w:t>
      </w:r>
      <w:r w:rsidRPr="007E31C7">
        <w:rPr>
          <w:rStyle w:val="StyleUnderline"/>
          <w:highlight w:val="cyan"/>
        </w:rPr>
        <w:t xml:space="preserve"> and </w:t>
      </w:r>
      <w:r w:rsidRPr="007E31C7">
        <w:rPr>
          <w:rStyle w:val="Emphasis"/>
          <w:highlight w:val="cyan"/>
        </w:rPr>
        <w:t>less legitimate</w:t>
      </w:r>
      <w:r w:rsidRPr="007E31C7">
        <w:rPr>
          <w:rStyle w:val="StyleUnderline"/>
          <w:highlight w:val="cyan"/>
        </w:rPr>
        <w:t xml:space="preserve"> that </w:t>
      </w:r>
      <w:r w:rsidRPr="009E5FA7">
        <w:rPr>
          <w:rStyle w:val="StyleUnderline"/>
        </w:rPr>
        <w:t xml:space="preserve">only a </w:t>
      </w:r>
      <w:r w:rsidRPr="007E31C7">
        <w:rPr>
          <w:rStyle w:val="Emphasis"/>
          <w:highlight w:val="cyan"/>
        </w:rPr>
        <w:t>profit-based market</w:t>
      </w:r>
      <w:r w:rsidRPr="007E31C7">
        <w:rPr>
          <w:rStyle w:val="StyleUnderline"/>
          <w:highlight w:val="cyan"/>
        </w:rPr>
        <w:t xml:space="preserve"> should regulate</w:t>
      </w:r>
      <w:r w:rsidRPr="00CE624D">
        <w:rPr>
          <w:sz w:val="16"/>
        </w:rPr>
        <w:t xml:space="preserve"> financial and prestige-based rewards for </w:t>
      </w:r>
      <w:r w:rsidRPr="000A6B07">
        <w:rPr>
          <w:rStyle w:val="Emphasis"/>
        </w:rPr>
        <w:t xml:space="preserve">human </w:t>
      </w:r>
      <w:r w:rsidRPr="007E31C7">
        <w:rPr>
          <w:rStyle w:val="Emphasis"/>
          <w:highlight w:val="cyan"/>
        </w:rPr>
        <w:t>social activities</w:t>
      </w:r>
      <w:r w:rsidRPr="00CE624D">
        <w:rPr>
          <w:sz w:val="16"/>
        </w:rPr>
        <w:t xml:space="preserve">, </w:t>
      </w:r>
      <w:r w:rsidRPr="00895A51">
        <w:rPr>
          <w:rStyle w:val="StyleUnderline"/>
        </w:rPr>
        <w:t xml:space="preserve">for there is a </w:t>
      </w:r>
      <w:r w:rsidRPr="000A6B07">
        <w:rPr>
          <w:rStyle w:val="Emphasis"/>
        </w:rPr>
        <w:t>range</w:t>
      </w:r>
      <w:r w:rsidRPr="00895A51">
        <w:rPr>
          <w:rStyle w:val="StyleUnderline"/>
        </w:rPr>
        <w:t xml:space="preserve"> of other value systems that ought to be considered</w:t>
      </w:r>
      <w:r w:rsidRPr="00CE624D">
        <w:rPr>
          <w:sz w:val="16"/>
        </w:rPr>
        <w:t xml:space="preserve">, including social and aesthetic ‘profitability’ and the values of desire. Until now, </w:t>
      </w:r>
      <w:r w:rsidRPr="00895A51">
        <w:rPr>
          <w:rStyle w:val="StyleUnderline"/>
        </w:rPr>
        <w:t xml:space="preserve">these </w:t>
      </w:r>
      <w:r w:rsidRPr="007E31C7">
        <w:rPr>
          <w:rStyle w:val="StyleUnderline"/>
          <w:highlight w:val="cyan"/>
        </w:rPr>
        <w:t xml:space="preserve">non-capitalist domains of value have </w:t>
      </w:r>
      <w:r w:rsidRPr="007E31C7">
        <w:rPr>
          <w:rStyle w:val="Emphasis"/>
          <w:highlight w:val="cyan"/>
        </w:rPr>
        <w:t>only</w:t>
      </w:r>
      <w:r w:rsidRPr="007E31C7">
        <w:rPr>
          <w:rStyle w:val="StyleUnderline"/>
          <w:highlight w:val="cyan"/>
        </w:rPr>
        <w:t xml:space="preserve"> been regulated by the </w:t>
      </w:r>
      <w:r w:rsidRPr="007E31C7">
        <w:rPr>
          <w:rStyle w:val="Emphasis"/>
          <w:highlight w:val="cyan"/>
        </w:rPr>
        <w:t>State</w:t>
      </w:r>
      <w:r w:rsidRPr="00CE624D">
        <w:rPr>
          <w:sz w:val="16"/>
        </w:rPr>
        <w:t xml:space="preserve">; hence, for example, the esteem in which national heritage is held. We must stress that </w:t>
      </w:r>
      <w:r w:rsidRPr="007E31C7">
        <w:rPr>
          <w:rStyle w:val="StyleUnderline"/>
          <w:highlight w:val="cyan"/>
        </w:rPr>
        <w:t>new social associations</w:t>
      </w:r>
      <w:r w:rsidRPr="00CE624D">
        <w:rPr>
          <w:sz w:val="16"/>
        </w:rPr>
        <w:t xml:space="preserve"> - such as institutions recognized for their social utility - </w:t>
      </w:r>
      <w:r w:rsidRPr="007E31C7">
        <w:rPr>
          <w:rStyle w:val="StyleUnderline"/>
          <w:highlight w:val="cyan"/>
        </w:rPr>
        <w:t xml:space="preserve">should </w:t>
      </w:r>
      <w:r w:rsidRPr="007E31C7">
        <w:rPr>
          <w:rStyle w:val="Emphasis"/>
          <w:highlight w:val="cyan"/>
        </w:rPr>
        <w:t>broaden</w:t>
      </w:r>
      <w:r w:rsidRPr="007E31C7">
        <w:rPr>
          <w:rStyle w:val="StyleUnderline"/>
          <w:highlight w:val="cyan"/>
        </w:rPr>
        <w:t xml:space="preserve"> the financing of a more flexible </w:t>
      </w:r>
      <w:r w:rsidRPr="007E31C7">
        <w:rPr>
          <w:rStyle w:val="Emphasis"/>
          <w:sz w:val="30"/>
          <w:szCs w:val="30"/>
          <w:highlight w:val="cyan"/>
        </w:rPr>
        <w:t>non-private</w:t>
      </w:r>
      <w:r w:rsidRPr="00CE624D">
        <w:rPr>
          <w:sz w:val="16"/>
        </w:rPr>
        <w:t xml:space="preserve">, </w:t>
      </w:r>
      <w:r w:rsidRPr="007E31C7">
        <w:rPr>
          <w:rStyle w:val="Emphasis"/>
          <w:sz w:val="30"/>
          <w:szCs w:val="30"/>
          <w:highlight w:val="cyan"/>
        </w:rPr>
        <w:t>non-public Third Sector</w:t>
      </w:r>
      <w:r w:rsidRPr="00CE624D">
        <w:rPr>
          <w:sz w:val="16"/>
        </w:rPr>
        <w:t xml:space="preserve">, which will be forced to expand continuously for as long as human labour gives way to </w:t>
      </w:r>
      <w:proofErr w:type="spellStart"/>
      <w:r w:rsidRPr="00CE624D">
        <w:rPr>
          <w:sz w:val="16"/>
        </w:rPr>
        <w:t>machinization</w:t>
      </w:r>
      <w:proofErr w:type="spellEnd"/>
      <w:r w:rsidRPr="00CE624D">
        <w:rPr>
          <w:sz w:val="16"/>
        </w:rPr>
        <w:t xml:space="preserve">. Beyond recognizing a universal basic income - as a right rather than as some kind of ‘New Deal’ - </w:t>
      </w:r>
      <w:r w:rsidRPr="00895A51">
        <w:rPr>
          <w:rStyle w:val="StyleUnderline"/>
        </w:rPr>
        <w:t xml:space="preserve">the question becomes one of </w:t>
      </w:r>
      <w:r w:rsidRPr="00B605BB">
        <w:rPr>
          <w:rStyle w:val="Emphasis"/>
        </w:rPr>
        <w:t>how to encourage</w:t>
      </w:r>
      <w:r w:rsidRPr="00895A51">
        <w:rPr>
          <w:rStyle w:val="StyleUnderline"/>
        </w:rPr>
        <w:t xml:space="preserve"> the organization of individual and collective ventures</w:t>
      </w:r>
      <w:r w:rsidRPr="00CE624D">
        <w:rPr>
          <w:sz w:val="16"/>
        </w:rPr>
        <w:t xml:space="preserve">, </w:t>
      </w:r>
      <w:r w:rsidRPr="00895A51">
        <w:rPr>
          <w:rStyle w:val="StyleUnderline"/>
        </w:rPr>
        <w:t>and</w:t>
      </w:r>
      <w:r w:rsidRPr="00CE624D">
        <w:rPr>
          <w:sz w:val="16"/>
        </w:rPr>
        <w:t xml:space="preserve"> how to </w:t>
      </w:r>
      <w:r w:rsidRPr="00B605BB">
        <w:rPr>
          <w:rStyle w:val="Emphasis"/>
        </w:rPr>
        <w:t>direct</w:t>
      </w:r>
      <w:r w:rsidRPr="00895A51">
        <w:rPr>
          <w:rStyle w:val="StyleUnderline"/>
        </w:rPr>
        <w:t xml:space="preserve"> them towards an </w:t>
      </w:r>
      <w:r w:rsidRPr="00B605BB">
        <w:rPr>
          <w:rStyle w:val="Emphasis"/>
        </w:rPr>
        <w:t xml:space="preserve">ecology of </w:t>
      </w:r>
      <w:proofErr w:type="spellStart"/>
      <w:r w:rsidRPr="00B605BB">
        <w:rPr>
          <w:rStyle w:val="Emphasis"/>
        </w:rPr>
        <w:t>resingularization</w:t>
      </w:r>
      <w:proofErr w:type="spellEnd"/>
      <w:r w:rsidRPr="00CE624D">
        <w:rPr>
          <w:sz w:val="16"/>
        </w:rPr>
        <w:t xml:space="preserve">. The search for an existential Territory or homeland doesn’t necessarily involve searching for one’s country of birth or a distant country of origin, although too often, </w:t>
      </w:r>
      <w:proofErr w:type="spellStart"/>
      <w:r w:rsidRPr="00CE624D">
        <w:rPr>
          <w:sz w:val="16"/>
        </w:rPr>
        <w:t>nationalitarian</w:t>
      </w:r>
      <w:proofErr w:type="spellEnd"/>
      <w:r w:rsidRPr="00CE624D">
        <w:rPr>
          <w:sz w:val="16"/>
        </w:rPr>
        <w:t xml:space="preserve"> movements (like the Irish or the Basques) have turned in on themselves due to exterior antagonisms, leaving aside other molecular revolutions relating to women’s liberation, environmental ecology, etc. All sorts of </w:t>
      </w:r>
      <w:proofErr w:type="spellStart"/>
      <w:r w:rsidRPr="00CE624D">
        <w:rPr>
          <w:sz w:val="16"/>
        </w:rPr>
        <w:t>deterritorialized</w:t>
      </w:r>
      <w:proofErr w:type="spellEnd"/>
      <w:r w:rsidRPr="00CE624D">
        <w:rPr>
          <w:sz w:val="16"/>
        </w:rPr>
        <w:t xml:space="preserve"> ‘nationalities’ are conceivable, such as music and poetry. What condemns </w:t>
      </w:r>
      <w:r w:rsidRPr="00CE624D">
        <w:rPr>
          <w:rStyle w:val="StyleUnderline"/>
        </w:rPr>
        <w:t>the capitalist value system</w:t>
      </w:r>
      <w:r w:rsidRPr="00CE624D">
        <w:rPr>
          <w:sz w:val="16"/>
        </w:rPr>
        <w:t xml:space="preserve"> is that it </w:t>
      </w:r>
      <w:r w:rsidRPr="00CE624D">
        <w:rPr>
          <w:rStyle w:val="StyleUnderline"/>
        </w:rPr>
        <w:t xml:space="preserve">is characterized by </w:t>
      </w:r>
      <w:r w:rsidRPr="00B605BB">
        <w:rPr>
          <w:rStyle w:val="Emphasis"/>
        </w:rPr>
        <w:t>general equivalence</w:t>
      </w:r>
      <w:r w:rsidRPr="00CE624D">
        <w:rPr>
          <w:sz w:val="16"/>
        </w:rPr>
        <w:t xml:space="preserve">, </w:t>
      </w:r>
      <w:r w:rsidRPr="00CE624D">
        <w:rPr>
          <w:rStyle w:val="StyleUnderline"/>
        </w:rPr>
        <w:t xml:space="preserve">which </w:t>
      </w:r>
      <w:r w:rsidRPr="00B605BB">
        <w:rPr>
          <w:rStyle w:val="Emphasis"/>
        </w:rPr>
        <w:t>flattens out</w:t>
      </w:r>
      <w:r w:rsidRPr="00CE624D">
        <w:rPr>
          <w:rStyle w:val="StyleUnderline"/>
        </w:rPr>
        <w:t xml:space="preserve"> all other forms of value</w:t>
      </w:r>
      <w:r w:rsidRPr="00CE624D">
        <w:rPr>
          <w:sz w:val="16"/>
        </w:rPr>
        <w:t xml:space="preserve">, alienating them in its hegemony. On this basis </w:t>
      </w:r>
      <w:r w:rsidRPr="00CE624D">
        <w:rPr>
          <w:rStyle w:val="StyleUnderline"/>
        </w:rPr>
        <w:t>we must</w:t>
      </w:r>
      <w:r w:rsidRPr="00CE624D">
        <w:rPr>
          <w:sz w:val="16"/>
        </w:rPr>
        <w:t xml:space="preserve"> if not oppose, at least </w:t>
      </w:r>
      <w:r w:rsidRPr="00B605BB">
        <w:rPr>
          <w:rStyle w:val="Emphasis"/>
        </w:rPr>
        <w:t>superimpose</w:t>
      </w:r>
      <w:r w:rsidRPr="00CE624D">
        <w:rPr>
          <w:rStyle w:val="StyleUnderline"/>
        </w:rPr>
        <w:t xml:space="preserve"> instruments of valorization founded on existential productions that </w:t>
      </w:r>
      <w:r w:rsidRPr="00B605BB">
        <w:rPr>
          <w:rStyle w:val="Emphasis"/>
        </w:rPr>
        <w:t>cannot be determined</w:t>
      </w:r>
      <w:r w:rsidRPr="00CE624D">
        <w:rPr>
          <w:rStyle w:val="StyleUnderline"/>
        </w:rPr>
        <w:t xml:space="preserve"> simply in terms of</w:t>
      </w:r>
      <w:r w:rsidRPr="00CE624D">
        <w:rPr>
          <w:sz w:val="16"/>
        </w:rPr>
        <w:t xml:space="preserve"> abstract labour-time or by </w:t>
      </w:r>
      <w:r w:rsidRPr="00CE624D">
        <w:rPr>
          <w:rStyle w:val="StyleUnderline"/>
        </w:rPr>
        <w:t xml:space="preserve">an </w:t>
      </w:r>
      <w:r w:rsidRPr="00B605BB">
        <w:rPr>
          <w:rStyle w:val="Emphasis"/>
        </w:rPr>
        <w:t>expected capitalist profit</w:t>
      </w:r>
      <w:r w:rsidRPr="00CE624D">
        <w:rPr>
          <w:sz w:val="16"/>
        </w:rPr>
        <w:t xml:space="preserve">. </w:t>
      </w:r>
      <w:r w:rsidRPr="007E31C7">
        <w:rPr>
          <w:rStyle w:val="StyleUnderline"/>
          <w:highlight w:val="cyan"/>
        </w:rPr>
        <w:t>The info</w:t>
      </w:r>
      <w:r w:rsidRPr="00CE624D">
        <w:rPr>
          <w:rStyle w:val="StyleUnderline"/>
        </w:rPr>
        <w:t xml:space="preserve">rmation </w:t>
      </w:r>
      <w:r w:rsidRPr="007E31C7">
        <w:rPr>
          <w:rStyle w:val="StyleUnderline"/>
          <w:highlight w:val="cyan"/>
        </w:rPr>
        <w:t>and telematic revolutions are supporting new</w:t>
      </w:r>
      <w:r w:rsidRPr="00CE624D">
        <w:rPr>
          <w:sz w:val="16"/>
        </w:rPr>
        <w:t xml:space="preserve"> ‘</w:t>
      </w:r>
      <w:r w:rsidRPr="007E31C7">
        <w:rPr>
          <w:rStyle w:val="Emphasis"/>
          <w:highlight w:val="cyan"/>
        </w:rPr>
        <w:t>stock exchanges</w:t>
      </w:r>
      <w:r w:rsidRPr="00CE624D">
        <w:rPr>
          <w:sz w:val="16"/>
        </w:rPr>
        <w:t xml:space="preserve">’ </w:t>
      </w:r>
      <w:r w:rsidRPr="007E31C7">
        <w:rPr>
          <w:rStyle w:val="StyleUnderline"/>
          <w:highlight w:val="cyan"/>
        </w:rPr>
        <w:t xml:space="preserve">of </w:t>
      </w:r>
      <w:r w:rsidRPr="007E31C7">
        <w:rPr>
          <w:rStyle w:val="Emphasis"/>
          <w:highlight w:val="cyan"/>
        </w:rPr>
        <w:t>value</w:t>
      </w:r>
      <w:r w:rsidRPr="007E31C7">
        <w:rPr>
          <w:rStyle w:val="StyleUnderline"/>
          <w:highlight w:val="cyan"/>
        </w:rPr>
        <w:t xml:space="preserve"> and</w:t>
      </w:r>
      <w:r w:rsidRPr="00CE624D">
        <w:rPr>
          <w:rStyle w:val="StyleUnderline"/>
        </w:rPr>
        <w:t xml:space="preserve"> new </w:t>
      </w:r>
      <w:r w:rsidRPr="007E31C7">
        <w:rPr>
          <w:rStyle w:val="Emphasis"/>
          <w:highlight w:val="cyan"/>
        </w:rPr>
        <w:t>collective debate</w:t>
      </w:r>
      <w:r w:rsidRPr="00CE624D">
        <w:rPr>
          <w:sz w:val="16"/>
        </w:rPr>
        <w:t xml:space="preserve">, </w:t>
      </w:r>
      <w:r w:rsidRPr="00CE624D">
        <w:rPr>
          <w:rStyle w:val="StyleUnderline"/>
        </w:rPr>
        <w:t xml:space="preserve">providing opportunities for the most </w:t>
      </w:r>
      <w:r w:rsidRPr="00B605BB">
        <w:rPr>
          <w:rStyle w:val="Emphasis"/>
        </w:rPr>
        <w:t>individual</w:t>
      </w:r>
      <w:r w:rsidRPr="00CE624D">
        <w:rPr>
          <w:sz w:val="16"/>
        </w:rPr>
        <w:t xml:space="preserve">, most </w:t>
      </w:r>
      <w:r w:rsidRPr="00B605BB">
        <w:rPr>
          <w:rStyle w:val="Emphasis"/>
        </w:rPr>
        <w:t>singular</w:t>
      </w:r>
      <w:r w:rsidRPr="00CE624D">
        <w:rPr>
          <w:rStyle w:val="StyleUnderline"/>
        </w:rPr>
        <w:t xml:space="preserve"> and</w:t>
      </w:r>
      <w:r w:rsidRPr="00CE624D">
        <w:rPr>
          <w:sz w:val="16"/>
        </w:rPr>
        <w:t xml:space="preserve"> most </w:t>
      </w:r>
      <w:proofErr w:type="spellStart"/>
      <w:r w:rsidRPr="00B605BB">
        <w:rPr>
          <w:rStyle w:val="Emphasis"/>
        </w:rPr>
        <w:t>dissensual</w:t>
      </w:r>
      <w:proofErr w:type="spellEnd"/>
      <w:r w:rsidRPr="00CE624D">
        <w:rPr>
          <w:rStyle w:val="StyleUnderline"/>
        </w:rPr>
        <w:t xml:space="preserve"> enterprises</w:t>
      </w:r>
      <w:r w:rsidRPr="00CE624D">
        <w:rPr>
          <w:sz w:val="16"/>
        </w:rPr>
        <w:t xml:space="preserve">. </w:t>
      </w:r>
      <w:r w:rsidRPr="007E31C7">
        <w:rPr>
          <w:rStyle w:val="StyleUnderline"/>
          <w:highlight w:val="cyan"/>
        </w:rPr>
        <w:t xml:space="preserve">The notion of </w:t>
      </w:r>
      <w:r w:rsidRPr="007E31C7">
        <w:rPr>
          <w:rStyle w:val="Emphasis"/>
          <w:highlight w:val="cyan"/>
        </w:rPr>
        <w:t>collective interest</w:t>
      </w:r>
      <w:r w:rsidRPr="007E31C7">
        <w:rPr>
          <w:rStyle w:val="StyleUnderline"/>
          <w:highlight w:val="cyan"/>
        </w:rPr>
        <w:t xml:space="preserve"> ought to be </w:t>
      </w:r>
      <w:r w:rsidRPr="007E31C7">
        <w:rPr>
          <w:rStyle w:val="Emphasis"/>
          <w:sz w:val="30"/>
          <w:szCs w:val="30"/>
          <w:highlight w:val="cyan"/>
        </w:rPr>
        <w:t>expanded</w:t>
      </w:r>
      <w:r w:rsidRPr="007E31C7">
        <w:rPr>
          <w:rStyle w:val="StyleUnderline"/>
          <w:highlight w:val="cyan"/>
        </w:rPr>
        <w:t xml:space="preserve"> to include companies that</w:t>
      </w:r>
      <w:r w:rsidRPr="00CE624D">
        <w:rPr>
          <w:sz w:val="16"/>
        </w:rPr>
        <w:t xml:space="preserve">, </w:t>
      </w:r>
      <w:r w:rsidRPr="007E31C7">
        <w:rPr>
          <w:rStyle w:val="StyleUnderline"/>
          <w:highlight w:val="cyan"/>
        </w:rPr>
        <w:t xml:space="preserve">in the </w:t>
      </w:r>
      <w:r w:rsidRPr="007E31C7">
        <w:rPr>
          <w:rStyle w:val="Emphasis"/>
          <w:highlight w:val="cyan"/>
        </w:rPr>
        <w:t>short term</w:t>
      </w:r>
      <w:r w:rsidRPr="00CE624D">
        <w:rPr>
          <w:sz w:val="16"/>
        </w:rPr>
        <w:t xml:space="preserve">, </w:t>
      </w:r>
      <w:r w:rsidRPr="007E31C7">
        <w:rPr>
          <w:rStyle w:val="Emphasis"/>
          <w:highlight w:val="cyan"/>
        </w:rPr>
        <w:t>don’t profit anyone</w:t>
      </w:r>
      <w:r w:rsidRPr="00CE624D">
        <w:rPr>
          <w:sz w:val="16"/>
        </w:rPr>
        <w:t xml:space="preserve">, </w:t>
      </w:r>
      <w:r w:rsidRPr="007E31C7">
        <w:rPr>
          <w:rStyle w:val="StyleUnderline"/>
          <w:highlight w:val="cyan"/>
        </w:rPr>
        <w:t xml:space="preserve">but in the </w:t>
      </w:r>
      <w:r w:rsidRPr="007E31C7">
        <w:rPr>
          <w:rStyle w:val="Emphasis"/>
          <w:highlight w:val="cyan"/>
        </w:rPr>
        <w:t>long term</w:t>
      </w:r>
      <w:r w:rsidRPr="00CE624D">
        <w:rPr>
          <w:rStyle w:val="StyleUnderline"/>
        </w:rPr>
        <w:t xml:space="preserve"> are the conduits of a </w:t>
      </w:r>
      <w:r w:rsidRPr="00B605BB">
        <w:rPr>
          <w:rStyle w:val="Emphasis"/>
        </w:rPr>
        <w:t xml:space="preserve">processual </w:t>
      </w:r>
      <w:r w:rsidRPr="007E31C7">
        <w:rPr>
          <w:rStyle w:val="Emphasis"/>
          <w:highlight w:val="cyan"/>
        </w:rPr>
        <w:t>enrich</w:t>
      </w:r>
      <w:r w:rsidRPr="00B605BB">
        <w:rPr>
          <w:rStyle w:val="Emphasis"/>
        </w:rPr>
        <w:t>ment</w:t>
      </w:r>
      <w:r w:rsidRPr="00CE624D">
        <w:rPr>
          <w:rStyle w:val="StyleUnderline"/>
        </w:rPr>
        <w:t xml:space="preserve"> for the whole of </w:t>
      </w:r>
      <w:r w:rsidRPr="007E31C7">
        <w:rPr>
          <w:rStyle w:val="StyleUnderline"/>
          <w:highlight w:val="cyan"/>
        </w:rPr>
        <w:t>humanity</w:t>
      </w:r>
      <w:r w:rsidRPr="00CE624D">
        <w:rPr>
          <w:sz w:val="16"/>
        </w:rPr>
        <w:t xml:space="preserve">. It is the whole future of fundamental research and artistic production that is in question here. </w:t>
      </w:r>
    </w:p>
    <w:p w14:paraId="0E30CDCB" w14:textId="77777777" w:rsidR="007B6000" w:rsidRPr="00CE624D" w:rsidRDefault="007B6000" w:rsidP="007B6000">
      <w:pPr>
        <w:rPr>
          <w:sz w:val="16"/>
        </w:rPr>
      </w:pPr>
      <w:r w:rsidRPr="00CE624D">
        <w:rPr>
          <w:sz w:val="16"/>
        </w:rPr>
        <w:t xml:space="preserve">It must also be stressed that </w:t>
      </w:r>
      <w:r w:rsidRPr="007E31C7">
        <w:rPr>
          <w:rStyle w:val="StyleUnderline"/>
          <w:highlight w:val="cyan"/>
        </w:rPr>
        <w:t>this</w:t>
      </w:r>
      <w:r w:rsidRPr="00CE624D">
        <w:rPr>
          <w:sz w:val="16"/>
        </w:rPr>
        <w:t xml:space="preserve"> promotion of existential values and the values of desire </w:t>
      </w:r>
      <w:r w:rsidRPr="00B605BB">
        <w:rPr>
          <w:rStyle w:val="Emphasis"/>
          <w:sz w:val="30"/>
          <w:szCs w:val="30"/>
        </w:rPr>
        <w:t>will not present itself as a fully-fledged global alternative</w:t>
      </w:r>
      <w:r w:rsidRPr="00CE624D">
        <w:rPr>
          <w:sz w:val="16"/>
        </w:rPr>
        <w:t xml:space="preserve">. </w:t>
      </w:r>
      <w:r w:rsidRPr="00CE624D">
        <w:rPr>
          <w:rStyle w:val="StyleUnderline"/>
        </w:rPr>
        <w:t xml:space="preserve">It </w:t>
      </w:r>
      <w:r w:rsidRPr="007E31C7">
        <w:rPr>
          <w:rStyle w:val="StyleUnderline"/>
          <w:highlight w:val="cyan"/>
        </w:rPr>
        <w:t>will result from</w:t>
      </w:r>
      <w:r w:rsidRPr="00CE624D">
        <w:rPr>
          <w:rStyle w:val="StyleUnderline"/>
        </w:rPr>
        <w:t xml:space="preserve"> </w:t>
      </w:r>
      <w:r w:rsidRPr="00B605BB">
        <w:rPr>
          <w:rStyle w:val="Emphasis"/>
        </w:rPr>
        <w:t xml:space="preserve">widespread </w:t>
      </w:r>
      <w:r w:rsidRPr="007E31C7">
        <w:rPr>
          <w:rStyle w:val="Emphasis"/>
          <w:highlight w:val="cyan"/>
        </w:rPr>
        <w:t>shifts in</w:t>
      </w:r>
      <w:r w:rsidRPr="00B605BB">
        <w:rPr>
          <w:rStyle w:val="Emphasis"/>
        </w:rPr>
        <w:t xml:space="preserve"> current </w:t>
      </w:r>
      <w:r w:rsidRPr="007E31C7">
        <w:rPr>
          <w:rStyle w:val="Emphasis"/>
          <w:highlight w:val="cyan"/>
        </w:rPr>
        <w:t>value systems</w:t>
      </w:r>
      <w:r w:rsidRPr="007E31C7">
        <w:rPr>
          <w:rStyle w:val="StyleUnderline"/>
          <w:highlight w:val="cyan"/>
        </w:rPr>
        <w:t xml:space="preserve"> and</w:t>
      </w:r>
      <w:r w:rsidRPr="00CE624D">
        <w:rPr>
          <w:rStyle w:val="StyleUnderline"/>
        </w:rPr>
        <w:t xml:space="preserve"> from the appearance of </w:t>
      </w:r>
      <w:r w:rsidRPr="007E31C7">
        <w:rPr>
          <w:rStyle w:val="Emphasis"/>
          <w:highlight w:val="cyan"/>
        </w:rPr>
        <w:t>new poles of valorization</w:t>
      </w:r>
      <w:r w:rsidRPr="00CE624D">
        <w:rPr>
          <w:sz w:val="16"/>
        </w:rPr>
        <w:t xml:space="preserve">. In this respect it is significant that, over the last few years, </w:t>
      </w:r>
      <w:r w:rsidRPr="007E31C7">
        <w:rPr>
          <w:rStyle w:val="StyleUnderline"/>
          <w:highlight w:val="cyan"/>
        </w:rPr>
        <w:t xml:space="preserve">the </w:t>
      </w:r>
      <w:r w:rsidRPr="007E31C7">
        <w:rPr>
          <w:rStyle w:val="Emphasis"/>
          <w:highlight w:val="cyan"/>
        </w:rPr>
        <w:t>most spectacular social changes</w:t>
      </w:r>
      <w:r w:rsidRPr="007E31C7">
        <w:rPr>
          <w:rStyle w:val="StyleUnderline"/>
          <w:highlight w:val="cyan"/>
        </w:rPr>
        <w:t xml:space="preserve"> have resulted from </w:t>
      </w:r>
      <w:r w:rsidRPr="007E31C7">
        <w:rPr>
          <w:rStyle w:val="Emphasis"/>
          <w:highlight w:val="cyan"/>
        </w:rPr>
        <w:t>precisely</w:t>
      </w:r>
      <w:r w:rsidRPr="007E31C7">
        <w:rPr>
          <w:rStyle w:val="StyleUnderline"/>
          <w:highlight w:val="cyan"/>
        </w:rPr>
        <w:t xml:space="preserve"> these</w:t>
      </w:r>
      <w:r w:rsidRPr="00CE624D">
        <w:rPr>
          <w:rStyle w:val="StyleUnderline"/>
        </w:rPr>
        <w:t xml:space="preserve"> kinds of </w:t>
      </w:r>
      <w:r w:rsidRPr="007E31C7">
        <w:rPr>
          <w:rStyle w:val="Emphasis"/>
          <w:highlight w:val="cyan"/>
        </w:rPr>
        <w:t>long-term shifts</w:t>
      </w:r>
      <w:r w:rsidRPr="00CE624D">
        <w:rPr>
          <w:sz w:val="16"/>
        </w:rPr>
        <w:t xml:space="preserve">; on a political level in the Philippines or Chile, for example, or on a </w:t>
      </w:r>
      <w:proofErr w:type="spellStart"/>
      <w:r w:rsidRPr="00CE624D">
        <w:rPr>
          <w:sz w:val="16"/>
        </w:rPr>
        <w:t>nationalitary</w:t>
      </w:r>
      <w:proofErr w:type="spellEnd"/>
      <w:r w:rsidRPr="00CE624D">
        <w:rPr>
          <w:sz w:val="16"/>
        </w:rPr>
        <w:t xml:space="preserve"> level in the USSR.78 In these countries, </w:t>
      </w:r>
      <w:r w:rsidRPr="007E31C7">
        <w:rPr>
          <w:rStyle w:val="StyleUnderline"/>
          <w:highlight w:val="cyan"/>
        </w:rPr>
        <w:t xml:space="preserve">thousands of value-system revolutions are </w:t>
      </w:r>
      <w:r w:rsidRPr="007E31C7">
        <w:rPr>
          <w:rStyle w:val="Emphasis"/>
          <w:highlight w:val="cyan"/>
        </w:rPr>
        <w:t>progressively percolating</w:t>
      </w:r>
      <w:r w:rsidRPr="007E31C7">
        <w:rPr>
          <w:rStyle w:val="StyleUnderline"/>
          <w:highlight w:val="cyan"/>
        </w:rPr>
        <w:t xml:space="preserve"> their way up</w:t>
      </w:r>
      <w:r w:rsidRPr="00CE624D">
        <w:rPr>
          <w:rStyle w:val="StyleUnderline"/>
        </w:rPr>
        <w:t xml:space="preserve"> through society </w:t>
      </w:r>
      <w:r w:rsidRPr="007E31C7">
        <w:rPr>
          <w:rStyle w:val="StyleUnderline"/>
          <w:highlight w:val="cyan"/>
        </w:rPr>
        <w:t xml:space="preserve">and it is up to the new ecological components to </w:t>
      </w:r>
      <w:r w:rsidRPr="007E31C7">
        <w:rPr>
          <w:rStyle w:val="Emphasis"/>
          <w:sz w:val="30"/>
          <w:szCs w:val="30"/>
          <w:highlight w:val="cyan"/>
        </w:rPr>
        <w:t>polarize them</w:t>
      </w:r>
      <w:r w:rsidRPr="007E31C7">
        <w:rPr>
          <w:rStyle w:val="StyleUnderline"/>
          <w:highlight w:val="cyan"/>
        </w:rPr>
        <w:t xml:space="preserve"> and to </w:t>
      </w:r>
      <w:r w:rsidRPr="007E31C7">
        <w:rPr>
          <w:rStyle w:val="Emphasis"/>
          <w:sz w:val="30"/>
          <w:szCs w:val="30"/>
          <w:highlight w:val="cyan"/>
        </w:rPr>
        <w:t>affirm their importance</w:t>
      </w:r>
      <w:r w:rsidRPr="00CE624D">
        <w:rPr>
          <w:rStyle w:val="StyleUnderline"/>
        </w:rPr>
        <w:t xml:space="preserve"> within the political and social relations of force</w:t>
      </w:r>
      <w:r w:rsidRPr="00CE624D">
        <w:rPr>
          <w:sz w:val="16"/>
        </w:rPr>
        <w:t>.</w:t>
      </w:r>
    </w:p>
    <w:p w14:paraId="0153A005" w14:textId="77777777" w:rsidR="007B6000" w:rsidRPr="00CE624D" w:rsidRDefault="007B6000" w:rsidP="007B6000">
      <w:pPr>
        <w:rPr>
          <w:sz w:val="16"/>
        </w:rPr>
      </w:pPr>
      <w:r w:rsidRPr="00CE624D">
        <w:rPr>
          <w:sz w:val="16"/>
        </w:rPr>
        <w:t>There is a principle specific to environmental ecology: it states that anything is possible - the worst disasters or the most flexible evolutions [</w:t>
      </w:r>
      <w:proofErr w:type="spellStart"/>
      <w:r w:rsidRPr="00CE624D">
        <w:rPr>
          <w:sz w:val="16"/>
        </w:rPr>
        <w:t>evolutionse</w:t>
      </w:r>
      <w:proofErr w:type="spellEnd"/>
      <w:r w:rsidRPr="00CE624D">
        <w:rPr>
          <w:sz w:val="16"/>
        </w:rPr>
        <w:t xml:space="preserve"> n </w:t>
      </w:r>
      <w:proofErr w:type="spellStart"/>
      <w:r w:rsidRPr="00CE624D">
        <w:rPr>
          <w:sz w:val="16"/>
        </w:rPr>
        <w:t>souplesse</w:t>
      </w:r>
      <w:proofErr w:type="spellEnd"/>
      <w:r w:rsidRPr="00CE624D">
        <w:rPr>
          <w:sz w:val="16"/>
        </w:rPr>
        <w:t xml:space="preserve">]. Natural Equilibriums will be increasingly reliant upon human intervention, and a time will come when vast </w:t>
      </w:r>
      <w:proofErr w:type="spellStart"/>
      <w:r w:rsidRPr="00CE624D">
        <w:rPr>
          <w:sz w:val="16"/>
        </w:rPr>
        <w:t>programmes</w:t>
      </w:r>
      <w:proofErr w:type="spellEnd"/>
      <w:r w:rsidRPr="00CE624D">
        <w:rPr>
          <w:sz w:val="16"/>
        </w:rPr>
        <w:t xml:space="preserve"> will need to be set up in order to regulate the relationship between oxygen, ozone and carbon dioxide in the Earth’s atmosphere. We might just as well rename environmental ecology machinic ecology, because Cosmic and human praxis has only ever been a question of machines, even, dare I say it, of war machines.8o From time immemorial ‘nature’ has been at war with life! The pursuit of mastery over the </w:t>
      </w:r>
      <w:proofErr w:type="spellStart"/>
      <w:r w:rsidRPr="00CE624D">
        <w:rPr>
          <w:sz w:val="16"/>
        </w:rPr>
        <w:t>mechanosphere</w:t>
      </w:r>
      <w:proofErr w:type="spellEnd"/>
      <w:r w:rsidRPr="00CE624D">
        <w:rPr>
          <w:sz w:val="16"/>
        </w:rPr>
        <w:t xml:space="preserve"> will have to begin immediately if the acceleration of techno-scientific progress and the pressure of huge population increases are to be dealt with. </w:t>
      </w:r>
    </w:p>
    <w:p w14:paraId="002E86EF" w14:textId="77777777" w:rsidR="007B6000" w:rsidRPr="00CE624D" w:rsidRDefault="007B6000" w:rsidP="007B6000">
      <w:pPr>
        <w:rPr>
          <w:sz w:val="16"/>
        </w:rPr>
      </w:pPr>
      <w:r w:rsidRPr="00CE624D">
        <w:rPr>
          <w:sz w:val="16"/>
        </w:rPr>
        <w:t xml:space="preserve">In the future much more than the simple </w:t>
      </w:r>
      <w:proofErr w:type="spellStart"/>
      <w:r w:rsidRPr="00CE624D">
        <w:rPr>
          <w:sz w:val="16"/>
        </w:rPr>
        <w:t>defence</w:t>
      </w:r>
      <w:proofErr w:type="spellEnd"/>
      <w:r w:rsidRPr="00CE624D">
        <w:rPr>
          <w:sz w:val="16"/>
        </w:rPr>
        <w:t xml:space="preserve"> of nature will be required; we will have to launch an initiative if we are to repair the Amazonian ‘lung’, for example, or bring vegetation back to the Sahara. The creation of new living species – animal and vegetable - looms inevitably on the horizon, and the adoption of an </w:t>
      </w:r>
      <w:proofErr w:type="spellStart"/>
      <w:r w:rsidRPr="00CE624D">
        <w:rPr>
          <w:sz w:val="16"/>
        </w:rPr>
        <w:t>ecosophical</w:t>
      </w:r>
      <w:proofErr w:type="spellEnd"/>
      <w:r w:rsidRPr="00CE624D">
        <w:rPr>
          <w:sz w:val="16"/>
        </w:rPr>
        <w:t xml:space="preserve"> ethics adapted to this terrifying and fascinating situation is equally as urgent as the invention of a politics focused on the destiny of humanity. </w:t>
      </w:r>
    </w:p>
    <w:p w14:paraId="13FB2B43" w14:textId="77777777" w:rsidR="007B6000" w:rsidRPr="00CE624D" w:rsidRDefault="007B6000" w:rsidP="007B6000">
      <w:pPr>
        <w:rPr>
          <w:sz w:val="16"/>
        </w:rPr>
      </w:pPr>
      <w:r w:rsidRPr="00CE624D">
        <w:rPr>
          <w:sz w:val="16"/>
        </w:rPr>
        <w:t xml:space="preserve">As new stories of the permanent recreation of the world replace the narrative of biblical genesis, we can do no better than cite Walter Benjamin, condemning the reductionism that accompanies the primacy of information: </w:t>
      </w:r>
    </w:p>
    <w:p w14:paraId="25B75D4D" w14:textId="77777777" w:rsidR="007B6000" w:rsidRPr="00CE624D" w:rsidRDefault="007B6000" w:rsidP="007B6000">
      <w:pPr>
        <w:rPr>
          <w:sz w:val="16"/>
        </w:rPr>
      </w:pPr>
      <w:r w:rsidRPr="00CE624D">
        <w:rPr>
          <w:sz w:val="16"/>
        </w:rPr>
        <w:t xml:space="preserve">When information supplants the old form, storytelling, and when it itself gives way to sensation, this double process reflects an imaginary degradation of experience. Each of these forms is in its own way an offshoot of storytelling. </w:t>
      </w:r>
      <w:proofErr w:type="gramStart"/>
      <w:r w:rsidRPr="00CE624D">
        <w:rPr>
          <w:sz w:val="16"/>
        </w:rPr>
        <w:t>Storytelling .</w:t>
      </w:r>
      <w:proofErr w:type="gramEnd"/>
      <w:r w:rsidRPr="00CE624D">
        <w:rPr>
          <w:sz w:val="16"/>
        </w:rPr>
        <w:t xml:space="preserve"> . does not aim to convey the pure essence of a thing, like information or a report. It sinks the thing into the life of the storyteller, in order to bring it out of him again. Thus traces of the storyteller cling to the story the way the handprints of the potter cling to the clay vessel.sr </w:t>
      </w:r>
    </w:p>
    <w:p w14:paraId="06832AA5" w14:textId="77777777" w:rsidR="007B6000" w:rsidRPr="00CE624D" w:rsidRDefault="007B6000" w:rsidP="007B6000">
      <w:pPr>
        <w:rPr>
          <w:sz w:val="16"/>
        </w:rPr>
      </w:pPr>
      <w:r w:rsidRPr="00CE624D">
        <w:rPr>
          <w:sz w:val="16"/>
        </w:rPr>
        <w:t xml:space="preserve">To bring into being other worlds beyond those of purely abstract information, to engender Universes of reference and existential Territories where singularity and finitude are taken into consideration by the multivalent logic of mental ecologies and by the group Eros principle of social ecology; to dare to confront the vertiginous Cosmos so as to make it inhabitable; these are the tangled paths of the tri-ecological vision. </w:t>
      </w:r>
    </w:p>
    <w:p w14:paraId="71079CFB" w14:textId="77777777" w:rsidR="007B6000" w:rsidRPr="00CE624D" w:rsidRDefault="007B6000" w:rsidP="007B6000">
      <w:pPr>
        <w:rPr>
          <w:sz w:val="16"/>
        </w:rPr>
      </w:pPr>
      <w:r w:rsidRPr="00CE624D">
        <w:rPr>
          <w:rStyle w:val="StyleUnderline"/>
        </w:rPr>
        <w:t xml:space="preserve">A new </w:t>
      </w:r>
      <w:proofErr w:type="spellStart"/>
      <w:r w:rsidRPr="00CE624D">
        <w:rPr>
          <w:rStyle w:val="StyleUnderline"/>
        </w:rPr>
        <w:t>ecosophy</w:t>
      </w:r>
      <w:proofErr w:type="spellEnd"/>
      <w:r w:rsidRPr="00CE624D">
        <w:rPr>
          <w:sz w:val="16"/>
        </w:rPr>
        <w:t xml:space="preserve">, at once applied and theoretical, </w:t>
      </w:r>
      <w:proofErr w:type="spellStart"/>
      <w:r w:rsidRPr="00CE624D">
        <w:rPr>
          <w:sz w:val="16"/>
        </w:rPr>
        <w:t>ethico</w:t>
      </w:r>
      <w:proofErr w:type="spellEnd"/>
      <w:r w:rsidRPr="00CE624D">
        <w:rPr>
          <w:sz w:val="16"/>
        </w:rPr>
        <w:t xml:space="preserve">-political and aesthetic, would have to move away from the old forms of political, religious and associative commitment… </w:t>
      </w:r>
      <w:r w:rsidRPr="00CE624D">
        <w:rPr>
          <w:rStyle w:val="StyleUnderline"/>
        </w:rPr>
        <w:t>Rather than being</w:t>
      </w:r>
      <w:r w:rsidRPr="00CE624D">
        <w:rPr>
          <w:sz w:val="16"/>
        </w:rPr>
        <w:t xml:space="preserve"> a discipline of refolding on interiority, or </w:t>
      </w:r>
      <w:r w:rsidRPr="00CE624D">
        <w:rPr>
          <w:rStyle w:val="StyleUnderline"/>
        </w:rPr>
        <w:t xml:space="preserve">a </w:t>
      </w:r>
      <w:r w:rsidRPr="0089075F">
        <w:rPr>
          <w:rStyle w:val="Emphasis"/>
        </w:rPr>
        <w:t>simple renewal</w:t>
      </w:r>
      <w:r w:rsidRPr="00CE624D">
        <w:rPr>
          <w:rStyle w:val="StyleUnderline"/>
        </w:rPr>
        <w:t xml:space="preserve"> of earlier forms of</w:t>
      </w:r>
      <w:r w:rsidRPr="00CE624D">
        <w:rPr>
          <w:sz w:val="16"/>
        </w:rPr>
        <w:t xml:space="preserve"> ‘</w:t>
      </w:r>
      <w:r w:rsidRPr="0089075F">
        <w:rPr>
          <w:rStyle w:val="Emphasis"/>
        </w:rPr>
        <w:t>militancy</w:t>
      </w:r>
      <w:r w:rsidRPr="00CE624D">
        <w:rPr>
          <w:sz w:val="16"/>
        </w:rPr>
        <w:t xml:space="preserve">’, it </w:t>
      </w:r>
      <w:r w:rsidRPr="00CE624D">
        <w:rPr>
          <w:rStyle w:val="StyleUnderline"/>
        </w:rPr>
        <w:t xml:space="preserve">will be a </w:t>
      </w:r>
      <w:r w:rsidRPr="0089075F">
        <w:rPr>
          <w:rStyle w:val="Emphasis"/>
        </w:rPr>
        <w:t>multifaceted movement</w:t>
      </w:r>
      <w:r w:rsidRPr="00CE624D">
        <w:rPr>
          <w:sz w:val="16"/>
        </w:rPr>
        <w:t xml:space="preserve">, </w:t>
      </w:r>
      <w:r w:rsidRPr="00CE624D">
        <w:rPr>
          <w:rStyle w:val="StyleUnderline"/>
        </w:rPr>
        <w:t>deploying agencies</w:t>
      </w:r>
      <w:r w:rsidRPr="00CE624D">
        <w:rPr>
          <w:sz w:val="16"/>
        </w:rPr>
        <w:t xml:space="preserve"> [instances] </w:t>
      </w:r>
      <w:r w:rsidRPr="00CE624D">
        <w:rPr>
          <w:rStyle w:val="StyleUnderline"/>
        </w:rPr>
        <w:t xml:space="preserve">and </w:t>
      </w:r>
      <w:proofErr w:type="spellStart"/>
      <w:r w:rsidRPr="00CE624D">
        <w:rPr>
          <w:rStyle w:val="StyleUnderline"/>
        </w:rPr>
        <w:t>dispositives</w:t>
      </w:r>
      <w:proofErr w:type="spellEnd"/>
      <w:r w:rsidRPr="00CE624D">
        <w:rPr>
          <w:rStyle w:val="StyleUnderline"/>
        </w:rPr>
        <w:t xml:space="preserve"> that will simultaneously </w:t>
      </w:r>
      <w:proofErr w:type="spellStart"/>
      <w:r w:rsidRPr="0089075F">
        <w:rPr>
          <w:rStyle w:val="Emphasis"/>
        </w:rPr>
        <w:t>analyse</w:t>
      </w:r>
      <w:proofErr w:type="spellEnd"/>
      <w:r w:rsidRPr="00CE624D">
        <w:rPr>
          <w:rStyle w:val="StyleUnderline"/>
        </w:rPr>
        <w:t xml:space="preserve"> and </w:t>
      </w:r>
      <w:r w:rsidRPr="0089075F">
        <w:rPr>
          <w:rStyle w:val="Emphasis"/>
        </w:rPr>
        <w:t>produce</w:t>
      </w:r>
      <w:r w:rsidRPr="00CE624D">
        <w:rPr>
          <w:rStyle w:val="StyleUnderline"/>
        </w:rPr>
        <w:t xml:space="preserve"> subjectivity</w:t>
      </w:r>
      <w:r w:rsidRPr="00CE624D">
        <w:rPr>
          <w:sz w:val="16"/>
        </w:rPr>
        <w:t xml:space="preserve">. </w:t>
      </w:r>
      <w:r w:rsidRPr="00CE624D">
        <w:rPr>
          <w:rStyle w:val="StyleUnderline"/>
        </w:rPr>
        <w:t xml:space="preserve">A collective and individual subjectivity that </w:t>
      </w:r>
      <w:r w:rsidRPr="0089075F">
        <w:rPr>
          <w:rStyle w:val="Emphasis"/>
        </w:rPr>
        <w:t>completely exceeds</w:t>
      </w:r>
      <w:r w:rsidRPr="00CE624D">
        <w:rPr>
          <w:rStyle w:val="StyleUnderline"/>
        </w:rPr>
        <w:t xml:space="preserve"> the limits of individualization</w:t>
      </w:r>
      <w:r w:rsidRPr="00CE624D">
        <w:rPr>
          <w:sz w:val="16"/>
        </w:rPr>
        <w:t xml:space="preserve">, stagnation, identificatory closure, and will instead open itself up on all sides to the socius, but also to the machinic Phylum, to techno-scientific Universes of reference, to aesthetic worlds, as well as to a new ‘pre-personal’ understanding of time, of the body, of sexuality. A subjectivity of </w:t>
      </w:r>
      <w:proofErr w:type="spellStart"/>
      <w:r w:rsidRPr="00CE624D">
        <w:rPr>
          <w:sz w:val="16"/>
        </w:rPr>
        <w:t>resingularization</w:t>
      </w:r>
      <w:proofErr w:type="spellEnd"/>
      <w:r w:rsidRPr="00CE624D">
        <w:rPr>
          <w:sz w:val="16"/>
        </w:rPr>
        <w:t xml:space="preserve"> that can meet head-on the encounter with the finitude of desire, pain and death. </w:t>
      </w:r>
      <w:r w:rsidRPr="00FD017D">
        <w:rPr>
          <w:rStyle w:val="Emphasis"/>
        </w:rPr>
        <w:t>However</w:t>
      </w:r>
      <w:r w:rsidRPr="00CE624D">
        <w:rPr>
          <w:sz w:val="16"/>
        </w:rPr>
        <w:t xml:space="preserve">, </w:t>
      </w:r>
      <w:proofErr w:type="spellStart"/>
      <w:r w:rsidRPr="007E31C7">
        <w:rPr>
          <w:rStyle w:val="Emphasis"/>
          <w:sz w:val="30"/>
          <w:szCs w:val="30"/>
          <w:highlight w:val="green"/>
        </w:rPr>
        <w:t>rumour</w:t>
      </w:r>
      <w:proofErr w:type="spellEnd"/>
      <w:r w:rsidRPr="007E31C7">
        <w:rPr>
          <w:rStyle w:val="Emphasis"/>
          <w:sz w:val="30"/>
          <w:szCs w:val="30"/>
          <w:highlight w:val="green"/>
        </w:rPr>
        <w:t xml:space="preserve"> would have it that none of this is self-evident!</w:t>
      </w:r>
      <w:r w:rsidRPr="0089075F">
        <w:rPr>
          <w:sz w:val="30"/>
          <w:szCs w:val="30"/>
        </w:rPr>
        <w:t xml:space="preserve"> </w:t>
      </w:r>
      <w:r w:rsidRPr="00CE624D">
        <w:rPr>
          <w:rStyle w:val="StyleUnderline"/>
        </w:rPr>
        <w:t>All sorts of</w:t>
      </w:r>
      <w:r w:rsidRPr="00CE624D">
        <w:rPr>
          <w:sz w:val="16"/>
        </w:rPr>
        <w:t xml:space="preserve"> neuroleptic </w:t>
      </w:r>
      <w:r w:rsidRPr="00CE624D">
        <w:rPr>
          <w:rStyle w:val="StyleUnderline"/>
        </w:rPr>
        <w:t>cloaks</w:t>
      </w:r>
      <w:r w:rsidRPr="00CE624D">
        <w:rPr>
          <w:sz w:val="16"/>
        </w:rPr>
        <w:t xml:space="preserve"> [chapes] </w:t>
      </w:r>
      <w:r w:rsidRPr="0089075F">
        <w:rPr>
          <w:rStyle w:val="Emphasis"/>
        </w:rPr>
        <w:t>enshroud</w:t>
      </w:r>
      <w:r w:rsidRPr="00CE624D">
        <w:rPr>
          <w:rStyle w:val="StyleUnderline"/>
        </w:rPr>
        <w:t xml:space="preserve"> this subjectivity</w:t>
      </w:r>
      <w:r w:rsidRPr="00CE624D">
        <w:rPr>
          <w:sz w:val="16"/>
        </w:rPr>
        <w:t xml:space="preserve">, </w:t>
      </w:r>
      <w:r w:rsidRPr="0089075F">
        <w:rPr>
          <w:rStyle w:val="Emphasis"/>
        </w:rPr>
        <w:t>concealing</w:t>
      </w:r>
      <w:r w:rsidRPr="00CE624D">
        <w:rPr>
          <w:rStyle w:val="StyleUnderline"/>
        </w:rPr>
        <w:t xml:space="preserve"> it from any intrusive singularity</w:t>
      </w:r>
      <w:r w:rsidRPr="00CE624D">
        <w:rPr>
          <w:sz w:val="16"/>
        </w:rPr>
        <w:t xml:space="preserve">.82 Do we have to invoke History yet again? There is at least a risk that </w:t>
      </w:r>
      <w:r w:rsidRPr="00CE624D">
        <w:rPr>
          <w:rStyle w:val="StyleUnderline"/>
        </w:rPr>
        <w:t xml:space="preserve">there will be </w:t>
      </w:r>
      <w:r w:rsidRPr="0089075F">
        <w:rPr>
          <w:rStyle w:val="Emphasis"/>
        </w:rPr>
        <w:t>no more human history</w:t>
      </w:r>
      <w:r w:rsidRPr="00CE624D">
        <w:rPr>
          <w:rStyle w:val="StyleUnderline"/>
        </w:rPr>
        <w:t xml:space="preserve"> unless humanity undertakes a </w:t>
      </w:r>
      <w:r w:rsidRPr="0089075F">
        <w:rPr>
          <w:rStyle w:val="Emphasis"/>
        </w:rPr>
        <w:t>radical reconsideration</w:t>
      </w:r>
      <w:r w:rsidRPr="00CE624D">
        <w:rPr>
          <w:rStyle w:val="StyleUnderline"/>
        </w:rPr>
        <w:t xml:space="preserve"> of itself</w:t>
      </w:r>
      <w:r w:rsidRPr="00CE624D">
        <w:rPr>
          <w:sz w:val="16"/>
        </w:rPr>
        <w:t xml:space="preserve">. </w:t>
      </w:r>
      <w:r w:rsidRPr="00CE624D">
        <w:rPr>
          <w:rStyle w:val="StyleUnderline"/>
        </w:rPr>
        <w:t>We must ward off</w:t>
      </w:r>
      <w:r w:rsidRPr="00CE624D">
        <w:rPr>
          <w:sz w:val="16"/>
        </w:rPr>
        <w:t xml:space="preserve">, </w:t>
      </w:r>
      <w:r w:rsidRPr="00CE624D">
        <w:rPr>
          <w:rStyle w:val="StyleUnderline"/>
        </w:rPr>
        <w:t xml:space="preserve">by </w:t>
      </w:r>
      <w:r w:rsidRPr="0089075F">
        <w:rPr>
          <w:rStyle w:val="Emphasis"/>
        </w:rPr>
        <w:t>every means possible</w:t>
      </w:r>
      <w:r w:rsidRPr="00CE624D">
        <w:rPr>
          <w:sz w:val="16"/>
        </w:rPr>
        <w:t xml:space="preserve">, </w:t>
      </w:r>
      <w:r w:rsidRPr="00CE624D">
        <w:rPr>
          <w:rStyle w:val="StyleUnderline"/>
        </w:rPr>
        <w:t xml:space="preserve">the entropic rise of a </w:t>
      </w:r>
      <w:r w:rsidRPr="0089075F">
        <w:rPr>
          <w:rStyle w:val="Emphasis"/>
        </w:rPr>
        <w:t>dominant subjectivity</w:t>
      </w:r>
      <w:r w:rsidRPr="00CE624D">
        <w:rPr>
          <w:sz w:val="16"/>
        </w:rPr>
        <w:t xml:space="preserve">. Rather than remaining subject, in perpetuity, to the seductive efficiency of economic competition, we must reappropriate Universes of value, so that processes of singularization can rediscover their consistency. We need new social and aesthetic practices, new practices of the Self in relation to the other, to the foreign, the strange – a whole </w:t>
      </w:r>
      <w:proofErr w:type="spellStart"/>
      <w:r w:rsidRPr="00CE624D">
        <w:rPr>
          <w:sz w:val="16"/>
        </w:rPr>
        <w:t>programme</w:t>
      </w:r>
      <w:proofErr w:type="spellEnd"/>
      <w:r w:rsidRPr="00CE624D">
        <w:rPr>
          <w:sz w:val="16"/>
        </w:rPr>
        <w:t xml:space="preserve"> that seems far removed from current concerns. And yet, ultimately, </w:t>
      </w:r>
      <w:r w:rsidRPr="007E31C7">
        <w:rPr>
          <w:rStyle w:val="StyleUnderline"/>
          <w:highlight w:val="cyan"/>
        </w:rPr>
        <w:t xml:space="preserve">we will </w:t>
      </w:r>
      <w:r w:rsidRPr="007E31C7">
        <w:rPr>
          <w:rStyle w:val="Emphasis"/>
          <w:highlight w:val="cyan"/>
        </w:rPr>
        <w:t>only escape</w:t>
      </w:r>
      <w:r w:rsidRPr="00CE624D">
        <w:rPr>
          <w:rStyle w:val="StyleUnderline"/>
        </w:rPr>
        <w:t xml:space="preserve"> from the </w:t>
      </w:r>
      <w:r w:rsidRPr="0089075F">
        <w:rPr>
          <w:rStyle w:val="Emphasis"/>
        </w:rPr>
        <w:t>major crises of our era</w:t>
      </w:r>
      <w:r w:rsidRPr="00CE624D">
        <w:rPr>
          <w:rStyle w:val="StyleUnderline"/>
        </w:rPr>
        <w:t xml:space="preserve"> </w:t>
      </w:r>
      <w:r w:rsidRPr="007E31C7">
        <w:rPr>
          <w:rStyle w:val="StyleUnderline"/>
          <w:highlight w:val="cyan"/>
        </w:rPr>
        <w:t>through the articulation of</w:t>
      </w:r>
      <w:r w:rsidRPr="00CE624D">
        <w:rPr>
          <w:sz w:val="16"/>
        </w:rPr>
        <w:t>:</w:t>
      </w:r>
    </w:p>
    <w:p w14:paraId="4C1E4D5B" w14:textId="77777777" w:rsidR="007B6000" w:rsidRPr="00CE624D" w:rsidRDefault="007B6000" w:rsidP="007B6000">
      <w:pPr>
        <w:rPr>
          <w:sz w:val="16"/>
        </w:rPr>
      </w:pPr>
      <w:r w:rsidRPr="00CE624D">
        <w:rPr>
          <w:sz w:val="16"/>
        </w:rPr>
        <w:t>-</w:t>
      </w:r>
      <w:r w:rsidRPr="007E31C7">
        <w:rPr>
          <w:rStyle w:val="StyleUnderline"/>
          <w:highlight w:val="cyan"/>
        </w:rPr>
        <w:t xml:space="preserve">a </w:t>
      </w:r>
      <w:r w:rsidRPr="007E31C7">
        <w:rPr>
          <w:rStyle w:val="Emphasis"/>
          <w:highlight w:val="cyan"/>
        </w:rPr>
        <w:t>nascent subjectivity</w:t>
      </w:r>
    </w:p>
    <w:p w14:paraId="418A85C8" w14:textId="77777777" w:rsidR="007B6000" w:rsidRPr="00CE624D" w:rsidRDefault="007B6000" w:rsidP="007B6000">
      <w:pPr>
        <w:rPr>
          <w:sz w:val="16"/>
        </w:rPr>
      </w:pPr>
      <w:r w:rsidRPr="00CE624D">
        <w:rPr>
          <w:sz w:val="16"/>
        </w:rPr>
        <w:t>-</w:t>
      </w:r>
      <w:r w:rsidRPr="007E31C7">
        <w:rPr>
          <w:rStyle w:val="StyleUnderline"/>
          <w:highlight w:val="cyan"/>
        </w:rPr>
        <w:t xml:space="preserve">a </w:t>
      </w:r>
      <w:r w:rsidRPr="007E31C7">
        <w:rPr>
          <w:rStyle w:val="Emphasis"/>
          <w:highlight w:val="cyan"/>
        </w:rPr>
        <w:t>constantly mutating socius</w:t>
      </w:r>
    </w:p>
    <w:p w14:paraId="7A3B2ECE" w14:textId="77777777" w:rsidR="007B6000" w:rsidRPr="00CE624D" w:rsidRDefault="007B6000" w:rsidP="007B6000">
      <w:pPr>
        <w:rPr>
          <w:sz w:val="16"/>
        </w:rPr>
      </w:pPr>
      <w:r w:rsidRPr="00CE624D">
        <w:rPr>
          <w:sz w:val="16"/>
        </w:rPr>
        <w:t>-</w:t>
      </w:r>
      <w:r w:rsidRPr="007E31C7">
        <w:rPr>
          <w:rStyle w:val="StyleUnderline"/>
          <w:highlight w:val="cyan"/>
        </w:rPr>
        <w:t xml:space="preserve">an </w:t>
      </w:r>
      <w:r w:rsidRPr="007E31C7">
        <w:rPr>
          <w:rStyle w:val="Emphasis"/>
          <w:highlight w:val="cyan"/>
        </w:rPr>
        <w:t>environment</w:t>
      </w:r>
      <w:r w:rsidRPr="007E31C7">
        <w:rPr>
          <w:rStyle w:val="StyleUnderline"/>
          <w:highlight w:val="cyan"/>
        </w:rPr>
        <w:t xml:space="preserve"> in the process of being </w:t>
      </w:r>
      <w:r w:rsidRPr="007E31C7">
        <w:rPr>
          <w:rStyle w:val="Emphasis"/>
          <w:highlight w:val="cyan"/>
        </w:rPr>
        <w:t>reinvented</w:t>
      </w:r>
      <w:r w:rsidRPr="00CE624D">
        <w:rPr>
          <w:sz w:val="16"/>
        </w:rPr>
        <w:t>.</w:t>
      </w:r>
      <w:r w:rsidR="007E31C7">
        <w:rPr>
          <w:sz w:val="16"/>
        </w:rPr>
        <w:t xml:space="preserve"> </w:t>
      </w:r>
    </w:p>
    <w:p w14:paraId="4B7F9D48" w14:textId="77777777" w:rsidR="007B6000" w:rsidRPr="007E31C7" w:rsidRDefault="007B6000" w:rsidP="007B6000">
      <w:pPr>
        <w:rPr>
          <w:sz w:val="16"/>
        </w:rPr>
      </w:pPr>
      <w:r w:rsidRPr="00CE624D">
        <w:rPr>
          <w:sz w:val="16"/>
        </w:rPr>
        <w:t xml:space="preserve">In conclusion, it should be understood that </w:t>
      </w:r>
      <w:r w:rsidRPr="007E31C7">
        <w:rPr>
          <w:rStyle w:val="StyleUnderline"/>
          <w:highlight w:val="cyan"/>
        </w:rPr>
        <w:t>the three ecologies</w:t>
      </w:r>
      <w:r w:rsidRPr="00CE624D">
        <w:rPr>
          <w:sz w:val="16"/>
        </w:rPr>
        <w:t xml:space="preserve"> originate from a common </w:t>
      </w:r>
      <w:proofErr w:type="spellStart"/>
      <w:r w:rsidRPr="00CE624D">
        <w:rPr>
          <w:sz w:val="16"/>
        </w:rPr>
        <w:t>ethico</w:t>
      </w:r>
      <w:proofErr w:type="spellEnd"/>
      <w:r w:rsidRPr="00CE624D">
        <w:rPr>
          <w:sz w:val="16"/>
        </w:rPr>
        <w:t xml:space="preserve">-aesthetic discipline, and are also distinct from the point of view of the practices that characterize them. Their different styles </w:t>
      </w:r>
      <w:r w:rsidRPr="007E31C7">
        <w:rPr>
          <w:rStyle w:val="StyleUnderline"/>
          <w:highlight w:val="cyan"/>
        </w:rPr>
        <w:t>are produced by</w:t>
      </w:r>
      <w:r w:rsidRPr="00CE624D">
        <w:rPr>
          <w:sz w:val="16"/>
        </w:rPr>
        <w:t xml:space="preserve"> what I call </w:t>
      </w:r>
      <w:proofErr w:type="spellStart"/>
      <w:r w:rsidRPr="00CE624D">
        <w:rPr>
          <w:sz w:val="16"/>
        </w:rPr>
        <w:t>heterogenesis</w:t>
      </w:r>
      <w:proofErr w:type="spellEnd"/>
      <w:r w:rsidRPr="00CE624D">
        <w:rPr>
          <w:sz w:val="16"/>
        </w:rPr>
        <w:t xml:space="preserve">, in other words, </w:t>
      </w:r>
      <w:r w:rsidRPr="00CE624D">
        <w:rPr>
          <w:rStyle w:val="StyleUnderline"/>
        </w:rPr>
        <w:t xml:space="preserve">processes of </w:t>
      </w:r>
      <w:r w:rsidRPr="0089075F">
        <w:rPr>
          <w:rStyle w:val="Emphasis"/>
        </w:rPr>
        <w:t xml:space="preserve">continuous </w:t>
      </w:r>
      <w:proofErr w:type="spellStart"/>
      <w:r w:rsidRPr="007E31C7">
        <w:rPr>
          <w:rStyle w:val="Emphasis"/>
          <w:highlight w:val="cyan"/>
        </w:rPr>
        <w:t>resingularization</w:t>
      </w:r>
      <w:proofErr w:type="spellEnd"/>
      <w:r w:rsidRPr="00CE624D">
        <w:rPr>
          <w:sz w:val="16"/>
        </w:rPr>
        <w:t xml:space="preserve">. </w:t>
      </w:r>
      <w:r w:rsidRPr="007E31C7">
        <w:rPr>
          <w:rStyle w:val="StyleUnderline"/>
        </w:rPr>
        <w:t xml:space="preserve">Individuals must become both </w:t>
      </w:r>
      <w:r w:rsidRPr="007E31C7">
        <w:rPr>
          <w:rStyle w:val="Emphasis"/>
        </w:rPr>
        <w:t>more united</w:t>
      </w:r>
      <w:r w:rsidRPr="007E31C7">
        <w:rPr>
          <w:rStyle w:val="StyleUnderline"/>
        </w:rPr>
        <w:t xml:space="preserve"> and </w:t>
      </w:r>
      <w:r w:rsidRPr="007E31C7">
        <w:rPr>
          <w:rStyle w:val="Emphasis"/>
        </w:rPr>
        <w:t>increasingly different</w:t>
      </w:r>
      <w:r w:rsidRPr="007E31C7">
        <w:rPr>
          <w:sz w:val="16"/>
        </w:rPr>
        <w:t xml:space="preserve">. The same is true for the </w:t>
      </w:r>
      <w:proofErr w:type="spellStart"/>
      <w:r w:rsidRPr="007E31C7">
        <w:rPr>
          <w:sz w:val="16"/>
        </w:rPr>
        <w:t>resingularization</w:t>
      </w:r>
      <w:proofErr w:type="spellEnd"/>
      <w:r w:rsidRPr="007E31C7">
        <w:rPr>
          <w:sz w:val="16"/>
        </w:rPr>
        <w:t xml:space="preserve"> of schools, town councils, urban planning, etc. </w:t>
      </w:r>
    </w:p>
    <w:p w14:paraId="79C1A427" w14:textId="77777777" w:rsidR="007B6000" w:rsidRPr="00CE624D" w:rsidRDefault="007B6000" w:rsidP="007B6000">
      <w:pPr>
        <w:rPr>
          <w:sz w:val="16"/>
        </w:rPr>
      </w:pPr>
      <w:r w:rsidRPr="007E31C7">
        <w:rPr>
          <w:rStyle w:val="StyleUnderline"/>
        </w:rPr>
        <w:t>By means of these</w:t>
      </w:r>
      <w:r w:rsidRPr="007E31C7">
        <w:rPr>
          <w:sz w:val="16"/>
        </w:rPr>
        <w:t xml:space="preserve"> transversal </w:t>
      </w:r>
      <w:r w:rsidRPr="007E31C7">
        <w:rPr>
          <w:rStyle w:val="StyleUnderline"/>
        </w:rPr>
        <w:t>tools</w:t>
      </w:r>
      <w:r w:rsidRPr="007E31C7">
        <w:rPr>
          <w:sz w:val="16"/>
        </w:rPr>
        <w:t xml:space="preserve"> [c1e;6], </w:t>
      </w:r>
      <w:r w:rsidRPr="007E31C7">
        <w:rPr>
          <w:rStyle w:val="StyleUnderline"/>
        </w:rPr>
        <w:t xml:space="preserve">subjectivity </w:t>
      </w:r>
      <w:proofErr w:type="gramStart"/>
      <w:r w:rsidRPr="007E31C7">
        <w:rPr>
          <w:rStyle w:val="StyleUnderline"/>
        </w:rPr>
        <w:t>is able to</w:t>
      </w:r>
      <w:proofErr w:type="gramEnd"/>
      <w:r w:rsidRPr="007E31C7">
        <w:rPr>
          <w:rStyle w:val="StyleUnderline"/>
        </w:rPr>
        <w:t xml:space="preserve"> install itself</w:t>
      </w:r>
      <w:r w:rsidRPr="00CE624D">
        <w:rPr>
          <w:sz w:val="16"/>
        </w:rPr>
        <w:t xml:space="preserve"> simultaneously </w:t>
      </w:r>
      <w:r w:rsidRPr="007E31C7">
        <w:rPr>
          <w:rStyle w:val="StyleUnderline"/>
          <w:highlight w:val="cyan"/>
        </w:rPr>
        <w:t>in</w:t>
      </w:r>
      <w:r w:rsidRPr="00CE624D">
        <w:rPr>
          <w:sz w:val="16"/>
        </w:rPr>
        <w:t xml:space="preserve"> the realms of </w:t>
      </w:r>
      <w:r w:rsidRPr="007E31C7">
        <w:rPr>
          <w:rStyle w:val="StyleUnderline"/>
          <w:highlight w:val="cyan"/>
        </w:rPr>
        <w:t xml:space="preserve">the </w:t>
      </w:r>
      <w:r w:rsidRPr="007E31C7">
        <w:rPr>
          <w:rStyle w:val="Emphasis"/>
          <w:highlight w:val="cyan"/>
        </w:rPr>
        <w:t>environment</w:t>
      </w:r>
      <w:r w:rsidRPr="00CE624D">
        <w:rPr>
          <w:sz w:val="16"/>
        </w:rPr>
        <w:t xml:space="preserve">, </w:t>
      </w:r>
      <w:r w:rsidRPr="007E31C7">
        <w:rPr>
          <w:rStyle w:val="StyleUnderline"/>
        </w:rPr>
        <w:t xml:space="preserve">in </w:t>
      </w:r>
      <w:r w:rsidRPr="007E31C7">
        <w:rPr>
          <w:rStyle w:val="StyleUnderline"/>
          <w:highlight w:val="cyan"/>
        </w:rPr>
        <w:t>the</w:t>
      </w:r>
      <w:r w:rsidRPr="007E31C7">
        <w:rPr>
          <w:rStyle w:val="StyleUnderline"/>
        </w:rPr>
        <w:t xml:space="preserve"> major </w:t>
      </w:r>
      <w:r w:rsidRPr="007E31C7">
        <w:rPr>
          <w:rStyle w:val="Emphasis"/>
          <w:highlight w:val="cyan"/>
        </w:rPr>
        <w:t>social</w:t>
      </w:r>
      <w:r w:rsidRPr="007E31C7">
        <w:rPr>
          <w:rStyle w:val="StyleUnderline"/>
        </w:rPr>
        <w:t xml:space="preserve"> and </w:t>
      </w:r>
      <w:r w:rsidRPr="007E31C7">
        <w:rPr>
          <w:rStyle w:val="Emphasis"/>
        </w:rPr>
        <w:t>institutional assemblages</w:t>
      </w:r>
      <w:r w:rsidRPr="00CE624D">
        <w:rPr>
          <w:sz w:val="16"/>
        </w:rPr>
        <w:t xml:space="preserve">, </w:t>
      </w:r>
      <w:r w:rsidRPr="007E31C7">
        <w:rPr>
          <w:rStyle w:val="StyleUnderline"/>
          <w:highlight w:val="cyan"/>
        </w:rPr>
        <w:t>and</w:t>
      </w:r>
      <w:r w:rsidRPr="00CE624D">
        <w:rPr>
          <w:sz w:val="16"/>
        </w:rPr>
        <w:t xml:space="preserve"> asymmetrically in </w:t>
      </w:r>
      <w:r w:rsidRPr="00CE624D">
        <w:rPr>
          <w:rStyle w:val="StyleUnderline"/>
        </w:rPr>
        <w:t xml:space="preserve">the </w:t>
      </w:r>
      <w:r w:rsidRPr="0089075F">
        <w:rPr>
          <w:rStyle w:val="Emphasis"/>
        </w:rPr>
        <w:t>landscapes</w:t>
      </w:r>
      <w:r w:rsidRPr="00CE624D">
        <w:rPr>
          <w:rStyle w:val="StyleUnderline"/>
        </w:rPr>
        <w:t xml:space="preserve"> and </w:t>
      </w:r>
      <w:r w:rsidRPr="0089075F">
        <w:rPr>
          <w:rStyle w:val="Emphasis"/>
        </w:rPr>
        <w:t>fantasies</w:t>
      </w:r>
      <w:r w:rsidRPr="00CE624D">
        <w:rPr>
          <w:rStyle w:val="StyleUnderline"/>
        </w:rPr>
        <w:t xml:space="preserve"> of the most intimate spheres of </w:t>
      </w:r>
      <w:r w:rsidRPr="007E31C7">
        <w:rPr>
          <w:rStyle w:val="StyleUnderline"/>
          <w:highlight w:val="cyan"/>
        </w:rPr>
        <w:t xml:space="preserve">the </w:t>
      </w:r>
      <w:r w:rsidRPr="007E31C7">
        <w:rPr>
          <w:rStyle w:val="Emphasis"/>
          <w:highlight w:val="cyan"/>
        </w:rPr>
        <w:t>individual</w:t>
      </w:r>
      <w:r w:rsidRPr="00CE624D">
        <w:rPr>
          <w:sz w:val="16"/>
        </w:rPr>
        <w:t xml:space="preserve">. </w:t>
      </w:r>
      <w:r w:rsidRPr="007E31C7">
        <w:rPr>
          <w:rStyle w:val="StyleUnderline"/>
          <w:highlight w:val="cyan"/>
        </w:rPr>
        <w:t xml:space="preserve">The reconquest of a </w:t>
      </w:r>
      <w:r w:rsidRPr="007E31C7">
        <w:rPr>
          <w:rStyle w:val="Emphasis"/>
          <w:highlight w:val="cyan"/>
        </w:rPr>
        <w:t>degree of creative autonomy</w:t>
      </w:r>
      <w:r w:rsidRPr="007E31C7">
        <w:rPr>
          <w:rStyle w:val="StyleUnderline"/>
          <w:highlight w:val="cyan"/>
        </w:rPr>
        <w:t xml:space="preserve"> in one</w:t>
      </w:r>
      <w:r w:rsidRPr="00CE624D">
        <w:rPr>
          <w:rStyle w:val="StyleUnderline"/>
        </w:rPr>
        <w:t xml:space="preserve"> particular </w:t>
      </w:r>
      <w:r w:rsidRPr="007E31C7">
        <w:rPr>
          <w:rStyle w:val="StyleUnderline"/>
          <w:highlight w:val="cyan"/>
        </w:rPr>
        <w:t xml:space="preserve">domain </w:t>
      </w:r>
      <w:r w:rsidRPr="007E31C7">
        <w:rPr>
          <w:rStyle w:val="Emphasis"/>
          <w:highlight w:val="cyan"/>
        </w:rPr>
        <w:t>encourages conquests in other domains</w:t>
      </w:r>
      <w:r w:rsidRPr="00CE624D">
        <w:rPr>
          <w:sz w:val="16"/>
        </w:rPr>
        <w:t xml:space="preserve"> - </w:t>
      </w:r>
      <w:r w:rsidRPr="007E31C7">
        <w:rPr>
          <w:rStyle w:val="StyleUnderline"/>
          <w:highlight w:val="cyan"/>
        </w:rPr>
        <w:t xml:space="preserve">the </w:t>
      </w:r>
      <w:r w:rsidRPr="007E31C7">
        <w:rPr>
          <w:rStyle w:val="Emphasis"/>
          <w:highlight w:val="cyan"/>
        </w:rPr>
        <w:t>catalyst</w:t>
      </w:r>
      <w:r w:rsidRPr="007E31C7">
        <w:rPr>
          <w:rStyle w:val="StyleUnderline"/>
          <w:highlight w:val="cyan"/>
        </w:rPr>
        <w:t xml:space="preserve"> for a </w:t>
      </w:r>
      <w:r w:rsidRPr="007E31C7">
        <w:rPr>
          <w:rStyle w:val="Emphasis"/>
          <w:highlight w:val="cyan"/>
        </w:rPr>
        <w:t>gradual reforging</w:t>
      </w:r>
      <w:r w:rsidRPr="007E31C7">
        <w:rPr>
          <w:rStyle w:val="StyleUnderline"/>
          <w:highlight w:val="cyan"/>
        </w:rPr>
        <w:t xml:space="preserve"> and </w:t>
      </w:r>
      <w:r w:rsidRPr="007E31C7">
        <w:rPr>
          <w:rStyle w:val="Emphasis"/>
          <w:highlight w:val="cyan"/>
        </w:rPr>
        <w:t>renewal</w:t>
      </w:r>
      <w:r w:rsidRPr="007E31C7">
        <w:rPr>
          <w:rStyle w:val="StyleUnderline"/>
          <w:highlight w:val="cyan"/>
        </w:rPr>
        <w:t xml:space="preserve"> of humanity’s confidence </w:t>
      </w:r>
      <w:r w:rsidRPr="009E5FA7">
        <w:rPr>
          <w:rStyle w:val="StyleUnderline"/>
        </w:rPr>
        <w:t xml:space="preserve">in itself starting </w:t>
      </w:r>
      <w:r w:rsidRPr="007E31C7">
        <w:rPr>
          <w:rStyle w:val="StyleUnderline"/>
          <w:highlight w:val="cyan"/>
        </w:rPr>
        <w:t xml:space="preserve">at the </w:t>
      </w:r>
      <w:r w:rsidRPr="007E31C7">
        <w:rPr>
          <w:rStyle w:val="Emphasis"/>
          <w:sz w:val="30"/>
          <w:szCs w:val="30"/>
          <w:highlight w:val="cyan"/>
        </w:rPr>
        <w:t>most miniscule level</w:t>
      </w:r>
      <w:r w:rsidRPr="00CE624D">
        <w:rPr>
          <w:sz w:val="16"/>
        </w:rPr>
        <w:t xml:space="preserve">. Hence this essay, which sets out, in its own way, to counter the pervasive atmosphere of dullness and passivity.s3 </w:t>
      </w:r>
    </w:p>
    <w:p w14:paraId="14C35392" w14:textId="4939225E" w:rsidR="007B6000" w:rsidRDefault="007B6000" w:rsidP="007B6000">
      <w:pPr>
        <w:pStyle w:val="Heading4"/>
      </w:pPr>
      <w:r>
        <w:t xml:space="preserve">Don’t worry, </w:t>
      </w:r>
      <w:r w:rsidR="005629AA">
        <w:t>Wichita State</w:t>
      </w:r>
      <w:r>
        <w:t xml:space="preserve">, we haven’t forgotten about you. If you’re wondering what your role is in the collective </w:t>
      </w:r>
      <w:proofErr w:type="spellStart"/>
      <w:r>
        <w:t>resingularization</w:t>
      </w:r>
      <w:proofErr w:type="spellEnd"/>
      <w:r>
        <w:t xml:space="preserve"> of subjectivity, here are some suggestions!</w:t>
      </w:r>
    </w:p>
    <w:p w14:paraId="2469D4FE" w14:textId="77777777" w:rsidR="007B6000" w:rsidRDefault="007B6000" w:rsidP="007B6000">
      <w:r w:rsidRPr="00116800">
        <w:rPr>
          <w:rStyle w:val="Style13ptBold"/>
        </w:rPr>
        <w:t>Manning, 2</w:t>
      </w:r>
      <w:r>
        <w:rPr>
          <w:rStyle w:val="Style13ptBold"/>
        </w:rPr>
        <w:t>0</w:t>
      </w:r>
      <w:r>
        <w:t xml:space="preserve">—professor of philosophy and cinema at Concordia University (Erin, “Practicing the </w:t>
      </w:r>
      <w:proofErr w:type="spellStart"/>
      <w:r>
        <w:t>Schizz</w:t>
      </w:r>
      <w:proofErr w:type="spellEnd"/>
      <w:r>
        <w:t xml:space="preserve">,” </w:t>
      </w:r>
      <w:r>
        <w:rPr>
          <w:i/>
        </w:rPr>
        <w:t>For a Pragmatics of the Useless</w:t>
      </w:r>
      <w:r>
        <w:t xml:space="preserve">, Chapter 5, 196-197, </w:t>
      </w:r>
      <w:proofErr w:type="spellStart"/>
      <w:r>
        <w:t>dml</w:t>
      </w:r>
      <w:proofErr w:type="spellEnd"/>
      <w:r>
        <w:t>)</w:t>
      </w:r>
    </w:p>
    <w:p w14:paraId="0B1CDCA8" w14:textId="77777777" w:rsidR="007B6000" w:rsidRPr="00CE624D" w:rsidRDefault="007B6000" w:rsidP="007B6000">
      <w:pPr>
        <w:rPr>
          <w:sz w:val="16"/>
        </w:rPr>
      </w:pPr>
      <w:r w:rsidRPr="00CE624D">
        <w:rPr>
          <w:sz w:val="16"/>
        </w:rPr>
        <w:t xml:space="preserve">Neurodiverse qualities of attention can make getting going an issue; </w:t>
      </w:r>
      <w:proofErr w:type="spellStart"/>
      <w:r w:rsidRPr="00CE624D">
        <w:rPr>
          <w:sz w:val="16"/>
        </w:rPr>
        <w:t>spaZe</w:t>
      </w:r>
      <w:proofErr w:type="spellEnd"/>
      <w:r w:rsidRPr="00CE624D">
        <w:rPr>
          <w:sz w:val="16"/>
        </w:rPr>
        <w:t xml:space="preserve"> emerged as a technique for activating study. </w:t>
      </w:r>
      <w:r w:rsidRPr="00CE624D">
        <w:rPr>
          <w:rStyle w:val="StyleUnderline"/>
        </w:rPr>
        <w:t xml:space="preserve">How we practice </w:t>
      </w:r>
      <w:r w:rsidRPr="0089075F">
        <w:rPr>
          <w:rStyle w:val="Emphasis"/>
        </w:rPr>
        <w:t>matters</w:t>
      </w:r>
      <w:r w:rsidRPr="00CE624D">
        <w:rPr>
          <w:sz w:val="16"/>
        </w:rPr>
        <w:t xml:space="preserve">, </w:t>
      </w:r>
      <w:r w:rsidRPr="00CE624D">
        <w:rPr>
          <w:rStyle w:val="StyleUnderline"/>
        </w:rPr>
        <w:t xml:space="preserve">and </w:t>
      </w:r>
      <w:r w:rsidRPr="0089075F">
        <w:rPr>
          <w:rStyle w:val="Emphasis"/>
        </w:rPr>
        <w:t>no change</w:t>
      </w:r>
      <w:r w:rsidRPr="00CE624D">
        <w:rPr>
          <w:rStyle w:val="StyleUnderline"/>
        </w:rPr>
        <w:t xml:space="preserve"> can occur without </w:t>
      </w:r>
      <w:r w:rsidRPr="0089075F">
        <w:rPr>
          <w:rStyle w:val="Emphasis"/>
        </w:rPr>
        <w:t>practice</w:t>
      </w:r>
      <w:r w:rsidRPr="00CE624D">
        <w:rPr>
          <w:sz w:val="16"/>
        </w:rPr>
        <w:t xml:space="preserve">. This includes practicing value differently. What </w:t>
      </w:r>
      <w:r w:rsidRPr="007E31C7">
        <w:rPr>
          <w:rStyle w:val="StyleUnderline"/>
          <w:highlight w:val="cyan"/>
        </w:rPr>
        <w:t>we</w:t>
      </w:r>
      <w:r w:rsidRPr="00CE624D">
        <w:rPr>
          <w:sz w:val="16"/>
        </w:rPr>
        <w:t xml:space="preserve"> most </w:t>
      </w:r>
      <w:r w:rsidRPr="007E31C7">
        <w:rPr>
          <w:rStyle w:val="StyleUnderline"/>
          <w:highlight w:val="cyan"/>
        </w:rPr>
        <w:t xml:space="preserve">want to </w:t>
      </w:r>
      <w:r w:rsidRPr="007E31C7">
        <w:rPr>
          <w:rStyle w:val="Emphasis"/>
          <w:highlight w:val="cyan"/>
        </w:rPr>
        <w:t>avoid</w:t>
      </w:r>
      <w:r w:rsidRPr="00CE624D">
        <w:rPr>
          <w:sz w:val="16"/>
        </w:rPr>
        <w:t xml:space="preserve"> with 3e is </w:t>
      </w:r>
      <w:r w:rsidRPr="0089075F">
        <w:rPr>
          <w:rStyle w:val="Emphasis"/>
        </w:rPr>
        <w:t>a</w:t>
      </w:r>
      <w:r w:rsidRPr="007E31C7">
        <w:rPr>
          <w:rStyle w:val="Emphasis"/>
        </w:rPr>
        <w:t>n</w:t>
      </w:r>
      <w:r w:rsidRPr="0089075F">
        <w:rPr>
          <w:rStyle w:val="Emphasis"/>
        </w:rPr>
        <w:t>y return</w:t>
      </w:r>
      <w:r w:rsidRPr="00CE624D">
        <w:rPr>
          <w:rStyle w:val="StyleUnderline"/>
        </w:rPr>
        <w:t xml:space="preserve"> to the </w:t>
      </w:r>
      <w:r w:rsidRPr="0089075F">
        <w:rPr>
          <w:rStyle w:val="Emphasis"/>
        </w:rPr>
        <w:t>service economy</w:t>
      </w:r>
      <w:r w:rsidRPr="00CE624D">
        <w:rPr>
          <w:rStyle w:val="StyleUnderline"/>
        </w:rPr>
        <w:t xml:space="preserve"> and </w:t>
      </w:r>
      <w:r w:rsidRPr="009E5FA7">
        <w:rPr>
          <w:rStyle w:val="StyleUnderline"/>
        </w:rPr>
        <w:t xml:space="preserve">any kind of </w:t>
      </w:r>
      <w:r w:rsidRPr="007E31C7">
        <w:rPr>
          <w:rStyle w:val="Emphasis"/>
          <w:highlight w:val="cyan"/>
        </w:rPr>
        <w:t>transactional economic politics</w:t>
      </w:r>
      <w:r w:rsidRPr="00CE624D">
        <w:rPr>
          <w:sz w:val="16"/>
        </w:rPr>
        <w:t xml:space="preserve">. 3e is about </w:t>
      </w:r>
      <w:r w:rsidRPr="007E31C7">
        <w:rPr>
          <w:rStyle w:val="StyleUnderline"/>
          <w:highlight w:val="cyan"/>
        </w:rPr>
        <w:t xml:space="preserve">asking </w:t>
      </w:r>
      <w:r w:rsidRPr="007E31C7">
        <w:rPr>
          <w:rStyle w:val="Emphasis"/>
          <w:highlight w:val="cyan"/>
        </w:rPr>
        <w:t xml:space="preserve">how </w:t>
      </w:r>
      <w:r w:rsidRPr="009E5FA7">
        <w:rPr>
          <w:rStyle w:val="Emphasis"/>
        </w:rPr>
        <w:t xml:space="preserve">else </w:t>
      </w:r>
      <w:r w:rsidRPr="007E31C7">
        <w:rPr>
          <w:rStyle w:val="Emphasis"/>
          <w:highlight w:val="cyan"/>
        </w:rPr>
        <w:t>we can value</w:t>
      </w:r>
      <w:r w:rsidRPr="007E31C7">
        <w:rPr>
          <w:rStyle w:val="StyleUnderline"/>
          <w:highlight w:val="cyan"/>
        </w:rPr>
        <w:t xml:space="preserve"> beyond the economy of credit</w:t>
      </w:r>
      <w:r w:rsidRPr="00CE624D">
        <w:rPr>
          <w:rStyle w:val="StyleUnderline"/>
        </w:rPr>
        <w:t xml:space="preserve"> that </w:t>
      </w:r>
      <w:r w:rsidRPr="0089075F">
        <w:rPr>
          <w:rStyle w:val="Emphasis"/>
        </w:rPr>
        <w:t>orients education</w:t>
      </w:r>
      <w:r w:rsidRPr="00CE624D">
        <w:rPr>
          <w:rStyle w:val="StyleUnderline"/>
        </w:rPr>
        <w:t xml:space="preserve"> today</w:t>
      </w:r>
      <w:r w:rsidRPr="00CE624D">
        <w:rPr>
          <w:sz w:val="16"/>
        </w:rPr>
        <w:t xml:space="preserve">. </w:t>
      </w:r>
      <w:r w:rsidRPr="009E5FA7">
        <w:rPr>
          <w:rStyle w:val="StyleUnderline"/>
        </w:rPr>
        <w:t xml:space="preserve">What is the credit we exchange </w:t>
      </w:r>
      <w:r w:rsidRPr="007E31C7">
        <w:rPr>
          <w:rStyle w:val="StyleUnderline"/>
          <w:highlight w:val="cyan"/>
        </w:rPr>
        <w:t xml:space="preserve">in the name of </w:t>
      </w:r>
      <w:r w:rsidRPr="007E31C7">
        <w:rPr>
          <w:rStyle w:val="Emphasis"/>
          <w:highlight w:val="cyan"/>
        </w:rPr>
        <w:t>neurotypicality</w:t>
      </w:r>
      <w:r w:rsidRPr="00CE624D">
        <w:rPr>
          <w:sz w:val="16"/>
        </w:rPr>
        <w:t xml:space="preserve">, </w:t>
      </w:r>
      <w:r w:rsidRPr="007E31C7">
        <w:rPr>
          <w:rStyle w:val="StyleUnderline"/>
          <w:highlight w:val="cyan"/>
        </w:rPr>
        <w:t xml:space="preserve">of </w:t>
      </w:r>
      <w:r w:rsidRPr="007E31C7">
        <w:rPr>
          <w:rStyle w:val="Emphasis"/>
          <w:highlight w:val="cyan"/>
        </w:rPr>
        <w:t>whiteness</w:t>
      </w:r>
      <w:r w:rsidRPr="00CE624D">
        <w:rPr>
          <w:sz w:val="16"/>
        </w:rPr>
        <w:t xml:space="preserve">? </w:t>
      </w:r>
      <w:r w:rsidRPr="007E31C7">
        <w:rPr>
          <w:rStyle w:val="StyleUnderline"/>
          <w:highlight w:val="cyan"/>
        </w:rPr>
        <w:t xml:space="preserve">What kind of </w:t>
      </w:r>
      <w:r w:rsidRPr="007E31C7">
        <w:rPr>
          <w:rStyle w:val="Emphasis"/>
          <w:highlight w:val="cyan"/>
        </w:rPr>
        <w:t>sociality</w:t>
      </w:r>
      <w:r w:rsidRPr="007E31C7">
        <w:rPr>
          <w:rStyle w:val="StyleUnderline"/>
          <w:highlight w:val="cyan"/>
        </w:rPr>
        <w:t xml:space="preserve"> </w:t>
      </w:r>
      <w:r w:rsidRPr="009E5FA7">
        <w:rPr>
          <w:rStyle w:val="StyleUnderline"/>
        </w:rPr>
        <w:t xml:space="preserve">can be crafted that </w:t>
      </w:r>
      <w:r w:rsidRPr="007E31C7">
        <w:rPr>
          <w:rStyle w:val="Emphasis"/>
          <w:highlight w:val="cyan"/>
        </w:rPr>
        <w:t>honors that debt</w:t>
      </w:r>
      <w:r w:rsidRPr="00CE624D">
        <w:rPr>
          <w:sz w:val="16"/>
        </w:rPr>
        <w:t xml:space="preserve">, too immense to ever repay, </w:t>
      </w:r>
      <w:r w:rsidRPr="00CE624D">
        <w:rPr>
          <w:rStyle w:val="StyleUnderline"/>
        </w:rPr>
        <w:t>turning it into</w:t>
      </w:r>
      <w:r w:rsidRPr="00CE624D">
        <w:rPr>
          <w:sz w:val="16"/>
        </w:rPr>
        <w:t xml:space="preserve"> the gift of </w:t>
      </w:r>
      <w:proofErr w:type="spellStart"/>
      <w:r w:rsidRPr="00CE624D">
        <w:rPr>
          <w:sz w:val="16"/>
        </w:rPr>
        <w:t>Glissant’s</w:t>
      </w:r>
      <w:proofErr w:type="spellEnd"/>
      <w:r w:rsidRPr="00CE624D">
        <w:rPr>
          <w:sz w:val="16"/>
        </w:rPr>
        <w:t xml:space="preserve"> poetics of </w:t>
      </w:r>
      <w:r w:rsidRPr="0089075F">
        <w:rPr>
          <w:rStyle w:val="Emphasis"/>
        </w:rPr>
        <w:t>relation</w:t>
      </w:r>
      <w:r w:rsidRPr="00CE624D">
        <w:rPr>
          <w:sz w:val="16"/>
        </w:rPr>
        <w:t xml:space="preserve">, </w:t>
      </w:r>
      <w:r w:rsidRPr="00CE624D">
        <w:rPr>
          <w:rStyle w:val="StyleUnderline"/>
        </w:rPr>
        <w:t xml:space="preserve">a living practice </w:t>
      </w:r>
      <w:r w:rsidRPr="007E31C7">
        <w:rPr>
          <w:rStyle w:val="StyleUnderline"/>
          <w:highlight w:val="cyan"/>
        </w:rPr>
        <w:t>that reminds us</w:t>
      </w:r>
      <w:r w:rsidRPr="00CE624D">
        <w:rPr>
          <w:rStyle w:val="StyleUnderline"/>
        </w:rPr>
        <w:t xml:space="preserve"> at every turn </w:t>
      </w:r>
      <w:r w:rsidRPr="007E31C7">
        <w:rPr>
          <w:rStyle w:val="StyleUnderline"/>
          <w:highlight w:val="cyan"/>
        </w:rPr>
        <w:t xml:space="preserve">that </w:t>
      </w:r>
      <w:r w:rsidRPr="007E31C7">
        <w:rPr>
          <w:rStyle w:val="Emphasis"/>
          <w:sz w:val="30"/>
          <w:szCs w:val="30"/>
          <w:highlight w:val="cyan"/>
        </w:rPr>
        <w:t xml:space="preserve">we must </w:t>
      </w:r>
      <w:r w:rsidRPr="009E5FA7">
        <w:rPr>
          <w:rStyle w:val="Emphasis"/>
          <w:sz w:val="30"/>
          <w:szCs w:val="30"/>
        </w:rPr>
        <w:t xml:space="preserve">consent </w:t>
      </w:r>
      <w:r w:rsidRPr="007E31C7">
        <w:rPr>
          <w:rStyle w:val="Emphasis"/>
          <w:sz w:val="30"/>
          <w:szCs w:val="30"/>
          <w:highlight w:val="cyan"/>
        </w:rPr>
        <w:t xml:space="preserve">not </w:t>
      </w:r>
      <w:r w:rsidRPr="009E5FA7">
        <w:rPr>
          <w:rStyle w:val="Emphasis"/>
          <w:sz w:val="30"/>
          <w:szCs w:val="30"/>
        </w:rPr>
        <w:t xml:space="preserve">to </w:t>
      </w:r>
      <w:r w:rsidRPr="007E31C7">
        <w:rPr>
          <w:rStyle w:val="Emphasis"/>
          <w:sz w:val="30"/>
          <w:szCs w:val="30"/>
          <w:highlight w:val="cyan"/>
        </w:rPr>
        <w:t>be a single being</w:t>
      </w:r>
      <w:r w:rsidRPr="00CE624D">
        <w:rPr>
          <w:sz w:val="16"/>
        </w:rPr>
        <w:t xml:space="preserve"> (1997, 5, 27)? </w:t>
      </w:r>
    </w:p>
    <w:p w14:paraId="6D49DE56" w14:textId="77777777" w:rsidR="007B6000" w:rsidRPr="00CE624D" w:rsidRDefault="007B6000" w:rsidP="007B6000">
      <w:pPr>
        <w:rPr>
          <w:sz w:val="16"/>
        </w:rPr>
      </w:pPr>
      <w:r w:rsidRPr="009E5FA7">
        <w:rPr>
          <w:rStyle w:val="StyleUnderline"/>
        </w:rPr>
        <w:t xml:space="preserve">We invite </w:t>
      </w:r>
      <w:r w:rsidRPr="007E31C7">
        <w:rPr>
          <w:rStyle w:val="StyleUnderline"/>
          <w:highlight w:val="cyan"/>
        </w:rPr>
        <w:t xml:space="preserve">those of you who want to </w:t>
      </w:r>
      <w:r w:rsidRPr="007E7720">
        <w:rPr>
          <w:rStyle w:val="Emphasis"/>
        </w:rPr>
        <w:t>participate</w:t>
      </w:r>
      <w:r w:rsidRPr="00CE624D">
        <w:rPr>
          <w:sz w:val="16"/>
        </w:rPr>
        <w:t xml:space="preserve">, </w:t>
      </w:r>
      <w:r w:rsidRPr="007E7720">
        <w:rPr>
          <w:rStyle w:val="StyleUnderline"/>
        </w:rPr>
        <w:t xml:space="preserve">who care to </w:t>
      </w:r>
      <w:r w:rsidRPr="007E31C7">
        <w:rPr>
          <w:rStyle w:val="Emphasis"/>
          <w:highlight w:val="cyan"/>
        </w:rPr>
        <w:t>invent</w:t>
      </w:r>
      <w:r w:rsidRPr="007E31C7">
        <w:rPr>
          <w:rStyle w:val="StyleUnderline"/>
          <w:highlight w:val="cyan"/>
        </w:rPr>
        <w:t xml:space="preserve"> with us</w:t>
      </w:r>
      <w:r w:rsidRPr="00CE624D">
        <w:rPr>
          <w:sz w:val="16"/>
        </w:rPr>
        <w:t xml:space="preserve"> what else learning and living can be, </w:t>
      </w:r>
      <w:r w:rsidRPr="009E5FA7">
        <w:rPr>
          <w:rStyle w:val="StyleUnderline"/>
        </w:rPr>
        <w:t xml:space="preserve">to </w:t>
      </w:r>
      <w:r w:rsidRPr="007E31C7">
        <w:rPr>
          <w:rStyle w:val="StyleUnderline"/>
          <w:highlight w:val="cyan"/>
        </w:rPr>
        <w:t xml:space="preserve">practice </w:t>
      </w:r>
      <w:r w:rsidRPr="007E31C7">
        <w:rPr>
          <w:rStyle w:val="Emphasis"/>
          <w:highlight w:val="cyan"/>
        </w:rPr>
        <w:t>three modes</w:t>
      </w:r>
      <w:r w:rsidRPr="007E31C7">
        <w:rPr>
          <w:rStyle w:val="StyleUnderline"/>
          <w:highlight w:val="cyan"/>
        </w:rPr>
        <w:t xml:space="preserve"> of entry</w:t>
      </w:r>
      <w:r w:rsidRPr="00CE624D">
        <w:rPr>
          <w:rStyle w:val="StyleUnderline"/>
        </w:rPr>
        <w:t>.</w:t>
      </w:r>
      <w:r w:rsidRPr="00CE624D">
        <w:rPr>
          <w:sz w:val="16"/>
        </w:rPr>
        <w:t xml:space="preserve"> We ask that you bring to the platform of exploratory learning one of these techniques: </w:t>
      </w:r>
    </w:p>
    <w:p w14:paraId="45E38A1E" w14:textId="77777777" w:rsidR="007B6000" w:rsidRPr="00CE624D" w:rsidRDefault="007B6000" w:rsidP="007B6000">
      <w:pPr>
        <w:rPr>
          <w:sz w:val="16"/>
        </w:rPr>
      </w:pPr>
      <w:r w:rsidRPr="007E31C7">
        <w:rPr>
          <w:rStyle w:val="Emphasis"/>
          <w:highlight w:val="cyan"/>
        </w:rPr>
        <w:t>knot</w:t>
      </w:r>
      <w:r w:rsidRPr="00CE624D">
        <w:rPr>
          <w:sz w:val="16"/>
        </w:rPr>
        <w:t xml:space="preserve">: </w:t>
      </w:r>
      <w:r w:rsidRPr="007E31C7">
        <w:rPr>
          <w:rStyle w:val="StyleUnderline"/>
          <w:highlight w:val="cyan"/>
        </w:rPr>
        <w:t xml:space="preserve">a </w:t>
      </w:r>
      <w:r w:rsidRPr="007E31C7">
        <w:rPr>
          <w:rStyle w:val="Emphasis"/>
          <w:highlight w:val="cyan"/>
        </w:rPr>
        <w:t>paradox</w:t>
      </w:r>
      <w:r w:rsidRPr="007E31C7">
        <w:rPr>
          <w:rStyle w:val="StyleUnderline"/>
          <w:highlight w:val="cyan"/>
        </w:rPr>
        <w:t xml:space="preserve"> or</w:t>
      </w:r>
      <w:r w:rsidRPr="00CE624D">
        <w:rPr>
          <w:rStyle w:val="StyleUnderline"/>
        </w:rPr>
        <w:t xml:space="preserve"> </w:t>
      </w:r>
      <w:r w:rsidRPr="0089075F">
        <w:rPr>
          <w:rStyle w:val="Emphasis"/>
        </w:rPr>
        <w:t xml:space="preserve">temporary </w:t>
      </w:r>
      <w:r w:rsidRPr="007E31C7">
        <w:rPr>
          <w:rStyle w:val="Emphasis"/>
          <w:highlight w:val="cyan"/>
        </w:rPr>
        <w:t>impasse</w:t>
      </w:r>
      <w:r w:rsidRPr="00CE624D">
        <w:rPr>
          <w:sz w:val="16"/>
        </w:rPr>
        <w:t xml:space="preserve"> in one’s work, life, thinking, or creative practice </w:t>
      </w:r>
      <w:r w:rsidRPr="007E31C7">
        <w:rPr>
          <w:rStyle w:val="StyleUnderline"/>
          <w:highlight w:val="cyan"/>
        </w:rPr>
        <w:t xml:space="preserve">that might become </w:t>
      </w:r>
      <w:r w:rsidRPr="007E31C7">
        <w:rPr>
          <w:rStyle w:val="Emphasis"/>
          <w:highlight w:val="cyan"/>
        </w:rPr>
        <w:t>newly productive</w:t>
      </w:r>
      <w:r w:rsidRPr="00CE624D">
        <w:rPr>
          <w:rStyle w:val="StyleUnderline"/>
        </w:rPr>
        <w:t xml:space="preserve"> if staged in a way that opens it to a </w:t>
      </w:r>
      <w:r w:rsidRPr="0089075F">
        <w:rPr>
          <w:rStyle w:val="Emphasis"/>
        </w:rPr>
        <w:t>collaborative exploration</w:t>
      </w:r>
      <w:r w:rsidRPr="00CE624D">
        <w:rPr>
          <w:sz w:val="16"/>
        </w:rPr>
        <w:t xml:space="preserve">, in language or between language and other modes of expression. </w:t>
      </w:r>
    </w:p>
    <w:p w14:paraId="45368AEC" w14:textId="77777777" w:rsidR="007B6000" w:rsidRPr="00CE624D" w:rsidRDefault="007B6000" w:rsidP="007B6000">
      <w:pPr>
        <w:rPr>
          <w:sz w:val="16"/>
        </w:rPr>
      </w:pPr>
      <w:r w:rsidRPr="007E31C7">
        <w:rPr>
          <w:rStyle w:val="Emphasis"/>
          <w:highlight w:val="cyan"/>
        </w:rPr>
        <w:t>juncture</w:t>
      </w:r>
      <w:r w:rsidRPr="00CE624D">
        <w:rPr>
          <w:sz w:val="16"/>
        </w:rPr>
        <w:t xml:space="preserve">: </w:t>
      </w:r>
      <w:r w:rsidRPr="007E31C7">
        <w:rPr>
          <w:rStyle w:val="StyleUnderline"/>
          <w:highlight w:val="cyan"/>
        </w:rPr>
        <w:t xml:space="preserve">a known conjunction </w:t>
      </w:r>
      <w:r w:rsidRPr="007E31C7">
        <w:rPr>
          <w:rStyle w:val="Emphasis"/>
          <w:highlight w:val="cyan"/>
        </w:rPr>
        <w:t>reopened for further exploration</w:t>
      </w:r>
      <w:r w:rsidRPr="00CE624D">
        <w:rPr>
          <w:rStyle w:val="StyleUnderline"/>
        </w:rPr>
        <w:t xml:space="preserve"> through new techniques reconfiguring its potential</w:t>
      </w:r>
      <w:r w:rsidRPr="00CE624D">
        <w:rPr>
          <w:sz w:val="16"/>
        </w:rPr>
        <w:t xml:space="preserve">; the juncture might be </w:t>
      </w:r>
      <w:r w:rsidRPr="007E7720">
        <w:rPr>
          <w:rStyle w:val="StyleUnderline"/>
        </w:rPr>
        <w:t xml:space="preserve">a </w:t>
      </w:r>
      <w:r w:rsidRPr="007E7720">
        <w:rPr>
          <w:rStyle w:val="Emphasis"/>
        </w:rPr>
        <w:t>theoretical perspective</w:t>
      </w:r>
      <w:r w:rsidRPr="00CE624D">
        <w:rPr>
          <w:sz w:val="16"/>
        </w:rPr>
        <w:t xml:space="preserve">, </w:t>
      </w:r>
      <w:r w:rsidRPr="007E31C7">
        <w:rPr>
          <w:rStyle w:val="StyleUnderline"/>
          <w:highlight w:val="cyan"/>
        </w:rPr>
        <w:t xml:space="preserve">a </w:t>
      </w:r>
      <w:r w:rsidRPr="007E31C7">
        <w:rPr>
          <w:rStyle w:val="Emphasis"/>
          <w:highlight w:val="cyan"/>
        </w:rPr>
        <w:t>set of established techniques</w:t>
      </w:r>
      <w:r w:rsidRPr="00CE624D">
        <w:rPr>
          <w:rStyle w:val="StyleUnderline"/>
        </w:rPr>
        <w:t xml:space="preserve"> informing a particular practice</w:t>
      </w:r>
      <w:r w:rsidRPr="00CE624D">
        <w:rPr>
          <w:sz w:val="16"/>
        </w:rPr>
        <w:t xml:space="preserve">, </w:t>
      </w:r>
      <w:r w:rsidRPr="007E7720">
        <w:rPr>
          <w:rStyle w:val="StyleUnderline"/>
        </w:rPr>
        <w:t xml:space="preserve">an </w:t>
      </w:r>
      <w:r w:rsidRPr="007E31C7">
        <w:rPr>
          <w:rStyle w:val="Emphasis"/>
          <w:highlight w:val="cyan"/>
        </w:rPr>
        <w:t>already-operating</w:t>
      </w:r>
      <w:r w:rsidRPr="00CE624D">
        <w:rPr>
          <w:sz w:val="16"/>
        </w:rPr>
        <w:t xml:space="preserve"> collaboration or </w:t>
      </w:r>
      <w:r w:rsidRPr="0035485E">
        <w:rPr>
          <w:rStyle w:val="Emphasis"/>
          <w:highlight w:val="cyan"/>
        </w:rPr>
        <w:t>project</w:t>
      </w:r>
      <w:r w:rsidRPr="00CE624D">
        <w:rPr>
          <w:sz w:val="16"/>
        </w:rPr>
        <w:t xml:space="preserve">, </w:t>
      </w:r>
      <w:r w:rsidRPr="0035485E">
        <w:rPr>
          <w:rStyle w:val="StyleUnderline"/>
          <w:highlight w:val="cyan"/>
        </w:rPr>
        <w:t xml:space="preserve">or </w:t>
      </w:r>
      <w:r w:rsidRPr="007E7720">
        <w:rPr>
          <w:rStyle w:val="StyleUnderline"/>
        </w:rPr>
        <w:t xml:space="preserve">an </w:t>
      </w:r>
      <w:r w:rsidRPr="0035485E">
        <w:rPr>
          <w:rStyle w:val="Emphasis"/>
          <w:highlight w:val="cyan"/>
        </w:rPr>
        <w:t>existing</w:t>
      </w:r>
      <w:r w:rsidRPr="00CE624D">
        <w:rPr>
          <w:sz w:val="16"/>
        </w:rPr>
        <w:t xml:space="preserve"> disciplinary, interdisciplinary, or intermedia </w:t>
      </w:r>
      <w:r w:rsidRPr="0035485E">
        <w:rPr>
          <w:rStyle w:val="Emphasis"/>
          <w:highlight w:val="cyan"/>
        </w:rPr>
        <w:t>platform</w:t>
      </w:r>
      <w:r w:rsidRPr="00CE624D">
        <w:rPr>
          <w:sz w:val="16"/>
        </w:rPr>
        <w:t xml:space="preserve">, restaged with a new inflection. </w:t>
      </w:r>
    </w:p>
    <w:p w14:paraId="587C5A65" w14:textId="77777777" w:rsidR="007B6000" w:rsidRPr="00CE624D" w:rsidRDefault="007B6000" w:rsidP="007B6000">
      <w:pPr>
        <w:rPr>
          <w:sz w:val="16"/>
        </w:rPr>
      </w:pPr>
      <w:r w:rsidRPr="0035485E">
        <w:rPr>
          <w:rStyle w:val="Emphasis"/>
          <w:highlight w:val="cyan"/>
        </w:rPr>
        <w:t>vector</w:t>
      </w:r>
      <w:r w:rsidRPr="00CE624D">
        <w:rPr>
          <w:sz w:val="16"/>
        </w:rPr>
        <w:t xml:space="preserve">: </w:t>
      </w:r>
      <w:r w:rsidRPr="0035485E">
        <w:rPr>
          <w:rStyle w:val="StyleUnderline"/>
          <w:highlight w:val="cyan"/>
        </w:rPr>
        <w:t xml:space="preserve">a </w:t>
      </w:r>
      <w:r w:rsidRPr="0035485E">
        <w:rPr>
          <w:rStyle w:val="Emphasis"/>
          <w:highlight w:val="cyan"/>
        </w:rPr>
        <w:t>move out</w:t>
      </w:r>
      <w:r w:rsidRPr="00CE624D">
        <w:rPr>
          <w:rStyle w:val="StyleUnderline"/>
        </w:rPr>
        <w:t xml:space="preserve"> from known junctures </w:t>
      </w:r>
      <w:r w:rsidRPr="007E7720">
        <w:rPr>
          <w:rStyle w:val="StyleUnderline"/>
        </w:rPr>
        <w:t xml:space="preserve">into a </w:t>
      </w:r>
      <w:r w:rsidRPr="007E7720">
        <w:rPr>
          <w:rStyle w:val="Emphasis"/>
        </w:rPr>
        <w:t>wander line</w:t>
      </w:r>
      <w:r w:rsidRPr="007E7720">
        <w:rPr>
          <w:rStyle w:val="StyleUnderline"/>
        </w:rPr>
        <w:t xml:space="preserve"> </w:t>
      </w:r>
      <w:r w:rsidRPr="0035485E">
        <w:rPr>
          <w:rStyle w:val="StyleUnderline"/>
          <w:highlight w:val="cyan"/>
        </w:rPr>
        <w:t>that is</w:t>
      </w:r>
      <w:r w:rsidRPr="00CE624D">
        <w:rPr>
          <w:sz w:val="16"/>
        </w:rPr>
        <w:t xml:space="preserve"> oriented by a proposition, and in that sense </w:t>
      </w:r>
      <w:r w:rsidRPr="0035485E">
        <w:rPr>
          <w:rStyle w:val="Emphasis"/>
          <w:highlight w:val="cyan"/>
        </w:rPr>
        <w:t>directionally constrained</w:t>
      </w:r>
      <w:r w:rsidRPr="00CE624D">
        <w:rPr>
          <w:sz w:val="16"/>
        </w:rPr>
        <w:t xml:space="preserve">, </w:t>
      </w:r>
      <w:r w:rsidRPr="0035485E">
        <w:rPr>
          <w:rStyle w:val="StyleUnderline"/>
          <w:highlight w:val="cyan"/>
        </w:rPr>
        <w:t>but</w:t>
      </w:r>
      <w:r w:rsidRPr="00CE624D">
        <w:rPr>
          <w:sz w:val="16"/>
        </w:rPr>
        <w:t xml:space="preserve"> is </w:t>
      </w:r>
      <w:r w:rsidRPr="0089075F">
        <w:rPr>
          <w:rStyle w:val="StyleUnderline"/>
        </w:rPr>
        <w:t xml:space="preserve">at the same time </w:t>
      </w:r>
      <w:r w:rsidRPr="0035485E">
        <w:rPr>
          <w:rStyle w:val="Emphasis"/>
          <w:highlight w:val="cyan"/>
        </w:rPr>
        <w:t>open-ended</w:t>
      </w:r>
      <w:r w:rsidRPr="0035485E">
        <w:rPr>
          <w:rStyle w:val="StyleUnderline"/>
          <w:highlight w:val="cyan"/>
        </w:rPr>
        <w:t xml:space="preserve"> </w:t>
      </w:r>
      <w:r w:rsidRPr="007E7720">
        <w:rPr>
          <w:rStyle w:val="StyleUnderline"/>
        </w:rPr>
        <w:t xml:space="preserve">in way that invites </w:t>
      </w:r>
      <w:r w:rsidRPr="007E7720">
        <w:rPr>
          <w:rStyle w:val="Emphasis"/>
        </w:rPr>
        <w:t>new takings-form</w:t>
      </w:r>
      <w:r w:rsidRPr="007E7720">
        <w:rPr>
          <w:rStyle w:val="StyleUnderline"/>
        </w:rPr>
        <w:t xml:space="preserve"> </w:t>
      </w:r>
      <w:r w:rsidRPr="0035485E">
        <w:rPr>
          <w:rStyle w:val="StyleUnderline"/>
          <w:highlight w:val="cyan"/>
        </w:rPr>
        <w:t>on the fly</w:t>
      </w:r>
      <w:r w:rsidRPr="00CE624D">
        <w:rPr>
          <w:sz w:val="16"/>
        </w:rPr>
        <w:t>.</w:t>
      </w:r>
      <w:r w:rsidR="0035485E">
        <w:rPr>
          <w:sz w:val="16"/>
        </w:rPr>
        <w:t xml:space="preserve"> </w:t>
      </w:r>
    </w:p>
    <w:p w14:paraId="35A4CCA7" w14:textId="77777777" w:rsidR="007B6000" w:rsidRPr="00CE624D" w:rsidRDefault="007B6000" w:rsidP="007B6000">
      <w:pPr>
        <w:rPr>
          <w:sz w:val="16"/>
        </w:rPr>
      </w:pPr>
      <w:r w:rsidRPr="00CE624D">
        <w:rPr>
          <w:sz w:val="16"/>
        </w:rPr>
        <w:t xml:space="preserve">Platforms for relation are never set in stone. We only propose to begin here. </w:t>
      </w:r>
      <w:r w:rsidRPr="0035485E">
        <w:rPr>
          <w:rStyle w:val="Emphasis"/>
          <w:highlight w:val="cyan"/>
        </w:rPr>
        <w:t>Together</w:t>
      </w:r>
      <w:r w:rsidRPr="0035485E">
        <w:rPr>
          <w:rStyle w:val="StyleUnderline"/>
          <w:highlight w:val="cyan"/>
        </w:rPr>
        <w:t xml:space="preserve"> we will see where the practice leads</w:t>
      </w:r>
      <w:r w:rsidRPr="00CE624D">
        <w:rPr>
          <w:sz w:val="16"/>
        </w:rPr>
        <w:t xml:space="preserve">. What we know is this: </w:t>
      </w:r>
      <w:r w:rsidRPr="0035485E">
        <w:rPr>
          <w:rStyle w:val="StyleUnderline"/>
          <w:highlight w:val="cyan"/>
        </w:rPr>
        <w:t xml:space="preserve">platforms for relation are </w:t>
      </w:r>
      <w:r w:rsidRPr="0035485E">
        <w:rPr>
          <w:rStyle w:val="Emphasis"/>
          <w:highlight w:val="cyan"/>
        </w:rPr>
        <w:t>everywhere active</w:t>
      </w:r>
      <w:r w:rsidRPr="00CE624D">
        <w:rPr>
          <w:rStyle w:val="StyleUnderline"/>
        </w:rPr>
        <w:t xml:space="preserve"> in our everyday lives</w:t>
      </w:r>
      <w:r w:rsidRPr="00CE624D">
        <w:rPr>
          <w:sz w:val="16"/>
        </w:rPr>
        <w:t xml:space="preserve">. </w:t>
      </w:r>
      <w:r w:rsidRPr="0035485E">
        <w:rPr>
          <w:rStyle w:val="StyleUnderline"/>
          <w:highlight w:val="cyan"/>
        </w:rPr>
        <w:t xml:space="preserve">We need to learn how to </w:t>
      </w:r>
      <w:r w:rsidRPr="0035485E">
        <w:rPr>
          <w:rStyle w:val="Emphasis"/>
          <w:highlight w:val="cyan"/>
        </w:rPr>
        <w:t xml:space="preserve">seed them across </w:t>
      </w:r>
      <w:proofErr w:type="spellStart"/>
      <w:r w:rsidRPr="0035485E">
        <w:rPr>
          <w:rStyle w:val="Emphasis"/>
          <w:highlight w:val="cyan"/>
        </w:rPr>
        <w:t>undercommoning</w:t>
      </w:r>
      <w:proofErr w:type="spellEnd"/>
      <w:r w:rsidRPr="0035485E">
        <w:rPr>
          <w:rStyle w:val="Emphasis"/>
          <w:highlight w:val="cyan"/>
        </w:rPr>
        <w:t xml:space="preserve"> environments</w:t>
      </w:r>
      <w:r w:rsidRPr="00CE624D">
        <w:rPr>
          <w:sz w:val="16"/>
        </w:rPr>
        <w:t xml:space="preserve">. Through these platforms </w:t>
      </w:r>
      <w:r w:rsidRPr="00EC5A41">
        <w:rPr>
          <w:rStyle w:val="StyleUnderline"/>
        </w:rPr>
        <w:t xml:space="preserve">we need to </w:t>
      </w:r>
      <w:r w:rsidRPr="00EC5A41">
        <w:rPr>
          <w:rStyle w:val="Emphasis"/>
        </w:rPr>
        <w:t>germinate new practices</w:t>
      </w:r>
      <w:r w:rsidRPr="00CE624D">
        <w:rPr>
          <w:sz w:val="16"/>
        </w:rPr>
        <w:t xml:space="preserve">, </w:t>
      </w:r>
      <w:r w:rsidRPr="0035485E">
        <w:rPr>
          <w:rStyle w:val="StyleUnderline"/>
          <w:highlight w:val="cyan"/>
        </w:rPr>
        <w:t>and</w:t>
      </w:r>
      <w:r w:rsidRPr="00CE624D">
        <w:rPr>
          <w:rStyle w:val="StyleUnderline"/>
        </w:rPr>
        <w:t xml:space="preserve"> to </w:t>
      </w:r>
      <w:r w:rsidRPr="0035485E">
        <w:rPr>
          <w:rStyle w:val="Emphasis"/>
          <w:highlight w:val="cyan"/>
        </w:rPr>
        <w:t>practice failing together</w:t>
      </w:r>
      <w:r w:rsidRPr="00CE624D">
        <w:rPr>
          <w:sz w:val="16"/>
        </w:rPr>
        <w:t xml:space="preserve">. </w:t>
      </w:r>
      <w:r w:rsidRPr="00EC5A41">
        <w:rPr>
          <w:rStyle w:val="Emphasis"/>
          <w:sz w:val="30"/>
          <w:szCs w:val="30"/>
        </w:rPr>
        <w:t>Content delivery</w:t>
      </w:r>
      <w:r w:rsidRPr="00EC5A41">
        <w:rPr>
          <w:rStyle w:val="StyleUnderline"/>
        </w:rPr>
        <w:t xml:space="preserve"> is </w:t>
      </w:r>
      <w:r w:rsidRPr="00EC5A41">
        <w:rPr>
          <w:rStyle w:val="Emphasis"/>
        </w:rPr>
        <w:t>not</w:t>
      </w:r>
      <w:r w:rsidRPr="00EC5A41">
        <w:rPr>
          <w:rStyle w:val="StyleUnderline"/>
        </w:rPr>
        <w:t xml:space="preserve"> what changes the conditions of experience</w:t>
      </w:r>
      <w:r w:rsidRPr="00CE624D">
        <w:rPr>
          <w:sz w:val="16"/>
        </w:rPr>
        <w:t xml:space="preserve">. </w:t>
      </w:r>
      <w:r w:rsidRPr="00EC5A41">
        <w:rPr>
          <w:rStyle w:val="StyleUnderline"/>
        </w:rPr>
        <w:t xml:space="preserve">There is </w:t>
      </w:r>
      <w:r w:rsidRPr="00EC5A41">
        <w:rPr>
          <w:rStyle w:val="Emphasis"/>
        </w:rPr>
        <w:t>no production of desire</w:t>
      </w:r>
      <w:r w:rsidRPr="00CE624D">
        <w:rPr>
          <w:rStyle w:val="StyleUnderline"/>
        </w:rPr>
        <w:t xml:space="preserve"> there</w:t>
      </w:r>
      <w:r w:rsidRPr="00CE624D">
        <w:rPr>
          <w:sz w:val="16"/>
        </w:rPr>
        <w:t xml:space="preserve">. </w:t>
      </w:r>
      <w:r w:rsidRPr="00EC5A41">
        <w:rPr>
          <w:rStyle w:val="StyleUnderline"/>
        </w:rPr>
        <w:t>What moves experience are practices that</w:t>
      </w:r>
      <w:r w:rsidRPr="0089075F">
        <w:rPr>
          <w:sz w:val="16"/>
        </w:rPr>
        <w:t xml:space="preserve"> reorient the place of knowledge in experience</w:t>
      </w:r>
      <w:r w:rsidRPr="00CE624D">
        <w:rPr>
          <w:sz w:val="16"/>
        </w:rPr>
        <w:t xml:space="preserve">, practices that </w:t>
      </w:r>
      <w:r w:rsidRPr="00EC5A41">
        <w:rPr>
          <w:rStyle w:val="StyleUnderline"/>
        </w:rPr>
        <w:t>ask how</w:t>
      </w:r>
      <w:r w:rsidRPr="0089075F">
        <w:rPr>
          <w:rStyle w:val="StyleUnderline"/>
        </w:rPr>
        <w:t xml:space="preserve"> the being of </w:t>
      </w:r>
      <w:r w:rsidRPr="00EC5A41">
        <w:rPr>
          <w:rStyle w:val="StyleUnderline"/>
        </w:rPr>
        <w:t>relation produces</w:t>
      </w:r>
      <w:r w:rsidRPr="00CE624D">
        <w:rPr>
          <w:sz w:val="16"/>
        </w:rPr>
        <w:t xml:space="preserve"> the kind of </w:t>
      </w:r>
      <w:r w:rsidRPr="0089075F">
        <w:rPr>
          <w:rStyle w:val="Emphasis"/>
        </w:rPr>
        <w:t xml:space="preserve">transformative </w:t>
      </w:r>
      <w:r w:rsidRPr="00EC5A41">
        <w:rPr>
          <w:rStyle w:val="Emphasis"/>
        </w:rPr>
        <w:t>justice</w:t>
      </w:r>
      <w:r w:rsidRPr="00CE624D">
        <w:rPr>
          <w:sz w:val="16"/>
        </w:rPr>
        <w:t xml:space="preserve"> </w:t>
      </w:r>
      <w:proofErr w:type="spellStart"/>
      <w:r w:rsidRPr="00CE624D">
        <w:rPr>
          <w:sz w:val="16"/>
        </w:rPr>
        <w:t>livingloving</w:t>
      </w:r>
      <w:proofErr w:type="spellEnd"/>
      <w:r w:rsidRPr="00CE624D">
        <w:rPr>
          <w:sz w:val="16"/>
        </w:rPr>
        <w:t xml:space="preserve"> requires.</w:t>
      </w:r>
    </w:p>
    <w:p w14:paraId="0E4BF51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14789534">
    <w:abstractNumId w:val="9"/>
  </w:num>
  <w:num w:numId="2" w16cid:durableId="666443352">
    <w:abstractNumId w:val="7"/>
  </w:num>
  <w:num w:numId="3" w16cid:durableId="490364777">
    <w:abstractNumId w:val="6"/>
  </w:num>
  <w:num w:numId="4" w16cid:durableId="454641769">
    <w:abstractNumId w:val="5"/>
  </w:num>
  <w:num w:numId="5" w16cid:durableId="718021198">
    <w:abstractNumId w:val="4"/>
  </w:num>
  <w:num w:numId="6" w16cid:durableId="1255087367">
    <w:abstractNumId w:val="8"/>
  </w:num>
  <w:num w:numId="7" w16cid:durableId="284317390">
    <w:abstractNumId w:val="3"/>
  </w:num>
  <w:num w:numId="8" w16cid:durableId="541403610">
    <w:abstractNumId w:val="2"/>
  </w:num>
  <w:num w:numId="9" w16cid:durableId="1071317819">
    <w:abstractNumId w:val="1"/>
  </w:num>
  <w:num w:numId="10" w16cid:durableId="81291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reator" w:val="DML"/>
    <w:docVar w:name="RibbonPointer" w:val="150407768"/>
    <w:docVar w:name="VerbatimVersion" w:val="5.1"/>
  </w:docVars>
  <w:rsids>
    <w:rsidRoot w:val="007B6000"/>
    <w:rsid w:val="00000397"/>
    <w:rsid w:val="00000E14"/>
    <w:rsid w:val="000139A3"/>
    <w:rsid w:val="000622D4"/>
    <w:rsid w:val="000A2E93"/>
    <w:rsid w:val="00100833"/>
    <w:rsid w:val="00104529"/>
    <w:rsid w:val="00105942"/>
    <w:rsid w:val="00107396"/>
    <w:rsid w:val="00111D76"/>
    <w:rsid w:val="00144A4C"/>
    <w:rsid w:val="00176AB0"/>
    <w:rsid w:val="00177B7D"/>
    <w:rsid w:val="0018322D"/>
    <w:rsid w:val="00186C20"/>
    <w:rsid w:val="001B5776"/>
    <w:rsid w:val="001C151F"/>
    <w:rsid w:val="001E527A"/>
    <w:rsid w:val="001F78CE"/>
    <w:rsid w:val="002201E8"/>
    <w:rsid w:val="00251FC7"/>
    <w:rsid w:val="00253A00"/>
    <w:rsid w:val="00264D6B"/>
    <w:rsid w:val="00274BCD"/>
    <w:rsid w:val="002855A7"/>
    <w:rsid w:val="002A098E"/>
    <w:rsid w:val="002B146A"/>
    <w:rsid w:val="002B5E17"/>
    <w:rsid w:val="002E070A"/>
    <w:rsid w:val="002F0003"/>
    <w:rsid w:val="00300B2E"/>
    <w:rsid w:val="0030276E"/>
    <w:rsid w:val="00306047"/>
    <w:rsid w:val="0031164A"/>
    <w:rsid w:val="00315690"/>
    <w:rsid w:val="00316B75"/>
    <w:rsid w:val="00325646"/>
    <w:rsid w:val="003460F2"/>
    <w:rsid w:val="0035485E"/>
    <w:rsid w:val="0038158C"/>
    <w:rsid w:val="003902BA"/>
    <w:rsid w:val="003A09E2"/>
    <w:rsid w:val="003C2553"/>
    <w:rsid w:val="00407037"/>
    <w:rsid w:val="00453722"/>
    <w:rsid w:val="004605D6"/>
    <w:rsid w:val="004675B5"/>
    <w:rsid w:val="00495EB2"/>
    <w:rsid w:val="004C19D7"/>
    <w:rsid w:val="004C60E8"/>
    <w:rsid w:val="004E3579"/>
    <w:rsid w:val="004E728B"/>
    <w:rsid w:val="004F199E"/>
    <w:rsid w:val="004F39E0"/>
    <w:rsid w:val="004F3B63"/>
    <w:rsid w:val="00515A88"/>
    <w:rsid w:val="00537BD5"/>
    <w:rsid w:val="005402A0"/>
    <w:rsid w:val="00546CEE"/>
    <w:rsid w:val="005629AA"/>
    <w:rsid w:val="0057268A"/>
    <w:rsid w:val="005A26E6"/>
    <w:rsid w:val="005A7607"/>
    <w:rsid w:val="005B49D8"/>
    <w:rsid w:val="005D2912"/>
    <w:rsid w:val="006065BD"/>
    <w:rsid w:val="0060690B"/>
    <w:rsid w:val="00621925"/>
    <w:rsid w:val="006252F3"/>
    <w:rsid w:val="00627E4C"/>
    <w:rsid w:val="006359C7"/>
    <w:rsid w:val="00645FA9"/>
    <w:rsid w:val="00647866"/>
    <w:rsid w:val="006639F3"/>
    <w:rsid w:val="00665003"/>
    <w:rsid w:val="006A2AD0"/>
    <w:rsid w:val="006C2375"/>
    <w:rsid w:val="006D4ECC"/>
    <w:rsid w:val="00707184"/>
    <w:rsid w:val="00722258"/>
    <w:rsid w:val="007243E5"/>
    <w:rsid w:val="00766EA0"/>
    <w:rsid w:val="007A2226"/>
    <w:rsid w:val="007A2A25"/>
    <w:rsid w:val="007B6000"/>
    <w:rsid w:val="007E31C7"/>
    <w:rsid w:val="007E7720"/>
    <w:rsid w:val="007F5B66"/>
    <w:rsid w:val="00801B4D"/>
    <w:rsid w:val="00807A4F"/>
    <w:rsid w:val="00812467"/>
    <w:rsid w:val="00823A1C"/>
    <w:rsid w:val="00845B9D"/>
    <w:rsid w:val="00846A9E"/>
    <w:rsid w:val="00860984"/>
    <w:rsid w:val="00873629"/>
    <w:rsid w:val="008B3ECB"/>
    <w:rsid w:val="008B4E85"/>
    <w:rsid w:val="008C1B2E"/>
    <w:rsid w:val="0091627E"/>
    <w:rsid w:val="009454CB"/>
    <w:rsid w:val="0097032B"/>
    <w:rsid w:val="00991D06"/>
    <w:rsid w:val="00992E14"/>
    <w:rsid w:val="009A0918"/>
    <w:rsid w:val="009D2EAD"/>
    <w:rsid w:val="009D54B2"/>
    <w:rsid w:val="009D5678"/>
    <w:rsid w:val="009E1922"/>
    <w:rsid w:val="009E5FA7"/>
    <w:rsid w:val="009F7ED2"/>
    <w:rsid w:val="00A25AE2"/>
    <w:rsid w:val="00A6412D"/>
    <w:rsid w:val="00A93661"/>
    <w:rsid w:val="00A95652"/>
    <w:rsid w:val="00AC0AB8"/>
    <w:rsid w:val="00AC6D1B"/>
    <w:rsid w:val="00B16D9F"/>
    <w:rsid w:val="00B3377E"/>
    <w:rsid w:val="00B33C6D"/>
    <w:rsid w:val="00B4508F"/>
    <w:rsid w:val="00B47B32"/>
    <w:rsid w:val="00B55AD5"/>
    <w:rsid w:val="00B5622B"/>
    <w:rsid w:val="00B64184"/>
    <w:rsid w:val="00B8057C"/>
    <w:rsid w:val="00B86E8B"/>
    <w:rsid w:val="00BD6238"/>
    <w:rsid w:val="00BF593B"/>
    <w:rsid w:val="00BF773A"/>
    <w:rsid w:val="00BF7E81"/>
    <w:rsid w:val="00C04F10"/>
    <w:rsid w:val="00C13773"/>
    <w:rsid w:val="00C1408E"/>
    <w:rsid w:val="00C17CC8"/>
    <w:rsid w:val="00C21CE1"/>
    <w:rsid w:val="00C4413C"/>
    <w:rsid w:val="00C83417"/>
    <w:rsid w:val="00C9604F"/>
    <w:rsid w:val="00CA19AA"/>
    <w:rsid w:val="00CC5298"/>
    <w:rsid w:val="00CD736E"/>
    <w:rsid w:val="00CD798D"/>
    <w:rsid w:val="00CE161E"/>
    <w:rsid w:val="00CF59A8"/>
    <w:rsid w:val="00D079E9"/>
    <w:rsid w:val="00D325A9"/>
    <w:rsid w:val="00D36A8A"/>
    <w:rsid w:val="00D61409"/>
    <w:rsid w:val="00D6691E"/>
    <w:rsid w:val="00D71170"/>
    <w:rsid w:val="00DA1C92"/>
    <w:rsid w:val="00DA25D4"/>
    <w:rsid w:val="00DA6538"/>
    <w:rsid w:val="00DC4BAB"/>
    <w:rsid w:val="00DC5C64"/>
    <w:rsid w:val="00DD53DB"/>
    <w:rsid w:val="00E15E75"/>
    <w:rsid w:val="00E3059E"/>
    <w:rsid w:val="00E316DD"/>
    <w:rsid w:val="00E5262C"/>
    <w:rsid w:val="00E77E8D"/>
    <w:rsid w:val="00EC5A41"/>
    <w:rsid w:val="00EC7DC4"/>
    <w:rsid w:val="00ED30CF"/>
    <w:rsid w:val="00EF70E1"/>
    <w:rsid w:val="00EF7DCE"/>
    <w:rsid w:val="00F176EF"/>
    <w:rsid w:val="00F43095"/>
    <w:rsid w:val="00F45E10"/>
    <w:rsid w:val="00F6364A"/>
    <w:rsid w:val="00F9113A"/>
    <w:rsid w:val="00F94F6B"/>
    <w:rsid w:val="00FA77BD"/>
    <w:rsid w:val="00FC0B56"/>
    <w:rsid w:val="00FD017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D5C4"/>
  <w15:chartTrackingRefBased/>
  <w15:docId w15:val="{8969A28B-DD5B-4EE6-8868-C1C0CD41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0003"/>
    <w:rPr>
      <w:rFonts w:ascii="Calibri" w:hAnsi="Calibri"/>
    </w:rPr>
  </w:style>
  <w:style w:type="paragraph" w:styleId="Heading1">
    <w:name w:val="heading 1"/>
    <w:aliases w:val="Pocket"/>
    <w:basedOn w:val="Normal"/>
    <w:next w:val="Normal"/>
    <w:link w:val="Heading1Char"/>
    <w:qFormat/>
    <w:rsid w:val="002F00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00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2F00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2F000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00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0003"/>
  </w:style>
  <w:style w:type="character" w:customStyle="1" w:styleId="Heading1Char">
    <w:name w:val="Heading 1 Char"/>
    <w:aliases w:val="Pocket Char"/>
    <w:basedOn w:val="DefaultParagraphFont"/>
    <w:link w:val="Heading1"/>
    <w:rsid w:val="002F000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F000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2F000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2F000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2F000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0003"/>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2F0003"/>
    <w:rPr>
      <w:b w:val="0"/>
      <w:sz w:val="22"/>
      <w:u w:val="single"/>
    </w:rPr>
  </w:style>
  <w:style w:type="character" w:styleId="Hyperlink">
    <w:name w:val="Hyperlink"/>
    <w:basedOn w:val="DefaultParagraphFont"/>
    <w:uiPriority w:val="99"/>
    <w:semiHidden/>
    <w:unhideWhenUsed/>
    <w:rsid w:val="002F0003"/>
    <w:rPr>
      <w:color w:val="auto"/>
      <w:u w:val="none"/>
    </w:rPr>
  </w:style>
  <w:style w:type="character" w:styleId="FollowedHyperlink">
    <w:name w:val="FollowedHyperlink"/>
    <w:basedOn w:val="DefaultParagraphFont"/>
    <w:uiPriority w:val="99"/>
    <w:semiHidden/>
    <w:unhideWhenUsed/>
    <w:rsid w:val="002F0003"/>
    <w:rPr>
      <w:color w:val="auto"/>
      <w:u w:val="none"/>
    </w:rPr>
  </w:style>
  <w:style w:type="paragraph" w:customStyle="1" w:styleId="textbold">
    <w:name w:val="text bold"/>
    <w:basedOn w:val="Normal"/>
    <w:link w:val="Emphasis"/>
    <w:uiPriority w:val="7"/>
    <w:qFormat/>
    <w:rsid w:val="007B6000"/>
    <w:pPr>
      <w:ind w:left="720"/>
      <w:jc w:val="both"/>
    </w:pPr>
    <w:rPr>
      <w:b/>
      <w:iCs/>
      <w:u w:val="single"/>
    </w:rPr>
  </w:style>
  <w:style w:type="character" w:customStyle="1" w:styleId="DebateUnderline">
    <w:name w:val="Debate Underline"/>
    <w:qFormat/>
    <w:rsid w:val="007B6000"/>
    <w:rPr>
      <w:rFonts w:ascii="Georgia" w:hAnsi="Georgia" w:cs="Times New Roman" w:hint="default"/>
      <w:sz w:val="22"/>
      <w:u w:val="single"/>
      <w:bdr w:val="none" w:sz="0" w:space="0" w:color="auto" w:frame="1"/>
    </w:rPr>
  </w:style>
  <w:style w:type="character" w:styleId="IntenseEmphasis">
    <w:name w:val="Intense Emphasis"/>
    <w:uiPriority w:val="21"/>
    <w:qFormat/>
    <w:rsid w:val="007B6000"/>
    <w:rPr>
      <w:rFonts w:ascii="Georgia" w:hAnsi="Georgia"/>
      <w:b/>
      <w:bCs/>
      <w:i w:val="0"/>
      <w:iCs/>
      <w:color w:val="000000"/>
      <w:u w:val="single"/>
      <w:bdr w:val="single" w:sz="4" w:space="0" w:color="auto"/>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DC0B7-E8AA-4825-BC9B-532972E0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364</TotalTime>
  <Pages>1</Pages>
  <Words>13555</Words>
  <Characters>77266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Harrington, Joshua</cp:lastModifiedBy>
  <cp:revision>13</cp:revision>
  <dcterms:created xsi:type="dcterms:W3CDTF">2022-03-27T17:31:00Z</dcterms:created>
  <dcterms:modified xsi:type="dcterms:W3CDTF">2022-04-09T18:50:00Z</dcterms:modified>
</cp:coreProperties>
</file>