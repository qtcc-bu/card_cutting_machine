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71C6" w14:textId="3213CF71" w:rsidR="007B0372" w:rsidRPr="00396E58" w:rsidRDefault="007B0372" w:rsidP="007B0372">
      <w:pPr>
        <w:pStyle w:val="Heading1"/>
      </w:pPr>
      <w:r>
        <w:t>1AC</w:t>
      </w:r>
      <w:r w:rsidR="001D77E6">
        <w:t>- R2 Bing</w:t>
      </w:r>
    </w:p>
    <w:p w14:paraId="18B58C7B" w14:textId="77777777" w:rsidR="007B0372" w:rsidRPr="004B3E48" w:rsidRDefault="007B0372" w:rsidP="007B0372"/>
    <w:p w14:paraId="1A4A7BB0" w14:textId="15CDC448" w:rsidR="007B0372" w:rsidRDefault="007B0372" w:rsidP="007B0372">
      <w:pPr>
        <w:pStyle w:val="Heading2"/>
      </w:pPr>
      <w:r>
        <w:lastRenderedPageBreak/>
        <w:t>1AC</w:t>
      </w:r>
      <w:r w:rsidR="001D77E6">
        <w:t xml:space="preserve"> R2</w:t>
      </w:r>
    </w:p>
    <w:p w14:paraId="07DB031C" w14:textId="2A946745" w:rsidR="007B0372" w:rsidRDefault="007B0372" w:rsidP="007B0372">
      <w:pPr>
        <w:pStyle w:val="Heading3"/>
      </w:pPr>
      <w:r>
        <w:lastRenderedPageBreak/>
        <w:t>Plan</w:t>
      </w:r>
    </w:p>
    <w:p w14:paraId="7812F407" w14:textId="77777777" w:rsidR="007B0372" w:rsidRPr="00CB5659" w:rsidRDefault="007B0372" w:rsidP="007B0372">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0A28ACDA" w14:textId="77777777" w:rsidR="007B0372" w:rsidRPr="004B3E48" w:rsidRDefault="007B0372" w:rsidP="007B0372">
      <w:pPr>
        <w:pStyle w:val="Heading3"/>
      </w:pPr>
      <w:r w:rsidRPr="004B3E48">
        <w:lastRenderedPageBreak/>
        <w:t>1AC---Innovation ADV</w:t>
      </w:r>
    </w:p>
    <w:p w14:paraId="557BE7DC" w14:textId="77777777" w:rsidR="007B0372" w:rsidRPr="004B3E48" w:rsidRDefault="007B0372" w:rsidP="007B0372">
      <w:pPr>
        <w:pStyle w:val="Heading4"/>
        <w:rPr>
          <w:u w:val="single"/>
        </w:rPr>
      </w:pPr>
      <w:r w:rsidRPr="004B3E48">
        <w:t xml:space="preserve">Advantage 1 is </w:t>
      </w:r>
      <w:r w:rsidRPr="004B3E48">
        <w:rPr>
          <w:u w:val="single"/>
        </w:rPr>
        <w:t>Innovation:</w:t>
      </w:r>
    </w:p>
    <w:p w14:paraId="0D7AB366" w14:textId="77777777" w:rsidR="007B0372" w:rsidRPr="004B3E48" w:rsidRDefault="007B0372" w:rsidP="007B0372"/>
    <w:p w14:paraId="374106AE" w14:textId="77777777" w:rsidR="007B0372" w:rsidRPr="004B3E48" w:rsidRDefault="007B0372" w:rsidP="007B0372">
      <w:pPr>
        <w:pStyle w:val="Heading4"/>
      </w:pPr>
      <w:r>
        <w:t>Current standard setting organization and FRAND enforcement is failing now</w:t>
      </w:r>
    </w:p>
    <w:p w14:paraId="54AA04A5" w14:textId="77777777" w:rsidR="007B0372" w:rsidRPr="004B3E48" w:rsidRDefault="007B0372" w:rsidP="007B0372">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9811A11" w14:textId="77777777" w:rsidR="007B0372" w:rsidRPr="004B3E48" w:rsidRDefault="007B0372" w:rsidP="007B0372">
      <w:pPr>
        <w:rPr>
          <w:sz w:val="16"/>
          <w:szCs w:val="16"/>
        </w:rPr>
      </w:pPr>
      <w:bookmarkStart w:id="0" w:name="_Hlk77769842"/>
      <w:bookmarkStart w:id="1" w:name="_Hlk77769860"/>
      <w:r w:rsidRPr="004B3E48">
        <w:rPr>
          <w:sz w:val="16"/>
          <w:szCs w:val="16"/>
        </w:rPr>
        <w:t>I. Standard Setting and the Competitive Process</w:t>
      </w:r>
    </w:p>
    <w:p w14:paraId="08D1B5C7" w14:textId="77777777" w:rsidR="007B0372" w:rsidRPr="004B3E48" w:rsidRDefault="007B0372" w:rsidP="007B0372">
      <w:pPr>
        <w:rPr>
          <w:sz w:val="16"/>
        </w:rPr>
      </w:pPr>
      <w:r w:rsidRPr="004B3E48">
        <w:rPr>
          <w:sz w:val="16"/>
        </w:rPr>
        <w:t xml:space="preserve">The </w:t>
      </w:r>
      <w:r w:rsidRPr="004B3E48">
        <w:rPr>
          <w:rStyle w:val="Emphasis"/>
          <w:highlight w:val="cyan"/>
        </w:rPr>
        <w:t>fundamental economics</w:t>
      </w:r>
      <w:r w:rsidRPr="004B3E48">
        <w:rPr>
          <w:rStyle w:val="StyleUnderline"/>
          <w:highlight w:val="cyan"/>
        </w:rPr>
        <w:t xml:space="preserve"> in</w:t>
      </w:r>
      <w:r w:rsidRPr="004B3E48">
        <w:rPr>
          <w:sz w:val="16"/>
        </w:rPr>
        <w:t xml:space="preserve"> the </w:t>
      </w:r>
      <w:r w:rsidRPr="004B3E48">
        <w:rPr>
          <w:rStyle w:val="Emphasis"/>
          <w:highlight w:val="cyan"/>
        </w:rPr>
        <w:t>i</w:t>
      </w:r>
      <w:r w:rsidRPr="004B3E48">
        <w:rPr>
          <w:rStyle w:val="Emphasis"/>
        </w:rPr>
        <w:t xml:space="preserve">nformation </w:t>
      </w:r>
      <w:r w:rsidRPr="004B3E48">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B3E48">
        <w:rPr>
          <w:rStyle w:val="StyleUnderline"/>
          <w:highlight w:val="cyan"/>
        </w:rPr>
        <w:t>implies</w:t>
      </w:r>
      <w:r w:rsidRPr="004B3E48">
        <w:rPr>
          <w:sz w:val="16"/>
        </w:rPr>
        <w:t xml:space="preserve"> that there is </w:t>
      </w:r>
      <w:r w:rsidRPr="004B3E48">
        <w:rPr>
          <w:rStyle w:val="Emphasis"/>
          <w:highlight w:val="cyan"/>
        </w:rPr>
        <w:t>enormous value</w:t>
      </w:r>
      <w:r w:rsidRPr="004B3E48">
        <w:rPr>
          <w:rStyle w:val="StyleUnderline"/>
          <w:highlight w:val="cyan"/>
        </w:rPr>
        <w:t xml:space="preserve"> associated with establishing</w:t>
      </w:r>
      <w:r w:rsidRPr="004B3E48">
        <w:rPr>
          <w:rStyle w:val="StyleUnderline"/>
        </w:rPr>
        <w:t xml:space="preserve"> compatibility </w:t>
      </w:r>
      <w:r w:rsidRPr="004B3E48">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70373E39" w14:textId="77777777" w:rsidR="007B0372" w:rsidRPr="004B3E48" w:rsidRDefault="007B0372" w:rsidP="007B0372">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125B13FC" w14:textId="77777777" w:rsidR="007B0372" w:rsidRPr="004B3E48" w:rsidRDefault="007B0372" w:rsidP="007B0372">
      <w:pPr>
        <w:rPr>
          <w:sz w:val="16"/>
        </w:rPr>
      </w:pPr>
      <w:r w:rsidRPr="004B3E48">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B3E48">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B3E48">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B3E48">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4B1A6703" w14:textId="77777777" w:rsidR="007B0372" w:rsidRPr="004B3E48" w:rsidRDefault="007B0372" w:rsidP="007B0372">
      <w:pPr>
        <w:rPr>
          <w:sz w:val="16"/>
        </w:rPr>
      </w:pPr>
      <w:r w:rsidRPr="004B3E48">
        <w:rPr>
          <w:rStyle w:val="StyleUnderline"/>
          <w:highlight w:val="cyan"/>
        </w:rPr>
        <w:t>FRAND policies are</w:t>
      </w:r>
      <w:r w:rsidRPr="004B3E48">
        <w:rPr>
          <w:sz w:val="16"/>
        </w:rPr>
        <w:t xml:space="preserve"> especially </w:t>
      </w:r>
      <w:r w:rsidRPr="004B3E48">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B3E48">
        <w:rPr>
          <w:rStyle w:val="Emphasis"/>
          <w:highlight w:val="cyan"/>
        </w:rPr>
        <w:t>take place only after</w:t>
      </w:r>
      <w:r w:rsidRPr="004B3E48">
        <w:rPr>
          <w:rStyle w:val="StyleUnderline"/>
        </w:rPr>
        <w:t xml:space="preserve"> the </w:t>
      </w:r>
      <w:r w:rsidRPr="004B3E48">
        <w:rPr>
          <w:rStyle w:val="StyleUnderline"/>
          <w:highlight w:val="cyan"/>
        </w:rPr>
        <w:t>implementers have</w:t>
      </w:r>
      <w:r w:rsidRPr="004B3E48">
        <w:rPr>
          <w:sz w:val="16"/>
        </w:rPr>
        <w:t xml:space="preserve"> used and </w:t>
      </w:r>
      <w:r w:rsidRPr="004B3E48">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B3E48">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B3E48">
        <w:rPr>
          <w:rStyle w:val="StyleUnderline"/>
          <w:highlight w:val="cyan"/>
        </w:rPr>
        <w:t>can involve</w:t>
      </w:r>
      <w:r w:rsidRPr="004B3E48">
        <w:rPr>
          <w:sz w:val="16"/>
        </w:rPr>
        <w:t xml:space="preserve"> hundreds or even </w:t>
      </w:r>
      <w:r w:rsidRPr="004B3E48">
        <w:rPr>
          <w:rStyle w:val="Emphasis"/>
          <w:highlight w:val="cyan"/>
        </w:rPr>
        <w:t>thousands of SEPs</w:t>
      </w:r>
      <w:r w:rsidRPr="004B3E48">
        <w:rPr>
          <w:sz w:val="16"/>
        </w:rPr>
        <w:t xml:space="preserve">, many </w:t>
      </w:r>
      <w:r w:rsidRPr="004B3E48">
        <w:rPr>
          <w:rStyle w:val="StyleUnderline"/>
          <w:highlight w:val="cyan"/>
        </w:rPr>
        <w:t xml:space="preserve">with </w:t>
      </w:r>
      <w:r w:rsidRPr="004B3E48">
        <w:rPr>
          <w:rStyle w:val="Emphasis"/>
          <w:highlight w:val="cyan"/>
        </w:rPr>
        <w:t>uncertain boundaries</w:t>
      </w:r>
      <w:r w:rsidRPr="004B3E48">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4EEECE55" w14:textId="77777777" w:rsidR="007B0372" w:rsidRPr="004B3E48" w:rsidRDefault="007B0372" w:rsidP="007B0372">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B3E48">
        <w:rPr>
          <w:rStyle w:val="StyleUnderline"/>
          <w:highlight w:val="cyan"/>
        </w:rPr>
        <w:t xml:space="preserve">implementers are </w:t>
      </w:r>
      <w:r w:rsidRPr="004B3E48">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B3E48">
        <w:rPr>
          <w:rStyle w:val="StyleUnderline"/>
          <w:highlight w:val="cyan"/>
        </w:rPr>
        <w:t xml:space="preserve">the </w:t>
      </w:r>
      <w:r w:rsidRPr="004B3E48">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B3E48">
        <w:rPr>
          <w:rStyle w:val="StyleUnderline"/>
          <w:highlight w:val="cyan"/>
        </w:rPr>
        <w:t>ex post</w:t>
      </w:r>
      <w:r w:rsidRPr="004B3E48">
        <w:rPr>
          <w:sz w:val="16"/>
          <w:highlight w:val="cyan"/>
        </w:rPr>
        <w:t>—</w:t>
      </w:r>
      <w:r w:rsidRPr="004B3E48">
        <w:rPr>
          <w:rStyle w:val="StyleUnderline"/>
          <w:highlight w:val="cyan"/>
        </w:rPr>
        <w:t xml:space="preserve">is </w:t>
      </w:r>
      <w:r w:rsidRPr="004B3E48">
        <w:rPr>
          <w:rStyle w:val="Emphasis"/>
          <w:highlight w:val="cyan"/>
        </w:rPr>
        <w:t>much greater</w:t>
      </w:r>
      <w:r w:rsidRPr="004B3E48">
        <w:rPr>
          <w:rStyle w:val="StyleUnderline"/>
          <w:highlight w:val="cyan"/>
        </w:rPr>
        <w:t xml:space="preserve"> than</w:t>
      </w:r>
      <w:r w:rsidRPr="004B3E48">
        <w:rPr>
          <w:rStyle w:val="StyleUnderline"/>
        </w:rPr>
        <w:t xml:space="preserve"> it was </w:t>
      </w:r>
      <w:r w:rsidRPr="004B3E48">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3A6E7077" w14:textId="77777777" w:rsidR="007B0372" w:rsidRPr="004B3E48" w:rsidRDefault="007B0372" w:rsidP="007B0372">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39DD5A0D" w14:textId="77777777" w:rsidR="007B0372" w:rsidRPr="004B3E48" w:rsidRDefault="007B0372" w:rsidP="007B0372">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7BD46FDF" w14:textId="77777777" w:rsidR="007B0372" w:rsidRPr="004B3E48" w:rsidRDefault="007B0372" w:rsidP="007B0372">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B3E48">
        <w:rPr>
          <w:rStyle w:val="StyleUnderline"/>
          <w:highlight w:val="cyan"/>
        </w:rPr>
        <w:t>A court-ordered injunction</w:t>
      </w:r>
      <w:r w:rsidRPr="004B3E48">
        <w:rPr>
          <w:sz w:val="16"/>
        </w:rPr>
        <w:t xml:space="preserve"> involving such products </w:t>
      </w:r>
      <w:r w:rsidRPr="004B3E48">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B3E48">
        <w:rPr>
          <w:rStyle w:val="StyleUnderline"/>
          <w:highlight w:val="cyan"/>
        </w:rPr>
        <w:t xml:space="preserve">the </w:t>
      </w:r>
      <w:r w:rsidRPr="004B3E48">
        <w:rPr>
          <w:rStyle w:val="Emphasis"/>
          <w:highlight w:val="cyan"/>
        </w:rPr>
        <w:t>entire product</w:t>
      </w:r>
      <w:r w:rsidRPr="004B3E48">
        <w:rPr>
          <w:sz w:val="16"/>
        </w:rPr>
        <w:t xml:space="preserve">.13 </w:t>
      </w:r>
      <w:r w:rsidRPr="004B3E48">
        <w:rPr>
          <w:rStyle w:val="StyleUnderline"/>
          <w:highlight w:val="cyan"/>
        </w:rPr>
        <w:t>Implementers</w:t>
      </w:r>
      <w:r w:rsidRPr="004B3E48">
        <w:rPr>
          <w:sz w:val="16"/>
        </w:rPr>
        <w:t xml:space="preserve"> that are forced to bear the risk of an injunction </w:t>
      </w:r>
      <w:r w:rsidRPr="004B3E48">
        <w:rPr>
          <w:rStyle w:val="StyleUnderline"/>
          <w:highlight w:val="cyan"/>
        </w:rPr>
        <w:t>are</w:t>
      </w:r>
      <w:r w:rsidRPr="004B3E48">
        <w:rPr>
          <w:rStyle w:val="StyleUnderline"/>
        </w:rPr>
        <w:t xml:space="preserve"> thus </w:t>
      </w:r>
      <w:r w:rsidRPr="004B3E48">
        <w:rPr>
          <w:rStyle w:val="Emphasis"/>
          <w:highlight w:val="cyan"/>
        </w:rPr>
        <w:t>induced to agree to royalties</w:t>
      </w:r>
      <w:r w:rsidRPr="004B3E48">
        <w:rPr>
          <w:sz w:val="16"/>
          <w:highlight w:val="cyan"/>
        </w:rPr>
        <w:t xml:space="preserve"> </w:t>
      </w:r>
      <w:r w:rsidRPr="004B3E48">
        <w:rPr>
          <w:rStyle w:val="StyleUnderline"/>
          <w:highlight w:val="cyan"/>
        </w:rPr>
        <w:t>greater than</w:t>
      </w:r>
      <w:r w:rsidRPr="004B3E48">
        <w:rPr>
          <w:rStyle w:val="StyleUnderline"/>
        </w:rPr>
        <w:t xml:space="preserve"> those that would be </w:t>
      </w:r>
      <w:r w:rsidRPr="004B3E48">
        <w:rPr>
          <w:rStyle w:val="Emphasis"/>
          <w:highlight w:val="cyan"/>
        </w:rPr>
        <w:t>appropriate</w:t>
      </w:r>
      <w:r w:rsidRPr="004B3E48">
        <w:rPr>
          <w:sz w:val="16"/>
        </w:rPr>
        <w:t xml:space="preserve"> if only the value of the patented technology were at stake. </w:t>
      </w:r>
      <w:r w:rsidRPr="004B3E48">
        <w:rPr>
          <w:rStyle w:val="StyleUnderline"/>
          <w:highlight w:val="cyan"/>
        </w:rPr>
        <w:t>Those</w:t>
      </w:r>
      <w:r w:rsidRPr="004B3E48">
        <w:rPr>
          <w:rStyle w:val="StyleUnderline"/>
        </w:rPr>
        <w:t xml:space="preserve"> royalties </w:t>
      </w:r>
      <w:r w:rsidRPr="004B3E48">
        <w:rPr>
          <w:rStyle w:val="Emphasis"/>
          <w:highlight w:val="cyan"/>
        </w:rPr>
        <w:t>systematically provide</w:t>
      </w:r>
      <w:r w:rsidRPr="004B3E48">
        <w:rPr>
          <w:rStyle w:val="StyleUnderline"/>
          <w:highlight w:val="cyan"/>
        </w:rPr>
        <w:t xml:space="preserve"> SEP holders with </w:t>
      </w:r>
      <w:r w:rsidRPr="004B3E48">
        <w:rPr>
          <w:rStyle w:val="Emphasis"/>
          <w:highlight w:val="cyan"/>
        </w:rPr>
        <w:t>excessive compensation</w:t>
      </w:r>
      <w:r w:rsidRPr="004B3E48">
        <w:rPr>
          <w:rStyle w:val="StyleUnderline"/>
        </w:rPr>
        <w:t xml:space="preserve"> in comparison with the benchmark of ex ante royalties.</w:t>
      </w:r>
    </w:p>
    <w:p w14:paraId="1FD4C556" w14:textId="77777777" w:rsidR="007B0372" w:rsidRPr="004B3E48" w:rsidRDefault="007B0372" w:rsidP="007B0372">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40A32984" w14:textId="77777777" w:rsidR="007B0372" w:rsidRPr="004B3E48" w:rsidRDefault="007B0372" w:rsidP="007B0372">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B3E48">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B3E48">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B3E48">
        <w:rPr>
          <w:rStyle w:val="Emphasis"/>
          <w:highlight w:val="cyan"/>
        </w:rPr>
        <w:t>monopoly pricing</w:t>
      </w:r>
      <w:r w:rsidRPr="004B3E48">
        <w:rPr>
          <w:rStyle w:val="StyleUnderline"/>
          <w:highlight w:val="cyan"/>
        </w:rPr>
        <w:t xml:space="preserve"> by SEP holders</w:t>
      </w:r>
      <w:r w:rsidRPr="004B3E48">
        <w:rPr>
          <w:sz w:val="16"/>
        </w:rPr>
        <w:t xml:space="preserve">. And by requiring a commitment to license on “nondiscriminatory” terms, the </w:t>
      </w:r>
      <w:r w:rsidRPr="004B3E48">
        <w:rPr>
          <w:rStyle w:val="StyleUnderline"/>
          <w:highlight w:val="cyan"/>
        </w:rPr>
        <w:t>FRAND</w:t>
      </w:r>
      <w:r w:rsidRPr="004B3E48">
        <w:rPr>
          <w:sz w:val="16"/>
        </w:rPr>
        <w:t xml:space="preserve"> requirement </w:t>
      </w:r>
      <w:r w:rsidRPr="004B3E48">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B3E48">
        <w:rPr>
          <w:rStyle w:val="Emphasis"/>
          <w:highlight w:val="cyan"/>
        </w:rPr>
        <w:t>premiums</w:t>
      </w:r>
      <w:r w:rsidRPr="004B3E48">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4E7C8C69" w14:textId="77777777" w:rsidR="007B0372" w:rsidRPr="004B3E48" w:rsidRDefault="007B0372" w:rsidP="007B0372">
      <w:pPr>
        <w:rPr>
          <w:sz w:val="16"/>
        </w:rPr>
      </w:pPr>
    </w:p>
    <w:p w14:paraId="1B2381B9" w14:textId="77777777" w:rsidR="007B0372" w:rsidRPr="004B3E48" w:rsidRDefault="007B0372" w:rsidP="007B0372">
      <w:pPr>
        <w:pStyle w:val="Heading4"/>
      </w:pPr>
      <w:bookmarkStart w:id="2" w:name="_Hlk77676002"/>
      <w:r>
        <w:t xml:space="preserve">Holdup is accentuated by FTC v Qualcomm </w:t>
      </w:r>
    </w:p>
    <w:bookmarkEnd w:id="2"/>
    <w:p w14:paraId="3C344710" w14:textId="77777777" w:rsidR="007B0372" w:rsidRPr="004B3E48" w:rsidRDefault="007B0372" w:rsidP="007B0372">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w:t>
      </w:r>
      <w:proofErr w:type="spellStart"/>
      <w:r w:rsidRPr="004B3E48">
        <w:t>Tangri</w:t>
      </w:r>
      <w:proofErr w:type="spellEnd"/>
      <w:r w:rsidRPr="004B3E48">
        <w:t xml:space="preserve">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3C96F4C6" w14:textId="77777777" w:rsidR="007B0372" w:rsidRPr="004B3E48" w:rsidRDefault="007B0372" w:rsidP="007B0372">
      <w:pPr>
        <w:rPr>
          <w:sz w:val="16"/>
        </w:rPr>
      </w:pPr>
      <w:r w:rsidRPr="004B3E48">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B3E48">
        <w:rPr>
          <w:rStyle w:val="Emphasis"/>
          <w:highlight w:val="cyan"/>
        </w:rPr>
        <w:t>massively inflate</w:t>
      </w:r>
      <w:r w:rsidRPr="004B3E48">
        <w:rPr>
          <w:rStyle w:val="StyleUnderline"/>
        </w:rPr>
        <w:t xml:space="preserve"> the </w:t>
      </w:r>
      <w:r w:rsidRPr="004B3E48">
        <w:rPr>
          <w:rStyle w:val="Emphasis"/>
          <w:highlight w:val="cyan"/>
        </w:rPr>
        <w:t>value</w:t>
      </w:r>
      <w:r w:rsidRPr="004B3E48">
        <w:rPr>
          <w:rStyle w:val="StyleUnderline"/>
          <w:highlight w:val="cyan"/>
        </w:rPr>
        <w:t xml:space="preserve"> of </w:t>
      </w:r>
      <w:r w:rsidRPr="004B3E48">
        <w:rPr>
          <w:rStyle w:val="Emphasis"/>
          <w:highlight w:val="cyan"/>
        </w:rPr>
        <w:t>patents</w:t>
      </w:r>
      <w:r w:rsidRPr="004B3E48">
        <w:rPr>
          <w:rStyle w:val="StyleUnderline"/>
          <w:highlight w:val="cyan"/>
        </w:rPr>
        <w:t xml:space="preserve"> deemed </w:t>
      </w:r>
      <w:r w:rsidRPr="004B3E48">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B3E48">
        <w:rPr>
          <w:rStyle w:val="StyleUnderline"/>
          <w:highlight w:val="cyan"/>
        </w:rPr>
        <w:t>SEP owners wield</w:t>
      </w:r>
      <w:r w:rsidRPr="004B3E48">
        <w:rPr>
          <w:rStyle w:val="StyleUnderline"/>
        </w:rPr>
        <w:t xml:space="preserve"> a huge amount of </w:t>
      </w:r>
      <w:r w:rsidRPr="004B3E48">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B3E48">
        <w:rPr>
          <w:rStyle w:val="StyleUnderline"/>
          <w:highlight w:val="cyan"/>
        </w:rPr>
        <w:t xml:space="preserve">That lets them charge </w:t>
      </w:r>
      <w:r w:rsidRPr="004B3E48">
        <w:rPr>
          <w:rStyle w:val="Emphasis"/>
          <w:highlight w:val="cyan"/>
        </w:rPr>
        <w:t>unduly large tolls</w:t>
      </w:r>
      <w:r w:rsidRPr="004B3E48">
        <w:rPr>
          <w:rStyle w:val="StyleUnderline"/>
        </w:rPr>
        <w:t xml:space="preserve"> to anyone who wants to implement the standard</w:t>
      </w:r>
      <w:r w:rsidRPr="004B3E48">
        <w:rPr>
          <w:sz w:val="16"/>
        </w:rPr>
        <w:t>.</w:t>
      </w:r>
    </w:p>
    <w:p w14:paraId="0639201B" w14:textId="77777777" w:rsidR="007B0372" w:rsidRPr="004B3E48" w:rsidRDefault="007B0372" w:rsidP="007B0372">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58916CEC" w14:textId="77777777" w:rsidR="007B0372" w:rsidRPr="004B3E48" w:rsidRDefault="007B0372" w:rsidP="007B0372">
      <w:pPr>
        <w:rPr>
          <w:sz w:val="16"/>
        </w:rPr>
      </w:pPr>
      <w:r w:rsidRPr="004B3E48">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B3E48">
        <w:rPr>
          <w:rStyle w:val="Emphasis"/>
          <w:highlight w:val="cyan"/>
        </w:rPr>
        <w:t>dominant</w:t>
      </w:r>
      <w:r w:rsidRPr="004B3E48">
        <w:rPr>
          <w:rStyle w:val="StyleUnderline"/>
          <w:highlight w:val="cyan"/>
        </w:rPr>
        <w:t xml:space="preserve"> </w:t>
      </w:r>
      <w:r w:rsidRPr="004B3E48">
        <w:rPr>
          <w:rStyle w:val="StyleUnderline"/>
        </w:rPr>
        <w:t xml:space="preserve">companies </w:t>
      </w:r>
      <w:r w:rsidRPr="004B3E48">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B3E48">
        <w:rPr>
          <w:rStyle w:val="Emphasis"/>
          <w:highlight w:val="cyan"/>
        </w:rPr>
        <w:t>wireless</w:t>
      </w:r>
      <w:r w:rsidRPr="004B3E48">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B3E48">
        <w:rPr>
          <w:rStyle w:val="Emphasis"/>
          <w:highlight w:val="cyan"/>
        </w:rPr>
        <w:t>participates</w:t>
      </w:r>
      <w:r w:rsidRPr="004B3E48">
        <w:rPr>
          <w:rStyle w:val="StyleUnderline"/>
          <w:highlight w:val="cyan"/>
        </w:rPr>
        <w:t xml:space="preserve"> in the </w:t>
      </w:r>
      <w:r w:rsidRPr="004B3E48">
        <w:rPr>
          <w:rStyle w:val="Emphasis"/>
          <w:highlight w:val="cyan"/>
        </w:rPr>
        <w:t>s</w:t>
      </w:r>
      <w:r w:rsidRPr="004B3E48">
        <w:rPr>
          <w:rStyle w:val="StyleUnderline"/>
        </w:rPr>
        <w:t>tandard-</w:t>
      </w:r>
      <w:r w:rsidRPr="004B3E48">
        <w:rPr>
          <w:rStyle w:val="Emphasis"/>
          <w:highlight w:val="cyan"/>
        </w:rPr>
        <w:t>s</w:t>
      </w:r>
      <w:r w:rsidRPr="004B3E48">
        <w:rPr>
          <w:rStyle w:val="StyleUnderline"/>
        </w:rPr>
        <w:t xml:space="preserve">etting </w:t>
      </w:r>
      <w:r w:rsidRPr="004B3E48">
        <w:rPr>
          <w:rStyle w:val="Emphasis"/>
          <w:highlight w:val="cyan"/>
        </w:rPr>
        <w:t>o</w:t>
      </w:r>
      <w:r w:rsidRPr="004B3E48">
        <w:rPr>
          <w:rStyle w:val="StyleUnderline"/>
        </w:rPr>
        <w:t>rganization</w:t>
      </w:r>
      <w:r w:rsidRPr="004B3E48">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5E0C6DA7" w14:textId="77777777" w:rsidR="007B0372" w:rsidRPr="004B3E48" w:rsidRDefault="007B0372" w:rsidP="007B0372">
      <w:pPr>
        <w:rPr>
          <w:sz w:val="16"/>
        </w:rPr>
      </w:pPr>
      <w:r w:rsidRPr="004B3E48">
        <w:rPr>
          <w:rStyle w:val="StyleUnderline"/>
        </w:rPr>
        <w:t xml:space="preserve">Although </w:t>
      </w:r>
      <w:r w:rsidRPr="004B3E48">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B3E48">
        <w:rPr>
          <w:rStyle w:val="StyleUnderline"/>
          <w:highlight w:val="cyan"/>
        </w:rPr>
        <w:t>conduct has</w:t>
      </w:r>
      <w:r w:rsidRPr="004B3E48">
        <w:rPr>
          <w:rStyle w:val="StyleUnderline"/>
        </w:rPr>
        <w:t xml:space="preserve"> to many </w:t>
      </w:r>
      <w:r w:rsidRPr="004B3E48">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B3E48">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B3E48">
        <w:rPr>
          <w:rStyle w:val="StyleUnderline"/>
          <w:highlight w:val="cyan"/>
        </w:rPr>
        <w:t>bundling</w:t>
      </w:r>
      <w:r w:rsidRPr="004B3E48">
        <w:rPr>
          <w:rStyle w:val="StyleUnderline"/>
        </w:rPr>
        <w:t xml:space="preserve"> tens of thousands of </w:t>
      </w:r>
      <w:r w:rsidRPr="004B3E48">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B3E48">
        <w:rPr>
          <w:rStyle w:val="StyleUnderline"/>
          <w:highlight w:val="cyan"/>
        </w:rPr>
        <w:t>refusing to sell</w:t>
      </w:r>
      <w:r w:rsidRPr="004B3E48">
        <w:rPr>
          <w:rStyle w:val="StyleUnderline"/>
        </w:rPr>
        <w:t xml:space="preserve"> modem </w:t>
      </w:r>
      <w:r w:rsidRPr="004B3E48">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B3E48">
        <w:rPr>
          <w:rStyle w:val="Emphasis"/>
          <w:highlight w:val="cyan"/>
        </w:rPr>
        <w:t>refusing</w:t>
      </w:r>
      <w:r w:rsidRPr="004B3E48">
        <w:rPr>
          <w:rStyle w:val="StyleUnderline"/>
          <w:highlight w:val="cyan"/>
        </w:rPr>
        <w:t xml:space="preserve"> to license anyone other than</w:t>
      </w:r>
      <w:r w:rsidRPr="004B3E48">
        <w:rPr>
          <w:sz w:val="16"/>
        </w:rPr>
        <w:t xml:space="preserve"> original-equipment manufacturers (</w:t>
      </w:r>
      <w:r w:rsidRPr="004B3E48">
        <w:rPr>
          <w:rStyle w:val="StyleUnderline"/>
          <w:highlight w:val="cyan"/>
        </w:rPr>
        <w:t>OEMs</w:t>
      </w:r>
      <w:r w:rsidRPr="004B3E48">
        <w:rPr>
          <w:sz w:val="16"/>
          <w:highlight w:val="cyan"/>
        </w:rPr>
        <w:t xml:space="preserve">); </w:t>
      </w:r>
      <w:r w:rsidRPr="004B3E48">
        <w:rPr>
          <w:rStyle w:val="StyleUnderline"/>
          <w:highlight w:val="cyan"/>
        </w:rPr>
        <w:t xml:space="preserve">and insisting on </w:t>
      </w:r>
      <w:r w:rsidRPr="004B3E48">
        <w:rPr>
          <w:rStyle w:val="Emphasis"/>
          <w:highlight w:val="cyan"/>
        </w:rPr>
        <w:t>royalties</w:t>
      </w:r>
      <w:r w:rsidRPr="004B3E48">
        <w:rPr>
          <w:rStyle w:val="StyleUnderline"/>
        </w:rPr>
        <w:t xml:space="preserve"> calculated </w:t>
      </w:r>
      <w:r w:rsidRPr="004B3E48">
        <w:rPr>
          <w:rStyle w:val="StyleUnderline"/>
          <w:highlight w:val="cyan"/>
        </w:rPr>
        <w:t xml:space="preserve">as a </w:t>
      </w:r>
      <w:r w:rsidRPr="004B3E48">
        <w:rPr>
          <w:rStyle w:val="Emphasis"/>
          <w:highlight w:val="cyan"/>
        </w:rPr>
        <w:t>percentage</w:t>
      </w:r>
      <w:r w:rsidRPr="004B3E48">
        <w:rPr>
          <w:rStyle w:val="StyleUnderline"/>
          <w:highlight w:val="cyan"/>
        </w:rPr>
        <w:t xml:space="preserve"> of the </w:t>
      </w:r>
      <w:r w:rsidRPr="004B3E48">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1DD78A4B" w14:textId="77777777" w:rsidR="007B0372" w:rsidRPr="004B3E48" w:rsidRDefault="007B0372" w:rsidP="007B0372">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70E124ED" w14:textId="77777777" w:rsidR="007B0372" w:rsidRPr="004B3E48" w:rsidRDefault="007B0372" w:rsidP="007B0372">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08529575" w14:textId="77777777" w:rsidR="007B0372" w:rsidRPr="004B3E48" w:rsidRDefault="007B0372" w:rsidP="007B0372">
      <w:pPr>
        <w:rPr>
          <w:sz w:val="16"/>
        </w:rPr>
      </w:pPr>
      <w:r w:rsidRPr="004B3E48">
        <w:rPr>
          <w:rStyle w:val="StyleUnderline"/>
        </w:rPr>
        <w:t xml:space="preserve">According to </w:t>
      </w:r>
      <w:r w:rsidRPr="004B3E48">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B3E48">
        <w:rPr>
          <w:rStyle w:val="StyleUnderline"/>
          <w:highlight w:val="cyan"/>
        </w:rPr>
        <w:t xml:space="preserve">framing requires </w:t>
      </w:r>
      <w:r w:rsidRPr="004B3E48">
        <w:rPr>
          <w:rStyle w:val="Emphasis"/>
          <w:highlight w:val="cyan"/>
        </w:rPr>
        <w:t>ignoring</w:t>
      </w:r>
      <w:r w:rsidRPr="004B3E48">
        <w:rPr>
          <w:rStyle w:val="StyleUnderline"/>
          <w:highlight w:val="cyan"/>
        </w:rPr>
        <w:t xml:space="preserve"> the </w:t>
      </w:r>
      <w:r w:rsidRPr="004B3E48">
        <w:rPr>
          <w:rStyle w:val="Emphasis"/>
          <w:highlight w:val="cyan"/>
        </w:rPr>
        <w:t>promises</w:t>
      </w:r>
      <w:r w:rsidRPr="004B3E48">
        <w:rPr>
          <w:rStyle w:val="StyleUnderline"/>
          <w:highlight w:val="cyan"/>
        </w:rPr>
        <w:t xml:space="preserve"> Qualcomm made to license</w:t>
      </w:r>
      <w:r w:rsidRPr="004B3E48">
        <w:rPr>
          <w:rStyle w:val="StyleUnderline"/>
        </w:rPr>
        <w:t xml:space="preserve"> its SEPs </w:t>
      </w:r>
      <w:r w:rsidRPr="004B3E48">
        <w:rPr>
          <w:rStyle w:val="StyleUnderline"/>
          <w:highlight w:val="cyan"/>
        </w:rPr>
        <w:t xml:space="preserve">on </w:t>
      </w:r>
      <w:r w:rsidRPr="004B3E48">
        <w:rPr>
          <w:rStyle w:val="Emphasis"/>
          <w:highlight w:val="cyan"/>
        </w:rPr>
        <w:t>reasonable</w:t>
      </w:r>
      <w:r w:rsidRPr="004B3E48">
        <w:rPr>
          <w:rStyle w:val="StyleUnderline"/>
          <w:highlight w:val="cyan"/>
        </w:rPr>
        <w:t xml:space="preserve"> and </w:t>
      </w:r>
      <w:r w:rsidRPr="004B3E48">
        <w:rPr>
          <w:rStyle w:val="Emphasis"/>
          <w:highlight w:val="cyan"/>
        </w:rPr>
        <w:t>non-discriminatory</w:t>
      </w:r>
      <w:r w:rsidRPr="004B3E48">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633C58A2" w14:textId="77777777" w:rsidR="007B0372" w:rsidRPr="004B3E48" w:rsidRDefault="007B0372" w:rsidP="007B0372">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B3E48">
        <w:rPr>
          <w:rStyle w:val="StyleUnderline"/>
          <w:highlight w:val="cyan"/>
        </w:rPr>
        <w:t>licensing</w:t>
      </w:r>
      <w:r w:rsidRPr="004B3E48">
        <w:rPr>
          <w:rStyle w:val="StyleUnderline"/>
        </w:rPr>
        <w:t xml:space="preserve"> them </w:t>
      </w:r>
      <w:r w:rsidRPr="004B3E48">
        <w:rPr>
          <w:rStyle w:val="StyleUnderline"/>
          <w:highlight w:val="cyan"/>
        </w:rPr>
        <w:t>only to OEMs</w:t>
      </w:r>
      <w:r w:rsidRPr="004B3E48">
        <w:rPr>
          <w:sz w:val="16"/>
        </w:rPr>
        <w:t xml:space="preserve">. This had a major benefit: </w:t>
      </w:r>
      <w:r w:rsidRPr="004B3E48">
        <w:rPr>
          <w:rStyle w:val="StyleUnderline"/>
        </w:rPr>
        <w:t xml:space="preserve">it </w:t>
      </w:r>
      <w:r w:rsidRPr="004B3E48">
        <w:rPr>
          <w:rStyle w:val="StyleUnderline"/>
          <w:highlight w:val="cyan"/>
        </w:rPr>
        <w:t xml:space="preserve">let Qualcomm charge a much </w:t>
      </w:r>
      <w:r w:rsidRPr="004B3E48">
        <w:rPr>
          <w:rStyle w:val="Emphasis"/>
          <w:highlight w:val="cyan"/>
        </w:rPr>
        <w:t>higher royalty rate</w:t>
      </w:r>
      <w:r w:rsidRPr="004B3E48">
        <w:rPr>
          <w:rStyle w:val="StyleUnderline"/>
          <w:highlight w:val="cyan"/>
        </w:rPr>
        <w:t xml:space="preserve"> based on</w:t>
      </w:r>
      <w:r w:rsidRPr="004B3E48">
        <w:rPr>
          <w:rStyle w:val="StyleUnderline"/>
        </w:rPr>
        <w:t xml:space="preserve"> the </w:t>
      </w:r>
      <w:r w:rsidRPr="004B3E48">
        <w:rPr>
          <w:rStyle w:val="Emphasis"/>
        </w:rPr>
        <w:t xml:space="preserve">high </w:t>
      </w:r>
      <w:r w:rsidRPr="004B3E48">
        <w:rPr>
          <w:rStyle w:val="Emphasis"/>
          <w:highlight w:val="cyan"/>
        </w:rPr>
        <w:t>retail price</w:t>
      </w:r>
      <w:r w:rsidRPr="004B3E48">
        <w:rPr>
          <w:rStyle w:val="StyleUnderline"/>
          <w:highlight w:val="cyan"/>
        </w:rPr>
        <w:t xml:space="preserve"> of the</w:t>
      </w:r>
      <w:r w:rsidRPr="004B3E48">
        <w:rPr>
          <w:rStyle w:val="StyleUnderline"/>
        </w:rPr>
        <w:t xml:space="preserve"> end user </w:t>
      </w:r>
      <w:r w:rsidRPr="004B3E48">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B3E48">
        <w:rPr>
          <w:rStyle w:val="StyleUnderline"/>
          <w:highlight w:val="cyan"/>
        </w:rPr>
        <w:t>If Qualcomm</w:t>
      </w:r>
      <w:r w:rsidRPr="004B3E48">
        <w:rPr>
          <w:rStyle w:val="StyleUnderline"/>
        </w:rPr>
        <w:t xml:space="preserve"> had continued to </w:t>
      </w:r>
      <w:r w:rsidRPr="004B3E48">
        <w:rPr>
          <w:rStyle w:val="StyleUnderline"/>
          <w:highlight w:val="cyan"/>
        </w:rPr>
        <w:t>license to chip suppliers</w:t>
      </w:r>
      <w:r w:rsidRPr="004B3E48">
        <w:rPr>
          <w:sz w:val="16"/>
          <w:highlight w:val="cyan"/>
        </w:rPr>
        <w:t xml:space="preserve">, </w:t>
      </w:r>
      <w:r w:rsidRPr="004B3E48">
        <w:rPr>
          <w:rStyle w:val="StyleUnderline"/>
          <w:highlight w:val="cyan"/>
        </w:rPr>
        <w:t>its patents would be “</w:t>
      </w:r>
      <w:r w:rsidRPr="004B3E48">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1D21225C" w14:textId="77777777" w:rsidR="007B0372" w:rsidRPr="004B3E48" w:rsidRDefault="007B0372" w:rsidP="007B0372">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B3E48">
        <w:rPr>
          <w:rStyle w:val="StyleUnderline"/>
          <w:highlight w:val="cyan"/>
        </w:rPr>
        <w:t>exhaustion</w:t>
      </w:r>
      <w:r w:rsidRPr="004B3E48">
        <w:rPr>
          <w:rStyle w:val="StyleUnderline"/>
        </w:rPr>
        <w:t xml:space="preserve"> is important because it </w:t>
      </w:r>
      <w:r w:rsidRPr="004B3E48">
        <w:rPr>
          <w:rStyle w:val="Emphasis"/>
          <w:highlight w:val="cyan"/>
        </w:rPr>
        <w:t>prevents price-gouging</w:t>
      </w:r>
      <w:r w:rsidRPr="004B3E48">
        <w:rPr>
          <w:sz w:val="16"/>
        </w:rPr>
        <w:t xml:space="preserve">, </w:t>
      </w:r>
      <w:r w:rsidRPr="004B3E48">
        <w:rPr>
          <w:rStyle w:val="StyleUnderline"/>
        </w:rPr>
        <w:t xml:space="preserve">but </w:t>
      </w:r>
      <w:r w:rsidRPr="004B3E48">
        <w:rPr>
          <w:rStyle w:val="StyleUnderline"/>
          <w:highlight w:val="cyan"/>
        </w:rPr>
        <w:t>also</w:t>
      </w:r>
      <w:r w:rsidRPr="004B3E48">
        <w:rPr>
          <w:rStyle w:val="StyleUnderline"/>
        </w:rPr>
        <w:t xml:space="preserve"> because it </w:t>
      </w:r>
      <w:r w:rsidRPr="004B3E48">
        <w:rPr>
          <w:rStyle w:val="StyleUnderline"/>
          <w:highlight w:val="cyan"/>
        </w:rPr>
        <w:t xml:space="preserve">protects </w:t>
      </w:r>
      <w:r w:rsidRPr="004B3E48">
        <w:rPr>
          <w:rStyle w:val="Emphasis"/>
          <w:highlight w:val="cyan"/>
        </w:rPr>
        <w:t>space</w:t>
      </w:r>
      <w:r w:rsidRPr="004B3E48">
        <w:rPr>
          <w:rStyle w:val="StyleUnderline"/>
          <w:highlight w:val="cyan"/>
        </w:rPr>
        <w:t xml:space="preserve"> for </w:t>
      </w:r>
      <w:r w:rsidRPr="004B3E48">
        <w:rPr>
          <w:rStyle w:val="Emphasis"/>
          <w:highlight w:val="cyan"/>
        </w:rPr>
        <w:t>innovation</w:t>
      </w:r>
      <w:r w:rsidRPr="004B3E48">
        <w:rPr>
          <w:rStyle w:val="StyleUnderline"/>
          <w:highlight w:val="cyan"/>
        </w:rPr>
        <w:t xml:space="preserve"> by letting people </w:t>
      </w:r>
      <w:r w:rsidRPr="004B3E48">
        <w:rPr>
          <w:rStyle w:val="Emphasis"/>
          <w:highlight w:val="cyan"/>
        </w:rPr>
        <w:t>use things</w:t>
      </w:r>
      <w:r w:rsidRPr="004B3E48">
        <w:rPr>
          <w:rStyle w:val="StyleUnderline"/>
        </w:rPr>
        <w:t xml:space="preserve"> they buy </w:t>
      </w:r>
      <w:r w:rsidRPr="004B3E48">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1B2FDF4B" w14:textId="77777777" w:rsidR="007B0372" w:rsidRPr="004B3E48" w:rsidRDefault="007B0372" w:rsidP="007B0372">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B3E48">
        <w:rPr>
          <w:rStyle w:val="StyleUnderline"/>
          <w:highlight w:val="cyan"/>
        </w:rPr>
        <w:t xml:space="preserve">it’s </w:t>
      </w:r>
      <w:r w:rsidRPr="004B3E48">
        <w:rPr>
          <w:rStyle w:val="Emphasis"/>
          <w:highlight w:val="cyan"/>
        </w:rPr>
        <w:t>harmful</w:t>
      </w:r>
      <w:r w:rsidRPr="004B3E48">
        <w:rPr>
          <w:rStyle w:val="StyleUnderline"/>
          <w:highlight w:val="cyan"/>
        </w:rPr>
        <w:t xml:space="preserve"> for the </w:t>
      </w:r>
      <w:r w:rsidRPr="004B3E48">
        <w:rPr>
          <w:rStyle w:val="Emphasis"/>
          <w:highlight w:val="cyan"/>
        </w:rPr>
        <w:t>economy</w:t>
      </w:r>
      <w:r w:rsidRPr="004B3E48">
        <w:rPr>
          <w:sz w:val="16"/>
          <w:highlight w:val="cyan"/>
        </w:rPr>
        <w:t xml:space="preserve">, </w:t>
      </w:r>
      <w:r w:rsidRPr="004B3E48">
        <w:rPr>
          <w:rStyle w:val="Emphasis"/>
          <w:highlight w:val="cyan"/>
        </w:rPr>
        <w:t>innovation</w:t>
      </w:r>
      <w:r w:rsidRPr="004B3E48">
        <w:rPr>
          <w:sz w:val="16"/>
          <w:highlight w:val="cyan"/>
        </w:rPr>
        <w:t xml:space="preserve">, </w:t>
      </w:r>
      <w:r w:rsidRPr="004B3E48">
        <w:rPr>
          <w:rStyle w:val="StyleUnderline"/>
          <w:highlight w:val="cyan"/>
        </w:rPr>
        <w:t xml:space="preserve">and </w:t>
      </w:r>
      <w:r w:rsidRPr="004B3E48">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B3E48">
        <w:rPr>
          <w:rStyle w:val="StyleUnderline"/>
          <w:highlight w:val="cyan"/>
        </w:rPr>
        <w:t>consumers</w:t>
      </w:r>
      <w:r w:rsidRPr="004B3E48">
        <w:rPr>
          <w:rStyle w:val="StyleUnderline"/>
        </w:rPr>
        <w:t xml:space="preserve"> experience when they </w:t>
      </w:r>
      <w:r w:rsidRPr="004B3E48">
        <w:rPr>
          <w:rStyle w:val="StyleUnderline"/>
          <w:highlight w:val="cyan"/>
        </w:rPr>
        <w:t xml:space="preserve">pay </w:t>
      </w:r>
      <w:r w:rsidRPr="004B3E48">
        <w:rPr>
          <w:rStyle w:val="Emphasis"/>
          <w:highlight w:val="cyan"/>
        </w:rPr>
        <w:t>inflated</w:t>
      </w:r>
      <w:r w:rsidRPr="004B3E48">
        <w:rPr>
          <w:sz w:val="16"/>
          <w:highlight w:val="cyan"/>
        </w:rPr>
        <w:t xml:space="preserve"> </w:t>
      </w:r>
      <w:r w:rsidRPr="004B3E48">
        <w:rPr>
          <w:rStyle w:val="StyleUnderline"/>
          <w:highlight w:val="cyan"/>
        </w:rPr>
        <w:t>prices for</w:t>
      </w:r>
      <w:r w:rsidRPr="004B3E48">
        <w:rPr>
          <w:rStyle w:val="StyleUnderline"/>
        </w:rPr>
        <w:t xml:space="preserve"> high-tech </w:t>
      </w:r>
      <w:r w:rsidRPr="004B3E48">
        <w:rPr>
          <w:rStyle w:val="StyleUnderline"/>
          <w:highlight w:val="cyan"/>
        </w:rPr>
        <w:t>devices</w:t>
      </w:r>
      <w:r w:rsidRPr="004B3E48">
        <w:rPr>
          <w:sz w:val="16"/>
          <w:highlight w:val="cyan"/>
        </w:rPr>
        <w:t xml:space="preserve">, </w:t>
      </w:r>
      <w:r w:rsidRPr="004B3E48">
        <w:rPr>
          <w:rStyle w:val="StyleUnderline"/>
          <w:highlight w:val="cyan"/>
        </w:rPr>
        <w:t xml:space="preserve">and miss out on </w:t>
      </w:r>
      <w:r w:rsidRPr="004B3E48">
        <w:rPr>
          <w:rStyle w:val="Emphasis"/>
          <w:highlight w:val="cyan"/>
        </w:rPr>
        <w:t>innovation</w:t>
      </w:r>
      <w:r w:rsidRPr="004B3E48">
        <w:rPr>
          <w:rStyle w:val="StyleUnderline"/>
        </w:rPr>
        <w:t xml:space="preserve"> that might have </w:t>
      </w:r>
      <w:r w:rsidRPr="004B3E48">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B3E48">
        <w:rPr>
          <w:rStyle w:val="StyleUnderline"/>
          <w:highlight w:val="cyan"/>
        </w:rPr>
        <w:t xml:space="preserve">licensing </w:t>
      </w:r>
      <w:r w:rsidRPr="004B3E48">
        <w:rPr>
          <w:rStyle w:val="StyleUnderline"/>
        </w:rPr>
        <w:t>practices</w:t>
      </w:r>
      <w:r w:rsidRPr="004B3E48">
        <w:rPr>
          <w:sz w:val="16"/>
        </w:rPr>
        <w:t>.</w:t>
      </w:r>
    </w:p>
    <w:p w14:paraId="1695F8BF" w14:textId="77777777" w:rsidR="007B0372" w:rsidRPr="004B3E48" w:rsidRDefault="007B0372" w:rsidP="007B0372">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12746938" w14:textId="77777777" w:rsidR="007B0372" w:rsidRPr="004B3E48" w:rsidRDefault="007B0372" w:rsidP="007B0372">
      <w:pPr>
        <w:rPr>
          <w:sz w:val="16"/>
        </w:rPr>
      </w:pPr>
    </w:p>
    <w:p w14:paraId="16F534CE" w14:textId="77777777" w:rsidR="007B0372" w:rsidRPr="004B3E48" w:rsidRDefault="007B0372" w:rsidP="007B0372">
      <w:pPr>
        <w:pStyle w:val="Heading4"/>
      </w:pPr>
      <w:r w:rsidRPr="004B3E48">
        <w:t xml:space="preserve">Weakened antitrust enforcement </w:t>
      </w:r>
      <w:r w:rsidRPr="004B3E48">
        <w:rPr>
          <w:u w:val="single"/>
        </w:rPr>
        <w:t>emboldens firms</w:t>
      </w:r>
      <w:r w:rsidRPr="004B3E48">
        <w:t xml:space="preserve"> to follow Qualcomm’s lead</w:t>
      </w:r>
    </w:p>
    <w:p w14:paraId="57F783CC" w14:textId="77777777" w:rsidR="007B0372" w:rsidRPr="004B3E48" w:rsidRDefault="007B0372" w:rsidP="007B0372">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w:t>
      </w:r>
      <w:proofErr w:type="spellStart"/>
      <w:r w:rsidRPr="004B3E48">
        <w:t>Dinan</w:t>
      </w:r>
      <w:proofErr w:type="spellEnd"/>
      <w:r w:rsidRPr="004B3E48">
        <w:t xml:space="preserve">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4D881575" w14:textId="77777777" w:rsidR="007B0372" w:rsidRPr="004B3E48" w:rsidRDefault="007B0372" w:rsidP="007B0372">
      <w:pPr>
        <w:rPr>
          <w:sz w:val="16"/>
        </w:rPr>
      </w:pPr>
      <w:r w:rsidRPr="004B3E48">
        <w:rPr>
          <w:sz w:val="16"/>
        </w:rPr>
        <w:t xml:space="preserve">While </w:t>
      </w:r>
      <w:r w:rsidRPr="004B3E48">
        <w:rPr>
          <w:rStyle w:val="StyleUnderline"/>
        </w:rPr>
        <w:t xml:space="preserve">the </w:t>
      </w:r>
      <w:r w:rsidRPr="004B3E48">
        <w:rPr>
          <w:rStyle w:val="StyleUnderline"/>
          <w:highlight w:val="cyan"/>
        </w:rPr>
        <w:t>FRAND</w:t>
      </w:r>
      <w:r w:rsidRPr="004B3E48">
        <w:rPr>
          <w:rStyle w:val="StyleUnderline"/>
        </w:rPr>
        <w:t xml:space="preserve"> process</w:t>
      </w:r>
      <w:r w:rsidRPr="004B3E48">
        <w:rPr>
          <w:sz w:val="16"/>
        </w:rPr>
        <w:t xml:space="preserve"> has been highly productive, it </w:t>
      </w:r>
      <w:r w:rsidRPr="004B3E48">
        <w:rPr>
          <w:rStyle w:val="StyleUnderline"/>
          <w:highlight w:val="cyan"/>
        </w:rPr>
        <w:t xml:space="preserve">is </w:t>
      </w:r>
      <w:r w:rsidRPr="004B3E48">
        <w:rPr>
          <w:rStyle w:val="StyleUnderline"/>
        </w:rPr>
        <w:t xml:space="preserve">also </w:t>
      </w:r>
      <w:r w:rsidRPr="004B3E48">
        <w:rPr>
          <w:rStyle w:val="Emphasis"/>
          <w:highlight w:val="cyan"/>
        </w:rPr>
        <w:t>fragile</w:t>
      </w:r>
      <w:r w:rsidRPr="004B3E48">
        <w:rPr>
          <w:sz w:val="16"/>
          <w:highlight w:val="cyan"/>
        </w:rPr>
        <w:t xml:space="preserve">. </w:t>
      </w:r>
      <w:r w:rsidRPr="004B3E48">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B3E48">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B3E48">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B3E48">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B3E48">
        <w:rPr>
          <w:rStyle w:val="StyleUnderline"/>
          <w:highlight w:val="cyan"/>
        </w:rPr>
        <w:t xml:space="preserve">with </w:t>
      </w:r>
      <w:r w:rsidRPr="004B3E48">
        <w:rPr>
          <w:rStyle w:val="Emphasis"/>
          <w:highlight w:val="cyan"/>
        </w:rPr>
        <w:t>impunity</w:t>
      </w:r>
      <w:r w:rsidRPr="004B3E48">
        <w:rPr>
          <w:sz w:val="16"/>
          <w:highlight w:val="cyan"/>
        </w:rPr>
        <w:t xml:space="preserve">. </w:t>
      </w:r>
      <w:r w:rsidRPr="004B3E48">
        <w:rPr>
          <w:rStyle w:val="StyleUnderline"/>
          <w:highlight w:val="cyan"/>
        </w:rPr>
        <w:t>Other firms will</w:t>
      </w:r>
      <w:r w:rsidRPr="004B3E48">
        <w:rPr>
          <w:rStyle w:val="StyleUnderline"/>
        </w:rPr>
        <w:t xml:space="preserve"> very likely </w:t>
      </w:r>
      <w:r w:rsidRPr="004B3E48">
        <w:rPr>
          <w:rStyle w:val="Emphasis"/>
          <w:highlight w:val="cyan"/>
        </w:rPr>
        <w:t>follow Qualcomm’s lead</w:t>
      </w:r>
      <w:r w:rsidRPr="004B3E48">
        <w:rPr>
          <w:sz w:val="16"/>
        </w:rPr>
        <w:t xml:space="preserve">. </w:t>
      </w:r>
      <w:r w:rsidRPr="004B3E48">
        <w:rPr>
          <w:rStyle w:val="StyleUnderline"/>
        </w:rPr>
        <w:t xml:space="preserve">If that happens the </w:t>
      </w:r>
      <w:r w:rsidRPr="004B3E48">
        <w:rPr>
          <w:rStyle w:val="Emphasis"/>
          <w:highlight w:val="cyan"/>
        </w:rPr>
        <w:t>FRAND</w:t>
      </w:r>
      <w:r w:rsidRPr="004B3E48">
        <w:rPr>
          <w:rStyle w:val="Emphasis"/>
        </w:rPr>
        <w:t xml:space="preserve"> system</w:t>
      </w:r>
      <w:r w:rsidRPr="004B3E48">
        <w:rPr>
          <w:rStyle w:val="StyleUnderline"/>
        </w:rPr>
        <w:t xml:space="preserve"> </w:t>
      </w:r>
      <w:r w:rsidRPr="004B3E48">
        <w:rPr>
          <w:rStyle w:val="StyleUnderline"/>
          <w:highlight w:val="cyan"/>
        </w:rPr>
        <w:t xml:space="preserve">will </w:t>
      </w:r>
      <w:r w:rsidRPr="004B3E48">
        <w:rPr>
          <w:rStyle w:val="Emphasis"/>
          <w:highlight w:val="cyan"/>
        </w:rPr>
        <w:t>fall apart</w:t>
      </w:r>
      <w:r w:rsidRPr="004B3E48">
        <w:rPr>
          <w:sz w:val="16"/>
          <w:highlight w:val="cyan"/>
        </w:rPr>
        <w:t xml:space="preserve">, </w:t>
      </w:r>
      <w:r w:rsidRPr="004B3E48">
        <w:rPr>
          <w:rStyle w:val="StyleUnderline"/>
          <w:highlight w:val="cyan"/>
        </w:rPr>
        <w:t xml:space="preserve">doing </w:t>
      </w:r>
      <w:r w:rsidRPr="004B3E48">
        <w:rPr>
          <w:rStyle w:val="Emphasis"/>
          <w:highlight w:val="cyan"/>
        </w:rPr>
        <w:t>irreparable injury</w:t>
      </w:r>
      <w:r w:rsidRPr="004B3E48">
        <w:rPr>
          <w:rStyle w:val="StyleUnderline"/>
          <w:highlight w:val="cyan"/>
        </w:rPr>
        <w:t xml:space="preserve"> to the modern</w:t>
      </w:r>
      <w:r w:rsidRPr="004B3E48">
        <w:rPr>
          <w:rStyle w:val="StyleUnderline"/>
        </w:rPr>
        <w:t xml:space="preserve"> wireless </w:t>
      </w:r>
      <w:r w:rsidRPr="004B3E48">
        <w:rPr>
          <w:rStyle w:val="StyleUnderline"/>
          <w:highlight w:val="cyan"/>
        </w:rPr>
        <w:t>telecommunications network or</w:t>
      </w:r>
      <w:r w:rsidRPr="004B3E48">
        <w:rPr>
          <w:sz w:val="16"/>
        </w:rPr>
        <w:t xml:space="preserve">, at the very least, </w:t>
      </w:r>
      <w:r w:rsidRPr="004B3E48">
        <w:rPr>
          <w:rStyle w:val="Emphasis"/>
          <w:highlight w:val="cyan"/>
        </w:rPr>
        <w:t>diminishing</w:t>
      </w:r>
      <w:r w:rsidRPr="004B3E48">
        <w:rPr>
          <w:rStyle w:val="StyleUnderline"/>
          <w:highlight w:val="cyan"/>
        </w:rPr>
        <w:t xml:space="preserve"> the </w:t>
      </w:r>
      <w:r w:rsidRPr="004B3E48">
        <w:rPr>
          <w:rStyle w:val="Emphasis"/>
          <w:highlight w:val="cyan"/>
        </w:rPr>
        <w:t>leadership</w:t>
      </w:r>
      <w:r w:rsidRPr="004B3E48">
        <w:rPr>
          <w:rStyle w:val="Emphasis"/>
        </w:rPr>
        <w:t xml:space="preserve"> role</w:t>
      </w:r>
      <w:r w:rsidRPr="004B3E48">
        <w:rPr>
          <w:rStyle w:val="StyleUnderline"/>
        </w:rPr>
        <w:t xml:space="preserve"> </w:t>
      </w:r>
      <w:r w:rsidRPr="004B3E48">
        <w:rPr>
          <w:rStyle w:val="StyleUnderline"/>
          <w:highlight w:val="cyan"/>
        </w:rPr>
        <w:t>of the U</w:t>
      </w:r>
      <w:r w:rsidRPr="004B3E48">
        <w:rPr>
          <w:rStyle w:val="StyleUnderline"/>
        </w:rPr>
        <w:t xml:space="preserve">nited </w:t>
      </w:r>
      <w:r w:rsidRPr="004B3E48">
        <w:rPr>
          <w:rStyle w:val="StyleUnderline"/>
          <w:highlight w:val="cyan"/>
        </w:rPr>
        <w:t>S</w:t>
      </w:r>
      <w:r w:rsidRPr="004B3E48">
        <w:rPr>
          <w:rStyle w:val="StyleUnderline"/>
        </w:rPr>
        <w:t xml:space="preserve">tates </w:t>
      </w:r>
      <w:r w:rsidRPr="004B3E48">
        <w:rPr>
          <w:rStyle w:val="StyleUnderline"/>
          <w:highlight w:val="cyan"/>
        </w:rPr>
        <w:t>in preserving</w:t>
      </w:r>
      <w:r w:rsidRPr="004B3E48">
        <w:rPr>
          <w:rStyle w:val="StyleUnderline"/>
        </w:rPr>
        <w:t xml:space="preserve"> effective </w:t>
      </w:r>
      <w:r w:rsidRPr="004B3E48">
        <w:rPr>
          <w:rStyle w:val="Emphasis"/>
          <w:highlight w:val="cyan"/>
        </w:rPr>
        <w:t>network competition</w:t>
      </w:r>
      <w:r w:rsidRPr="004B3E48">
        <w:rPr>
          <w:sz w:val="16"/>
        </w:rPr>
        <w:t>.</w:t>
      </w:r>
    </w:p>
    <w:p w14:paraId="78ABF601" w14:textId="77777777" w:rsidR="007B0372" w:rsidRPr="004B3E48" w:rsidRDefault="007B0372" w:rsidP="007B0372">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78096FA8" w14:textId="77777777" w:rsidR="007B0372" w:rsidRPr="004B3E48" w:rsidRDefault="007B0372" w:rsidP="007B0372">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1D0D846F" w14:textId="77777777" w:rsidR="007B0372" w:rsidRPr="004B3E48" w:rsidRDefault="007B0372" w:rsidP="007B0372">
      <w:pPr>
        <w:rPr>
          <w:rStyle w:val="StyleUnderline"/>
        </w:rPr>
      </w:pPr>
      <w:r w:rsidRPr="004B3E48">
        <w:rPr>
          <w:rStyle w:val="StyleUnderline"/>
          <w:highlight w:val="cyan"/>
        </w:rPr>
        <w:t>The Ninth Circuit’s</w:t>
      </w:r>
      <w:r w:rsidRPr="004B3E48">
        <w:rPr>
          <w:rStyle w:val="StyleUnderline"/>
        </w:rPr>
        <w:t xml:space="preserve"> Qualcomm </w:t>
      </w:r>
      <w:r w:rsidRPr="004B3E48">
        <w:rPr>
          <w:rStyle w:val="StyleUnderline"/>
          <w:highlight w:val="cyan"/>
        </w:rPr>
        <w:t xml:space="preserve">decision </w:t>
      </w:r>
      <w:r w:rsidRPr="004B3E48">
        <w:rPr>
          <w:rStyle w:val="StyleUnderline"/>
        </w:rPr>
        <w:t xml:space="preserve">will </w:t>
      </w:r>
      <w:r w:rsidRPr="004B3E48">
        <w:rPr>
          <w:rStyle w:val="StyleUnderline"/>
          <w:highlight w:val="cyan"/>
        </w:rPr>
        <w:t>make antitrust violations</w:t>
      </w:r>
      <w:r w:rsidRPr="004B3E48">
        <w:rPr>
          <w:rStyle w:val="StyleUnderline"/>
        </w:rPr>
        <w:t xml:space="preserve"> in the context of FRAND licensing much more </w:t>
      </w:r>
      <w:r w:rsidRPr="004B3E48">
        <w:rPr>
          <w:rStyle w:val="Emphasis"/>
          <w:highlight w:val="cyan"/>
        </w:rPr>
        <w:t>difficult to prove</w:t>
      </w:r>
      <w:r w:rsidRPr="004B3E48">
        <w:rPr>
          <w:sz w:val="16"/>
          <w:highlight w:val="cyan"/>
        </w:rPr>
        <w:t xml:space="preserve">, </w:t>
      </w:r>
      <w:r w:rsidRPr="004B3E48">
        <w:rPr>
          <w:rStyle w:val="StyleUnderline"/>
          <w:highlight w:val="cyan"/>
        </w:rPr>
        <w:t xml:space="preserve">even </w:t>
      </w:r>
      <w:r w:rsidRPr="004B3E48">
        <w:rPr>
          <w:rStyle w:val="StyleUnderline"/>
        </w:rPr>
        <w:t xml:space="preserve">in cases </w:t>
      </w:r>
      <w:r w:rsidRPr="004B3E48">
        <w:rPr>
          <w:rStyle w:val="StyleUnderline"/>
          <w:highlight w:val="cyan"/>
        </w:rPr>
        <w:t xml:space="preserve">where </w:t>
      </w:r>
      <w:r w:rsidRPr="004B3E48">
        <w:rPr>
          <w:rStyle w:val="Emphasis"/>
          <w:highlight w:val="cyan"/>
        </w:rPr>
        <w:t>anticompetitive behavior</w:t>
      </w:r>
      <w:r w:rsidRPr="004B3E48">
        <w:rPr>
          <w:rStyle w:val="StyleUnderline"/>
        </w:rPr>
        <w:t xml:space="preserve"> and consumer harm </w:t>
      </w:r>
      <w:r w:rsidRPr="004B3E48">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B3E48">
        <w:rPr>
          <w:rStyle w:val="StyleUnderline"/>
          <w:highlight w:val="cyan"/>
        </w:rPr>
        <w:t>If this decision stands</w:t>
      </w:r>
      <w:r w:rsidRPr="004B3E48">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B3E48">
        <w:rPr>
          <w:rStyle w:val="StyleUnderline"/>
          <w:highlight w:val="cyan"/>
        </w:rPr>
        <w:t>antitrust enforcement</w:t>
      </w:r>
      <w:r w:rsidRPr="004B3E48">
        <w:rPr>
          <w:rStyle w:val="StyleUnderline"/>
        </w:rPr>
        <w:t xml:space="preserve"> agencies </w:t>
      </w:r>
      <w:r w:rsidRPr="004B3E48">
        <w:rPr>
          <w:rStyle w:val="StyleUnderline"/>
          <w:highlight w:val="cyan"/>
        </w:rPr>
        <w:t xml:space="preserve">will have a </w:t>
      </w:r>
      <w:r w:rsidRPr="004B3E48">
        <w:rPr>
          <w:rStyle w:val="Emphasis"/>
          <w:highlight w:val="cyan"/>
        </w:rPr>
        <w:t>diminished role</w:t>
      </w:r>
      <w:r w:rsidRPr="004B3E48">
        <w:rPr>
          <w:sz w:val="16"/>
        </w:rPr>
        <w:t xml:space="preserve">. </w:t>
      </w:r>
      <w:r w:rsidRPr="004B3E48">
        <w:rPr>
          <w:rStyle w:val="StyleUnderline"/>
        </w:rPr>
        <w:t xml:space="preserve">Anticompetitive </w:t>
      </w:r>
      <w:r w:rsidRPr="004B3E48">
        <w:rPr>
          <w:rStyle w:val="StyleUnderline"/>
          <w:highlight w:val="cyan"/>
        </w:rPr>
        <w:t>behavior</w:t>
      </w:r>
      <w:r w:rsidRPr="004B3E48">
        <w:rPr>
          <w:rStyle w:val="StyleUnderline"/>
        </w:rPr>
        <w:t xml:space="preserve"> by one firm that is </w:t>
      </w:r>
      <w:r w:rsidRPr="004B3E48">
        <w:rPr>
          <w:rStyle w:val="Emphasis"/>
          <w:highlight w:val="cyan"/>
        </w:rPr>
        <w:t>not effectively disciplined</w:t>
      </w:r>
      <w:r w:rsidRPr="004B3E48">
        <w:rPr>
          <w:rStyle w:val="StyleUnderline"/>
          <w:highlight w:val="cyan"/>
        </w:rPr>
        <w:t xml:space="preserve"> </w:t>
      </w:r>
      <w:r w:rsidRPr="004B3E48">
        <w:rPr>
          <w:rStyle w:val="StyleUnderline"/>
        </w:rPr>
        <w:t xml:space="preserve">will </w:t>
      </w:r>
      <w:r w:rsidRPr="004B3E48">
        <w:rPr>
          <w:rStyle w:val="StyleUnderline"/>
          <w:highlight w:val="cyan"/>
        </w:rPr>
        <w:t xml:space="preserve">lead </w:t>
      </w:r>
      <w:r w:rsidRPr="004B3E48">
        <w:rPr>
          <w:rStyle w:val="Emphasis"/>
          <w:highlight w:val="cyan"/>
        </w:rPr>
        <w:t>others</w:t>
      </w:r>
      <w:r w:rsidRPr="004B3E48">
        <w:rPr>
          <w:rStyle w:val="StyleUnderline"/>
          <w:highlight w:val="cyan"/>
        </w:rPr>
        <w:t xml:space="preserve"> to do the </w:t>
      </w:r>
      <w:r w:rsidRPr="004B3E48">
        <w:rPr>
          <w:rStyle w:val="Emphasis"/>
          <w:highlight w:val="cyan"/>
        </w:rPr>
        <w:t>same thing</w:t>
      </w:r>
      <w:r w:rsidRPr="004B3E48">
        <w:rPr>
          <w:rStyle w:val="StyleUnderline"/>
          <w:highlight w:val="cyan"/>
        </w:rPr>
        <w:t>.</w:t>
      </w:r>
    </w:p>
    <w:p w14:paraId="2A9E484E" w14:textId="77777777" w:rsidR="007B0372" w:rsidRPr="004B3E48" w:rsidRDefault="007B0372" w:rsidP="007B0372"/>
    <w:p w14:paraId="154891BC" w14:textId="77777777" w:rsidR="007B0372" w:rsidRPr="004B3E48" w:rsidRDefault="007B0372" w:rsidP="007B0372">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1C0B9205" w14:textId="77777777" w:rsidR="007B0372" w:rsidRPr="004B3E48" w:rsidRDefault="007B0372" w:rsidP="007B0372">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02ED908E" w14:textId="77777777" w:rsidR="007B0372" w:rsidRPr="004B3E48" w:rsidRDefault="007B0372" w:rsidP="007B0372">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B3E48">
        <w:rPr>
          <w:rStyle w:val="StyleUnderline"/>
          <w:highlight w:val="cyan"/>
        </w:rPr>
        <w:t xml:space="preserve">the system is </w:t>
      </w:r>
      <w:r w:rsidRPr="004B3E48">
        <w:rPr>
          <w:rStyle w:val="Emphasis"/>
          <w:highlight w:val="cyan"/>
        </w:rPr>
        <w:t>likely</w:t>
      </w:r>
      <w:r w:rsidRPr="004B3E48">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B3E48">
        <w:rPr>
          <w:rStyle w:val="StyleUnderline"/>
          <w:highlight w:val="cyan"/>
        </w:rPr>
        <w:t>for the simple reason</w:t>
      </w:r>
      <w:r w:rsidRPr="004B3E48">
        <w:rPr>
          <w:rStyle w:val="StyleUnderline"/>
        </w:rPr>
        <w:t xml:space="preserve"> that </w:t>
      </w:r>
      <w:r w:rsidRPr="004B3E48">
        <w:rPr>
          <w:rStyle w:val="StyleUnderline"/>
          <w:highlight w:val="cyan"/>
        </w:rPr>
        <w:t xml:space="preserve">companies will </w:t>
      </w:r>
      <w:r w:rsidRPr="004B3E48">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B3E48">
        <w:rPr>
          <w:rStyle w:val="StyleUnderline"/>
          <w:highlight w:val="cyan"/>
        </w:rPr>
        <w:t xml:space="preserve">disputes have revealed </w:t>
      </w:r>
      <w:r w:rsidRPr="004B3E48">
        <w:rPr>
          <w:rStyle w:val="Emphasis"/>
          <w:highlight w:val="cyan"/>
        </w:rPr>
        <w:t>problematic</w:t>
      </w:r>
      <w:r w:rsidRPr="004B3E48">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B3E48">
        <w:rPr>
          <w:rStyle w:val="StyleUnderline"/>
          <w:highlight w:val="cyan"/>
        </w:rPr>
        <w:t xml:space="preserve">market </w:t>
      </w:r>
      <w:r w:rsidRPr="004B3E48">
        <w:rPr>
          <w:rStyle w:val="Emphasis"/>
          <w:highlight w:val="cyan"/>
        </w:rPr>
        <w:t>behavior</w:t>
      </w:r>
      <w:r w:rsidRPr="004B3E48">
        <w:rPr>
          <w:sz w:val="16"/>
        </w:rPr>
        <w:t xml:space="preserve">: </w:t>
      </w:r>
      <w:r w:rsidRPr="004B3E48">
        <w:rPr>
          <w:rStyle w:val="StyleUnderline"/>
        </w:rPr>
        <w:t xml:space="preserve">they concern market </w:t>
      </w:r>
      <w:r w:rsidRPr="004B3E48">
        <w:rPr>
          <w:rStyle w:val="Emphasis"/>
          <w:highlight w:val="cyan"/>
        </w:rPr>
        <w:t>abusive practices</w:t>
      </w:r>
      <w:r w:rsidRPr="004B3E48">
        <w:rPr>
          <w:rStyle w:val="StyleUnderline"/>
          <w:highlight w:val="cyan"/>
        </w:rPr>
        <w:t xml:space="preserve"> and </w:t>
      </w:r>
      <w:r w:rsidRPr="004B3E48">
        <w:rPr>
          <w:rStyle w:val="Emphasis"/>
          <w:highlight w:val="cyan"/>
        </w:rPr>
        <w:t>restrictions</w:t>
      </w:r>
      <w:r w:rsidRPr="004B3E48">
        <w:rPr>
          <w:rStyle w:val="StyleUnderline"/>
          <w:highlight w:val="cyan"/>
        </w:rPr>
        <w:t xml:space="preserve"> to </w:t>
      </w:r>
      <w:r w:rsidRPr="004B3E48">
        <w:rPr>
          <w:rStyle w:val="Emphasis"/>
          <w:highlight w:val="cyan"/>
        </w:rPr>
        <w:t>competition</w:t>
      </w:r>
      <w:r w:rsidRPr="004B3E48">
        <w:rPr>
          <w:sz w:val="16"/>
        </w:rPr>
        <w:t xml:space="preserve"> as much as they are about intellectual property.</w:t>
      </w:r>
    </w:p>
    <w:p w14:paraId="6ECF36AE" w14:textId="77777777" w:rsidR="007B0372" w:rsidRPr="004B3E48" w:rsidRDefault="007B0372" w:rsidP="007B0372">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4B3E48">
        <w:rPr>
          <w:rStyle w:val="StyleUnderline"/>
          <w:highlight w:val="cyan"/>
        </w:rPr>
        <w:t xml:space="preserve">consequences </w:t>
      </w:r>
      <w:r w:rsidRPr="004B3E48">
        <w:rPr>
          <w:rStyle w:val="StyleUnderline"/>
        </w:rPr>
        <w:t>would b</w:t>
      </w:r>
      <w:r w:rsidRPr="004B3E48">
        <w:rPr>
          <w:rStyle w:val="StyleUnderline"/>
          <w:highlight w:val="cyan"/>
        </w:rPr>
        <w:t xml:space="preserve">e </w:t>
      </w:r>
      <w:r w:rsidRPr="004B3E48">
        <w:rPr>
          <w:rStyle w:val="Emphasis"/>
          <w:highlight w:val="cyan"/>
        </w:rPr>
        <w:t>felt</w:t>
      </w:r>
      <w:r w:rsidRPr="004B3E48">
        <w:rPr>
          <w:rStyle w:val="StyleUnderline"/>
          <w:highlight w:val="cyan"/>
        </w:rPr>
        <w:t xml:space="preserve"> throughout the </w:t>
      </w:r>
      <w:r w:rsidRPr="004B3E48">
        <w:rPr>
          <w:rStyle w:val="Emphasis"/>
          <w:highlight w:val="cyan"/>
        </w:rPr>
        <w:t>economy</w:t>
      </w:r>
      <w:r w:rsidRPr="004B3E48">
        <w:rPr>
          <w:sz w:val="16"/>
          <w:highlight w:val="cyan"/>
        </w:rPr>
        <w:t xml:space="preserve">. </w:t>
      </w:r>
      <w:r w:rsidRPr="004B3E48">
        <w:rPr>
          <w:rStyle w:val="StyleUnderline"/>
          <w:highlight w:val="cyan"/>
        </w:rPr>
        <w:t xml:space="preserve">SEPs have been </w:t>
      </w:r>
      <w:r w:rsidRPr="004B3E48">
        <w:rPr>
          <w:rStyle w:val="StyleUnderline"/>
        </w:rPr>
        <w:t xml:space="preserve">a </w:t>
      </w:r>
      <w:r w:rsidRPr="004B3E48">
        <w:rPr>
          <w:rStyle w:val="Emphasis"/>
          <w:highlight w:val="cyan"/>
        </w:rPr>
        <w:t xml:space="preserve">critical </w:t>
      </w:r>
      <w:r w:rsidRPr="004B3E48">
        <w:rPr>
          <w:rStyle w:val="Emphasis"/>
        </w:rPr>
        <w:t>part</w:t>
      </w:r>
      <w:r w:rsidRPr="004B3E48">
        <w:rPr>
          <w:rStyle w:val="StyleUnderline"/>
        </w:rPr>
        <w:t xml:space="preserve"> of the ICT revolution</w:t>
      </w:r>
      <w:r w:rsidRPr="004B3E48">
        <w:rPr>
          <w:sz w:val="16"/>
          <w:highlight w:val="cyan"/>
        </w:rPr>
        <w:t xml:space="preserve">. </w:t>
      </w:r>
      <w:r w:rsidRPr="004B3E48">
        <w:rPr>
          <w:rStyle w:val="StyleUnderline"/>
          <w:highlight w:val="cyan"/>
        </w:rPr>
        <w:t>SEPs have allowed for</w:t>
      </w:r>
      <w:r w:rsidRPr="004B3E48">
        <w:rPr>
          <w:rStyle w:val="StyleUnderline"/>
        </w:rPr>
        <w:t xml:space="preserve"> the </w:t>
      </w:r>
      <w:r w:rsidRPr="004B3E48">
        <w:rPr>
          <w:rStyle w:val="Emphasis"/>
          <w:highlight w:val="cyan"/>
        </w:rPr>
        <w:t>fast rates</w:t>
      </w:r>
      <w:r w:rsidRPr="004B3E48">
        <w:rPr>
          <w:sz w:val="16"/>
          <w:highlight w:val="cyan"/>
        </w:rPr>
        <w:t xml:space="preserve"> </w:t>
      </w:r>
      <w:r w:rsidRPr="004B3E48">
        <w:rPr>
          <w:rStyle w:val="StyleUnderline"/>
          <w:highlight w:val="cyan"/>
        </w:rPr>
        <w:t xml:space="preserve">of innovation </w:t>
      </w:r>
      <w:r w:rsidRPr="004B3E48">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B3E48">
        <w:rPr>
          <w:rStyle w:val="StyleUnderline"/>
          <w:highlight w:val="cyan"/>
        </w:rPr>
        <w:t>All</w:t>
      </w:r>
      <w:r w:rsidRPr="004B3E48">
        <w:rPr>
          <w:sz w:val="16"/>
        </w:rPr>
        <w:t xml:space="preserve"> the </w:t>
      </w:r>
      <w:r w:rsidRPr="004B3E48">
        <w:rPr>
          <w:rStyle w:val="StyleUnderline"/>
        </w:rPr>
        <w:t xml:space="preserve">computer and </w:t>
      </w:r>
      <w:r w:rsidRPr="004B3E48">
        <w:rPr>
          <w:rStyle w:val="StyleUnderline"/>
          <w:highlight w:val="cyan"/>
        </w:rPr>
        <w:t>Internet related products</w:t>
      </w:r>
      <w:r w:rsidRPr="004B3E48">
        <w:rPr>
          <w:sz w:val="16"/>
        </w:rPr>
        <w:t xml:space="preserve"> and services that people are now dependent upon for their private and professional lives </w:t>
      </w:r>
      <w:r w:rsidRPr="004B3E48">
        <w:rPr>
          <w:rStyle w:val="StyleUnderline"/>
          <w:highlight w:val="cyan"/>
        </w:rPr>
        <w:t>are</w:t>
      </w:r>
      <w:r w:rsidRPr="004B3E48">
        <w:rPr>
          <w:rStyle w:val="StyleUnderline"/>
        </w:rPr>
        <w:t xml:space="preserve"> </w:t>
      </w:r>
      <w:r w:rsidRPr="004B3E48">
        <w:rPr>
          <w:rStyle w:val="Emphasis"/>
        </w:rPr>
        <w:t xml:space="preserve">intricate </w:t>
      </w:r>
      <w:r w:rsidRPr="004B3E48">
        <w:rPr>
          <w:rStyle w:val="Emphasis"/>
          <w:highlight w:val="cyan"/>
        </w:rPr>
        <w:t>webs</w:t>
      </w:r>
      <w:r w:rsidRPr="004B3E48">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B3E48">
        <w:rPr>
          <w:rStyle w:val="StyleUnderline"/>
          <w:highlight w:val="cyan"/>
        </w:rPr>
        <w:t>with the economy</w:t>
      </w:r>
      <w:r w:rsidRPr="004B3E48">
        <w:rPr>
          <w:sz w:val="16"/>
        </w:rPr>
        <w:t xml:space="preserve"> yet again </w:t>
      </w:r>
      <w:r w:rsidRPr="004B3E48">
        <w:rPr>
          <w:rStyle w:val="StyleUnderline"/>
          <w:highlight w:val="cyan"/>
        </w:rPr>
        <w:t>on</w:t>
      </w:r>
      <w:r w:rsidRPr="004B3E48">
        <w:rPr>
          <w:rStyle w:val="StyleUnderline"/>
        </w:rPr>
        <w:t xml:space="preserve"> the </w:t>
      </w:r>
      <w:r w:rsidRPr="004B3E48">
        <w:rPr>
          <w:rStyle w:val="Emphasis"/>
          <w:highlight w:val="cyan"/>
        </w:rPr>
        <w:t>threshold</w:t>
      </w:r>
      <w:r w:rsidRPr="004B3E48">
        <w:rPr>
          <w:rStyle w:val="StyleUnderline"/>
          <w:highlight w:val="cyan"/>
        </w:rPr>
        <w:t xml:space="preserve"> of big</w:t>
      </w:r>
      <w:r w:rsidRPr="004B3E48">
        <w:rPr>
          <w:rStyle w:val="StyleUnderline"/>
        </w:rPr>
        <w:t xml:space="preserve"> technological </w:t>
      </w:r>
      <w:r w:rsidRPr="004B3E48">
        <w:rPr>
          <w:rStyle w:val="StyleUnderline"/>
          <w:highlight w:val="cyan"/>
        </w:rPr>
        <w:t>change</w:t>
      </w:r>
      <w:r w:rsidRPr="004B3E48">
        <w:rPr>
          <w:sz w:val="16"/>
          <w:highlight w:val="cyan"/>
        </w:rPr>
        <w:t xml:space="preserve">, </w:t>
      </w:r>
      <w:r w:rsidRPr="004B3E48">
        <w:rPr>
          <w:rStyle w:val="StyleUnderline"/>
          <w:highlight w:val="cyan"/>
        </w:rPr>
        <w:t xml:space="preserve">a </w:t>
      </w:r>
      <w:r w:rsidRPr="004B3E48">
        <w:rPr>
          <w:rStyle w:val="Emphasis"/>
          <w:highlight w:val="cyan"/>
        </w:rPr>
        <w:t>trusted</w:t>
      </w:r>
      <w:r w:rsidRPr="004B3E48">
        <w:rPr>
          <w:rStyle w:val="StyleUnderline"/>
        </w:rPr>
        <w:t xml:space="preserve"> and </w:t>
      </w:r>
      <w:r w:rsidRPr="004B3E48">
        <w:rPr>
          <w:rStyle w:val="Emphasis"/>
        </w:rPr>
        <w:t xml:space="preserve">credible </w:t>
      </w:r>
      <w:r w:rsidRPr="004B3E48">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4B3E48">
        <w:rPr>
          <w:rStyle w:val="StyleUnderline"/>
          <w:highlight w:val="cyan"/>
        </w:rPr>
        <w:t xml:space="preserve">would be a boon for </w:t>
      </w:r>
      <w:r w:rsidRPr="004B3E48">
        <w:rPr>
          <w:rStyle w:val="Emphasis"/>
          <w:highlight w:val="cyan"/>
        </w:rPr>
        <w:t>innovation</w:t>
      </w:r>
      <w:r w:rsidRPr="004B3E48">
        <w:rPr>
          <w:sz w:val="16"/>
          <w:highlight w:val="cyan"/>
        </w:rPr>
        <w:t xml:space="preserve">, </w:t>
      </w:r>
      <w:r w:rsidRPr="004B3E48">
        <w:rPr>
          <w:rStyle w:val="Emphasis"/>
          <w:highlight w:val="cyan"/>
        </w:rPr>
        <w:t>interoperability</w:t>
      </w:r>
      <w:r w:rsidRPr="004B3E48">
        <w:rPr>
          <w:sz w:val="16"/>
          <w:highlight w:val="cyan"/>
        </w:rPr>
        <w:t xml:space="preserve"> </w:t>
      </w:r>
      <w:r w:rsidRPr="004B3E48">
        <w:rPr>
          <w:rStyle w:val="StyleUnderline"/>
          <w:highlight w:val="cyan"/>
        </w:rPr>
        <w:t>and</w:t>
      </w:r>
      <w:r w:rsidRPr="004B3E48">
        <w:rPr>
          <w:sz w:val="16"/>
        </w:rPr>
        <w:t xml:space="preserve"> – ultimately – </w:t>
      </w:r>
      <w:r w:rsidRPr="004B3E48">
        <w:rPr>
          <w:rStyle w:val="StyleUnderline"/>
        </w:rPr>
        <w:t xml:space="preserve">the </w:t>
      </w:r>
      <w:r w:rsidRPr="004B3E48">
        <w:rPr>
          <w:rStyle w:val="Emphasis"/>
          <w:highlight w:val="cyan"/>
        </w:rPr>
        <w:t>consumers</w:t>
      </w:r>
      <w:r w:rsidRPr="004B3E48">
        <w:rPr>
          <w:sz w:val="16"/>
        </w:rPr>
        <w:t>.</w:t>
      </w:r>
    </w:p>
    <w:p w14:paraId="1E7199AA" w14:textId="77777777" w:rsidR="007B0372" w:rsidRPr="004B3E48" w:rsidRDefault="007B0372" w:rsidP="007B0372">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0720E142" w14:textId="77777777" w:rsidR="007B0372" w:rsidRPr="004B3E48" w:rsidRDefault="007B0372" w:rsidP="007B0372">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136E53EE" w14:textId="77777777" w:rsidR="007B0372" w:rsidRPr="004B3E48" w:rsidRDefault="007B0372" w:rsidP="007B0372">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0A9698B9" w14:textId="77777777" w:rsidR="007B0372" w:rsidRPr="004B3E48" w:rsidRDefault="007B0372" w:rsidP="007B0372">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4E6D9AB7" w14:textId="77777777" w:rsidR="007B0372" w:rsidRPr="004B3E48" w:rsidRDefault="007B0372" w:rsidP="007B0372">
      <w:pPr>
        <w:rPr>
          <w:rStyle w:val="StyleUnderline"/>
        </w:rPr>
      </w:pPr>
      <w:r w:rsidRPr="004B3E48">
        <w:rPr>
          <w:sz w:val="16"/>
        </w:rPr>
        <w:t xml:space="preserve">Lastly, the biggest beneficiaries are individual consumers – those who buy the end products using FRAND-conditioned SEPs. The </w:t>
      </w:r>
      <w:r w:rsidRPr="004B3E48">
        <w:rPr>
          <w:rStyle w:val="StyleUnderline"/>
          <w:highlight w:val="cyan"/>
        </w:rPr>
        <w:t>advent of SEPs and</w:t>
      </w:r>
      <w:r w:rsidRPr="004B3E48">
        <w:rPr>
          <w:sz w:val="16"/>
        </w:rPr>
        <w:t xml:space="preserve"> the </w:t>
      </w:r>
      <w:r w:rsidRPr="004B3E48">
        <w:rPr>
          <w:rStyle w:val="StyleUnderline"/>
        </w:rPr>
        <w:t xml:space="preserve">rules represented by </w:t>
      </w:r>
      <w:r w:rsidRPr="004B3E48">
        <w:rPr>
          <w:rStyle w:val="StyleUnderline"/>
          <w:highlight w:val="cyan"/>
        </w:rPr>
        <w:t>FRAND have enabled</w:t>
      </w:r>
      <w:r w:rsidRPr="004B3E48">
        <w:rPr>
          <w:rStyle w:val="StyleUnderline"/>
        </w:rPr>
        <w:t xml:space="preserve"> a </w:t>
      </w:r>
      <w:r w:rsidRPr="004B3E48">
        <w:rPr>
          <w:rStyle w:val="Emphasis"/>
          <w:highlight w:val="cyan"/>
        </w:rPr>
        <w:t>development</w:t>
      </w:r>
      <w:r w:rsidRPr="004B3E48">
        <w:rPr>
          <w:sz w:val="16"/>
          <w:highlight w:val="cyan"/>
        </w:rPr>
        <w:t xml:space="preserve"> </w:t>
      </w:r>
      <w:r w:rsidRPr="004B3E48">
        <w:rPr>
          <w:rStyle w:val="StyleUnderline"/>
          <w:highlight w:val="cyan"/>
        </w:rPr>
        <w:t>of fast technology</w:t>
      </w:r>
      <w:r w:rsidRPr="004B3E48">
        <w:rPr>
          <w:rStyle w:val="StyleUnderline"/>
        </w:rPr>
        <w:t xml:space="preserve"> creation </w:t>
      </w:r>
      <w:r w:rsidRPr="004B3E48">
        <w:rPr>
          <w:rStyle w:val="StyleUnderline"/>
          <w:highlight w:val="cyan"/>
        </w:rPr>
        <w:t>and contributed to</w:t>
      </w:r>
      <w:r w:rsidRPr="004B3E48">
        <w:rPr>
          <w:rStyle w:val="StyleUnderline"/>
        </w:rPr>
        <w:t xml:space="preserve"> the </w:t>
      </w:r>
      <w:r w:rsidRPr="004B3E48">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5DD55072" w14:textId="77777777" w:rsidR="007B0372" w:rsidRPr="004B3E48" w:rsidRDefault="007B0372" w:rsidP="007B0372">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4B3E48">
        <w:rPr>
          <w:rStyle w:val="StyleUnderline"/>
          <w:highlight w:val="cyan"/>
        </w:rPr>
        <w:t xml:space="preserve">it is </w:t>
      </w:r>
      <w:r w:rsidRPr="004B3E48">
        <w:rPr>
          <w:rStyle w:val="Emphasis"/>
          <w:highlight w:val="cyan"/>
        </w:rPr>
        <w:t>crucially important</w:t>
      </w:r>
      <w:r w:rsidRPr="004B3E48">
        <w:rPr>
          <w:sz w:val="16"/>
        </w:rPr>
        <w:t xml:space="preserve"> for the consumer </w:t>
      </w:r>
      <w:r w:rsidRPr="004B3E48">
        <w:rPr>
          <w:rStyle w:val="StyleUnderline"/>
        </w:rPr>
        <w:t xml:space="preserve">that </w:t>
      </w:r>
      <w:r w:rsidRPr="004B3E48">
        <w:rPr>
          <w:rStyle w:val="StyleUnderline"/>
          <w:highlight w:val="cyan"/>
        </w:rPr>
        <w:t xml:space="preserve">a </w:t>
      </w:r>
      <w:r w:rsidRPr="004B3E48">
        <w:rPr>
          <w:rStyle w:val="Emphasis"/>
          <w:highlight w:val="cyan"/>
        </w:rPr>
        <w:t>balanced</w:t>
      </w:r>
      <w:r w:rsidRPr="004B3E48">
        <w:rPr>
          <w:rStyle w:val="StyleUnderline"/>
          <w:highlight w:val="cyan"/>
        </w:rPr>
        <w:t xml:space="preserve"> and </w:t>
      </w:r>
      <w:r w:rsidRPr="004B3E48">
        <w:rPr>
          <w:rStyle w:val="Emphasis"/>
          <w:highlight w:val="cyan"/>
        </w:rPr>
        <w:t>functioning</w:t>
      </w:r>
      <w:r w:rsidRPr="004B3E48">
        <w:rPr>
          <w:sz w:val="16"/>
          <w:highlight w:val="cyan"/>
        </w:rPr>
        <w:t xml:space="preserve"> </w:t>
      </w:r>
      <w:r w:rsidRPr="004B3E48">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5B7C09D1" w14:textId="77777777" w:rsidR="007B0372" w:rsidRPr="004B3E48" w:rsidRDefault="007B0372" w:rsidP="007B0372">
      <w:pPr>
        <w:rPr>
          <w:sz w:val="16"/>
        </w:rPr>
      </w:pPr>
    </w:p>
    <w:p w14:paraId="4091800D" w14:textId="77777777" w:rsidR="007B0372" w:rsidRPr="004B3E48" w:rsidRDefault="007B0372" w:rsidP="007B0372">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28EA467F" w14:textId="77777777" w:rsidR="007B0372" w:rsidRPr="004B3E48" w:rsidRDefault="007B0372" w:rsidP="007B0372">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3E9F2C76" w14:textId="77777777" w:rsidR="007B0372" w:rsidRPr="004B3E48" w:rsidRDefault="007B0372" w:rsidP="007B0372">
      <w:pPr>
        <w:rPr>
          <w:sz w:val="16"/>
          <w:szCs w:val="16"/>
        </w:rPr>
      </w:pPr>
      <w:r w:rsidRPr="004B3E48">
        <w:rPr>
          <w:sz w:val="16"/>
          <w:szCs w:val="16"/>
        </w:rPr>
        <w:t>Introduction</w:t>
      </w:r>
    </w:p>
    <w:p w14:paraId="7B7978CA" w14:textId="77777777" w:rsidR="007B0372" w:rsidRPr="004B3E48" w:rsidRDefault="007B0372" w:rsidP="007B0372">
      <w:pPr>
        <w:rPr>
          <w:sz w:val="16"/>
        </w:rPr>
      </w:pPr>
      <w:r w:rsidRPr="004B3E48">
        <w:rPr>
          <w:rStyle w:val="StyleUnderline"/>
          <w:highlight w:val="cyan"/>
        </w:rPr>
        <w:t>As the</w:t>
      </w:r>
      <w:r w:rsidRPr="004B3E48">
        <w:rPr>
          <w:rStyle w:val="StyleUnderline"/>
        </w:rPr>
        <w:t xml:space="preserve"> global </w:t>
      </w:r>
      <w:r w:rsidRPr="004B3E48">
        <w:rPr>
          <w:rStyle w:val="StyleUnderline"/>
          <w:highlight w:val="cyan"/>
        </w:rPr>
        <w:t>economy</w:t>
      </w:r>
      <w:r w:rsidRPr="004B3E48">
        <w:rPr>
          <w:sz w:val="16"/>
        </w:rPr>
        <w:t xml:space="preserve"> has </w:t>
      </w:r>
      <w:r w:rsidRPr="004B3E48">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B3E48">
        <w:rPr>
          <w:rStyle w:val="Emphasis"/>
          <w:highlight w:val="cyan"/>
        </w:rPr>
        <w:t>damage</w:t>
      </w:r>
      <w:r w:rsidRPr="004B3E48">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B3E48">
        <w:rPr>
          <w:rStyle w:val="Emphasis"/>
          <w:highlight w:val="cyan"/>
        </w:rPr>
        <w:t>large</w:t>
      </w:r>
      <w:r w:rsidRPr="004B3E48">
        <w:rPr>
          <w:sz w:val="16"/>
        </w:rPr>
        <w:t xml:space="preserve">. Even as the health crisis will gradually become manageable, the </w:t>
      </w:r>
      <w:r w:rsidRPr="004B3E48">
        <w:rPr>
          <w:rStyle w:val="StyleUnderline"/>
          <w:highlight w:val="cyan"/>
        </w:rPr>
        <w:t>impact</w:t>
      </w:r>
      <w:r w:rsidRPr="004B3E48">
        <w:rPr>
          <w:rStyle w:val="StyleUnderline"/>
        </w:rPr>
        <w:t xml:space="preserve"> on economic growth </w:t>
      </w:r>
      <w:r w:rsidRPr="004B3E48">
        <w:rPr>
          <w:rStyle w:val="StyleUnderline"/>
          <w:highlight w:val="cyan"/>
        </w:rPr>
        <w:t xml:space="preserve">can be </w:t>
      </w:r>
      <w:r w:rsidRPr="004B3E48">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E1BD9FC" w14:textId="77777777" w:rsidR="007B0372" w:rsidRPr="004B3E48" w:rsidRDefault="007B0372" w:rsidP="007B0372">
      <w:pPr>
        <w:rPr>
          <w:sz w:val="16"/>
        </w:rPr>
      </w:pPr>
      <w:r w:rsidRPr="004B3E48">
        <w:rPr>
          <w:sz w:val="16"/>
        </w:rPr>
        <w:t xml:space="preserve">However, </w:t>
      </w:r>
      <w:r w:rsidRPr="004B3E48">
        <w:rPr>
          <w:rStyle w:val="StyleUnderline"/>
          <w:highlight w:val="cyan"/>
        </w:rPr>
        <w:t>once the recovery gets underway</w:t>
      </w:r>
      <w:r w:rsidRPr="004B3E48">
        <w:rPr>
          <w:rStyle w:val="StyleUnderline"/>
        </w:rPr>
        <w:t xml:space="preserve"> the </w:t>
      </w:r>
      <w:r w:rsidRPr="004B3E48">
        <w:rPr>
          <w:rStyle w:val="Emphasis"/>
          <w:highlight w:val="cyan"/>
        </w:rPr>
        <w:t>productive</w:t>
      </w:r>
      <w:r w:rsidRPr="004B3E48">
        <w:rPr>
          <w:rStyle w:val="StyleUnderline"/>
          <w:highlight w:val="cyan"/>
        </w:rPr>
        <w:t xml:space="preserve"> use of </w:t>
      </w:r>
      <w:r w:rsidRPr="004B3E48">
        <w:rPr>
          <w:rStyle w:val="Emphasis"/>
          <w:highlight w:val="cyan"/>
        </w:rPr>
        <w:t>resources</w:t>
      </w:r>
      <w:r w:rsidRPr="004B3E48">
        <w:rPr>
          <w:rStyle w:val="StyleUnderline"/>
          <w:highlight w:val="cyan"/>
        </w:rPr>
        <w:t xml:space="preserve"> is key to </w:t>
      </w:r>
      <w:r w:rsidRPr="004B3E48">
        <w:rPr>
          <w:rStyle w:val="Emphasis"/>
          <w:highlight w:val="cyan"/>
        </w:rPr>
        <w:t>sustained</w:t>
      </w:r>
      <w:r w:rsidRPr="004B3E48">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B3E48">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B3E48">
        <w:rPr>
          <w:rStyle w:val="Emphasis"/>
          <w:highlight w:val="cyan"/>
        </w:rPr>
        <w:t>innovation</w:t>
      </w:r>
      <w:r w:rsidRPr="004B3E48">
        <w:rPr>
          <w:rStyle w:val="StyleUnderline"/>
          <w:highlight w:val="cyan"/>
        </w:rPr>
        <w:t xml:space="preserve"> which</w:t>
      </w:r>
      <w:r w:rsidRPr="004B3E48">
        <w:rPr>
          <w:sz w:val="16"/>
        </w:rPr>
        <w:t xml:space="preserve">, in turn, </w:t>
      </w:r>
      <w:r w:rsidRPr="004B3E48">
        <w:rPr>
          <w:rStyle w:val="StyleUnderline"/>
          <w:highlight w:val="cyan"/>
        </w:rPr>
        <w:t xml:space="preserve">depends on </w:t>
      </w:r>
      <w:r w:rsidRPr="004B3E48">
        <w:rPr>
          <w:rStyle w:val="Emphasis"/>
          <w:highlight w:val="cyan"/>
        </w:rPr>
        <w:t>investment</w:t>
      </w:r>
      <w:r w:rsidRPr="004B3E48">
        <w:rPr>
          <w:sz w:val="16"/>
        </w:rPr>
        <w:t xml:space="preserve"> in human and physical capital as well as in other ‘missing capitals’ often referred to as intangible assets. Indeed, those </w:t>
      </w:r>
      <w:r w:rsidRPr="004B3E48">
        <w:rPr>
          <w:rStyle w:val="StyleUnderline"/>
          <w:highlight w:val="cyan"/>
        </w:rPr>
        <w:t xml:space="preserve">investments create a </w:t>
      </w:r>
      <w:r w:rsidRPr="004B3E48">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0D869B73" w14:textId="77777777" w:rsidR="007B0372" w:rsidRPr="004B3E48" w:rsidRDefault="007B0372" w:rsidP="007B0372">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00064AD8" w14:textId="77777777" w:rsidR="007B0372" w:rsidRPr="004B3E48" w:rsidRDefault="007B0372" w:rsidP="007B0372">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4B3E48">
        <w:rPr>
          <w:sz w:val="16"/>
        </w:rPr>
        <w:t>Cette</w:t>
      </w:r>
      <w:proofErr w:type="spellEnd"/>
      <w:r w:rsidRPr="004B3E48">
        <w:rPr>
          <w:sz w:val="16"/>
        </w:rPr>
        <w:t xml:space="preserve"> et al., 2016; Crafts, 2018; Dieppe, 2020; Fernald et al., 2017; </w:t>
      </w:r>
      <w:proofErr w:type="spellStart"/>
      <w:r w:rsidRPr="004B3E48">
        <w:rPr>
          <w:sz w:val="16"/>
        </w:rPr>
        <w:t>Syverson</w:t>
      </w:r>
      <w:proofErr w:type="spellEnd"/>
      <w:r w:rsidRPr="004B3E48">
        <w:rPr>
          <w:sz w:val="16"/>
        </w:rPr>
        <w:t>, 2016).1 Technical measurement issues regarding inputs and outputs may have played a role as well.</w:t>
      </w:r>
    </w:p>
    <w:p w14:paraId="0C71FF90" w14:textId="77777777" w:rsidR="007B0372" w:rsidRPr="004B3E48" w:rsidRDefault="007B0372" w:rsidP="007B0372">
      <w:pPr>
        <w:rPr>
          <w:sz w:val="16"/>
          <w:szCs w:val="16"/>
        </w:rPr>
      </w:pPr>
      <w:r w:rsidRPr="004B3E48">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4B3E48">
        <w:rPr>
          <w:sz w:val="16"/>
          <w:szCs w:val="16"/>
        </w:rPr>
        <w:t>O</w:t>
      </w:r>
      <w:r w:rsidRPr="004B3E48">
        <w:rPr>
          <w:rFonts w:ascii="Arial" w:hAnsi="Arial" w:cs="Arial"/>
          <w:sz w:val="16"/>
          <w:szCs w:val="16"/>
        </w:rPr>
        <w:t>’</w:t>
      </w:r>
      <w:r w:rsidRPr="004B3E48">
        <w:rPr>
          <w:sz w:val="16"/>
          <w:szCs w:val="16"/>
        </w:rPr>
        <w:t>Mahony</w:t>
      </w:r>
      <w:proofErr w:type="spellEnd"/>
      <w:r w:rsidRPr="004B3E48">
        <w:rPr>
          <w:sz w:val="16"/>
          <w:szCs w:val="16"/>
        </w:rPr>
        <w:t>, 2016; van Ark et al., 2016).</w:t>
      </w:r>
    </w:p>
    <w:p w14:paraId="0C65E88C" w14:textId="77777777" w:rsidR="007B0372" w:rsidRPr="004B3E48" w:rsidRDefault="007B0372" w:rsidP="007B0372">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B3E48">
        <w:rPr>
          <w:rStyle w:val="StyleUnderline"/>
          <w:highlight w:val="cyan"/>
        </w:rPr>
        <w:t>it is possible to avoid another</w:t>
      </w:r>
      <w:r w:rsidRPr="004B3E48">
        <w:rPr>
          <w:rStyle w:val="StyleUnderline"/>
        </w:rPr>
        <w:t xml:space="preserve"> productivity </w:t>
      </w:r>
      <w:r w:rsidRPr="004B3E48">
        <w:rPr>
          <w:rStyle w:val="Emphasis"/>
          <w:highlight w:val="cyan"/>
        </w:rPr>
        <w:t>slowdown</w:t>
      </w:r>
      <w:r w:rsidRPr="004B3E48">
        <w:rPr>
          <w:sz w:val="16"/>
        </w:rPr>
        <w:t xml:space="preserve">. Underneath the aggregate figures, </w:t>
      </w:r>
      <w:r w:rsidRPr="004B3E48">
        <w:rPr>
          <w:rStyle w:val="StyleUnderline"/>
        </w:rPr>
        <w:t xml:space="preserve">there is </w:t>
      </w:r>
      <w:r w:rsidRPr="004B3E48">
        <w:rPr>
          <w:rStyle w:val="StyleUnderline"/>
          <w:highlight w:val="cyan"/>
        </w:rPr>
        <w:t>evidence pointing toward a</w:t>
      </w:r>
      <w:r w:rsidRPr="004B3E48">
        <w:rPr>
          <w:rStyle w:val="StyleUnderline"/>
        </w:rPr>
        <w:t xml:space="preserve"> </w:t>
      </w:r>
      <w:r w:rsidRPr="004B3E48">
        <w:rPr>
          <w:sz w:val="16"/>
        </w:rPr>
        <w:t xml:space="preserve">possible </w:t>
      </w:r>
      <w:r w:rsidRPr="004B3E48">
        <w:rPr>
          <w:rStyle w:val="Emphasis"/>
          <w:highlight w:val="cyan"/>
        </w:rPr>
        <w:t>tipping point</w:t>
      </w:r>
      <w:r w:rsidRPr="004B3E48">
        <w:rPr>
          <w:sz w:val="16"/>
        </w:rPr>
        <w:t xml:space="preserve"> </w:t>
      </w:r>
      <w:r w:rsidRPr="004B3E48">
        <w:rPr>
          <w:rStyle w:val="StyleUnderline"/>
        </w:rPr>
        <w:t xml:space="preserve">at which many </w:t>
      </w:r>
      <w:r w:rsidRPr="004B3E48">
        <w:rPr>
          <w:rStyle w:val="StyleUnderline"/>
          <w:highlight w:val="cyan"/>
        </w:rPr>
        <w:t>advanced economies may</w:t>
      </w:r>
      <w:r w:rsidRPr="004B3E48">
        <w:rPr>
          <w:rStyle w:val="StyleUnderline"/>
        </w:rPr>
        <w:t xml:space="preserve"> expect to </w:t>
      </w:r>
      <w:r w:rsidRPr="004B3E48">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B3E48">
        <w:rPr>
          <w:rStyle w:val="StyleUnderline"/>
          <w:highlight w:val="cyan"/>
        </w:rPr>
        <w:t>impacts from</w:t>
      </w:r>
      <w:r w:rsidRPr="004B3E48">
        <w:rPr>
          <w:rStyle w:val="StyleUnderline"/>
        </w:rPr>
        <w:t xml:space="preserve"> the adoption and </w:t>
      </w:r>
      <w:r w:rsidRPr="004B3E48">
        <w:rPr>
          <w:rStyle w:val="StyleUnderline"/>
          <w:highlight w:val="cyan"/>
        </w:rPr>
        <w:t xml:space="preserve">absorption of </w:t>
      </w:r>
      <w:r w:rsidRPr="004B3E48">
        <w:rPr>
          <w:rStyle w:val="Emphasis"/>
          <w:highlight w:val="cyan"/>
        </w:rPr>
        <w:t>digital technology</w:t>
      </w:r>
      <w:r w:rsidRPr="004B3E48">
        <w:rPr>
          <w:sz w:val="16"/>
          <w:highlight w:val="cyan"/>
        </w:rPr>
        <w:t xml:space="preserve"> </w:t>
      </w:r>
      <w:r w:rsidRPr="004B3E48">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B3E48">
        <w:rPr>
          <w:rStyle w:val="Emphasis"/>
          <w:highlight w:val="cyan"/>
        </w:rPr>
        <w:t>growth</w:t>
      </w:r>
      <w:r w:rsidRPr="004B3E48">
        <w:rPr>
          <w:sz w:val="16"/>
        </w:rPr>
        <w:t>.</w:t>
      </w:r>
    </w:p>
    <w:p w14:paraId="3C96EA97" w14:textId="77777777" w:rsidR="007B0372" w:rsidRPr="004B3E48" w:rsidRDefault="007B0372" w:rsidP="007B0372">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04B27F31" w14:textId="77777777" w:rsidR="007B0372" w:rsidRPr="004B3E48" w:rsidRDefault="007B0372" w:rsidP="007B0372">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4EC61E04" w14:textId="77777777" w:rsidR="007B0372" w:rsidRPr="004B3E48" w:rsidRDefault="007B0372" w:rsidP="007B0372">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217A6788" w14:textId="77777777" w:rsidR="007B0372" w:rsidRPr="004B3E48" w:rsidRDefault="007B0372" w:rsidP="007B0372">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B3E48">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B3E48">
        <w:rPr>
          <w:rStyle w:val="StyleUnderline"/>
          <w:highlight w:val="cyan"/>
        </w:rPr>
        <w:t xml:space="preserve">may create a </w:t>
      </w:r>
      <w:r w:rsidRPr="004B3E48">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6FE28B58" w14:textId="77777777" w:rsidR="007B0372" w:rsidRPr="004B3E48" w:rsidRDefault="007B0372" w:rsidP="007B0372">
      <w:pPr>
        <w:rPr>
          <w:sz w:val="16"/>
          <w:szCs w:val="16"/>
        </w:rPr>
      </w:pPr>
      <w:r w:rsidRPr="004B3E48">
        <w:rPr>
          <w:sz w:val="16"/>
          <w:szCs w:val="16"/>
        </w:rPr>
        <w:t>2. The productivity paradox of the New Digital Economy</w:t>
      </w:r>
    </w:p>
    <w:p w14:paraId="61089EFC" w14:textId="77777777" w:rsidR="007B0372" w:rsidRPr="004B3E48" w:rsidRDefault="007B0372" w:rsidP="007B0372">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22C818AB" w14:textId="77777777" w:rsidR="007B0372" w:rsidRPr="004B3E48" w:rsidRDefault="007B0372" w:rsidP="007B0372">
      <w:pPr>
        <w:rPr>
          <w:sz w:val="16"/>
          <w:szCs w:val="16"/>
        </w:rPr>
      </w:pPr>
      <w:r w:rsidRPr="004B3E48">
        <w:rPr>
          <w:sz w:val="16"/>
          <w:szCs w:val="16"/>
        </w:rPr>
        <w:t>1. Pervasiveness –The GPT should spread to most sectors.</w:t>
      </w:r>
    </w:p>
    <w:p w14:paraId="716719E8" w14:textId="77777777" w:rsidR="007B0372" w:rsidRPr="004B3E48" w:rsidRDefault="007B0372" w:rsidP="007B0372">
      <w:pPr>
        <w:rPr>
          <w:sz w:val="16"/>
          <w:szCs w:val="16"/>
        </w:rPr>
      </w:pPr>
      <w:r w:rsidRPr="004B3E48">
        <w:rPr>
          <w:sz w:val="16"/>
          <w:szCs w:val="16"/>
        </w:rPr>
        <w:t>2. Improvement –The GPT should get better over time and, hence, should keep lowering the costs of its users.</w:t>
      </w:r>
    </w:p>
    <w:p w14:paraId="1B59C58E" w14:textId="77777777" w:rsidR="007B0372" w:rsidRPr="004B3E48" w:rsidRDefault="007B0372" w:rsidP="007B0372">
      <w:pPr>
        <w:rPr>
          <w:sz w:val="16"/>
          <w:szCs w:val="16"/>
        </w:rPr>
      </w:pPr>
      <w:r w:rsidRPr="004B3E48">
        <w:rPr>
          <w:sz w:val="16"/>
          <w:szCs w:val="16"/>
        </w:rPr>
        <w:t>3. Innovation spawning –The GPT should make it easier to invent and produce new products or processes.</w:t>
      </w:r>
    </w:p>
    <w:p w14:paraId="5DFC9E31" w14:textId="77777777" w:rsidR="007B0372" w:rsidRPr="004B3E48" w:rsidRDefault="007B0372" w:rsidP="007B0372">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4B3E48">
        <w:rPr>
          <w:rStyle w:val="StyleUnderline"/>
          <w:highlight w:val="cyan"/>
        </w:rPr>
        <w:t>ICT</w:t>
      </w:r>
      <w:r w:rsidRPr="004B3E48">
        <w:rPr>
          <w:sz w:val="16"/>
          <w:highlight w:val="cyan"/>
        </w:rPr>
        <w:t xml:space="preserve">) </w:t>
      </w:r>
      <w:r w:rsidRPr="004B3E48">
        <w:rPr>
          <w:rStyle w:val="StyleUnderline"/>
          <w:highlight w:val="cyan"/>
        </w:rPr>
        <w:t xml:space="preserve">are </w:t>
      </w:r>
      <w:r w:rsidRPr="004B3E48">
        <w:rPr>
          <w:rStyle w:val="Emphasis"/>
          <w:highlight w:val="cyan"/>
        </w:rPr>
        <w:t>closely linked</w:t>
      </w:r>
      <w:r w:rsidRPr="004B3E48">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B3E48">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4B3E48">
        <w:rPr>
          <w:rStyle w:val="StyleUnderline"/>
          <w:highlight w:val="cyan"/>
        </w:rPr>
        <w:t>internet</w:t>
      </w:r>
      <w:r w:rsidRPr="004B3E48">
        <w:rPr>
          <w:rStyle w:val="StyleUnderline"/>
        </w:rPr>
        <w:t xml:space="preserve"> has </w:t>
      </w:r>
      <w:r w:rsidRPr="004B3E48">
        <w:rPr>
          <w:rStyle w:val="StyleUnderline"/>
          <w:highlight w:val="cyan"/>
        </w:rPr>
        <w:t xml:space="preserve">prevented a </w:t>
      </w:r>
      <w:r w:rsidRPr="004B3E48">
        <w:rPr>
          <w:rStyle w:val="Emphasis"/>
          <w:highlight w:val="cyan"/>
        </w:rPr>
        <w:t>fall</w:t>
      </w:r>
      <w:r w:rsidRPr="004B3E48">
        <w:rPr>
          <w:rStyle w:val="StyleUnderline"/>
          <w:highlight w:val="cyan"/>
        </w:rPr>
        <w:t xml:space="preserve"> in </w:t>
      </w:r>
      <w:r w:rsidRPr="004B3E48">
        <w:rPr>
          <w:rStyle w:val="Emphasis"/>
          <w:highlight w:val="cyan"/>
        </w:rPr>
        <w:t>return</w:t>
      </w:r>
      <w:r w:rsidRPr="004B3E48">
        <w:rPr>
          <w:rStyle w:val="StyleUnderline"/>
          <w:highlight w:val="cyan"/>
        </w:rPr>
        <w:t xml:space="preserve"> to </w:t>
      </w:r>
      <w:r w:rsidRPr="004B3E48">
        <w:rPr>
          <w:rStyle w:val="Emphasis"/>
          <w:highlight w:val="cyan"/>
        </w:rPr>
        <w:t>investments</w:t>
      </w:r>
      <w:r w:rsidRPr="004B3E48">
        <w:rPr>
          <w:rStyle w:val="StyleUnderline"/>
          <w:highlight w:val="cyan"/>
        </w:rPr>
        <w:t xml:space="preserve"> in </w:t>
      </w:r>
      <w:r w:rsidRPr="004B3E48">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3F4DB430" w14:textId="77777777" w:rsidR="007B0372" w:rsidRPr="004B3E48" w:rsidRDefault="007B0372" w:rsidP="007B0372">
      <w:pPr>
        <w:rPr>
          <w:sz w:val="16"/>
        </w:rPr>
      </w:pPr>
      <w:r w:rsidRPr="004B3E48">
        <w:rPr>
          <w:sz w:val="16"/>
        </w:rPr>
        <w:t>‘...</w:t>
      </w:r>
      <w:r w:rsidRPr="004B3E48">
        <w:rPr>
          <w:rStyle w:val="StyleUnderline"/>
          <w:highlight w:val="cyan"/>
        </w:rPr>
        <w:t>ICT investment</w:t>
      </w:r>
      <w:r w:rsidRPr="004B3E48">
        <w:rPr>
          <w:rStyle w:val="StyleUnderline"/>
        </w:rPr>
        <w:t xml:space="preserve"> does </w:t>
      </w:r>
      <w:r w:rsidRPr="004B3E48">
        <w:rPr>
          <w:rStyle w:val="Emphasis"/>
          <w:highlight w:val="cyan"/>
        </w:rPr>
        <w:t>contribute</w:t>
      </w:r>
      <w:r w:rsidRPr="004B3E48">
        <w:rPr>
          <w:rStyle w:val="StyleUnderline"/>
          <w:highlight w:val="cyan"/>
        </w:rPr>
        <w:t xml:space="preserve"> to </w:t>
      </w:r>
      <w:r w:rsidRPr="004B3E48">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23066EFB" w14:textId="77777777" w:rsidR="007B0372" w:rsidRPr="004B3E48" w:rsidRDefault="007B0372" w:rsidP="007B0372"/>
    <w:p w14:paraId="48DC48FB" w14:textId="77777777" w:rsidR="007B0372" w:rsidRPr="004B3E48" w:rsidRDefault="007B0372" w:rsidP="007B0372">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45E8AF0F" w14:textId="77777777" w:rsidR="007B0372" w:rsidRPr="004B3E48" w:rsidRDefault="007B0372" w:rsidP="007B0372">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0A909F2E" w14:textId="77777777" w:rsidR="007B0372" w:rsidRPr="004B3E48" w:rsidRDefault="007B0372" w:rsidP="007B0372">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69375B2F" w14:textId="77777777" w:rsidR="007B0372" w:rsidRPr="004B3E48" w:rsidRDefault="007B0372" w:rsidP="007B0372">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0BB2121D" w14:textId="77777777" w:rsidR="007B0372" w:rsidRPr="004B3E48" w:rsidRDefault="007B0372" w:rsidP="007B0372">
      <w:pPr>
        <w:rPr>
          <w:sz w:val="16"/>
        </w:rPr>
      </w:pPr>
      <w:r w:rsidRPr="004B3E48">
        <w:rPr>
          <w:sz w:val="16"/>
        </w:rPr>
        <w:t xml:space="preserve">What prescriptions can be offered in the face of the escalating competition among the three global powers? First, </w:t>
      </w:r>
      <w:r w:rsidRPr="004B3E48">
        <w:rPr>
          <w:rStyle w:val="StyleUnderline"/>
          <w:highlight w:val="cyan"/>
        </w:rPr>
        <w:t>by staying</w:t>
      </w:r>
      <w:r w:rsidRPr="004B3E48">
        <w:rPr>
          <w:sz w:val="16"/>
        </w:rPr>
        <w:t xml:space="preserve"> militarily and </w:t>
      </w:r>
      <w:r w:rsidRPr="004B3E48">
        <w:rPr>
          <w:rStyle w:val="Emphasis"/>
          <w:highlight w:val="cyan"/>
        </w:rPr>
        <w:t>economically strong</w:t>
      </w:r>
      <w:r w:rsidRPr="004B3E48">
        <w:rPr>
          <w:sz w:val="16"/>
          <w:highlight w:val="cyan"/>
        </w:rPr>
        <w:t xml:space="preserve">, </w:t>
      </w:r>
      <w:r w:rsidRPr="004B3E48">
        <w:rPr>
          <w:rStyle w:val="StyleUnderline"/>
          <w:highlight w:val="cyan"/>
        </w:rPr>
        <w:t>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B3E48">
        <w:rPr>
          <w:rStyle w:val="StyleUnderline"/>
          <w:highlight w:val="cyan"/>
        </w:rPr>
        <w:t xml:space="preserve">deter its peers’ </w:t>
      </w:r>
      <w:r w:rsidRPr="004B3E48">
        <w:rPr>
          <w:rStyle w:val="Emphasis"/>
          <w:highlight w:val="cyan"/>
        </w:rPr>
        <w:t>hawkish behavior</w:t>
      </w:r>
      <w:r w:rsidRPr="004B3E48">
        <w:rPr>
          <w:rStyle w:val="StyleUnderline"/>
          <w:highlight w:val="cyan"/>
        </w:rPr>
        <w:t xml:space="preserve"> that might</w:t>
      </w:r>
      <w:r w:rsidRPr="004B3E48">
        <w:rPr>
          <w:rStyle w:val="StyleUnderline"/>
        </w:rPr>
        <w:t xml:space="preserve"> otherwise </w:t>
      </w:r>
      <w:r w:rsidRPr="004B3E48">
        <w:rPr>
          <w:rStyle w:val="StyleUnderline"/>
          <w:highlight w:val="cyan"/>
        </w:rPr>
        <w:t xml:space="preserve">trigger a </w:t>
      </w:r>
      <w:r w:rsidRPr="004B3E48">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B3E48">
        <w:rPr>
          <w:sz w:val="16"/>
          <w:highlight w:val="cyan"/>
        </w:rPr>
        <w:t xml:space="preserve"> </w:t>
      </w:r>
      <w:r w:rsidRPr="004B3E48">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496D9590" w14:textId="77777777" w:rsidR="007B0372" w:rsidRPr="004B3E48" w:rsidRDefault="007B0372" w:rsidP="007B0372">
      <w:pPr>
        <w:rPr>
          <w:sz w:val="16"/>
        </w:rPr>
      </w:pPr>
      <w:r w:rsidRPr="004B3E48">
        <w:rPr>
          <w:rStyle w:val="StyleUnderline"/>
          <w:highlight w:val="cyan"/>
        </w:rPr>
        <w:t xml:space="preserve">There can be </w:t>
      </w:r>
      <w:r w:rsidRPr="004B3E48">
        <w:rPr>
          <w:rStyle w:val="Emphasis"/>
          <w:highlight w:val="cyan"/>
        </w:rPr>
        <w:t>little room</w:t>
      </w:r>
      <w:r w:rsidRPr="004B3E48">
        <w:rPr>
          <w:sz w:val="16"/>
          <w:highlight w:val="cyan"/>
        </w:rPr>
        <w:t xml:space="preserve"> </w:t>
      </w:r>
      <w:r w:rsidRPr="004B3E48">
        <w:rPr>
          <w:rStyle w:val="StyleUnderline"/>
          <w:highlight w:val="cyan"/>
        </w:rPr>
        <w:t xml:space="preserve">for </w:t>
      </w:r>
      <w:r w:rsidRPr="004B3E48">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B3E48">
        <w:rPr>
          <w:rStyle w:val="StyleUnderline"/>
          <w:highlight w:val="cyan"/>
        </w:rPr>
        <w:t xml:space="preserve">among </w:t>
      </w:r>
      <w:r w:rsidRPr="004B3E48">
        <w:rPr>
          <w:rStyle w:val="Emphasis"/>
          <w:highlight w:val="cyan"/>
        </w:rPr>
        <w:t>nuclear-weaponized</w:t>
      </w:r>
      <w:r w:rsidRPr="004B3E48">
        <w:rPr>
          <w:rStyle w:val="StyleUnderline"/>
        </w:rPr>
        <w:t xml:space="preserve"> and hostile </w:t>
      </w:r>
      <w:r w:rsidRPr="004B3E48">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0C0F838B" w14:textId="77777777" w:rsidR="007B0372" w:rsidRPr="004B3E48" w:rsidRDefault="007B0372" w:rsidP="007B0372">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B3E48">
        <w:rPr>
          <w:rStyle w:val="StyleUnderline"/>
          <w:highlight w:val="cyan"/>
        </w:rPr>
        <w:t>three-way struggle</w:t>
      </w:r>
      <w:r w:rsidRPr="004B3E48">
        <w:rPr>
          <w:rStyle w:val="StyleUnderline"/>
        </w:rPr>
        <w:t xml:space="preserve"> also </w:t>
      </w:r>
      <w:r w:rsidRPr="004B3E48">
        <w:rPr>
          <w:rStyle w:val="StyleUnderline"/>
          <w:highlight w:val="cyan"/>
        </w:rPr>
        <w:t>involves</w:t>
      </w:r>
      <w:r w:rsidRPr="004B3E48">
        <w:rPr>
          <w:rStyle w:val="StyleUnderline"/>
        </w:rPr>
        <w:t xml:space="preserve"> a </w:t>
      </w:r>
      <w:r w:rsidRPr="004B3E48">
        <w:rPr>
          <w:rStyle w:val="Emphasis"/>
        </w:rPr>
        <w:t xml:space="preserve">systemic </w:t>
      </w:r>
      <w:r w:rsidRPr="004B3E48">
        <w:rPr>
          <w:rStyle w:val="Emphasis"/>
          <w:highlight w:val="cyan"/>
        </w:rPr>
        <w:t>contest</w:t>
      </w:r>
      <w:r w:rsidRPr="004B3E48">
        <w:rPr>
          <w:sz w:val="16"/>
          <w:highlight w:val="cyan"/>
        </w:rPr>
        <w:t xml:space="preserve">, </w:t>
      </w:r>
      <w:r w:rsidRPr="004B3E48">
        <w:rPr>
          <w:rStyle w:val="StyleUnderline"/>
          <w:highlight w:val="cyan"/>
        </w:rPr>
        <w:t>which will test</w:t>
      </w:r>
      <w:r w:rsidRPr="004B3E48">
        <w:rPr>
          <w:rStyle w:val="StyleUnderline"/>
        </w:rPr>
        <w:t xml:space="preserve"> the competitors’ </w:t>
      </w:r>
      <w:r w:rsidRPr="004B3E48">
        <w:rPr>
          <w:rStyle w:val="Emphasis"/>
          <w:highlight w:val="cyan"/>
        </w:rPr>
        <w:t>economic</w:t>
      </w:r>
      <w:r w:rsidRPr="004B3E48">
        <w:rPr>
          <w:rStyle w:val="StyleUnderline"/>
        </w:rPr>
        <w:t xml:space="preserve"> and </w:t>
      </w:r>
      <w:r w:rsidRPr="004B3E48">
        <w:rPr>
          <w:rStyle w:val="Emphasis"/>
        </w:rPr>
        <w:t xml:space="preserve">political </w:t>
      </w:r>
      <w:r w:rsidRPr="004B3E48">
        <w:rPr>
          <w:rStyle w:val="Emphasis"/>
          <w:highlight w:val="cyan"/>
        </w:rPr>
        <w:t>institutions</w:t>
      </w:r>
      <w:r w:rsidRPr="004B3E48">
        <w:rPr>
          <w:sz w:val="16"/>
        </w:rPr>
        <w:t>.</w:t>
      </w:r>
    </w:p>
    <w:p w14:paraId="4A3610E3" w14:textId="77777777" w:rsidR="007B0372" w:rsidRPr="004B3E48" w:rsidRDefault="007B0372" w:rsidP="007B0372">
      <w:pPr>
        <w:rPr>
          <w:rStyle w:val="StyleUnderline"/>
        </w:rPr>
      </w:pPr>
      <w:r w:rsidRPr="004B3E48">
        <w:rPr>
          <w:sz w:val="16"/>
        </w:rPr>
        <w:t xml:space="preserve">At this juncture, the world is entering a standoff among the three great and several not-so-great powers. </w:t>
      </w:r>
      <w:r w:rsidRPr="004B3E48">
        <w:rPr>
          <w:rStyle w:val="StyleUnderline"/>
          <w:highlight w:val="cyan"/>
        </w:rPr>
        <w:t>Averting war</w:t>
      </w:r>
      <w:r w:rsidRPr="004B3E48">
        <w:rPr>
          <w:sz w:val="16"/>
        </w:rPr>
        <w:t xml:space="preserve">, while defending our interests, </w:t>
      </w:r>
      <w:r w:rsidRPr="004B3E48">
        <w:rPr>
          <w:rStyle w:val="StyleUnderline"/>
          <w:highlight w:val="cyan"/>
        </w:rPr>
        <w:t>will</w:t>
      </w:r>
      <w:r w:rsidRPr="004B3E48">
        <w:rPr>
          <w:rStyle w:val="StyleUnderline"/>
        </w:rPr>
        <w:t xml:space="preserve"> prove a challenge</w:t>
      </w:r>
      <w:r w:rsidRPr="004B3E48">
        <w:rPr>
          <w:sz w:val="16"/>
        </w:rPr>
        <w:t xml:space="preserve">, </w:t>
      </w:r>
      <w:r w:rsidRPr="004B3E48">
        <w:rPr>
          <w:rStyle w:val="StyleUnderline"/>
          <w:highlight w:val="cyan"/>
        </w:rPr>
        <w:t>call</w:t>
      </w:r>
      <w:r w:rsidRPr="004B3E48">
        <w:rPr>
          <w:rStyle w:val="StyleUnderline"/>
        </w:rPr>
        <w:t xml:space="preserve">ing </w:t>
      </w:r>
      <w:r w:rsidRPr="004B3E48">
        <w:rPr>
          <w:rStyle w:val="StyleUnderline"/>
          <w:highlight w:val="cyan"/>
        </w:rPr>
        <w:t>for</w:t>
      </w:r>
      <w:r w:rsidRPr="004B3E48">
        <w:rPr>
          <w:sz w:val="16"/>
        </w:rPr>
        <w:t xml:space="preserve"> deft policy, political endurance, and </w:t>
      </w:r>
      <w:r w:rsidRPr="004B3E48">
        <w:rPr>
          <w:rStyle w:val="Emphasis"/>
          <w:sz w:val="26"/>
          <w:szCs w:val="26"/>
          <w:highlight w:val="cyan"/>
        </w:rPr>
        <w:t>economic growth</w:t>
      </w:r>
      <w:r w:rsidRPr="004B3E48">
        <w:rPr>
          <w:sz w:val="16"/>
        </w:rPr>
        <w:t xml:space="preserve">, as well as sufficient military force </w:t>
      </w:r>
      <w:r w:rsidRPr="004B3E48">
        <w:rPr>
          <w:rStyle w:val="StyleUnderline"/>
          <w:highlight w:val="cyan"/>
        </w:rPr>
        <w:t xml:space="preserve">to </w:t>
      </w:r>
      <w:r w:rsidRPr="004B3E48">
        <w:rPr>
          <w:rStyle w:val="Emphasis"/>
          <w:highlight w:val="cyan"/>
        </w:rPr>
        <w:t>keep at bay</w:t>
      </w:r>
      <w:r w:rsidRPr="004B3E48">
        <w:rPr>
          <w:rStyle w:val="StyleUnderline"/>
        </w:rPr>
        <w:t xml:space="preserve"> aggressive </w:t>
      </w:r>
      <w:r w:rsidRPr="004B3E48">
        <w:rPr>
          <w:rStyle w:val="StyleUnderline"/>
          <w:highlight w:val="cyan"/>
        </w:rPr>
        <w:t xml:space="preserve">states or </w:t>
      </w:r>
      <w:r w:rsidRPr="004B3E48">
        <w:rPr>
          <w:rStyle w:val="Emphasis"/>
          <w:highlight w:val="cyan"/>
        </w:rPr>
        <w:t>prevail</w:t>
      </w:r>
      <w:r w:rsidRPr="004B3E48">
        <w:rPr>
          <w:rStyle w:val="StyleUnderline"/>
          <w:highlight w:val="cyan"/>
        </w:rPr>
        <w:t xml:space="preserve"> over them</w:t>
      </w:r>
      <w:r w:rsidRPr="004B3E48">
        <w:rPr>
          <w:rStyle w:val="StyleUnderline"/>
        </w:rPr>
        <w:t xml:space="preserve"> if ever a war breaks out. </w:t>
      </w:r>
    </w:p>
    <w:p w14:paraId="1732A072" w14:textId="77777777" w:rsidR="007B0372" w:rsidRPr="004B3E48" w:rsidRDefault="007B0372" w:rsidP="007B0372">
      <w:pPr>
        <w:rPr>
          <w:rStyle w:val="StyleUnderline"/>
        </w:rPr>
      </w:pPr>
    </w:p>
    <w:p w14:paraId="0C41EFF0" w14:textId="77777777" w:rsidR="007B0372" w:rsidRPr="004B3E48" w:rsidRDefault="007B0372" w:rsidP="007B0372"/>
    <w:p w14:paraId="589E7858" w14:textId="77777777" w:rsidR="007B0372" w:rsidRPr="004B3E48" w:rsidRDefault="007B0372" w:rsidP="007B0372">
      <w:pPr>
        <w:pStyle w:val="Heading4"/>
      </w:pPr>
      <w:r w:rsidRPr="004B3E48">
        <w:t xml:space="preserve">Absence of domestic 5G competition </w:t>
      </w:r>
      <w:r w:rsidRPr="004B3E48">
        <w:rPr>
          <w:u w:val="single"/>
        </w:rPr>
        <w:t>cedes leadership</w:t>
      </w:r>
      <w:r w:rsidRPr="004B3E48">
        <w:t xml:space="preserve"> in technical standards to China.</w:t>
      </w:r>
    </w:p>
    <w:p w14:paraId="527B9D9C" w14:textId="77777777" w:rsidR="007B0372" w:rsidRPr="004B3E48" w:rsidRDefault="007B0372" w:rsidP="007B0372">
      <w:r w:rsidRPr="004B3E48">
        <w:rPr>
          <w:rStyle w:val="Style13ptBold"/>
        </w:rPr>
        <w:t>Duan 19</w:t>
      </w:r>
      <w:r w:rsidRPr="004B3E48">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6B5A5B1C" w14:textId="77777777" w:rsidR="007B0372" w:rsidRPr="004B3E48" w:rsidRDefault="007B0372" w:rsidP="007B0372">
      <w:pPr>
        <w:rPr>
          <w:sz w:val="16"/>
        </w:rPr>
      </w:pPr>
      <w:r w:rsidRPr="004B3E48">
        <w:rPr>
          <w:sz w:val="16"/>
        </w:rPr>
        <w:t xml:space="preserve">There is little doubt today that </w:t>
      </w:r>
      <w:r w:rsidRPr="004B3E48">
        <w:rPr>
          <w:rStyle w:val="StyleUnderline"/>
        </w:rPr>
        <w:t>American superiority in</w:t>
      </w:r>
      <w:r w:rsidRPr="004B3E48">
        <w:rPr>
          <w:sz w:val="16"/>
        </w:rPr>
        <w:t xml:space="preserve"> the next generation of mobile communications, commonly called </w:t>
      </w:r>
      <w:r w:rsidRPr="004B3E48">
        <w:rPr>
          <w:rStyle w:val="StyleUnderline"/>
        </w:rPr>
        <w:t>5G</w:t>
      </w:r>
      <w:r w:rsidRPr="004B3E48">
        <w:rPr>
          <w:sz w:val="16"/>
        </w:rPr>
        <w:t xml:space="preserve">, </w:t>
      </w:r>
      <w:r w:rsidRPr="004B3E48">
        <w:rPr>
          <w:rStyle w:val="StyleUnderline"/>
        </w:rPr>
        <w:t xml:space="preserve">is a matter of </w:t>
      </w:r>
      <w:r w:rsidRPr="004B3E48">
        <w:rPr>
          <w:rStyle w:val="Emphasis"/>
        </w:rPr>
        <w:t>extraordinary</w:t>
      </w:r>
      <w:r w:rsidRPr="004B3E48">
        <w:rPr>
          <w:rStyle w:val="StyleUnderline"/>
        </w:rPr>
        <w:t xml:space="preserve"> national concern</w:t>
      </w:r>
      <w:r w:rsidRPr="004B3E48">
        <w:rPr>
          <w:sz w:val="16"/>
        </w:rPr>
        <w:t xml:space="preserve">. There is also little doubt that </w:t>
      </w:r>
      <w:r w:rsidRPr="004B3E48">
        <w:rPr>
          <w:rStyle w:val="StyleUnderline"/>
        </w:rPr>
        <w:t xml:space="preserve">China is a </w:t>
      </w:r>
      <w:r w:rsidRPr="004B3E48">
        <w:rPr>
          <w:rStyle w:val="Emphasis"/>
        </w:rPr>
        <w:t>strong competitor</w:t>
      </w:r>
      <w:r w:rsidRPr="004B3E48">
        <w:rPr>
          <w:sz w:val="16"/>
        </w:rPr>
        <w:t xml:space="preserve">, already </w:t>
      </w:r>
      <w:r w:rsidRPr="004B3E48">
        <w:rPr>
          <w:rStyle w:val="StyleUnderline"/>
        </w:rPr>
        <w:t>having outspent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by </w:t>
      </w:r>
      <w:hyperlink r:id="rId11" w:anchor="page=3" w:tgtFrame="_blank" w:history="1">
        <w:r w:rsidRPr="004B3E48">
          <w:rPr>
            <w:rStyle w:val="StyleUnderline"/>
          </w:rPr>
          <w:t>$24 billion</w:t>
        </w:r>
      </w:hyperlink>
      <w:r w:rsidRPr="004B3E48">
        <w:rPr>
          <w:rStyle w:val="StyleUnderline"/>
        </w:rPr>
        <w:t> and planning </w:t>
      </w:r>
      <w:hyperlink r:id="rId12" w:tgtFrame="_blank" w:history="1">
        <w:r w:rsidRPr="004B3E48">
          <w:rPr>
            <w:rStyle w:val="StyleUnderline"/>
          </w:rPr>
          <w:t>$411 billion</w:t>
        </w:r>
      </w:hyperlink>
      <w:r w:rsidRPr="004B3E48">
        <w:rPr>
          <w:sz w:val="16"/>
        </w:rPr>
        <w:t xml:space="preserve"> in 5G investment </w:t>
      </w:r>
      <w:r w:rsidRPr="004B3E48">
        <w:rPr>
          <w:rStyle w:val="StyleUnderline"/>
        </w:rPr>
        <w:t>over the next decade</w:t>
      </w:r>
      <w:r w:rsidRPr="004B3E48">
        <w:rPr>
          <w:sz w:val="16"/>
        </w:rPr>
        <w:t xml:space="preserve">. </w:t>
      </w:r>
      <w:r w:rsidRPr="004B3E48">
        <w:rPr>
          <w:rStyle w:val="StyleUnderline"/>
          <w:highlight w:val="cyan"/>
        </w:rPr>
        <w:t>The Chinese government has</w:t>
      </w:r>
      <w:r w:rsidRPr="004B3E48">
        <w:rPr>
          <w:sz w:val="16"/>
        </w:rPr>
        <w:t xml:space="preserve"> also laid out </w:t>
      </w:r>
      <w:r w:rsidRPr="004B3E48">
        <w:rPr>
          <w:rStyle w:val="StyleUnderline"/>
        </w:rPr>
        <w:t xml:space="preserve">multiple </w:t>
      </w:r>
      <w:r w:rsidRPr="004B3E48">
        <w:rPr>
          <w:rStyle w:val="Emphasis"/>
          <w:highlight w:val="cyan"/>
        </w:rPr>
        <w:t>national plans</w:t>
      </w:r>
      <w:r w:rsidRPr="004B3E48">
        <w:rPr>
          <w:rStyle w:val="StyleUnderline"/>
          <w:highlight w:val="cyan"/>
        </w:rPr>
        <w:t xml:space="preserve"> for establishing the country as a </w:t>
      </w:r>
      <w:r w:rsidRPr="004B3E48">
        <w:rPr>
          <w:rStyle w:val="Emphasis"/>
          <w:highlight w:val="cyan"/>
        </w:rPr>
        <w:t>leader</w:t>
      </w:r>
      <w:r w:rsidRPr="004B3E48">
        <w:rPr>
          <w:rStyle w:val="StyleUnderline"/>
        </w:rPr>
        <w:t xml:space="preserve"> in mobile technology</w:t>
      </w:r>
      <w:r w:rsidRPr="004B3E48">
        <w:rPr>
          <w:sz w:val="16"/>
        </w:rPr>
        <w:t>, and the Chinese firm Huawei is poised to be the </w:t>
      </w:r>
      <w:hyperlink r:id="rId13" w:tgtFrame="_blank" w:history="1">
        <w:r w:rsidRPr="004B3E48">
          <w:rPr>
            <w:rStyle w:val="Hyperlink"/>
            <w:sz w:val="16"/>
          </w:rPr>
          <w:t>top smartphone manufacturer</w:t>
        </w:r>
      </w:hyperlink>
      <w:r w:rsidRPr="004B3E48">
        <w:rPr>
          <w:sz w:val="16"/>
        </w:rPr>
        <w:t> by 2020.</w:t>
      </w:r>
    </w:p>
    <w:p w14:paraId="04664187" w14:textId="77777777" w:rsidR="007B0372" w:rsidRPr="004B3E48" w:rsidRDefault="007B0372" w:rsidP="007B0372">
      <w:pPr>
        <w:rPr>
          <w:sz w:val="16"/>
        </w:rPr>
      </w:pPr>
      <w:r w:rsidRPr="004B3E48">
        <w:rPr>
          <w:sz w:val="16"/>
        </w:rPr>
        <w:t xml:space="preserve">And </w:t>
      </w:r>
      <w:r w:rsidRPr="004B3E48">
        <w:rPr>
          <w:rStyle w:val="StyleUnderline"/>
          <w:highlight w:val="cyan"/>
        </w:rPr>
        <w:t>what are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companies doing</w:t>
      </w:r>
      <w:r w:rsidRPr="004B3E48">
        <w:rPr>
          <w:sz w:val="16"/>
        </w:rPr>
        <w:t xml:space="preserve"> about this? </w:t>
      </w:r>
      <w:r w:rsidRPr="004B3E48">
        <w:rPr>
          <w:rStyle w:val="Emphasis"/>
          <w:highlight w:val="cyan"/>
        </w:rPr>
        <w:t>Bickering</w:t>
      </w:r>
      <w:r w:rsidRPr="004B3E48">
        <w:rPr>
          <w:rStyle w:val="StyleUnderline"/>
          <w:highlight w:val="cyan"/>
        </w:rPr>
        <w:t xml:space="preserve"> over </w:t>
      </w:r>
      <w:r w:rsidRPr="004B3E48">
        <w:rPr>
          <w:rStyle w:val="Emphasis"/>
          <w:highlight w:val="cyan"/>
        </w:rPr>
        <w:t>patents</w:t>
      </w:r>
      <w:r w:rsidRPr="004B3E48">
        <w:rPr>
          <w:rStyle w:val="StyleUnderline"/>
        </w:rPr>
        <w:t>.</w:t>
      </w:r>
    </w:p>
    <w:p w14:paraId="61EC915D" w14:textId="77777777" w:rsidR="007B0372" w:rsidRPr="004B3E48" w:rsidRDefault="007B0372" w:rsidP="007B0372">
      <w:pPr>
        <w:rPr>
          <w:sz w:val="16"/>
        </w:rPr>
      </w:pPr>
      <w:r w:rsidRPr="004B3E48">
        <w:rPr>
          <w:sz w:val="16"/>
        </w:rPr>
        <w:t xml:space="preserve">For years, </w:t>
      </w:r>
      <w:r w:rsidRPr="004B3E48">
        <w:rPr>
          <w:rStyle w:val="StyleUnderline"/>
        </w:rPr>
        <w:t>the leading American supplier of advanced</w:t>
      </w:r>
      <w:r w:rsidRPr="004B3E48">
        <w:rPr>
          <w:sz w:val="16"/>
        </w:rPr>
        <w:t xml:space="preserve"> mobile </w:t>
      </w:r>
      <w:r w:rsidRPr="004B3E48">
        <w:rPr>
          <w:rStyle w:val="StyleUnderline"/>
        </w:rPr>
        <w:t>communications chips has been</w:t>
      </w:r>
      <w:r w:rsidRPr="004B3E48">
        <w:rPr>
          <w:sz w:val="16"/>
        </w:rPr>
        <w:t xml:space="preserve"> the San Diego-based </w:t>
      </w:r>
      <w:r w:rsidRPr="004B3E48">
        <w:rPr>
          <w:rStyle w:val="StyleUnderline"/>
        </w:rPr>
        <w:t>Qualcomm</w:t>
      </w:r>
      <w:r w:rsidRPr="004B3E48">
        <w:rPr>
          <w:sz w:val="16"/>
        </w:rPr>
        <w:t xml:space="preserve">. </w:t>
      </w:r>
      <w:r w:rsidRPr="004B3E48">
        <w:rPr>
          <w:rStyle w:val="StyleUnderline"/>
        </w:rPr>
        <w:t>The company has</w:t>
      </w:r>
      <w:r w:rsidRPr="004B3E48">
        <w:rPr>
          <w:sz w:val="16"/>
        </w:rPr>
        <w:t xml:space="preserve"> been an innovator of mobile technology, but it has also </w:t>
      </w:r>
      <w:r w:rsidRPr="004B3E48">
        <w:rPr>
          <w:rStyle w:val="StyleUnderline"/>
        </w:rPr>
        <w:t xml:space="preserve">been a </w:t>
      </w:r>
      <w:r w:rsidRPr="004B3E48">
        <w:rPr>
          <w:rStyle w:val="Emphasis"/>
        </w:rPr>
        <w:t>remarkable</w:t>
      </w:r>
      <w:r w:rsidRPr="004B3E48">
        <w:rPr>
          <w:rStyle w:val="StyleUnderline"/>
        </w:rPr>
        <w:t xml:space="preserve"> innovator of </w:t>
      </w:r>
      <w:r w:rsidRPr="004B3E48">
        <w:rPr>
          <w:rStyle w:val="Emphasis"/>
        </w:rPr>
        <w:t>convoluted</w:t>
      </w:r>
      <w:r w:rsidRPr="004B3E48">
        <w:rPr>
          <w:rStyle w:val="StyleUnderline"/>
        </w:rPr>
        <w:t xml:space="preserve"> legal strategies</w:t>
      </w:r>
      <w:r w:rsidRPr="004B3E48">
        <w:rPr>
          <w:sz w:val="16"/>
        </w:rPr>
        <w:t>. As an ongoing Federal Trade Commission </w:t>
      </w:r>
      <w:hyperlink r:id="rId14" w:tgtFrame="_blank" w:history="1">
        <w:r w:rsidRPr="004B3E48">
          <w:rPr>
            <w:rStyle w:val="Hyperlink"/>
            <w:sz w:val="16"/>
          </w:rPr>
          <w:t>lawsuit alleges</w:t>
        </w:r>
      </w:hyperlink>
      <w:r w:rsidRPr="004B3E48">
        <w:rPr>
          <w:sz w:val="16"/>
        </w:rPr>
        <w:t xml:space="preserve">, </w:t>
      </w:r>
      <w:r w:rsidRPr="004B3E48">
        <w:rPr>
          <w:rStyle w:val="StyleUnderline"/>
          <w:highlight w:val="cyan"/>
        </w:rPr>
        <w:t xml:space="preserve">Qualcomm </w:t>
      </w:r>
      <w:r w:rsidRPr="004B3E48">
        <w:rPr>
          <w:rStyle w:val="StyleUnderline"/>
        </w:rPr>
        <w:t xml:space="preserve">has </w:t>
      </w:r>
      <w:r w:rsidRPr="004B3E48">
        <w:rPr>
          <w:rStyle w:val="StyleUnderline"/>
          <w:highlight w:val="cyan"/>
        </w:rPr>
        <w:t xml:space="preserve">used </w:t>
      </w:r>
      <w:r w:rsidRPr="004B3E48">
        <w:rPr>
          <w:rStyle w:val="StyleUnderline"/>
        </w:rPr>
        <w:t>its dominant position</w:t>
      </w:r>
      <w:r w:rsidRPr="004B3E48">
        <w:rPr>
          <w:sz w:val="16"/>
        </w:rPr>
        <w:t xml:space="preserve"> as a chip supplier </w:t>
      </w:r>
      <w:r w:rsidRPr="004B3E48">
        <w:rPr>
          <w:rStyle w:val="StyleUnderline"/>
        </w:rPr>
        <w:t>and</w:t>
      </w:r>
      <w:r w:rsidRPr="004B3E48">
        <w:rPr>
          <w:sz w:val="16"/>
        </w:rPr>
        <w:t xml:space="preserve"> its </w:t>
      </w:r>
      <w:r w:rsidRPr="004B3E48">
        <w:rPr>
          <w:rStyle w:val="StyleUnderline"/>
        </w:rPr>
        <w:t xml:space="preserve">extensive patent holdings to weave an </w:t>
      </w:r>
      <w:r w:rsidRPr="004B3E48">
        <w:rPr>
          <w:rStyle w:val="Emphasis"/>
          <w:highlight w:val="cyan"/>
        </w:rPr>
        <w:t>intricate web</w:t>
      </w:r>
      <w:r w:rsidRPr="004B3E48">
        <w:rPr>
          <w:rStyle w:val="StyleUnderline"/>
          <w:highlight w:val="cyan"/>
        </w:rPr>
        <w:t xml:space="preserve"> of</w:t>
      </w:r>
      <w:r w:rsidRPr="004B3E48">
        <w:rPr>
          <w:rStyle w:val="StyleUnderline"/>
        </w:rPr>
        <w:t xml:space="preserve"> </w:t>
      </w:r>
      <w:r w:rsidRPr="004B3E48">
        <w:rPr>
          <w:rStyle w:val="Emphasis"/>
        </w:rPr>
        <w:t xml:space="preserve">patent </w:t>
      </w:r>
      <w:r w:rsidRPr="004B3E48">
        <w:rPr>
          <w:rStyle w:val="Emphasis"/>
          <w:highlight w:val="cyan"/>
        </w:rPr>
        <w:t>licensing</w:t>
      </w:r>
      <w:r w:rsidRPr="004B3E48">
        <w:rPr>
          <w:sz w:val="16"/>
        </w:rPr>
        <w:t xml:space="preserve"> </w:t>
      </w:r>
      <w:r w:rsidRPr="004B3E48">
        <w:rPr>
          <w:rStyle w:val="StyleUnderline"/>
        </w:rPr>
        <w:t>across the mobile industry</w:t>
      </w:r>
      <w:r w:rsidRPr="004B3E48">
        <w:rPr>
          <w:sz w:val="16"/>
        </w:rPr>
        <w:t xml:space="preserve">. </w:t>
      </w:r>
      <w:r w:rsidRPr="004B3E48">
        <w:rPr>
          <w:rStyle w:val="StyleUnderline"/>
        </w:rPr>
        <w:t>The effect of that complex licensing scheme</w:t>
      </w:r>
      <w:r w:rsidRPr="004B3E48">
        <w:rPr>
          <w:sz w:val="16"/>
        </w:rPr>
        <w:t xml:space="preserve">, the FTC claims, </w:t>
      </w:r>
      <w:r w:rsidRPr="004B3E48">
        <w:rPr>
          <w:rStyle w:val="StyleUnderline"/>
        </w:rPr>
        <w:t xml:space="preserve">has been </w:t>
      </w:r>
      <w:r w:rsidRPr="004B3E48">
        <w:rPr>
          <w:rStyle w:val="StyleUnderline"/>
          <w:highlight w:val="cyan"/>
        </w:rPr>
        <w:t xml:space="preserve">to force </w:t>
      </w:r>
      <w:r w:rsidRPr="004B3E48">
        <w:rPr>
          <w:rStyle w:val="StyleUnderline"/>
        </w:rPr>
        <w:t xml:space="preserve">competitor </w:t>
      </w:r>
      <w:r w:rsidRPr="004B3E48">
        <w:rPr>
          <w:rStyle w:val="StyleUnderline"/>
          <w:highlight w:val="cyan"/>
        </w:rPr>
        <w:t xml:space="preserve">chipmakers </w:t>
      </w:r>
      <w:r w:rsidRPr="004B3E48">
        <w:rPr>
          <w:rStyle w:val="Emphasis"/>
          <w:highlight w:val="cyan"/>
        </w:rPr>
        <w:t>out</w:t>
      </w:r>
      <w:r w:rsidRPr="004B3E48">
        <w:rPr>
          <w:rStyle w:val="StyleUnderline"/>
          <w:highlight w:val="cyan"/>
        </w:rPr>
        <w:t xml:space="preserve"> of the </w:t>
      </w:r>
      <w:r w:rsidRPr="004B3E48">
        <w:rPr>
          <w:rStyle w:val="Emphasis"/>
          <w:highlight w:val="cyan"/>
        </w:rPr>
        <w:t>market</w:t>
      </w:r>
      <w:r w:rsidRPr="004B3E48">
        <w:rPr>
          <w:rStyle w:val="StyleUnderline"/>
        </w:rPr>
        <w:t xml:space="preserve"> and to extract </w:t>
      </w:r>
      <w:r w:rsidRPr="004B3E48">
        <w:rPr>
          <w:rStyle w:val="Emphasis"/>
        </w:rPr>
        <w:t>concessions</w:t>
      </w:r>
      <w:r w:rsidRPr="004B3E48">
        <w:rPr>
          <w:rStyle w:val="StyleUnderline"/>
        </w:rPr>
        <w:t xml:space="preserve"> and high patent </w:t>
      </w:r>
      <w:r w:rsidRPr="004B3E48">
        <w:rPr>
          <w:rStyle w:val="Emphasis"/>
        </w:rPr>
        <w:t>royalties</w:t>
      </w:r>
      <w:r w:rsidRPr="004B3E48">
        <w:rPr>
          <w:rStyle w:val="StyleUnderline"/>
        </w:rPr>
        <w:t xml:space="preserve"> from smartphone</w:t>
      </w:r>
      <w:r w:rsidRPr="004B3E48">
        <w:rPr>
          <w:sz w:val="16"/>
        </w:rPr>
        <w:t xml:space="preserve"> and mobile-device </w:t>
      </w:r>
      <w:r w:rsidRPr="004B3E48">
        <w:rPr>
          <w:rStyle w:val="StyleUnderline"/>
        </w:rPr>
        <w:t>makers</w:t>
      </w:r>
      <w:r w:rsidRPr="004B3E48">
        <w:rPr>
          <w:sz w:val="16"/>
        </w:rPr>
        <w:t>.</w:t>
      </w:r>
    </w:p>
    <w:p w14:paraId="4B9174E7" w14:textId="77777777" w:rsidR="007B0372" w:rsidRPr="004B3E48" w:rsidRDefault="007B0372" w:rsidP="007B0372">
      <w:pPr>
        <w:rPr>
          <w:sz w:val="16"/>
          <w:szCs w:val="16"/>
        </w:rPr>
      </w:pPr>
      <w:r w:rsidRPr="004B3E48">
        <w:rPr>
          <w:sz w:val="16"/>
          <w:szCs w:val="16"/>
        </w:rPr>
        <w:t>Qualcomm today faces only one major U.S. competitor—Intel, whose chips Apple recently </w:t>
      </w:r>
      <w:hyperlink r:id="rId15" w:tgtFrame="_blank" w:history="1">
        <w:r w:rsidRPr="004B3E48">
          <w:rPr>
            <w:rStyle w:val="Hyperlink"/>
            <w:sz w:val="16"/>
            <w:szCs w:val="16"/>
          </w:rPr>
          <w:t>started using</w:t>
        </w:r>
      </w:hyperlink>
      <w:r w:rsidRPr="004B3E48">
        <w:rPr>
          <w:sz w:val="16"/>
          <w:szCs w:val="16"/>
        </w:rPr>
        <w:t> instead of Qualcomm’s. Not surprisingly, Qualcomm has leveraged its patents to force a retaliatory investigation against Apple, the effect of which could be, as an administrative judge </w:t>
      </w:r>
      <w:hyperlink r:id="rId16" w:tgtFrame="_blank" w:history="1">
        <w:r w:rsidRPr="004B3E48">
          <w:rPr>
            <w:rStyle w:val="Hyperlink"/>
            <w:sz w:val="16"/>
            <w:szCs w:val="16"/>
          </w:rPr>
          <w:t>recently determined</w:t>
        </w:r>
      </w:hyperlink>
      <w:r w:rsidRPr="004B3E48">
        <w:rPr>
          <w:sz w:val="16"/>
          <w:szCs w:val="16"/>
        </w:rPr>
        <w:t>, to boot Intel out of the mobile-chip market and leave Qualcomm as a monopoly.</w:t>
      </w:r>
    </w:p>
    <w:p w14:paraId="263E8CC6" w14:textId="77777777" w:rsidR="007B0372" w:rsidRPr="004B3E48" w:rsidRDefault="007B0372" w:rsidP="007B0372">
      <w:pPr>
        <w:rPr>
          <w:rStyle w:val="StyleUnderline"/>
        </w:rPr>
      </w:pPr>
      <w:r w:rsidRPr="004B3E48">
        <w:rPr>
          <w:rStyle w:val="StyleUnderline"/>
        </w:rPr>
        <w:t>It is hard to imagine</w:t>
      </w:r>
      <w:r w:rsidRPr="004B3E48">
        <w:rPr>
          <w:sz w:val="16"/>
        </w:rPr>
        <w:t xml:space="preserve"> that this </w:t>
      </w:r>
      <w:r w:rsidRPr="004B3E48">
        <w:rPr>
          <w:rStyle w:val="Emphasis"/>
        </w:rPr>
        <w:t>infighting</w:t>
      </w:r>
      <w:r w:rsidRPr="004B3E48">
        <w:rPr>
          <w:sz w:val="16"/>
        </w:rPr>
        <w:t xml:space="preserve"> among Apple, Intel and Qualcomm </w:t>
      </w:r>
      <w:r w:rsidRPr="004B3E48">
        <w:rPr>
          <w:rStyle w:val="StyleUnderline"/>
        </w:rPr>
        <w:t>is getting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very far in 5G</w:t>
      </w:r>
      <w:r w:rsidRPr="004B3E48">
        <w:rPr>
          <w:sz w:val="16"/>
        </w:rPr>
        <w:t xml:space="preserve">, and it is harder to imagine that Qualcomm’s desired outcome would do so, either. </w:t>
      </w:r>
      <w:r w:rsidRPr="004B3E48">
        <w:rPr>
          <w:rStyle w:val="StyleUnderline"/>
          <w:highlight w:val="cyan"/>
        </w:rPr>
        <w:t>The best path</w:t>
      </w:r>
      <w:r w:rsidRPr="004B3E48">
        <w:rPr>
          <w:sz w:val="16"/>
          <w:highlight w:val="cyan"/>
        </w:rPr>
        <w:t>,</w:t>
      </w:r>
      <w:r w:rsidRPr="004B3E48">
        <w:rPr>
          <w:sz w:val="16"/>
        </w:rPr>
        <w:t xml:space="preserve"> instead, </w:t>
      </w:r>
      <w:r w:rsidRPr="004B3E48">
        <w:rPr>
          <w:rStyle w:val="StyleUnderline"/>
          <w:highlight w:val="cyan"/>
        </w:rPr>
        <w:t>is</w:t>
      </w:r>
      <w:r w:rsidRPr="004B3E48">
        <w:rPr>
          <w:sz w:val="16"/>
        </w:rPr>
        <w:t xml:space="preserve"> the </w:t>
      </w:r>
      <w:r w:rsidRPr="004B3E48">
        <w:rPr>
          <w:rStyle w:val="Emphasis"/>
        </w:rPr>
        <w:t>obvious</w:t>
      </w:r>
      <w:r w:rsidRPr="004B3E48">
        <w:rPr>
          <w:sz w:val="16"/>
        </w:rPr>
        <w:t xml:space="preserve"> one: </w:t>
      </w:r>
      <w:r w:rsidRPr="004B3E48">
        <w:rPr>
          <w:rStyle w:val="StyleUnderline"/>
          <w:highlight w:val="cyan"/>
        </w:rPr>
        <w:t xml:space="preserve">allowing </w:t>
      </w:r>
      <w:r w:rsidRPr="004B3E48">
        <w:rPr>
          <w:rStyle w:val="Emphasis"/>
          <w:highlight w:val="cyan"/>
        </w:rPr>
        <w:t>competition</w:t>
      </w:r>
      <w:r w:rsidRPr="004B3E48">
        <w:rPr>
          <w:rStyle w:val="StyleUnderline"/>
          <w:highlight w:val="cyan"/>
        </w:rPr>
        <w:t xml:space="preserve"> and </w:t>
      </w:r>
      <w:r w:rsidRPr="004B3E48">
        <w:rPr>
          <w:rStyle w:val="Emphasis"/>
          <w:highlight w:val="cyan"/>
        </w:rPr>
        <w:t>expanding</w:t>
      </w:r>
      <w:r w:rsidRPr="004B3E48">
        <w:rPr>
          <w:rStyle w:val="StyleUnderline"/>
        </w:rPr>
        <w:t xml:space="preserve"> the </w:t>
      </w:r>
      <w:r w:rsidRPr="004B3E48">
        <w:rPr>
          <w:rStyle w:val="Emphasis"/>
          <w:highlight w:val="cyan"/>
        </w:rPr>
        <w:t>number of firms</w:t>
      </w:r>
      <w:r w:rsidRPr="004B3E48">
        <w:rPr>
          <w:rStyle w:val="StyleUnderline"/>
        </w:rPr>
        <w:t xml:space="preserve"> working </w:t>
      </w:r>
      <w:r w:rsidRPr="004B3E48">
        <w:rPr>
          <w:rStyle w:val="StyleUnderline"/>
          <w:highlight w:val="cyan"/>
        </w:rPr>
        <w:t>on 5G.</w:t>
      </w:r>
    </w:p>
    <w:p w14:paraId="48AB4D03" w14:textId="77777777" w:rsidR="007B0372" w:rsidRPr="004B3E48" w:rsidRDefault="007B0372" w:rsidP="007B0372">
      <w:pPr>
        <w:rPr>
          <w:sz w:val="16"/>
        </w:rPr>
      </w:pPr>
      <w:r w:rsidRPr="004B3E48">
        <w:rPr>
          <w:rStyle w:val="StyleUnderline"/>
        </w:rPr>
        <w:lastRenderedPageBreak/>
        <w:t xml:space="preserve">Competition encourages companies to </w:t>
      </w:r>
      <w:r w:rsidRPr="004B3E48">
        <w:rPr>
          <w:rStyle w:val="Emphasis"/>
        </w:rPr>
        <w:t>out-innovate</w:t>
      </w:r>
      <w:r w:rsidRPr="004B3E48">
        <w:rPr>
          <w:rStyle w:val="StyleUnderline"/>
        </w:rPr>
        <w:t xml:space="preserve"> each other </w:t>
      </w:r>
      <w:proofErr w:type="gramStart"/>
      <w:r w:rsidRPr="004B3E48">
        <w:rPr>
          <w:rStyle w:val="StyleUnderline"/>
        </w:rPr>
        <w:t>in order to</w:t>
      </w:r>
      <w:proofErr w:type="gramEnd"/>
      <w:r w:rsidRPr="004B3E48">
        <w:rPr>
          <w:rStyle w:val="StyleUnderline"/>
        </w:rPr>
        <w:t xml:space="preserve"> grab </w:t>
      </w:r>
      <w:r w:rsidRPr="004B3E48">
        <w:rPr>
          <w:rStyle w:val="Emphasis"/>
        </w:rPr>
        <w:t>market share</w:t>
      </w:r>
      <w:r w:rsidRPr="004B3E48">
        <w:rPr>
          <w:sz w:val="16"/>
        </w:rPr>
        <w:t>. Of particular importance to 5G, competition leads to </w:t>
      </w:r>
      <w:hyperlink r:id="rId17" w:tgtFrame="_blank" w:history="1">
        <w:r w:rsidRPr="004B3E48">
          <w:rPr>
            <w:rStyle w:val="Hyperlink"/>
            <w:sz w:val="16"/>
          </w:rPr>
          <w:t>better cybersecurity</w:t>
        </w:r>
      </w:hyperlink>
      <w:r w:rsidRPr="004B3E48">
        <w:rPr>
          <w:sz w:val="16"/>
        </w:rPr>
        <w:t> in products, making them less vulnerable to hacking or misuse.</w:t>
      </w:r>
    </w:p>
    <w:p w14:paraId="6EB6580F" w14:textId="77777777" w:rsidR="007B0372" w:rsidRPr="004B3E48" w:rsidRDefault="007B0372" w:rsidP="007B0372">
      <w:pPr>
        <w:rPr>
          <w:rStyle w:val="StyleUnderline"/>
        </w:rPr>
      </w:pPr>
      <w:r w:rsidRPr="004B3E48">
        <w:rPr>
          <w:rStyle w:val="StyleUnderline"/>
          <w:highlight w:val="cyan"/>
        </w:rPr>
        <w:t>Competition is</w:t>
      </w:r>
      <w:r w:rsidRPr="004B3E48">
        <w:rPr>
          <w:rStyle w:val="StyleUnderline"/>
        </w:rPr>
        <w:t xml:space="preserve"> </w:t>
      </w:r>
      <w:r w:rsidRPr="004B3E48">
        <w:rPr>
          <w:rStyle w:val="Emphasis"/>
        </w:rPr>
        <w:t xml:space="preserve">especially </w:t>
      </w:r>
      <w:r w:rsidRPr="004B3E48">
        <w:rPr>
          <w:rStyle w:val="Emphasis"/>
          <w:highlight w:val="cyan"/>
        </w:rPr>
        <w:t>crucial</w:t>
      </w:r>
      <w:r w:rsidRPr="004B3E48">
        <w:rPr>
          <w:sz w:val="16"/>
        </w:rPr>
        <w:t xml:space="preserve"> </w:t>
      </w:r>
      <w:r w:rsidRPr="004B3E48">
        <w:rPr>
          <w:rStyle w:val="StyleUnderline"/>
        </w:rPr>
        <w:t xml:space="preserve">when it comes </w:t>
      </w:r>
      <w:r w:rsidRPr="004B3E48">
        <w:rPr>
          <w:rStyle w:val="StyleUnderline"/>
          <w:highlight w:val="cyan"/>
        </w:rPr>
        <w:t>to</w:t>
      </w:r>
      <w:r w:rsidRPr="004B3E48">
        <w:rPr>
          <w:sz w:val="16"/>
        </w:rPr>
        <w:t xml:space="preserve"> the </w:t>
      </w:r>
      <w:r w:rsidRPr="004B3E48">
        <w:rPr>
          <w:rStyle w:val="Emphasis"/>
          <w:highlight w:val="cyan"/>
        </w:rPr>
        <w:t>technical standards</w:t>
      </w:r>
      <w:r w:rsidRPr="004B3E48">
        <w:rPr>
          <w:sz w:val="16"/>
        </w:rPr>
        <w:t xml:space="preserve"> </w:t>
      </w:r>
      <w:r w:rsidRPr="004B3E48">
        <w:rPr>
          <w:rStyle w:val="StyleUnderline"/>
        </w:rPr>
        <w:t>that define how 5G works</w:t>
      </w:r>
      <w:r w:rsidRPr="004B3E48">
        <w:rPr>
          <w:sz w:val="16"/>
        </w:rPr>
        <w:t xml:space="preserve">. These standards are the work of 3GPP, an international consortium of technology companies in the field. Chinese players such as Huawei and ZTE are major participants in 3GPP. </w:t>
      </w:r>
      <w:r w:rsidRPr="004B3E48">
        <w:rPr>
          <w:rStyle w:val="StyleUnderline"/>
          <w:highlight w:val="cyan"/>
        </w:rPr>
        <w:t>Ensuring</w:t>
      </w:r>
      <w:r w:rsidRPr="004B3E48">
        <w:rPr>
          <w:sz w:val="16"/>
        </w:rPr>
        <w:t xml:space="preserve"> that </w:t>
      </w:r>
      <w:r w:rsidRPr="004B3E48">
        <w:rPr>
          <w:rStyle w:val="StyleUnderline"/>
        </w:rPr>
        <w:t xml:space="preserve">3GPP’s </w:t>
      </w:r>
      <w:r w:rsidRPr="004B3E48">
        <w:rPr>
          <w:rStyle w:val="StyleUnderline"/>
          <w:highlight w:val="cyan"/>
        </w:rPr>
        <w:t xml:space="preserve">standards reflect </w:t>
      </w:r>
      <w:r w:rsidRPr="004B3E48">
        <w:rPr>
          <w:rStyle w:val="Emphasis"/>
          <w:highlight w:val="cyan"/>
        </w:rPr>
        <w:t>American values</w:t>
      </w:r>
      <w:r w:rsidRPr="004B3E48">
        <w:rPr>
          <w:sz w:val="16"/>
          <w:highlight w:val="cyan"/>
        </w:rPr>
        <w:t xml:space="preserve"> </w:t>
      </w:r>
      <w:r w:rsidRPr="004B3E48">
        <w:rPr>
          <w:rStyle w:val="StyleUnderline"/>
          <w:highlight w:val="cyan"/>
        </w:rPr>
        <w:t>requires</w:t>
      </w:r>
      <w:r w:rsidRPr="004B3E48">
        <w:rPr>
          <w:rStyle w:val="StyleUnderline"/>
        </w:rPr>
        <w:t xml:space="preserve"> having </w:t>
      </w:r>
      <w:r w:rsidRPr="004B3E48">
        <w:rPr>
          <w:rStyle w:val="Emphasis"/>
          <w:highlight w:val="cyan"/>
        </w:rPr>
        <w:t>as many</w:t>
      </w:r>
      <w:r w:rsidRPr="004B3E48">
        <w:rPr>
          <w:rStyle w:val="StyleUnderline"/>
        </w:rPr>
        <w:t xml:space="preserve"> American </w:t>
      </w:r>
      <w:r w:rsidRPr="004B3E48">
        <w:rPr>
          <w:rStyle w:val="Emphasis"/>
          <w:highlight w:val="cyan"/>
        </w:rPr>
        <w:t>companies</w:t>
      </w:r>
      <w:r w:rsidRPr="004B3E48">
        <w:rPr>
          <w:rStyle w:val="StyleUnderline"/>
          <w:highlight w:val="cyan"/>
        </w:rPr>
        <w:t xml:space="preserve"> at the negotiating table </w:t>
      </w:r>
      <w:r w:rsidRPr="004B3E48">
        <w:rPr>
          <w:rStyle w:val="Emphasis"/>
          <w:highlight w:val="cyan"/>
        </w:rPr>
        <w:t>as possible</w:t>
      </w:r>
      <w:r w:rsidRPr="004B3E48">
        <w:rPr>
          <w:sz w:val="16"/>
        </w:rPr>
        <w:t>—</w:t>
      </w:r>
      <w:r w:rsidRPr="004B3E48">
        <w:rPr>
          <w:rStyle w:val="StyleUnderline"/>
        </w:rPr>
        <w:t>which is harder to achieve when</w:t>
      </w:r>
      <w:r w:rsidRPr="004B3E48">
        <w:rPr>
          <w:sz w:val="16"/>
        </w:rPr>
        <w:t xml:space="preserve"> those </w:t>
      </w:r>
      <w:r w:rsidRPr="004B3E48">
        <w:rPr>
          <w:rStyle w:val="StyleUnderline"/>
        </w:rPr>
        <w:t xml:space="preserve">companies are trying to </w:t>
      </w:r>
      <w:r w:rsidRPr="004B3E48">
        <w:rPr>
          <w:rStyle w:val="Emphasis"/>
        </w:rPr>
        <w:t>sue</w:t>
      </w:r>
      <w:r w:rsidRPr="004B3E48">
        <w:rPr>
          <w:rStyle w:val="StyleUnderline"/>
        </w:rPr>
        <w:t xml:space="preserve"> each other out of business.</w:t>
      </w:r>
    </w:p>
    <w:p w14:paraId="645D2DD6" w14:textId="77777777" w:rsidR="007B0372" w:rsidRPr="004B3E48" w:rsidRDefault="007B0372" w:rsidP="007B0372">
      <w:pPr>
        <w:rPr>
          <w:sz w:val="16"/>
        </w:rPr>
      </w:pPr>
      <w:proofErr w:type="gramStart"/>
      <w:r w:rsidRPr="004B3E48">
        <w:rPr>
          <w:sz w:val="16"/>
        </w:rPr>
        <w:t>Certainly</w:t>
      </w:r>
      <w:proofErr w:type="gramEnd"/>
      <w:r w:rsidRPr="004B3E48">
        <w:rPr>
          <w:sz w:val="16"/>
        </w:rPr>
        <w:t xml:space="preserve"> patents themselves, as rewards for new inventions, are a driver of innovation in areas such as 5G. </w:t>
      </w:r>
      <w:r w:rsidRPr="004B3E48">
        <w:rPr>
          <w:rStyle w:val="StyleUnderline"/>
        </w:rPr>
        <w:t>The problem</w:t>
      </w:r>
      <w:r w:rsidRPr="004B3E48">
        <w:rPr>
          <w:sz w:val="16"/>
        </w:rPr>
        <w:t xml:space="preserve">, though, </w:t>
      </w:r>
      <w:r w:rsidRPr="004B3E48">
        <w:rPr>
          <w:rStyle w:val="StyleUnderline"/>
        </w:rPr>
        <w:t>is</w:t>
      </w:r>
      <w:r w:rsidRPr="004B3E48">
        <w:rPr>
          <w:sz w:val="16"/>
        </w:rPr>
        <w:t xml:space="preserve"> not the existence of a patent system but </w:t>
      </w:r>
      <w:r w:rsidRPr="004B3E48">
        <w:rPr>
          <w:rStyle w:val="StyleUnderline"/>
        </w:rPr>
        <w:t xml:space="preserve">the </w:t>
      </w:r>
      <w:r w:rsidRPr="004B3E48">
        <w:rPr>
          <w:rStyle w:val="Emphasis"/>
        </w:rPr>
        <w:t>ever-expanding</w:t>
      </w:r>
      <w:r w:rsidRPr="004B3E48">
        <w:rPr>
          <w:rStyle w:val="StyleUnderline"/>
        </w:rPr>
        <w:t xml:space="preserve"> power of the </w:t>
      </w:r>
      <w:r w:rsidRPr="004B3E48">
        <w:rPr>
          <w:rStyle w:val="StyleUnderline"/>
          <w:highlight w:val="cyan"/>
        </w:rPr>
        <w:t>patent laws</w:t>
      </w:r>
      <w:r w:rsidRPr="004B3E48">
        <w:rPr>
          <w:sz w:val="16"/>
        </w:rPr>
        <w:t xml:space="preserve">, </w:t>
      </w:r>
      <w:r w:rsidRPr="004B3E48">
        <w:rPr>
          <w:rStyle w:val="StyleUnderline"/>
        </w:rPr>
        <w:t xml:space="preserve">which </w:t>
      </w:r>
      <w:r w:rsidRPr="004B3E48">
        <w:rPr>
          <w:rStyle w:val="StyleUnderline"/>
          <w:highlight w:val="cyan"/>
        </w:rPr>
        <w:t xml:space="preserve">encourage companies to pour dollars into </w:t>
      </w:r>
      <w:r w:rsidRPr="004B3E48">
        <w:rPr>
          <w:rStyle w:val="StyleUnderline"/>
        </w:rPr>
        <w:t xml:space="preserve">complex </w:t>
      </w:r>
      <w:r w:rsidRPr="004B3E48">
        <w:rPr>
          <w:rStyle w:val="Emphasis"/>
          <w:highlight w:val="cyan"/>
        </w:rPr>
        <w:t xml:space="preserve">patent </w:t>
      </w:r>
      <w:r w:rsidRPr="004B3E48">
        <w:rPr>
          <w:rStyle w:val="Emphasis"/>
        </w:rPr>
        <w:t>licensing</w:t>
      </w:r>
      <w:r w:rsidRPr="004B3E48">
        <w:rPr>
          <w:rStyle w:val="StyleUnderline"/>
        </w:rPr>
        <w:t xml:space="preserve"> and </w:t>
      </w:r>
      <w:r w:rsidRPr="004B3E48">
        <w:rPr>
          <w:rStyle w:val="Emphasis"/>
        </w:rPr>
        <w:t xml:space="preserve">assertion </w:t>
      </w:r>
      <w:r w:rsidRPr="004B3E48">
        <w:rPr>
          <w:rStyle w:val="Emphasis"/>
          <w:highlight w:val="cyan"/>
        </w:rPr>
        <w:t>schemes</w:t>
      </w:r>
      <w:r w:rsidRPr="004B3E48">
        <w:rPr>
          <w:sz w:val="16"/>
        </w:rPr>
        <w:t>—as companies like Qualcomm have done—</w:t>
      </w:r>
      <w:r w:rsidRPr="004B3E48">
        <w:rPr>
          <w:rStyle w:val="StyleUnderline"/>
          <w:highlight w:val="cyan"/>
        </w:rPr>
        <w:t>rather than</w:t>
      </w:r>
      <w:r w:rsidRPr="004B3E48">
        <w:rPr>
          <w:rStyle w:val="StyleUnderline"/>
        </w:rPr>
        <w:t xml:space="preserve"> to perform the </w:t>
      </w:r>
      <w:r w:rsidRPr="004B3E48">
        <w:rPr>
          <w:rStyle w:val="Emphasis"/>
        </w:rPr>
        <w:t>hard work</w:t>
      </w:r>
      <w:r w:rsidRPr="004B3E48">
        <w:rPr>
          <w:rStyle w:val="StyleUnderline"/>
        </w:rPr>
        <w:t xml:space="preserve"> of </w:t>
      </w:r>
      <w:r w:rsidRPr="004B3E48">
        <w:rPr>
          <w:rStyle w:val="StyleUnderline"/>
          <w:highlight w:val="cyan"/>
        </w:rPr>
        <w:t>build</w:t>
      </w:r>
      <w:r w:rsidRPr="004B3E48">
        <w:rPr>
          <w:rStyle w:val="StyleUnderline"/>
        </w:rPr>
        <w:t xml:space="preserve">ing </w:t>
      </w:r>
      <w:r w:rsidRPr="004B3E48">
        <w:rPr>
          <w:rStyle w:val="Emphasis"/>
        </w:rPr>
        <w:t xml:space="preserve">new </w:t>
      </w:r>
      <w:r w:rsidRPr="004B3E48">
        <w:rPr>
          <w:rStyle w:val="Emphasis"/>
          <w:highlight w:val="cyan"/>
        </w:rPr>
        <w:t>technologies</w:t>
      </w:r>
      <w:r w:rsidRPr="004B3E48">
        <w:rPr>
          <w:sz w:val="16"/>
        </w:rPr>
        <w:t xml:space="preserve">. </w:t>
      </w:r>
      <w:r w:rsidRPr="004B3E48">
        <w:rPr>
          <w:rStyle w:val="StyleUnderline"/>
        </w:rPr>
        <w:t xml:space="preserve">When innovation in patent </w:t>
      </w:r>
      <w:r w:rsidRPr="004B3E48">
        <w:rPr>
          <w:rStyle w:val="Emphasis"/>
        </w:rPr>
        <w:t>strategy</w:t>
      </w:r>
      <w:r w:rsidRPr="004B3E48">
        <w:rPr>
          <w:rStyle w:val="StyleUnderline"/>
        </w:rPr>
        <w:t xml:space="preserve"> is more profitable</w:t>
      </w:r>
      <w:r w:rsidRPr="004B3E48">
        <w:rPr>
          <w:sz w:val="16"/>
        </w:rPr>
        <w:t xml:space="preserve"> than actual innovation, </w:t>
      </w:r>
      <w:r w:rsidRPr="004B3E48">
        <w:rPr>
          <w:rStyle w:val="StyleUnderline"/>
          <w:highlight w:val="cyan"/>
        </w:rPr>
        <w:t xml:space="preserve">we </w:t>
      </w:r>
      <w:r w:rsidRPr="004B3E48">
        <w:rPr>
          <w:rStyle w:val="Emphasis"/>
          <w:highlight w:val="cyan"/>
        </w:rPr>
        <w:t>lose the race</w:t>
      </w:r>
      <w:r w:rsidRPr="004B3E48">
        <w:rPr>
          <w:rStyle w:val="StyleUnderline"/>
          <w:highlight w:val="cyan"/>
        </w:rPr>
        <w:t xml:space="preserve"> to 5G</w:t>
      </w:r>
      <w:r w:rsidRPr="004B3E48">
        <w:rPr>
          <w:sz w:val="16"/>
        </w:rPr>
        <w:t xml:space="preserve"> and other technologies.</w:t>
      </w:r>
    </w:p>
    <w:p w14:paraId="65B44448" w14:textId="77777777" w:rsidR="007B0372" w:rsidRPr="004B3E48" w:rsidRDefault="007B0372" w:rsidP="007B0372">
      <w:pPr>
        <w:rPr>
          <w:sz w:val="16"/>
        </w:rPr>
      </w:pPr>
      <w:r w:rsidRPr="004B3E48">
        <w:rPr>
          <w:sz w:val="16"/>
        </w:rPr>
        <w:t>But don’t take my word for it. </w:t>
      </w:r>
      <w:hyperlink r:id="rId18" w:tgtFrame="_blank" w:history="1">
        <w:r w:rsidRPr="004B3E48">
          <w:rPr>
            <w:rStyle w:val="Hyperlink"/>
            <w:sz w:val="16"/>
          </w:rPr>
          <w:t>Multiple members of Congress</w:t>
        </w:r>
      </w:hyperlink>
      <w:r w:rsidRPr="004B3E48">
        <w:rPr>
          <w:sz w:val="16"/>
        </w:rPr>
        <w:t xml:space="preserve">, from both sides of the aisle, have denounced </w:t>
      </w:r>
      <w:r w:rsidRPr="004B3E48">
        <w:rPr>
          <w:rStyle w:val="StyleUnderline"/>
        </w:rPr>
        <w:t xml:space="preserve">the use of </w:t>
      </w:r>
      <w:r w:rsidRPr="004B3E48">
        <w:rPr>
          <w:rStyle w:val="StyleUnderline"/>
          <w:highlight w:val="cyan"/>
        </w:rPr>
        <w:t>patents</w:t>
      </w:r>
      <w:r w:rsidRPr="004B3E48">
        <w:rPr>
          <w:rStyle w:val="StyleUnderline"/>
        </w:rPr>
        <w:t xml:space="preserve"> to kick companies</w:t>
      </w:r>
      <w:r w:rsidRPr="004B3E48">
        <w:rPr>
          <w:sz w:val="16"/>
        </w:rPr>
        <w:t xml:space="preserve"> like Intel </w:t>
      </w:r>
      <w:r w:rsidRPr="004B3E48">
        <w:rPr>
          <w:rStyle w:val="StyleUnderline"/>
        </w:rPr>
        <w:t>out</w:t>
      </w:r>
      <w:r w:rsidRPr="004B3E48">
        <w:rPr>
          <w:sz w:val="16"/>
        </w:rPr>
        <w:t xml:space="preserve"> of 5G development, predicting that such actions would “</w:t>
      </w:r>
      <w:r w:rsidRPr="004B3E48">
        <w:rPr>
          <w:rStyle w:val="StyleUnderline"/>
          <w:highlight w:val="cyan"/>
        </w:rPr>
        <w:t>dampen</w:t>
      </w:r>
      <w:r w:rsidRPr="004B3E48">
        <w:rPr>
          <w:rStyle w:val="StyleUnderline"/>
        </w:rPr>
        <w:t xml:space="preserve"> the quality, </w:t>
      </w:r>
      <w:r w:rsidRPr="004B3E48">
        <w:rPr>
          <w:rStyle w:val="StyleUnderline"/>
          <w:highlight w:val="cyan"/>
        </w:rPr>
        <w:t>innovation</w:t>
      </w:r>
      <w:r w:rsidRPr="004B3E48">
        <w:rPr>
          <w:rStyle w:val="StyleUnderline"/>
        </w:rPr>
        <w:t xml:space="preserve">, competitive pricing, </w:t>
      </w:r>
      <w:r w:rsidRPr="004B3E48">
        <w:rPr>
          <w:rStyle w:val="StyleUnderline"/>
          <w:highlight w:val="cyan"/>
        </w:rPr>
        <w:t>and</w:t>
      </w:r>
      <w:r w:rsidRPr="004B3E48">
        <w:rPr>
          <w:rStyle w:val="StyleUnderline"/>
        </w:rPr>
        <w:t xml:space="preserve"> in this case the </w:t>
      </w:r>
      <w:r w:rsidRPr="004B3E48">
        <w:rPr>
          <w:rStyle w:val="Emphasis"/>
          <w:highlight w:val="cyan"/>
        </w:rPr>
        <w:t>preservation</w:t>
      </w:r>
      <w:r w:rsidRPr="004B3E48">
        <w:rPr>
          <w:rStyle w:val="StyleUnderline"/>
          <w:highlight w:val="cyan"/>
        </w:rPr>
        <w:t xml:space="preserve"> of a </w:t>
      </w:r>
      <w:r w:rsidRPr="004B3E48">
        <w:rPr>
          <w:rStyle w:val="Emphasis"/>
          <w:highlight w:val="cyan"/>
        </w:rPr>
        <w:t>strong</w:t>
      </w:r>
      <w:r w:rsidRPr="004B3E48">
        <w:rPr>
          <w:rStyle w:val="StyleUnderline"/>
          <w:highlight w:val="cyan"/>
        </w:rPr>
        <w:t xml:space="preserve"> U.S. </w:t>
      </w:r>
      <w:r w:rsidRPr="004B3E48">
        <w:rPr>
          <w:rStyle w:val="Emphasis"/>
          <w:highlight w:val="cyan"/>
        </w:rPr>
        <w:t>presence</w:t>
      </w:r>
      <w:r w:rsidRPr="004B3E48">
        <w:rPr>
          <w:rStyle w:val="StyleUnderline"/>
          <w:highlight w:val="cyan"/>
        </w:rPr>
        <w:t xml:space="preserve"> in</w:t>
      </w:r>
      <w:r w:rsidRPr="004B3E48">
        <w:rPr>
          <w:rStyle w:val="StyleUnderline"/>
        </w:rPr>
        <w:t xml:space="preserve"> the development of </w:t>
      </w:r>
      <w:r w:rsidRPr="004B3E48">
        <w:rPr>
          <w:rStyle w:val="StyleUnderline"/>
          <w:highlight w:val="cyan"/>
        </w:rPr>
        <w:t>5G</w:t>
      </w:r>
      <w:r w:rsidRPr="004B3E48">
        <w:rPr>
          <w:rStyle w:val="StyleUnderline"/>
        </w:rPr>
        <w:t xml:space="preserve"> </w:t>
      </w:r>
      <w:r w:rsidRPr="004B3E48">
        <w:rPr>
          <w:sz w:val="16"/>
        </w:rPr>
        <w:t>and thus the national security of the United States.”</w:t>
      </w:r>
    </w:p>
    <w:p w14:paraId="4FAC5A51" w14:textId="77777777" w:rsidR="007B0372" w:rsidRPr="004B3E48" w:rsidRDefault="007B0372" w:rsidP="007B0372">
      <w:pPr>
        <w:rPr>
          <w:sz w:val="16"/>
          <w:szCs w:val="16"/>
        </w:rPr>
      </w:pPr>
      <w:r w:rsidRPr="004B3E48">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4B3E48">
          <w:rPr>
            <w:rStyle w:val="Hyperlink"/>
            <w:sz w:val="16"/>
            <w:szCs w:val="16"/>
          </w:rPr>
          <w:t>ordinary</w:t>
        </w:r>
      </w:hyperlink>
      <w:r w:rsidRPr="004B3E48">
        <w:rPr>
          <w:sz w:val="16"/>
          <w:szCs w:val="16"/>
        </w:rPr>
        <w:t> to the </w:t>
      </w:r>
      <w:hyperlink r:id="rId20" w:tgtFrame="_blank" w:history="1">
        <w:r w:rsidRPr="004B3E48">
          <w:rPr>
            <w:rStyle w:val="Hyperlink"/>
            <w:sz w:val="16"/>
            <w:szCs w:val="16"/>
          </w:rPr>
          <w:t>imperfect</w:t>
        </w:r>
      </w:hyperlink>
      <w:r w:rsidRPr="004B3E48">
        <w:rPr>
          <w:sz w:val="16"/>
          <w:szCs w:val="16"/>
        </w:rPr>
        <w:t> to the </w:t>
      </w:r>
      <w:hyperlink r:id="rId21" w:tgtFrame="_blank" w:history="1">
        <w:r w:rsidRPr="004B3E48">
          <w:rPr>
            <w:rStyle w:val="Hyperlink"/>
            <w:sz w:val="16"/>
            <w:szCs w:val="16"/>
          </w:rPr>
          <w:t>bizarre</w:t>
        </w:r>
      </w:hyperlink>
      <w:r w:rsidRPr="004B3E48">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4B3E48">
          <w:rPr>
            <w:rStyle w:val="Hyperlink"/>
            <w:sz w:val="16"/>
            <w:szCs w:val="16"/>
          </w:rPr>
          <w:t>five figures</w:t>
        </w:r>
      </w:hyperlink>
      <w:r w:rsidRPr="004B3E48">
        <w:rPr>
          <w:sz w:val="16"/>
          <w:szCs w:val="16"/>
        </w:rPr>
        <w:t>—and most Chinese patent owners drop their patents </w:t>
      </w:r>
      <w:hyperlink r:id="rId23" w:tgtFrame="_blank" w:history="1">
        <w:r w:rsidRPr="004B3E48">
          <w:rPr>
            <w:rStyle w:val="Hyperlink"/>
            <w:sz w:val="16"/>
            <w:szCs w:val="16"/>
          </w:rPr>
          <w:t>within five years</w:t>
        </w:r>
      </w:hyperlink>
      <w:r w:rsidRPr="004B3E48">
        <w:rPr>
          <w:sz w:val="16"/>
          <w:szCs w:val="16"/>
        </w:rPr>
        <w:t> of getting them. The message in China is clear: You will be rewarded for innovating, but not for quibbling over patents.</w:t>
      </w:r>
    </w:p>
    <w:p w14:paraId="2211BF4D" w14:textId="77777777" w:rsidR="007B0372" w:rsidRPr="004B3E48" w:rsidRDefault="007B0372" w:rsidP="007B0372">
      <w:pPr>
        <w:rPr>
          <w:rStyle w:val="StyleUnderline"/>
        </w:rPr>
      </w:pPr>
      <w:r w:rsidRPr="004B3E48">
        <w:rPr>
          <w:sz w:val="16"/>
        </w:rPr>
        <w:t xml:space="preserve">The United States should take the same tack if it wants to match China in 5G. </w:t>
      </w:r>
      <w:r w:rsidRPr="004B3E48">
        <w:rPr>
          <w:rStyle w:val="StyleUnderline"/>
        </w:rPr>
        <w:t xml:space="preserve">Ever-stronger patent rights encourage </w:t>
      </w:r>
      <w:r w:rsidRPr="004B3E48">
        <w:rPr>
          <w:rStyle w:val="Emphasis"/>
        </w:rPr>
        <w:t>counterproductive</w:t>
      </w:r>
      <w:r w:rsidRPr="004B3E48">
        <w:rPr>
          <w:rStyle w:val="StyleUnderline"/>
        </w:rPr>
        <w:t xml:space="preserve"> disputes that are </w:t>
      </w:r>
      <w:r w:rsidRPr="004B3E48">
        <w:rPr>
          <w:rStyle w:val="StyleUnderline"/>
          <w:highlight w:val="cyan"/>
        </w:rPr>
        <w:t>a drag on</w:t>
      </w:r>
      <w:r w:rsidRPr="004B3E48">
        <w:rPr>
          <w:rStyle w:val="StyleUnderline"/>
        </w:rPr>
        <w:t xml:space="preserve"> industry, a drag on research and development, and</w:t>
      </w:r>
      <w:r w:rsidRPr="004B3E48">
        <w:rPr>
          <w:sz w:val="16"/>
        </w:rPr>
        <w:t xml:space="preserve"> ultimately </w:t>
      </w:r>
      <w:r w:rsidRPr="004B3E48">
        <w:rPr>
          <w:rStyle w:val="StyleUnderline"/>
        </w:rPr>
        <w:t xml:space="preserve">a drag on domestic </w:t>
      </w:r>
      <w:r w:rsidRPr="004B3E48">
        <w:rPr>
          <w:rStyle w:val="Emphasis"/>
          <w:highlight w:val="cyan"/>
        </w:rPr>
        <w:t>competitiveness</w:t>
      </w:r>
      <w:r w:rsidRPr="004B3E48">
        <w:rPr>
          <w:rStyle w:val="StyleUnderline"/>
          <w:highlight w:val="cyan"/>
        </w:rPr>
        <w:t xml:space="preserve"> on the global stage</w:t>
      </w:r>
      <w:r w:rsidRPr="004B3E48">
        <w:rPr>
          <w:sz w:val="16"/>
        </w:rPr>
        <w:t xml:space="preserve">. If America wants to lead in 5G, then </w:t>
      </w:r>
      <w:r w:rsidRPr="004B3E48">
        <w:rPr>
          <w:rStyle w:val="StyleUnderline"/>
        </w:rPr>
        <w:t xml:space="preserve">it must clear the path for </w:t>
      </w:r>
      <w:r w:rsidRPr="004B3E48">
        <w:rPr>
          <w:rStyle w:val="Emphasis"/>
        </w:rPr>
        <w:t>strong competition</w:t>
      </w:r>
      <w:r w:rsidRPr="004B3E48">
        <w:rPr>
          <w:rStyle w:val="StyleUnderline"/>
        </w:rPr>
        <w:t xml:space="preserve"> among </w:t>
      </w:r>
      <w:r w:rsidRPr="004B3E48">
        <w:rPr>
          <w:rStyle w:val="Emphasis"/>
        </w:rPr>
        <w:t>leading</w:t>
      </w:r>
      <w:r w:rsidRPr="004B3E48">
        <w:rPr>
          <w:rStyle w:val="StyleUnderline"/>
        </w:rPr>
        <w:t xml:space="preserve"> American technology </w:t>
      </w:r>
      <w:r w:rsidRPr="004B3E48">
        <w:rPr>
          <w:rStyle w:val="Emphasis"/>
        </w:rPr>
        <w:t>companies</w:t>
      </w:r>
      <w:r w:rsidRPr="004B3E48">
        <w:rPr>
          <w:rStyle w:val="StyleUnderline"/>
        </w:rPr>
        <w:t>.</w:t>
      </w:r>
    </w:p>
    <w:p w14:paraId="1DE4B9B4" w14:textId="77777777" w:rsidR="007B0372" w:rsidRPr="004B3E48" w:rsidRDefault="007B0372" w:rsidP="007B0372">
      <w:pPr>
        <w:rPr>
          <w:rFonts w:eastAsiaTheme="majorEastAsia" w:cstheme="majorBidi"/>
          <w:b/>
          <w:iCs/>
          <w:sz w:val="26"/>
        </w:rPr>
      </w:pPr>
    </w:p>
    <w:p w14:paraId="6AB4E1DD" w14:textId="77777777" w:rsidR="007B0372" w:rsidRPr="004B3E48" w:rsidRDefault="007B0372" w:rsidP="007B0372">
      <w:pPr>
        <w:pStyle w:val="Heading4"/>
      </w:pPr>
      <w:r w:rsidRPr="004B3E48">
        <w:t xml:space="preserve">Standards leadership allows China to export digital authoritarianism. </w:t>
      </w:r>
    </w:p>
    <w:p w14:paraId="3849D352" w14:textId="77777777" w:rsidR="007B0372" w:rsidRPr="004B3E48" w:rsidRDefault="007B0372" w:rsidP="007B0372">
      <w:r w:rsidRPr="004B3E48">
        <w:rPr>
          <w:rStyle w:val="Style13ptBold"/>
        </w:rPr>
        <w:t>Drew et al. 21</w:t>
      </w:r>
      <w:r w:rsidRPr="004B3E48">
        <w:t>, *Dr Alexi Drew, Research Associate, The Policy Institute, King’s College London; (May 7th, 2021, “The Critical Geopolitics of Standards Setting”, https://www.transatlantic-dialogue-on-china.rusi.org/article/the-critical-geopolitics-of-standards-setting)</w:t>
      </w:r>
    </w:p>
    <w:p w14:paraId="033CCA2F" w14:textId="77777777" w:rsidR="007B0372" w:rsidRPr="004B3E48" w:rsidRDefault="007B0372" w:rsidP="007B0372">
      <w:pPr>
        <w:rPr>
          <w:sz w:val="16"/>
        </w:rPr>
      </w:pPr>
      <w:r w:rsidRPr="004B3E48">
        <w:rPr>
          <w:sz w:val="16"/>
        </w:rPr>
        <w:t xml:space="preserve">However, </w:t>
      </w:r>
      <w:r w:rsidRPr="004B3E48">
        <w:rPr>
          <w:rStyle w:val="StyleUnderline"/>
        </w:rPr>
        <w:t>this</w:t>
      </w:r>
      <w:r w:rsidRPr="004B3E48">
        <w:rPr>
          <w:sz w:val="16"/>
        </w:rPr>
        <w:t xml:space="preserve"> previously </w:t>
      </w:r>
      <w:r w:rsidRPr="004B3E48">
        <w:rPr>
          <w:rStyle w:val="StyleUnderline"/>
        </w:rPr>
        <w:t xml:space="preserve">‘western’ domain is challenged by a </w:t>
      </w:r>
      <w:r w:rsidRPr="004B3E48">
        <w:rPr>
          <w:rStyle w:val="StyleUnderline"/>
          <w:highlight w:val="cyan"/>
        </w:rPr>
        <w:t>Chinese</w:t>
      </w:r>
      <w:r w:rsidRPr="004B3E48">
        <w:rPr>
          <w:rStyle w:val="StyleUnderline"/>
        </w:rPr>
        <w:t xml:space="preserve"> bloc of private industry </w:t>
      </w:r>
      <w:r w:rsidRPr="004B3E48">
        <w:rPr>
          <w:rStyle w:val="StyleUnderline"/>
          <w:highlight w:val="cyan"/>
        </w:rPr>
        <w:t>actors</w:t>
      </w:r>
      <w:r w:rsidRPr="004B3E48">
        <w:rPr>
          <w:rStyle w:val="StyleUnderline"/>
        </w:rPr>
        <w:t xml:space="preserve"> with</w:t>
      </w:r>
      <w:r w:rsidRPr="004B3E48">
        <w:rPr>
          <w:sz w:val="16"/>
        </w:rPr>
        <w:t xml:space="preserve"> centrally directed, </w:t>
      </w:r>
      <w:r w:rsidRPr="004B3E48">
        <w:rPr>
          <w:rStyle w:val="Emphasis"/>
        </w:rPr>
        <w:t>strategic motivations</w:t>
      </w:r>
      <w:r w:rsidRPr="004B3E48">
        <w:rPr>
          <w:sz w:val="16"/>
        </w:rPr>
        <w:t xml:space="preserve"> for their efforts </w:t>
      </w:r>
      <w:r w:rsidRPr="004B3E48">
        <w:rPr>
          <w:rStyle w:val="StyleUnderline"/>
        </w:rPr>
        <w:t xml:space="preserve">who have managed to </w:t>
      </w:r>
      <w:r w:rsidRPr="004B3E48">
        <w:rPr>
          <w:rStyle w:val="StyleUnderline"/>
          <w:highlight w:val="cyan"/>
        </w:rPr>
        <w:t>leverage</w:t>
      </w:r>
      <w:r w:rsidRPr="004B3E48">
        <w:rPr>
          <w:sz w:val="16"/>
        </w:rPr>
        <w:t xml:space="preserve"> the flaws of </w:t>
      </w:r>
      <w:r w:rsidRPr="004B3E48">
        <w:rPr>
          <w:rStyle w:val="StyleUnderline"/>
          <w:highlight w:val="cyan"/>
        </w:rPr>
        <w:t xml:space="preserve">this system for </w:t>
      </w:r>
      <w:r w:rsidRPr="004B3E48">
        <w:rPr>
          <w:rStyle w:val="Emphasis"/>
          <w:highlight w:val="cyan"/>
        </w:rPr>
        <w:t>political</w:t>
      </w:r>
      <w:r w:rsidRPr="004B3E48">
        <w:rPr>
          <w:sz w:val="16"/>
        </w:rPr>
        <w:t xml:space="preserve"> and economic </w:t>
      </w:r>
      <w:r w:rsidRPr="004B3E48">
        <w:rPr>
          <w:rStyle w:val="Emphasis"/>
          <w:highlight w:val="cyan"/>
        </w:rPr>
        <w:t>advantage</w:t>
      </w:r>
      <w:r w:rsidRPr="004B3E48">
        <w:rPr>
          <w:sz w:val="16"/>
        </w:rPr>
        <w:t xml:space="preserve">.  The market-driven self-regulation model of technical standards has proven itself unsustainable given the geopolitical power achievable through the control of these standards. </w:t>
      </w:r>
      <w:r w:rsidRPr="004B3E48">
        <w:rPr>
          <w:rStyle w:val="StyleUnderline"/>
        </w:rPr>
        <w:t xml:space="preserve">The </w:t>
      </w:r>
      <w:proofErr w:type="spellStart"/>
      <w:r w:rsidRPr="004B3E48">
        <w:rPr>
          <w:rStyle w:val="StyleUnderline"/>
        </w:rPr>
        <w:t>marketised</w:t>
      </w:r>
      <w:proofErr w:type="spellEnd"/>
      <w:r w:rsidRPr="004B3E48">
        <w:rPr>
          <w:rStyle w:val="StyleUnderline"/>
        </w:rPr>
        <w:t xml:space="preserve"> approach is easily </w:t>
      </w:r>
      <w:r w:rsidRPr="004B3E48">
        <w:rPr>
          <w:rStyle w:val="Emphasis"/>
        </w:rPr>
        <w:t>abusable</w:t>
      </w:r>
      <w:r w:rsidRPr="004B3E48">
        <w:rPr>
          <w:rStyle w:val="StyleUnderline"/>
        </w:rPr>
        <w:t xml:space="preserve"> by a</w:t>
      </w:r>
      <w:r w:rsidRPr="004B3E48">
        <w:rPr>
          <w:sz w:val="16"/>
        </w:rPr>
        <w:t xml:space="preserve"> technologically developed </w:t>
      </w:r>
      <w:r w:rsidRPr="004B3E48">
        <w:rPr>
          <w:rStyle w:val="StyleUnderline"/>
        </w:rPr>
        <w:t xml:space="preserve">nation-state with </w:t>
      </w:r>
      <w:r w:rsidRPr="004B3E48">
        <w:rPr>
          <w:rStyle w:val="Emphasis"/>
        </w:rPr>
        <w:t>geopolitical intentions</w:t>
      </w:r>
      <w:r w:rsidRPr="004B3E48">
        <w:rPr>
          <w:rStyle w:val="StyleUnderline"/>
        </w:rPr>
        <w:t xml:space="preserve"> firmly in mind</w:t>
      </w:r>
      <w:r w:rsidRPr="004B3E48">
        <w:rPr>
          <w:sz w:val="16"/>
        </w:rPr>
        <w:t xml:space="preserve">. </w:t>
      </w:r>
    </w:p>
    <w:p w14:paraId="4E2514EF" w14:textId="77777777" w:rsidR="007B0372" w:rsidRPr="004B3E48" w:rsidRDefault="007B0372" w:rsidP="007B0372">
      <w:pPr>
        <w:rPr>
          <w:sz w:val="16"/>
          <w:szCs w:val="16"/>
        </w:rPr>
      </w:pPr>
      <w:r w:rsidRPr="004B3E48">
        <w:rPr>
          <w:sz w:val="16"/>
          <w:szCs w:val="16"/>
        </w:rPr>
        <w:t>Obscurity Through Complexity</w:t>
      </w:r>
    </w:p>
    <w:p w14:paraId="7FA106F0" w14:textId="77777777" w:rsidR="007B0372" w:rsidRPr="004B3E48" w:rsidRDefault="007B0372" w:rsidP="007B0372">
      <w:pPr>
        <w:rPr>
          <w:sz w:val="16"/>
        </w:rPr>
      </w:pPr>
      <w:r w:rsidRPr="004B3E48">
        <w:rPr>
          <w:sz w:val="16"/>
        </w:rPr>
        <w:t xml:space="preserve">Technical standards have the immediate appearance of being both apolitical and ethically neutral. This seems to set them apart from the debate over standards of state </w:t>
      </w:r>
      <w:proofErr w:type="spellStart"/>
      <w:r w:rsidRPr="004B3E48">
        <w:rPr>
          <w:sz w:val="16"/>
        </w:rPr>
        <w:t>behaviour</w:t>
      </w:r>
      <w:proofErr w:type="spellEnd"/>
      <w:r w:rsidRPr="004B3E48">
        <w:rPr>
          <w:sz w:val="16"/>
        </w:rPr>
        <w:t xml:space="preserve"> in </w:t>
      </w:r>
      <w:hyperlink r:id="rId24" w:history="1">
        <w:r w:rsidRPr="004B3E48">
          <w:rPr>
            <w:rStyle w:val="Hyperlink"/>
            <w:sz w:val="16"/>
          </w:rPr>
          <w:t>cyber space concerning espionage and actions below the threshold of armed conflict</w:t>
        </w:r>
      </w:hyperlink>
      <w:r w:rsidRPr="004B3E48">
        <w:rPr>
          <w:sz w:val="16"/>
        </w:rPr>
        <w:t xml:space="preserve">. Yet, </w:t>
      </w:r>
      <w:r w:rsidRPr="004B3E48">
        <w:rPr>
          <w:rStyle w:val="StyleUnderline"/>
        </w:rPr>
        <w:t xml:space="preserve">technological </w:t>
      </w:r>
      <w:r w:rsidRPr="004B3E48">
        <w:rPr>
          <w:rStyle w:val="StyleUnderline"/>
          <w:highlight w:val="cyan"/>
        </w:rPr>
        <w:t xml:space="preserve">standards are </w:t>
      </w:r>
      <w:r w:rsidRPr="004B3E48">
        <w:rPr>
          <w:rStyle w:val="Emphasis"/>
          <w:highlight w:val="cyan"/>
        </w:rPr>
        <w:t>unequivocally</w:t>
      </w:r>
      <w:r w:rsidRPr="004B3E48">
        <w:rPr>
          <w:rStyle w:val="StyleUnderline"/>
          <w:highlight w:val="cyan"/>
        </w:rPr>
        <w:t xml:space="preserve"> connected to</w:t>
      </w:r>
      <w:r w:rsidRPr="004B3E48">
        <w:rPr>
          <w:rStyle w:val="StyleUnderline"/>
        </w:rPr>
        <w:t xml:space="preserve"> normative practices of</w:t>
      </w:r>
      <w:r w:rsidRPr="004B3E48">
        <w:rPr>
          <w:sz w:val="16"/>
        </w:rPr>
        <w:t xml:space="preserve"> international </w:t>
      </w:r>
      <w:proofErr w:type="spellStart"/>
      <w:r w:rsidRPr="004B3E48">
        <w:rPr>
          <w:rStyle w:val="StyleUnderline"/>
          <w:highlight w:val="cyan"/>
        </w:rPr>
        <w:t>behaviour</w:t>
      </w:r>
      <w:proofErr w:type="spellEnd"/>
      <w:r w:rsidRPr="004B3E48">
        <w:rPr>
          <w:rStyle w:val="StyleUnderline"/>
          <w:highlight w:val="cyan"/>
        </w:rPr>
        <w:t xml:space="preserve"> and ethics</w:t>
      </w:r>
      <w:r w:rsidRPr="004B3E48">
        <w:rPr>
          <w:sz w:val="16"/>
        </w:rPr>
        <w:t xml:space="preserve">. </w:t>
      </w:r>
      <w:r w:rsidRPr="004B3E48">
        <w:rPr>
          <w:rStyle w:val="StyleUnderline"/>
        </w:rPr>
        <w:t>The</w:t>
      </w:r>
      <w:r w:rsidRPr="004B3E48">
        <w:rPr>
          <w:sz w:val="16"/>
        </w:rPr>
        <w:t xml:space="preserve"> extremely </w:t>
      </w:r>
      <w:r w:rsidRPr="004B3E48">
        <w:rPr>
          <w:rStyle w:val="StyleUnderline"/>
        </w:rPr>
        <w:t>complex nature of the standards</w:t>
      </w:r>
      <w:r w:rsidRPr="004B3E48">
        <w:rPr>
          <w:sz w:val="16"/>
        </w:rPr>
        <w:t xml:space="preserve"> under consideration in bodies such as the International Organization for Standardization, the International Electrotechnical Commission (IEC), the International Telecommunications Union (ITU), and the Third </w:t>
      </w:r>
      <w:r w:rsidRPr="004B3E48">
        <w:rPr>
          <w:sz w:val="16"/>
        </w:rPr>
        <w:lastRenderedPageBreak/>
        <w:t xml:space="preserve">Generation Partnership Project (3GPP) </w:t>
      </w:r>
      <w:r w:rsidRPr="004B3E48">
        <w:rPr>
          <w:rStyle w:val="StyleUnderline"/>
        </w:rPr>
        <w:t>obscures the</w:t>
      </w:r>
      <w:r w:rsidRPr="004B3E48">
        <w:rPr>
          <w:sz w:val="16"/>
        </w:rPr>
        <w:t xml:space="preserve"> very </w:t>
      </w:r>
      <w:r w:rsidRPr="004B3E48">
        <w:rPr>
          <w:rStyle w:val="StyleUnderline"/>
        </w:rPr>
        <w:t>tangible real-world impact</w:t>
      </w:r>
      <w:r w:rsidRPr="004B3E48">
        <w:rPr>
          <w:sz w:val="16"/>
        </w:rPr>
        <w:t xml:space="preserve"> that the </w:t>
      </w:r>
      <w:r w:rsidRPr="004B3E48">
        <w:rPr>
          <w:rStyle w:val="StyleUnderline"/>
        </w:rPr>
        <w:t>standards they set have</w:t>
      </w:r>
      <w:r w:rsidRPr="004B3E48">
        <w:rPr>
          <w:sz w:val="16"/>
        </w:rPr>
        <w:t xml:space="preserve">. The </w:t>
      </w:r>
      <w:r w:rsidRPr="004B3E48">
        <w:rPr>
          <w:rStyle w:val="StyleUnderline"/>
          <w:highlight w:val="cyan"/>
        </w:rPr>
        <w:t>3GPP</w:t>
      </w:r>
      <w:r w:rsidRPr="004B3E48">
        <w:rPr>
          <w:sz w:val="16"/>
        </w:rPr>
        <w:t xml:space="preserve"> is responsible for standards setting for mobile telecommunications. It </w:t>
      </w:r>
      <w:r w:rsidRPr="004B3E48">
        <w:rPr>
          <w:rStyle w:val="StyleUnderline"/>
          <w:highlight w:val="cyan"/>
        </w:rPr>
        <w:t>covers</w:t>
      </w:r>
      <w:r w:rsidRPr="004B3E48">
        <w:rPr>
          <w:rStyle w:val="StyleUnderline"/>
        </w:rPr>
        <w:t xml:space="preserve"> everything from </w:t>
      </w:r>
      <w:r w:rsidRPr="004B3E48">
        <w:rPr>
          <w:rStyle w:val="Emphasis"/>
          <w:highlight w:val="cyan"/>
        </w:rPr>
        <w:t>5G</w:t>
      </w:r>
      <w:r w:rsidRPr="004B3E48">
        <w:rPr>
          <w:rStyle w:val="StyleUnderline"/>
          <w:highlight w:val="cyan"/>
        </w:rPr>
        <w:t xml:space="preserve"> through</w:t>
      </w:r>
      <w:r w:rsidRPr="004B3E48">
        <w:rPr>
          <w:rStyle w:val="StyleUnderline"/>
        </w:rPr>
        <w:t xml:space="preserve"> to </w:t>
      </w:r>
      <w:r w:rsidRPr="004B3E48">
        <w:rPr>
          <w:rStyle w:val="Emphasis"/>
          <w:highlight w:val="cyan"/>
        </w:rPr>
        <w:t>autonomous vehicles</w:t>
      </w:r>
      <w:r w:rsidRPr="004B3E48">
        <w:rPr>
          <w:rStyle w:val="StyleUnderline"/>
          <w:highlight w:val="cyan"/>
        </w:rPr>
        <w:t xml:space="preserve"> and</w:t>
      </w:r>
      <w:r w:rsidRPr="004B3E48">
        <w:rPr>
          <w:rStyle w:val="StyleUnderline"/>
        </w:rPr>
        <w:t xml:space="preserve"> the </w:t>
      </w:r>
      <w:r w:rsidRPr="004B3E48">
        <w:rPr>
          <w:rStyle w:val="Emphasis"/>
          <w:highlight w:val="cyan"/>
        </w:rPr>
        <w:t>I</w:t>
      </w:r>
      <w:r w:rsidRPr="004B3E48">
        <w:rPr>
          <w:rStyle w:val="StyleUnderline"/>
        </w:rPr>
        <w:t xml:space="preserve">nternet </w:t>
      </w:r>
      <w:r w:rsidRPr="004B3E48">
        <w:rPr>
          <w:rStyle w:val="Emphasis"/>
          <w:highlight w:val="cyan"/>
        </w:rPr>
        <w:t>o</w:t>
      </w:r>
      <w:r w:rsidRPr="004B3E48">
        <w:rPr>
          <w:rStyle w:val="StyleUnderline"/>
        </w:rPr>
        <w:t xml:space="preserve">f </w:t>
      </w:r>
      <w:r w:rsidRPr="004B3E48">
        <w:rPr>
          <w:rStyle w:val="Emphasis"/>
          <w:highlight w:val="cyan"/>
        </w:rPr>
        <w:t>T</w:t>
      </w:r>
      <w:r w:rsidRPr="004B3E48">
        <w:rPr>
          <w:rStyle w:val="StyleUnderline"/>
        </w:rPr>
        <w:t>hings</w:t>
      </w:r>
      <w:r w:rsidRPr="004B3E48">
        <w:rPr>
          <w:sz w:val="16"/>
        </w:rPr>
        <w:t xml:space="preserve">. These are the bodies defining how the modern world is constructed. </w:t>
      </w:r>
    </w:p>
    <w:p w14:paraId="5F942E88" w14:textId="77777777" w:rsidR="007B0372" w:rsidRPr="004B3E48" w:rsidRDefault="007B0372" w:rsidP="007B0372">
      <w:pPr>
        <w:rPr>
          <w:sz w:val="16"/>
        </w:rPr>
      </w:pPr>
      <w:r w:rsidRPr="004B3E48">
        <w:rPr>
          <w:sz w:val="16"/>
        </w:rPr>
        <w:t xml:space="preserve">On the one hand they appear quite benign, responsible for such banalities as the use of Universal Serial Bus (USB) connectors versus proprietary standards. </w:t>
      </w:r>
      <w:r w:rsidRPr="004B3E48">
        <w:rPr>
          <w:rStyle w:val="StyleUnderline"/>
        </w:rPr>
        <w:t xml:space="preserve">This hardly seems a matter of </w:t>
      </w:r>
      <w:r w:rsidRPr="004B3E48">
        <w:rPr>
          <w:rStyle w:val="Emphasis"/>
        </w:rPr>
        <w:t>national security</w:t>
      </w:r>
      <w:r w:rsidRPr="004B3E48">
        <w:rPr>
          <w:rStyle w:val="StyleUnderline"/>
        </w:rPr>
        <w:t xml:space="preserve"> importance</w:t>
      </w:r>
      <w:r w:rsidRPr="004B3E48">
        <w:rPr>
          <w:sz w:val="16"/>
        </w:rPr>
        <w:t xml:space="preserve">. But </w:t>
      </w:r>
      <w:r w:rsidRPr="004B3E48">
        <w:rPr>
          <w:rStyle w:val="StyleUnderline"/>
          <w:highlight w:val="cyan"/>
        </w:rPr>
        <w:t>the same process</w:t>
      </w:r>
      <w:r w:rsidRPr="004B3E48">
        <w:rPr>
          <w:rStyle w:val="StyleUnderline"/>
        </w:rPr>
        <w:t xml:space="preserve"> is responsible for what</w:t>
      </w:r>
      <w:r w:rsidRPr="004B3E48">
        <w:rPr>
          <w:sz w:val="16"/>
        </w:rPr>
        <w:t xml:space="preserve"> ultimately </w:t>
      </w:r>
      <w:r w:rsidRPr="004B3E48">
        <w:rPr>
          <w:rStyle w:val="StyleUnderline"/>
          <w:highlight w:val="cyan"/>
        </w:rPr>
        <w:t>shape</w:t>
      </w:r>
      <w:r w:rsidRPr="004B3E48">
        <w:rPr>
          <w:rStyle w:val="StyleUnderline"/>
        </w:rPr>
        <w:t xml:space="preserve"> the</w:t>
      </w:r>
      <w:r w:rsidRPr="004B3E48">
        <w:rPr>
          <w:sz w:val="16"/>
        </w:rPr>
        <w:t xml:space="preserve"> basic operating </w:t>
      </w:r>
      <w:r w:rsidRPr="004B3E48">
        <w:rPr>
          <w:rStyle w:val="Emphasis"/>
        </w:rPr>
        <w:t>parameters</w:t>
      </w:r>
      <w:r w:rsidRPr="004B3E48">
        <w:rPr>
          <w:rStyle w:val="StyleUnderline"/>
        </w:rPr>
        <w:t xml:space="preserve"> of </w:t>
      </w:r>
      <w:r w:rsidRPr="004B3E48">
        <w:rPr>
          <w:rStyle w:val="Emphasis"/>
          <w:highlight w:val="cyan"/>
        </w:rPr>
        <w:t>facial recognition</w:t>
      </w:r>
      <w:r w:rsidRPr="004B3E48">
        <w:rPr>
          <w:rStyle w:val="StyleUnderline"/>
        </w:rPr>
        <w:t xml:space="preserve"> technology</w:t>
      </w:r>
      <w:r w:rsidRPr="004B3E48">
        <w:rPr>
          <w:sz w:val="16"/>
        </w:rPr>
        <w:t xml:space="preserve"> in closed circuit television systems, </w:t>
      </w:r>
      <w:r w:rsidRPr="004B3E48">
        <w:rPr>
          <w:rStyle w:val="StyleUnderline"/>
        </w:rPr>
        <w:t xml:space="preserve">the level of </w:t>
      </w:r>
      <w:proofErr w:type="spellStart"/>
      <w:r w:rsidRPr="004B3E48">
        <w:rPr>
          <w:rStyle w:val="Emphasis"/>
          <w:highlight w:val="cyan"/>
        </w:rPr>
        <w:t>centralised</w:t>
      </w:r>
      <w:proofErr w:type="spellEnd"/>
      <w:r w:rsidRPr="004B3E48">
        <w:rPr>
          <w:rStyle w:val="StyleUnderline"/>
          <w:highlight w:val="cyan"/>
        </w:rPr>
        <w:t xml:space="preserve"> state </w:t>
      </w:r>
      <w:r w:rsidRPr="004B3E48">
        <w:rPr>
          <w:rStyle w:val="Emphasis"/>
          <w:highlight w:val="cyan"/>
        </w:rPr>
        <w:t>control</w:t>
      </w:r>
      <w:r w:rsidRPr="004B3E48">
        <w:rPr>
          <w:rStyle w:val="StyleUnderline"/>
          <w:highlight w:val="cyan"/>
        </w:rPr>
        <w:t xml:space="preserve"> at the</w:t>
      </w:r>
      <w:r w:rsidRPr="004B3E48">
        <w:rPr>
          <w:rStyle w:val="StyleUnderline"/>
        </w:rPr>
        <w:t xml:space="preserve"> technical foundations of the </w:t>
      </w:r>
      <w:r w:rsidRPr="004B3E48">
        <w:rPr>
          <w:rStyle w:val="StyleUnderline"/>
          <w:highlight w:val="cyan"/>
        </w:rPr>
        <w:t>internet</w:t>
      </w:r>
      <w:r w:rsidRPr="004B3E48">
        <w:rPr>
          <w:sz w:val="16"/>
          <w:highlight w:val="cyan"/>
        </w:rPr>
        <w:t xml:space="preserve">, </w:t>
      </w:r>
      <w:r w:rsidRPr="004B3E48">
        <w:rPr>
          <w:rStyle w:val="StyleUnderline"/>
          <w:highlight w:val="cyan"/>
        </w:rPr>
        <w:t>and</w:t>
      </w:r>
      <w:r w:rsidRPr="004B3E48">
        <w:rPr>
          <w:rStyle w:val="StyleUnderline"/>
        </w:rPr>
        <w:t xml:space="preserve"> the </w:t>
      </w:r>
      <w:r w:rsidRPr="004B3E48">
        <w:rPr>
          <w:rStyle w:val="Emphasis"/>
          <w:highlight w:val="cyan"/>
        </w:rPr>
        <w:t>protections</w:t>
      </w:r>
      <w:r w:rsidRPr="004B3E48">
        <w:rPr>
          <w:rStyle w:val="StyleUnderline"/>
          <w:highlight w:val="cyan"/>
        </w:rPr>
        <w:t xml:space="preserve"> of</w:t>
      </w:r>
      <w:r w:rsidRPr="004B3E48">
        <w:rPr>
          <w:sz w:val="16"/>
        </w:rPr>
        <w:t xml:space="preserve"> personally </w:t>
      </w:r>
      <w:r w:rsidRPr="004B3E48">
        <w:rPr>
          <w:rStyle w:val="StyleUnderline"/>
        </w:rPr>
        <w:t xml:space="preserve">identifiable </w:t>
      </w:r>
      <w:r w:rsidRPr="004B3E48">
        <w:rPr>
          <w:rStyle w:val="Emphasis"/>
          <w:highlight w:val="cyan"/>
        </w:rPr>
        <w:t>data</w:t>
      </w:r>
      <w:r w:rsidRPr="004B3E48">
        <w:rPr>
          <w:sz w:val="16"/>
        </w:rPr>
        <w:t xml:space="preserve">. </w:t>
      </w:r>
      <w:r w:rsidRPr="004B3E48">
        <w:rPr>
          <w:rStyle w:val="StyleUnderline"/>
        </w:rPr>
        <w:t xml:space="preserve">These generate </w:t>
      </w:r>
      <w:r w:rsidRPr="004B3E48">
        <w:rPr>
          <w:rStyle w:val="Emphasis"/>
        </w:rPr>
        <w:t>profound implications</w:t>
      </w:r>
      <w:r w:rsidRPr="004B3E48">
        <w:rPr>
          <w:rStyle w:val="StyleUnderline"/>
        </w:rPr>
        <w:t xml:space="preserve"> for</w:t>
      </w:r>
      <w:r w:rsidRPr="004B3E48">
        <w:rPr>
          <w:sz w:val="16"/>
        </w:rPr>
        <w:t xml:space="preserve"> international </w:t>
      </w:r>
      <w:r w:rsidRPr="004B3E48">
        <w:rPr>
          <w:rStyle w:val="StyleUnderline"/>
        </w:rPr>
        <w:t>policy and ethics</w:t>
      </w:r>
      <w:r w:rsidRPr="004B3E48">
        <w:rPr>
          <w:sz w:val="16"/>
        </w:rPr>
        <w:t xml:space="preserve">. </w:t>
      </w:r>
    </w:p>
    <w:p w14:paraId="52C9EF4C" w14:textId="77777777" w:rsidR="007B0372" w:rsidRPr="004B3E48" w:rsidRDefault="007B0372" w:rsidP="007B0372">
      <w:pPr>
        <w:rPr>
          <w:sz w:val="16"/>
          <w:szCs w:val="16"/>
        </w:rPr>
      </w:pPr>
      <w:r w:rsidRPr="004B3E48">
        <w:rPr>
          <w:sz w:val="16"/>
          <w:szCs w:val="16"/>
        </w:rPr>
        <w:t>Internal Competition vs Strategic Direction</w:t>
      </w:r>
    </w:p>
    <w:p w14:paraId="27EE12EC" w14:textId="77777777" w:rsidR="007B0372" w:rsidRPr="004B3E48" w:rsidRDefault="007B0372" w:rsidP="007B0372">
      <w:pPr>
        <w:rPr>
          <w:sz w:val="16"/>
          <w:szCs w:val="16"/>
        </w:rPr>
      </w:pPr>
      <w:r w:rsidRPr="004B3E48">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4B3E48">
        <w:rPr>
          <w:sz w:val="16"/>
          <w:szCs w:val="16"/>
        </w:rPr>
        <w:t>standardisation</w:t>
      </w:r>
      <w:proofErr w:type="spellEnd"/>
      <w:r w:rsidRPr="004B3E48">
        <w:rPr>
          <w:sz w:val="16"/>
          <w:szCs w:val="16"/>
        </w:rPr>
        <w:t xml:space="preserve"> of the technology in line with their own production. The market led approach has continued to be the prevailing model by which American companies have </w:t>
      </w:r>
      <w:proofErr w:type="spellStart"/>
      <w:r w:rsidRPr="004B3E48">
        <w:rPr>
          <w:sz w:val="16"/>
          <w:szCs w:val="16"/>
        </w:rPr>
        <w:t>globalised</w:t>
      </w:r>
      <w:proofErr w:type="spellEnd"/>
      <w:r w:rsidRPr="004B3E48">
        <w:rPr>
          <w:sz w:val="16"/>
          <w:szCs w:val="16"/>
        </w:rPr>
        <w:t xml:space="preserve"> the technical standards behind US dominated technological innovation. This </w:t>
      </w:r>
      <w:proofErr w:type="spellStart"/>
      <w:r w:rsidRPr="004B3E48">
        <w:rPr>
          <w:sz w:val="16"/>
          <w:szCs w:val="16"/>
        </w:rPr>
        <w:t>privatised</w:t>
      </w:r>
      <w:proofErr w:type="spellEnd"/>
      <w:r w:rsidRPr="004B3E48">
        <w:rPr>
          <w:sz w:val="16"/>
          <w:szCs w:val="16"/>
        </w:rPr>
        <w:t xml:space="preserve"> form of self-regulation for technology companies is only partially influenced by the approach taken within the EU where </w:t>
      </w:r>
      <w:hyperlink r:id="rId25" w:history="1">
        <w:r w:rsidRPr="004B3E48">
          <w:rPr>
            <w:rStyle w:val="Hyperlink"/>
            <w:sz w:val="16"/>
            <w:szCs w:val="16"/>
          </w:rPr>
          <w:t>some licensing of standards are controlled by state or EU led institutions.</w:t>
        </w:r>
      </w:hyperlink>
      <w:r w:rsidRPr="004B3E48">
        <w:rPr>
          <w:sz w:val="16"/>
          <w:szCs w:val="16"/>
        </w:rPr>
        <w:t xml:space="preserve"> </w:t>
      </w:r>
    </w:p>
    <w:p w14:paraId="7358B92E" w14:textId="77777777" w:rsidR="007B0372" w:rsidRPr="004B3E48" w:rsidRDefault="007B0372" w:rsidP="007B0372">
      <w:pPr>
        <w:rPr>
          <w:rStyle w:val="Emphasis"/>
        </w:rPr>
      </w:pPr>
      <w:r w:rsidRPr="004B3E48">
        <w:rPr>
          <w:sz w:val="16"/>
        </w:rPr>
        <w:t xml:space="preserve">In contrast to this approach </w:t>
      </w:r>
      <w:r w:rsidRPr="004B3E48">
        <w:rPr>
          <w:rStyle w:val="StyleUnderline"/>
        </w:rPr>
        <w:t>the Chinese model has involved a high level of</w:t>
      </w:r>
      <w:r w:rsidRPr="004B3E48">
        <w:rPr>
          <w:sz w:val="16"/>
        </w:rPr>
        <w:t xml:space="preserve"> state-oriented direction, </w:t>
      </w:r>
      <w:r w:rsidRPr="004B3E48">
        <w:rPr>
          <w:rStyle w:val="StyleUnderline"/>
        </w:rPr>
        <w:t>oversight</w:t>
      </w:r>
      <w:r w:rsidRPr="004B3E48">
        <w:rPr>
          <w:sz w:val="16"/>
        </w:rPr>
        <w:t xml:space="preserve">, </w:t>
      </w:r>
      <w:r w:rsidRPr="004B3E48">
        <w:rPr>
          <w:rStyle w:val="StyleUnderline"/>
        </w:rPr>
        <w:t>and direct engagement on the creation</w:t>
      </w:r>
      <w:r w:rsidRPr="004B3E48">
        <w:rPr>
          <w:sz w:val="16"/>
        </w:rPr>
        <w:t xml:space="preserve"> and signing </w:t>
      </w:r>
      <w:r w:rsidRPr="004B3E48">
        <w:rPr>
          <w:rStyle w:val="StyleUnderline"/>
        </w:rPr>
        <w:t>off technical standards</w:t>
      </w:r>
      <w:r w:rsidRPr="004B3E48">
        <w:rPr>
          <w:sz w:val="16"/>
        </w:rPr>
        <w:t xml:space="preserve">. Efforts to </w:t>
      </w:r>
      <w:proofErr w:type="spellStart"/>
      <w:r w:rsidRPr="004B3E48">
        <w:rPr>
          <w:sz w:val="16"/>
        </w:rPr>
        <w:t>harmonise</w:t>
      </w:r>
      <w:proofErr w:type="spellEnd"/>
      <w:r w:rsidRPr="004B3E48">
        <w:rPr>
          <w:sz w:val="16"/>
        </w:rPr>
        <w:t xml:space="preserve"> and </w:t>
      </w:r>
      <w:proofErr w:type="spellStart"/>
      <w:r w:rsidRPr="004B3E48">
        <w:rPr>
          <w:sz w:val="16"/>
        </w:rPr>
        <w:t>centralise</w:t>
      </w:r>
      <w:proofErr w:type="spellEnd"/>
      <w:r w:rsidRPr="004B3E48">
        <w:rPr>
          <w:sz w:val="16"/>
        </w:rPr>
        <w:t xml:space="preserve"> technical standards domestically have become increasingly </w:t>
      </w:r>
      <w:proofErr w:type="spellStart"/>
      <w:r w:rsidRPr="004B3E48">
        <w:rPr>
          <w:sz w:val="16"/>
        </w:rPr>
        <w:t>internationalised</w:t>
      </w:r>
      <w:proofErr w:type="spellEnd"/>
      <w:r w:rsidRPr="004B3E48">
        <w:rPr>
          <w:sz w:val="16"/>
        </w:rPr>
        <w:t xml:space="preserve"> as the CCP takes this </w:t>
      </w:r>
      <w:proofErr w:type="spellStart"/>
      <w:r w:rsidRPr="004B3E48">
        <w:rPr>
          <w:sz w:val="16"/>
        </w:rPr>
        <w:t>centralised</w:t>
      </w:r>
      <w:proofErr w:type="spellEnd"/>
      <w:r w:rsidRPr="004B3E48">
        <w:rPr>
          <w:sz w:val="16"/>
        </w:rPr>
        <w:t xml:space="preserve">, strategic approach to technical standards setting bodies such as the ITU, 3GPP, and IEC. </w:t>
      </w:r>
      <w:r w:rsidRPr="004B3E48">
        <w:rPr>
          <w:rStyle w:val="StyleUnderline"/>
        </w:rPr>
        <w:t xml:space="preserve">Technical </w:t>
      </w:r>
      <w:r w:rsidRPr="004B3E48">
        <w:rPr>
          <w:rStyle w:val="StyleUnderline"/>
          <w:highlight w:val="cyan"/>
        </w:rPr>
        <w:t>standards have</w:t>
      </w:r>
      <w:r w:rsidRPr="004B3E48">
        <w:rPr>
          <w:sz w:val="16"/>
        </w:rPr>
        <w:t xml:space="preserve"> also </w:t>
      </w:r>
      <w:r w:rsidRPr="004B3E48">
        <w:rPr>
          <w:rStyle w:val="StyleUnderline"/>
          <w:highlight w:val="cyan"/>
        </w:rPr>
        <w:t>become</w:t>
      </w:r>
      <w:r w:rsidRPr="004B3E48">
        <w:rPr>
          <w:rStyle w:val="StyleUnderline"/>
        </w:rPr>
        <w:t xml:space="preserve"> an increasingly </w:t>
      </w:r>
      <w:r w:rsidRPr="004B3E48">
        <w:rPr>
          <w:rStyle w:val="StyleUnderline"/>
          <w:highlight w:val="cyan"/>
        </w:rPr>
        <w:t>central</w:t>
      </w:r>
      <w:r w:rsidRPr="004B3E48">
        <w:rPr>
          <w:rStyle w:val="StyleUnderline"/>
        </w:rPr>
        <w:t xml:space="preserve"> component </w:t>
      </w:r>
      <w:r w:rsidRPr="004B3E48">
        <w:rPr>
          <w:rStyle w:val="StyleUnderline"/>
          <w:highlight w:val="cyan"/>
        </w:rPr>
        <w:t xml:space="preserve">of the </w:t>
      </w:r>
      <w:r w:rsidRPr="004B3E48">
        <w:rPr>
          <w:rStyle w:val="Emphasis"/>
          <w:highlight w:val="cyan"/>
        </w:rPr>
        <w:t>Digital Silk Road</w:t>
      </w:r>
      <w:r w:rsidRPr="004B3E48">
        <w:rPr>
          <w:rStyle w:val="StyleUnderline"/>
          <w:highlight w:val="cyan"/>
        </w:rPr>
        <w:t xml:space="preserve"> with</w:t>
      </w:r>
      <w:r w:rsidRPr="004B3E48">
        <w:rPr>
          <w:rStyle w:val="StyleUnderline"/>
        </w:rPr>
        <w:t xml:space="preserve"> the</w:t>
      </w:r>
      <w:r w:rsidRPr="004B3E48">
        <w:rPr>
          <w:sz w:val="16"/>
        </w:rPr>
        <w:t xml:space="preserve"> openly </w:t>
      </w:r>
      <w:r w:rsidRPr="004B3E48">
        <w:rPr>
          <w:rStyle w:val="StyleUnderline"/>
        </w:rPr>
        <w:t xml:space="preserve">expressed goal of </w:t>
      </w:r>
      <w:r w:rsidRPr="004B3E48">
        <w:rPr>
          <w:rStyle w:val="StyleUnderline"/>
          <w:highlight w:val="cyan"/>
        </w:rPr>
        <w:t>increasing uptake of</w:t>
      </w:r>
      <w:r w:rsidRPr="004B3E48">
        <w:rPr>
          <w:rStyle w:val="StyleUnderline"/>
        </w:rPr>
        <w:t xml:space="preserve"> Chinese technical </w:t>
      </w:r>
      <w:r w:rsidRPr="004B3E48">
        <w:rPr>
          <w:rStyle w:val="StyleUnderline"/>
          <w:highlight w:val="cyan"/>
        </w:rPr>
        <w:t xml:space="preserve">standards in </w:t>
      </w:r>
      <w:r w:rsidRPr="004B3E48">
        <w:rPr>
          <w:rStyle w:val="Emphasis"/>
          <w:highlight w:val="cyan"/>
        </w:rPr>
        <w:t>partner countries.</w:t>
      </w:r>
      <w:r w:rsidRPr="004B3E48">
        <w:rPr>
          <w:rStyle w:val="Emphasis"/>
        </w:rPr>
        <w:t xml:space="preserve"> </w:t>
      </w:r>
    </w:p>
    <w:p w14:paraId="2DC5048F" w14:textId="77777777" w:rsidR="007B0372" w:rsidRPr="004B3E48" w:rsidRDefault="007B0372" w:rsidP="007B0372">
      <w:pPr>
        <w:rPr>
          <w:sz w:val="16"/>
        </w:rPr>
      </w:pPr>
      <w:r w:rsidRPr="004B3E48">
        <w:rPr>
          <w:rStyle w:val="StyleUnderline"/>
        </w:rPr>
        <w:t xml:space="preserve">The implications of </w:t>
      </w:r>
      <w:r w:rsidRPr="004B3E48">
        <w:rPr>
          <w:rStyle w:val="StyleUnderline"/>
          <w:highlight w:val="cyan"/>
        </w:rPr>
        <w:t>this clash between</w:t>
      </w:r>
      <w:r w:rsidRPr="004B3E48">
        <w:rPr>
          <w:sz w:val="16"/>
        </w:rPr>
        <w:t xml:space="preserve"> a system of </w:t>
      </w:r>
      <w:r w:rsidRPr="004B3E48">
        <w:rPr>
          <w:rStyle w:val="StyleUnderline"/>
        </w:rPr>
        <w:t xml:space="preserve">technical </w:t>
      </w:r>
      <w:proofErr w:type="spellStart"/>
      <w:r w:rsidRPr="004B3E48">
        <w:rPr>
          <w:rStyle w:val="StyleUnderline"/>
        </w:rPr>
        <w:t>standardisation</w:t>
      </w:r>
      <w:proofErr w:type="spellEnd"/>
      <w:r w:rsidRPr="004B3E48">
        <w:rPr>
          <w:sz w:val="16"/>
        </w:rPr>
        <w:t xml:space="preserve"> that is </w:t>
      </w:r>
      <w:r w:rsidRPr="004B3E48">
        <w:rPr>
          <w:rStyle w:val="StyleUnderline"/>
        </w:rPr>
        <w:t xml:space="preserve">driven by </w:t>
      </w:r>
      <w:r w:rsidRPr="004B3E48">
        <w:rPr>
          <w:rStyle w:val="StyleUnderline"/>
          <w:highlight w:val="cyan"/>
        </w:rPr>
        <w:t>the market versus</w:t>
      </w:r>
      <w:r w:rsidRPr="004B3E48">
        <w:rPr>
          <w:sz w:val="16"/>
        </w:rPr>
        <w:t xml:space="preserve"> one driven by an </w:t>
      </w:r>
      <w:r w:rsidRPr="004B3E48">
        <w:rPr>
          <w:rStyle w:val="Emphasis"/>
          <w:highlight w:val="cyan"/>
        </w:rPr>
        <w:t>authoritarian government</w:t>
      </w:r>
      <w:r w:rsidRPr="004B3E48">
        <w:rPr>
          <w:sz w:val="16"/>
        </w:rPr>
        <w:t xml:space="preserve"> </w:t>
      </w:r>
      <w:proofErr w:type="spellStart"/>
      <w:r w:rsidRPr="004B3E48">
        <w:rPr>
          <w:sz w:val="16"/>
        </w:rPr>
        <w:t>subsidised</w:t>
      </w:r>
      <w:proofErr w:type="spellEnd"/>
      <w:r w:rsidRPr="004B3E48">
        <w:rPr>
          <w:sz w:val="16"/>
        </w:rPr>
        <w:t xml:space="preserve"> model </w:t>
      </w:r>
      <w:r w:rsidRPr="004B3E48">
        <w:rPr>
          <w:rStyle w:val="StyleUnderline"/>
          <w:highlight w:val="cyan"/>
        </w:rPr>
        <w:t>are a direct challenge to</w:t>
      </w:r>
      <w:r w:rsidRPr="004B3E48">
        <w:rPr>
          <w:rStyle w:val="StyleUnderline"/>
        </w:rPr>
        <w:t xml:space="preserve"> the development of free</w:t>
      </w:r>
      <w:r w:rsidRPr="004B3E48">
        <w:rPr>
          <w:sz w:val="16"/>
        </w:rPr>
        <w:t xml:space="preserve">, </w:t>
      </w:r>
      <w:r w:rsidRPr="004B3E48">
        <w:rPr>
          <w:rStyle w:val="StyleUnderline"/>
        </w:rPr>
        <w:t>open</w:t>
      </w:r>
      <w:r w:rsidRPr="004B3E48">
        <w:rPr>
          <w:sz w:val="16"/>
        </w:rPr>
        <w:t xml:space="preserve">, </w:t>
      </w:r>
      <w:r w:rsidRPr="004B3E48">
        <w:rPr>
          <w:rStyle w:val="StyleUnderline"/>
        </w:rPr>
        <w:t>and</w:t>
      </w:r>
      <w:r w:rsidRPr="004B3E48">
        <w:rPr>
          <w:sz w:val="16"/>
        </w:rPr>
        <w:t xml:space="preserve"> </w:t>
      </w:r>
      <w:r w:rsidRPr="004B3E48">
        <w:rPr>
          <w:rStyle w:val="Emphasis"/>
          <w:highlight w:val="cyan"/>
        </w:rPr>
        <w:t>ethical technology</w:t>
      </w:r>
      <w:r w:rsidRPr="004B3E48">
        <w:rPr>
          <w:sz w:val="16"/>
        </w:rPr>
        <w:t xml:space="preserve">. </w:t>
      </w:r>
      <w:proofErr w:type="spellStart"/>
      <w:r w:rsidRPr="004B3E48">
        <w:rPr>
          <w:sz w:val="16"/>
        </w:rPr>
        <w:t>Standardisation</w:t>
      </w:r>
      <w:proofErr w:type="spellEnd"/>
      <w:r w:rsidRPr="004B3E48">
        <w:rPr>
          <w:sz w:val="16"/>
        </w:rPr>
        <w:t xml:space="preserve"> mechanisms have become political, or rather there has been a gradual </w:t>
      </w:r>
      <w:proofErr w:type="spellStart"/>
      <w:r w:rsidRPr="004B3E48">
        <w:rPr>
          <w:sz w:val="16"/>
        </w:rPr>
        <w:t>realisation</w:t>
      </w:r>
      <w:proofErr w:type="spellEnd"/>
      <w:r w:rsidRPr="004B3E48">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4B3E48">
        <w:rPr>
          <w:sz w:val="16"/>
        </w:rPr>
        <w:t>privatised</w:t>
      </w:r>
      <w:proofErr w:type="spellEnd"/>
      <w:r w:rsidRPr="004B3E48">
        <w:rPr>
          <w:sz w:val="16"/>
        </w:rPr>
        <w:t xml:space="preserve"> model of technical standards setting </w:t>
      </w:r>
      <w:proofErr w:type="spellStart"/>
      <w:r w:rsidRPr="004B3E48">
        <w:rPr>
          <w:sz w:val="16"/>
        </w:rPr>
        <w:t>favoured</w:t>
      </w:r>
      <w:proofErr w:type="spellEnd"/>
      <w:r w:rsidRPr="004B3E48">
        <w:rPr>
          <w:sz w:val="16"/>
        </w:rPr>
        <w:t xml:space="preserve"> by European and US markets relies upon the dynamics of financial competition to regulate </w:t>
      </w:r>
      <w:proofErr w:type="spellStart"/>
      <w:r w:rsidRPr="004B3E48">
        <w:rPr>
          <w:sz w:val="16"/>
        </w:rPr>
        <w:t>behaviour</w:t>
      </w:r>
      <w:proofErr w:type="spellEnd"/>
      <w:r w:rsidRPr="004B3E48">
        <w:rPr>
          <w:sz w:val="16"/>
        </w:rPr>
        <w:t xml:space="preserve">. This is in stark contrast to the statist Chinese model. </w:t>
      </w:r>
    </w:p>
    <w:p w14:paraId="7A4CBCAF" w14:textId="77777777" w:rsidR="007B0372" w:rsidRPr="004B3E48" w:rsidRDefault="007B0372" w:rsidP="007B0372"/>
    <w:p w14:paraId="6CEF8480" w14:textId="77777777" w:rsidR="007B0372" w:rsidRPr="004B3E48" w:rsidRDefault="007B0372" w:rsidP="007B0372">
      <w:pPr>
        <w:pStyle w:val="Heading4"/>
      </w:pPr>
      <w:r w:rsidRPr="004B3E48">
        <w:t xml:space="preserve">Causes global backsliding. </w:t>
      </w:r>
    </w:p>
    <w:p w14:paraId="3BBB1750" w14:textId="77777777" w:rsidR="007B0372" w:rsidRPr="004B3E48" w:rsidRDefault="007B0372" w:rsidP="007B0372">
      <w:bookmarkStart w:id="3" w:name="_Hlk82423475"/>
      <w:r w:rsidRPr="004B3E48">
        <w:rPr>
          <w:rStyle w:val="Style13ptBold"/>
        </w:rPr>
        <w:t xml:space="preserve">Kendall-Taylor </w:t>
      </w:r>
      <w:bookmarkEnd w:id="3"/>
      <w:r w:rsidRPr="004B3E48">
        <w:rPr>
          <w:rStyle w:val="Style13ptBold"/>
        </w:rPr>
        <w:t>et. al 20</w:t>
      </w:r>
      <w:r w:rsidRPr="004B3E48">
        <w:t xml:space="preserve"> *Andrea Kendall-Taylor, 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 (March/April 2020, “The Digital Dictators,” Foreign Affairs, </w:t>
      </w:r>
      <w:hyperlink r:id="rId26" w:history="1">
        <w:r w:rsidRPr="004B3E48">
          <w:rPr>
            <w:rStyle w:val="Hyperlink"/>
          </w:rPr>
          <w:t>https://www.foreignaffairs.com/articles/china/2020-02-06/digital-dictators</w:t>
        </w:r>
      </w:hyperlink>
      <w:r w:rsidRPr="004B3E48">
        <w:t>)</w:t>
      </w:r>
    </w:p>
    <w:p w14:paraId="137A38CC" w14:textId="77777777" w:rsidR="007B0372" w:rsidRPr="004B3E48" w:rsidRDefault="007B0372" w:rsidP="007B0372">
      <w:pPr>
        <w:rPr>
          <w:sz w:val="16"/>
        </w:rPr>
      </w:pPr>
      <w:r w:rsidRPr="004B3E48">
        <w:rPr>
          <w:rStyle w:val="StyleUnderline"/>
        </w:rPr>
        <w:t>The risk</w:t>
      </w:r>
      <w:r w:rsidRPr="004B3E48">
        <w:rPr>
          <w:sz w:val="16"/>
        </w:rPr>
        <w:t xml:space="preserve"> that </w:t>
      </w:r>
      <w:r w:rsidRPr="004B3E48">
        <w:rPr>
          <w:rStyle w:val="StyleUnderline"/>
          <w:highlight w:val="cyan"/>
        </w:rPr>
        <w:t>technology will usher in</w:t>
      </w:r>
      <w:r w:rsidRPr="004B3E48">
        <w:rPr>
          <w:rStyle w:val="StyleUnderline"/>
        </w:rPr>
        <w:t xml:space="preserve"> a wave of </w:t>
      </w:r>
      <w:r w:rsidRPr="004B3E48">
        <w:rPr>
          <w:rStyle w:val="Emphasis"/>
          <w:highlight w:val="cyan"/>
        </w:rPr>
        <w:t>authoritarianism</w:t>
      </w:r>
      <w:r w:rsidRPr="004B3E48">
        <w:rPr>
          <w:sz w:val="16"/>
        </w:rPr>
        <w:t xml:space="preserve"> </w:t>
      </w:r>
      <w:r w:rsidRPr="004B3E48">
        <w:rPr>
          <w:rStyle w:val="StyleUnderline"/>
        </w:rPr>
        <w:t>is</w:t>
      </w:r>
      <w:r w:rsidRPr="004B3E48">
        <w:rPr>
          <w:sz w:val="16"/>
        </w:rPr>
        <w:t xml:space="preserve"> </w:t>
      </w:r>
      <w:proofErr w:type="gramStart"/>
      <w:r w:rsidRPr="004B3E48">
        <w:rPr>
          <w:sz w:val="16"/>
        </w:rPr>
        <w:t xml:space="preserve">all the </w:t>
      </w:r>
      <w:r w:rsidRPr="004B3E48">
        <w:rPr>
          <w:rStyle w:val="StyleUnderline"/>
        </w:rPr>
        <w:t>more</w:t>
      </w:r>
      <w:proofErr w:type="gramEnd"/>
      <w:r w:rsidRPr="004B3E48">
        <w:rPr>
          <w:rStyle w:val="StyleUnderline"/>
        </w:rPr>
        <w:t xml:space="preserve"> concerning because our</w:t>
      </w:r>
      <w:r w:rsidRPr="004B3E48">
        <w:rPr>
          <w:sz w:val="16"/>
        </w:rPr>
        <w:t xml:space="preserve"> own </w:t>
      </w:r>
      <w:r w:rsidRPr="004B3E48">
        <w:rPr>
          <w:rStyle w:val="StyleUnderline"/>
        </w:rPr>
        <w:t>empirical research</w:t>
      </w:r>
      <w:r w:rsidRPr="004B3E48">
        <w:rPr>
          <w:sz w:val="16"/>
        </w:rPr>
        <w:t xml:space="preserve"> has </w:t>
      </w:r>
      <w:r w:rsidRPr="004B3E48">
        <w:rPr>
          <w:rStyle w:val="StyleUnderline"/>
        </w:rPr>
        <w:t xml:space="preserve">indicated that </w:t>
      </w:r>
      <w:r w:rsidRPr="004B3E48">
        <w:rPr>
          <w:rStyle w:val="StyleUnderline"/>
          <w:highlight w:val="cyan"/>
        </w:rPr>
        <w:t xml:space="preserve">beyond </w:t>
      </w:r>
      <w:r w:rsidRPr="004B3E48">
        <w:rPr>
          <w:rStyle w:val="Emphasis"/>
          <w:highlight w:val="cyan"/>
        </w:rPr>
        <w:t>buttressing</w:t>
      </w:r>
      <w:r w:rsidRPr="004B3E48">
        <w:rPr>
          <w:rStyle w:val="StyleUnderline"/>
          <w:highlight w:val="cyan"/>
        </w:rPr>
        <w:t xml:space="preserve"> autocracies</w:t>
      </w:r>
      <w:r w:rsidRPr="004B3E48">
        <w:rPr>
          <w:sz w:val="16"/>
          <w:highlight w:val="cyan"/>
        </w:rPr>
        <w:t xml:space="preserve">, </w:t>
      </w:r>
      <w:r w:rsidRPr="004B3E48">
        <w:rPr>
          <w:rStyle w:val="StyleUnderline"/>
          <w:highlight w:val="cyan"/>
        </w:rPr>
        <w:t>digital tools are associated with</w:t>
      </w:r>
      <w:r w:rsidRPr="004B3E48">
        <w:rPr>
          <w:rStyle w:val="StyleUnderline"/>
        </w:rPr>
        <w:t xml:space="preserve"> an </w:t>
      </w:r>
      <w:r w:rsidRPr="004B3E48">
        <w:rPr>
          <w:rStyle w:val="Emphasis"/>
          <w:highlight w:val="cyan"/>
        </w:rPr>
        <w:t>increased risk</w:t>
      </w:r>
      <w:r w:rsidRPr="004B3E48">
        <w:rPr>
          <w:sz w:val="16"/>
          <w:highlight w:val="cyan"/>
        </w:rPr>
        <w:t xml:space="preserve"> </w:t>
      </w:r>
      <w:r w:rsidRPr="004B3E48">
        <w:rPr>
          <w:rStyle w:val="StyleUnderline"/>
          <w:highlight w:val="cyan"/>
        </w:rPr>
        <w:t>of</w:t>
      </w:r>
      <w:r w:rsidRPr="004B3E48">
        <w:rPr>
          <w:rStyle w:val="StyleUnderline"/>
        </w:rPr>
        <w:t xml:space="preserve"> democratic </w:t>
      </w:r>
      <w:r w:rsidRPr="004B3E48">
        <w:rPr>
          <w:rStyle w:val="Emphasis"/>
          <w:highlight w:val="cyan"/>
        </w:rPr>
        <w:t>backsliding</w:t>
      </w:r>
      <w:r w:rsidRPr="004B3E48">
        <w:rPr>
          <w:sz w:val="16"/>
          <w:highlight w:val="cyan"/>
        </w:rPr>
        <w:t xml:space="preserve"> </w:t>
      </w:r>
      <w:r w:rsidRPr="004B3E48">
        <w:rPr>
          <w:rStyle w:val="StyleUnderline"/>
          <w:highlight w:val="cyan"/>
        </w:rPr>
        <w:t xml:space="preserve">in fragile </w:t>
      </w:r>
      <w:r w:rsidRPr="004B3E48">
        <w:rPr>
          <w:rStyle w:val="Emphasis"/>
          <w:highlight w:val="cyan"/>
        </w:rPr>
        <w:t>democracies</w:t>
      </w:r>
      <w:r w:rsidRPr="004B3E48">
        <w:rPr>
          <w:sz w:val="16"/>
          <w:highlight w:val="cyan"/>
        </w:rPr>
        <w:t xml:space="preserve">. </w:t>
      </w:r>
      <w:r w:rsidRPr="004B3E48">
        <w:rPr>
          <w:rStyle w:val="StyleUnderline"/>
          <w:highlight w:val="cyan"/>
        </w:rPr>
        <w:t>New technologies</w:t>
      </w:r>
      <w:r w:rsidRPr="004B3E48">
        <w:rPr>
          <w:rStyle w:val="StyleUnderline"/>
        </w:rPr>
        <w:t xml:space="preserve"> are particularly </w:t>
      </w:r>
      <w:r w:rsidRPr="004B3E48">
        <w:rPr>
          <w:rStyle w:val="Emphasis"/>
        </w:rPr>
        <w:t>dangerous</w:t>
      </w:r>
      <w:r w:rsidRPr="004B3E48">
        <w:rPr>
          <w:sz w:val="16"/>
        </w:rPr>
        <w:t xml:space="preserve"> </w:t>
      </w:r>
      <w:r w:rsidRPr="004B3E48">
        <w:rPr>
          <w:rStyle w:val="StyleUnderline"/>
        </w:rPr>
        <w:t>for weak democracies because</w:t>
      </w:r>
      <w:r w:rsidRPr="004B3E48">
        <w:rPr>
          <w:sz w:val="16"/>
        </w:rPr>
        <w:t xml:space="preserve"> many of these </w:t>
      </w:r>
      <w:r w:rsidRPr="004B3E48">
        <w:rPr>
          <w:rStyle w:val="StyleUnderline"/>
        </w:rPr>
        <w:t xml:space="preserve">digital tools </w:t>
      </w:r>
      <w:r w:rsidRPr="004B3E48">
        <w:rPr>
          <w:rStyle w:val="StyleUnderline"/>
          <w:highlight w:val="cyan"/>
        </w:rPr>
        <w:t xml:space="preserve">are </w:t>
      </w:r>
      <w:r w:rsidRPr="004B3E48">
        <w:rPr>
          <w:rStyle w:val="Emphasis"/>
          <w:highlight w:val="cyan"/>
        </w:rPr>
        <w:t>dual use</w:t>
      </w:r>
      <w:r w:rsidRPr="004B3E48">
        <w:rPr>
          <w:sz w:val="16"/>
          <w:highlight w:val="cyan"/>
        </w:rPr>
        <w:t xml:space="preserve">: </w:t>
      </w:r>
      <w:r w:rsidRPr="004B3E48">
        <w:rPr>
          <w:rStyle w:val="StyleUnderline"/>
          <w:highlight w:val="cyan"/>
        </w:rPr>
        <w:t>technology</w:t>
      </w:r>
      <w:r w:rsidRPr="004B3E48">
        <w:rPr>
          <w:rStyle w:val="StyleUnderline"/>
        </w:rPr>
        <w:t xml:space="preserve"> can enhance government efficiency</w:t>
      </w:r>
      <w:r w:rsidRPr="004B3E48">
        <w:rPr>
          <w:sz w:val="16"/>
        </w:rPr>
        <w:t xml:space="preserve"> and provide the capacity to address challenges such as crime and terrorism, </w:t>
      </w:r>
      <w:r w:rsidRPr="004B3E48">
        <w:rPr>
          <w:rStyle w:val="StyleUnderline"/>
        </w:rPr>
        <w:t>but</w:t>
      </w:r>
      <w:r w:rsidRPr="004B3E48">
        <w:rPr>
          <w:sz w:val="16"/>
        </w:rPr>
        <w:t xml:space="preserve"> no matter the intentions with </w:t>
      </w:r>
      <w:r w:rsidRPr="004B3E48">
        <w:rPr>
          <w:sz w:val="16"/>
        </w:rPr>
        <w:lastRenderedPageBreak/>
        <w:t xml:space="preserve">which </w:t>
      </w:r>
      <w:r w:rsidRPr="004B3E48">
        <w:rPr>
          <w:rStyle w:val="StyleUnderline"/>
        </w:rPr>
        <w:t>governments</w:t>
      </w:r>
      <w:r w:rsidRPr="004B3E48">
        <w:rPr>
          <w:sz w:val="16"/>
        </w:rPr>
        <w:t xml:space="preserve"> initially acquire such technology, they </w:t>
      </w:r>
      <w:r w:rsidRPr="004B3E48">
        <w:rPr>
          <w:rStyle w:val="StyleUnderline"/>
          <w:highlight w:val="cyan"/>
        </w:rPr>
        <w:t>can</w:t>
      </w:r>
      <w:r w:rsidRPr="004B3E48">
        <w:rPr>
          <w:rStyle w:val="StyleUnderline"/>
        </w:rPr>
        <w:t xml:space="preserve"> also use these tools to </w:t>
      </w:r>
      <w:r w:rsidRPr="004B3E48">
        <w:rPr>
          <w:rStyle w:val="Emphasis"/>
          <w:highlight w:val="cyan"/>
        </w:rPr>
        <w:t>muzzle</w:t>
      </w:r>
      <w:r w:rsidRPr="004B3E48">
        <w:rPr>
          <w:rStyle w:val="StyleUnderline"/>
          <w:highlight w:val="cyan"/>
        </w:rPr>
        <w:t xml:space="preserve"> and </w:t>
      </w:r>
      <w:r w:rsidRPr="004B3E48">
        <w:rPr>
          <w:rStyle w:val="Emphasis"/>
          <w:highlight w:val="cyan"/>
        </w:rPr>
        <w:t>restrict</w:t>
      </w:r>
      <w:r w:rsidRPr="004B3E48">
        <w:rPr>
          <w:sz w:val="16"/>
        </w:rPr>
        <w:t xml:space="preserve"> the </w:t>
      </w:r>
      <w:r w:rsidRPr="004B3E48">
        <w:rPr>
          <w:rStyle w:val="Emphasis"/>
          <w:highlight w:val="cyan"/>
        </w:rPr>
        <w:t>activities</w:t>
      </w:r>
      <w:r w:rsidRPr="004B3E48">
        <w:rPr>
          <w:rStyle w:val="StyleUnderline"/>
          <w:highlight w:val="cyan"/>
        </w:rPr>
        <w:t xml:space="preserve"> of their</w:t>
      </w:r>
      <w:r w:rsidRPr="004B3E48">
        <w:rPr>
          <w:sz w:val="16"/>
          <w:highlight w:val="cyan"/>
        </w:rPr>
        <w:t xml:space="preserve"> </w:t>
      </w:r>
      <w:r w:rsidRPr="004B3E48">
        <w:rPr>
          <w:rStyle w:val="Emphasis"/>
          <w:highlight w:val="cyan"/>
        </w:rPr>
        <w:t>opponents</w:t>
      </w:r>
      <w:r w:rsidRPr="004B3E48">
        <w:rPr>
          <w:sz w:val="16"/>
        </w:rPr>
        <w:t>.</w:t>
      </w:r>
    </w:p>
    <w:p w14:paraId="52E1B0B1" w14:textId="77777777" w:rsidR="007B0372" w:rsidRPr="004B3E48" w:rsidRDefault="007B0372" w:rsidP="007B0372"/>
    <w:p w14:paraId="37445430" w14:textId="77777777" w:rsidR="007B0372" w:rsidRPr="004B3E48" w:rsidRDefault="007B0372" w:rsidP="007B0372">
      <w:pPr>
        <w:pStyle w:val="Heading4"/>
        <w:rPr>
          <w:rFonts w:cs="Arial"/>
        </w:rPr>
      </w:pPr>
      <w:r w:rsidRPr="004B3E48">
        <w:rPr>
          <w:rFonts w:cs="Arial"/>
        </w:rPr>
        <w:t xml:space="preserve">Democracy solves a </w:t>
      </w:r>
      <w:r w:rsidRPr="004B3E48">
        <w:rPr>
          <w:rFonts w:cs="Arial"/>
          <w:u w:val="single"/>
        </w:rPr>
        <w:t>litany</w:t>
      </w:r>
      <w:r w:rsidRPr="004B3E48">
        <w:rPr>
          <w:rFonts w:cs="Arial"/>
        </w:rPr>
        <w:t xml:space="preserve"> of </w:t>
      </w:r>
      <w:r w:rsidRPr="004B3E48">
        <w:rPr>
          <w:rFonts w:cs="Arial"/>
          <w:u w:val="single"/>
        </w:rPr>
        <w:t>existential threats</w:t>
      </w:r>
      <w:r w:rsidRPr="004B3E48">
        <w:rPr>
          <w:rFonts w:cs="Arial"/>
        </w:rPr>
        <w:t xml:space="preserve">. </w:t>
      </w:r>
    </w:p>
    <w:p w14:paraId="535E7FC4" w14:textId="77777777" w:rsidR="007B0372" w:rsidRPr="004B3E48" w:rsidRDefault="007B0372" w:rsidP="007B0372">
      <w:r w:rsidRPr="004B3E48">
        <w:rPr>
          <w:rStyle w:val="Style13ptBold"/>
        </w:rPr>
        <w:t>Diamond 19</w:t>
      </w:r>
      <w:r w:rsidRPr="004B3E48">
        <w:t xml:space="preserve">, Professor of Political Science and Sociology at Stanford University, Senior Fellow at the Hoover Institution, Senior Fellow at the Freeman </w:t>
      </w:r>
      <w:proofErr w:type="spellStart"/>
      <w:r w:rsidRPr="004B3E48">
        <w:t>Spogli</w:t>
      </w:r>
      <w:proofErr w:type="spellEnd"/>
      <w:r w:rsidRPr="004B3E48">
        <w:t xml:space="preserve"> Institute for International Studies, PhD in Sociology from Stanford University, (Dr. Larry, Ill Winds: Saving Democracy from Russian Rage, Chinese Ambition, and American Complacency, p. 199-202)</w:t>
      </w:r>
    </w:p>
    <w:p w14:paraId="6B58633C" w14:textId="77777777" w:rsidR="007B0372" w:rsidRPr="004B3E48" w:rsidRDefault="007B0372" w:rsidP="007B0372">
      <w:pPr>
        <w:rPr>
          <w:sz w:val="16"/>
        </w:rPr>
      </w:pPr>
      <w:r w:rsidRPr="004B3E48">
        <w:rPr>
          <w:rStyle w:val="StyleUnderline"/>
        </w:rPr>
        <w:t xml:space="preserve">The most obvious response to the </w:t>
      </w:r>
      <w:r w:rsidRPr="004B3E48">
        <w:rPr>
          <w:rStyle w:val="Emphasis"/>
        </w:rPr>
        <w:t>ill winds blowing</w:t>
      </w:r>
      <w:r w:rsidRPr="004B3E48">
        <w:rPr>
          <w:rStyle w:val="StyleUnderline"/>
        </w:rPr>
        <w:t xml:space="preserve"> from the world’s autocracies is to help the winds of freedom blowing in the </w:t>
      </w:r>
      <w:r w:rsidRPr="004B3E48">
        <w:rPr>
          <w:rStyle w:val="Emphasis"/>
        </w:rPr>
        <w:t>other direction</w:t>
      </w:r>
      <w:r w:rsidRPr="004B3E48">
        <w:rPr>
          <w:sz w:val="16"/>
        </w:rPr>
        <w:t xml:space="preserve">. The </w:t>
      </w:r>
      <w:r w:rsidRPr="004B3E48">
        <w:rPr>
          <w:rStyle w:val="StyleUnderline"/>
        </w:rPr>
        <w:t>democracies</w:t>
      </w:r>
      <w:r w:rsidRPr="004B3E48">
        <w:rPr>
          <w:sz w:val="16"/>
        </w:rPr>
        <w:t xml:space="preserve"> of the West cannot </w:t>
      </w:r>
      <w:r w:rsidRPr="004B3E48">
        <w:rPr>
          <w:rStyle w:val="StyleUnderline"/>
        </w:rPr>
        <w:t xml:space="preserve">save themselves if they do not </w:t>
      </w:r>
      <w:r w:rsidRPr="004B3E48">
        <w:rPr>
          <w:rStyle w:val="Emphasis"/>
        </w:rPr>
        <w:t>stand with democrats</w:t>
      </w:r>
      <w:r w:rsidRPr="004B3E48">
        <w:rPr>
          <w:rStyle w:val="StyleUnderline"/>
        </w:rPr>
        <w:t xml:space="preserve"> around the world</w:t>
      </w:r>
      <w:r w:rsidRPr="004B3E48">
        <w:rPr>
          <w:sz w:val="16"/>
        </w:rPr>
        <w:t xml:space="preserve">. </w:t>
      </w:r>
      <w:r w:rsidRPr="004B3E48">
        <w:rPr>
          <w:rStyle w:val="StyleUnderline"/>
        </w:rPr>
        <w:t>This is truer now than ever</w:t>
      </w:r>
      <w:r w:rsidRPr="004B3E48">
        <w:rPr>
          <w:sz w:val="16"/>
        </w:rPr>
        <w:t xml:space="preserve">, for several reasons. </w:t>
      </w:r>
      <w:r w:rsidRPr="004B3E48">
        <w:rPr>
          <w:rStyle w:val="StyleUnderline"/>
        </w:rPr>
        <w:t xml:space="preserve">We live </w:t>
      </w:r>
      <w:r w:rsidRPr="004B3E48">
        <w:rPr>
          <w:rStyle w:val="StyleUnderline"/>
          <w:highlight w:val="cyan"/>
        </w:rPr>
        <w:t>in a globalized world</w:t>
      </w:r>
      <w:r w:rsidRPr="004B3E48">
        <w:rPr>
          <w:rStyle w:val="StyleUnderline"/>
        </w:rPr>
        <w:t xml:space="preserve">, one in which </w:t>
      </w:r>
      <w:r w:rsidRPr="004B3E48">
        <w:rPr>
          <w:rStyle w:val="Emphasis"/>
          <w:highlight w:val="cyan"/>
        </w:rPr>
        <w:t>models</w:t>
      </w:r>
      <w:r w:rsidRPr="004B3E48">
        <w:rPr>
          <w:sz w:val="16"/>
        </w:rPr>
        <w:t xml:space="preserve">, trends, and ideas </w:t>
      </w:r>
      <w:r w:rsidRPr="004B3E48">
        <w:rPr>
          <w:rStyle w:val="Emphasis"/>
          <w:highlight w:val="cyan"/>
        </w:rPr>
        <w:t>cascade</w:t>
      </w:r>
      <w:r w:rsidRPr="004B3E48">
        <w:rPr>
          <w:rStyle w:val="StyleUnderline"/>
        </w:rPr>
        <w:t xml:space="preserve"> across borders. Any wind of </w:t>
      </w:r>
      <w:r w:rsidRPr="004B3E48">
        <w:rPr>
          <w:rStyle w:val="StyleUnderline"/>
          <w:highlight w:val="cyan"/>
        </w:rPr>
        <w:t xml:space="preserve">change </w:t>
      </w:r>
      <w:r w:rsidRPr="004B3E48">
        <w:rPr>
          <w:rStyle w:val="StyleUnderline"/>
        </w:rPr>
        <w:t xml:space="preserve">may </w:t>
      </w:r>
      <w:r w:rsidRPr="004B3E48">
        <w:rPr>
          <w:rStyle w:val="StyleUnderline"/>
          <w:highlight w:val="cyan"/>
        </w:rPr>
        <w:t xml:space="preserve">gather </w:t>
      </w:r>
      <w:r w:rsidRPr="004B3E48">
        <w:rPr>
          <w:rStyle w:val="Emphasis"/>
          <w:highlight w:val="cyan"/>
        </w:rPr>
        <w:t>quickly</w:t>
      </w:r>
      <w:r w:rsidRPr="004B3E48">
        <w:rPr>
          <w:rStyle w:val="StyleUnderline"/>
        </w:rPr>
        <w:t xml:space="preserve"> and blow with </w:t>
      </w:r>
      <w:r w:rsidRPr="004B3E48">
        <w:rPr>
          <w:rStyle w:val="Emphasis"/>
        </w:rPr>
        <w:t>gale force</w:t>
      </w:r>
      <w:r w:rsidRPr="004B3E48">
        <w:rPr>
          <w:rStyle w:val="StyleUnderline"/>
        </w:rPr>
        <w:t xml:space="preserve">. People everywhere </w:t>
      </w:r>
      <w:r w:rsidRPr="004B3E48">
        <w:rPr>
          <w:rStyle w:val="Emphasis"/>
        </w:rPr>
        <w:t>form ideas</w:t>
      </w:r>
      <w:r w:rsidRPr="004B3E48">
        <w:rPr>
          <w:rStyle w:val="StyleUnderline"/>
        </w:rPr>
        <w:t xml:space="preserve"> about how to govern</w:t>
      </w:r>
      <w:r w:rsidRPr="004B3E48">
        <w:rPr>
          <w:sz w:val="16"/>
        </w:rPr>
        <w:t>—or simply about which forms of government and sources of power may be irresistible—</w:t>
      </w:r>
      <w:r w:rsidRPr="004B3E48">
        <w:rPr>
          <w:rStyle w:val="StyleUnderline"/>
        </w:rPr>
        <w:t xml:space="preserve">based on what they </w:t>
      </w:r>
      <w:r w:rsidRPr="004B3E48">
        <w:rPr>
          <w:rStyle w:val="Emphasis"/>
        </w:rPr>
        <w:t>see happening elsewhere</w:t>
      </w:r>
      <w:r w:rsidRPr="004B3E48">
        <w:rPr>
          <w:rStyle w:val="StyleUnderline"/>
        </w:rPr>
        <w:t xml:space="preserve">. We are now immersed in a fierce </w:t>
      </w:r>
      <w:r w:rsidRPr="004B3E48">
        <w:rPr>
          <w:rStyle w:val="Emphasis"/>
        </w:rPr>
        <w:t>global contest of ideas</w:t>
      </w:r>
      <w:r w:rsidRPr="004B3E48">
        <w:rPr>
          <w:rStyle w:val="StyleUnderline"/>
        </w:rPr>
        <w:t>, information, and norms</w:t>
      </w:r>
      <w:r w:rsidRPr="004B3E48">
        <w:rPr>
          <w:sz w:val="16"/>
        </w:rPr>
        <w:t xml:space="preserve">. In the digital age, that contest is moving at lightning speed, shaping how people think about their political systems and the way the world runs. </w:t>
      </w:r>
      <w:r w:rsidRPr="004B3E48">
        <w:rPr>
          <w:rStyle w:val="StyleUnderline"/>
        </w:rPr>
        <w:t xml:space="preserve">As </w:t>
      </w:r>
      <w:r w:rsidRPr="004B3E48">
        <w:rPr>
          <w:rStyle w:val="Emphasis"/>
        </w:rPr>
        <w:t>doubts</w:t>
      </w:r>
      <w:r w:rsidRPr="004B3E48">
        <w:rPr>
          <w:rStyle w:val="StyleUnderline"/>
        </w:rPr>
        <w:t xml:space="preserve"> about and </w:t>
      </w:r>
      <w:r w:rsidRPr="004B3E48">
        <w:rPr>
          <w:rStyle w:val="Emphasis"/>
        </w:rPr>
        <w:t>threats</w:t>
      </w:r>
      <w:r w:rsidRPr="004B3E48">
        <w:rPr>
          <w:rStyle w:val="StyleUnderline"/>
        </w:rPr>
        <w:t xml:space="preserve"> to democracy are </w:t>
      </w:r>
      <w:r w:rsidRPr="004B3E48">
        <w:rPr>
          <w:rStyle w:val="Emphasis"/>
        </w:rPr>
        <w:t>mounting</w:t>
      </w:r>
      <w:r w:rsidRPr="004B3E48">
        <w:rPr>
          <w:rStyle w:val="StyleUnderline"/>
        </w:rPr>
        <w:t xml:space="preserve"> in the West, this is not a contest that the democracies can afford to lose</w:t>
      </w:r>
      <w:r w:rsidRPr="004B3E48">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4B3E48">
        <w:rPr>
          <w:sz w:val="16"/>
        </w:rPr>
        <w:t>more fully include and empower their own citizens</w:t>
      </w:r>
      <w:proofErr w:type="gramEnd"/>
      <w:r w:rsidRPr="004B3E48">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4B3E48">
        <w:rPr>
          <w:rStyle w:val="StyleUnderline"/>
        </w:rPr>
        <w:t xml:space="preserve">the harder imperatives of </w:t>
      </w:r>
      <w:r w:rsidRPr="004B3E48">
        <w:rPr>
          <w:rStyle w:val="Emphasis"/>
        </w:rPr>
        <w:t>global</w:t>
      </w:r>
      <w:r w:rsidRPr="004B3E48">
        <w:rPr>
          <w:sz w:val="16"/>
        </w:rPr>
        <w:t xml:space="preserve"> power and </w:t>
      </w:r>
      <w:r w:rsidRPr="004B3E48">
        <w:rPr>
          <w:rStyle w:val="Emphasis"/>
        </w:rPr>
        <w:t>security</w:t>
      </w:r>
      <w:r w:rsidRPr="004B3E48">
        <w:rPr>
          <w:rStyle w:val="StyleUnderline"/>
        </w:rPr>
        <w:t xml:space="preserve"> argue for more democracy, not less</w:t>
      </w:r>
      <w:r w:rsidRPr="004B3E48">
        <w:rPr>
          <w:sz w:val="16"/>
        </w:rPr>
        <w:t xml:space="preserve">. For one thing, </w:t>
      </w:r>
      <w:r w:rsidRPr="004B3E48">
        <w:rPr>
          <w:rStyle w:val="StyleUnderline"/>
        </w:rPr>
        <w:t>if we do not worry about</w:t>
      </w:r>
      <w:r w:rsidRPr="004B3E48">
        <w:rPr>
          <w:sz w:val="16"/>
        </w:rPr>
        <w:t xml:space="preserve"> the </w:t>
      </w:r>
      <w:r w:rsidRPr="004B3E48">
        <w:rPr>
          <w:rStyle w:val="StyleUnderline"/>
        </w:rPr>
        <w:t>quality of governance</w:t>
      </w:r>
      <w:r w:rsidRPr="004B3E48">
        <w:rPr>
          <w:sz w:val="16"/>
        </w:rPr>
        <w:t xml:space="preserve"> in lower-income countries, </w:t>
      </w:r>
      <w:r w:rsidRPr="004B3E48">
        <w:rPr>
          <w:rStyle w:val="StyleUnderline"/>
          <w:highlight w:val="cyan"/>
        </w:rPr>
        <w:t>we will face</w:t>
      </w:r>
      <w:r w:rsidRPr="004B3E48">
        <w:rPr>
          <w:rStyle w:val="StyleUnderline"/>
        </w:rPr>
        <w:t xml:space="preserve"> more and more </w:t>
      </w:r>
      <w:r w:rsidRPr="004B3E48">
        <w:rPr>
          <w:rStyle w:val="Emphasis"/>
        </w:rPr>
        <w:t xml:space="preserve">troubled and </w:t>
      </w:r>
      <w:r w:rsidRPr="004B3E48">
        <w:rPr>
          <w:rStyle w:val="Emphasis"/>
          <w:highlight w:val="cyan"/>
        </w:rPr>
        <w:t>failing states</w:t>
      </w:r>
      <w:r w:rsidRPr="004B3E48">
        <w:rPr>
          <w:rStyle w:val="StyleUnderline"/>
          <w:highlight w:val="cyan"/>
        </w:rPr>
        <w:t xml:space="preserve">. </w:t>
      </w:r>
      <w:r w:rsidRPr="004B3E48">
        <w:rPr>
          <w:rStyle w:val="Emphasis"/>
          <w:highlight w:val="cyan"/>
        </w:rPr>
        <w:t>Famine</w:t>
      </w:r>
      <w:r w:rsidRPr="004B3E48">
        <w:rPr>
          <w:rStyle w:val="StyleUnderline"/>
          <w:highlight w:val="cyan"/>
        </w:rPr>
        <w:t xml:space="preserve"> and </w:t>
      </w:r>
      <w:r w:rsidRPr="004B3E48">
        <w:rPr>
          <w:rStyle w:val="Emphasis"/>
          <w:highlight w:val="cyan"/>
        </w:rPr>
        <w:t>genocide</w:t>
      </w:r>
      <w:r w:rsidRPr="004B3E48">
        <w:rPr>
          <w:rStyle w:val="StyleUnderline"/>
        </w:rPr>
        <w:t xml:space="preserve"> are the curse of authoritarian states, not democratic ones. Outright </w:t>
      </w:r>
      <w:r w:rsidRPr="004B3E48">
        <w:rPr>
          <w:rStyle w:val="Emphasis"/>
          <w:highlight w:val="cyan"/>
        </w:rPr>
        <w:t>state collapse</w:t>
      </w:r>
      <w:r w:rsidRPr="004B3E48">
        <w:rPr>
          <w:rStyle w:val="StyleUnderline"/>
        </w:rPr>
        <w:t xml:space="preserve"> is the ultimate, bitter fruit of tyranny. When countries like </w:t>
      </w:r>
      <w:r w:rsidRPr="004B3E48">
        <w:rPr>
          <w:rStyle w:val="Emphasis"/>
          <w:highlight w:val="cyan"/>
        </w:rPr>
        <w:t>Syria</w:t>
      </w:r>
      <w:r w:rsidRPr="004B3E48">
        <w:rPr>
          <w:rStyle w:val="StyleUnderline"/>
          <w:highlight w:val="cyan"/>
        </w:rPr>
        <w:t xml:space="preserve">, </w:t>
      </w:r>
      <w:r w:rsidRPr="004B3E48">
        <w:rPr>
          <w:rStyle w:val="Emphasis"/>
          <w:highlight w:val="cyan"/>
        </w:rPr>
        <w:t>Libya</w:t>
      </w:r>
      <w:r w:rsidRPr="004B3E48">
        <w:rPr>
          <w:rStyle w:val="StyleUnderline"/>
          <w:highlight w:val="cyan"/>
        </w:rPr>
        <w:t xml:space="preserve">, and </w:t>
      </w:r>
      <w:r w:rsidRPr="004B3E48">
        <w:rPr>
          <w:rStyle w:val="Emphasis"/>
          <w:highlight w:val="cyan"/>
        </w:rPr>
        <w:t>Afghanistan</w:t>
      </w:r>
      <w:r w:rsidRPr="004B3E48">
        <w:rPr>
          <w:rStyle w:val="StyleUnderline"/>
        </w:rPr>
        <w:t xml:space="preserve"> descend </w:t>
      </w:r>
      <w:r w:rsidRPr="004B3E48">
        <w:rPr>
          <w:rStyle w:val="StyleUnderline"/>
          <w:highlight w:val="cyan"/>
        </w:rPr>
        <w:t xml:space="preserve">into </w:t>
      </w:r>
      <w:r w:rsidRPr="004B3E48">
        <w:rPr>
          <w:rStyle w:val="Emphasis"/>
          <w:highlight w:val="cyan"/>
        </w:rPr>
        <w:t>civil war</w:t>
      </w:r>
      <w:r w:rsidRPr="004B3E48">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4B3E48">
        <w:rPr>
          <w:sz w:val="16"/>
        </w:rPr>
        <w:t xml:space="preserve">. Europe and the United States cannot withstand the rising pressures of immigration unless they work to support better, more </w:t>
      </w:r>
      <w:proofErr w:type="gramStart"/>
      <w:r w:rsidRPr="004B3E48">
        <w:rPr>
          <w:sz w:val="16"/>
        </w:rPr>
        <w:t>stable</w:t>
      </w:r>
      <w:proofErr w:type="gramEnd"/>
      <w:r w:rsidRPr="004B3E48">
        <w:rPr>
          <w:sz w:val="16"/>
        </w:rPr>
        <w:t xml:space="preserve"> and accountable government in troubled countries. </w:t>
      </w:r>
      <w:r w:rsidRPr="004B3E48">
        <w:rPr>
          <w:rStyle w:val="StyleUnderline"/>
        </w:rPr>
        <w:t>The world has</w:t>
      </w:r>
      <w:r w:rsidRPr="004B3E48">
        <w:rPr>
          <w:sz w:val="16"/>
        </w:rPr>
        <w:t xml:space="preserve"> simply </w:t>
      </w:r>
      <w:r w:rsidRPr="004B3E48">
        <w:rPr>
          <w:rStyle w:val="StyleUnderline"/>
        </w:rPr>
        <w:t>grown too small</w:t>
      </w:r>
      <w:r w:rsidRPr="004B3E48">
        <w:rPr>
          <w:sz w:val="16"/>
        </w:rPr>
        <w:t xml:space="preserve">, too flat, and too fast </w:t>
      </w:r>
      <w:r w:rsidRPr="004B3E48">
        <w:rPr>
          <w:rStyle w:val="StyleUnderline"/>
        </w:rPr>
        <w:t xml:space="preserve">to </w:t>
      </w:r>
      <w:r w:rsidRPr="004B3E48">
        <w:rPr>
          <w:rStyle w:val="Emphasis"/>
        </w:rPr>
        <w:t>wall off</w:t>
      </w:r>
      <w:r w:rsidRPr="004B3E48">
        <w:rPr>
          <w:sz w:val="16"/>
        </w:rPr>
        <w:t xml:space="preserve"> rotten </w:t>
      </w:r>
      <w:r w:rsidRPr="004B3E48">
        <w:rPr>
          <w:rStyle w:val="StyleUnderline"/>
        </w:rPr>
        <w:t>states</w:t>
      </w:r>
      <w:r w:rsidRPr="004B3E48">
        <w:rPr>
          <w:sz w:val="16"/>
        </w:rPr>
        <w:t xml:space="preserve"> and pretend they are on some other planet. </w:t>
      </w:r>
      <w:r w:rsidRPr="004B3E48">
        <w:rPr>
          <w:rStyle w:val="Emphasis"/>
        </w:rPr>
        <w:t>Hard security interests</w:t>
      </w:r>
      <w:r w:rsidRPr="004B3E48">
        <w:rPr>
          <w:rStyle w:val="StyleUnderline"/>
        </w:rPr>
        <w:t xml:space="preserve"> are at stake</w:t>
      </w:r>
      <w:r w:rsidRPr="004B3E48">
        <w:rPr>
          <w:sz w:val="16"/>
        </w:rPr>
        <w:t xml:space="preserve">. As even the Trump administration’s 2017 National Security Strategy makes clear, </w:t>
      </w:r>
      <w:r w:rsidRPr="004B3E48">
        <w:rPr>
          <w:rStyle w:val="StyleUnderline"/>
        </w:rPr>
        <w:t xml:space="preserve">the </w:t>
      </w:r>
      <w:r w:rsidRPr="004B3E48">
        <w:rPr>
          <w:rStyle w:val="Emphasis"/>
          <w:highlight w:val="cyan"/>
        </w:rPr>
        <w:t>main threats</w:t>
      </w:r>
      <w:r w:rsidRPr="004B3E48">
        <w:rPr>
          <w:sz w:val="16"/>
        </w:rPr>
        <w:t xml:space="preserve"> to U.S. national security </w:t>
      </w:r>
      <w:r w:rsidRPr="004B3E48">
        <w:rPr>
          <w:rStyle w:val="StyleUnderline"/>
        </w:rPr>
        <w:t xml:space="preserve">all </w:t>
      </w:r>
      <w:r w:rsidRPr="004B3E48">
        <w:rPr>
          <w:rStyle w:val="StyleUnderline"/>
          <w:highlight w:val="cyan"/>
        </w:rPr>
        <w:t xml:space="preserve">stem from </w:t>
      </w:r>
      <w:r w:rsidRPr="004B3E48">
        <w:rPr>
          <w:rStyle w:val="Emphasis"/>
          <w:highlight w:val="cyan"/>
        </w:rPr>
        <w:t>authoritarianism</w:t>
      </w:r>
      <w:r w:rsidRPr="004B3E48">
        <w:rPr>
          <w:rStyle w:val="StyleUnderline"/>
        </w:rPr>
        <w:t xml:space="preserve">, whether in the form of tyrannies </w:t>
      </w:r>
      <w:r w:rsidRPr="004B3E48">
        <w:rPr>
          <w:rStyle w:val="StyleUnderline"/>
          <w:highlight w:val="cyan"/>
        </w:rPr>
        <w:t xml:space="preserve">from </w:t>
      </w:r>
      <w:r w:rsidRPr="004B3E48">
        <w:rPr>
          <w:rStyle w:val="Emphasis"/>
          <w:highlight w:val="cyan"/>
        </w:rPr>
        <w:t>Russia</w:t>
      </w:r>
      <w:r w:rsidRPr="004B3E48">
        <w:rPr>
          <w:rStyle w:val="StyleUnderline"/>
        </w:rPr>
        <w:t xml:space="preserve"> and </w:t>
      </w:r>
      <w:r w:rsidRPr="004B3E48">
        <w:rPr>
          <w:rStyle w:val="Emphasis"/>
          <w:highlight w:val="cyan"/>
        </w:rPr>
        <w:t>China</w:t>
      </w:r>
      <w:r w:rsidRPr="004B3E48">
        <w:rPr>
          <w:rStyle w:val="StyleUnderline"/>
        </w:rPr>
        <w:t xml:space="preserve"> to </w:t>
      </w:r>
      <w:r w:rsidRPr="004B3E48">
        <w:rPr>
          <w:rStyle w:val="Emphasis"/>
          <w:highlight w:val="cyan"/>
        </w:rPr>
        <w:t>Iran</w:t>
      </w:r>
      <w:r w:rsidRPr="004B3E48">
        <w:rPr>
          <w:rStyle w:val="StyleUnderline"/>
          <w:highlight w:val="cyan"/>
        </w:rPr>
        <w:t xml:space="preserve"> and </w:t>
      </w:r>
      <w:r w:rsidRPr="004B3E48">
        <w:rPr>
          <w:rStyle w:val="Emphasis"/>
          <w:highlight w:val="cyan"/>
        </w:rPr>
        <w:t>North Korea</w:t>
      </w:r>
      <w:r w:rsidRPr="004B3E48">
        <w:rPr>
          <w:rStyle w:val="StyleUnderline"/>
          <w:highlight w:val="cyan"/>
        </w:rPr>
        <w:t xml:space="preserve"> or</w:t>
      </w:r>
      <w:r w:rsidRPr="004B3E48">
        <w:rPr>
          <w:rStyle w:val="StyleUnderline"/>
        </w:rPr>
        <w:t xml:space="preserve"> in the guise of antidemocratic terrorist movements such as </w:t>
      </w:r>
      <w:r w:rsidRPr="004B3E48">
        <w:rPr>
          <w:rStyle w:val="Emphasis"/>
          <w:highlight w:val="cyan"/>
        </w:rPr>
        <w:t>ISIS</w:t>
      </w:r>
      <w:r w:rsidRPr="004B3E48">
        <w:rPr>
          <w:sz w:val="16"/>
          <w:highlight w:val="cyan"/>
        </w:rPr>
        <w:t>.</w:t>
      </w:r>
      <w:r w:rsidRPr="004B3E48">
        <w:rPr>
          <w:sz w:val="16"/>
        </w:rPr>
        <w:t xml:space="preserve">1 </w:t>
      </w:r>
      <w:r w:rsidRPr="004B3E48">
        <w:rPr>
          <w:rStyle w:val="StyleUnderline"/>
        </w:rPr>
        <w:t xml:space="preserve">By </w:t>
      </w:r>
      <w:r w:rsidRPr="004B3E48">
        <w:rPr>
          <w:rStyle w:val="StyleUnderline"/>
          <w:highlight w:val="cyan"/>
        </w:rPr>
        <w:t>supporting</w:t>
      </w:r>
      <w:r w:rsidRPr="004B3E48">
        <w:rPr>
          <w:rStyle w:val="StyleUnderline"/>
        </w:rPr>
        <w:t xml:space="preserve"> the development of </w:t>
      </w:r>
      <w:r w:rsidRPr="004B3E48">
        <w:rPr>
          <w:rStyle w:val="StyleUnderline"/>
          <w:highlight w:val="cyan"/>
        </w:rPr>
        <w:t>democracy</w:t>
      </w:r>
      <w:r w:rsidRPr="004B3E48">
        <w:rPr>
          <w:rStyle w:val="StyleUnderline"/>
        </w:rPr>
        <w:t xml:space="preserve"> around the world, we </w:t>
      </w:r>
      <w:r w:rsidRPr="004B3E48">
        <w:rPr>
          <w:rStyle w:val="StyleUnderline"/>
          <w:highlight w:val="cyan"/>
        </w:rPr>
        <w:t xml:space="preserve">can deny </w:t>
      </w:r>
      <w:r w:rsidRPr="004B3E48">
        <w:rPr>
          <w:rStyle w:val="StyleUnderline"/>
        </w:rPr>
        <w:t xml:space="preserve">these authoritarian adversaries the </w:t>
      </w:r>
      <w:r w:rsidRPr="004B3E48">
        <w:rPr>
          <w:rStyle w:val="Emphasis"/>
          <w:highlight w:val="cyan"/>
        </w:rPr>
        <w:t>geopolitical running room</w:t>
      </w:r>
      <w:r w:rsidRPr="004B3E48">
        <w:rPr>
          <w:rStyle w:val="StyleUnderline"/>
        </w:rPr>
        <w:t xml:space="preserve"> they seek</w:t>
      </w:r>
      <w:r w:rsidRPr="004B3E48">
        <w:rPr>
          <w:sz w:val="16"/>
        </w:rPr>
        <w:t xml:space="preserve">. Just as Russia, China, and Iran are trying to undermine democracies to bend other countries to their will, so too can </w:t>
      </w:r>
      <w:r w:rsidRPr="004B3E48">
        <w:rPr>
          <w:rStyle w:val="StyleUnderline"/>
        </w:rPr>
        <w:t xml:space="preserve">we </w:t>
      </w:r>
      <w:r w:rsidRPr="004B3E48">
        <w:rPr>
          <w:rStyle w:val="Emphasis"/>
        </w:rPr>
        <w:t>contain</w:t>
      </w:r>
      <w:r w:rsidRPr="004B3E48">
        <w:rPr>
          <w:sz w:val="16"/>
        </w:rPr>
        <w:t xml:space="preserve"> these </w:t>
      </w:r>
      <w:r w:rsidRPr="004B3E48">
        <w:rPr>
          <w:rStyle w:val="StyleUnderline"/>
        </w:rPr>
        <w:t>autocrats’ ambitions by helping</w:t>
      </w:r>
      <w:r w:rsidRPr="004B3E48">
        <w:rPr>
          <w:sz w:val="16"/>
        </w:rPr>
        <w:t xml:space="preserve"> other countries </w:t>
      </w:r>
      <w:r w:rsidRPr="004B3E48">
        <w:rPr>
          <w:rStyle w:val="StyleUnderline"/>
        </w:rPr>
        <w:t>build effective</w:t>
      </w:r>
      <w:r w:rsidRPr="004B3E48">
        <w:rPr>
          <w:sz w:val="16"/>
        </w:rPr>
        <w:t xml:space="preserve">, resilient </w:t>
      </w:r>
      <w:r w:rsidRPr="004B3E48">
        <w:rPr>
          <w:rStyle w:val="StyleUnderline"/>
        </w:rPr>
        <w:t>democracies</w:t>
      </w:r>
      <w:r w:rsidRPr="004B3E48">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t>
      </w:r>
      <w:r w:rsidRPr="004B3E48">
        <w:rPr>
          <w:sz w:val="16"/>
        </w:rPr>
        <w:lastRenderedPageBreak/>
        <w:t xml:space="preserve">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4B3E48">
        <w:rPr>
          <w:rStyle w:val="Emphasis"/>
          <w:highlight w:val="cyan"/>
        </w:rPr>
        <w:t>no two democracies</w:t>
      </w:r>
      <w:r w:rsidRPr="004B3E48">
        <w:rPr>
          <w:rStyle w:val="StyleUnderline"/>
          <w:highlight w:val="cyan"/>
        </w:rPr>
        <w:t xml:space="preserve"> have </w:t>
      </w:r>
      <w:r w:rsidRPr="004B3E48">
        <w:rPr>
          <w:rStyle w:val="Emphasis"/>
          <w:highlight w:val="cyan"/>
        </w:rPr>
        <w:t>ever gone to war</w:t>
      </w:r>
      <w:r w:rsidRPr="004B3E48">
        <w:rPr>
          <w:rStyle w:val="StyleUnderline"/>
        </w:rPr>
        <w:t xml:space="preserve"> with each other—</w:t>
      </w:r>
      <w:r w:rsidRPr="004B3E48">
        <w:rPr>
          <w:rStyle w:val="Emphasis"/>
          <w:highlight w:val="cyan"/>
        </w:rPr>
        <w:t>ever</w:t>
      </w:r>
      <w:r w:rsidRPr="004B3E48">
        <w:rPr>
          <w:rStyle w:val="StyleUnderline"/>
          <w:highlight w:val="cyan"/>
        </w:rPr>
        <w:t>. It is not</w:t>
      </w:r>
      <w:r w:rsidRPr="004B3E48">
        <w:rPr>
          <w:rStyle w:val="StyleUnderline"/>
        </w:rPr>
        <w:t xml:space="preserve"> the </w:t>
      </w:r>
      <w:r w:rsidRPr="004B3E48">
        <w:rPr>
          <w:rStyle w:val="StyleUnderline"/>
          <w:highlight w:val="cyan"/>
        </w:rPr>
        <w:t>democracies</w:t>
      </w:r>
      <w:r w:rsidRPr="004B3E48">
        <w:rPr>
          <w:rStyle w:val="StyleUnderline"/>
        </w:rPr>
        <w:t xml:space="preserve"> of the world that are </w:t>
      </w:r>
      <w:r w:rsidRPr="004B3E48">
        <w:rPr>
          <w:rStyle w:val="StyleUnderline"/>
          <w:highlight w:val="cyan"/>
        </w:rPr>
        <w:t>supporting</w:t>
      </w:r>
      <w:r w:rsidRPr="004B3E48">
        <w:rPr>
          <w:rStyle w:val="StyleUnderline"/>
        </w:rPr>
        <w:t xml:space="preserve"> international </w:t>
      </w:r>
      <w:r w:rsidRPr="004B3E48">
        <w:rPr>
          <w:rStyle w:val="Emphasis"/>
          <w:highlight w:val="cyan"/>
        </w:rPr>
        <w:t>terrorism</w:t>
      </w:r>
      <w:r w:rsidRPr="004B3E48">
        <w:rPr>
          <w:rStyle w:val="StyleUnderline"/>
          <w:highlight w:val="cyan"/>
        </w:rPr>
        <w:t xml:space="preserve">, proliferating </w:t>
      </w:r>
      <w:r w:rsidRPr="004B3E48">
        <w:rPr>
          <w:rStyle w:val="Emphasis"/>
          <w:highlight w:val="cyan"/>
        </w:rPr>
        <w:t>w</w:t>
      </w:r>
      <w:r w:rsidRPr="004B3E48">
        <w:rPr>
          <w:rStyle w:val="StyleUnderline"/>
        </w:rPr>
        <w:t xml:space="preserve">eapons of </w:t>
      </w:r>
      <w:r w:rsidRPr="004B3E48">
        <w:rPr>
          <w:rStyle w:val="Emphasis"/>
          <w:highlight w:val="cyan"/>
        </w:rPr>
        <w:t>m</w:t>
      </w:r>
      <w:r w:rsidRPr="004B3E48">
        <w:rPr>
          <w:rStyle w:val="StyleUnderline"/>
        </w:rPr>
        <w:t>ass</w:t>
      </w:r>
      <w:r w:rsidRPr="004B3E48">
        <w:rPr>
          <w:sz w:val="16"/>
        </w:rPr>
        <w:t xml:space="preserve"> </w:t>
      </w:r>
      <w:r w:rsidRPr="004B3E48">
        <w:rPr>
          <w:rStyle w:val="Emphasis"/>
          <w:highlight w:val="cyan"/>
        </w:rPr>
        <w:t>d</w:t>
      </w:r>
      <w:r w:rsidRPr="004B3E48">
        <w:rPr>
          <w:rStyle w:val="StyleUnderline"/>
        </w:rPr>
        <w:t>estruction</w:t>
      </w:r>
      <w:r w:rsidRPr="004B3E48">
        <w:rPr>
          <w:sz w:val="16"/>
        </w:rPr>
        <w:t xml:space="preserve">, </w:t>
      </w:r>
      <w:r w:rsidRPr="004B3E48">
        <w:rPr>
          <w:rStyle w:val="StyleUnderline"/>
        </w:rPr>
        <w:t>or threatening the territory of their neighbors</w:t>
      </w:r>
      <w:r w:rsidRPr="004B3E48">
        <w:rPr>
          <w:sz w:val="16"/>
        </w:rPr>
        <w:t>.</w:t>
      </w:r>
    </w:p>
    <w:p w14:paraId="38E3D741" w14:textId="77777777" w:rsidR="007B0372" w:rsidRPr="004B3E48" w:rsidRDefault="007B0372" w:rsidP="007B0372"/>
    <w:p w14:paraId="17C5A62B" w14:textId="77777777" w:rsidR="007B0372" w:rsidRPr="004B3E48" w:rsidRDefault="007B0372" w:rsidP="007B0372">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14847306" w14:textId="77777777" w:rsidR="007B0372" w:rsidRPr="004B3E48" w:rsidRDefault="007B0372" w:rsidP="007B0372">
      <w:bookmarkStart w:id="4" w:name="_Hlk82428033"/>
      <w:r w:rsidRPr="004B3E48">
        <w:rPr>
          <w:rStyle w:val="Style13ptBold"/>
        </w:rPr>
        <w:t xml:space="preserve">Schwartz </w:t>
      </w:r>
      <w:bookmarkEnd w:id="4"/>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383D77E2" w14:textId="77777777" w:rsidR="007B0372" w:rsidRPr="004B3E48" w:rsidRDefault="007B0372" w:rsidP="007B0372">
      <w:pPr>
        <w:rPr>
          <w:sz w:val="16"/>
        </w:rPr>
      </w:pPr>
      <w:r w:rsidRPr="004B3E48">
        <w:rPr>
          <w:sz w:val="16"/>
        </w:rPr>
        <w:t xml:space="preserve">In December, </w:t>
      </w:r>
      <w:r w:rsidRPr="004B3E48">
        <w:rPr>
          <w:rStyle w:val="StyleUnderline"/>
        </w:rPr>
        <w:t xml:space="preserve">we </w:t>
      </w:r>
      <w:hyperlink r:id="rId27" w:history="1">
        <w:r w:rsidRPr="004B3E48">
          <w:rPr>
            <w:rStyle w:val="StyleUnderline"/>
          </w:rPr>
          <w:t>outlined</w:t>
        </w:r>
      </w:hyperlink>
      <w:r w:rsidRPr="004B3E48">
        <w:rPr>
          <w:rStyle w:val="StyleUnderline"/>
        </w:rPr>
        <w:t xml:space="preserve"> the emergence of </w:t>
      </w:r>
      <w:r w:rsidRPr="004B3E48">
        <w:rPr>
          <w:rStyle w:val="Emphasis"/>
          <w:highlight w:val="cyan"/>
        </w:rPr>
        <w:t>Smart Cities</w:t>
      </w:r>
      <w:r w:rsidRPr="004B3E48">
        <w:rPr>
          <w:sz w:val="16"/>
        </w:rPr>
        <w:t xml:space="preserve"> – cities </w:t>
      </w:r>
      <w:r w:rsidRPr="004B3E48">
        <w:rPr>
          <w:rStyle w:val="StyleUnderline"/>
        </w:rPr>
        <w:t xml:space="preserve">that </w:t>
      </w:r>
      <w:r w:rsidRPr="004B3E48">
        <w:rPr>
          <w:rStyle w:val="StyleUnderline"/>
          <w:highlight w:val="cyan"/>
        </w:rPr>
        <w:t xml:space="preserve">harness technological </w:t>
      </w:r>
      <w:r w:rsidRPr="004B3E48">
        <w:rPr>
          <w:rStyle w:val="Emphasis"/>
          <w:highlight w:val="cyan"/>
        </w:rPr>
        <w:t>innovations</w:t>
      </w:r>
      <w:r w:rsidRPr="004B3E48">
        <w:rPr>
          <w:rStyle w:val="StyleUnderline"/>
          <w:highlight w:val="cyan"/>
        </w:rPr>
        <w:t xml:space="preserve"> like</w:t>
      </w:r>
      <w:r w:rsidRPr="004B3E48">
        <w:rPr>
          <w:rStyle w:val="StyleUnderline"/>
        </w:rPr>
        <w:t xml:space="preserve"> internet of things</w:t>
      </w:r>
      <w:r w:rsidRPr="004B3E48">
        <w:rPr>
          <w:sz w:val="16"/>
        </w:rPr>
        <w:t xml:space="preserve"> (</w:t>
      </w:r>
      <w:r w:rsidRPr="004B3E48">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292CF69D" w14:textId="77777777" w:rsidR="007B0372" w:rsidRPr="004B3E48" w:rsidRDefault="007B0372" w:rsidP="007B0372">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CFDB2E3" w14:textId="77777777" w:rsidR="007B0372" w:rsidRPr="004B3E48" w:rsidRDefault="007B0372" w:rsidP="007B0372">
      <w:pPr>
        <w:rPr>
          <w:sz w:val="16"/>
        </w:rPr>
      </w:pPr>
      <w:r w:rsidRPr="004B3E48">
        <w:rPr>
          <w:sz w:val="16"/>
        </w:rPr>
        <w:t xml:space="preserve">The </w:t>
      </w:r>
      <w:r w:rsidRPr="004B3E48">
        <w:rPr>
          <w:rStyle w:val="StyleUnderline"/>
        </w:rPr>
        <w:t xml:space="preserve">powerful </w:t>
      </w:r>
      <w:r w:rsidRPr="004B3E48">
        <w:rPr>
          <w:rStyle w:val="Emphasis"/>
          <w:highlight w:val="cyan"/>
        </w:rPr>
        <w:t>interoperability</w:t>
      </w:r>
      <w:r w:rsidRPr="004B3E48">
        <w:rPr>
          <w:sz w:val="16"/>
        </w:rPr>
        <w:t xml:space="preserve"> of Smart Cities </w:t>
      </w:r>
      <w:r w:rsidRPr="004B3E48">
        <w:rPr>
          <w:rStyle w:val="StyleUnderline"/>
        </w:rPr>
        <w:t xml:space="preserve">will </w:t>
      </w:r>
      <w:r w:rsidRPr="004B3E48">
        <w:rPr>
          <w:rStyle w:val="StyleUnderline"/>
          <w:highlight w:val="cyan"/>
        </w:rPr>
        <w:t xml:space="preserve">rely heavily on </w:t>
      </w:r>
      <w:r w:rsidRPr="004B3E48">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6BC47DBD" w14:textId="77777777" w:rsidR="007B0372" w:rsidRPr="004B3E48" w:rsidRDefault="007B0372" w:rsidP="007B0372">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6C189C3E" w14:textId="77777777" w:rsidR="007B0372" w:rsidRPr="004B3E48" w:rsidRDefault="007B0372" w:rsidP="007B0372">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4B3E48">
        <w:rPr>
          <w:rStyle w:val="StyleUnderline"/>
          <w:highlight w:val="cyan"/>
        </w:rPr>
        <w:t xml:space="preserve">With </w:t>
      </w:r>
      <w:r w:rsidRPr="004B3E48">
        <w:rPr>
          <w:rStyle w:val="Emphasis"/>
          <w:highlight w:val="cyan"/>
        </w:rPr>
        <w:t>reasonable access</w:t>
      </w:r>
      <w:r w:rsidRPr="004B3E48">
        <w:rPr>
          <w:rStyle w:val="StyleUnderline"/>
          <w:highlight w:val="cyan"/>
        </w:rPr>
        <w:t xml:space="preserve"> to SEPs</w:t>
      </w:r>
      <w:r w:rsidRPr="004B3E48">
        <w:rPr>
          <w:sz w:val="16"/>
          <w:highlight w:val="cyan"/>
        </w:rPr>
        <w:t xml:space="preserve">, </w:t>
      </w:r>
      <w:r w:rsidRPr="004B3E48">
        <w:rPr>
          <w:rStyle w:val="StyleUnderline"/>
          <w:highlight w:val="cyan"/>
        </w:rPr>
        <w:t>assured by</w:t>
      </w:r>
      <w:r w:rsidRPr="004B3E48">
        <w:rPr>
          <w:sz w:val="16"/>
        </w:rPr>
        <w:t xml:space="preserve"> the </w:t>
      </w:r>
      <w:r w:rsidRPr="004B3E48">
        <w:rPr>
          <w:rStyle w:val="StyleUnderline"/>
          <w:highlight w:val="cyan"/>
        </w:rPr>
        <w:t>FRAND</w:t>
      </w:r>
      <w:r w:rsidRPr="004B3E48">
        <w:rPr>
          <w:sz w:val="16"/>
        </w:rPr>
        <w:t xml:space="preserve"> commitment, </w:t>
      </w:r>
      <w:r w:rsidRPr="004B3E48">
        <w:rPr>
          <w:rStyle w:val="StyleUnderline"/>
          <w:highlight w:val="cyan"/>
        </w:rPr>
        <w:t>innovators</w:t>
      </w:r>
      <w:r w:rsidRPr="004B3E48">
        <w:rPr>
          <w:rStyle w:val="StyleUnderline"/>
        </w:rPr>
        <w:t xml:space="preserve"> can </w:t>
      </w:r>
      <w:r w:rsidRPr="004B3E48">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B3E48">
        <w:rPr>
          <w:rStyle w:val="Emphasis"/>
          <w:highlight w:val="cyan"/>
        </w:rPr>
        <w:t>certainty</w:t>
      </w:r>
      <w:r w:rsidRPr="004B3E48">
        <w:rPr>
          <w:rStyle w:val="StyleUnderline"/>
          <w:highlight w:val="cyan"/>
        </w:rPr>
        <w:t xml:space="preserve"> they need to </w:t>
      </w:r>
      <w:r w:rsidRPr="004B3E48">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072ED59C" w14:textId="77777777" w:rsidR="007B0372" w:rsidRPr="004B3E48" w:rsidRDefault="007B0372" w:rsidP="007B0372">
      <w:pPr>
        <w:rPr>
          <w:sz w:val="16"/>
        </w:rPr>
      </w:pPr>
      <w:r w:rsidRPr="004B3E48">
        <w:rPr>
          <w:sz w:val="16"/>
        </w:rPr>
        <w:t xml:space="preserve">But </w:t>
      </w:r>
      <w:r w:rsidRPr="004B3E48">
        <w:rPr>
          <w:rStyle w:val="StyleUnderline"/>
        </w:rPr>
        <w:t xml:space="preserve">what happens </w:t>
      </w:r>
      <w:r w:rsidRPr="004B3E48">
        <w:rPr>
          <w:rStyle w:val="StyleUnderline"/>
          <w:highlight w:val="cyan"/>
        </w:rPr>
        <w:t>when SEP holders do not abide by</w:t>
      </w:r>
      <w:r w:rsidRPr="004B3E48">
        <w:rPr>
          <w:sz w:val="16"/>
        </w:rPr>
        <w:t xml:space="preserve"> the </w:t>
      </w:r>
      <w:r w:rsidRPr="004B3E48">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4B3E48">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B3E48">
        <w:rPr>
          <w:rStyle w:val="StyleUnderline"/>
          <w:highlight w:val="cyan"/>
        </w:rPr>
        <w:t xml:space="preserve">would be </w:t>
      </w:r>
      <w:r w:rsidRPr="004B3E48">
        <w:rPr>
          <w:rStyle w:val="Emphasis"/>
          <w:highlight w:val="cyan"/>
        </w:rPr>
        <w:t>priced out</w:t>
      </w:r>
      <w:r w:rsidRPr="004B3E48">
        <w:rPr>
          <w:rStyle w:val="StyleUnderline"/>
          <w:highlight w:val="cyan"/>
        </w:rPr>
        <w:t xml:space="preserve"> of </w:t>
      </w:r>
      <w:r w:rsidRPr="004B3E48">
        <w:rPr>
          <w:rStyle w:val="StyleUnderline"/>
        </w:rPr>
        <w:t xml:space="preserve">using </w:t>
      </w:r>
      <w:r w:rsidRPr="004B3E48">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B3E48">
        <w:rPr>
          <w:rStyle w:val="StyleUnderline"/>
          <w:highlight w:val="cyan"/>
        </w:rPr>
        <w:t xml:space="preserve">it </w:t>
      </w:r>
      <w:r w:rsidRPr="004B3E48">
        <w:rPr>
          <w:rStyle w:val="StyleUnderline"/>
        </w:rPr>
        <w:t xml:space="preserve">would </w:t>
      </w:r>
      <w:r w:rsidRPr="004B3E48">
        <w:rPr>
          <w:rStyle w:val="StyleUnderline"/>
          <w:highlight w:val="cyan"/>
        </w:rPr>
        <w:t xml:space="preserve">impose a </w:t>
      </w:r>
      <w:r w:rsidRPr="004B3E48">
        <w:rPr>
          <w:rStyle w:val="Emphasis"/>
          <w:highlight w:val="cyan"/>
        </w:rPr>
        <w:t>barrier</w:t>
      </w:r>
      <w:r w:rsidRPr="004B3E48">
        <w:rPr>
          <w:rStyle w:val="StyleUnderline"/>
          <w:highlight w:val="cyan"/>
        </w:rPr>
        <w:t xml:space="preserve"> to </w:t>
      </w:r>
      <w:r w:rsidRPr="004B3E48">
        <w:rPr>
          <w:rStyle w:val="Emphasis"/>
          <w:highlight w:val="cyan"/>
        </w:rPr>
        <w:lastRenderedPageBreak/>
        <w:t>innovation</w:t>
      </w:r>
      <w:r w:rsidRPr="004B3E48">
        <w:rPr>
          <w:rStyle w:val="StyleUnderline"/>
          <w:highlight w:val="cyan"/>
        </w:rPr>
        <w:t xml:space="preserve"> that </w:t>
      </w:r>
      <w:r w:rsidRPr="004B3E48">
        <w:rPr>
          <w:rStyle w:val="StyleUnderline"/>
        </w:rPr>
        <w:t xml:space="preserve">would </w:t>
      </w:r>
      <w:r w:rsidRPr="004B3E48">
        <w:rPr>
          <w:rStyle w:val="StyleUnderline"/>
          <w:highlight w:val="cyan"/>
        </w:rPr>
        <w:t xml:space="preserve">result in </w:t>
      </w:r>
      <w:r w:rsidRPr="004B3E48">
        <w:rPr>
          <w:rStyle w:val="Emphasis"/>
          <w:highlight w:val="cyan"/>
        </w:rPr>
        <w:t>fewer products</w:t>
      </w:r>
      <w:r w:rsidRPr="004B3E48">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B3E48">
        <w:rPr>
          <w:rStyle w:val="StyleUnderline"/>
          <w:highlight w:val="cyan"/>
        </w:rPr>
        <w:t xml:space="preserve">to implement </w:t>
      </w:r>
      <w:r w:rsidRPr="004B3E48">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2AC5887B" w14:textId="77777777" w:rsidR="007B0372" w:rsidRPr="004B3E48" w:rsidRDefault="007B0372" w:rsidP="007B0372">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B3E48">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B3E48">
        <w:rPr>
          <w:rStyle w:val="StyleUnderline"/>
          <w:highlight w:val="cyan"/>
        </w:rPr>
        <w:t xml:space="preserve">lose a </w:t>
      </w:r>
      <w:r w:rsidRPr="004B3E48">
        <w:rPr>
          <w:rStyle w:val="Emphasis"/>
          <w:highlight w:val="cyan"/>
        </w:rPr>
        <w:t>key component</w:t>
      </w:r>
      <w:r w:rsidRPr="004B3E48">
        <w:rPr>
          <w:rStyle w:val="StyleUnderline"/>
          <w:highlight w:val="cyan"/>
        </w:rPr>
        <w:t xml:space="preserve"> of</w:t>
      </w:r>
      <w:r w:rsidRPr="004B3E48">
        <w:rPr>
          <w:rStyle w:val="StyleUnderline"/>
        </w:rPr>
        <w:t xml:space="preserve"> product </w:t>
      </w:r>
      <w:r w:rsidRPr="004B3E48">
        <w:rPr>
          <w:rStyle w:val="Emphasis"/>
          <w:highlight w:val="cyan"/>
        </w:rPr>
        <w:t>development</w:t>
      </w:r>
      <w:r w:rsidRPr="004B3E48">
        <w:rPr>
          <w:rStyle w:val="StyleUnderline"/>
          <w:highlight w:val="cyan"/>
        </w:rPr>
        <w:t xml:space="preserve"> and </w:t>
      </w:r>
      <w:r w:rsidRPr="004B3E48">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B3E48">
        <w:rPr>
          <w:rStyle w:val="Emphasis"/>
          <w:highlight w:val="cyan"/>
        </w:rPr>
        <w:t>confidence</w:t>
      </w:r>
      <w:r w:rsidRPr="004B3E48">
        <w:rPr>
          <w:rStyle w:val="StyleUnderline"/>
        </w:rPr>
        <w:t xml:space="preserve"> developed </w:t>
      </w:r>
      <w:r w:rsidRPr="004B3E48">
        <w:rPr>
          <w:rStyle w:val="StyleUnderline"/>
          <w:highlight w:val="cyan"/>
        </w:rPr>
        <w:t>in the</w:t>
      </w:r>
      <w:r w:rsidRPr="004B3E48">
        <w:rPr>
          <w:rStyle w:val="StyleUnderline"/>
        </w:rPr>
        <w:t xml:space="preserve"> open standards development </w:t>
      </w:r>
      <w:r w:rsidRPr="004B3E48">
        <w:rPr>
          <w:rStyle w:val="StyleUnderline"/>
          <w:highlight w:val="cyan"/>
        </w:rPr>
        <w:t xml:space="preserve">system is </w:t>
      </w:r>
      <w:r w:rsidRPr="004B3E48">
        <w:rPr>
          <w:rStyle w:val="Emphasis"/>
          <w:highlight w:val="cyan"/>
        </w:rPr>
        <w:t>shaken</w:t>
      </w:r>
      <w:r w:rsidRPr="004B3E48">
        <w:rPr>
          <w:sz w:val="16"/>
        </w:rPr>
        <w:t>, and Smart Cities have fewer choices in IoT solutions for their future.</w:t>
      </w:r>
    </w:p>
    <w:p w14:paraId="7711A31B" w14:textId="77777777" w:rsidR="007B0372" w:rsidRPr="004B3E48" w:rsidRDefault="007B0372" w:rsidP="007B0372">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B3E48">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B3E48">
        <w:rPr>
          <w:rStyle w:val="StyleUnderline"/>
          <w:highlight w:val="cyan"/>
        </w:rPr>
        <w:t xml:space="preserve">will determine the </w:t>
      </w:r>
      <w:r w:rsidRPr="004B3E48">
        <w:rPr>
          <w:rStyle w:val="Emphasis"/>
        </w:rPr>
        <w:t>future</w:t>
      </w:r>
      <w:r w:rsidRPr="004B3E48">
        <w:rPr>
          <w:rStyle w:val="StyleUnderline"/>
        </w:rPr>
        <w:t xml:space="preserve"> and </w:t>
      </w:r>
      <w:r w:rsidRPr="004B3E48">
        <w:rPr>
          <w:rStyle w:val="Emphasis"/>
          <w:highlight w:val="cyan"/>
        </w:rPr>
        <w:t>success</w:t>
      </w:r>
      <w:r w:rsidRPr="004B3E48">
        <w:rPr>
          <w:rStyle w:val="StyleUnderline"/>
          <w:highlight w:val="cyan"/>
        </w:rPr>
        <w:t xml:space="preserve"> of </w:t>
      </w:r>
      <w:r w:rsidRPr="004B3E48">
        <w:rPr>
          <w:rStyle w:val="Emphasis"/>
          <w:highlight w:val="cyan"/>
        </w:rPr>
        <w:t>Smart Cities</w:t>
      </w:r>
      <w:r w:rsidRPr="004B3E48">
        <w:rPr>
          <w:sz w:val="16"/>
          <w:highlight w:val="cyan"/>
        </w:rPr>
        <w:t>.</w:t>
      </w:r>
    </w:p>
    <w:p w14:paraId="7AAB4D7F" w14:textId="77777777" w:rsidR="007B0372" w:rsidRPr="004B3E48" w:rsidRDefault="007B0372" w:rsidP="007B0372"/>
    <w:p w14:paraId="18C909BC" w14:textId="77777777" w:rsidR="007B0372" w:rsidRPr="004B3E48" w:rsidRDefault="007B0372" w:rsidP="007B0372">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738729DD" w14:textId="77777777" w:rsidR="007B0372" w:rsidRPr="004B3E48" w:rsidRDefault="007B0372" w:rsidP="007B0372">
      <w:bookmarkStart w:id="5" w:name="_Hlk82422329"/>
      <w:proofErr w:type="spellStart"/>
      <w:r w:rsidRPr="004B3E48">
        <w:rPr>
          <w:rStyle w:val="Style13ptBold"/>
        </w:rPr>
        <w:t>Huseien</w:t>
      </w:r>
      <w:proofErr w:type="spellEnd"/>
      <w:r w:rsidRPr="004B3E48">
        <w:rPr>
          <w:rStyle w:val="Style13ptBold"/>
        </w:rPr>
        <w:t xml:space="preserve"> </w:t>
      </w:r>
      <w:bookmarkEnd w:id="5"/>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235E08CF" w14:textId="77777777" w:rsidR="007B0372" w:rsidRPr="004B3E48" w:rsidRDefault="007B0372" w:rsidP="007B0372">
      <w:pPr>
        <w:rPr>
          <w:sz w:val="16"/>
        </w:rPr>
      </w:pPr>
      <w:r w:rsidRPr="004B3E48">
        <w:rPr>
          <w:sz w:val="16"/>
        </w:rPr>
        <w:t xml:space="preserve">Currently, </w:t>
      </w:r>
      <w:r w:rsidRPr="004B3E48">
        <w:rPr>
          <w:rStyle w:val="StyleUnderline"/>
          <w:highlight w:val="cyan"/>
        </w:rPr>
        <w:t xml:space="preserve">the </w:t>
      </w:r>
      <w:r w:rsidRPr="004B3E48">
        <w:rPr>
          <w:rStyle w:val="Emphasis"/>
          <w:highlight w:val="cyan"/>
        </w:rPr>
        <w:t>entire planet</w:t>
      </w:r>
      <w:r w:rsidRPr="004B3E48">
        <w:rPr>
          <w:rStyle w:val="StyleUnderline"/>
          <w:highlight w:val="cyan"/>
        </w:rPr>
        <w:t xml:space="preserve"> is at risk </w:t>
      </w:r>
      <w:r w:rsidRPr="004B3E48">
        <w:rPr>
          <w:rStyle w:val="StyleUnderline"/>
        </w:rPr>
        <w:t>due to</w:t>
      </w:r>
      <w:r w:rsidRPr="004B3E48">
        <w:rPr>
          <w:sz w:val="16"/>
        </w:rPr>
        <w:t xml:space="preserve"> continual </w:t>
      </w:r>
      <w:r w:rsidRPr="004B3E48">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B3E48">
        <w:rPr>
          <w:rStyle w:val="StyleUnderline"/>
          <w:highlight w:val="cyan"/>
        </w:rPr>
        <w:t>is</w:t>
      </w:r>
      <w:r w:rsidRPr="004B3E48">
        <w:rPr>
          <w:sz w:val="16"/>
          <w:highlight w:val="cyan"/>
        </w:rPr>
        <w:t xml:space="preserve"> </w:t>
      </w:r>
      <w:r w:rsidRPr="004B3E48">
        <w:rPr>
          <w:rStyle w:val="Emphasis"/>
          <w:highlight w:val="cyan"/>
        </w:rPr>
        <w:t>anthropogenic</w:t>
      </w:r>
      <w:r w:rsidRPr="004B3E48">
        <w:rPr>
          <w:sz w:val="16"/>
          <w:highlight w:val="cyan"/>
        </w:rPr>
        <w:t xml:space="preserve"> </w:t>
      </w:r>
      <w:r w:rsidRPr="004B3E48">
        <w:rPr>
          <w:rStyle w:val="StyleUnderline"/>
          <w:highlight w:val="cyan"/>
        </w:rPr>
        <w:t>and resulted from</w:t>
      </w:r>
      <w:r w:rsidRPr="004B3E48">
        <w:rPr>
          <w:rStyle w:val="StyleUnderline"/>
        </w:rPr>
        <w:t xml:space="preserve"> the </w:t>
      </w:r>
      <w:r w:rsidRPr="004B3E48">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B3E48">
        <w:rPr>
          <w:rStyle w:val="StyleUnderline"/>
          <w:highlight w:val="cyan"/>
        </w:rPr>
        <w:t>trapping</w:t>
      </w:r>
      <w:r w:rsidRPr="004B3E48">
        <w:rPr>
          <w:sz w:val="16"/>
        </w:rPr>
        <w:t xml:space="preserve"> of more heat in the atmosphere is that it affects both climate and short scale weather patterns. Consequently, it </w:t>
      </w:r>
      <w:r w:rsidRPr="004B3E48">
        <w:rPr>
          <w:rStyle w:val="StyleUnderline"/>
          <w:highlight w:val="cyan"/>
        </w:rPr>
        <w:t xml:space="preserve">results in </w:t>
      </w:r>
      <w:r w:rsidRPr="004B3E48">
        <w:rPr>
          <w:rStyle w:val="Emphasis"/>
          <w:highlight w:val="cyan"/>
        </w:rPr>
        <w:t>greater numbers</w:t>
      </w:r>
      <w:r w:rsidRPr="004B3E48">
        <w:rPr>
          <w:rStyle w:val="StyleUnderline"/>
          <w:highlight w:val="cyan"/>
        </w:rPr>
        <w:t xml:space="preserve"> of </w:t>
      </w:r>
      <w:r w:rsidRPr="004B3E48">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B3E48">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B3E48">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B3E48">
        <w:rPr>
          <w:rStyle w:val="Emphasis"/>
          <w:highlight w:val="cyan"/>
        </w:rPr>
        <w:t>Climate-related risks</w:t>
      </w:r>
      <w:r w:rsidRPr="004B3E48">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B3E48">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B3E48">
        <w:rPr>
          <w:rStyle w:val="StyleUnderline"/>
          <w:highlight w:val="cyan"/>
        </w:rPr>
        <w:t>safety</w:t>
      </w:r>
      <w:r w:rsidRPr="004B3E48">
        <w:rPr>
          <w:sz w:val="16"/>
          <w:highlight w:val="cyan"/>
        </w:rPr>
        <w:t xml:space="preserve">, </w:t>
      </w:r>
      <w:r w:rsidRPr="004B3E48">
        <w:rPr>
          <w:rStyle w:val="StyleUnderline"/>
          <w:highlight w:val="cyan"/>
        </w:rPr>
        <w:t>and</w:t>
      </w:r>
      <w:r w:rsidRPr="004B3E48">
        <w:rPr>
          <w:rStyle w:val="StyleUnderline"/>
        </w:rPr>
        <w:t xml:space="preserve"> economic </w:t>
      </w:r>
      <w:r w:rsidRPr="004B3E48">
        <w:rPr>
          <w:rStyle w:val="StyleUnderline"/>
          <w:highlight w:val="cyan"/>
        </w:rPr>
        <w:t>growth</w:t>
      </w:r>
      <w:r w:rsidRPr="004B3E48">
        <w:rPr>
          <w:rStyle w:val="StyleUnderline"/>
        </w:rPr>
        <w:t xml:space="preserve"> are projected to </w:t>
      </w:r>
      <w:r w:rsidRPr="004B3E48">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6984BB0C" w14:textId="77777777" w:rsidR="007B0372" w:rsidRPr="004B3E48" w:rsidRDefault="007B0372" w:rsidP="007B0372">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lastRenderedPageBreak/>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2408B100" w14:textId="77777777" w:rsidR="007B0372" w:rsidRPr="004B3E48" w:rsidRDefault="007B0372" w:rsidP="007B0372">
      <w:pPr>
        <w:rPr>
          <w:sz w:val="16"/>
        </w:rPr>
      </w:pPr>
      <w:r w:rsidRPr="004B3E48">
        <w:rPr>
          <w:rStyle w:val="StyleUnderline"/>
          <w:highlight w:val="cyan"/>
        </w:rPr>
        <w:t>Nations</w:t>
      </w:r>
      <w:r w:rsidRPr="004B3E48">
        <w:rPr>
          <w:sz w:val="16"/>
        </w:rPr>
        <w:t xml:space="preserve"> across the globe </w:t>
      </w:r>
      <w:r w:rsidRPr="004B3E48">
        <w:rPr>
          <w:rStyle w:val="StyleUnderline"/>
          <w:highlight w:val="cyan"/>
        </w:rPr>
        <w:t>have</w:t>
      </w:r>
      <w:r w:rsidRPr="004B3E48">
        <w:rPr>
          <w:rStyle w:val="StyleUnderline"/>
        </w:rPr>
        <w:t xml:space="preserve"> kept very </w:t>
      </w:r>
      <w:r w:rsidRPr="004B3E48">
        <w:rPr>
          <w:rStyle w:val="Emphasis"/>
          <w:highlight w:val="cyan"/>
        </w:rPr>
        <w:t>high targets</w:t>
      </w:r>
      <w:r w:rsidRPr="004B3E48">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B3E48">
        <w:rPr>
          <w:rStyle w:val="Emphasis"/>
          <w:highlight w:val="cyan"/>
        </w:rPr>
        <w:t>considerable reductions</w:t>
      </w:r>
      <w:r w:rsidRPr="004B3E48">
        <w:rPr>
          <w:rStyle w:val="StyleUnderline"/>
          <w:highlight w:val="cyan"/>
        </w:rPr>
        <w:t xml:space="preserve"> in city energy usage </w:t>
      </w:r>
      <w:proofErr w:type="gramStart"/>
      <w:r w:rsidRPr="004B3E48">
        <w:rPr>
          <w:rStyle w:val="StyleUnderline"/>
          <w:highlight w:val="cyan"/>
        </w:rPr>
        <w:t>is</w:t>
      </w:r>
      <w:proofErr w:type="gramEnd"/>
      <w:r w:rsidRPr="004B3E48">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4B3E48">
        <w:rPr>
          <w:rStyle w:val="StyleUnderline"/>
          <w:highlight w:val="cyan"/>
        </w:rPr>
        <w:t xml:space="preserve">it is </w:t>
      </w:r>
      <w:r w:rsidRPr="004B3E48">
        <w:rPr>
          <w:rStyle w:val="Emphasis"/>
          <w:highlight w:val="cyan"/>
        </w:rPr>
        <w:t>crucial</w:t>
      </w:r>
      <w:r w:rsidRPr="004B3E48">
        <w:rPr>
          <w:rStyle w:val="StyleUnderline"/>
        </w:rPr>
        <w:t xml:space="preserve"> for </w:t>
      </w:r>
      <w:r w:rsidRPr="004B3E48">
        <w:rPr>
          <w:rStyle w:val="StyleUnderline"/>
          <w:highlight w:val="cyan"/>
        </w:rPr>
        <w:t>urban areas</w:t>
      </w:r>
      <w:r w:rsidRPr="004B3E48">
        <w:rPr>
          <w:rStyle w:val="StyleUnderline"/>
        </w:rPr>
        <w:t xml:space="preserve"> to </w:t>
      </w:r>
      <w:r w:rsidRPr="004B3E48">
        <w:rPr>
          <w:rStyle w:val="Emphasis"/>
          <w:highlight w:val="cyan"/>
        </w:rPr>
        <w:t>reduce</w:t>
      </w:r>
      <w:r w:rsidRPr="004B3E48">
        <w:rPr>
          <w:sz w:val="16"/>
          <w:highlight w:val="cyan"/>
        </w:rPr>
        <w:t xml:space="preserve"> </w:t>
      </w:r>
      <w:r w:rsidRPr="004B3E48">
        <w:rPr>
          <w:rStyle w:val="StyleUnderline"/>
        </w:rPr>
        <w:t>their</w:t>
      </w:r>
      <w:r w:rsidRPr="004B3E48">
        <w:rPr>
          <w:sz w:val="16"/>
        </w:rPr>
        <w:t xml:space="preserve"> </w:t>
      </w:r>
      <w:r w:rsidRPr="004B3E48">
        <w:rPr>
          <w:rStyle w:val="Emphasis"/>
          <w:highlight w:val="cyan"/>
        </w:rPr>
        <w:t>consumption</w:t>
      </w:r>
      <w:r w:rsidRPr="004B3E48">
        <w:rPr>
          <w:rStyle w:val="StyleUnderline"/>
          <w:highlight w:val="cyan"/>
        </w:rPr>
        <w:t xml:space="preserve"> and utilize </w:t>
      </w:r>
      <w:r w:rsidRPr="004B3E48">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B3E48">
        <w:rPr>
          <w:rStyle w:val="StyleUnderline"/>
          <w:highlight w:val="cyan"/>
        </w:rPr>
        <w:t>Smart cities</w:t>
      </w:r>
      <w:r w:rsidRPr="004B3E48">
        <w:rPr>
          <w:sz w:val="16"/>
        </w:rPr>
        <w:t xml:space="preserve"> often </w:t>
      </w:r>
      <w:r w:rsidRPr="004B3E48">
        <w:rPr>
          <w:rStyle w:val="StyleUnderline"/>
          <w:highlight w:val="cyan"/>
        </w:rPr>
        <w:t xml:space="preserve">utilize </w:t>
      </w:r>
      <w:r w:rsidRPr="004B3E48">
        <w:rPr>
          <w:rStyle w:val="Emphasis"/>
          <w:highlight w:val="cyan"/>
        </w:rPr>
        <w:t>digital sensors</w:t>
      </w:r>
      <w:r w:rsidRPr="004B3E48">
        <w:rPr>
          <w:sz w:val="16"/>
          <w:highlight w:val="cyan"/>
        </w:rPr>
        <w:t xml:space="preserve"> </w:t>
      </w:r>
      <w:r w:rsidRPr="004B3E48">
        <w:rPr>
          <w:rStyle w:val="StyleUnderline"/>
          <w:highlight w:val="cyan"/>
        </w:rPr>
        <w:t>to</w:t>
      </w:r>
      <w:r w:rsidRPr="004B3E48">
        <w:rPr>
          <w:rStyle w:val="StyleUnderline"/>
        </w:rPr>
        <w:t xml:space="preserve"> measure and </w:t>
      </w:r>
      <w:r w:rsidRPr="004B3E48">
        <w:rPr>
          <w:rStyle w:val="StyleUnderline"/>
          <w:highlight w:val="cyan"/>
        </w:rPr>
        <w:t>transmit data about</w:t>
      </w:r>
      <w:r w:rsidRPr="004B3E48">
        <w:rPr>
          <w:sz w:val="16"/>
        </w:rPr>
        <w:t xml:space="preserve"> the levels of </w:t>
      </w:r>
      <w:r w:rsidRPr="004B3E48">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B3E48">
        <w:rPr>
          <w:rStyle w:val="Emphasis"/>
          <w:highlight w:val="cyan"/>
        </w:rPr>
        <w:t>efficacy</w:t>
      </w:r>
      <w:r w:rsidRPr="004B3E48">
        <w:rPr>
          <w:rStyle w:val="StyleUnderline"/>
          <w:highlight w:val="cyan"/>
        </w:rPr>
        <w:t xml:space="preserve"> of such a system is</w:t>
      </w:r>
      <w:r w:rsidRPr="004B3E48">
        <w:rPr>
          <w:sz w:val="16"/>
        </w:rPr>
        <w:t xml:space="preserve"> thus </w:t>
      </w:r>
      <w:r w:rsidRPr="004B3E48">
        <w:rPr>
          <w:rStyle w:val="Emphasis"/>
          <w:highlight w:val="cyan"/>
        </w:rPr>
        <w:t>reliant</w:t>
      </w:r>
      <w:r w:rsidRPr="004B3E48">
        <w:rPr>
          <w:sz w:val="16"/>
          <w:highlight w:val="cyan"/>
        </w:rPr>
        <w:t xml:space="preserve"> </w:t>
      </w:r>
      <w:r w:rsidRPr="004B3E48">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B3E48">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B3E48">
        <w:rPr>
          <w:rStyle w:val="Emphasis"/>
          <w:highlight w:val="cyan"/>
        </w:rPr>
        <w:t>5G</w:t>
      </w:r>
      <w:r w:rsidRPr="004B3E48">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B3E48">
        <w:rPr>
          <w:rStyle w:val="StyleUnderline"/>
          <w:highlight w:val="cyan"/>
        </w:rPr>
        <w:t>tackle</w:t>
      </w:r>
      <w:r w:rsidRPr="004B3E48">
        <w:rPr>
          <w:rStyle w:val="StyleUnderline"/>
        </w:rPr>
        <w:t xml:space="preserve"> the </w:t>
      </w:r>
      <w:r w:rsidRPr="004B3E48">
        <w:rPr>
          <w:rStyle w:val="Emphasis"/>
          <w:highlight w:val="cyan"/>
        </w:rPr>
        <w:t>negative outcomes</w:t>
      </w:r>
      <w:r w:rsidRPr="004B3E48">
        <w:rPr>
          <w:rStyle w:val="StyleUnderline"/>
        </w:rPr>
        <w:t xml:space="preserve"> associated </w:t>
      </w:r>
      <w:r w:rsidRPr="004B3E48">
        <w:rPr>
          <w:rStyle w:val="StyleUnderline"/>
          <w:highlight w:val="cyan"/>
        </w:rPr>
        <w:t>with</w:t>
      </w:r>
      <w:r w:rsidRPr="004B3E48">
        <w:rPr>
          <w:rStyle w:val="StyleUnderline"/>
        </w:rPr>
        <w:t xml:space="preserve"> </w:t>
      </w:r>
      <w:r w:rsidRPr="004B3E48">
        <w:rPr>
          <w:rStyle w:val="Emphasis"/>
        </w:rPr>
        <w:t xml:space="preserve">anthropogenic </w:t>
      </w:r>
      <w:r w:rsidRPr="004B3E48">
        <w:rPr>
          <w:rStyle w:val="Emphasis"/>
          <w:highlight w:val="cyan"/>
        </w:rPr>
        <w:t>climate change</w:t>
      </w:r>
      <w:r w:rsidRPr="004B3E48">
        <w:rPr>
          <w:sz w:val="16"/>
        </w:rPr>
        <w:t>, with a particular focus on the contributions that are best made by the telecoms network operators.</w:t>
      </w:r>
    </w:p>
    <w:p w14:paraId="7C7B0737" w14:textId="77777777" w:rsidR="007B0372" w:rsidRPr="004B3E48" w:rsidRDefault="007B0372" w:rsidP="007B0372">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B3E48">
        <w:rPr>
          <w:rStyle w:val="Emphasis"/>
          <w:sz w:val="26"/>
          <w:szCs w:val="26"/>
          <w:highlight w:val="cyan"/>
        </w:rPr>
        <w:t>future habitability of this planet</w:t>
      </w:r>
      <w:r w:rsidRPr="004B3E48">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B3E48">
        <w:rPr>
          <w:rStyle w:val="StyleUnderline"/>
          <w:highlight w:val="cyan"/>
        </w:rPr>
        <w:t xml:space="preserve">climate change is </w:t>
      </w:r>
      <w:r w:rsidRPr="004B3E48">
        <w:rPr>
          <w:rStyle w:val="Emphasis"/>
          <w:highlight w:val="cyan"/>
        </w:rPr>
        <w:t>solvable</w:t>
      </w:r>
      <w:r w:rsidRPr="004B3E48">
        <w:rPr>
          <w:sz w:val="16"/>
          <w:highlight w:val="cyan"/>
        </w:rPr>
        <w:t xml:space="preserve">, </w:t>
      </w:r>
      <w:r w:rsidRPr="004B3E48">
        <w:rPr>
          <w:rStyle w:val="StyleUnderline"/>
          <w:highlight w:val="cyan"/>
        </w:rPr>
        <w:t>we just need to</w:t>
      </w:r>
      <w:r w:rsidRPr="004B3E48">
        <w:rPr>
          <w:rStyle w:val="StyleUnderline"/>
        </w:rPr>
        <w:t xml:space="preserve"> </w:t>
      </w:r>
      <w:r w:rsidRPr="004B3E48">
        <w:rPr>
          <w:rStyle w:val="Emphasis"/>
        </w:rPr>
        <w:t xml:space="preserve">wisely </w:t>
      </w:r>
      <w:r w:rsidRPr="004B3E48">
        <w:rPr>
          <w:rStyle w:val="Emphasis"/>
          <w:highlight w:val="cyan"/>
        </w:rPr>
        <w:t>exploit</w:t>
      </w:r>
      <w:r w:rsidRPr="004B3E48">
        <w:rPr>
          <w:rStyle w:val="StyleUnderline"/>
        </w:rPr>
        <w:t xml:space="preserve"> the </w:t>
      </w:r>
      <w:r w:rsidRPr="004B3E48">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B3E48">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B3E48">
        <w:rPr>
          <w:rStyle w:val="StyleUnderline"/>
          <w:highlight w:val="cyan"/>
        </w:rPr>
        <w:t xml:space="preserve">serve as a </w:t>
      </w:r>
      <w:r w:rsidRPr="004B3E48">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B3E48">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4B3E48">
        <w:rPr>
          <w:rStyle w:val="StyleUnderline"/>
          <w:highlight w:val="cyan"/>
        </w:rPr>
        <w:t>5G</w:t>
      </w:r>
      <w:r w:rsidRPr="004B3E48">
        <w:rPr>
          <w:rStyle w:val="StyleUnderline"/>
        </w:rPr>
        <w:t xml:space="preserve"> cellular network </w:t>
      </w:r>
      <w:r w:rsidRPr="004B3E48">
        <w:rPr>
          <w:rStyle w:val="StyleUnderline"/>
          <w:highlight w:val="cyan"/>
        </w:rPr>
        <w:t>technology</w:t>
      </w:r>
      <w:r w:rsidRPr="004B3E48">
        <w:rPr>
          <w:rStyle w:val="StyleUnderline"/>
        </w:rPr>
        <w:t xml:space="preserve"> is </w:t>
      </w:r>
      <w:r w:rsidRPr="004B3E48">
        <w:rPr>
          <w:rStyle w:val="StyleUnderline"/>
          <w:highlight w:val="cyan"/>
        </w:rPr>
        <w:t xml:space="preserve">expected to </w:t>
      </w:r>
      <w:r w:rsidRPr="004B3E48">
        <w:rPr>
          <w:rStyle w:val="Emphasis"/>
          <w:highlight w:val="cyan"/>
        </w:rPr>
        <w:t>revolutionize</w:t>
      </w:r>
      <w:r w:rsidRPr="004B3E48">
        <w:rPr>
          <w:rStyle w:val="StyleUnderline"/>
        </w:rPr>
        <w:t xml:space="preserve"> the </w:t>
      </w:r>
      <w:r w:rsidRPr="004B3E48">
        <w:rPr>
          <w:rStyle w:val="Emphasis"/>
        </w:rPr>
        <w:t xml:space="preserve">global </w:t>
      </w:r>
      <w:r w:rsidRPr="004B3E48">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B3E48">
        <w:rPr>
          <w:rStyle w:val="Emphasis"/>
          <w:highlight w:val="cyan"/>
        </w:rPr>
        <w:t>reducing</w:t>
      </w:r>
      <w:r w:rsidRPr="004B3E48">
        <w:rPr>
          <w:rStyle w:val="StyleUnderline"/>
        </w:rPr>
        <w:t xml:space="preserve"> the </w:t>
      </w:r>
      <w:r w:rsidRPr="004B3E48">
        <w:rPr>
          <w:rStyle w:val="Emphasis"/>
          <w:highlight w:val="cyan"/>
        </w:rPr>
        <w:t>climate change impacts</w:t>
      </w:r>
      <w:r w:rsidRPr="004B3E48">
        <w:rPr>
          <w:sz w:val="16"/>
        </w:rPr>
        <w:t xml:space="preserve">. </w:t>
      </w:r>
    </w:p>
    <w:p w14:paraId="16D0CE5B" w14:textId="77777777" w:rsidR="007B0372" w:rsidRPr="004B3E48" w:rsidRDefault="007B0372" w:rsidP="007B0372">
      <w:pPr>
        <w:pStyle w:val="Heading4"/>
      </w:pPr>
      <w:r w:rsidRPr="004B3E48">
        <w:t xml:space="preserve">The plan requires SSO’s to administer reasonable action to prohibit ex post opportunism---that </w:t>
      </w:r>
      <w:r>
        <w:rPr>
          <w:u w:val="single"/>
        </w:rPr>
        <w:t>solves</w:t>
      </w:r>
    </w:p>
    <w:p w14:paraId="638938D2" w14:textId="77777777" w:rsidR="007B0372" w:rsidRPr="004B3E48" w:rsidRDefault="007B0372" w:rsidP="007B0372">
      <w:bookmarkStart w:id="6" w:name="_Hlk77762760"/>
      <w:bookmarkStart w:id="7"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2255C03C" w14:textId="77777777" w:rsidR="007B0372" w:rsidRPr="004B3E48" w:rsidRDefault="007B0372" w:rsidP="007B0372">
      <w:pPr>
        <w:rPr>
          <w:sz w:val="16"/>
          <w:szCs w:val="16"/>
        </w:rPr>
      </w:pPr>
      <w:r w:rsidRPr="004B3E48">
        <w:rPr>
          <w:sz w:val="16"/>
          <w:szCs w:val="16"/>
        </w:rPr>
        <w:t>3. Application of the Basic Legal Principles</w:t>
      </w:r>
    </w:p>
    <w:p w14:paraId="4EBC7F82" w14:textId="77777777" w:rsidR="007B0372" w:rsidRPr="004B3E48" w:rsidRDefault="007B0372" w:rsidP="007B0372">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B3E48">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B3E48">
        <w:rPr>
          <w:rStyle w:val="StyleUnderline"/>
          <w:highlight w:val="cyan"/>
        </w:rPr>
        <w:t xml:space="preserve">is </w:t>
      </w:r>
      <w:r w:rsidRPr="004B3E48">
        <w:rPr>
          <w:rStyle w:val="Emphasis"/>
          <w:highlight w:val="cyan"/>
        </w:rPr>
        <w:t>permitted</w:t>
      </w:r>
      <w:r w:rsidRPr="004B3E48">
        <w:rPr>
          <w:sz w:val="16"/>
          <w:highlight w:val="cyan"/>
        </w:rPr>
        <w:t xml:space="preserve"> </w:t>
      </w:r>
      <w:r w:rsidRPr="004B3E48">
        <w:rPr>
          <w:rStyle w:val="StyleUnderline"/>
          <w:highlight w:val="cyan"/>
        </w:rPr>
        <w:t xml:space="preserve">only if it is </w:t>
      </w:r>
      <w:r w:rsidRPr="004B3E48">
        <w:rPr>
          <w:rStyle w:val="Emphasis"/>
          <w:highlight w:val="cyan"/>
        </w:rPr>
        <w:t>no more restrictive</w:t>
      </w:r>
      <w:r w:rsidRPr="004B3E48">
        <w:rPr>
          <w:rStyle w:val="StyleUnderline"/>
        </w:rPr>
        <w:t xml:space="preserve"> of competition </w:t>
      </w:r>
      <w:r w:rsidRPr="004B3E48">
        <w:rPr>
          <w:rStyle w:val="StyleUnderline"/>
          <w:highlight w:val="cyan"/>
        </w:rPr>
        <w:t xml:space="preserve">than </w:t>
      </w:r>
      <w:r w:rsidRPr="004B3E48">
        <w:rPr>
          <w:rStyle w:val="Emphasis"/>
          <w:sz w:val="26"/>
          <w:szCs w:val="26"/>
          <w:highlight w:val="cyan"/>
        </w:rPr>
        <w:t xml:space="preserve">reasonably </w:t>
      </w:r>
      <w:r w:rsidRPr="004B3E48">
        <w:rPr>
          <w:rStyle w:val="Emphasis"/>
          <w:sz w:val="26"/>
          <w:szCs w:val="26"/>
          <w:highlight w:val="cyan"/>
        </w:rPr>
        <w:lastRenderedPageBreak/>
        <w:t>necessary</w:t>
      </w:r>
      <w:r w:rsidRPr="004B3E48">
        <w:rPr>
          <w:rStyle w:val="StyleUnderline"/>
          <w:highlight w:val="cyan"/>
        </w:rPr>
        <w:t xml:space="preserve"> to enable creation of</w:t>
      </w:r>
      <w:r w:rsidRPr="004B3E48">
        <w:rPr>
          <w:rStyle w:val="StyleUnderline"/>
        </w:rPr>
        <w:t xml:space="preserve"> the </w:t>
      </w:r>
      <w:r w:rsidRPr="004B3E48">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B3E48">
        <w:rPr>
          <w:rStyle w:val="StyleUnderline"/>
          <w:highlight w:val="cyan"/>
        </w:rPr>
        <w:t xml:space="preserve">an SSO that </w:t>
      </w:r>
      <w:r w:rsidRPr="004B3E48">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B3E48">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4B3E48">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B3E48">
        <w:rPr>
          <w:rStyle w:val="StyleUnderline"/>
          <w:highlight w:val="cyan"/>
        </w:rPr>
        <w:t xml:space="preserve">may well </w:t>
      </w:r>
      <w:r w:rsidRPr="004B3E48">
        <w:rPr>
          <w:rStyle w:val="Emphasis"/>
          <w:highlight w:val="cyan"/>
        </w:rPr>
        <w:t>violate</w:t>
      </w:r>
      <w:r w:rsidRPr="004B3E48">
        <w:rPr>
          <w:rStyle w:val="Emphasis"/>
        </w:rPr>
        <w:t xml:space="preserve"> Section 1</w:t>
      </w:r>
      <w:r w:rsidRPr="004B3E48">
        <w:rPr>
          <w:rStyle w:val="StyleUnderline"/>
        </w:rPr>
        <w:t xml:space="preserve"> of </w:t>
      </w:r>
      <w:r w:rsidRPr="004B3E48">
        <w:rPr>
          <w:rStyle w:val="StyleUnderline"/>
          <w:highlight w:val="cyan"/>
        </w:rPr>
        <w:t xml:space="preserve">the </w:t>
      </w:r>
      <w:r w:rsidRPr="004B3E48">
        <w:rPr>
          <w:rStyle w:val="Emphasis"/>
          <w:highlight w:val="cyan"/>
        </w:rPr>
        <w:t>Sherman Act</w:t>
      </w:r>
      <w:r w:rsidRPr="004B3E48">
        <w:rPr>
          <w:sz w:val="16"/>
        </w:rPr>
        <w:t>.</w:t>
      </w:r>
    </w:p>
    <w:p w14:paraId="30748388" w14:textId="77777777" w:rsidR="007B0372" w:rsidRPr="004B3E48" w:rsidRDefault="007B0372" w:rsidP="007B0372">
      <w:pPr>
        <w:rPr>
          <w:sz w:val="16"/>
        </w:rPr>
      </w:pPr>
      <w:r w:rsidRPr="004B3E48">
        <w:rPr>
          <w:sz w:val="16"/>
        </w:rPr>
        <w:t xml:space="preserve">Under this principle, </w:t>
      </w:r>
      <w:r w:rsidRPr="004B3E48">
        <w:rPr>
          <w:rStyle w:val="StyleUnderline"/>
        </w:rPr>
        <w:t xml:space="preserve">SSO </w:t>
      </w:r>
      <w:r w:rsidRPr="004B3E48">
        <w:rPr>
          <w:rStyle w:val="StyleUnderline"/>
          <w:highlight w:val="cyan"/>
        </w:rPr>
        <w:t>procedures</w:t>
      </w:r>
      <w:r w:rsidRPr="004B3E48">
        <w:rPr>
          <w:rStyle w:val="StyleUnderline"/>
        </w:rPr>
        <w:t xml:space="preserve"> and FRAND rules </w:t>
      </w:r>
      <w:r w:rsidRPr="004B3E48">
        <w:rPr>
          <w:rStyle w:val="StyleUnderline"/>
          <w:highlight w:val="cyan"/>
        </w:rPr>
        <w:t xml:space="preserve">should be </w:t>
      </w:r>
      <w:r w:rsidRPr="004B3E48">
        <w:rPr>
          <w:rStyle w:val="Emphasis"/>
          <w:highlight w:val="cyan"/>
        </w:rPr>
        <w:t>evaluated</w:t>
      </w:r>
      <w:r w:rsidRPr="004B3E48">
        <w:rPr>
          <w:sz w:val="16"/>
        </w:rPr>
        <w:t xml:space="preserve"> </w:t>
      </w:r>
      <w:r w:rsidRPr="004B3E48">
        <w:rPr>
          <w:rStyle w:val="StyleUnderline"/>
        </w:rPr>
        <w:t xml:space="preserve">based </w:t>
      </w:r>
      <w:r w:rsidRPr="004B3E48">
        <w:rPr>
          <w:rStyle w:val="StyleUnderline"/>
          <w:highlight w:val="cyan"/>
        </w:rPr>
        <w:t xml:space="preserve">on whether they lead to </w:t>
      </w:r>
      <w:r w:rsidRPr="004B3E48">
        <w:rPr>
          <w:rStyle w:val="Emphasis"/>
          <w:highlight w:val="cyan"/>
        </w:rPr>
        <w:t>reasonable</w:t>
      </w:r>
      <w:r w:rsidRPr="004B3E48">
        <w:rPr>
          <w:rStyle w:val="StyleUnderline"/>
        </w:rPr>
        <w:t xml:space="preserve"> SEP </w:t>
      </w:r>
      <w:r w:rsidRPr="004B3E48">
        <w:rPr>
          <w:rStyle w:val="Emphasis"/>
          <w:highlight w:val="cyan"/>
        </w:rPr>
        <w:t>royalties</w:t>
      </w:r>
      <w:r w:rsidRPr="004B3E48">
        <w:rPr>
          <w:sz w:val="16"/>
          <w:highlight w:val="cyan"/>
        </w:rPr>
        <w:t xml:space="preserve">, </w:t>
      </w:r>
      <w:r w:rsidRPr="004B3E48">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B3E48">
        <w:rPr>
          <w:rStyle w:val="Emphasis"/>
          <w:highlight w:val="cyan"/>
        </w:rPr>
        <w:t>adopted</w:t>
      </w:r>
      <w:r w:rsidRPr="004B3E48">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00E6C211" w14:textId="77777777" w:rsidR="007B0372" w:rsidRPr="004B3E48" w:rsidRDefault="007B0372" w:rsidP="007B0372">
      <w:pPr>
        <w:rPr>
          <w:sz w:val="16"/>
        </w:rPr>
      </w:pPr>
      <w:r w:rsidRPr="004B3E48">
        <w:rPr>
          <w:rStyle w:val="StyleUnderline"/>
          <w:highlight w:val="cyan"/>
        </w:rPr>
        <w:t>This</w:t>
      </w:r>
      <w:r w:rsidRPr="004B3E48">
        <w:rPr>
          <w:rStyle w:val="StyleUnderline"/>
        </w:rPr>
        <w:t xml:space="preserve"> limitation </w:t>
      </w:r>
      <w:r w:rsidRPr="004B3E48">
        <w:rPr>
          <w:rStyle w:val="Emphasis"/>
          <w:highlight w:val="cyan"/>
        </w:rPr>
        <w:t>would not</w:t>
      </w:r>
      <w:r w:rsidRPr="004B3E48">
        <w:rPr>
          <w:rStyle w:val="StyleUnderline"/>
          <w:highlight w:val="cyan"/>
        </w:rPr>
        <w:t xml:space="preserve"> prevent a SEP holder from </w:t>
      </w:r>
      <w:r w:rsidRPr="004B3E48">
        <w:rPr>
          <w:rStyle w:val="Emphasis"/>
          <w:highlight w:val="cyan"/>
        </w:rPr>
        <w:t>proﬁting</w:t>
      </w:r>
      <w:r w:rsidRPr="004B3E48">
        <w:rPr>
          <w:sz w:val="16"/>
        </w:rPr>
        <w:t xml:space="preserve">, </w:t>
      </w:r>
      <w:r w:rsidRPr="004B3E48">
        <w:rPr>
          <w:rStyle w:val="StyleUnderline"/>
        </w:rPr>
        <w:t xml:space="preserve">perhaps </w:t>
      </w:r>
      <w:r w:rsidRPr="004B3E48">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B3E48">
        <w:rPr>
          <w:rStyle w:val="StyleUnderline"/>
          <w:highlight w:val="cyan"/>
        </w:rPr>
        <w:t xml:space="preserve">The SEP holder </w:t>
      </w:r>
      <w:r w:rsidRPr="004B3E48">
        <w:rPr>
          <w:rStyle w:val="Emphasis"/>
          <w:highlight w:val="cyan"/>
        </w:rPr>
        <w:t>continues</w:t>
      </w:r>
      <w:r w:rsidRPr="004B3E48">
        <w:rPr>
          <w:rStyle w:val="StyleUnderline"/>
          <w:highlight w:val="cyan"/>
        </w:rPr>
        <w:t xml:space="preserve"> to be </w:t>
      </w:r>
      <w:r w:rsidRPr="004B3E48">
        <w:rPr>
          <w:rStyle w:val="Emphasis"/>
          <w:highlight w:val="cyan"/>
        </w:rPr>
        <w:t>rewarded</w:t>
      </w:r>
      <w:r w:rsidRPr="004B3E48">
        <w:rPr>
          <w:rStyle w:val="StyleUnderline"/>
        </w:rPr>
        <w:t xml:space="preserve"> for its technology </w:t>
      </w:r>
      <w:r w:rsidRPr="004B3E48">
        <w:rPr>
          <w:rStyle w:val="StyleUnderline"/>
          <w:highlight w:val="cyan"/>
        </w:rPr>
        <w:t>because</w:t>
      </w:r>
      <w:r w:rsidRPr="004B3E48">
        <w:rPr>
          <w:sz w:val="16"/>
        </w:rPr>
        <w:t xml:space="preserve"> the </w:t>
      </w:r>
      <w:r w:rsidRPr="004B3E48">
        <w:rPr>
          <w:rStyle w:val="StyleUnderline"/>
          <w:highlight w:val="cyan"/>
        </w:rPr>
        <w:t>inclusion</w:t>
      </w:r>
      <w:r w:rsidRPr="004B3E48">
        <w:rPr>
          <w:rStyle w:val="StyleUnderline"/>
        </w:rPr>
        <w:t xml:space="preserve"> of its technology</w:t>
      </w:r>
      <w:r w:rsidRPr="004B3E48">
        <w:rPr>
          <w:sz w:val="16"/>
        </w:rPr>
        <w:t xml:space="preserve"> in the standard </w:t>
      </w:r>
      <w:r w:rsidRPr="004B3E48">
        <w:rPr>
          <w:rStyle w:val="StyleUnderline"/>
          <w:highlight w:val="cyan"/>
        </w:rPr>
        <w:t>can</w:t>
      </w:r>
      <w:r w:rsidRPr="004B3E48">
        <w:rPr>
          <w:rStyle w:val="StyleUnderline"/>
        </w:rPr>
        <w:t xml:space="preserve"> still </w:t>
      </w:r>
      <w:r w:rsidRPr="004B3E48">
        <w:rPr>
          <w:rStyle w:val="Emphasis"/>
          <w:highlight w:val="cyan"/>
        </w:rPr>
        <w:t>greatly increase</w:t>
      </w:r>
      <w:r w:rsidRPr="004B3E48">
        <w:rPr>
          <w:rStyle w:val="StyleUnderline"/>
          <w:highlight w:val="cyan"/>
        </w:rPr>
        <w:t xml:space="preserve"> </w:t>
      </w:r>
      <w:r w:rsidRPr="004B3E48">
        <w:rPr>
          <w:rStyle w:val="StyleUnderline"/>
        </w:rPr>
        <w:t xml:space="preserve">the </w:t>
      </w:r>
      <w:r w:rsidRPr="004B3E48">
        <w:rPr>
          <w:rStyle w:val="StyleUnderline"/>
          <w:highlight w:val="cyan"/>
        </w:rPr>
        <w:t>volume of licensing opportunities</w:t>
      </w:r>
      <w:r w:rsidRPr="004B3E48">
        <w:rPr>
          <w:sz w:val="16"/>
        </w:rPr>
        <w:t xml:space="preserve"> available to the SEP holder.</w:t>
      </w:r>
    </w:p>
    <w:p w14:paraId="2FAFA87F" w14:textId="77777777" w:rsidR="007B0372" w:rsidRPr="004B3E48" w:rsidRDefault="007B0372" w:rsidP="007B0372">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00DFCAF6" w14:textId="77777777" w:rsidR="007B0372" w:rsidRPr="004B3E48" w:rsidRDefault="007B0372" w:rsidP="007B0372">
      <w:pPr>
        <w:rPr>
          <w:sz w:val="16"/>
        </w:rPr>
      </w:pPr>
      <w:r w:rsidRPr="004B3E48">
        <w:rPr>
          <w:sz w:val="16"/>
        </w:rPr>
        <w:t xml:space="preserve">First, </w:t>
      </w:r>
      <w:r w:rsidRPr="004B3E48">
        <w:rPr>
          <w:rStyle w:val="StyleUnderline"/>
          <w:highlight w:val="cyan"/>
        </w:rPr>
        <w:t xml:space="preserve">the plaintiff would have to demonstrate </w:t>
      </w:r>
      <w:r w:rsidRPr="004B3E48">
        <w:rPr>
          <w:rStyle w:val="Emphasis"/>
          <w:highlight w:val="cyan"/>
        </w:rPr>
        <w:t>harm</w:t>
      </w:r>
      <w:r w:rsidRPr="004B3E48">
        <w:rPr>
          <w:rStyle w:val="StyleUnderline"/>
          <w:highlight w:val="cyan"/>
        </w:rPr>
        <w:t xml:space="preserve"> to </w:t>
      </w:r>
      <w:r w:rsidRPr="004B3E48">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479EE89" w14:textId="77777777" w:rsidR="007B0372" w:rsidRPr="004B3E48" w:rsidRDefault="007B0372" w:rsidP="007B0372">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B3E48">
        <w:rPr>
          <w:rStyle w:val="StyleUnderline"/>
          <w:highlight w:val="cyan"/>
        </w:rPr>
        <w:t xml:space="preserve">the </w:t>
      </w:r>
      <w:r w:rsidRPr="004B3E48">
        <w:rPr>
          <w:rStyle w:val="Emphasis"/>
          <w:highlight w:val="cyan"/>
        </w:rPr>
        <w:t>defendant(s)</w:t>
      </w:r>
      <w:r w:rsidRPr="004B3E48">
        <w:rPr>
          <w:rStyle w:val="StyleUnderline"/>
          <w:highlight w:val="cyan"/>
        </w:rPr>
        <w:t xml:space="preserve"> would then</w:t>
      </w:r>
      <w:r w:rsidRPr="004B3E48">
        <w:rPr>
          <w:rStyle w:val="StyleUnderline"/>
        </w:rPr>
        <w:t xml:space="preserve"> have to </w:t>
      </w:r>
      <w:r w:rsidRPr="004B3E48">
        <w:rPr>
          <w:rStyle w:val="StyleUnderline"/>
          <w:highlight w:val="cyan"/>
        </w:rPr>
        <w:t xml:space="preserve">show some </w:t>
      </w:r>
      <w:r w:rsidRPr="004B3E48">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74C0D193" w14:textId="77777777" w:rsidR="007B0372" w:rsidRPr="004B3E48" w:rsidRDefault="007B0372" w:rsidP="007B0372">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4B3E48">
        <w:rPr>
          <w:rStyle w:val="StyleUnderline"/>
          <w:highlight w:val="cyan"/>
        </w:rPr>
        <w:t>the plaintiff would have to show</w:t>
      </w:r>
      <w:r w:rsidRPr="004B3E48">
        <w:rPr>
          <w:rStyle w:val="StyleUnderline"/>
        </w:rPr>
        <w:t xml:space="preserve"> that </w:t>
      </w:r>
      <w:r w:rsidRPr="004B3E48">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B3E48">
        <w:rPr>
          <w:rStyle w:val="Emphasis"/>
          <w:highlight w:val="cyan"/>
        </w:rPr>
        <w:t>alternatives</w:t>
      </w:r>
      <w:r w:rsidRPr="004B3E48">
        <w:rPr>
          <w:rStyle w:val="StyleUnderline"/>
          <w:highlight w:val="cyan"/>
        </w:rPr>
        <w:t xml:space="preserve"> to realize</w:t>
      </w:r>
      <w:r w:rsidRPr="004B3E48">
        <w:rPr>
          <w:sz w:val="16"/>
        </w:rPr>
        <w:t xml:space="preserve"> the </w:t>
      </w:r>
      <w:r w:rsidRPr="004B3E48">
        <w:rPr>
          <w:rStyle w:val="Emphasis"/>
          <w:highlight w:val="cyan"/>
        </w:rPr>
        <w:t>efficiency beneﬁts</w:t>
      </w:r>
      <w:r w:rsidRPr="004B3E48">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B3E48">
        <w:rPr>
          <w:rStyle w:val="StyleUnderline"/>
          <w:highlight w:val="cyan"/>
        </w:rPr>
        <w:t xml:space="preserve">competitive </w:t>
      </w:r>
      <w:r w:rsidRPr="004B3E48">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2434F342" w14:textId="77777777" w:rsidR="007B0372" w:rsidRPr="004B3E48" w:rsidRDefault="007B0372" w:rsidP="007B0372">
      <w:pPr>
        <w:rPr>
          <w:sz w:val="16"/>
        </w:rPr>
      </w:pPr>
      <w:r w:rsidRPr="004B3E48">
        <w:rPr>
          <w:sz w:val="16"/>
        </w:rPr>
        <w:t xml:space="preserve">Fourth, </w:t>
      </w:r>
      <w:r w:rsidRPr="004B3E48">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E64F263" w14:textId="77777777" w:rsidR="007B0372" w:rsidRPr="004B3E48" w:rsidRDefault="007B0372" w:rsidP="007B0372">
      <w:pPr>
        <w:rPr>
          <w:sz w:val="16"/>
        </w:rPr>
      </w:pPr>
      <w:r w:rsidRPr="004B3E48">
        <w:rPr>
          <w:rStyle w:val="StyleUnderline"/>
        </w:rPr>
        <w:lastRenderedPageBreak/>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21B3776A" w14:textId="77777777" w:rsidR="007B0372" w:rsidRPr="004B3E48" w:rsidRDefault="007B0372" w:rsidP="007B0372">
      <w:pPr>
        <w:rPr>
          <w:sz w:val="16"/>
        </w:rPr>
      </w:pPr>
      <w:r w:rsidRPr="004B3E48">
        <w:rPr>
          <w:rStyle w:val="StyleUnderline"/>
          <w:highlight w:val="cyan"/>
        </w:rPr>
        <w:t xml:space="preserve">The court </w:t>
      </w:r>
      <w:proofErr w:type="gramStart"/>
      <w:r w:rsidRPr="004B3E48">
        <w:rPr>
          <w:rStyle w:val="StyleUnderline"/>
          <w:highlight w:val="cyan"/>
        </w:rPr>
        <w:t>would</w:t>
      </w:r>
      <w:proofErr w:type="gramEnd"/>
      <w:r w:rsidRPr="004B3E48">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4B3E48">
        <w:rPr>
          <w:rStyle w:val="StyleUnderline"/>
          <w:highlight w:val="cyan"/>
        </w:rPr>
        <w:t xml:space="preserve">a </w:t>
      </w:r>
      <w:r w:rsidRPr="004B3E48">
        <w:rPr>
          <w:rStyle w:val="Emphasis"/>
          <w:highlight w:val="cyan"/>
        </w:rPr>
        <w:t>variety</w:t>
      </w:r>
      <w:r w:rsidRPr="004B3E48">
        <w:rPr>
          <w:rStyle w:val="StyleUnderline"/>
          <w:highlight w:val="cyan"/>
        </w:rPr>
        <w:t xml:space="preserve"> of </w:t>
      </w:r>
      <w:r w:rsidRPr="004B3E48">
        <w:rPr>
          <w:rStyle w:val="Emphasis"/>
          <w:highlight w:val="cyan"/>
        </w:rPr>
        <w:t>possible remedies</w:t>
      </w:r>
      <w:r w:rsidRPr="004B3E48">
        <w:rPr>
          <w:rStyle w:val="StyleUnderline"/>
        </w:rPr>
        <w:t xml:space="preserve"> if the plaintiff prevails</w:t>
      </w:r>
      <w:r w:rsidRPr="004B3E48">
        <w:rPr>
          <w:sz w:val="16"/>
        </w:rPr>
        <w:t xml:space="preserve">. </w:t>
      </w:r>
      <w:r w:rsidRPr="004B3E48">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4B3E48">
        <w:rPr>
          <w:rStyle w:val="StyleUnderline"/>
          <w:highlight w:val="cyan"/>
        </w:rPr>
        <w:t xml:space="preserve">would be </w:t>
      </w:r>
      <w:r w:rsidRPr="004B3E48">
        <w:rPr>
          <w:rStyle w:val="Emphasis"/>
          <w:highlight w:val="cyan"/>
        </w:rPr>
        <w:t>entitled</w:t>
      </w:r>
      <w:r w:rsidRPr="004B3E48">
        <w:rPr>
          <w:rStyle w:val="StyleUnderline"/>
          <w:highlight w:val="cyan"/>
        </w:rPr>
        <w:t xml:space="preserve"> to </w:t>
      </w:r>
      <w:r w:rsidRPr="004B3E48">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B3E48">
        <w:rPr>
          <w:rStyle w:val="StyleUnderline"/>
          <w:highlight w:val="cyan"/>
        </w:rPr>
        <w:t>If the unlawful SSO conduct is</w:t>
      </w:r>
      <w:r w:rsidRPr="004B3E48">
        <w:rPr>
          <w:rStyle w:val="StyleUnderline"/>
        </w:rPr>
        <w:t xml:space="preserve"> regarded as the </w:t>
      </w:r>
      <w:r w:rsidRPr="004B3E48">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B3E48">
        <w:rPr>
          <w:rStyle w:val="StyleUnderline"/>
          <w:highlight w:val="cyan"/>
        </w:rPr>
        <w:t xml:space="preserve">members would be </w:t>
      </w:r>
      <w:r w:rsidRPr="004B3E48">
        <w:rPr>
          <w:rStyle w:val="Emphasis"/>
          <w:highlight w:val="cyan"/>
        </w:rPr>
        <w:t>jointly</w:t>
      </w:r>
      <w:r w:rsidRPr="004B3E48">
        <w:rPr>
          <w:rStyle w:val="StyleUnderline"/>
          <w:highlight w:val="cyan"/>
        </w:rPr>
        <w:t xml:space="preserve"> and </w:t>
      </w:r>
      <w:r w:rsidRPr="004B3E48">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4B3E48">
        <w:rPr>
          <w:rStyle w:val="StyleUnderline"/>
          <w:highlight w:val="cyan"/>
        </w:rPr>
        <w:t>the court might order</w:t>
      </w:r>
      <w:r w:rsidRPr="004B3E48">
        <w:rPr>
          <w:rStyle w:val="StyleUnderline"/>
        </w:rPr>
        <w:t xml:space="preserve"> the </w:t>
      </w:r>
      <w:r w:rsidRPr="004B3E48">
        <w:rPr>
          <w:rStyle w:val="StyleUnderline"/>
          <w:highlight w:val="cyan"/>
        </w:rPr>
        <w:t>parties to</w:t>
      </w:r>
      <w:r w:rsidRPr="004B3E48">
        <w:rPr>
          <w:rStyle w:val="StyleUnderline"/>
        </w:rPr>
        <w:t xml:space="preserve"> attempt to </w:t>
      </w:r>
      <w:r w:rsidRPr="004B3E48">
        <w:rPr>
          <w:rStyle w:val="Emphasis"/>
          <w:highlight w:val="cyan"/>
        </w:rPr>
        <w:t>negotiate</w:t>
      </w:r>
      <w:r w:rsidRPr="004B3E48">
        <w:rPr>
          <w:rStyle w:val="StyleUnderline"/>
          <w:highlight w:val="cyan"/>
        </w:rPr>
        <w:t xml:space="preserve"> a </w:t>
      </w:r>
      <w:r w:rsidRPr="004B3E48">
        <w:rPr>
          <w:rStyle w:val="Emphasis"/>
          <w:highlight w:val="cyan"/>
        </w:rPr>
        <w:t>rule</w:t>
      </w:r>
      <w:r w:rsidRPr="004B3E48">
        <w:rPr>
          <w:rStyle w:val="StyleUnderline"/>
        </w:rPr>
        <w:t xml:space="preserve"> or policy </w:t>
      </w:r>
      <w:r w:rsidRPr="004B3E48">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p>
    <w:bookmarkEnd w:id="7"/>
    <w:p w14:paraId="7CF8E0DD" w14:textId="77777777" w:rsidR="007B0372" w:rsidRPr="004B3E48" w:rsidRDefault="007B0372" w:rsidP="007B0372"/>
    <w:p w14:paraId="72D789CD" w14:textId="77777777" w:rsidR="007B0372" w:rsidRPr="004B3E48" w:rsidRDefault="007B0372" w:rsidP="007B0372">
      <w:pPr>
        <w:pStyle w:val="Heading4"/>
      </w:pPr>
      <w:r w:rsidRPr="004B3E48">
        <w:t xml:space="preserve">Threatening antitrust liability </w:t>
      </w:r>
      <w:r w:rsidRPr="004B3E48">
        <w:rPr>
          <w:u w:val="single"/>
        </w:rPr>
        <w:t>lures SSO’s</w:t>
      </w:r>
      <w:r w:rsidRPr="004B3E48">
        <w:t xml:space="preserve"> into adopting best practices.</w:t>
      </w:r>
    </w:p>
    <w:p w14:paraId="51CE5FB4" w14:textId="77777777" w:rsidR="007B0372" w:rsidRPr="004B3E48" w:rsidRDefault="007B0372" w:rsidP="007B0372">
      <w:r w:rsidRPr="004B3E48">
        <w:rPr>
          <w:rStyle w:val="Style13ptBold"/>
        </w:rPr>
        <w:t>Lemley &amp; Shapiro 13</w:t>
      </w:r>
      <w:r w:rsidRPr="004B3E48">
        <w:t xml:space="preserve">, *Mark Lemley is the William H. Neukom Professor at Stanford Law School and a partner at Durie </w:t>
      </w:r>
      <w:proofErr w:type="spellStart"/>
      <w:r w:rsidRPr="004B3E48">
        <w:t>Tangri</w:t>
      </w:r>
      <w:proofErr w:type="spellEnd"/>
      <w:r w:rsidRPr="004B3E48">
        <w:t xml:space="preserve"> LLP; *Carl Shapiro is the Transamerica Professor of Business Strategy at the Haas School of Business, University of California at </w:t>
      </w:r>
      <w:proofErr w:type="gramStart"/>
      <w:r w:rsidRPr="004B3E48">
        <w:t>Berkeley</w:t>
      </w:r>
      <w:proofErr w:type="gramEnd"/>
      <w:r w:rsidRPr="004B3E48">
        <w:t xml:space="preserve"> and a Senior Consultant at Charles River Associates; (2013, “A SIMPLE APPROACH TO SETTING REASONABLE ROYALTIES FOR STANDARD-ESSENTIAL PATENTS”, (https://faculty.haas.berkeley.edu/shapiro/frand.pdf)</w:t>
      </w:r>
    </w:p>
    <w:p w14:paraId="753A5B52" w14:textId="77777777" w:rsidR="007B0372" w:rsidRPr="004B3E48" w:rsidRDefault="007B0372" w:rsidP="007B0372">
      <w:pPr>
        <w:rPr>
          <w:sz w:val="16"/>
        </w:rPr>
      </w:pPr>
      <w:r w:rsidRPr="004B3E48">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4B3E48">
        <w:rPr>
          <w:rStyle w:val="StyleUnderline"/>
          <w:highlight w:val="cyan"/>
        </w:rPr>
        <w:t>If SSOs set clear</w:t>
      </w:r>
      <w:r w:rsidRPr="004B3E48">
        <w:rPr>
          <w:sz w:val="16"/>
          <w:highlight w:val="cyan"/>
        </w:rPr>
        <w:t xml:space="preserve">, </w:t>
      </w:r>
      <w:r w:rsidRPr="004B3E48">
        <w:rPr>
          <w:rStyle w:val="StyleUnderline"/>
          <w:highlight w:val="cyan"/>
        </w:rPr>
        <w:t>reasonable rules</w:t>
      </w:r>
      <w:r w:rsidRPr="004B3E48">
        <w:rPr>
          <w:rStyle w:val="StyleUnderline"/>
        </w:rPr>
        <w:t xml:space="preserve"> following the best practices we recommend</w:t>
      </w:r>
      <w:r w:rsidRPr="004B3E48">
        <w:rPr>
          <w:sz w:val="16"/>
        </w:rPr>
        <w:t xml:space="preserve">, </w:t>
      </w:r>
      <w:r w:rsidRPr="004B3E48">
        <w:rPr>
          <w:rStyle w:val="StyleUnderline"/>
        </w:rPr>
        <w:t>and parties follow those rules</w:t>
      </w:r>
      <w:r w:rsidRPr="004B3E48">
        <w:rPr>
          <w:sz w:val="16"/>
        </w:rPr>
        <w:t xml:space="preserve">, </w:t>
      </w:r>
      <w:r w:rsidRPr="004B3E48">
        <w:rPr>
          <w:rStyle w:val="StyleUnderline"/>
          <w:highlight w:val="cyan"/>
        </w:rPr>
        <w:t xml:space="preserve">there should be </w:t>
      </w:r>
      <w:r w:rsidRPr="004B3E48">
        <w:rPr>
          <w:rStyle w:val="Emphasis"/>
          <w:highlight w:val="cyan"/>
        </w:rPr>
        <w:t>little</w:t>
      </w:r>
      <w:r w:rsidRPr="004B3E48">
        <w:rPr>
          <w:rStyle w:val="StyleUnderline"/>
          <w:highlight w:val="cyan"/>
        </w:rPr>
        <w:t xml:space="preserve"> or </w:t>
      </w:r>
      <w:r w:rsidRPr="004B3E48">
        <w:rPr>
          <w:rStyle w:val="Emphasis"/>
          <w:highlight w:val="cyan"/>
        </w:rPr>
        <w:t>no need</w:t>
      </w:r>
      <w:r w:rsidRPr="004B3E48">
        <w:rPr>
          <w:rStyle w:val="StyleUnderline"/>
          <w:highlight w:val="cyan"/>
        </w:rPr>
        <w:t xml:space="preserve"> for </w:t>
      </w:r>
      <w:r w:rsidRPr="004B3E48">
        <w:rPr>
          <w:rStyle w:val="Emphasis"/>
          <w:highlight w:val="cyan"/>
        </w:rPr>
        <w:t>antitrust</w:t>
      </w:r>
      <w:r w:rsidRPr="004B3E48">
        <w:rPr>
          <w:rStyle w:val="StyleUnderline"/>
          <w:highlight w:val="cyan"/>
        </w:rPr>
        <w:t xml:space="preserve"> to </w:t>
      </w:r>
      <w:r w:rsidRPr="004B3E48">
        <w:rPr>
          <w:rStyle w:val="Emphasis"/>
          <w:highlight w:val="cyan"/>
        </w:rPr>
        <w:t>intervene</w:t>
      </w:r>
      <w:r w:rsidRPr="004B3E48">
        <w:rPr>
          <w:sz w:val="16"/>
        </w:rPr>
        <w:t xml:space="preserve">. Indeed, even the risk of non-disclosure of a patent is </w:t>
      </w:r>
      <w:proofErr w:type="gramStart"/>
      <w:r w:rsidRPr="004B3E48">
        <w:rPr>
          <w:sz w:val="16"/>
        </w:rPr>
        <w:t>lessened, since</w:t>
      </w:r>
      <w:proofErr w:type="gramEnd"/>
      <w:r w:rsidRPr="004B3E48">
        <w:rPr>
          <w:sz w:val="16"/>
        </w:rPr>
        <w:t xml:space="preserve"> the patentee has committed to license its essential patents whether or not it discloses them. For the most part, </w:t>
      </w:r>
      <w:r w:rsidRPr="004B3E48">
        <w:rPr>
          <w:rStyle w:val="StyleUnderline"/>
        </w:rPr>
        <w:t xml:space="preserve">the </w:t>
      </w:r>
      <w:r w:rsidRPr="004B3E48">
        <w:rPr>
          <w:rStyle w:val="StyleUnderline"/>
          <w:highlight w:val="cyan"/>
        </w:rPr>
        <w:t>rules</w:t>
      </w:r>
      <w:r w:rsidRPr="004B3E48">
        <w:rPr>
          <w:rStyle w:val="StyleUnderline"/>
        </w:rPr>
        <w:t xml:space="preserve"> we have described </w:t>
      </w:r>
      <w:r w:rsidRPr="004B3E48">
        <w:rPr>
          <w:rStyle w:val="StyleUnderline"/>
          <w:highlight w:val="cyan"/>
        </w:rPr>
        <w:t xml:space="preserve">are </w:t>
      </w:r>
      <w:r w:rsidRPr="004B3E48">
        <w:rPr>
          <w:rStyle w:val="Emphasis"/>
          <w:highlight w:val="cyan"/>
        </w:rPr>
        <w:t>self-executing</w:t>
      </w:r>
      <w:r w:rsidRPr="004B3E48">
        <w:rPr>
          <w:sz w:val="16"/>
        </w:rPr>
        <w:t xml:space="preserve">, meaning that </w:t>
      </w:r>
      <w:r w:rsidRPr="004B3E48">
        <w:rPr>
          <w:rStyle w:val="StyleUnderline"/>
        </w:rPr>
        <w:t>even if a party tries to break the rules</w:t>
      </w:r>
      <w:r w:rsidRPr="004B3E48">
        <w:rPr>
          <w:sz w:val="16"/>
        </w:rPr>
        <w:t xml:space="preserve"> set by the SSO </w:t>
      </w:r>
      <w:r w:rsidRPr="004B3E48">
        <w:rPr>
          <w:rStyle w:val="StyleUnderline"/>
        </w:rPr>
        <w:t>there still may be no need for antitrust to intervene</w:t>
      </w:r>
      <w:r w:rsidRPr="004B3E48">
        <w:rPr>
          <w:sz w:val="16"/>
        </w:rPr>
        <w:t xml:space="preserve">. Thus, </w:t>
      </w:r>
      <w:r w:rsidRPr="004B3E48">
        <w:rPr>
          <w:rStyle w:val="StyleUnderline"/>
        </w:rPr>
        <w:t xml:space="preserve">we suggest that </w:t>
      </w:r>
      <w:r w:rsidRPr="004B3E48">
        <w:rPr>
          <w:rStyle w:val="Emphasis"/>
        </w:rPr>
        <w:t>parties</w:t>
      </w:r>
      <w:r w:rsidRPr="004B3E48">
        <w:rPr>
          <w:rStyle w:val="StyleUnderline"/>
        </w:rPr>
        <w:t xml:space="preserve"> who </w:t>
      </w:r>
      <w:r w:rsidRPr="004B3E48">
        <w:rPr>
          <w:rStyle w:val="Emphasis"/>
        </w:rPr>
        <w:t>abide</w:t>
      </w:r>
      <w:r w:rsidRPr="004B3E48">
        <w:rPr>
          <w:rStyle w:val="StyleUnderline"/>
        </w:rPr>
        <w:t xml:space="preserve"> by these </w:t>
      </w:r>
      <w:r w:rsidRPr="004B3E48">
        <w:rPr>
          <w:rStyle w:val="Emphasis"/>
        </w:rPr>
        <w:t>procedures</w:t>
      </w:r>
      <w:r w:rsidRPr="004B3E48">
        <w:rPr>
          <w:sz w:val="16"/>
        </w:rPr>
        <w:t>—</w:t>
      </w:r>
      <w:r w:rsidRPr="004B3E48">
        <w:rPr>
          <w:rStyle w:val="StyleUnderline"/>
        </w:rPr>
        <w:t>patentees</w:t>
      </w:r>
      <w:r w:rsidRPr="004B3E48">
        <w:rPr>
          <w:sz w:val="16"/>
        </w:rPr>
        <w:t xml:space="preserve">, </w:t>
      </w:r>
      <w:r w:rsidRPr="004B3E48">
        <w:rPr>
          <w:rStyle w:val="StyleUnderline"/>
        </w:rPr>
        <w:t>implementers</w:t>
      </w:r>
      <w:r w:rsidRPr="004B3E48">
        <w:rPr>
          <w:sz w:val="16"/>
        </w:rPr>
        <w:t xml:space="preserve">, </w:t>
      </w:r>
      <w:r w:rsidRPr="004B3E48">
        <w:rPr>
          <w:rStyle w:val="StyleUnderline"/>
        </w:rPr>
        <w:t>and the SSOs themselves</w:t>
      </w:r>
      <w:r w:rsidRPr="004B3E48">
        <w:rPr>
          <w:sz w:val="16"/>
        </w:rPr>
        <w:t>—</w:t>
      </w:r>
      <w:r w:rsidRPr="004B3E48">
        <w:rPr>
          <w:rStyle w:val="StyleUnderline"/>
        </w:rPr>
        <w:t xml:space="preserve">should be </w:t>
      </w:r>
      <w:r w:rsidRPr="004B3E48">
        <w:rPr>
          <w:rStyle w:val="Emphasis"/>
        </w:rPr>
        <w:t>immune</w:t>
      </w:r>
      <w:r w:rsidRPr="004B3E48">
        <w:rPr>
          <w:rStyle w:val="StyleUnderline"/>
        </w:rPr>
        <w:t xml:space="preserve"> from </w:t>
      </w:r>
      <w:r w:rsidRPr="004B3E48">
        <w:rPr>
          <w:rStyle w:val="Emphasis"/>
        </w:rPr>
        <w:t>antitrust liability</w:t>
      </w:r>
      <w:r w:rsidRPr="004B3E48">
        <w:rPr>
          <w:rStyle w:val="StyleUnderline"/>
        </w:rPr>
        <w:t xml:space="preserve"> for activities that merely follow those rules</w:t>
      </w:r>
      <w:r w:rsidRPr="004B3E48">
        <w:rPr>
          <w:sz w:val="16"/>
        </w:rPr>
        <w:t xml:space="preserve">.107 </w:t>
      </w:r>
      <w:r w:rsidRPr="004B3E48">
        <w:rPr>
          <w:rStyle w:val="StyleUnderline"/>
        </w:rPr>
        <w:t xml:space="preserve">They have </w:t>
      </w:r>
      <w:proofErr w:type="gramStart"/>
      <w:r w:rsidRPr="004B3E48">
        <w:rPr>
          <w:rStyle w:val="StyleUnderline"/>
        </w:rPr>
        <w:t>entered into</w:t>
      </w:r>
      <w:proofErr w:type="gramEnd"/>
      <w:r w:rsidRPr="004B3E48">
        <w:rPr>
          <w:rStyle w:val="StyleUnderline"/>
        </w:rPr>
        <w:t xml:space="preserve"> an arrangement that is </w:t>
      </w:r>
      <w:r w:rsidRPr="004B3E48">
        <w:rPr>
          <w:rStyle w:val="Emphasis"/>
        </w:rPr>
        <w:t>on balance good</w:t>
      </w:r>
      <w:r w:rsidRPr="004B3E48">
        <w:rPr>
          <w:rStyle w:val="StyleUnderline"/>
        </w:rPr>
        <w:t xml:space="preserve"> for </w:t>
      </w:r>
      <w:r w:rsidRPr="004B3E48">
        <w:rPr>
          <w:rStyle w:val="Emphasis"/>
        </w:rPr>
        <w:t>competition</w:t>
      </w:r>
      <w:r w:rsidRPr="004B3E48">
        <w:rPr>
          <w:sz w:val="16"/>
        </w:rPr>
        <w:t xml:space="preserve">, </w:t>
      </w:r>
      <w:r w:rsidRPr="004B3E48">
        <w:rPr>
          <w:rStyle w:val="StyleUnderline"/>
        </w:rPr>
        <w:t xml:space="preserve">one that allows patentees to receive </w:t>
      </w:r>
      <w:r w:rsidRPr="004B3E48">
        <w:rPr>
          <w:rStyle w:val="Emphasis"/>
        </w:rPr>
        <w:t>reasonable royalties</w:t>
      </w:r>
      <w:r w:rsidRPr="004B3E48">
        <w:rPr>
          <w:rStyle w:val="StyleUnderline"/>
        </w:rPr>
        <w:t xml:space="preserve"> but </w:t>
      </w:r>
      <w:r w:rsidRPr="004B3E48">
        <w:rPr>
          <w:rStyle w:val="Emphasis"/>
        </w:rPr>
        <w:t>prevents holdup</w:t>
      </w:r>
      <w:r w:rsidRPr="004B3E48">
        <w:rPr>
          <w:rStyle w:val="StyleUnderline"/>
        </w:rPr>
        <w:t xml:space="preserve"> and </w:t>
      </w:r>
      <w:r w:rsidRPr="004B3E48">
        <w:rPr>
          <w:rStyle w:val="Emphasis"/>
        </w:rPr>
        <w:t>reduces</w:t>
      </w:r>
      <w:r w:rsidRPr="004B3E48">
        <w:rPr>
          <w:rStyle w:val="StyleUnderline"/>
        </w:rPr>
        <w:t xml:space="preserve"> the risk of </w:t>
      </w:r>
      <w:r w:rsidRPr="004B3E48">
        <w:rPr>
          <w:rStyle w:val="Emphasis"/>
        </w:rPr>
        <w:t>monopolization</w:t>
      </w:r>
      <w:r w:rsidRPr="004B3E48">
        <w:rPr>
          <w:rStyle w:val="StyleUnderline"/>
        </w:rPr>
        <w:t xml:space="preserve"> by </w:t>
      </w:r>
      <w:r w:rsidRPr="004B3E48">
        <w:rPr>
          <w:rStyle w:val="Emphasis"/>
        </w:rPr>
        <w:t>trickery</w:t>
      </w:r>
      <w:r w:rsidRPr="004B3E48">
        <w:rPr>
          <w:sz w:val="16"/>
        </w:rPr>
        <w:t>.</w:t>
      </w:r>
    </w:p>
    <w:p w14:paraId="5ACE5E4F" w14:textId="77777777" w:rsidR="007B0372" w:rsidRPr="004B3E48" w:rsidRDefault="007B0372" w:rsidP="007B0372">
      <w:pPr>
        <w:rPr>
          <w:rStyle w:val="StyleUnderline"/>
        </w:rPr>
      </w:pPr>
      <w:r w:rsidRPr="004B3E48">
        <w:rPr>
          <w:sz w:val="16"/>
        </w:rPr>
        <w:lastRenderedPageBreak/>
        <w:t xml:space="preserve">The fact that antitrust remains a last resort available when SSOs don’t follow best practices may have two practical benefits, however. First, </w:t>
      </w:r>
      <w:r w:rsidRPr="004B3E48">
        <w:rPr>
          <w:rStyle w:val="StyleUnderline"/>
        </w:rPr>
        <w:t xml:space="preserve">under our approach </w:t>
      </w:r>
      <w:r w:rsidRPr="004B3E48">
        <w:rPr>
          <w:rStyle w:val="StyleUnderline"/>
          <w:highlight w:val="cyan"/>
        </w:rPr>
        <w:t xml:space="preserve">the </w:t>
      </w:r>
      <w:r w:rsidRPr="004B3E48">
        <w:rPr>
          <w:rStyle w:val="Emphasis"/>
          <w:highlight w:val="cyan"/>
        </w:rPr>
        <w:t>promise</w:t>
      </w:r>
      <w:r w:rsidRPr="004B3E48">
        <w:rPr>
          <w:rStyle w:val="StyleUnderline"/>
          <w:highlight w:val="cyan"/>
        </w:rPr>
        <w:t xml:space="preserve"> of </w:t>
      </w:r>
      <w:r w:rsidRPr="004B3E48">
        <w:rPr>
          <w:rStyle w:val="Emphasis"/>
          <w:highlight w:val="cyan"/>
        </w:rPr>
        <w:t>avoiding</w:t>
      </w:r>
      <w:r w:rsidRPr="004B3E48">
        <w:rPr>
          <w:rStyle w:val="StyleUnderline"/>
        </w:rPr>
        <w:t xml:space="preserve"> the risk of </w:t>
      </w:r>
      <w:r w:rsidRPr="004B3E48">
        <w:rPr>
          <w:rStyle w:val="Emphasis"/>
          <w:highlight w:val="cyan"/>
        </w:rPr>
        <w:t>antitrust liability</w:t>
      </w:r>
      <w:r w:rsidRPr="004B3E48">
        <w:rPr>
          <w:rStyle w:val="StyleUnderline"/>
          <w:highlight w:val="cyan"/>
        </w:rPr>
        <w:t xml:space="preserve"> will be a </w:t>
      </w:r>
      <w:r w:rsidRPr="004B3E48">
        <w:rPr>
          <w:rStyle w:val="Emphasis"/>
          <w:highlight w:val="cyan"/>
        </w:rPr>
        <w:t>powerful incentive</w:t>
      </w:r>
      <w:r w:rsidRPr="004B3E48">
        <w:rPr>
          <w:rStyle w:val="StyleUnderline"/>
          <w:highlight w:val="cyan"/>
        </w:rPr>
        <w:t xml:space="preserve"> for</w:t>
      </w:r>
      <w:r w:rsidRPr="004B3E48">
        <w:rPr>
          <w:rStyle w:val="StyleUnderline"/>
        </w:rPr>
        <w:t xml:space="preserve"> both </w:t>
      </w:r>
      <w:r w:rsidRPr="004B3E48">
        <w:rPr>
          <w:rStyle w:val="StyleUnderline"/>
          <w:highlight w:val="cyan"/>
        </w:rPr>
        <w:t xml:space="preserve">SSOs and patent owners to </w:t>
      </w:r>
      <w:r w:rsidRPr="004B3E48">
        <w:rPr>
          <w:rStyle w:val="Emphasis"/>
          <w:highlight w:val="cyan"/>
        </w:rPr>
        <w:t>adopt</w:t>
      </w:r>
      <w:r w:rsidRPr="004B3E48">
        <w:rPr>
          <w:rStyle w:val="StyleUnderline"/>
        </w:rPr>
        <w:t xml:space="preserve"> the </w:t>
      </w:r>
      <w:r w:rsidRPr="004B3E48">
        <w:rPr>
          <w:rStyle w:val="Emphasis"/>
          <w:highlight w:val="cyan"/>
        </w:rPr>
        <w:t>best practices</w:t>
      </w:r>
      <w:r w:rsidRPr="004B3E48">
        <w:rPr>
          <w:rStyle w:val="StyleUnderline"/>
        </w:rPr>
        <w:t xml:space="preserve"> we propose</w:t>
      </w:r>
      <w:r w:rsidRPr="004B3E48">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4B3E48">
        <w:rPr>
          <w:sz w:val="16"/>
        </w:rPr>
        <w:t>whether or not</w:t>
      </w:r>
      <w:proofErr w:type="gramEnd"/>
      <w:r w:rsidRPr="004B3E48">
        <w:rPr>
          <w:sz w:val="16"/>
        </w:rPr>
        <w:t xml:space="preserve"> it was elicited by an SSO. Thus, </w:t>
      </w:r>
      <w:r w:rsidRPr="004B3E48">
        <w:rPr>
          <w:rStyle w:val="StyleUnderline"/>
        </w:rPr>
        <w:t xml:space="preserve">just as the prospect of antitrust immunity might </w:t>
      </w:r>
      <w:r w:rsidRPr="004B3E48">
        <w:rPr>
          <w:rStyle w:val="Emphasis"/>
        </w:rPr>
        <w:t>lure SSOs</w:t>
      </w:r>
      <w:r w:rsidRPr="004B3E48">
        <w:rPr>
          <w:rStyle w:val="StyleUnderline"/>
        </w:rPr>
        <w:t xml:space="preserve"> to </w:t>
      </w:r>
      <w:r w:rsidRPr="004B3E48">
        <w:rPr>
          <w:rStyle w:val="Emphasis"/>
        </w:rPr>
        <w:t>adopt best practices</w:t>
      </w:r>
      <w:r w:rsidRPr="004B3E48">
        <w:rPr>
          <w:rStyle w:val="StyleUnderline"/>
        </w:rPr>
        <w:t>,</w:t>
      </w:r>
      <w:r w:rsidRPr="004B3E48">
        <w:rPr>
          <w:sz w:val="16"/>
        </w:rPr>
        <w:t xml:space="preserve"> </w:t>
      </w:r>
      <w:r w:rsidRPr="004B3E48">
        <w:rPr>
          <w:rStyle w:val="StyleUnderline"/>
          <w:highlight w:val="cyan"/>
        </w:rPr>
        <w:t xml:space="preserve">it might also lure </w:t>
      </w:r>
      <w:r w:rsidRPr="004B3E48">
        <w:rPr>
          <w:rStyle w:val="Emphasis"/>
          <w:highlight w:val="cyan"/>
        </w:rPr>
        <w:t>patentees</w:t>
      </w:r>
      <w:r w:rsidRPr="004B3E48">
        <w:rPr>
          <w:rStyle w:val="StyleUnderline"/>
          <w:highlight w:val="cyan"/>
        </w:rPr>
        <w:t xml:space="preserve"> to </w:t>
      </w:r>
      <w:r w:rsidRPr="004B3E48">
        <w:rPr>
          <w:rStyle w:val="Emphasis"/>
          <w:highlight w:val="cyan"/>
        </w:rPr>
        <w:t>implement</w:t>
      </w:r>
      <w:r w:rsidRPr="004B3E48">
        <w:rPr>
          <w:rStyle w:val="StyleUnderline"/>
        </w:rPr>
        <w:t xml:space="preserve"> those </w:t>
      </w:r>
      <w:r w:rsidRPr="004B3E48">
        <w:rPr>
          <w:rStyle w:val="Emphasis"/>
          <w:highlight w:val="cyan"/>
        </w:rPr>
        <w:t>practices</w:t>
      </w:r>
      <w:r w:rsidRPr="004B3E48">
        <w:rPr>
          <w:rStyle w:val="StyleUnderline"/>
        </w:rPr>
        <w:t xml:space="preserve"> even if the SSO has not done so</w:t>
      </w:r>
      <w:r w:rsidRPr="004B3E48">
        <w:rPr>
          <w:sz w:val="16"/>
        </w:rPr>
        <w:t xml:space="preserve">. Given the large number of standard-essential patents based on preexisting standards,109 and given that SSOs tend to update their IP rules rather slowly,110 </w:t>
      </w:r>
      <w:r w:rsidRPr="004B3E48">
        <w:rPr>
          <w:rStyle w:val="StyleUnderline"/>
        </w:rPr>
        <w:t xml:space="preserve">this is </w:t>
      </w:r>
      <w:r w:rsidRPr="004B3E48">
        <w:rPr>
          <w:rStyle w:val="Emphasis"/>
        </w:rPr>
        <w:t>not</w:t>
      </w:r>
      <w:r w:rsidRPr="004B3E48">
        <w:rPr>
          <w:rStyle w:val="StyleUnderline"/>
        </w:rPr>
        <w:t xml:space="preserve"> a </w:t>
      </w:r>
      <w:r w:rsidRPr="004B3E48">
        <w:rPr>
          <w:rStyle w:val="Emphasis"/>
        </w:rPr>
        <w:t>small matter</w:t>
      </w:r>
      <w:r w:rsidRPr="004B3E48">
        <w:rPr>
          <w:rStyle w:val="StyleUnderline"/>
        </w:rPr>
        <w:t>.</w:t>
      </w:r>
    </w:p>
    <w:p w14:paraId="3A04F0EA" w14:textId="77777777" w:rsidR="007B0372" w:rsidRPr="004B3E48" w:rsidRDefault="007B0372" w:rsidP="007B0372">
      <w:pPr>
        <w:rPr>
          <w:rStyle w:val="Emphasis"/>
        </w:rPr>
      </w:pPr>
    </w:p>
    <w:p w14:paraId="6A9B1048" w14:textId="77777777" w:rsidR="007B0372" w:rsidRPr="004B3E48" w:rsidRDefault="007B0372" w:rsidP="007B0372">
      <w:pPr>
        <w:pStyle w:val="Heading4"/>
      </w:pPr>
      <w:r w:rsidRPr="004B3E48">
        <w:t xml:space="preserve">Only antitrust enforcement creates a </w:t>
      </w:r>
      <w:r w:rsidRPr="004B3E48">
        <w:rPr>
          <w:u w:val="single"/>
        </w:rPr>
        <w:t>consumer-action feature</w:t>
      </w:r>
      <w:r w:rsidRPr="004B3E48">
        <w:t xml:space="preserve"> that counterbalances SSO’s conspiratorial incentives---private action fails. </w:t>
      </w:r>
    </w:p>
    <w:p w14:paraId="59CC7ABD" w14:textId="77777777" w:rsidR="007B0372" w:rsidRPr="004B3E48" w:rsidRDefault="007B0372" w:rsidP="007B0372">
      <w:r w:rsidRPr="004B3E48">
        <w:rPr>
          <w:rStyle w:val="Style13ptBold"/>
        </w:rPr>
        <w:t>Melamed &amp; Shapiro 18</w:t>
      </w:r>
      <w:r w:rsidRPr="004B3E48">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28" w:history="1">
        <w:r w:rsidRPr="004B3E48">
          <w:rPr>
            <w:rStyle w:val="Hyperlink"/>
          </w:rPr>
          <w:t>https://www-cdn.law.stanford.edu/wp-content/uploads/2018/05/How-Antitrust-Law-Can-Make-FRAND-Commitments-More-Effective.pdf</w:t>
        </w:r>
      </w:hyperlink>
      <w:r w:rsidRPr="004B3E48">
        <w:t>)</w:t>
      </w:r>
    </w:p>
    <w:p w14:paraId="148D83AC" w14:textId="77777777" w:rsidR="007B0372" w:rsidRPr="004B3E48" w:rsidRDefault="007B0372" w:rsidP="007B0372">
      <w:pPr>
        <w:rPr>
          <w:sz w:val="16"/>
          <w:szCs w:val="16"/>
        </w:rPr>
      </w:pPr>
      <w:r w:rsidRPr="004B3E48">
        <w:rPr>
          <w:sz w:val="16"/>
          <w:szCs w:val="16"/>
        </w:rPr>
        <w:t>2. Why Antitrust Enforcement Is Necessary</w:t>
      </w:r>
    </w:p>
    <w:p w14:paraId="14011D40" w14:textId="77777777" w:rsidR="007B0372" w:rsidRPr="004B3E48" w:rsidRDefault="007B0372" w:rsidP="007B0372">
      <w:pPr>
        <w:rPr>
          <w:sz w:val="16"/>
        </w:rPr>
      </w:pPr>
      <w:r w:rsidRPr="004B3E48">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4B3E48">
        <w:rPr>
          <w:rStyle w:val="StyleUnderline"/>
        </w:rPr>
        <w:t>as shown in the economic model</w:t>
      </w:r>
      <w:r w:rsidRPr="004B3E48">
        <w:rPr>
          <w:sz w:val="16"/>
        </w:rPr>
        <w:t xml:space="preserve"> in the Appendix,73 </w:t>
      </w:r>
      <w:r w:rsidRPr="004B3E48">
        <w:rPr>
          <w:rStyle w:val="StyleUnderline"/>
          <w:highlight w:val="cyan"/>
        </w:rPr>
        <w:t xml:space="preserve">SSOs </w:t>
      </w:r>
      <w:r w:rsidRPr="004B3E48">
        <w:rPr>
          <w:rStyle w:val="Emphasis"/>
          <w:highlight w:val="cyan"/>
        </w:rPr>
        <w:t>cannot</w:t>
      </w:r>
      <w:r w:rsidRPr="004B3E48">
        <w:rPr>
          <w:rStyle w:val="StyleUnderline"/>
        </w:rPr>
        <w:t xml:space="preserve"> in general </w:t>
      </w:r>
      <w:r w:rsidRPr="004B3E48">
        <w:rPr>
          <w:rStyle w:val="Emphasis"/>
          <w:highlight w:val="cyan"/>
        </w:rPr>
        <w:t>be counted on</w:t>
      </w:r>
      <w:r w:rsidRPr="004B3E48">
        <w:rPr>
          <w:rStyle w:val="StyleUnderline"/>
        </w:rPr>
        <w:t xml:space="preserve"> to adopt effective FRAND policies</w:t>
      </w:r>
      <w:r w:rsidRPr="004B3E48">
        <w:rPr>
          <w:sz w:val="16"/>
        </w:rPr>
        <w:t>. The bases for this conclusion, which is central to our argument for the applicability of Section 1 to SSO FRAND rules, can be summarized as follows.74</w:t>
      </w:r>
    </w:p>
    <w:p w14:paraId="09CBE9D5" w14:textId="77777777" w:rsidR="007B0372" w:rsidRPr="004B3E48" w:rsidRDefault="007B0372" w:rsidP="007B0372">
      <w:pPr>
        <w:rPr>
          <w:rStyle w:val="StyleUnderline"/>
        </w:rPr>
      </w:pPr>
      <w:r w:rsidRPr="004B3E48">
        <w:rPr>
          <w:sz w:val="16"/>
        </w:rPr>
        <w:t xml:space="preserve">First, the </w:t>
      </w:r>
      <w:r w:rsidRPr="004B3E48">
        <w:rPr>
          <w:rStyle w:val="StyleUnderline"/>
        </w:rPr>
        <w:t xml:space="preserve">SSO </w:t>
      </w:r>
      <w:r w:rsidRPr="004B3E48">
        <w:rPr>
          <w:rStyle w:val="StyleUnderline"/>
          <w:highlight w:val="cyan"/>
        </w:rPr>
        <w:t xml:space="preserve">members </w:t>
      </w:r>
      <w:r w:rsidRPr="004B3E48">
        <w:rPr>
          <w:rStyle w:val="Emphasis"/>
          <w:highlight w:val="cyan"/>
        </w:rPr>
        <w:t>collectively have an interest</w:t>
      </w:r>
      <w:r w:rsidRPr="004B3E48">
        <w:rPr>
          <w:rStyle w:val="StyleUnderline"/>
          <w:highlight w:val="cyan"/>
        </w:rPr>
        <w:t xml:space="preserve"> in permitting</w:t>
      </w:r>
      <w:r w:rsidRPr="004B3E48">
        <w:rPr>
          <w:rStyle w:val="StyleUnderline"/>
        </w:rPr>
        <w:t xml:space="preserve"> SEP holders to charge </w:t>
      </w:r>
      <w:proofErr w:type="spellStart"/>
      <w:r w:rsidRPr="004B3E48">
        <w:rPr>
          <w:rStyle w:val="StyleUnderline"/>
          <w:highlight w:val="cyan"/>
        </w:rPr>
        <w:t>supracompetitive</w:t>
      </w:r>
      <w:proofErr w:type="spellEnd"/>
      <w:r w:rsidRPr="004B3E48">
        <w:rPr>
          <w:rStyle w:val="StyleUnderline"/>
          <w:highlight w:val="cyan"/>
        </w:rPr>
        <w:t xml:space="preserve"> royalties</w:t>
      </w:r>
      <w:r w:rsidRPr="004B3E48">
        <w:rPr>
          <w:rStyle w:val="StyleUnderline"/>
        </w:rPr>
        <w:t xml:space="preserve"> that elevate the downstream price of compliant devices to the monopoly level.</w:t>
      </w:r>
      <w:r w:rsidRPr="004B3E48">
        <w:rPr>
          <w:sz w:val="16"/>
        </w:rPr>
        <w:t xml:space="preserve"> </w:t>
      </w:r>
      <w:r w:rsidRPr="004B3E48">
        <w:rPr>
          <w:rStyle w:val="StyleUnderline"/>
          <w:highlight w:val="cyan"/>
        </w:rPr>
        <w:t>Doing so</w:t>
      </w:r>
      <w:r w:rsidRPr="004B3E48">
        <w:rPr>
          <w:rStyle w:val="StyleUnderline"/>
        </w:rPr>
        <w:t xml:space="preserve"> will </w:t>
      </w:r>
      <w:r w:rsidRPr="004B3E48">
        <w:rPr>
          <w:rStyle w:val="StyleUnderline"/>
          <w:highlight w:val="cyan"/>
        </w:rPr>
        <w:t>enable</w:t>
      </w:r>
      <w:r w:rsidRPr="004B3E48">
        <w:rPr>
          <w:rStyle w:val="StyleUnderline"/>
        </w:rPr>
        <w:t xml:space="preserve"> the </w:t>
      </w:r>
      <w:r w:rsidRPr="004B3E48">
        <w:rPr>
          <w:rStyle w:val="StyleUnderline"/>
          <w:highlight w:val="cyan"/>
        </w:rPr>
        <w:t xml:space="preserve">members </w:t>
      </w:r>
      <w:r w:rsidRPr="004B3E48">
        <w:rPr>
          <w:rStyle w:val="Emphasis"/>
          <w:highlight w:val="cyan"/>
        </w:rPr>
        <w:t>in aggregate</w:t>
      </w:r>
      <w:r w:rsidRPr="004B3E48">
        <w:rPr>
          <w:rStyle w:val="StyleUnderline"/>
          <w:highlight w:val="cyan"/>
        </w:rPr>
        <w:t xml:space="preserve"> to </w:t>
      </w:r>
      <w:r w:rsidRPr="004B3E48">
        <w:rPr>
          <w:rStyle w:val="StyleUnderline"/>
        </w:rPr>
        <w:t xml:space="preserve">collect </w:t>
      </w:r>
      <w:r w:rsidRPr="004B3E48">
        <w:rPr>
          <w:rStyle w:val="Emphasis"/>
        </w:rPr>
        <w:t>increased revenues</w:t>
      </w:r>
      <w:r w:rsidRPr="004B3E48">
        <w:rPr>
          <w:rStyle w:val="StyleUnderline"/>
        </w:rPr>
        <w:t xml:space="preserve"> from consumers, and thus to </w:t>
      </w:r>
      <w:r w:rsidRPr="004B3E48">
        <w:rPr>
          <w:rStyle w:val="StyleUnderline"/>
          <w:highlight w:val="cyan"/>
        </w:rPr>
        <w:t>generate</w:t>
      </w:r>
      <w:r w:rsidRPr="004B3E48">
        <w:rPr>
          <w:rStyle w:val="StyleUnderline"/>
        </w:rPr>
        <w:t xml:space="preserve"> </w:t>
      </w:r>
      <w:r w:rsidRPr="004B3E48">
        <w:rPr>
          <w:rStyle w:val="Emphasis"/>
        </w:rPr>
        <w:t xml:space="preserve">increased </w:t>
      </w:r>
      <w:r w:rsidRPr="004B3E48">
        <w:rPr>
          <w:rStyle w:val="Emphasis"/>
          <w:highlight w:val="cyan"/>
        </w:rPr>
        <w:t>profits</w:t>
      </w:r>
      <w:r w:rsidRPr="004B3E48">
        <w:rPr>
          <w:rStyle w:val="StyleUnderline"/>
        </w:rPr>
        <w:t xml:space="preserve"> that in theory could be </w:t>
      </w:r>
      <w:r w:rsidRPr="004B3E48">
        <w:rPr>
          <w:rStyle w:val="Emphasis"/>
          <w:highlight w:val="cyan"/>
        </w:rPr>
        <w:t>shared by all</w:t>
      </w:r>
      <w:r w:rsidRPr="004B3E48">
        <w:rPr>
          <w:rStyle w:val="StyleUnderline"/>
        </w:rPr>
        <w:t xml:space="preserve"> the members</w:t>
      </w:r>
      <w:r w:rsidRPr="004B3E48">
        <w:rPr>
          <w:sz w:val="16"/>
        </w:rPr>
        <w:t xml:space="preserve">. In other words, </w:t>
      </w:r>
      <w:proofErr w:type="spellStart"/>
      <w:r w:rsidRPr="004B3E48">
        <w:rPr>
          <w:sz w:val="16"/>
        </w:rPr>
        <w:t>supracompetitive</w:t>
      </w:r>
      <w:proofErr w:type="spellEnd"/>
      <w:r w:rsidRPr="004B3E48">
        <w:rPr>
          <w:sz w:val="16"/>
        </w:rPr>
        <w:t xml:space="preserve"> royalties can enrich industry participants as a group at the expense of final consumers. </w:t>
      </w:r>
      <w:r w:rsidRPr="004B3E48">
        <w:rPr>
          <w:rStyle w:val="StyleUnderline"/>
        </w:rPr>
        <w:t>This</w:t>
      </w:r>
      <w:r w:rsidRPr="004B3E48">
        <w:rPr>
          <w:sz w:val="16"/>
        </w:rPr>
        <w:t xml:space="preserve"> fact alone </w:t>
      </w:r>
      <w:r w:rsidRPr="004B3E48">
        <w:rPr>
          <w:rStyle w:val="StyleUnderline"/>
        </w:rPr>
        <w:t xml:space="preserve">should serve as a </w:t>
      </w:r>
      <w:r w:rsidRPr="004B3E48">
        <w:rPr>
          <w:rStyle w:val="Emphasis"/>
        </w:rPr>
        <w:t>clear and strong signal</w:t>
      </w:r>
      <w:r w:rsidRPr="004B3E48">
        <w:rPr>
          <w:rStyle w:val="StyleUnderline"/>
        </w:rPr>
        <w:t xml:space="preserve"> regarding the </w:t>
      </w:r>
      <w:r w:rsidRPr="004B3E48">
        <w:rPr>
          <w:rStyle w:val="Emphasis"/>
        </w:rPr>
        <w:t>dangers</w:t>
      </w:r>
      <w:r w:rsidRPr="004B3E48">
        <w:rPr>
          <w:rStyle w:val="StyleUnderline"/>
        </w:rPr>
        <w:t xml:space="preserve"> of counting on SSOs to implement effective FRAND policies</w:t>
      </w:r>
      <w:r w:rsidRPr="004B3E48">
        <w:rPr>
          <w:sz w:val="16"/>
        </w:rPr>
        <w:t xml:space="preserve">: </w:t>
      </w:r>
      <w:r w:rsidRPr="004B3E48">
        <w:rPr>
          <w:rStyle w:val="StyleUnderline"/>
        </w:rPr>
        <w:t xml:space="preserve">if the SSO members negotiate </w:t>
      </w:r>
      <w:r w:rsidRPr="004B3E48">
        <w:rPr>
          <w:rStyle w:val="Emphasis"/>
        </w:rPr>
        <w:t>efficiently</w:t>
      </w:r>
      <w:r w:rsidRPr="004B3E48">
        <w:rPr>
          <w:rStyle w:val="StyleUnderline"/>
        </w:rPr>
        <w:t xml:space="preserve">, </w:t>
      </w:r>
      <w:r w:rsidRPr="004B3E48">
        <w:rPr>
          <w:rStyle w:val="StyleUnderline"/>
          <w:highlight w:val="cyan"/>
        </w:rPr>
        <w:t xml:space="preserve">the outcome will be </w:t>
      </w:r>
      <w:r w:rsidRPr="004B3E48">
        <w:rPr>
          <w:rStyle w:val="Emphasis"/>
          <w:highlight w:val="cyan"/>
        </w:rPr>
        <w:t>just as bad</w:t>
      </w:r>
      <w:r w:rsidRPr="004B3E48">
        <w:rPr>
          <w:rStyle w:val="StyleUnderline"/>
        </w:rPr>
        <w:t xml:space="preserve"> for consumers </w:t>
      </w:r>
      <w:r w:rsidRPr="004B3E48">
        <w:rPr>
          <w:rStyle w:val="StyleUnderline"/>
          <w:highlight w:val="cyan"/>
        </w:rPr>
        <w:t>as if</w:t>
      </w:r>
      <w:r w:rsidRPr="004B3E48">
        <w:rPr>
          <w:rStyle w:val="StyleUnderline"/>
        </w:rPr>
        <w:t xml:space="preserve"> the </w:t>
      </w:r>
      <w:r w:rsidRPr="004B3E48">
        <w:rPr>
          <w:rStyle w:val="StyleUnderline"/>
          <w:highlight w:val="cyan"/>
        </w:rPr>
        <w:t xml:space="preserve">members agreed to </w:t>
      </w:r>
      <w:r w:rsidRPr="004B3E48">
        <w:rPr>
          <w:rStyle w:val="Emphasis"/>
          <w:highlight w:val="cyan"/>
        </w:rPr>
        <w:t>fix downstream prices</w:t>
      </w:r>
      <w:r w:rsidRPr="004B3E48">
        <w:rPr>
          <w:sz w:val="16"/>
          <w:highlight w:val="cyan"/>
        </w:rPr>
        <w:t>.</w:t>
      </w:r>
      <w:r w:rsidRPr="004B3E48">
        <w:rPr>
          <w:sz w:val="16"/>
        </w:rPr>
        <w:t>75</w:t>
      </w:r>
      <w:r w:rsidRPr="004B3E48">
        <w:rPr>
          <w:sz w:val="16"/>
          <w:highlight w:val="cyan"/>
        </w:rPr>
        <w:t xml:space="preserve"> </w:t>
      </w:r>
      <w:r w:rsidRPr="004B3E48">
        <w:rPr>
          <w:rStyle w:val="StyleUnderline"/>
          <w:highlight w:val="cyan"/>
        </w:rPr>
        <w:t xml:space="preserve">The </w:t>
      </w:r>
      <w:r w:rsidRPr="004B3E48">
        <w:rPr>
          <w:rStyle w:val="Emphasis"/>
          <w:highlight w:val="cyan"/>
        </w:rPr>
        <w:t>fundamental problem</w:t>
      </w:r>
      <w:r w:rsidRPr="004B3E48">
        <w:rPr>
          <w:rStyle w:val="StyleUnderline"/>
          <w:highlight w:val="cyan"/>
        </w:rPr>
        <w:t xml:space="preserve"> is</w:t>
      </w:r>
      <w:r w:rsidRPr="004B3E48">
        <w:rPr>
          <w:rStyle w:val="StyleUnderline"/>
        </w:rPr>
        <w:t xml:space="preserve"> that </w:t>
      </w:r>
      <w:r w:rsidRPr="004B3E48">
        <w:rPr>
          <w:rStyle w:val="Emphasis"/>
        </w:rPr>
        <w:t xml:space="preserve">final </w:t>
      </w:r>
      <w:r w:rsidRPr="004B3E48">
        <w:rPr>
          <w:rStyle w:val="Emphasis"/>
          <w:highlight w:val="cyan"/>
        </w:rPr>
        <w:t>consumers</w:t>
      </w:r>
      <w:r w:rsidRPr="004B3E48">
        <w:rPr>
          <w:rStyle w:val="StyleUnderline"/>
          <w:highlight w:val="cyan"/>
        </w:rPr>
        <w:t xml:space="preserve"> are </w:t>
      </w:r>
      <w:r w:rsidRPr="004B3E48">
        <w:rPr>
          <w:rStyle w:val="Emphasis"/>
          <w:highlight w:val="cyan"/>
        </w:rPr>
        <w:t>not at the table</w:t>
      </w:r>
      <w:r>
        <w:rPr>
          <w:rStyle w:val="Emphasis"/>
        </w:rPr>
        <w:t xml:space="preserve"> </w:t>
      </w:r>
      <w:r w:rsidRPr="004B3E48">
        <w:rPr>
          <w:rStyle w:val="StyleUnderline"/>
        </w:rPr>
        <w:t>when the SSO rules are negotiated.</w:t>
      </w:r>
    </w:p>
    <w:p w14:paraId="6ED65217" w14:textId="77777777" w:rsidR="007B0372" w:rsidRPr="004B3E48" w:rsidRDefault="007B0372" w:rsidP="007B0372">
      <w:pPr>
        <w:rPr>
          <w:sz w:val="16"/>
        </w:rPr>
      </w:pPr>
      <w:r w:rsidRPr="004B3E48">
        <w:rPr>
          <w:sz w:val="16"/>
        </w:rPr>
        <w:t xml:space="preserve">Second, </w:t>
      </w:r>
      <w:r w:rsidRPr="004B3E48">
        <w:rPr>
          <w:rStyle w:val="StyleUnderline"/>
          <w:highlight w:val="cyan"/>
        </w:rPr>
        <w:t>SSO members</w:t>
      </w:r>
      <w:r w:rsidRPr="004B3E48">
        <w:rPr>
          <w:rStyle w:val="StyleUnderline"/>
        </w:rPr>
        <w:t xml:space="preserve"> that own SEPs but earn little</w:t>
      </w:r>
      <w:r w:rsidRPr="004B3E48">
        <w:rPr>
          <w:sz w:val="16"/>
        </w:rPr>
        <w:t xml:space="preserve"> or no profits </w:t>
      </w:r>
      <w:r w:rsidRPr="004B3E48">
        <w:rPr>
          <w:rStyle w:val="StyleUnderline"/>
        </w:rPr>
        <w:t xml:space="preserve">as implementers have a </w:t>
      </w:r>
      <w:r w:rsidRPr="004B3E48">
        <w:rPr>
          <w:rStyle w:val="Emphasis"/>
        </w:rPr>
        <w:t>powerful self-interest</w:t>
      </w:r>
      <w:r w:rsidRPr="004B3E48">
        <w:rPr>
          <w:rStyle w:val="StyleUnderline"/>
        </w:rPr>
        <w:t xml:space="preserve"> in being able to exercise</w:t>
      </w:r>
      <w:r w:rsidRPr="004B3E48">
        <w:rPr>
          <w:sz w:val="16"/>
        </w:rPr>
        <w:t xml:space="preserve"> the </w:t>
      </w:r>
      <w:proofErr w:type="gramStart"/>
      <w:r w:rsidRPr="004B3E48">
        <w:rPr>
          <w:rStyle w:val="StyleUnderline"/>
        </w:rPr>
        <w:t>ex post</w:t>
      </w:r>
      <w:proofErr w:type="gramEnd"/>
      <w:r w:rsidRPr="004B3E48">
        <w:rPr>
          <w:rStyle w:val="StyleUnderline"/>
        </w:rPr>
        <w:t xml:space="preserve"> monopoly power</w:t>
      </w:r>
      <w:r w:rsidRPr="004B3E48">
        <w:rPr>
          <w:sz w:val="16"/>
        </w:rPr>
        <w:t xml:space="preserve"> associated with their SEPs. </w:t>
      </w:r>
      <w:r w:rsidRPr="004B3E48">
        <w:rPr>
          <w:rStyle w:val="StyleUnderline"/>
        </w:rPr>
        <w:t>Because SSO policies are</w:t>
      </w:r>
      <w:r w:rsidRPr="004B3E48">
        <w:rPr>
          <w:sz w:val="16"/>
        </w:rPr>
        <w:t xml:space="preserve"> usually </w:t>
      </w:r>
      <w:r w:rsidRPr="004B3E48">
        <w:rPr>
          <w:rStyle w:val="StyleUnderline"/>
        </w:rPr>
        <w:t xml:space="preserve">determined by a </w:t>
      </w:r>
      <w:r w:rsidRPr="004B3E48">
        <w:rPr>
          <w:rStyle w:val="Emphasis"/>
        </w:rPr>
        <w:t>consensus</w:t>
      </w:r>
      <w:r w:rsidRPr="004B3E48">
        <w:rPr>
          <w:sz w:val="16"/>
        </w:rPr>
        <w:t xml:space="preserve"> process, </w:t>
      </w:r>
      <w:r w:rsidRPr="004B3E48">
        <w:rPr>
          <w:rStyle w:val="StyleUnderline"/>
        </w:rPr>
        <w:t xml:space="preserve">these members </w:t>
      </w:r>
      <w:r w:rsidRPr="004B3E48">
        <w:rPr>
          <w:rStyle w:val="StyleUnderline"/>
          <w:highlight w:val="cyan"/>
        </w:rPr>
        <w:t>will</w:t>
      </w:r>
      <w:r w:rsidRPr="004B3E48">
        <w:rPr>
          <w:rStyle w:val="StyleUnderline"/>
        </w:rPr>
        <w:t xml:space="preserve"> likely be able to </w:t>
      </w:r>
      <w:r w:rsidRPr="004B3E48">
        <w:rPr>
          <w:rStyle w:val="Emphasis"/>
          <w:highlight w:val="cyan"/>
        </w:rPr>
        <w:t>block the adoption</w:t>
      </w:r>
      <w:r w:rsidRPr="004B3E48">
        <w:rPr>
          <w:rStyle w:val="StyleUnderline"/>
          <w:highlight w:val="cyan"/>
        </w:rPr>
        <w:t xml:space="preserve"> of</w:t>
      </w:r>
      <w:r w:rsidRPr="004B3E48">
        <w:rPr>
          <w:rStyle w:val="StyleUnderline"/>
        </w:rPr>
        <w:t xml:space="preserve"> </w:t>
      </w:r>
      <w:r w:rsidRPr="004B3E48">
        <w:rPr>
          <w:rStyle w:val="Emphasis"/>
        </w:rPr>
        <w:t xml:space="preserve">fully </w:t>
      </w:r>
      <w:r w:rsidRPr="004B3E48">
        <w:rPr>
          <w:rStyle w:val="Emphasis"/>
          <w:highlight w:val="cyan"/>
        </w:rPr>
        <w:t xml:space="preserve">effective FRAND </w:t>
      </w:r>
      <w:r w:rsidRPr="004B3E48">
        <w:rPr>
          <w:rStyle w:val="Emphasis"/>
        </w:rPr>
        <w:t>policies</w:t>
      </w:r>
      <w:r w:rsidRPr="004B3E48">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2F1821A9" w14:textId="77777777" w:rsidR="007B0372" w:rsidRPr="004B3E48" w:rsidRDefault="007B0372" w:rsidP="007B0372">
      <w:pPr>
        <w:rPr>
          <w:sz w:val="16"/>
        </w:rPr>
      </w:pPr>
      <w:r w:rsidRPr="004B3E48">
        <w:rPr>
          <w:sz w:val="16"/>
        </w:rPr>
        <w:t xml:space="preserve">Third, </w:t>
      </w:r>
      <w:r w:rsidRPr="004B3E48">
        <w:rPr>
          <w:rStyle w:val="StyleUnderline"/>
        </w:rPr>
        <w:t xml:space="preserve">even SSO members that earn </w:t>
      </w:r>
      <w:r w:rsidRPr="004B3E48">
        <w:rPr>
          <w:rStyle w:val="Emphasis"/>
        </w:rPr>
        <w:t>significant profits</w:t>
      </w:r>
      <w:r w:rsidRPr="004B3E48">
        <w:rPr>
          <w:rStyle w:val="StyleUnderline"/>
        </w:rPr>
        <w:t xml:space="preserve"> as </w:t>
      </w:r>
      <w:r w:rsidRPr="004B3E48">
        <w:rPr>
          <w:rStyle w:val="StyleUnderline"/>
          <w:highlight w:val="cyan"/>
        </w:rPr>
        <w:t xml:space="preserve">implementers </w:t>
      </w:r>
      <w:r w:rsidRPr="004B3E48">
        <w:rPr>
          <w:rStyle w:val="StyleUnderline"/>
        </w:rPr>
        <w:t xml:space="preserve">may </w:t>
      </w:r>
      <w:r w:rsidRPr="004B3E48">
        <w:rPr>
          <w:rStyle w:val="StyleUnderline"/>
          <w:highlight w:val="cyan"/>
        </w:rPr>
        <w:t xml:space="preserve">have </w:t>
      </w:r>
      <w:r w:rsidRPr="004B3E48">
        <w:rPr>
          <w:rStyle w:val="Emphasis"/>
          <w:highlight w:val="cyan"/>
        </w:rPr>
        <w:t>mixed incentives</w:t>
      </w:r>
      <w:r w:rsidRPr="004B3E48">
        <w:rPr>
          <w:sz w:val="16"/>
          <w:highlight w:val="cyan"/>
        </w:rPr>
        <w:t xml:space="preserve"> </w:t>
      </w:r>
      <w:r w:rsidRPr="004B3E48">
        <w:rPr>
          <w:rStyle w:val="StyleUnderline"/>
          <w:highlight w:val="cyan"/>
        </w:rPr>
        <w:t>if they</w:t>
      </w:r>
      <w:r w:rsidRPr="004B3E48">
        <w:rPr>
          <w:rStyle w:val="StyleUnderline"/>
        </w:rPr>
        <w:t xml:space="preserve"> also </w:t>
      </w:r>
      <w:r w:rsidRPr="004B3E48">
        <w:rPr>
          <w:rStyle w:val="StyleUnderline"/>
          <w:highlight w:val="cyan"/>
        </w:rPr>
        <w:t>own SEPs</w:t>
      </w:r>
      <w:r w:rsidRPr="004B3E48">
        <w:rPr>
          <w:sz w:val="16"/>
          <w:highlight w:val="cyan"/>
        </w:rPr>
        <w:t>,</w:t>
      </w:r>
      <w:r w:rsidRPr="004B3E48">
        <w:rPr>
          <w:sz w:val="16"/>
        </w:rPr>
        <w:t xml:space="preserve"> </w:t>
      </w:r>
      <w:r w:rsidRPr="004B3E48">
        <w:rPr>
          <w:rStyle w:val="StyleUnderline"/>
        </w:rPr>
        <w:t xml:space="preserve">which can also lead to </w:t>
      </w:r>
      <w:r w:rsidRPr="004B3E48">
        <w:rPr>
          <w:rStyle w:val="Emphasis"/>
        </w:rPr>
        <w:t>weak or in-effective FRAND rules</w:t>
      </w:r>
      <w:r w:rsidRPr="004B3E48">
        <w:rPr>
          <w:rStyle w:val="StyleUnderline"/>
        </w:rPr>
        <w:t>.</w:t>
      </w:r>
      <w:r w:rsidRPr="004B3E48">
        <w:rPr>
          <w:sz w:val="16"/>
        </w:rPr>
        <w:t xml:space="preserve"> In the Appendix, we show that, </w:t>
      </w:r>
      <w:r w:rsidRPr="004B3E48">
        <w:rPr>
          <w:rStyle w:val="StyleUnderline"/>
        </w:rPr>
        <w:t xml:space="preserve">if the </w:t>
      </w:r>
      <w:r w:rsidRPr="004B3E48">
        <w:rPr>
          <w:rStyle w:val="Emphasis"/>
        </w:rPr>
        <w:t>requisite share</w:t>
      </w:r>
      <w:r w:rsidRPr="004B3E48">
        <w:rPr>
          <w:rStyle w:val="StyleUnderline"/>
        </w:rPr>
        <w:t xml:space="preserve"> of votes in the SSO are cast by firms whose </w:t>
      </w:r>
      <w:r w:rsidRPr="004B3E48">
        <w:rPr>
          <w:rStyle w:val="Emphasis"/>
        </w:rPr>
        <w:t>share of SEP royalties</w:t>
      </w:r>
      <w:r w:rsidRPr="004B3E48">
        <w:rPr>
          <w:rStyle w:val="StyleUnderline"/>
        </w:rPr>
        <w:t xml:space="preserve"> is at least as large as their share of </w:t>
      </w:r>
      <w:r w:rsidRPr="004B3E48">
        <w:rPr>
          <w:rStyle w:val="Emphasis"/>
        </w:rPr>
        <w:t>downstream profits</w:t>
      </w:r>
      <w:r w:rsidRPr="004B3E48">
        <w:rPr>
          <w:sz w:val="16"/>
        </w:rPr>
        <w:t xml:space="preserve">, and if these firms can coordinate their voting over the FRAND rules, </w:t>
      </w:r>
      <w:r w:rsidRPr="004B3E48">
        <w:rPr>
          <w:rStyle w:val="StyleUnderline"/>
        </w:rPr>
        <w:t xml:space="preserve">then an SSO </w:t>
      </w:r>
      <w:r w:rsidRPr="004B3E48">
        <w:rPr>
          <w:rStyle w:val="Emphasis"/>
        </w:rPr>
        <w:lastRenderedPageBreak/>
        <w:t>unconstrained</w:t>
      </w:r>
      <w:r w:rsidRPr="004B3E48">
        <w:rPr>
          <w:rStyle w:val="StyleUnderline"/>
        </w:rPr>
        <w:t xml:space="preserve"> by antitrust laws will establish FRAND rules leading to an outcome </w:t>
      </w:r>
      <w:r w:rsidRPr="004B3E48">
        <w:rPr>
          <w:rStyle w:val="Emphasis"/>
        </w:rPr>
        <w:t>no better for consumers</w:t>
      </w:r>
      <w:r w:rsidRPr="004B3E48">
        <w:rPr>
          <w:rStyle w:val="StyleUnderline"/>
        </w:rPr>
        <w:t xml:space="preserve"> than would result from an </w:t>
      </w:r>
      <w:r w:rsidRPr="004B3E48">
        <w:rPr>
          <w:rStyle w:val="Emphasis"/>
        </w:rPr>
        <w:t>integrated monopolist</w:t>
      </w:r>
      <w:r w:rsidRPr="004B3E48">
        <w:rPr>
          <w:rStyle w:val="StyleUnderline"/>
        </w:rPr>
        <w:t xml:space="preserve"> controlling all SEPs and all downstream sales</w:t>
      </w:r>
      <w:r w:rsidRPr="004B3E48">
        <w:rPr>
          <w:sz w:val="16"/>
        </w:rPr>
        <w:t>.76</w:t>
      </w:r>
    </w:p>
    <w:p w14:paraId="4BD01A0C" w14:textId="77777777" w:rsidR="007B0372" w:rsidRPr="004B3E48" w:rsidRDefault="007B0372" w:rsidP="007B0372">
      <w:pPr>
        <w:rPr>
          <w:sz w:val="16"/>
        </w:rPr>
      </w:pPr>
      <w:r w:rsidRPr="004B3E48">
        <w:rPr>
          <w:sz w:val="16"/>
        </w:rPr>
        <w:t xml:space="preserve">Fourth, </w:t>
      </w:r>
      <w:r w:rsidRPr="004B3E48">
        <w:rPr>
          <w:rStyle w:val="StyleUnderline"/>
          <w:highlight w:val="cyan"/>
        </w:rPr>
        <w:t>even</w:t>
      </w:r>
      <w:r w:rsidRPr="004B3E48">
        <w:rPr>
          <w:rStyle w:val="StyleUnderline"/>
        </w:rPr>
        <w:t xml:space="preserve"> SSO members that are </w:t>
      </w:r>
      <w:r w:rsidRPr="004B3E48">
        <w:rPr>
          <w:rStyle w:val="Emphasis"/>
          <w:highlight w:val="cyan"/>
        </w:rPr>
        <w:t>downstream implementers</w:t>
      </w:r>
      <w:r w:rsidRPr="004B3E48">
        <w:rPr>
          <w:rStyle w:val="StyleUnderline"/>
        </w:rPr>
        <w:t xml:space="preserve"> and </w:t>
      </w:r>
      <w:r w:rsidRPr="004B3E48">
        <w:rPr>
          <w:rStyle w:val="StyleUnderline"/>
          <w:highlight w:val="cyan"/>
        </w:rPr>
        <w:t>own few</w:t>
      </w:r>
      <w:r w:rsidRPr="004B3E48">
        <w:rPr>
          <w:sz w:val="16"/>
        </w:rPr>
        <w:t xml:space="preserve">, if any, </w:t>
      </w:r>
      <w:r w:rsidRPr="004B3E48">
        <w:rPr>
          <w:rStyle w:val="StyleUnderline"/>
          <w:highlight w:val="cyan"/>
        </w:rPr>
        <w:t xml:space="preserve">SEPs may have only a </w:t>
      </w:r>
      <w:r w:rsidRPr="004B3E48">
        <w:rPr>
          <w:rStyle w:val="Emphasis"/>
          <w:highlight w:val="cyan"/>
        </w:rPr>
        <w:t>modest interest</w:t>
      </w:r>
      <w:r w:rsidRPr="004B3E48">
        <w:rPr>
          <w:rStyle w:val="StyleUnderline"/>
          <w:highlight w:val="cyan"/>
        </w:rPr>
        <w:t xml:space="preserve"> in promoting</w:t>
      </w:r>
      <w:r w:rsidRPr="004B3E48">
        <w:rPr>
          <w:rStyle w:val="StyleUnderline"/>
        </w:rPr>
        <w:t xml:space="preserve"> effective </w:t>
      </w:r>
      <w:r w:rsidRPr="004B3E48">
        <w:rPr>
          <w:rStyle w:val="StyleUnderline"/>
          <w:highlight w:val="cyan"/>
        </w:rPr>
        <w:t>policies</w:t>
      </w:r>
      <w:r w:rsidRPr="004B3E48">
        <w:rPr>
          <w:rStyle w:val="StyleUnderline"/>
        </w:rPr>
        <w:t xml:space="preserve"> to restrict ex post opportunism</w:t>
      </w:r>
      <w:r w:rsidRPr="004B3E48">
        <w:rPr>
          <w:sz w:val="16"/>
        </w:rPr>
        <w:t xml:space="preserve">. Because all implementers will be subject to the opportunism, </w:t>
      </w:r>
      <w:r w:rsidRPr="004B3E48">
        <w:rPr>
          <w:rStyle w:val="StyleUnderline"/>
          <w:highlight w:val="cyan"/>
        </w:rPr>
        <w:t>all</w:t>
      </w:r>
      <w:r w:rsidRPr="004B3E48">
        <w:rPr>
          <w:rStyle w:val="StyleUnderline"/>
        </w:rPr>
        <w:t xml:space="preserve"> of them </w:t>
      </w:r>
      <w:r w:rsidRPr="004B3E48">
        <w:rPr>
          <w:rStyle w:val="StyleUnderline"/>
          <w:highlight w:val="cyan"/>
        </w:rPr>
        <w:t xml:space="preserve">will face </w:t>
      </w:r>
      <w:r w:rsidRPr="004B3E48">
        <w:rPr>
          <w:rStyle w:val="Emphasis"/>
          <w:highlight w:val="cyan"/>
        </w:rPr>
        <w:t>increased licensing costs</w:t>
      </w:r>
      <w:r w:rsidRPr="004B3E48">
        <w:rPr>
          <w:sz w:val="16"/>
          <w:highlight w:val="cyan"/>
        </w:rPr>
        <w:t xml:space="preserve">, </w:t>
      </w:r>
      <w:r w:rsidRPr="004B3E48">
        <w:rPr>
          <w:rStyle w:val="StyleUnderline"/>
          <w:highlight w:val="cyan"/>
        </w:rPr>
        <w:t>and</w:t>
      </w:r>
      <w:r w:rsidRPr="004B3E48">
        <w:rPr>
          <w:sz w:val="16"/>
        </w:rPr>
        <w:t xml:space="preserve"> therefore </w:t>
      </w:r>
      <w:r w:rsidRPr="004B3E48">
        <w:rPr>
          <w:rStyle w:val="StyleUnderline"/>
        </w:rPr>
        <w:t xml:space="preserve">will likely </w:t>
      </w:r>
      <w:r w:rsidRPr="004B3E48">
        <w:rPr>
          <w:rStyle w:val="StyleUnderline"/>
          <w:highlight w:val="cyan"/>
        </w:rPr>
        <w:t xml:space="preserve">be able to </w:t>
      </w:r>
      <w:r w:rsidRPr="004B3E48">
        <w:rPr>
          <w:rStyle w:val="Emphasis"/>
          <w:highlight w:val="cyan"/>
        </w:rPr>
        <w:t>pass on</w:t>
      </w:r>
      <w:r w:rsidRPr="004B3E48">
        <w:rPr>
          <w:rStyle w:val="StyleUnderline"/>
        </w:rPr>
        <w:t xml:space="preserve"> most or all of the </w:t>
      </w:r>
      <w:r w:rsidRPr="004B3E48">
        <w:rPr>
          <w:rStyle w:val="Emphasis"/>
          <w:highlight w:val="cyan"/>
        </w:rPr>
        <w:t>increased costs</w:t>
      </w:r>
      <w:r w:rsidRPr="004B3E48">
        <w:rPr>
          <w:rStyle w:val="StyleUnderline"/>
          <w:highlight w:val="cyan"/>
        </w:rPr>
        <w:t xml:space="preserve"> to</w:t>
      </w:r>
      <w:r w:rsidRPr="004B3E48">
        <w:rPr>
          <w:rStyle w:val="StyleUnderline"/>
        </w:rPr>
        <w:t xml:space="preserve"> their </w:t>
      </w:r>
      <w:r w:rsidRPr="004B3E48">
        <w:rPr>
          <w:rStyle w:val="StyleUnderline"/>
          <w:highlight w:val="cyan"/>
        </w:rPr>
        <w:t>customers</w:t>
      </w:r>
      <w:r w:rsidRPr="004B3E48">
        <w:rPr>
          <w:sz w:val="16"/>
        </w:rPr>
        <w:t xml:space="preserve">.77 Furthermore, </w:t>
      </w:r>
      <w:r w:rsidRPr="004B3E48">
        <w:rPr>
          <w:rStyle w:val="StyleUnderline"/>
          <w:highlight w:val="cyan"/>
        </w:rPr>
        <w:t>these</w:t>
      </w:r>
      <w:r w:rsidRPr="004B3E48">
        <w:rPr>
          <w:rStyle w:val="StyleUnderline"/>
        </w:rPr>
        <w:t xml:space="preserve"> implementers </w:t>
      </w:r>
      <w:r w:rsidRPr="004B3E48">
        <w:rPr>
          <w:rStyle w:val="StyleUnderline"/>
          <w:highlight w:val="cyan"/>
        </w:rPr>
        <w:t>might not be</w:t>
      </w:r>
      <w:r w:rsidRPr="004B3E48">
        <w:rPr>
          <w:rStyle w:val="StyleUnderline"/>
        </w:rPr>
        <w:t xml:space="preserve"> </w:t>
      </w:r>
      <w:r w:rsidRPr="004B3E48">
        <w:rPr>
          <w:rStyle w:val="Emphasis"/>
        </w:rPr>
        <w:t xml:space="preserve">especially </w:t>
      </w:r>
      <w:r w:rsidRPr="004B3E48">
        <w:rPr>
          <w:rStyle w:val="Emphasis"/>
          <w:highlight w:val="cyan"/>
        </w:rPr>
        <w:t>active</w:t>
      </w:r>
      <w:r w:rsidRPr="004B3E48">
        <w:rPr>
          <w:rStyle w:val="StyleUnderline"/>
          <w:highlight w:val="cyan"/>
        </w:rPr>
        <w:t xml:space="preserve"> or </w:t>
      </w:r>
      <w:r w:rsidRPr="004B3E48">
        <w:rPr>
          <w:rStyle w:val="Emphasis"/>
          <w:highlight w:val="cyan"/>
        </w:rPr>
        <w:t>effective</w:t>
      </w:r>
      <w:r w:rsidRPr="004B3E48">
        <w:rPr>
          <w:rStyle w:val="StyleUnderline"/>
        </w:rPr>
        <w:t xml:space="preserve"> in the standard-setting process </w:t>
      </w:r>
      <w:r w:rsidRPr="004B3E48">
        <w:rPr>
          <w:rStyle w:val="StyleUnderline"/>
          <w:highlight w:val="cyan"/>
        </w:rPr>
        <w:t xml:space="preserve">for </w:t>
      </w:r>
      <w:r w:rsidRPr="004B3E48">
        <w:rPr>
          <w:rStyle w:val="Emphasis"/>
          <w:highlight w:val="cyan"/>
        </w:rPr>
        <w:t>free-riding</w:t>
      </w:r>
      <w:r w:rsidRPr="004B3E48">
        <w:rPr>
          <w:rStyle w:val="StyleUnderline"/>
          <w:highlight w:val="cyan"/>
        </w:rPr>
        <w:t xml:space="preserve"> or </w:t>
      </w:r>
      <w:r w:rsidRPr="004B3E48">
        <w:rPr>
          <w:rStyle w:val="Emphasis"/>
          <w:highlight w:val="cyan"/>
        </w:rPr>
        <w:t>public-good</w:t>
      </w:r>
      <w:r w:rsidRPr="004B3E48">
        <w:rPr>
          <w:rStyle w:val="StyleUnderline"/>
          <w:highlight w:val="cyan"/>
        </w:rPr>
        <w:t xml:space="preserve"> reasons</w:t>
      </w:r>
      <w:r w:rsidRPr="004B3E48">
        <w:rPr>
          <w:sz w:val="16"/>
        </w:rPr>
        <w:t xml:space="preserve">, </w:t>
      </w:r>
      <w:r w:rsidRPr="004B3E48">
        <w:rPr>
          <w:rStyle w:val="StyleUnderline"/>
        </w:rPr>
        <w:t xml:space="preserve">especially if SEP royalties constitute only a </w:t>
      </w:r>
      <w:r w:rsidRPr="004B3E48">
        <w:rPr>
          <w:rStyle w:val="Emphasis"/>
        </w:rPr>
        <w:t>relatively small portion</w:t>
      </w:r>
      <w:r w:rsidRPr="004B3E48">
        <w:rPr>
          <w:rStyle w:val="StyleUnderline"/>
        </w:rPr>
        <w:t xml:space="preserve"> of the costs of their standard</w:t>
      </w:r>
      <w:r w:rsidRPr="004B3E48">
        <w:rPr>
          <w:sz w:val="16"/>
        </w:rPr>
        <w:t xml:space="preserve">-implementing products. Public choice theory predicts that </w:t>
      </w:r>
      <w:r w:rsidRPr="004B3E48">
        <w:rPr>
          <w:rStyle w:val="StyleUnderline"/>
        </w:rPr>
        <w:t xml:space="preserve">the highly motivated SEP holders are likely to have the </w:t>
      </w:r>
      <w:r w:rsidRPr="004B3E48">
        <w:rPr>
          <w:rStyle w:val="Emphasis"/>
        </w:rPr>
        <w:t>greatest influence</w:t>
      </w:r>
      <w:r w:rsidRPr="004B3E48">
        <w:rPr>
          <w:rStyle w:val="StyleUnderline"/>
        </w:rPr>
        <w:t xml:space="preserve"> over </w:t>
      </w:r>
      <w:r w:rsidRPr="004B3E48">
        <w:rPr>
          <w:rStyle w:val="Emphasis"/>
        </w:rPr>
        <w:t>patent policies</w:t>
      </w:r>
      <w:r w:rsidRPr="004B3E48">
        <w:rPr>
          <w:sz w:val="16"/>
        </w:rPr>
        <w:t>.</w:t>
      </w:r>
    </w:p>
    <w:p w14:paraId="09842D68" w14:textId="77777777" w:rsidR="007B0372" w:rsidRDefault="007B0372" w:rsidP="007B0372">
      <w:pPr>
        <w:rPr>
          <w:sz w:val="16"/>
        </w:rPr>
      </w:pPr>
      <w:r w:rsidRPr="004B3E48">
        <w:rPr>
          <w:rStyle w:val="StyleUnderline"/>
        </w:rPr>
        <w:t>Empirical evidence bears out these concerns</w:t>
      </w:r>
      <w:r w:rsidRPr="004B3E48">
        <w:rPr>
          <w:sz w:val="16"/>
        </w:rPr>
        <w:t xml:space="preserve">. As a starting point, </w:t>
      </w:r>
      <w:r w:rsidRPr="004B3E48">
        <w:rPr>
          <w:rStyle w:val="StyleUnderline"/>
        </w:rPr>
        <w:t xml:space="preserve">we find it striking that SSO FRAND rules are almost </w:t>
      </w:r>
      <w:r w:rsidRPr="004B3E48">
        <w:rPr>
          <w:rStyle w:val="Emphasis"/>
        </w:rPr>
        <w:t>always quite vague</w:t>
      </w:r>
      <w:r w:rsidRPr="004B3E48">
        <w:rPr>
          <w:sz w:val="16"/>
        </w:rPr>
        <w:t xml:space="preserve">.78 Notably, SSOs in which SEP holders are more prevalent tend to have weaker FRAND rules.79 Further, to our knowledge, </w:t>
      </w:r>
      <w:r w:rsidRPr="004B3E48">
        <w:rPr>
          <w:rStyle w:val="StyleUnderline"/>
          <w:highlight w:val="cyan"/>
        </w:rPr>
        <w:t>SSOs have made</w:t>
      </w:r>
      <w:r w:rsidRPr="004B3E48">
        <w:rPr>
          <w:rStyle w:val="StyleUnderline"/>
        </w:rPr>
        <w:t xml:space="preserve"> almost </w:t>
      </w:r>
      <w:r w:rsidRPr="004B3E48">
        <w:rPr>
          <w:rStyle w:val="Emphasis"/>
          <w:highlight w:val="cyan"/>
        </w:rPr>
        <w:t>no effort</w:t>
      </w:r>
      <w:r w:rsidRPr="004B3E48">
        <w:rPr>
          <w:rStyle w:val="StyleUnderline"/>
          <w:highlight w:val="cyan"/>
        </w:rPr>
        <w:t xml:space="preserve"> to enforce</w:t>
      </w:r>
      <w:r w:rsidRPr="004B3E48">
        <w:rPr>
          <w:rStyle w:val="StyleUnderline"/>
        </w:rPr>
        <w:t xml:space="preserve"> their </w:t>
      </w:r>
      <w:r w:rsidRPr="004B3E48">
        <w:rPr>
          <w:rStyle w:val="StyleUnderline"/>
          <w:highlight w:val="cyan"/>
        </w:rPr>
        <w:t>FRAND</w:t>
      </w:r>
      <w:r w:rsidRPr="004B3E48">
        <w:rPr>
          <w:rStyle w:val="StyleUnderline"/>
        </w:rPr>
        <w:t xml:space="preserve"> rules and have</w:t>
      </w:r>
      <w:r w:rsidRPr="004B3E48">
        <w:rPr>
          <w:sz w:val="16"/>
        </w:rPr>
        <w:t xml:space="preserve">, instead, </w:t>
      </w:r>
      <w:r w:rsidRPr="004B3E48">
        <w:rPr>
          <w:rStyle w:val="Emphasis"/>
        </w:rPr>
        <w:t>left enforcement</w:t>
      </w:r>
      <w:r w:rsidRPr="004B3E48">
        <w:rPr>
          <w:rStyle w:val="StyleUnderline"/>
        </w:rPr>
        <w:t xml:space="preserve"> efforts to </w:t>
      </w:r>
      <w:r w:rsidRPr="004B3E48">
        <w:rPr>
          <w:rStyle w:val="Emphasis"/>
        </w:rPr>
        <w:t>others</w:t>
      </w:r>
      <w:r w:rsidRPr="004B3E48">
        <w:rPr>
          <w:sz w:val="16"/>
        </w:rPr>
        <w:t>.80 This evidence raises serious doubts about the effectiveness of the existing FRAND rules in preventing ex post opportunism.</w:t>
      </w:r>
    </w:p>
    <w:p w14:paraId="2ECEA99A" w14:textId="77777777" w:rsidR="007B0372" w:rsidRPr="00B55AD5" w:rsidRDefault="007B0372" w:rsidP="007B0372"/>
    <w:p w14:paraId="494D42F9" w14:textId="77777777" w:rsidR="007B0372" w:rsidRPr="004B3E48" w:rsidRDefault="007B0372" w:rsidP="007B0372">
      <w:pPr>
        <w:pStyle w:val="Heading3"/>
      </w:pPr>
      <w:r w:rsidRPr="004B3E48">
        <w:lastRenderedPageBreak/>
        <w:t>1AC---Cybersecurity ADV</w:t>
      </w:r>
    </w:p>
    <w:p w14:paraId="340F35FB" w14:textId="77777777" w:rsidR="007B0372" w:rsidRPr="004B3E48" w:rsidRDefault="007B0372" w:rsidP="007B0372">
      <w:pPr>
        <w:pStyle w:val="Heading4"/>
      </w:pPr>
      <w:r w:rsidRPr="004B3E48">
        <w:t xml:space="preserve">Advantage 2 is </w:t>
      </w:r>
      <w:r w:rsidRPr="004B3E48">
        <w:rPr>
          <w:u w:val="single"/>
        </w:rPr>
        <w:t>Cybersecurity</w:t>
      </w:r>
      <w:r w:rsidRPr="004B3E48">
        <w:t xml:space="preserve">: </w:t>
      </w:r>
    </w:p>
    <w:p w14:paraId="4696AAC3" w14:textId="77777777" w:rsidR="007B0372" w:rsidRPr="004B3E48" w:rsidRDefault="007B0372" w:rsidP="007B0372"/>
    <w:p w14:paraId="1D21C6BF" w14:textId="77777777" w:rsidR="007B0372" w:rsidRPr="004B3E48" w:rsidRDefault="007B0372" w:rsidP="007B0372">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33D240F0" w14:textId="77777777" w:rsidR="007B0372" w:rsidRPr="004B3E48" w:rsidRDefault="007B0372" w:rsidP="007B0372">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9" w:history="1">
        <w:r w:rsidRPr="004B3E48">
          <w:rPr>
            <w:rStyle w:val="Hyperlink"/>
          </w:rPr>
          <w:t>https://www2.lib.ku.edu/login?url=https://www.proquest.com/scholarly-journals/monopolies-monocultures-intersection-patents/docview/2442966690/se-2?accountid=14556</w:t>
        </w:r>
      </w:hyperlink>
      <w:r w:rsidRPr="004B3E48">
        <w:t>)</w:t>
      </w:r>
    </w:p>
    <w:p w14:paraId="24120FD4" w14:textId="77777777" w:rsidR="007B0372" w:rsidRPr="004B3E48" w:rsidRDefault="007B0372" w:rsidP="007B0372">
      <w:pPr>
        <w:rPr>
          <w:sz w:val="16"/>
          <w:szCs w:val="16"/>
        </w:rPr>
      </w:pPr>
      <w:r w:rsidRPr="004B3E48">
        <w:rPr>
          <w:sz w:val="16"/>
          <w:szCs w:val="16"/>
        </w:rPr>
        <w:t xml:space="preserve">III. COMPETITION AND CYBERSECURITY </w:t>
      </w:r>
    </w:p>
    <w:p w14:paraId="63F60D48" w14:textId="77777777" w:rsidR="007B0372" w:rsidRPr="004B3E48" w:rsidRDefault="007B0372" w:rsidP="007B0372">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7168781E" w14:textId="77777777" w:rsidR="007B0372" w:rsidRPr="004B3E48" w:rsidRDefault="007B0372" w:rsidP="007B0372">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B3E48">
        <w:rPr>
          <w:rStyle w:val="Emphasis"/>
          <w:highlight w:val="cyan"/>
        </w:rPr>
        <w:t>patent assertion</w:t>
      </w:r>
      <w:r w:rsidRPr="004B3E48">
        <w:rPr>
          <w:rStyle w:val="StyleUnderline"/>
          <w:highlight w:val="cyan"/>
        </w:rPr>
        <w:t xml:space="preserve"> that </w:t>
      </w:r>
      <w:r w:rsidRPr="004B3E48">
        <w:rPr>
          <w:rStyle w:val="Emphasis"/>
          <w:highlight w:val="cyan"/>
        </w:rPr>
        <w:t>unduly weakens</w:t>
      </w:r>
      <w:r w:rsidRPr="004B3E48">
        <w:rPr>
          <w:rStyle w:val="StyleUnderline"/>
          <w:highlight w:val="cyan"/>
        </w:rPr>
        <w:t xml:space="preserve"> competition </w:t>
      </w:r>
      <w:r w:rsidRPr="004B3E48">
        <w:rPr>
          <w:rStyle w:val="Emphasis"/>
          <w:highlight w:val="cyan"/>
        </w:rPr>
        <w:t>detracts</w:t>
      </w:r>
      <w:r w:rsidRPr="004B3E48">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B3E48">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B3E48">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4FD5057E" w14:textId="77777777" w:rsidR="007B0372" w:rsidRPr="004B3E48" w:rsidRDefault="007B0372" w:rsidP="007B0372">
      <w:pPr>
        <w:rPr>
          <w:sz w:val="16"/>
          <w:szCs w:val="16"/>
        </w:rPr>
      </w:pPr>
      <w:r w:rsidRPr="004B3E48">
        <w:rPr>
          <w:sz w:val="16"/>
          <w:szCs w:val="16"/>
        </w:rPr>
        <w:t>A. Cybersecurity as Competitive Value-Add</w:t>
      </w:r>
    </w:p>
    <w:p w14:paraId="3A409082" w14:textId="77777777" w:rsidR="007B0372" w:rsidRPr="004B3E48" w:rsidRDefault="007B0372" w:rsidP="007B0372">
      <w:pPr>
        <w:rPr>
          <w:sz w:val="16"/>
        </w:rPr>
      </w:pPr>
      <w:r w:rsidRPr="004B3E48">
        <w:rPr>
          <w:rStyle w:val="StyleUnderline"/>
          <w:highlight w:val="cyan"/>
        </w:rPr>
        <w:t>Competition enhances</w:t>
      </w:r>
      <w:r w:rsidRPr="004B3E48">
        <w:rPr>
          <w:rStyle w:val="StyleUnderline"/>
        </w:rPr>
        <w:t xml:space="preserve"> national </w:t>
      </w:r>
      <w:r w:rsidRPr="004B3E48">
        <w:rPr>
          <w:rStyle w:val="StyleUnderline"/>
          <w:highlight w:val="cyan"/>
        </w:rPr>
        <w:t xml:space="preserve">security by </w:t>
      </w:r>
      <w:r w:rsidRPr="004B3E48">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B3E48">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59F4ADFB" w14:textId="77777777" w:rsidR="007B0372" w:rsidRPr="004B3E48" w:rsidRDefault="007B0372" w:rsidP="007B0372">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B3E48">
        <w:rPr>
          <w:rStyle w:val="StyleUnderline"/>
          <w:highlight w:val="cyan"/>
        </w:rPr>
        <w:t>In monopolized markets</w:t>
      </w:r>
      <w:r w:rsidRPr="004B3E48">
        <w:rPr>
          <w:sz w:val="16"/>
        </w:rPr>
        <w:t xml:space="preserve">, though, </w:t>
      </w:r>
      <w:r w:rsidRPr="004B3E48">
        <w:rPr>
          <w:rStyle w:val="StyleUnderline"/>
          <w:highlight w:val="cyan"/>
        </w:rPr>
        <w:t>there may be less</w:t>
      </w:r>
      <w:r w:rsidRPr="004B3E48">
        <w:rPr>
          <w:rStyle w:val="StyleUnderline"/>
        </w:rPr>
        <w:t xml:space="preserve"> </w:t>
      </w:r>
      <w:r w:rsidRPr="004B3E48">
        <w:rPr>
          <w:rStyle w:val="Emphasis"/>
        </w:rPr>
        <w:t xml:space="preserve">external </w:t>
      </w:r>
      <w:r w:rsidRPr="004B3E48">
        <w:rPr>
          <w:rStyle w:val="Emphasis"/>
          <w:highlight w:val="cyan"/>
        </w:rPr>
        <w:t>impetus</w:t>
      </w:r>
      <w:r w:rsidRPr="004B3E48">
        <w:rPr>
          <w:rStyle w:val="StyleUnderline"/>
          <w:highlight w:val="cyan"/>
        </w:rPr>
        <w:t xml:space="preserve"> to </w:t>
      </w:r>
      <w:r w:rsidRPr="004B3E48">
        <w:rPr>
          <w:rStyle w:val="Emphasis"/>
          <w:highlight w:val="cyan"/>
        </w:rPr>
        <w:t>test products</w:t>
      </w:r>
      <w:r w:rsidRPr="004B3E48">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1AC35F76" w14:textId="77777777" w:rsidR="007B0372" w:rsidRPr="004B3E48" w:rsidRDefault="007B0372" w:rsidP="007B0372">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B3E48">
        <w:rPr>
          <w:rStyle w:val="StyleUnderline"/>
          <w:highlight w:val="cyan"/>
        </w:rPr>
        <w:t>A</w:t>
      </w:r>
      <w:r w:rsidRPr="004B3E48">
        <w:rPr>
          <w:rStyle w:val="StyleUnderline"/>
        </w:rPr>
        <w:t xml:space="preserve"> 2009 empirical </w:t>
      </w:r>
      <w:r w:rsidRPr="004B3E48">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B3E48">
        <w:rPr>
          <w:rStyle w:val="StyleUnderline"/>
          <w:highlight w:val="cyan"/>
        </w:rPr>
        <w:t>found</w:t>
      </w:r>
      <w:r w:rsidRPr="004B3E48">
        <w:rPr>
          <w:rStyle w:val="StyleUnderline"/>
        </w:rPr>
        <w:t xml:space="preserve"> that the </w:t>
      </w:r>
      <w:r w:rsidRPr="004B3E48">
        <w:rPr>
          <w:rStyle w:val="Emphasis"/>
          <w:highlight w:val="cyan"/>
        </w:rPr>
        <w:t>presence</w:t>
      </w:r>
      <w:r w:rsidRPr="004B3E48">
        <w:rPr>
          <w:rStyle w:val="StyleUnderline"/>
          <w:highlight w:val="cyan"/>
        </w:rPr>
        <w:t xml:space="preserve"> of</w:t>
      </w:r>
      <w:r w:rsidRPr="004B3E48">
        <w:rPr>
          <w:rStyle w:val="StyleUnderline"/>
        </w:rPr>
        <w:t xml:space="preserve"> more </w:t>
      </w:r>
      <w:r w:rsidRPr="004B3E48">
        <w:rPr>
          <w:rStyle w:val="Emphasis"/>
          <w:highlight w:val="cyan"/>
        </w:rPr>
        <w:t>competitors</w:t>
      </w:r>
      <w:r w:rsidRPr="004B3E48">
        <w:rPr>
          <w:rStyle w:val="StyleUnderline"/>
          <w:highlight w:val="cyan"/>
        </w:rPr>
        <w:t xml:space="preserve"> correlated with </w:t>
      </w:r>
      <w:r w:rsidRPr="004B3E48">
        <w:rPr>
          <w:rStyle w:val="Emphasis"/>
          <w:highlight w:val="cyan"/>
        </w:rPr>
        <w:t>faster cybersecurity</w:t>
      </w:r>
      <w:r w:rsidRPr="004B3E48">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B3E48">
        <w:rPr>
          <w:rStyle w:val="Emphasis"/>
          <w:highlight w:val="cyan"/>
        </w:rPr>
        <w:t>inclination</w:t>
      </w:r>
      <w:r w:rsidRPr="004B3E48">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B3E48">
        <w:rPr>
          <w:rStyle w:val="Emphasis"/>
          <w:highlight w:val="cyan"/>
        </w:rPr>
        <w:t>invest</w:t>
      </w:r>
      <w:r w:rsidRPr="004B3E48">
        <w:rPr>
          <w:rStyle w:val="StyleUnderline"/>
          <w:highlight w:val="cyan"/>
        </w:rPr>
        <w:t xml:space="preserve"> in </w:t>
      </w:r>
      <w:r w:rsidRPr="004B3E48">
        <w:rPr>
          <w:rStyle w:val="Emphasis"/>
          <w:highlight w:val="cyan"/>
        </w:rPr>
        <w:t>security technologies</w:t>
      </w:r>
      <w:r w:rsidRPr="004B3E48">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4B3E48">
        <w:rPr>
          <w:rStyle w:val="Emphasis"/>
          <w:highlight w:val="cyan"/>
        </w:rPr>
        <w:t>competitiveness</w:t>
      </w:r>
      <w:r w:rsidRPr="004B3E48">
        <w:rPr>
          <w:sz w:val="16"/>
        </w:rPr>
        <w:t xml:space="preserve"> in an industry </w:t>
      </w:r>
      <w:r w:rsidRPr="004B3E48">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B3E48">
        <w:rPr>
          <w:rStyle w:val="StyleUnderline"/>
          <w:highlight w:val="cyan"/>
        </w:rPr>
        <w:t>a monopoly</w:t>
      </w:r>
      <w:r w:rsidRPr="004B3E48">
        <w:rPr>
          <w:rStyle w:val="StyleUnderline"/>
        </w:rPr>
        <w:t xml:space="preserve"> software </w:t>
      </w:r>
      <w:r w:rsidRPr="004B3E48">
        <w:rPr>
          <w:rStyle w:val="StyleUnderline"/>
          <w:highlight w:val="cyan"/>
        </w:rPr>
        <w:t xml:space="preserve">firm will </w:t>
      </w:r>
      <w:r w:rsidRPr="004B3E48">
        <w:rPr>
          <w:rStyle w:val="Emphasis"/>
          <w:highlight w:val="cyan"/>
        </w:rPr>
        <w:t>consistently fail</w:t>
      </w:r>
      <w:r w:rsidRPr="004B3E48">
        <w:rPr>
          <w:rStyle w:val="StyleUnderline"/>
          <w:highlight w:val="cyan"/>
        </w:rPr>
        <w:t xml:space="preserve"> to accept</w:t>
      </w:r>
      <w:r w:rsidRPr="004B3E48">
        <w:rPr>
          <w:rStyle w:val="StyleUnderline"/>
        </w:rPr>
        <w:t xml:space="preserve"> such </w:t>
      </w:r>
      <w:r w:rsidRPr="004B3E48">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5431ED36" w14:textId="77777777" w:rsidR="007B0372" w:rsidRPr="004B3E48" w:rsidRDefault="007B0372" w:rsidP="007B0372">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B3E48">
        <w:rPr>
          <w:rStyle w:val="Emphasis"/>
          <w:sz w:val="26"/>
          <w:szCs w:val="26"/>
          <w:highlight w:val="cyan"/>
        </w:rPr>
        <w:t>The best way to flush out</w:t>
      </w:r>
      <w:r w:rsidRPr="004B3E48">
        <w:rPr>
          <w:rStyle w:val="Emphasis"/>
          <w:sz w:val="26"/>
          <w:szCs w:val="26"/>
        </w:rPr>
        <w:t xml:space="preserve"> ongoing and future </w:t>
      </w:r>
      <w:r w:rsidRPr="004B3E48">
        <w:rPr>
          <w:rStyle w:val="Emphasis"/>
          <w:sz w:val="26"/>
          <w:szCs w:val="26"/>
          <w:highlight w:val="cyan"/>
        </w:rPr>
        <w:t>cybersecurity issues is to maintain competitive pressure at all levels of the supply chain.</w:t>
      </w:r>
    </w:p>
    <w:p w14:paraId="1A660510" w14:textId="77777777" w:rsidR="007B0372" w:rsidRPr="004B3E48" w:rsidRDefault="007B0372" w:rsidP="007B0372">
      <w:pPr>
        <w:rPr>
          <w:sz w:val="16"/>
          <w:szCs w:val="16"/>
        </w:rPr>
      </w:pPr>
      <w:r w:rsidRPr="004B3E48">
        <w:rPr>
          <w:sz w:val="16"/>
          <w:szCs w:val="16"/>
        </w:rPr>
        <w:t>B. Vulnerabilities of “Monocultures”</w:t>
      </w:r>
    </w:p>
    <w:p w14:paraId="56DD057C" w14:textId="77777777" w:rsidR="007B0372" w:rsidRPr="004B3E48" w:rsidRDefault="007B0372" w:rsidP="007B0372">
      <w:pPr>
        <w:rPr>
          <w:sz w:val="16"/>
        </w:rPr>
      </w:pPr>
      <w:r w:rsidRPr="004B3E48">
        <w:rPr>
          <w:sz w:val="16"/>
        </w:rPr>
        <w:t xml:space="preserve">A second reason why monopoly undermines cybersecurity is that </w:t>
      </w:r>
      <w:r w:rsidRPr="004B3E48">
        <w:rPr>
          <w:rStyle w:val="StyleUnderline"/>
          <w:highlight w:val="cyan"/>
        </w:rPr>
        <w:t>monopoly leads to a</w:t>
      </w:r>
      <w:r w:rsidRPr="004B3E48">
        <w:rPr>
          <w:sz w:val="16"/>
        </w:rPr>
        <w:t xml:space="preserve"> “</w:t>
      </w:r>
      <w:r w:rsidRPr="004B3E48">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B3E48">
        <w:rPr>
          <w:rStyle w:val="StyleUnderline"/>
          <w:highlight w:val="cyan"/>
        </w:rPr>
        <w:t xml:space="preserve">opening the door to </w:t>
      </w:r>
      <w:r w:rsidRPr="004B3E48">
        <w:rPr>
          <w:rStyle w:val="Emphasis"/>
          <w:highlight w:val="cyan"/>
        </w:rPr>
        <w:t>massive</w:t>
      </w:r>
      <w:r w:rsidRPr="004B3E48">
        <w:rPr>
          <w:rStyle w:val="StyleUnderline"/>
        </w:rPr>
        <w:t xml:space="preserve"> systemic </w:t>
      </w:r>
      <w:r w:rsidRPr="004B3E48">
        <w:rPr>
          <w:rStyle w:val="Emphasis"/>
          <w:highlight w:val="cyan"/>
        </w:rPr>
        <w:t>failure</w:t>
      </w:r>
      <w:r w:rsidRPr="004B3E48">
        <w:rPr>
          <w:rStyle w:val="StyleUnderline"/>
          <w:highlight w:val="cyan"/>
        </w:rPr>
        <w:t xml:space="preserve"> in the case of</w:t>
      </w:r>
      <w:r w:rsidRPr="004B3E48">
        <w:rPr>
          <w:rStyle w:val="StyleUnderline"/>
        </w:rPr>
        <w:t xml:space="preserve"> a </w:t>
      </w:r>
      <w:r w:rsidRPr="004B3E48">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B3E48">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B3E48">
        <w:rPr>
          <w:rStyle w:val="StyleUnderline"/>
          <w:highlight w:val="cyan"/>
        </w:rPr>
        <w:t xml:space="preserve">can quickly </w:t>
      </w:r>
      <w:r w:rsidRPr="004B3E48">
        <w:rPr>
          <w:rStyle w:val="Emphasis"/>
          <w:highlight w:val="cyan"/>
        </w:rPr>
        <w:t>spread</w:t>
      </w:r>
      <w:r w:rsidRPr="004B3E48">
        <w:rPr>
          <w:rStyle w:val="StyleUnderline"/>
          <w:highlight w:val="cyan"/>
        </w:rPr>
        <w:t xml:space="preserve"> to </w:t>
      </w:r>
      <w:r w:rsidRPr="004B3E48">
        <w:rPr>
          <w:rStyle w:val="Emphasis"/>
          <w:highlight w:val="cyan"/>
        </w:rPr>
        <w:t>infect</w:t>
      </w:r>
      <w:r w:rsidRPr="004B3E48">
        <w:rPr>
          <w:rStyle w:val="StyleUnderline"/>
          <w:highlight w:val="cyan"/>
        </w:rPr>
        <w:t xml:space="preserve"> a whole</w:t>
      </w:r>
      <w:r w:rsidRPr="004B3E48">
        <w:rPr>
          <w:rStyle w:val="StyleUnderline"/>
        </w:rPr>
        <w:t xml:space="preserve"> </w:t>
      </w:r>
      <w:r w:rsidRPr="004B3E48">
        <w:rPr>
          <w:rStyle w:val="Emphasis"/>
        </w:rPr>
        <w:t xml:space="preserve">interconnected </w:t>
      </w:r>
      <w:r w:rsidRPr="004B3E48">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B3E48">
        <w:rPr>
          <w:rStyle w:val="Emphasis"/>
          <w:highlight w:val="cyan"/>
        </w:rPr>
        <w:t>heterogeneous network</w:t>
      </w:r>
      <w:r w:rsidRPr="004B3E48">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B3E48">
        <w:rPr>
          <w:rStyle w:val="StyleUnderline"/>
          <w:highlight w:val="cyan"/>
        </w:rPr>
        <w:t xml:space="preserve">offers a </w:t>
      </w:r>
      <w:r w:rsidRPr="004B3E48">
        <w:rPr>
          <w:rStyle w:val="Emphasis"/>
          <w:highlight w:val="cyan"/>
        </w:rPr>
        <w:t>greater possibility</w:t>
      </w:r>
      <w:r w:rsidRPr="004B3E48">
        <w:rPr>
          <w:rStyle w:val="StyleUnderline"/>
          <w:highlight w:val="cyan"/>
        </w:rPr>
        <w:t xml:space="preserve"> of </w:t>
      </w:r>
      <w:r w:rsidRPr="004B3E48">
        <w:rPr>
          <w:rStyle w:val="Emphasis"/>
          <w:highlight w:val="cyan"/>
        </w:rPr>
        <w:t>surviving</w:t>
      </w:r>
      <w:r w:rsidRPr="004B3E48">
        <w:rPr>
          <w:rStyle w:val="StyleUnderline"/>
        </w:rPr>
        <w:t xml:space="preserve"> security </w:t>
      </w:r>
      <w:r w:rsidRPr="004B3E48">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78285B9B" w14:textId="77777777" w:rsidR="007B0372" w:rsidRPr="004B3E48" w:rsidRDefault="007B0372" w:rsidP="007B0372">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3F4F4949" w14:textId="77777777" w:rsidR="007B0372" w:rsidRPr="004B3E48" w:rsidRDefault="007B0372" w:rsidP="007B0372">
      <w:pPr>
        <w:rPr>
          <w:rStyle w:val="StyleUnderline"/>
        </w:rPr>
      </w:pPr>
      <w:r w:rsidRPr="004B3E48">
        <w:rPr>
          <w:rStyle w:val="StyleUnderline"/>
          <w:highlight w:val="cyan"/>
        </w:rPr>
        <w:t>In</w:t>
      </w:r>
      <w:r w:rsidRPr="004B3E48">
        <w:rPr>
          <w:rStyle w:val="StyleUnderline"/>
        </w:rPr>
        <w:t xml:space="preserve"> the </w:t>
      </w:r>
      <w:r w:rsidRPr="004B3E48">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B3E48">
        <w:rPr>
          <w:rStyle w:val="StyleUnderline"/>
          <w:highlight w:val="cyan"/>
        </w:rPr>
        <w:t xml:space="preserve">networks are </w:t>
      </w:r>
      <w:r w:rsidRPr="004B3E48">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B3E48">
        <w:rPr>
          <w:rStyle w:val="StyleUnderline"/>
          <w:highlight w:val="cyan"/>
        </w:rPr>
        <w:t xml:space="preserve">a </w:t>
      </w:r>
      <w:r w:rsidRPr="004B3E48">
        <w:rPr>
          <w:rStyle w:val="Emphasis"/>
          <w:highlight w:val="cyan"/>
        </w:rPr>
        <w:t>widespread attack</w:t>
      </w:r>
      <w:r w:rsidRPr="004B3E48">
        <w:rPr>
          <w:rStyle w:val="StyleUnderline"/>
          <w:highlight w:val="cyan"/>
        </w:rPr>
        <w:t xml:space="preserve"> could have </w:t>
      </w:r>
      <w:r w:rsidRPr="004B3E48">
        <w:rPr>
          <w:rStyle w:val="Emphasis"/>
          <w:highlight w:val="cyan"/>
        </w:rPr>
        <w:t>devastating</w:t>
      </w:r>
      <w:r w:rsidRPr="004B3E48">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B3E48">
        <w:rPr>
          <w:rStyle w:val="StyleUnderline"/>
          <w:highlight w:val="cyan"/>
        </w:rPr>
        <w:t>monoculture</w:t>
      </w:r>
      <w:r w:rsidRPr="004B3E48">
        <w:rPr>
          <w:rStyle w:val="StyleUnderline"/>
        </w:rPr>
        <w:t xml:space="preserve"> that is </w:t>
      </w:r>
      <w:r w:rsidRPr="004B3E48">
        <w:rPr>
          <w:rStyle w:val="StyleUnderline"/>
          <w:highlight w:val="cyan"/>
        </w:rPr>
        <w:t>vulnerable to</w:t>
      </w:r>
      <w:r w:rsidRPr="004B3E48">
        <w:rPr>
          <w:sz w:val="16"/>
        </w:rPr>
        <w:t xml:space="preserve"> so-called “</w:t>
      </w:r>
      <w:r w:rsidRPr="004B3E48">
        <w:rPr>
          <w:rStyle w:val="Emphasis"/>
          <w:highlight w:val="cyan"/>
        </w:rPr>
        <w:t>rootkits</w:t>
      </w:r>
      <w:r w:rsidRPr="004B3E48">
        <w:rPr>
          <w:sz w:val="16"/>
          <w:highlight w:val="cyan"/>
        </w:rPr>
        <w:t xml:space="preserve">” </w:t>
      </w:r>
      <w:r w:rsidRPr="004B3E48">
        <w:rPr>
          <w:rStyle w:val="StyleUnderline"/>
          <w:highlight w:val="cyan"/>
        </w:rPr>
        <w:t xml:space="preserve">or </w:t>
      </w:r>
      <w:r w:rsidRPr="004B3E48">
        <w:rPr>
          <w:sz w:val="16"/>
          <w:highlight w:val="cyan"/>
        </w:rPr>
        <w:t>“</w:t>
      </w:r>
      <w:r w:rsidRPr="004B3E48">
        <w:rPr>
          <w:rStyle w:val="Emphasis"/>
          <w:highlight w:val="cyan"/>
        </w:rPr>
        <w:t>backdoors</w:t>
      </w:r>
      <w:r w:rsidRPr="004B3E48">
        <w:rPr>
          <w:sz w:val="16"/>
        </w:rPr>
        <w:t>”—</w:t>
      </w:r>
      <w:r w:rsidRPr="004B3E48">
        <w:rPr>
          <w:rStyle w:val="StyleUnderline"/>
        </w:rPr>
        <w:t xml:space="preserve">maliciously installed software that </w:t>
      </w:r>
      <w:r w:rsidRPr="004B3E48">
        <w:rPr>
          <w:rStyle w:val="StyleUnderline"/>
          <w:highlight w:val="cyan"/>
        </w:rPr>
        <w:t xml:space="preserve">enable </w:t>
      </w:r>
      <w:r w:rsidRPr="004B3E48">
        <w:rPr>
          <w:rStyle w:val="Emphasis"/>
          <w:highlight w:val="cyan"/>
        </w:rPr>
        <w:t>bad actors</w:t>
      </w:r>
      <w:r w:rsidRPr="004B3E48">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B3E48">
        <w:rPr>
          <w:rStyle w:val="StyleUnderline"/>
          <w:highlight w:val="cyan"/>
        </w:rPr>
        <w:t>presence of</w:t>
      </w:r>
      <w:r w:rsidRPr="004B3E48">
        <w:rPr>
          <w:rStyle w:val="StyleUnderline"/>
        </w:rPr>
        <w:t xml:space="preserve"> systems from </w:t>
      </w:r>
      <w:r w:rsidRPr="004B3E48">
        <w:rPr>
          <w:rStyle w:val="Emphasis"/>
          <w:highlight w:val="cyan"/>
        </w:rPr>
        <w:t>multiple vendors</w:t>
      </w:r>
      <w:r w:rsidRPr="004B3E48">
        <w:rPr>
          <w:rStyle w:val="StyleUnderline"/>
        </w:rPr>
        <w:t xml:space="preserve"> would </w:t>
      </w:r>
      <w:r w:rsidRPr="004B3E48">
        <w:rPr>
          <w:rStyle w:val="StyleUnderline"/>
          <w:highlight w:val="cyan"/>
        </w:rPr>
        <w:t>mitigate these</w:t>
      </w:r>
      <w:r w:rsidRPr="004B3E48">
        <w:rPr>
          <w:rStyle w:val="StyleUnderline"/>
        </w:rPr>
        <w:t xml:space="preserve"> possibilities.</w:t>
      </w:r>
    </w:p>
    <w:p w14:paraId="5FBB58A6" w14:textId="77777777" w:rsidR="007B0372" w:rsidRPr="004B3E48" w:rsidRDefault="007B0372" w:rsidP="007B0372"/>
    <w:p w14:paraId="3144BE0F" w14:textId="77777777" w:rsidR="007B0372" w:rsidRPr="004B3E48" w:rsidRDefault="007B0372" w:rsidP="007B0372">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353C128D" w14:textId="77777777" w:rsidR="007B0372" w:rsidRPr="004B3E48" w:rsidRDefault="007B0372" w:rsidP="007B0372">
      <w:bookmarkStart w:id="9" w:name="_Hlk82427729"/>
      <w:proofErr w:type="spellStart"/>
      <w:r w:rsidRPr="004B3E48">
        <w:rPr>
          <w:rStyle w:val="Style13ptBold"/>
        </w:rPr>
        <w:t>DeNardis</w:t>
      </w:r>
      <w:proofErr w:type="spellEnd"/>
      <w:r w:rsidRPr="004B3E48">
        <w:rPr>
          <w:rStyle w:val="Style13ptBold"/>
        </w:rPr>
        <w:t xml:space="preserve"> </w:t>
      </w:r>
      <w:bookmarkEnd w:id="9"/>
      <w:r w:rsidRPr="004B3E48">
        <w:rPr>
          <w:rStyle w:val="Style13ptBold"/>
        </w:rPr>
        <w:t>21</w:t>
      </w:r>
      <w:r w:rsidRPr="004B3E48">
        <w:t xml:space="preserve">, *Dr. Laura </w:t>
      </w:r>
      <w:proofErr w:type="spellStart"/>
      <w:r w:rsidRPr="004B3E48">
        <w:t>DeNardis</w:t>
      </w:r>
      <w:proofErr w:type="spellEnd"/>
      <w:r w:rsidRPr="004B3E48">
        <w:t>,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5CA0818A" w14:textId="77777777" w:rsidR="007B0372" w:rsidRPr="004B3E48" w:rsidRDefault="007B0372" w:rsidP="007B0372">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14966E91" w14:textId="77777777" w:rsidR="007B0372" w:rsidRPr="004B3E48" w:rsidRDefault="007B0372" w:rsidP="007B0372">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6A1C6593" w14:textId="77777777" w:rsidR="007B0372" w:rsidRPr="004B3E48" w:rsidRDefault="007B0372" w:rsidP="007B0372">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5E719B62" w14:textId="77777777" w:rsidR="007B0372" w:rsidRPr="004B3E48" w:rsidRDefault="007B0372" w:rsidP="007B0372">
      <w:pPr>
        <w:rPr>
          <w:sz w:val="16"/>
        </w:rPr>
      </w:pPr>
      <w:r w:rsidRPr="004B3E48">
        <w:rPr>
          <w:rStyle w:val="StyleUnderline"/>
          <w:highlight w:val="cyan"/>
        </w:rPr>
        <w:t>As 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builds out a</w:t>
      </w:r>
      <w:r w:rsidRPr="004B3E48">
        <w:rPr>
          <w:rStyle w:val="StyleUnderline"/>
        </w:rPr>
        <w:t xml:space="preserve"> new national </w:t>
      </w:r>
      <w:r w:rsidRPr="004B3E48">
        <w:rPr>
          <w:rStyle w:val="Emphasis"/>
          <w:highlight w:val="cyan"/>
        </w:rPr>
        <w:t>5G</w:t>
      </w:r>
      <w:r w:rsidRPr="004B3E48">
        <w:rPr>
          <w:rStyle w:val="StyleUnderline"/>
          <w:highlight w:val="cyan"/>
        </w:rPr>
        <w:t xml:space="preserve"> cyber-physical</w:t>
      </w:r>
      <w:r w:rsidRPr="004B3E48">
        <w:rPr>
          <w:rStyle w:val="StyleUnderline"/>
        </w:rPr>
        <w:t xml:space="preserve"> communications </w:t>
      </w:r>
      <w:r w:rsidRPr="004B3E48">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B3E48">
        <w:rPr>
          <w:rStyle w:val="StyleUnderline"/>
          <w:highlight w:val="cyan"/>
        </w:rPr>
        <w:t>The</w:t>
      </w:r>
      <w:r w:rsidRPr="004B3E48">
        <w:rPr>
          <w:sz w:val="16"/>
        </w:rPr>
        <w:t xml:space="preserve"> super empowered </w:t>
      </w:r>
      <w:r w:rsidRPr="004B3E48">
        <w:rPr>
          <w:rStyle w:val="StyleUnderline"/>
          <w:highlight w:val="cyan"/>
        </w:rPr>
        <w:t>internet of tomorrow</w:t>
      </w:r>
      <w:r w:rsidRPr="004B3E48">
        <w:rPr>
          <w:sz w:val="16"/>
        </w:rPr>
        <w:t xml:space="preserve">, known among some in the field as the “internet of everything,” </w:t>
      </w:r>
      <w:r w:rsidRPr="004B3E48">
        <w:rPr>
          <w:rStyle w:val="StyleUnderline"/>
          <w:highlight w:val="cyan"/>
        </w:rPr>
        <w:t>will exceed</w:t>
      </w:r>
      <w:r w:rsidRPr="004B3E48">
        <w:rPr>
          <w:rStyle w:val="StyleUnderline"/>
        </w:rPr>
        <w:t xml:space="preserve"> by </w:t>
      </w:r>
      <w:r w:rsidRPr="004B3E48">
        <w:rPr>
          <w:rStyle w:val="Emphasis"/>
          <w:highlight w:val="cyan"/>
        </w:rPr>
        <w:t>tens of billions</w:t>
      </w:r>
      <w:r w:rsidRPr="004B3E48">
        <w:rPr>
          <w:rStyle w:val="StyleUnderline"/>
          <w:highlight w:val="cyan"/>
        </w:rPr>
        <w:t xml:space="preserve"> of devices</w:t>
      </w:r>
      <w:r w:rsidRPr="004B3E48">
        <w:rPr>
          <w:sz w:val="16"/>
        </w:rPr>
        <w:t xml:space="preserve"> the number of connections between individuals simply communicating via social media or digital screens. </w:t>
      </w:r>
    </w:p>
    <w:p w14:paraId="4762D66B" w14:textId="77777777" w:rsidR="007B0372" w:rsidRPr="004B3E48" w:rsidRDefault="007B0372" w:rsidP="007B0372">
      <w:pPr>
        <w:rPr>
          <w:sz w:val="16"/>
        </w:rPr>
      </w:pPr>
      <w:r w:rsidRPr="004B3E48">
        <w:rPr>
          <w:sz w:val="16"/>
        </w:rPr>
        <w:t xml:space="preserve">This confronts policymakers with an imminent threat: </w:t>
      </w:r>
      <w:r w:rsidRPr="004B3E48">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B3E48">
        <w:rPr>
          <w:rStyle w:val="StyleUnderline"/>
          <w:highlight w:val="cyan"/>
        </w:rPr>
        <w:t>about</w:t>
      </w:r>
      <w:r w:rsidRPr="004B3E48">
        <w:rPr>
          <w:rStyle w:val="StyleUnderline"/>
        </w:rPr>
        <w:t xml:space="preserve"> losing digital communications but</w:t>
      </w:r>
      <w:r w:rsidRPr="004B3E48">
        <w:rPr>
          <w:sz w:val="16"/>
        </w:rPr>
        <w:t xml:space="preserve"> about </w:t>
      </w:r>
      <w:r w:rsidRPr="004B3E48">
        <w:rPr>
          <w:rStyle w:val="StyleUnderline"/>
          <w:highlight w:val="cyan"/>
        </w:rPr>
        <w:t xml:space="preserve">losing basic </w:t>
      </w:r>
      <w:r w:rsidRPr="004B3E48">
        <w:rPr>
          <w:rStyle w:val="Emphasis"/>
          <w:highlight w:val="cyan"/>
        </w:rPr>
        <w:t>societal functioning</w:t>
      </w:r>
      <w:r w:rsidRPr="004B3E48">
        <w:rPr>
          <w:rStyle w:val="StyleUnderline"/>
          <w:highlight w:val="cyan"/>
        </w:rPr>
        <w:t xml:space="preserve"> and</w:t>
      </w:r>
      <w:r w:rsidRPr="004B3E48">
        <w:rPr>
          <w:rStyle w:val="StyleUnderline"/>
        </w:rPr>
        <w:t xml:space="preserve"> even </w:t>
      </w:r>
      <w:r w:rsidRPr="004B3E48">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B3E48">
        <w:rPr>
          <w:rStyle w:val="StyleUnderline"/>
          <w:highlight w:val="cyan"/>
        </w:rPr>
        <w:t>emergence of</w:t>
      </w:r>
      <w:r w:rsidRPr="004B3E48">
        <w:rPr>
          <w:rStyle w:val="StyleUnderline"/>
        </w:rPr>
        <w:t xml:space="preserve"> internet-</w:t>
      </w:r>
      <w:r w:rsidRPr="004B3E48">
        <w:rPr>
          <w:rStyle w:val="StyleUnderline"/>
          <w:highlight w:val="cyan"/>
        </w:rPr>
        <w:t>connected</w:t>
      </w:r>
      <w:r w:rsidRPr="004B3E48">
        <w:rPr>
          <w:sz w:val="16"/>
        </w:rPr>
        <w:t xml:space="preserve"> cardiac </w:t>
      </w:r>
      <w:r w:rsidRPr="004B3E48">
        <w:rPr>
          <w:rStyle w:val="StyleUnderline"/>
          <w:highlight w:val="cyan"/>
        </w:rPr>
        <w:t>devices</w:t>
      </w:r>
      <w:r w:rsidRPr="004B3E48">
        <w:rPr>
          <w:sz w:val="16"/>
        </w:rPr>
        <w:t xml:space="preserve">, digitally dependent cars, and internet-connected agriculture systems </w:t>
      </w:r>
      <w:r w:rsidRPr="004B3E48">
        <w:rPr>
          <w:rStyle w:val="StyleUnderline"/>
          <w:highlight w:val="cyan"/>
        </w:rPr>
        <w:t>portend</w:t>
      </w:r>
      <w:r w:rsidRPr="004B3E48">
        <w:rPr>
          <w:rStyle w:val="StyleUnderline"/>
        </w:rPr>
        <w:t xml:space="preserve"> the </w:t>
      </w:r>
      <w:r w:rsidRPr="004B3E48">
        <w:rPr>
          <w:rStyle w:val="StyleUnderline"/>
          <w:highlight w:val="cyan"/>
        </w:rPr>
        <w:t xml:space="preserve">stakes of a cyberattack to </w:t>
      </w:r>
      <w:r w:rsidRPr="004B3E48">
        <w:rPr>
          <w:rStyle w:val="Emphasis"/>
          <w:highlight w:val="cyan"/>
        </w:rPr>
        <w:t>health care</w:t>
      </w:r>
      <w:r w:rsidRPr="004B3E48">
        <w:rPr>
          <w:sz w:val="16"/>
          <w:highlight w:val="cyan"/>
        </w:rPr>
        <w:t xml:space="preserve">, </w:t>
      </w:r>
      <w:r w:rsidRPr="004B3E48">
        <w:rPr>
          <w:rStyle w:val="StyleUnderline"/>
          <w:highlight w:val="cyan"/>
        </w:rPr>
        <w:t xml:space="preserve">economic and </w:t>
      </w:r>
      <w:r w:rsidRPr="004B3E48">
        <w:rPr>
          <w:rStyle w:val="Emphasis"/>
          <w:highlight w:val="cyan"/>
        </w:rPr>
        <w:t>social functioning</w:t>
      </w:r>
      <w:r w:rsidRPr="004B3E48">
        <w:rPr>
          <w:sz w:val="16"/>
          <w:highlight w:val="cyan"/>
        </w:rPr>
        <w:t xml:space="preserve">, </w:t>
      </w:r>
      <w:r w:rsidRPr="004B3E48">
        <w:rPr>
          <w:rStyle w:val="StyleUnderline"/>
          <w:highlight w:val="cyan"/>
        </w:rPr>
        <w:t xml:space="preserve">and </w:t>
      </w:r>
      <w:r w:rsidRPr="004B3E48">
        <w:rPr>
          <w:rStyle w:val="Emphasis"/>
          <w:highlight w:val="cyan"/>
        </w:rPr>
        <w:t>food security.</w:t>
      </w:r>
      <w:r w:rsidRPr="004B3E48">
        <w:rPr>
          <w:sz w:val="16"/>
        </w:rPr>
        <w:t xml:space="preserve">  </w:t>
      </w:r>
    </w:p>
    <w:p w14:paraId="35C89C37" w14:textId="77777777" w:rsidR="007B0372" w:rsidRPr="004B3E48" w:rsidRDefault="007B0372" w:rsidP="007B0372">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B3E48">
        <w:rPr>
          <w:rStyle w:val="StyleUnderline"/>
          <w:highlight w:val="cyan"/>
        </w:rPr>
        <w:t>Industrial</w:t>
      </w:r>
      <w:r w:rsidRPr="004B3E48">
        <w:rPr>
          <w:rStyle w:val="StyleUnderline"/>
        </w:rPr>
        <w:t xml:space="preserve"> cyber-physical </w:t>
      </w:r>
      <w:r w:rsidRPr="004B3E48">
        <w:rPr>
          <w:rStyle w:val="Emphasis"/>
          <w:highlight w:val="cyan"/>
        </w:rPr>
        <w:t>systems</w:t>
      </w:r>
      <w:r w:rsidRPr="004B3E48">
        <w:rPr>
          <w:rStyle w:val="StyleUnderline"/>
          <w:highlight w:val="cyan"/>
        </w:rPr>
        <w:t xml:space="preserve"> are based on </w:t>
      </w:r>
      <w:r w:rsidRPr="004B3E48">
        <w:rPr>
          <w:rStyle w:val="Emphasis"/>
          <w:sz w:val="26"/>
          <w:szCs w:val="26"/>
          <w:highlight w:val="cyan"/>
        </w:rPr>
        <w:t>technical standards</w:t>
      </w:r>
      <w:r w:rsidRPr="004B3E48">
        <w:rPr>
          <w:rStyle w:val="StyleUnderline"/>
          <w:highlight w:val="cyan"/>
        </w:rPr>
        <w:t xml:space="preserve"> that have not been</w:t>
      </w:r>
      <w:r w:rsidRPr="004B3E48">
        <w:rPr>
          <w:rStyle w:val="StyleUnderline"/>
        </w:rPr>
        <w:t xml:space="preserve"> collaboratively </w:t>
      </w:r>
      <w:r w:rsidRPr="004B3E48">
        <w:rPr>
          <w:rStyle w:val="StyleUnderline"/>
          <w:highlight w:val="cyan"/>
        </w:rPr>
        <w:t xml:space="preserve">vetted for </w:t>
      </w:r>
      <w:r w:rsidRPr="004B3E48">
        <w:rPr>
          <w:rStyle w:val="Emphasis"/>
          <w:highlight w:val="cyan"/>
        </w:rPr>
        <w:t>security</w:t>
      </w:r>
      <w:r w:rsidRPr="004B3E48">
        <w:rPr>
          <w:rStyle w:val="StyleUnderline"/>
          <w:highlight w:val="cyan"/>
        </w:rPr>
        <w:t xml:space="preserve"> and </w:t>
      </w:r>
      <w:r w:rsidRPr="004B3E48">
        <w:rPr>
          <w:rStyle w:val="Emphasis"/>
          <w:highlight w:val="cyan"/>
        </w:rPr>
        <w:t>interoperability</w:t>
      </w:r>
      <w:r w:rsidRPr="004B3E48">
        <w:rPr>
          <w:sz w:val="16"/>
        </w:rPr>
        <w:t xml:space="preserve">. One of the most infamous cyberattacks—the so-called </w:t>
      </w:r>
      <w:proofErr w:type="spellStart"/>
      <w:r w:rsidRPr="004B3E48">
        <w:rPr>
          <w:sz w:val="16"/>
        </w:rPr>
        <w:t>Mirai</w:t>
      </w:r>
      <w:proofErr w:type="spellEnd"/>
      <w:r w:rsidRPr="004B3E48">
        <w:rPr>
          <w:sz w:val="16"/>
        </w:rPr>
        <w:t xml:space="preserve"> botnet that took down major media sites and corporations—hijacked these insecure objects in homes to carry out the assault. The United States is not yet prepared.  </w:t>
      </w:r>
    </w:p>
    <w:p w14:paraId="6C1DBF8C" w14:textId="77777777" w:rsidR="007B0372" w:rsidRPr="004B3E48" w:rsidRDefault="007B0372" w:rsidP="007B0372">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4C4A4855" w14:textId="77777777" w:rsidR="007B0372" w:rsidRPr="004B3E48" w:rsidRDefault="007B0372" w:rsidP="007B0372">
      <w:pPr>
        <w:rPr>
          <w:sz w:val="16"/>
        </w:rPr>
      </w:pPr>
      <w:r w:rsidRPr="004B3E48">
        <w:rPr>
          <w:sz w:val="16"/>
        </w:rPr>
        <w:lastRenderedPageBreak/>
        <w:t xml:space="preserve">This failure of imagination, preparedness and policy protection must not be America’s cyber future; </w:t>
      </w:r>
      <w:r w:rsidRPr="004B3E48">
        <w:rPr>
          <w:rStyle w:val="StyleUnderline"/>
          <w:highlight w:val="cyan"/>
        </w:rPr>
        <w:t>the stakes are</w:t>
      </w:r>
      <w:r w:rsidRPr="004B3E48">
        <w:rPr>
          <w:rStyle w:val="StyleUnderline"/>
        </w:rPr>
        <w:t xml:space="preserve"> far </w:t>
      </w:r>
      <w:r w:rsidRPr="004B3E48">
        <w:rPr>
          <w:rStyle w:val="Emphasis"/>
          <w:highlight w:val="cyan"/>
        </w:rPr>
        <w:t xml:space="preserve">too </w:t>
      </w:r>
      <w:proofErr w:type="gramStart"/>
      <w:r w:rsidRPr="004B3E48">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58C5C310" w14:textId="77777777" w:rsidR="007B0372" w:rsidRPr="004B3E48" w:rsidRDefault="007B0372" w:rsidP="007B0372">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B3E48">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B3E48">
        <w:rPr>
          <w:rStyle w:val="Emphasis"/>
          <w:highlight w:val="cyan"/>
        </w:rPr>
        <w:t>exaggerated</w:t>
      </w:r>
      <w:r w:rsidRPr="004B3E48">
        <w:rPr>
          <w:sz w:val="16"/>
          <w:highlight w:val="cyan"/>
        </w:rPr>
        <w:t xml:space="preserve"> </w:t>
      </w:r>
      <w:r w:rsidRPr="004B3E48">
        <w:rPr>
          <w:rStyle w:val="StyleUnderline"/>
          <w:highlight w:val="cyan"/>
        </w:rPr>
        <w:t>to assert</w:t>
      </w:r>
      <w:r w:rsidRPr="004B3E48">
        <w:rPr>
          <w:rStyle w:val="StyleUnderline"/>
        </w:rPr>
        <w:t xml:space="preserve"> that </w:t>
      </w:r>
      <w:r w:rsidRPr="004B3E48">
        <w:rPr>
          <w:rStyle w:val="Emphasis"/>
          <w:sz w:val="26"/>
          <w:szCs w:val="26"/>
          <w:highlight w:val="cyan"/>
        </w:rPr>
        <w:t>our survival</w:t>
      </w:r>
      <w:r w:rsidRPr="004B3E48">
        <w:rPr>
          <w:sz w:val="16"/>
          <w:highlight w:val="cyan"/>
        </w:rPr>
        <w:t xml:space="preserve"> </w:t>
      </w:r>
      <w:r w:rsidRPr="004B3E48">
        <w:rPr>
          <w:rStyle w:val="StyleUnderline"/>
          <w:highlight w:val="cyan"/>
        </w:rPr>
        <w:t>could</w:t>
      </w:r>
      <w:r w:rsidRPr="004B3E48">
        <w:rPr>
          <w:rStyle w:val="StyleUnderline"/>
        </w:rPr>
        <w:t xml:space="preserve"> now </w:t>
      </w:r>
      <w:r w:rsidRPr="004B3E48">
        <w:rPr>
          <w:rStyle w:val="StyleUnderline"/>
          <w:highlight w:val="cyan"/>
        </w:rPr>
        <w:t xml:space="preserve">depend on </w:t>
      </w:r>
      <w:r w:rsidRPr="004B3E48">
        <w:rPr>
          <w:rStyle w:val="Emphasis"/>
          <w:highlight w:val="cyan"/>
        </w:rPr>
        <w:t>securing</w:t>
      </w:r>
      <w:r w:rsidRPr="004B3E48">
        <w:rPr>
          <w:rStyle w:val="StyleUnderline"/>
          <w:highlight w:val="cyan"/>
        </w:rPr>
        <w:t xml:space="preserve"> the</w:t>
      </w:r>
      <w:r w:rsidRPr="004B3E48">
        <w:rPr>
          <w:rStyle w:val="StyleUnderline"/>
        </w:rPr>
        <w:t xml:space="preserve"> inevitable</w:t>
      </w:r>
      <w:r w:rsidRPr="004B3E48">
        <w:rPr>
          <w:sz w:val="16"/>
        </w:rPr>
        <w:t xml:space="preserve"> </w:t>
      </w:r>
      <w:r w:rsidRPr="004B3E48">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3DA11277" w14:textId="77777777" w:rsidR="007B0372" w:rsidRPr="004B3E48" w:rsidRDefault="007B0372" w:rsidP="007B0372">
      <w:pPr>
        <w:rPr>
          <w:sz w:val="16"/>
        </w:rPr>
      </w:pPr>
    </w:p>
    <w:p w14:paraId="517829D5" w14:textId="77777777" w:rsidR="007B0372" w:rsidRDefault="007B0372" w:rsidP="007B0372">
      <w:pPr>
        <w:pStyle w:val="Heading1"/>
      </w:pPr>
      <w:r>
        <w:lastRenderedPageBreak/>
        <w:t>2AC---Round 2</w:t>
      </w:r>
    </w:p>
    <w:p w14:paraId="09E9A593" w14:textId="77777777" w:rsidR="007B0372" w:rsidRDefault="007B0372" w:rsidP="007B0372">
      <w:pPr>
        <w:pStyle w:val="Heading2"/>
      </w:pPr>
      <w:r>
        <w:lastRenderedPageBreak/>
        <w:t>ADV 1</w:t>
      </w:r>
    </w:p>
    <w:p w14:paraId="05742C8C" w14:textId="77777777" w:rsidR="007B0372" w:rsidRPr="00470419" w:rsidRDefault="007B0372" w:rsidP="007B0372">
      <w:pPr>
        <w:pStyle w:val="Heading3"/>
      </w:pPr>
      <w:r>
        <w:lastRenderedPageBreak/>
        <w:t>2AC---Tech Good</w:t>
      </w:r>
    </w:p>
    <w:p w14:paraId="54DDB56C" w14:textId="77777777" w:rsidR="007B0372" w:rsidRPr="00695F5C" w:rsidRDefault="007B0372" w:rsidP="007B0372">
      <w:pPr>
        <w:pStyle w:val="Heading4"/>
      </w:pPr>
      <w:r w:rsidRPr="00695F5C">
        <w:t>Technological civilization is the only way to resolve existential risk</w:t>
      </w:r>
    </w:p>
    <w:p w14:paraId="5885E3C6" w14:textId="77777777" w:rsidR="007B0372" w:rsidRPr="00D43B93" w:rsidRDefault="007B0372" w:rsidP="007B0372">
      <w:pPr>
        <w:rPr>
          <w:sz w:val="16"/>
        </w:rPr>
      </w:pPr>
      <w:proofErr w:type="spellStart"/>
      <w:r w:rsidRPr="00695F5C">
        <w:rPr>
          <w:rStyle w:val="Style13ptBold"/>
        </w:rPr>
        <w:t>Stolyarov</w:t>
      </w:r>
      <w:proofErr w:type="spellEnd"/>
      <w:r w:rsidRPr="00695F5C">
        <w:rPr>
          <w:rStyle w:val="Style13ptBold"/>
        </w:rPr>
        <w:t xml:space="preserve"> 12</w:t>
      </w:r>
      <w:r w:rsidRPr="00D43B93">
        <w:rPr>
          <w:sz w:val="16"/>
        </w:rPr>
        <w:t xml:space="preserve"> — Gennady </w:t>
      </w:r>
      <w:proofErr w:type="spellStart"/>
      <w:r w:rsidRPr="00D43B93">
        <w:rPr>
          <w:sz w:val="16"/>
        </w:rPr>
        <w:t>Stolyarov</w:t>
      </w:r>
      <w:proofErr w:type="spellEnd"/>
      <w:r w:rsidRPr="00D43B93">
        <w:rPr>
          <w:sz w:val="16"/>
        </w:rPr>
        <w:t xml:space="preserve"> II (freelance philosophy writer and blogger, Lead Actuary in Property and Casualty Insurance for the Nevada Division of Insurance, holds a B.S. in Economics, Mathematics, and German from Hillsdale College) 4-3-2012, “Technology as the Solution to Existential Risk,” Rational Argumentator, http://www.rationalargumentator.com/index/blog/2012/04/technology-existential-risk/</w:t>
      </w:r>
    </w:p>
    <w:p w14:paraId="23800038" w14:textId="77777777" w:rsidR="007B0372" w:rsidRPr="00174C4E" w:rsidRDefault="007B0372" w:rsidP="007B0372">
      <w:pPr>
        <w:rPr>
          <w:rStyle w:val="StyleUnderline"/>
        </w:rPr>
      </w:pPr>
      <w:r w:rsidRPr="00174C4E">
        <w:rPr>
          <w:rStyle w:val="StyleUnderline"/>
        </w:rPr>
        <w:t>What is the relationship between technology and existential risk?</w:t>
      </w:r>
    </w:p>
    <w:p w14:paraId="00951D4B" w14:textId="77777777" w:rsidR="007B0372" w:rsidRPr="00174C4E" w:rsidRDefault="007B0372" w:rsidP="007B0372">
      <w:pPr>
        <w:rPr>
          <w:sz w:val="16"/>
        </w:rPr>
      </w:pPr>
      <w:r w:rsidRPr="004E3A6D">
        <w:rPr>
          <w:rStyle w:val="StyleUnderline"/>
          <w:highlight w:val="cyan"/>
        </w:rPr>
        <w:t xml:space="preserve">Technology does not </w:t>
      </w:r>
      <w:r w:rsidRPr="004E3A6D">
        <w:rPr>
          <w:rStyle w:val="Emphasis"/>
          <w:highlight w:val="cyan"/>
        </w:rPr>
        <w:t>cause</w:t>
      </w:r>
      <w:r w:rsidRPr="004E3A6D">
        <w:rPr>
          <w:rStyle w:val="StyleUnderline"/>
          <w:highlight w:val="cyan"/>
        </w:rPr>
        <w:t xml:space="preserve"> existential risk, but</w:t>
      </w:r>
      <w:r w:rsidRPr="00695F5C">
        <w:rPr>
          <w:rStyle w:val="StyleUnderline"/>
        </w:rPr>
        <w:t xml:space="preserve"> rather </w:t>
      </w:r>
      <w:r w:rsidRPr="004E3A6D">
        <w:rPr>
          <w:rStyle w:val="StyleUnderline"/>
          <w:highlight w:val="cyan"/>
        </w:rPr>
        <w:t xml:space="preserve">is </w:t>
      </w:r>
      <w:r w:rsidRPr="004E3A6D">
        <w:rPr>
          <w:rStyle w:val="Emphasis"/>
          <w:highlight w:val="cyan"/>
        </w:rPr>
        <w:t>the only effective means for countering it</w:t>
      </w:r>
      <w:r w:rsidRPr="00174C4E">
        <w:rPr>
          <w:sz w:val="16"/>
        </w:rPr>
        <w:t xml:space="preserve">. I do not deny that existential risks are real – but I find that </w:t>
      </w:r>
      <w:r w:rsidRPr="00695F5C">
        <w:rPr>
          <w:rStyle w:val="StyleUnderline"/>
        </w:rPr>
        <w:t>most existential risks exist currently</w:t>
      </w:r>
      <w:r w:rsidRPr="00174C4E">
        <w:rPr>
          <w:sz w:val="16"/>
        </w:rPr>
        <w:t xml:space="preserve"> (e.g., risks from asteroid impacts, a new ice age, pandemics, or nuclear war) </w:t>
      </w:r>
      <w:r w:rsidRPr="00695F5C">
        <w:rPr>
          <w:rStyle w:val="StyleUnderline"/>
        </w:rPr>
        <w:t>and</w:t>
      </w:r>
      <w:r w:rsidRPr="00174C4E">
        <w:rPr>
          <w:sz w:val="16"/>
        </w:rPr>
        <w:t xml:space="preserve"> that </w:t>
      </w:r>
      <w:r w:rsidRPr="00695F5C">
        <w:rPr>
          <w:rStyle w:val="StyleUnderline"/>
        </w:rPr>
        <w:t xml:space="preserve">technological progress is the way to </w:t>
      </w:r>
      <w:r w:rsidRPr="00695F5C">
        <w:rPr>
          <w:rStyle w:val="Emphasis"/>
        </w:rPr>
        <w:t>remove many of those risks</w:t>
      </w:r>
      <w:r w:rsidRPr="00695F5C">
        <w:rPr>
          <w:rStyle w:val="StyleUnderline"/>
        </w:rPr>
        <w:t xml:space="preserve"> without introducing others that are as great or greater</w:t>
      </w:r>
      <w:r w:rsidRPr="00174C4E">
        <w:rPr>
          <w:sz w:val="16"/>
        </w:rPr>
        <w:t xml:space="preserve">. My view is that </w:t>
      </w:r>
      <w:r w:rsidRPr="00695F5C">
        <w:rPr>
          <w:rStyle w:val="StyleUnderline"/>
        </w:rPr>
        <w:t xml:space="preserve">the existential </w:t>
      </w:r>
      <w:r w:rsidRPr="004E3A6D">
        <w:rPr>
          <w:rStyle w:val="StyleUnderline"/>
          <w:highlight w:val="cyan"/>
        </w:rPr>
        <w:t>risks from emerging technologies are</w:t>
      </w:r>
      <w:r w:rsidRPr="00695F5C">
        <w:rPr>
          <w:rStyle w:val="StyleUnderline"/>
        </w:rPr>
        <w:t xml:space="preserve"> </w:t>
      </w:r>
      <w:r w:rsidRPr="00695F5C">
        <w:rPr>
          <w:rStyle w:val="Emphasis"/>
        </w:rPr>
        <w:t xml:space="preserve">quite </w:t>
      </w:r>
      <w:r w:rsidRPr="004E3A6D">
        <w:rPr>
          <w:rStyle w:val="Emphasis"/>
          <w:highlight w:val="cyan"/>
        </w:rPr>
        <w:t>minor</w:t>
      </w:r>
      <w:r w:rsidRPr="00695F5C">
        <w:rPr>
          <w:rStyle w:val="Emphasis"/>
        </w:rPr>
        <w:t xml:space="preserve"> (if at all significant)</w:t>
      </w:r>
      <w:r w:rsidRPr="00695F5C">
        <w:rPr>
          <w:rStyle w:val="StyleUnderline"/>
        </w:rPr>
        <w:t xml:space="preserve"> </w:t>
      </w:r>
      <w:r w:rsidRPr="004E3A6D">
        <w:rPr>
          <w:rStyle w:val="StyleUnderline"/>
          <w:highlight w:val="cyan"/>
        </w:rPr>
        <w:t>compared to the tremendous benefits</w:t>
      </w:r>
      <w:r w:rsidRPr="00695F5C">
        <w:rPr>
          <w:rStyle w:val="StyleUnderline"/>
        </w:rPr>
        <w:t xml:space="preserve"> such technologies would have </w:t>
      </w:r>
      <w:r w:rsidRPr="004E3A6D">
        <w:rPr>
          <w:rStyle w:val="StyleUnderline"/>
          <w:highlight w:val="cyan"/>
        </w:rPr>
        <w:t xml:space="preserve">in </w:t>
      </w:r>
      <w:r w:rsidRPr="004E3A6D">
        <w:rPr>
          <w:rStyle w:val="Emphasis"/>
          <w:highlight w:val="cyan"/>
        </w:rPr>
        <w:t>solving</w:t>
      </w:r>
      <w:r w:rsidRPr="00695F5C">
        <w:rPr>
          <w:rStyle w:val="StyleUnderline"/>
        </w:rPr>
        <w:t xml:space="preserve"> the </w:t>
      </w:r>
      <w:r w:rsidRPr="004E3A6D">
        <w:rPr>
          <w:rStyle w:val="StyleUnderline"/>
          <w:highlight w:val="cyan"/>
        </w:rPr>
        <w:t>existential risks we currently face</w:t>
      </w:r>
      <w:r w:rsidRPr="00174C4E">
        <w:rPr>
          <w:sz w:val="16"/>
        </w:rPr>
        <w:t xml:space="preserve"> (including the biggest risk to our own individual existences – our own mortality from senescence). My essay “The Real War – and Why Inter-Human Wars Are a Distraction” describes my views on this matter in greater depth. In short, I am a techno-optimist, one who considers it imperative to restore the Victorian-era ideal of Progress as a guiding principle in contemporary societies. </w:t>
      </w:r>
      <w:r w:rsidRPr="004E3A6D">
        <w:rPr>
          <w:rStyle w:val="StyleUnderline"/>
          <w:highlight w:val="cyan"/>
        </w:rPr>
        <w:t>The problem</w:t>
      </w:r>
      <w:r w:rsidRPr="00174C4E">
        <w:rPr>
          <w:sz w:val="16"/>
        </w:rPr>
        <w:t xml:space="preserve">, as I see it, </w:t>
      </w:r>
      <w:r w:rsidRPr="004E3A6D">
        <w:rPr>
          <w:rStyle w:val="StyleUnderline"/>
          <w:highlight w:val="cyan"/>
        </w:rPr>
        <w:t xml:space="preserve">is </w:t>
      </w:r>
      <w:r w:rsidRPr="004E3A6D">
        <w:rPr>
          <w:rStyle w:val="Emphasis"/>
          <w:highlight w:val="cyan"/>
        </w:rPr>
        <w:t>not</w:t>
      </w:r>
      <w:r w:rsidRPr="00695F5C">
        <w:rPr>
          <w:rStyle w:val="StyleUnderline"/>
        </w:rPr>
        <w:t xml:space="preserve"> in the </w:t>
      </w:r>
      <w:r w:rsidRPr="004E3A6D">
        <w:rPr>
          <w:rStyle w:val="StyleUnderline"/>
          <w:highlight w:val="cyan"/>
        </w:rPr>
        <w:t>technologies</w:t>
      </w:r>
      <w:r w:rsidRPr="00695F5C">
        <w:rPr>
          <w:rStyle w:val="StyleUnderline"/>
        </w:rPr>
        <w:t xml:space="preserve"> of the future, </w:t>
      </w:r>
      <w:r w:rsidRPr="004E3A6D">
        <w:rPr>
          <w:rStyle w:val="StyleUnderline"/>
          <w:highlight w:val="cyan"/>
        </w:rPr>
        <w:t>but</w:t>
      </w:r>
      <w:r w:rsidRPr="00695F5C">
        <w:rPr>
          <w:rStyle w:val="StyleUnderline"/>
        </w:rPr>
        <w:t xml:space="preserve"> in </w:t>
      </w:r>
      <w:r w:rsidRPr="004E3A6D">
        <w:rPr>
          <w:rStyle w:val="StyleUnderline"/>
          <w:highlight w:val="cyan"/>
        </w:rPr>
        <w:t xml:space="preserve">the </w:t>
      </w:r>
      <w:r w:rsidRPr="004E3A6D">
        <w:rPr>
          <w:rStyle w:val="Emphasis"/>
          <w:highlight w:val="cyan"/>
        </w:rPr>
        <w:t>barbarous and primitive condition of the world</w:t>
      </w:r>
      <w:r w:rsidRPr="004E3A6D">
        <w:rPr>
          <w:rStyle w:val="StyleUnderline"/>
          <w:highlight w:val="cyan"/>
        </w:rPr>
        <w:t xml:space="preserve"> as it exists today, with</w:t>
      </w:r>
      <w:r w:rsidRPr="00695F5C">
        <w:rPr>
          <w:rStyle w:val="StyleUnderline"/>
        </w:rPr>
        <w:t xml:space="preserve"> its </w:t>
      </w:r>
      <w:r w:rsidRPr="004E3A6D">
        <w:rPr>
          <w:rStyle w:val="StyleUnderline"/>
          <w:highlight w:val="cyan"/>
        </w:rPr>
        <w:t xml:space="preserve">many </w:t>
      </w:r>
      <w:r w:rsidRPr="004E3A6D">
        <w:rPr>
          <w:rStyle w:val="Emphasis"/>
          <w:highlight w:val="cyan"/>
        </w:rPr>
        <w:t>immediate perils</w:t>
      </w:r>
      <w:r w:rsidRPr="00174C4E">
        <w:rPr>
          <w:sz w:val="16"/>
        </w:rPr>
        <w:t xml:space="preserve">. As a libertarian, I believe that the entrepreneurship and innovation in even semi-free markets can address existential risks far more effectively than any national government – and bureaucratic management of these efforts would only hamper progress while incurring the risk of subverting the endeavors for nefarious objectives. (The National Security Agency’s recent attempt at a total surveillance state is a case in point.) But </w:t>
      </w:r>
      <w:r w:rsidRPr="004E3A6D">
        <w:rPr>
          <w:rStyle w:val="StyleUnderline"/>
          <w:highlight w:val="cyan"/>
        </w:rPr>
        <w:t xml:space="preserve">fears of technology are </w:t>
      </w:r>
      <w:r w:rsidRPr="004E3A6D">
        <w:rPr>
          <w:rStyle w:val="Emphasis"/>
          <w:highlight w:val="cyan"/>
        </w:rPr>
        <w:t>our greatest existential risk</w:t>
      </w:r>
      <w:r w:rsidRPr="00695F5C">
        <w:rPr>
          <w:rStyle w:val="StyleUnderline"/>
        </w:rPr>
        <w:t>. They have a real potential of halting progress in many fruitful areas</w:t>
      </w:r>
      <w:r w:rsidRPr="00174C4E">
        <w:rPr>
          <w:sz w:val="16"/>
        </w:rPr>
        <w:t xml:space="preserve"> – either through restrictive legislation or through the actions of a few Luddite fanatics who take it upon themselves to “right” the wrongs they perceive in a world of advancing technology. I can point to examples of such fanatics already exploiting fears of technologies that are not even close to existing yet. For instance, in a post on the </w:t>
      </w:r>
      <w:proofErr w:type="spellStart"/>
      <w:r w:rsidRPr="00174C4E">
        <w:rPr>
          <w:sz w:val="16"/>
        </w:rPr>
        <w:t>LessWrong</w:t>
      </w:r>
      <w:proofErr w:type="spellEnd"/>
      <w:r w:rsidRPr="00174C4E">
        <w:rPr>
          <w:sz w:val="16"/>
        </w:rPr>
        <w:t xml:space="preserve"> blog, one “</w:t>
      </w:r>
      <w:proofErr w:type="spellStart"/>
      <w:r w:rsidRPr="00174C4E">
        <w:rPr>
          <w:sz w:val="16"/>
        </w:rPr>
        <w:t>dripgrind</w:t>
      </w:r>
      <w:proofErr w:type="spellEnd"/>
      <w:r w:rsidRPr="00174C4E">
        <w:rPr>
          <w:sz w:val="16"/>
        </w:rPr>
        <w:t xml:space="preserve">” – a sincere and therefore genuinely frightening fanatic – explicitly advocates assassination of AI researchers and chastises the Singularity Institute for Artificial Intelligence for not engaging in such a despicable tactic. This is the consequence of spreading fears about AI technology rather than simply and calmly developing such technology in a rational manner, </w:t>
      </w:r>
      <w:proofErr w:type="gramStart"/>
      <w:r w:rsidRPr="00174C4E">
        <w:rPr>
          <w:sz w:val="16"/>
        </w:rPr>
        <w:t>so as to</w:t>
      </w:r>
      <w:proofErr w:type="gramEnd"/>
      <w:r w:rsidRPr="00174C4E">
        <w:rPr>
          <w:sz w:val="16"/>
        </w:rPr>
        <w:t xml:space="preserve"> be incapable of harming humans. </w:t>
      </w:r>
      <w:r w:rsidRPr="00695F5C">
        <w:rPr>
          <w:rStyle w:val="StyleUnderline"/>
        </w:rPr>
        <w:t xml:space="preserve">Many among the uneducated and superstitious are already on edge about emerging technologies. </w:t>
      </w:r>
      <w:r w:rsidRPr="004E3A6D">
        <w:rPr>
          <w:rStyle w:val="StyleUnderline"/>
          <w:highlight w:val="cyan"/>
        </w:rPr>
        <w:t xml:space="preserve">A strong message of </w:t>
      </w:r>
      <w:r w:rsidRPr="004E3A6D">
        <w:rPr>
          <w:rStyle w:val="Emphasis"/>
          <w:highlight w:val="cyan"/>
        </w:rPr>
        <w:t>vibrant optimism and reassurance</w:t>
      </w:r>
      <w:r w:rsidRPr="004E3A6D">
        <w:rPr>
          <w:rStyle w:val="StyleUnderline"/>
          <w:highlight w:val="cyan"/>
        </w:rPr>
        <w:t xml:space="preserve"> is needed to prevent</w:t>
      </w:r>
      <w:r w:rsidRPr="00695F5C">
        <w:rPr>
          <w:rStyle w:val="StyleUnderline"/>
        </w:rPr>
        <w:t xml:space="preserve"> these </w:t>
      </w:r>
      <w:r w:rsidRPr="004E3A6D">
        <w:rPr>
          <w:rStyle w:val="StyleUnderline"/>
          <w:highlight w:val="cyan"/>
        </w:rPr>
        <w:t>people from lashing out and undermining the progress of</w:t>
      </w:r>
      <w:r w:rsidRPr="00695F5C">
        <w:rPr>
          <w:rStyle w:val="StyleUnderline"/>
        </w:rPr>
        <w:t xml:space="preserve"> our </w:t>
      </w:r>
      <w:r w:rsidRPr="004E3A6D">
        <w:rPr>
          <w:rStyle w:val="StyleUnderline"/>
          <w:highlight w:val="cyan"/>
        </w:rPr>
        <w:t>civilization</w:t>
      </w:r>
      <w:r w:rsidRPr="00695F5C">
        <w:rPr>
          <w:rStyle w:val="StyleUnderline"/>
        </w:rPr>
        <w:t xml:space="preserve"> in the process. The </w:t>
      </w:r>
      <w:r w:rsidRPr="004E3A6D">
        <w:rPr>
          <w:rStyle w:val="StyleUnderline"/>
          <w:highlight w:val="cyan"/>
        </w:rPr>
        <w:t>Frankenstein syndrome should be resisted</w:t>
      </w:r>
      <w:r w:rsidRPr="00695F5C">
        <w:rPr>
          <w:rStyle w:val="StyleUnderline"/>
        </w:rPr>
        <w:t xml:space="preserve"> no matter in what guise it appears</w:t>
      </w:r>
      <w:r w:rsidRPr="00174C4E">
        <w:rPr>
          <w:sz w:val="16"/>
        </w:rPr>
        <w:t>.</w:t>
      </w:r>
    </w:p>
    <w:p w14:paraId="73917B84" w14:textId="77777777" w:rsidR="007B0372" w:rsidRPr="00455629" w:rsidRDefault="007B0372" w:rsidP="007B0372"/>
    <w:p w14:paraId="2F3C7CC7" w14:textId="77777777" w:rsidR="007B0372" w:rsidRPr="00AF099B" w:rsidRDefault="007B0372" w:rsidP="007B0372">
      <w:pPr>
        <w:pStyle w:val="Heading4"/>
      </w:pPr>
      <w:r>
        <w:t>It's inevitable — the alternative fails and their impact’s non-unique</w:t>
      </w:r>
    </w:p>
    <w:p w14:paraId="3E8BAD0B" w14:textId="77777777" w:rsidR="007B0372" w:rsidRPr="00FE543D" w:rsidRDefault="007B0372" w:rsidP="007B0372">
      <w:pPr>
        <w:rPr>
          <w:sz w:val="16"/>
        </w:rPr>
      </w:pPr>
      <w:r w:rsidRPr="00FE543D">
        <w:rPr>
          <w:rStyle w:val="Style13ptBold"/>
        </w:rPr>
        <w:t>Kelly 16</w:t>
      </w:r>
      <w:r w:rsidRPr="00FE543D">
        <w:rPr>
          <w:sz w:val="16"/>
        </w:rPr>
        <w:t xml:space="preserve"> — </w:t>
      </w:r>
      <w:r w:rsidRPr="00FE543D">
        <w:rPr>
          <w:sz w:val="16"/>
          <w:szCs w:val="20"/>
        </w:rPr>
        <w:t>Kevin</w:t>
      </w:r>
      <w:r>
        <w:rPr>
          <w:sz w:val="16"/>
          <w:szCs w:val="20"/>
        </w:rPr>
        <w:t xml:space="preserve"> Kelly (</w:t>
      </w:r>
      <w:r w:rsidRPr="00FE543D">
        <w:rPr>
          <w:sz w:val="16"/>
          <w:szCs w:val="20"/>
        </w:rPr>
        <w:t>founding executive editor of Wired magazine</w:t>
      </w:r>
      <w:r>
        <w:rPr>
          <w:sz w:val="16"/>
          <w:szCs w:val="20"/>
        </w:rPr>
        <w:t xml:space="preserve">), 2016, </w:t>
      </w:r>
      <w:r w:rsidRPr="00FE543D">
        <w:rPr>
          <w:sz w:val="16"/>
          <w:szCs w:val="20"/>
        </w:rPr>
        <w:t xml:space="preserve">“The Inevitable: Understanding the 12 Technological Forces That Will Shape Our Future.” </w:t>
      </w:r>
    </w:p>
    <w:p w14:paraId="0F7A552B" w14:textId="77777777" w:rsidR="007B0372" w:rsidRPr="00470419" w:rsidRDefault="007B0372" w:rsidP="007B0372">
      <w:pPr>
        <w:rPr>
          <w:sz w:val="16"/>
        </w:rPr>
      </w:pPr>
      <w:r w:rsidRPr="00FE543D">
        <w:rPr>
          <w:rStyle w:val="StyleUnderline"/>
        </w:rPr>
        <w:t xml:space="preserve">In the three decades since then, this </w:t>
      </w:r>
      <w:r w:rsidRPr="00DD16AC">
        <w:rPr>
          <w:rStyle w:val="Emphasis"/>
          <w:highlight w:val="cyan"/>
        </w:rPr>
        <w:t>tech</w:t>
      </w:r>
      <w:r w:rsidRPr="00FE543D">
        <w:rPr>
          <w:rStyle w:val="StyleUnderline"/>
        </w:rPr>
        <w:t xml:space="preserve">nological </w:t>
      </w:r>
      <w:r w:rsidRPr="00DD16AC">
        <w:rPr>
          <w:rStyle w:val="StyleUnderline"/>
          <w:highlight w:val="cyan"/>
        </w:rPr>
        <w:t>convergence between communication and computation has spread, sped up, blossomed, and evolved. The</w:t>
      </w:r>
      <w:r w:rsidRPr="00FE543D">
        <w:rPr>
          <w:rStyle w:val="StyleUnderline"/>
        </w:rPr>
        <w:t xml:space="preserve"> internet/ web/ mobile </w:t>
      </w:r>
      <w:r w:rsidRPr="00DD16AC">
        <w:rPr>
          <w:rStyle w:val="StyleUnderline"/>
          <w:highlight w:val="cyan"/>
        </w:rPr>
        <w:t>system has moved</w:t>
      </w:r>
      <w:r w:rsidRPr="00FE543D">
        <w:rPr>
          <w:rStyle w:val="StyleUnderline"/>
        </w:rPr>
        <w:t xml:space="preserve"> from the fringes of society </w:t>
      </w:r>
      <w:r w:rsidRPr="00174C4E">
        <w:rPr>
          <w:sz w:val="16"/>
        </w:rPr>
        <w:t>(where it was pretty much ignored in 1981)</w:t>
      </w:r>
      <w:r w:rsidRPr="00FE543D">
        <w:rPr>
          <w:rStyle w:val="StyleUnderline"/>
        </w:rPr>
        <w:t xml:space="preserve"> </w:t>
      </w:r>
      <w:r w:rsidRPr="00DD16AC">
        <w:rPr>
          <w:rStyle w:val="StyleUnderline"/>
          <w:highlight w:val="cyan"/>
        </w:rPr>
        <w:t>to the center</w:t>
      </w:r>
      <w:r w:rsidRPr="00FE543D">
        <w:rPr>
          <w:rStyle w:val="StyleUnderline"/>
        </w:rPr>
        <w:t xml:space="preserve"> stage </w:t>
      </w:r>
      <w:r w:rsidRPr="00DD16AC">
        <w:rPr>
          <w:rStyle w:val="StyleUnderline"/>
          <w:highlight w:val="cyan"/>
        </w:rPr>
        <w:t>of</w:t>
      </w:r>
      <w:r w:rsidRPr="00FE543D">
        <w:rPr>
          <w:rStyle w:val="StyleUnderline"/>
        </w:rPr>
        <w:t xml:space="preserve"> our modern global </w:t>
      </w:r>
      <w:r w:rsidRPr="00DD16AC">
        <w:rPr>
          <w:rStyle w:val="StyleUnderline"/>
          <w:highlight w:val="cyan"/>
        </w:rPr>
        <w:t>society.</w:t>
      </w:r>
      <w:r w:rsidRPr="00174C4E">
        <w:rPr>
          <w:sz w:val="16"/>
        </w:rPr>
        <w:t xml:space="preserve"> In the past 30 years the social economy based on this technology has had its ups and downs and seen its heroes come and go, but it is very clear there have been large-scale trends governing what has happened. </w:t>
      </w:r>
      <w:r w:rsidRPr="00FE543D">
        <w:rPr>
          <w:rStyle w:val="StyleUnderline"/>
        </w:rPr>
        <w:t xml:space="preserve">These broad historical trends are crucial because the underlying conditions that birthed them are still active and developing, </w:t>
      </w:r>
      <w:r w:rsidRPr="00174C4E">
        <w:rPr>
          <w:sz w:val="16"/>
        </w:rPr>
        <w:t xml:space="preserve">which strongly suggests that </w:t>
      </w:r>
      <w:r w:rsidRPr="00FE543D">
        <w:rPr>
          <w:rStyle w:val="StyleUnderline"/>
        </w:rPr>
        <w:t xml:space="preserve">these </w:t>
      </w:r>
      <w:r w:rsidRPr="00DD16AC">
        <w:rPr>
          <w:rStyle w:val="StyleUnderline"/>
          <w:highlight w:val="cyan"/>
        </w:rPr>
        <w:t>trends will continue to increase</w:t>
      </w:r>
      <w:r w:rsidRPr="00FE543D">
        <w:rPr>
          <w:rStyle w:val="StyleUnderline"/>
        </w:rPr>
        <w:t xml:space="preserve"> in the next few decades. </w:t>
      </w:r>
      <w:r w:rsidRPr="00174C4E">
        <w:rPr>
          <w:sz w:val="16"/>
        </w:rPr>
        <w:t xml:space="preserve">There is nothing on the horizon to decrease them. Even the forces we might think could derail them, like crime, war, or our own excesses, also follow these emerging patterns. In this book </w:t>
      </w:r>
      <w:r w:rsidRPr="00FE543D">
        <w:rPr>
          <w:rStyle w:val="StyleUnderline"/>
        </w:rPr>
        <w:t xml:space="preserve">I describe a dozen of </w:t>
      </w:r>
      <w:r w:rsidRPr="00DD16AC">
        <w:rPr>
          <w:rStyle w:val="StyleUnderline"/>
          <w:highlight w:val="cyan"/>
        </w:rPr>
        <w:t xml:space="preserve">these inevitable </w:t>
      </w:r>
      <w:r w:rsidRPr="0051110D">
        <w:rPr>
          <w:rStyle w:val="Emphasis"/>
          <w:highlight w:val="cyan"/>
        </w:rPr>
        <w:t>tech</w:t>
      </w:r>
      <w:r w:rsidRPr="00FE543D">
        <w:rPr>
          <w:rStyle w:val="StyleUnderline"/>
        </w:rPr>
        <w:t xml:space="preserve">nological </w:t>
      </w:r>
      <w:r w:rsidRPr="00DD16AC">
        <w:rPr>
          <w:rStyle w:val="StyleUnderline"/>
          <w:highlight w:val="cyan"/>
        </w:rPr>
        <w:t>forces</w:t>
      </w:r>
      <w:r w:rsidRPr="00FE543D">
        <w:rPr>
          <w:rStyle w:val="StyleUnderline"/>
        </w:rPr>
        <w:t xml:space="preserve"> that </w:t>
      </w:r>
      <w:r w:rsidRPr="00DD16AC">
        <w:rPr>
          <w:rStyle w:val="StyleUnderline"/>
          <w:highlight w:val="cyan"/>
        </w:rPr>
        <w:t xml:space="preserve">will </w:t>
      </w:r>
      <w:r w:rsidRPr="00DD16AC">
        <w:rPr>
          <w:rStyle w:val="Emphasis"/>
          <w:highlight w:val="cyan"/>
        </w:rPr>
        <w:t>shape the next</w:t>
      </w:r>
      <w:r w:rsidRPr="00E23050">
        <w:rPr>
          <w:rStyle w:val="Emphasis"/>
        </w:rPr>
        <w:t xml:space="preserve"> 30 </w:t>
      </w:r>
      <w:r w:rsidRPr="00DD16AC">
        <w:rPr>
          <w:rStyle w:val="Emphasis"/>
          <w:highlight w:val="cyan"/>
        </w:rPr>
        <w:t>years</w:t>
      </w:r>
      <w:r w:rsidRPr="00E23050">
        <w:rPr>
          <w:rStyle w:val="StyleUnderline"/>
        </w:rPr>
        <w:t>.</w:t>
      </w:r>
      <w:r w:rsidRPr="00FE543D">
        <w:rPr>
          <w:rStyle w:val="StyleUnderline"/>
        </w:rPr>
        <w:t xml:space="preserve"> “Inevitable” </w:t>
      </w:r>
      <w:r w:rsidRPr="00FE543D">
        <w:rPr>
          <w:rStyle w:val="StyleUnderline"/>
        </w:rPr>
        <w:lastRenderedPageBreak/>
        <w:t>is a strong word.</w:t>
      </w:r>
      <w:r w:rsidRPr="00174C4E">
        <w:rPr>
          <w:sz w:val="16"/>
        </w:rPr>
        <w:t xml:space="preserve"> It sends up red flags for </w:t>
      </w:r>
      <w:r w:rsidRPr="00FE543D">
        <w:rPr>
          <w:rStyle w:val="StyleUnderline"/>
        </w:rPr>
        <w:t>some people</w:t>
      </w:r>
      <w:r w:rsidRPr="00174C4E">
        <w:rPr>
          <w:sz w:val="16"/>
        </w:rPr>
        <w:t xml:space="preserve"> because they </w:t>
      </w:r>
      <w:r w:rsidRPr="00FE543D">
        <w:rPr>
          <w:rStyle w:val="StyleUnderline"/>
        </w:rPr>
        <w:t>object that nothing is inevitable</w:t>
      </w:r>
      <w:r w:rsidRPr="00174C4E">
        <w:rPr>
          <w:sz w:val="16"/>
        </w:rPr>
        <w:t xml:space="preserve">. They claim that human willpower and purpose can— and </w:t>
      </w:r>
      <w:proofErr w:type="gramStart"/>
      <w:r w:rsidRPr="00174C4E">
        <w:rPr>
          <w:sz w:val="16"/>
        </w:rPr>
        <w:t>should!—</w:t>
      </w:r>
      <w:proofErr w:type="gramEnd"/>
      <w:r w:rsidRPr="00174C4E">
        <w:rPr>
          <w:sz w:val="16"/>
        </w:rPr>
        <w:t xml:space="preserve"> deflect, overpower, and control any mechanical trend. In their view, “inevitability” is a free will cop-out we surrender to. </w:t>
      </w:r>
      <w:r w:rsidRPr="00FE543D">
        <w:rPr>
          <w:rStyle w:val="StyleUnderline"/>
        </w:rPr>
        <w:t xml:space="preserve">When the notion of the inevitable is forged with fancy technology, as I do here, the objections to a preordained destiny are even more fierce and passionate. </w:t>
      </w:r>
      <w:r w:rsidRPr="00174C4E">
        <w:rPr>
          <w:sz w:val="16"/>
        </w:rPr>
        <w:t xml:space="preserve">One definition of “inevitable” is the </w:t>
      </w:r>
      <w:proofErr w:type="gramStart"/>
      <w:r w:rsidRPr="00174C4E">
        <w:rPr>
          <w:sz w:val="16"/>
        </w:rPr>
        <w:t>final outcome</w:t>
      </w:r>
      <w:proofErr w:type="gramEnd"/>
      <w:r w:rsidRPr="00174C4E">
        <w:rPr>
          <w:sz w:val="16"/>
        </w:rPr>
        <w:t xml:space="preserve"> in the classic rewinding thought experiment. If we rewound the tape of history back to the beginning of time and reran our civilization from the start again and again, a strong version of inevitability says </w:t>
      </w:r>
      <w:proofErr w:type="gramStart"/>
      <w:r w:rsidRPr="00174C4E">
        <w:rPr>
          <w:sz w:val="16"/>
        </w:rPr>
        <w:t>that,</w:t>
      </w:r>
      <w:proofErr w:type="gramEnd"/>
      <w:r w:rsidRPr="00174C4E">
        <w:rPr>
          <w:sz w:val="16"/>
        </w:rPr>
        <w:t xml:space="preserve"> no matter how many times we reran it, every time we end up with teenagers tweeting every five minutes in 2016. That’s not what I mean. I mean inevitable in a different way. </w:t>
      </w:r>
      <w:r w:rsidRPr="00FE543D">
        <w:rPr>
          <w:rStyle w:val="StyleUnderline"/>
        </w:rPr>
        <w:t xml:space="preserve">There is bias </w:t>
      </w:r>
      <w:proofErr w:type="gramStart"/>
      <w:r w:rsidRPr="00FE543D">
        <w:rPr>
          <w:rStyle w:val="StyleUnderline"/>
        </w:rPr>
        <w:t>in the nature of technology</w:t>
      </w:r>
      <w:proofErr w:type="gramEnd"/>
      <w:r w:rsidRPr="00FE543D">
        <w:rPr>
          <w:rStyle w:val="StyleUnderline"/>
        </w:rPr>
        <w:t xml:space="preserve"> that tilts it in certain directions and not others. All things being equal, the physics and mathematics that rule the dynamics of technology tend to favor certain behaviors. These tendencies exist primarily in the aggregate forces that shape the general contours of technological forms and do not govern specifics or </w:t>
      </w:r>
      <w:proofErr w:type="gramStart"/>
      <w:r w:rsidRPr="00FE543D">
        <w:rPr>
          <w:rStyle w:val="StyleUnderline"/>
        </w:rPr>
        <w:t>particular instances</w:t>
      </w:r>
      <w:proofErr w:type="gramEnd"/>
      <w:r w:rsidRPr="00FE543D">
        <w:rPr>
          <w:rStyle w:val="StyleUnderline"/>
        </w:rPr>
        <w:t xml:space="preserve">. For example, </w:t>
      </w:r>
      <w:r w:rsidRPr="00DD16AC">
        <w:rPr>
          <w:rStyle w:val="StyleUnderline"/>
          <w:highlight w:val="cyan"/>
        </w:rPr>
        <w:t>the form of an internet</w:t>
      </w:r>
      <w:r w:rsidRPr="00FE543D">
        <w:rPr>
          <w:rStyle w:val="StyleUnderline"/>
        </w:rPr>
        <w:t xml:space="preserve">— a network of networks spanning the globe— </w:t>
      </w:r>
      <w:r w:rsidRPr="00DD16AC">
        <w:rPr>
          <w:rStyle w:val="StyleUnderline"/>
          <w:highlight w:val="cyan"/>
        </w:rPr>
        <w:t xml:space="preserve">was </w:t>
      </w:r>
      <w:r w:rsidRPr="00DD16AC">
        <w:rPr>
          <w:rStyle w:val="Emphasis"/>
          <w:highlight w:val="cyan"/>
        </w:rPr>
        <w:t>inevitable</w:t>
      </w:r>
      <w:r w:rsidRPr="00FE543D">
        <w:rPr>
          <w:rStyle w:val="StyleUnderline"/>
        </w:rPr>
        <w:t xml:space="preserve">, but the specific kind of internet we chose to have </w:t>
      </w:r>
      <w:proofErr w:type="gramStart"/>
      <w:r w:rsidRPr="00FE543D">
        <w:rPr>
          <w:rStyle w:val="StyleUnderline"/>
        </w:rPr>
        <w:t>was</w:t>
      </w:r>
      <w:proofErr w:type="gramEnd"/>
      <w:r w:rsidRPr="00FE543D">
        <w:rPr>
          <w:rStyle w:val="StyleUnderline"/>
        </w:rPr>
        <w:t xml:space="preserve"> not.</w:t>
      </w:r>
      <w:r w:rsidRPr="00174C4E">
        <w:rPr>
          <w:sz w:val="16"/>
        </w:rPr>
        <w:t xml:space="preserve"> The internet could have been commercial rather than nonprofit, or a national system instead of international, or it could have been secret instead of public. Telephony— long-distance electrically transmitted voice messages— was inevitable, but the iPhone was not. The generic form of a four-wheeled vehicle was inevitable, but SUVs were not. Instant messaging was </w:t>
      </w:r>
      <w:proofErr w:type="gramStart"/>
      <w:r w:rsidRPr="00174C4E">
        <w:rPr>
          <w:sz w:val="16"/>
        </w:rPr>
        <w:t>inevitable, but</w:t>
      </w:r>
      <w:proofErr w:type="gramEnd"/>
      <w:r w:rsidRPr="00174C4E">
        <w:rPr>
          <w:sz w:val="16"/>
        </w:rPr>
        <w:t xml:space="preserve"> tweeting every five minutes was not. Tweeting every five minutes is not inevitable in another way. </w:t>
      </w:r>
      <w:r w:rsidRPr="00FE543D">
        <w:rPr>
          <w:rStyle w:val="StyleUnderline"/>
        </w:rPr>
        <w:t xml:space="preserve">We are morphing so fast that </w:t>
      </w:r>
      <w:r w:rsidRPr="00DD16AC">
        <w:rPr>
          <w:rStyle w:val="StyleUnderline"/>
          <w:highlight w:val="cyan"/>
        </w:rPr>
        <w:t>our ability to invent</w:t>
      </w:r>
      <w:r w:rsidRPr="00FE543D">
        <w:rPr>
          <w:rStyle w:val="StyleUnderline"/>
        </w:rPr>
        <w:t xml:space="preserve"> new </w:t>
      </w:r>
      <w:r w:rsidRPr="00DD16AC">
        <w:rPr>
          <w:rStyle w:val="StyleUnderline"/>
          <w:highlight w:val="cyan"/>
        </w:rPr>
        <w:t>things outpaces the rate we can civilize them.</w:t>
      </w:r>
      <w:r w:rsidRPr="00FE543D">
        <w:rPr>
          <w:rStyle w:val="StyleUnderline"/>
        </w:rPr>
        <w:t xml:space="preserve"> These days it takes us a decade after a technology appears to develop a social consensus on what it means and what etiquette we need to tame it. </w:t>
      </w:r>
      <w:r w:rsidRPr="00174C4E">
        <w:rPr>
          <w:sz w:val="16"/>
        </w:rPr>
        <w:t xml:space="preserve">In another five years we’ll find a polite place for twittering, just as we figured out what to do with cell phones ringing everywhere. (Use silent vibrators.) Just like that, this initial response will disappear </w:t>
      </w:r>
      <w:proofErr w:type="gramStart"/>
      <w:r w:rsidRPr="00174C4E">
        <w:rPr>
          <w:sz w:val="16"/>
        </w:rPr>
        <w:t>quickly</w:t>
      </w:r>
      <w:proofErr w:type="gramEnd"/>
      <w:r w:rsidRPr="00174C4E">
        <w:rPr>
          <w:sz w:val="16"/>
        </w:rPr>
        <w:t xml:space="preserve"> and we’ll see it was neither essential nor inevitable. </w:t>
      </w:r>
      <w:r w:rsidRPr="00E23050">
        <w:rPr>
          <w:rStyle w:val="StyleUnderline"/>
        </w:rPr>
        <w:t xml:space="preserve">The kind of inevitability I am speaking of here in the digital realm is the result of momentum. </w:t>
      </w:r>
      <w:r w:rsidRPr="00DD16AC">
        <w:rPr>
          <w:rStyle w:val="StyleUnderline"/>
          <w:highlight w:val="cyan"/>
        </w:rPr>
        <w:t xml:space="preserve">The momentum of an </w:t>
      </w:r>
      <w:r w:rsidRPr="00DD16AC">
        <w:rPr>
          <w:rStyle w:val="Emphasis"/>
          <w:highlight w:val="cyan"/>
        </w:rPr>
        <w:t>ongoing tech</w:t>
      </w:r>
      <w:r w:rsidRPr="00FE543D">
        <w:rPr>
          <w:rStyle w:val="StyleUnderline"/>
        </w:rPr>
        <w:t xml:space="preserve">nological </w:t>
      </w:r>
      <w:r w:rsidRPr="00DD16AC">
        <w:rPr>
          <w:rStyle w:val="Emphasis"/>
          <w:highlight w:val="cyan"/>
        </w:rPr>
        <w:t>shift</w:t>
      </w:r>
      <w:r w:rsidRPr="00DD16AC">
        <w:rPr>
          <w:rStyle w:val="StyleUnderline"/>
          <w:highlight w:val="cyan"/>
        </w:rPr>
        <w:t xml:space="preserve">. The </w:t>
      </w:r>
      <w:r w:rsidRPr="00DD16AC">
        <w:rPr>
          <w:rStyle w:val="Emphasis"/>
          <w:highlight w:val="cyan"/>
        </w:rPr>
        <w:t>strong tides</w:t>
      </w:r>
      <w:r w:rsidRPr="00DD16AC">
        <w:rPr>
          <w:rStyle w:val="StyleUnderline"/>
          <w:highlight w:val="cyan"/>
        </w:rPr>
        <w:t xml:space="preserve"> that </w:t>
      </w:r>
      <w:r w:rsidRPr="00DD16AC">
        <w:rPr>
          <w:rStyle w:val="Emphasis"/>
          <w:highlight w:val="cyan"/>
        </w:rPr>
        <w:t>shaped digital tech</w:t>
      </w:r>
      <w:r w:rsidRPr="00FE543D">
        <w:rPr>
          <w:rStyle w:val="StyleUnderline"/>
        </w:rPr>
        <w:t xml:space="preserve">nologies for the past 30 years </w:t>
      </w:r>
      <w:r w:rsidRPr="00DD16AC">
        <w:rPr>
          <w:rStyle w:val="StyleUnderline"/>
          <w:highlight w:val="cyan"/>
        </w:rPr>
        <w:t>will continue to expand and harden</w:t>
      </w:r>
      <w:r w:rsidRPr="00FE543D">
        <w:rPr>
          <w:rStyle w:val="StyleUnderline"/>
        </w:rPr>
        <w:t xml:space="preserve"> in the next 30 years. </w:t>
      </w:r>
      <w:r w:rsidRPr="00DD16AC">
        <w:rPr>
          <w:rStyle w:val="StyleUnderline"/>
          <w:highlight w:val="cyan"/>
        </w:rPr>
        <w:t>These apply to</w:t>
      </w:r>
      <w:r w:rsidRPr="00FE543D">
        <w:rPr>
          <w:rStyle w:val="StyleUnderline"/>
        </w:rPr>
        <w:t xml:space="preserve"> not just North America, but to </w:t>
      </w:r>
      <w:r w:rsidRPr="00DD16AC">
        <w:rPr>
          <w:rStyle w:val="StyleUnderline"/>
          <w:highlight w:val="cyan"/>
        </w:rPr>
        <w:t>the</w:t>
      </w:r>
      <w:r w:rsidRPr="00FE543D">
        <w:rPr>
          <w:rStyle w:val="StyleUnderline"/>
        </w:rPr>
        <w:t xml:space="preserve"> entire </w:t>
      </w:r>
      <w:r w:rsidRPr="00DD16AC">
        <w:rPr>
          <w:rStyle w:val="StyleUnderline"/>
          <w:highlight w:val="cyan"/>
        </w:rPr>
        <w:t>world.</w:t>
      </w:r>
      <w:r w:rsidRPr="00174C4E">
        <w:rPr>
          <w:sz w:val="16"/>
        </w:rPr>
        <w:t xml:space="preserve"> Throughout this book I use examples from the United States because readers will be more familiar with them, but for each I could have easily found a corresponding example in India, Mali, Peru, or Estonia. The true leaders in digital money, for example, are in Africa and Afghanistan, where e-money is sometimes the only functioning currency. China is way ahead of everyone else in developing sharing applications on mobile. But while culture can advance or retard the expression, the underlying forces are universal.</w:t>
      </w:r>
    </w:p>
    <w:p w14:paraId="632201C0" w14:textId="77777777" w:rsidR="007B0372" w:rsidRPr="0017184D" w:rsidRDefault="007B0372" w:rsidP="007B0372">
      <w:pPr>
        <w:pStyle w:val="Heading3"/>
        <w:rPr>
          <w:rFonts w:asciiTheme="minorHAnsi" w:hAnsiTheme="minorHAnsi" w:cstheme="minorHAnsi"/>
        </w:rPr>
      </w:pPr>
      <w:r>
        <w:rPr>
          <w:rFonts w:asciiTheme="minorHAnsi" w:hAnsiTheme="minorHAnsi" w:cstheme="minorHAnsi"/>
        </w:rPr>
        <w:lastRenderedPageBreak/>
        <w:t>Sustainable — 2AC</w:t>
      </w:r>
    </w:p>
    <w:p w14:paraId="2AAA0642" w14:textId="77777777" w:rsidR="007B0372" w:rsidRPr="0017184D" w:rsidRDefault="007B0372" w:rsidP="007B0372">
      <w:pPr>
        <w:pStyle w:val="Heading4"/>
        <w:rPr>
          <w:rFonts w:asciiTheme="minorHAnsi" w:hAnsiTheme="minorHAnsi" w:cstheme="minorHAnsi"/>
        </w:rPr>
      </w:pPr>
      <w:r w:rsidRPr="0017184D">
        <w:rPr>
          <w:rFonts w:asciiTheme="minorHAnsi" w:hAnsiTheme="minorHAnsi" w:cstheme="minorHAnsi"/>
        </w:rPr>
        <w:t>Growth is sustainable – climate change is shifting economic incentives towards reducing emissions due to portfolio risks and consumer backlash. Companies will self-regulate and shift political currents towards reform.</w:t>
      </w:r>
    </w:p>
    <w:p w14:paraId="57BECDD8" w14:textId="77777777" w:rsidR="007B0372" w:rsidRPr="0017184D" w:rsidRDefault="007B0372" w:rsidP="007B0372">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xml:space="preserve">, </w:t>
      </w:r>
      <w:proofErr w:type="gramStart"/>
      <w:r w:rsidRPr="0017184D">
        <w:rPr>
          <w:rFonts w:asciiTheme="minorHAnsi" w:hAnsiTheme="minorHAnsi" w:cstheme="minorHAnsi"/>
        </w:rPr>
        <w:t>John</w:t>
      </w:r>
      <w:proofErr w:type="gramEnd"/>
      <w:r w:rsidRPr="0017184D">
        <w:rPr>
          <w:rFonts w:asciiTheme="minorHAnsi" w:hAnsiTheme="minorHAnsi" w:cstheme="minorHAnsi"/>
        </w:rPr>
        <w:t xml:space="preserve"> and Natty McArthur University Professor @ Harvard (Rebecca, May/June Issue, “The Unlikely Environmentalists: How the Private Sector Can Combat Climate Change,” Foreign Affairs, https://www.foreignaffairs.com/articles/world/2020-04-13/unlikely-environmentalists)</w:t>
      </w:r>
    </w:p>
    <w:p w14:paraId="4DEBB654"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t xml:space="preserve">There’s a reason climate change is often described as a “wicked problem.” Fully decarbonizing the economy will require not only completely transforming the global energy infrastructure, at a cost of many trillions of dollars, but also retrofitting </w:t>
      </w:r>
      <w:proofErr w:type="gramStart"/>
      <w:r w:rsidRPr="0017184D">
        <w:rPr>
          <w:rFonts w:asciiTheme="minorHAnsi" w:hAnsiTheme="minorHAnsi" w:cstheme="minorHAnsi"/>
        </w:rPr>
        <w:t>all of</w:t>
      </w:r>
      <w:proofErr w:type="gramEnd"/>
      <w:r w:rsidRPr="0017184D">
        <w:rPr>
          <w:rFonts w:asciiTheme="minorHAnsi" w:hAnsiTheme="minorHAnsi" w:cstheme="minorHAnsi"/>
        </w:rPr>
        <w:t xml:space="preserve"> the world’s buildings, remaking the planet’s agricultural practices, and revolutionizing transportation systems. It is difficult to see how this can be accomplished without </w:t>
      </w:r>
      <w:proofErr w:type="gramStart"/>
      <w:r w:rsidRPr="0017184D">
        <w:rPr>
          <w:rFonts w:asciiTheme="minorHAnsi" w:hAnsiTheme="minorHAnsi" w:cstheme="minorHAnsi"/>
        </w:rPr>
        <w:t>some kind of global</w:t>
      </w:r>
      <w:proofErr w:type="gramEnd"/>
      <w:r w:rsidRPr="0017184D">
        <w:rPr>
          <w:rFonts w:asciiTheme="minorHAnsi" w:hAnsiTheme="minorHAnsi" w:cstheme="minorHAnsi"/>
        </w:rPr>
        <w:t xml:space="preserve">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17184D">
        <w:rPr>
          <w:rFonts w:asciiTheme="minorHAnsi" w:hAnsiTheme="minorHAnsi" w:cstheme="minorHAnsi"/>
        </w:rPr>
        <w:t xml:space="preserve">. </w:t>
      </w:r>
    </w:p>
    <w:p w14:paraId="66BE8CB4" w14:textId="77777777" w:rsidR="007B0372" w:rsidRPr="0017184D" w:rsidRDefault="007B0372" w:rsidP="007B0372">
      <w:pPr>
        <w:rPr>
          <w:rFonts w:asciiTheme="minorHAnsi" w:hAnsiTheme="minorHAnsi" w:cstheme="minorHAnsi"/>
        </w:rPr>
      </w:pPr>
      <w:r w:rsidRPr="0017184D">
        <w:rPr>
          <w:rStyle w:val="StyleUnderline"/>
          <w:rFonts w:asciiTheme="minorHAnsi" w:hAnsiTheme="minorHAnsi" w:cstheme="minorHAnsi"/>
        </w:rPr>
        <w:t xml:space="preserve">But </w:t>
      </w:r>
      <w:r w:rsidRPr="003C50F1">
        <w:rPr>
          <w:rStyle w:val="StyleUnderline"/>
          <w:rFonts w:asciiTheme="minorHAnsi" w:hAnsiTheme="minorHAnsi" w:cstheme="minorHAnsi"/>
          <w:highlight w:val="yellow"/>
        </w:rPr>
        <w:t>the private sector has begun to step in</w:t>
      </w:r>
      <w:r w:rsidRPr="0017184D">
        <w:rPr>
          <w:rStyle w:val="StyleUnderline"/>
          <w:rFonts w:asciiTheme="minorHAnsi" w:hAnsiTheme="minorHAnsi" w:cstheme="minorHAnsi"/>
        </w:rPr>
        <w:t xml:space="preserve"> to fill the vacuum</w:t>
      </w:r>
      <w:r w:rsidRPr="0017184D">
        <w:rPr>
          <w:rFonts w:asciiTheme="minorHAnsi" w:hAnsiTheme="minorHAnsi" w:cstheme="minorHAnsi"/>
        </w:rPr>
        <w:t xml:space="preserve">. In January, Larry Fink, the CEO of BlackRock, the largest asset manager in the world, declared that </w:t>
      </w:r>
      <w:r w:rsidRPr="0017184D">
        <w:rPr>
          <w:rStyle w:val="StyleUnderline"/>
          <w:rFonts w:asciiTheme="minorHAnsi" w:hAnsiTheme="minorHAnsi" w:cstheme="minorHAnsi"/>
        </w:rPr>
        <w:t>“</w:t>
      </w:r>
      <w:r w:rsidRPr="003C50F1">
        <w:rPr>
          <w:rStyle w:val="StyleUnderline"/>
          <w:rFonts w:asciiTheme="minorHAnsi" w:hAnsiTheme="minorHAnsi" w:cstheme="minorHAnsi"/>
          <w:highlight w:val="yellow"/>
        </w:rPr>
        <w:t>climate risk is investment risk</w:t>
      </w:r>
      <w:r w:rsidRPr="0017184D">
        <w:rPr>
          <w:rStyle w:val="StyleUnderline"/>
          <w:rFonts w:asciiTheme="minorHAnsi" w:hAnsiTheme="minorHAnsi" w:cstheme="minorHAnsi"/>
        </w:rPr>
        <w:t>”</w:t>
      </w:r>
      <w:r w:rsidRPr="0017184D">
        <w:rPr>
          <w:rFonts w:asciiTheme="minorHAnsi" w:hAnsiTheme="minorHAnsi" w:cstheme="minorHAnsi"/>
        </w:rPr>
        <w:t xml:space="preserve"> and announced that going forward BlackRock would ask every firm in its portfolio to disclose its carbon emissions. BlackRock has roughly $7 trillion under management and is one of the largest shareholders in nearly every publicly traded firm in the world. </w:t>
      </w:r>
      <w:proofErr w:type="gramStart"/>
      <w:r w:rsidRPr="0017184D">
        <w:rPr>
          <w:rFonts w:asciiTheme="minorHAnsi" w:hAnsiTheme="minorHAnsi" w:cstheme="minorHAnsi"/>
        </w:rPr>
        <w:t>So</w:t>
      </w:r>
      <w:proofErr w:type="gramEnd"/>
      <w:r w:rsidRPr="0017184D">
        <w:rPr>
          <w:rFonts w:asciiTheme="minorHAnsi" w:hAnsiTheme="minorHAnsi" w:cstheme="minorHAnsi"/>
        </w:rPr>
        <w:t xml:space="preserve"> </w:t>
      </w:r>
      <w:r w:rsidRPr="0017184D">
        <w:rPr>
          <w:rStyle w:val="StyleUnderline"/>
          <w:rFonts w:asciiTheme="minorHAnsi" w:hAnsiTheme="minorHAnsi" w:cstheme="minorHAnsi"/>
        </w:rPr>
        <w:t>companies around the world paid attention</w:t>
      </w:r>
      <w:r w:rsidRPr="0017184D">
        <w:rPr>
          <w:rFonts w:asciiTheme="minorHAnsi" w:hAnsiTheme="minorHAnsi" w:cstheme="minorHAnsi"/>
        </w:rPr>
        <w:t xml:space="preserve"> when Fink went on to say that BlackRock would consider voting against boards whose firms “do not make sufficient progress” in addressing climate-related risks and would cease to invest altogether in some fossil fuel projects. </w:t>
      </w:r>
    </w:p>
    <w:p w14:paraId="3728CD94"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t xml:space="preserve">Fink is not alone. </w:t>
      </w:r>
      <w:r w:rsidRPr="0017184D">
        <w:rPr>
          <w:rStyle w:val="StyleUnderline"/>
          <w:rFonts w:asciiTheme="minorHAnsi" w:hAnsiTheme="minorHAnsi" w:cstheme="minorHAnsi"/>
        </w:rPr>
        <w:t xml:space="preserve">Many of the world’s largest asset owners are </w:t>
      </w:r>
      <w:proofErr w:type="gramStart"/>
      <w:r w:rsidRPr="0017184D">
        <w:rPr>
          <w:rStyle w:val="StyleUnderline"/>
          <w:rFonts w:asciiTheme="minorHAnsi" w:hAnsiTheme="minorHAnsi" w:cstheme="minorHAnsi"/>
        </w:rPr>
        <w:t>coming to the conclusion</w:t>
      </w:r>
      <w:proofErr w:type="gramEnd"/>
      <w:r w:rsidRPr="0017184D">
        <w:rPr>
          <w:rStyle w:val="StyleUnderline"/>
          <w:rFonts w:asciiTheme="minorHAnsi" w:hAnsiTheme="minorHAnsi" w:cstheme="minorHAnsi"/>
        </w:rPr>
        <w:t xml:space="preserve"> that climate change is the most important risk to the long-term health of their portfolios</w:t>
      </w:r>
      <w:r w:rsidRPr="0017184D">
        <w:rPr>
          <w:rFonts w:asciiTheme="minorHAnsi" w:hAnsiTheme="minorHAnsi" w:cstheme="minorHAnsi"/>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3C50F1">
        <w:rPr>
          <w:rStyle w:val="StyleUnderline"/>
          <w:rFonts w:asciiTheme="minorHAnsi" w:hAnsiTheme="minorHAnsi" w:cstheme="minorHAnsi"/>
          <w:highlight w:val="yellow"/>
        </w:rPr>
        <w:t xml:space="preserve">asset owners are starting to </w:t>
      </w:r>
      <w:r w:rsidRPr="003C50F1">
        <w:rPr>
          <w:rStyle w:val="Emphasis"/>
          <w:rFonts w:asciiTheme="minorHAnsi" w:hAnsiTheme="minorHAnsi" w:cstheme="minorHAnsi"/>
          <w:highlight w:val="yellow"/>
        </w:rPr>
        <w:t>push the companies in their portfolios to address climate change</w:t>
      </w:r>
      <w:r w:rsidRPr="0017184D">
        <w:rPr>
          <w:rFonts w:asciiTheme="minorHAnsi" w:hAnsiTheme="minorHAnsi" w:cstheme="minorHAnsi"/>
        </w:rPr>
        <w:t>.</w:t>
      </w:r>
    </w:p>
    <w:p w14:paraId="336367BB" w14:textId="77777777" w:rsidR="007B0372" w:rsidRPr="0017184D" w:rsidRDefault="007B0372" w:rsidP="007B0372">
      <w:pPr>
        <w:rPr>
          <w:rFonts w:asciiTheme="minorHAnsi" w:hAnsiTheme="minorHAnsi" w:cstheme="minorHAnsi"/>
        </w:rPr>
      </w:pPr>
      <w:r w:rsidRPr="003C50F1">
        <w:rPr>
          <w:rStyle w:val="StyleUnderline"/>
          <w:rFonts w:asciiTheme="minorHAnsi" w:hAnsiTheme="minorHAnsi" w:cstheme="minorHAnsi"/>
          <w:highlight w:val="yellow"/>
        </w:rPr>
        <w:t>This trend is</w:t>
      </w:r>
      <w:r w:rsidRPr="0017184D">
        <w:rPr>
          <w:rStyle w:val="StyleUnderline"/>
          <w:rFonts w:asciiTheme="minorHAnsi" w:hAnsiTheme="minorHAnsi" w:cstheme="minorHAnsi"/>
        </w:rPr>
        <w:t xml:space="preserve"> not </w:t>
      </w:r>
      <w:r w:rsidRPr="003C50F1">
        <w:rPr>
          <w:rStyle w:val="StyleUnderline"/>
          <w:rFonts w:asciiTheme="minorHAnsi" w:hAnsiTheme="minorHAnsi" w:cstheme="minorHAnsi"/>
          <w:highlight w:val="yellow"/>
        </w:rPr>
        <w:t>driven by</w:t>
      </w:r>
      <w:r w:rsidRPr="0017184D">
        <w:rPr>
          <w:rStyle w:val="StyleUnderline"/>
          <w:rFonts w:asciiTheme="minorHAnsi" w:hAnsiTheme="minorHAnsi" w:cstheme="minorHAnsi"/>
        </w:rPr>
        <w:t xml:space="preserve"> altruism or a deep commitment to the environment: it’s a function of </w:t>
      </w:r>
      <w:r w:rsidRPr="003C50F1">
        <w:rPr>
          <w:rStyle w:val="Emphasis"/>
          <w:rFonts w:asciiTheme="minorHAnsi" w:hAnsiTheme="minorHAnsi" w:cstheme="minorHAnsi"/>
          <w:highlight w:val="yellow"/>
        </w:rPr>
        <w:t>economic interests</w:t>
      </w:r>
      <w:r w:rsidRPr="0017184D">
        <w:rPr>
          <w:rFonts w:asciiTheme="minorHAnsi" w:hAnsiTheme="minorHAnsi" w:cstheme="minorHAnsi"/>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17184D">
        <w:rPr>
          <w:rFonts w:asciiTheme="minorHAnsi" w:hAnsiTheme="minorHAnsi" w:cstheme="minorHAnsi"/>
        </w:rPr>
        <w:t>. It will, after all, be significantly harder to make money in a world where most of the major ports are underwater, harvests are failing on a routine basis, and hundreds of millions of people are on the move.</w:t>
      </w:r>
    </w:p>
    <w:p w14:paraId="078F36EC"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lastRenderedPageBreak/>
        <w:t xml:space="preserve">As more and more major asset owners come to this realization, </w:t>
      </w:r>
      <w:r w:rsidRPr="0017184D">
        <w:rPr>
          <w:rStyle w:val="StyleUnderline"/>
          <w:rFonts w:asciiTheme="minorHAnsi" w:hAnsiTheme="minorHAnsi" w:cstheme="minorHAnsi"/>
        </w:rPr>
        <w:t xml:space="preserve">it is </w:t>
      </w:r>
      <w:r w:rsidRPr="003C50F1">
        <w:rPr>
          <w:rStyle w:val="StyleUnderline"/>
          <w:rFonts w:asciiTheme="minorHAnsi" w:hAnsiTheme="minorHAnsi" w:cstheme="minorHAnsi"/>
          <w:highlight w:val="yellow"/>
        </w:rPr>
        <w:t xml:space="preserve">creating </w:t>
      </w:r>
      <w:r w:rsidRPr="003C50F1">
        <w:rPr>
          <w:rStyle w:val="Emphasis"/>
          <w:rFonts w:asciiTheme="minorHAnsi" w:hAnsiTheme="minorHAnsi" w:cstheme="minorHAnsi"/>
          <w:highlight w:val="yellow"/>
        </w:rPr>
        <w:t>increasingly strong incentives</w:t>
      </w:r>
      <w:r w:rsidRPr="003C50F1">
        <w:rPr>
          <w:rStyle w:val="StyleUnderline"/>
          <w:rFonts w:asciiTheme="minorHAnsi" w:hAnsiTheme="minorHAnsi" w:cstheme="minorHAnsi"/>
          <w:highlight w:val="yellow"/>
        </w:rPr>
        <w:t xml:space="preserve"> for them to</w:t>
      </w:r>
      <w:r w:rsidRPr="0017184D">
        <w:rPr>
          <w:rStyle w:val="StyleUnderline"/>
          <w:rFonts w:asciiTheme="minorHAnsi" w:hAnsiTheme="minorHAnsi" w:cstheme="minorHAnsi"/>
        </w:rPr>
        <w:t xml:space="preserve"> cooperate with one another in </w:t>
      </w:r>
      <w:r w:rsidRPr="003C50F1">
        <w:rPr>
          <w:rStyle w:val="StyleUnderline"/>
          <w:rFonts w:asciiTheme="minorHAnsi" w:hAnsiTheme="minorHAnsi" w:cstheme="minorHAnsi"/>
          <w:highlight w:val="yellow"/>
        </w:rPr>
        <w:t>support</w:t>
      </w:r>
      <w:r w:rsidRPr="0017184D">
        <w:rPr>
          <w:rStyle w:val="StyleUnderline"/>
          <w:rFonts w:asciiTheme="minorHAnsi" w:hAnsiTheme="minorHAnsi" w:cstheme="minorHAnsi"/>
        </w:rPr>
        <w:t xml:space="preserve"> of large-scale </w:t>
      </w:r>
      <w:r w:rsidRPr="003C50F1">
        <w:rPr>
          <w:rStyle w:val="StyleUnderline"/>
          <w:rFonts w:asciiTheme="minorHAnsi" w:hAnsiTheme="minorHAnsi" w:cstheme="minorHAnsi"/>
          <w:highlight w:val="yellow"/>
        </w:rPr>
        <w:t>decarbonization</w:t>
      </w:r>
      <w:r w:rsidRPr="0017184D">
        <w:rPr>
          <w:rFonts w:asciiTheme="minorHAnsi" w:hAnsiTheme="minorHAnsi" w:cstheme="minorHAnsi"/>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17184D">
        <w:rPr>
          <w:rFonts w:asciiTheme="minorHAnsi" w:hAnsiTheme="minorHAnsi" w:cstheme="minorHAnsi"/>
        </w:rPr>
        <w:t xml:space="preserve">, potentially solving the problem posed by firms’ unwillingness to cut their emissions unless they can be assured that their competitors will follow suit. Someone, however, will need to monitor that progress and sanction firms that </w:t>
      </w:r>
      <w:proofErr w:type="gramStart"/>
      <w:r w:rsidRPr="0017184D">
        <w:rPr>
          <w:rFonts w:asciiTheme="minorHAnsi" w:hAnsiTheme="minorHAnsi" w:cstheme="minorHAnsi"/>
        </w:rPr>
        <w:t>lag behind</w:t>
      </w:r>
      <w:proofErr w:type="gramEnd"/>
      <w:r w:rsidRPr="0017184D">
        <w:rPr>
          <w:rFonts w:asciiTheme="minorHAnsi" w:hAnsiTheme="minorHAnsi" w:cstheme="minorHAnsi"/>
        </w:rPr>
        <w:t xml:space="preserve">—a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3C50F1">
        <w:rPr>
          <w:rStyle w:val="StyleUnderline"/>
          <w:rFonts w:asciiTheme="minorHAnsi" w:hAnsiTheme="minorHAnsi" w:cstheme="minorHAnsi"/>
          <w:highlight w:val="yellow"/>
        </w:rPr>
        <w:t>private-sector pressure may</w:t>
      </w:r>
      <w:r w:rsidRPr="0017184D">
        <w:rPr>
          <w:rStyle w:val="StyleUnderline"/>
          <w:rFonts w:asciiTheme="minorHAnsi" w:hAnsiTheme="minorHAnsi" w:cstheme="minorHAnsi"/>
        </w:rPr>
        <w:t xml:space="preserve"> serve as the force that </w:t>
      </w:r>
      <w:r w:rsidRPr="003C50F1">
        <w:rPr>
          <w:rStyle w:val="StyleUnderline"/>
          <w:rFonts w:asciiTheme="minorHAnsi" w:hAnsiTheme="minorHAnsi" w:cstheme="minorHAnsi"/>
          <w:highlight w:val="yellow"/>
        </w:rPr>
        <w:t xml:space="preserve">finally </w:t>
      </w:r>
      <w:r w:rsidRPr="003C50F1">
        <w:rPr>
          <w:rStyle w:val="Emphasis"/>
          <w:rFonts w:asciiTheme="minorHAnsi" w:hAnsiTheme="minorHAnsi" w:cstheme="minorHAnsi"/>
          <w:highlight w:val="yellow"/>
        </w:rPr>
        <w:t>break</w:t>
      </w:r>
      <w:r w:rsidRPr="0017184D">
        <w:rPr>
          <w:rStyle w:val="Emphasis"/>
          <w:rFonts w:asciiTheme="minorHAnsi" w:hAnsiTheme="minorHAnsi" w:cstheme="minorHAnsi"/>
        </w:rPr>
        <w:t xml:space="preserve">s </w:t>
      </w:r>
      <w:r w:rsidRPr="003C50F1">
        <w:rPr>
          <w:rStyle w:val="Emphasis"/>
          <w:rFonts w:asciiTheme="minorHAnsi" w:hAnsiTheme="minorHAnsi" w:cstheme="minorHAnsi"/>
          <w:highlight w:val="yellow"/>
        </w:rPr>
        <w:t>the political logjam</w:t>
      </w:r>
      <w:r w:rsidRPr="0017184D">
        <w:rPr>
          <w:rStyle w:val="StyleUnderline"/>
          <w:rFonts w:asciiTheme="minorHAnsi" w:hAnsiTheme="minorHAnsi" w:cstheme="minorHAnsi"/>
        </w:rPr>
        <w:t xml:space="preserve"> that has long blocked the public action needed to solve the climate crisis</w:t>
      </w:r>
      <w:r w:rsidRPr="0017184D">
        <w:rPr>
          <w:rFonts w:asciiTheme="minorHAnsi" w:hAnsiTheme="minorHAnsi" w:cstheme="minorHAnsi"/>
        </w:rPr>
        <w:t>.</w:t>
      </w:r>
    </w:p>
    <w:p w14:paraId="1C3AA1E0"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t>MONEY TALKS</w:t>
      </w:r>
    </w:p>
    <w:p w14:paraId="1060D350" w14:textId="77777777" w:rsidR="007B0372" w:rsidRPr="0017184D" w:rsidRDefault="007B0372" w:rsidP="007B0372">
      <w:pPr>
        <w:rPr>
          <w:rFonts w:asciiTheme="minorHAnsi" w:hAnsiTheme="minorHAnsi" w:cstheme="minorHAnsi"/>
        </w:rPr>
      </w:pPr>
      <w:r w:rsidRPr="0017184D">
        <w:rPr>
          <w:rStyle w:val="StyleUnderline"/>
          <w:rFonts w:asciiTheme="minorHAnsi" w:hAnsiTheme="minorHAnsi" w:cstheme="minorHAnsi"/>
        </w:rPr>
        <w:t xml:space="preserve">One of the most promising examples of what this might look like in practice is </w:t>
      </w:r>
      <w:r w:rsidRPr="003C50F1">
        <w:rPr>
          <w:rStyle w:val="StyleUnderline"/>
          <w:rFonts w:asciiTheme="minorHAnsi" w:hAnsiTheme="minorHAnsi" w:cstheme="minorHAnsi"/>
          <w:highlight w:val="yellow"/>
        </w:rPr>
        <w:t>Climate Action 100+, a nonprofit</w:t>
      </w:r>
      <w:r w:rsidRPr="0017184D">
        <w:rPr>
          <w:rStyle w:val="StyleUnderline"/>
          <w:rFonts w:asciiTheme="minorHAnsi" w:hAnsiTheme="minorHAnsi" w:cstheme="minorHAnsi"/>
        </w:rPr>
        <w:t xml:space="preserve"> affiliation </w:t>
      </w:r>
      <w:r w:rsidRPr="003C50F1">
        <w:rPr>
          <w:rStyle w:val="StyleUnderline"/>
          <w:rFonts w:asciiTheme="minorHAnsi" w:hAnsiTheme="minorHAnsi" w:cstheme="minorHAnsi"/>
          <w:highlight w:val="yellow"/>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17184D">
        <w:rPr>
          <w:rFonts w:asciiTheme="minorHAnsi" w:hAnsiTheme="minorHAnsi" w:cstheme="minorHAnsi"/>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w:t>
      </w:r>
    </w:p>
    <w:p w14:paraId="6D975BBB"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t xml:space="preserve">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17184D">
        <w:rPr>
          <w:rFonts w:asciiTheme="minorHAnsi" w:hAnsiTheme="minorHAnsi" w:cstheme="minorHAnsi"/>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p>
    <w:p w14:paraId="62A71390" w14:textId="77777777" w:rsidR="007B0372" w:rsidRPr="0017184D" w:rsidRDefault="007B0372" w:rsidP="007B0372">
      <w:pPr>
        <w:rPr>
          <w:rFonts w:asciiTheme="minorHAnsi" w:hAnsiTheme="minorHAnsi" w:cstheme="minorHAnsi"/>
        </w:rPr>
      </w:pPr>
      <w:r w:rsidRPr="0017184D">
        <w:rPr>
          <w:rStyle w:val="StyleUnderline"/>
          <w:rFonts w:asciiTheme="minorHAnsi" w:hAnsiTheme="minorHAnsi" w:cstheme="minorHAnsi"/>
        </w:rPr>
        <w:t>These kinds of commitments are sometimes dismissed as mere greenwashing</w:t>
      </w:r>
      <w:r w:rsidRPr="0017184D">
        <w:rPr>
          <w:rFonts w:asciiTheme="minorHAnsi" w:hAnsiTheme="minorHAnsi" w:cstheme="minorHAnsi"/>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17184D">
        <w:rPr>
          <w:rFonts w:asciiTheme="minorHAnsi" w:hAnsiTheme="minorHAnsi" w:cstheme="minorHAnsi"/>
        </w:rPr>
        <w:t xml:space="preserve">. </w:t>
      </w:r>
    </w:p>
    <w:p w14:paraId="3EA65441"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t xml:space="preserve">Of course, </w:t>
      </w:r>
      <w:r w:rsidRPr="003C50F1">
        <w:rPr>
          <w:rStyle w:val="StyleUnderline"/>
          <w:rFonts w:asciiTheme="minorHAnsi" w:hAnsiTheme="minorHAnsi" w:cstheme="minorHAnsi"/>
          <w:highlight w:val="yellow"/>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3C50F1">
        <w:rPr>
          <w:rStyle w:val="StyleUnderline"/>
          <w:rFonts w:asciiTheme="minorHAnsi" w:hAnsiTheme="minorHAnsi" w:cstheme="minorHAnsi"/>
          <w:highlight w:val="yellow"/>
        </w:rPr>
        <w:t xml:space="preserve">are </w:t>
      </w:r>
      <w:r w:rsidRPr="003C50F1">
        <w:rPr>
          <w:rStyle w:val="Emphasis"/>
          <w:rFonts w:asciiTheme="minorHAnsi" w:hAnsiTheme="minorHAnsi" w:cstheme="minorHAnsi"/>
          <w:highlight w:val="yellow"/>
        </w:rPr>
        <w:t>increasingly insisting that firms go green</w:t>
      </w:r>
      <w:r w:rsidRPr="0017184D">
        <w:rPr>
          <w:rFonts w:asciiTheme="minorHAnsi" w:hAnsiTheme="minorHAnsi" w:cstheme="minorHAnsi"/>
        </w:rPr>
        <w:t>—</w:t>
      </w:r>
      <w:r w:rsidRPr="0017184D">
        <w:rPr>
          <w:rStyle w:val="StyleUnderline"/>
          <w:rFonts w:asciiTheme="minorHAnsi" w:hAnsiTheme="minorHAnsi" w:cstheme="minorHAnsi"/>
        </w:rPr>
        <w:t>and rewarding them when they do</w:t>
      </w:r>
      <w:r w:rsidRPr="0017184D">
        <w:rPr>
          <w:rFonts w:asciiTheme="minorHAnsi" w:hAnsiTheme="minorHAnsi" w:cstheme="minorHAnsi"/>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17184D">
        <w:rPr>
          <w:rFonts w:asciiTheme="minorHAnsi" w:hAnsiTheme="minorHAnsi" w:cstheme="minorHAnsi"/>
        </w:rPr>
        <w:t xml:space="preserve">—which include Ben &amp; Jerry’s, Dove, and Vaseline and which Unilever claims “contribute to </w:t>
      </w:r>
      <w:r w:rsidRPr="0017184D">
        <w:rPr>
          <w:rFonts w:asciiTheme="minorHAnsi" w:hAnsiTheme="minorHAnsi" w:cstheme="minorHAnsi"/>
        </w:rPr>
        <w:lastRenderedPageBreak/>
        <w:t>achieving the company’s ambition of halving its environmental footprint”—</w:t>
      </w:r>
      <w:r w:rsidRPr="0017184D">
        <w:rPr>
          <w:rStyle w:val="StyleUnderline"/>
          <w:rFonts w:asciiTheme="minorHAnsi" w:hAnsiTheme="minorHAnsi" w:cstheme="minorHAnsi"/>
        </w:rPr>
        <w:t>are growing</w:t>
      </w:r>
      <w:r w:rsidRPr="0017184D">
        <w:rPr>
          <w:rFonts w:asciiTheme="minorHAnsi" w:hAnsiTheme="minorHAnsi" w:cstheme="minorHAnsi"/>
        </w:rPr>
        <w:t xml:space="preserve"> 69 percent faster than the rest of the business and providing 75 percent of the company’s growth. </w:t>
      </w:r>
    </w:p>
    <w:p w14:paraId="0DFB0C65" w14:textId="77777777" w:rsidR="007B0372" w:rsidRPr="0017184D" w:rsidRDefault="007B0372" w:rsidP="007B0372">
      <w:pPr>
        <w:rPr>
          <w:rFonts w:asciiTheme="minorHAnsi" w:hAnsiTheme="minorHAnsi" w:cstheme="minorHAnsi"/>
        </w:rPr>
      </w:pPr>
      <w:r w:rsidRPr="003C50F1">
        <w:rPr>
          <w:rStyle w:val="Emphasis"/>
          <w:rFonts w:asciiTheme="minorHAnsi" w:hAnsiTheme="minorHAnsi" w:cstheme="minorHAnsi"/>
          <w:highlight w:val="yellow"/>
        </w:rPr>
        <w:t>Shifting public attitudes</w:t>
      </w:r>
      <w:r w:rsidRPr="003C50F1">
        <w:rPr>
          <w:rStyle w:val="StyleUnderline"/>
          <w:rFonts w:asciiTheme="minorHAnsi" w:hAnsiTheme="minorHAnsi" w:cstheme="minorHAnsi"/>
          <w:highlight w:val="yellow"/>
        </w:rPr>
        <w:t xml:space="preserve"> about climate change</w:t>
      </w:r>
      <w:r w:rsidRPr="0017184D">
        <w:rPr>
          <w:rStyle w:val="StyleUnderline"/>
          <w:rFonts w:asciiTheme="minorHAnsi" w:hAnsiTheme="minorHAnsi" w:cstheme="minorHAnsi"/>
        </w:rPr>
        <w:t xml:space="preserve"> and public policies intended to combat it have also </w:t>
      </w:r>
      <w:r w:rsidRPr="003C50F1">
        <w:rPr>
          <w:rStyle w:val="Emphasis"/>
          <w:rFonts w:asciiTheme="minorHAnsi" w:hAnsiTheme="minorHAnsi" w:cstheme="minorHAnsi"/>
          <w:highlight w:val="yellow"/>
        </w:rPr>
        <w:t>created clear business opportunities</w:t>
      </w:r>
      <w:r w:rsidRPr="003C50F1">
        <w:rPr>
          <w:rFonts w:asciiTheme="minorHAnsi" w:hAnsiTheme="minorHAnsi" w:cstheme="minorHAnsi"/>
          <w:highlight w:val="yellow"/>
        </w:rPr>
        <w:t xml:space="preserve">. </w:t>
      </w:r>
      <w:r w:rsidRPr="003C50F1">
        <w:rPr>
          <w:rStyle w:val="Emphasis"/>
          <w:rFonts w:asciiTheme="minorHAnsi" w:hAnsiTheme="minorHAnsi" w:cstheme="minorHAnsi"/>
          <w:highlight w:val="yellow"/>
        </w:rPr>
        <w:t>Solar and wind energy</w:t>
      </w:r>
      <w:r w:rsidRPr="003C50F1">
        <w:rPr>
          <w:rStyle w:val="StyleUnderline"/>
          <w:rFonts w:asciiTheme="minorHAnsi" w:hAnsiTheme="minorHAnsi" w:cstheme="minorHAnsi"/>
          <w:highlight w:val="yellow"/>
        </w:rPr>
        <w:t xml:space="preserve"> are both multibillion-dollar</w:t>
      </w:r>
      <w:r w:rsidRPr="0017184D">
        <w:rPr>
          <w:rStyle w:val="StyleUnderline"/>
          <w:rFonts w:asciiTheme="minorHAnsi" w:hAnsiTheme="minorHAnsi" w:cstheme="minorHAnsi"/>
        </w:rPr>
        <w:t xml:space="preserve"> businesses. </w:t>
      </w:r>
      <w:r w:rsidRPr="003C50F1">
        <w:rPr>
          <w:rStyle w:val="StyleUnderline"/>
          <w:rFonts w:asciiTheme="minorHAnsi" w:hAnsiTheme="minorHAnsi" w:cstheme="minorHAnsi"/>
          <w:highlight w:val="yellow"/>
        </w:rPr>
        <w:t xml:space="preserve">The market for </w:t>
      </w:r>
      <w:r w:rsidRPr="003C50F1">
        <w:rPr>
          <w:rStyle w:val="Emphasis"/>
          <w:rFonts w:asciiTheme="minorHAnsi" w:hAnsiTheme="minorHAnsi" w:cstheme="minorHAnsi"/>
          <w:highlight w:val="yellow"/>
        </w:rPr>
        <w:t>plant-based alternatives to meat</w:t>
      </w:r>
      <w:r w:rsidRPr="003C50F1">
        <w:rPr>
          <w:rFonts w:asciiTheme="minorHAnsi" w:hAnsiTheme="minorHAnsi" w:cstheme="minorHAnsi"/>
          <w:highlight w:val="yellow"/>
        </w:rPr>
        <w:t xml:space="preserve"> </w:t>
      </w:r>
      <w:r w:rsidRPr="003C50F1">
        <w:rPr>
          <w:rStyle w:val="StyleUnderline"/>
          <w:rFonts w:asciiTheme="minorHAnsi" w:hAnsiTheme="minorHAnsi" w:cstheme="minorHAnsi"/>
          <w:highlight w:val="yellow"/>
        </w:rPr>
        <w:t>is exploding</w:t>
      </w:r>
      <w:r w:rsidRPr="0017184D">
        <w:rPr>
          <w:rFonts w:asciiTheme="minorHAnsi" w:hAnsiTheme="minorHAnsi" w:cstheme="minorHAnsi"/>
        </w:rPr>
        <w:t xml:space="preserve">. And global recycling could generate close to $400 billion in the next five years. </w:t>
      </w:r>
    </w:p>
    <w:p w14:paraId="73173CCE"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t>RISKY BUSINESS</w:t>
      </w:r>
    </w:p>
    <w:p w14:paraId="5D849AED"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t xml:space="preserve">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p>
    <w:p w14:paraId="43386C1C" w14:textId="77777777" w:rsidR="007B0372" w:rsidRPr="0017184D" w:rsidRDefault="007B0372" w:rsidP="007B0372">
      <w:pPr>
        <w:rPr>
          <w:rFonts w:asciiTheme="minorHAnsi" w:hAnsiTheme="minorHAnsi" w:cstheme="minorHAnsi"/>
        </w:rPr>
      </w:pPr>
      <w:r w:rsidRPr="0017184D">
        <w:rPr>
          <w:rStyle w:val="StyleUnderline"/>
          <w:rFonts w:asciiTheme="minorHAnsi" w:hAnsiTheme="minorHAnsi" w:cstheme="minorHAnsi"/>
        </w:rPr>
        <w:t>Universal investors</w:t>
      </w:r>
      <w:r w:rsidRPr="0017184D">
        <w:rPr>
          <w:rFonts w:asciiTheme="minorHAnsi" w:hAnsiTheme="minorHAnsi" w:cstheme="minorHAnsi"/>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17184D">
        <w:rPr>
          <w:rFonts w:asciiTheme="minorHAnsi" w:hAnsiTheme="minorHAnsi" w:cstheme="minorHAnsi"/>
        </w:rPr>
        <w:t xml:space="preserve">. This can be </w:t>
      </w:r>
      <w:proofErr w:type="gramStart"/>
      <w:r w:rsidRPr="0017184D">
        <w:rPr>
          <w:rFonts w:asciiTheme="minorHAnsi" w:hAnsiTheme="minorHAnsi" w:cstheme="minorHAnsi"/>
        </w:rPr>
        <w:t>transformational in itself, since</w:t>
      </w:r>
      <w:proofErr w:type="gramEnd"/>
      <w:r w:rsidRPr="0017184D">
        <w:rPr>
          <w:rFonts w:asciiTheme="minorHAnsi" w:hAnsiTheme="minorHAnsi" w:cstheme="minorHAnsi"/>
        </w:rPr>
        <w:t xml:space="preserv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p>
    <w:p w14:paraId="66984B3B" w14:textId="77777777" w:rsidR="007B0372" w:rsidRPr="0017184D" w:rsidRDefault="007B0372" w:rsidP="007B0372">
      <w:pPr>
        <w:rPr>
          <w:rFonts w:asciiTheme="minorHAnsi" w:hAnsiTheme="minorHAnsi" w:cstheme="minorHAnsi"/>
        </w:rPr>
      </w:pP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17184D">
        <w:rPr>
          <w:rFonts w:asciiTheme="minorHAnsi" w:hAnsiTheme="minorHAnsi" w:cstheme="minorHAnsi"/>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p>
    <w:p w14:paraId="7B8B0733" w14:textId="77777777" w:rsidR="007B0372" w:rsidRPr="0017184D" w:rsidRDefault="007B0372" w:rsidP="007B0372">
      <w:pPr>
        <w:rPr>
          <w:rFonts w:asciiTheme="minorHAnsi" w:hAnsiTheme="minorHAnsi" w:cstheme="minorHAnsi"/>
        </w:rPr>
      </w:pP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17184D">
        <w:rPr>
          <w:rFonts w:asciiTheme="minorHAnsi" w:hAnsiTheme="minorHAnsi" w:cstheme="minorHAnsi"/>
        </w:rPr>
        <w:t xml:space="preserve">. For example, </w:t>
      </w:r>
      <w:r w:rsidRPr="0017184D">
        <w:rPr>
          <w:rStyle w:val="StyleUnderline"/>
          <w:rFonts w:asciiTheme="minorHAnsi" w:hAnsiTheme="minorHAnsi" w:cstheme="minorHAnsi"/>
        </w:rPr>
        <w:t xml:space="preserve">after </w:t>
      </w:r>
      <w:r w:rsidRPr="003C50F1">
        <w:rPr>
          <w:rStyle w:val="StyleUnderline"/>
          <w:rFonts w:asciiTheme="minorHAnsi" w:hAnsiTheme="minorHAnsi" w:cstheme="minorHAnsi"/>
          <w:highlight w:val="yellow"/>
        </w:rPr>
        <w:t>Unilever came under pressure from activists to stop using palm oil</w:t>
      </w:r>
      <w:r w:rsidRPr="0017184D">
        <w:rPr>
          <w:rFonts w:asciiTheme="minorHAnsi" w:hAnsiTheme="minorHAnsi" w:cstheme="minorHAnsi"/>
        </w:rPr>
        <w:t xml:space="preserve">, the cultivation of which contributes to deforestation, Paul Polman, who was then </w:t>
      </w:r>
      <w:r w:rsidRPr="0017184D">
        <w:rPr>
          <w:rStyle w:val="StyleUnderline"/>
          <w:rFonts w:asciiTheme="minorHAnsi" w:hAnsiTheme="minorHAnsi" w:cstheme="minorHAnsi"/>
        </w:rPr>
        <w:t>the</w:t>
      </w:r>
      <w:r w:rsidRPr="0017184D">
        <w:rPr>
          <w:rFonts w:asciiTheme="minorHAnsi" w:hAnsiTheme="minorHAnsi" w:cstheme="minorHAnsi"/>
        </w:rPr>
        <w:t xml:space="preserve"> company’s </w:t>
      </w:r>
      <w:r w:rsidRPr="0017184D">
        <w:rPr>
          <w:rStyle w:val="StyleUnderline"/>
          <w:rFonts w:asciiTheme="minorHAnsi" w:hAnsiTheme="minorHAnsi" w:cstheme="minorHAnsi"/>
        </w:rPr>
        <w:t xml:space="preserve">CEO, </w:t>
      </w:r>
      <w:r w:rsidRPr="003C50F1">
        <w:rPr>
          <w:rStyle w:val="StyleUnderline"/>
          <w:rFonts w:asciiTheme="minorHAnsi" w:hAnsiTheme="minorHAnsi" w:cstheme="minorHAnsi"/>
          <w:highlight w:val="yellow"/>
        </w:rPr>
        <w:t>was able to persuade many</w:t>
      </w:r>
      <w:r w:rsidRPr="0017184D">
        <w:rPr>
          <w:rStyle w:val="StyleUnderline"/>
          <w:rFonts w:asciiTheme="minorHAnsi" w:hAnsiTheme="minorHAnsi" w:cstheme="minorHAnsi"/>
        </w:rPr>
        <w:t xml:space="preserve"> of his fellow consumer goods </w:t>
      </w:r>
      <w:r w:rsidRPr="003C50F1">
        <w:rPr>
          <w:rStyle w:val="StyleUnderline"/>
          <w:rFonts w:asciiTheme="minorHAnsi" w:hAnsiTheme="minorHAnsi" w:cstheme="minorHAnsi"/>
          <w:highlight w:val="yellow"/>
        </w:rPr>
        <w:t>CEOs that continuing to purchase</w:t>
      </w:r>
      <w:r w:rsidRPr="0017184D">
        <w:rPr>
          <w:rStyle w:val="StyleUnderline"/>
          <w:rFonts w:asciiTheme="minorHAnsi" w:hAnsiTheme="minorHAnsi" w:cstheme="minorHAnsi"/>
        </w:rPr>
        <w:t xml:space="preserve"> conventionally produced </w:t>
      </w:r>
      <w:r w:rsidRPr="003C50F1">
        <w:rPr>
          <w:rStyle w:val="StyleUnderline"/>
          <w:rFonts w:asciiTheme="minorHAnsi" w:hAnsiTheme="minorHAnsi" w:cstheme="minorHAnsi"/>
          <w:highlight w:val="yellow"/>
        </w:rPr>
        <w:t>palm oil presented a significant threat to their</w:t>
      </w:r>
      <w:r w:rsidRPr="0017184D">
        <w:rPr>
          <w:rStyle w:val="StyleUnderline"/>
          <w:rFonts w:asciiTheme="minorHAnsi" w:hAnsiTheme="minorHAnsi" w:cstheme="minorHAnsi"/>
        </w:rPr>
        <w:t xml:space="preserve"> own </w:t>
      </w:r>
      <w:r w:rsidRPr="003C50F1">
        <w:rPr>
          <w:rStyle w:val="StyleUnderline"/>
          <w:rFonts w:asciiTheme="minorHAnsi" w:hAnsiTheme="minorHAnsi" w:cstheme="minorHAnsi"/>
          <w:highlight w:val="yellow"/>
        </w:rPr>
        <w:t>brands</w:t>
      </w:r>
      <w:r w:rsidRPr="0017184D">
        <w:rPr>
          <w:rFonts w:asciiTheme="minorHAnsi" w:hAnsiTheme="minorHAnsi" w:cstheme="minorHAnsi"/>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p>
    <w:p w14:paraId="1FA01788" w14:textId="77777777" w:rsidR="007B0372" w:rsidRPr="0017184D" w:rsidRDefault="007B0372" w:rsidP="007B0372">
      <w:pPr>
        <w:rPr>
          <w:rFonts w:asciiTheme="minorHAnsi" w:hAnsiTheme="minorHAnsi" w:cstheme="minorHAnsi"/>
        </w:rPr>
      </w:pPr>
      <w:r w:rsidRPr="0017184D">
        <w:rPr>
          <w:rStyle w:val="StyleUnderline"/>
          <w:rFonts w:asciiTheme="minorHAnsi" w:hAnsiTheme="minorHAnsi" w:cstheme="minorHAnsi"/>
        </w:rPr>
        <w:lastRenderedPageBreak/>
        <w:t>Such arrangements produce a wealth of knowledge about what effective decarbonization might look like on the ground</w:t>
      </w:r>
      <w:r w:rsidRPr="0017184D">
        <w:rPr>
          <w:rFonts w:asciiTheme="minorHAnsi" w:hAnsiTheme="minorHAnsi" w:cstheme="minorHAnsi"/>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 xml:space="preserve">And if the world’s major </w:t>
      </w:r>
      <w:proofErr w:type="gramStart"/>
      <w:r w:rsidRPr="0017184D">
        <w:rPr>
          <w:rStyle w:val="StyleUnderline"/>
          <w:rFonts w:asciiTheme="minorHAnsi" w:hAnsiTheme="minorHAnsi" w:cstheme="minorHAnsi"/>
        </w:rPr>
        <w:t>investors</w:t>
      </w:r>
      <w:proofErr w:type="gramEnd"/>
      <w:r w:rsidRPr="0017184D">
        <w:rPr>
          <w:rStyle w:val="StyleUnderline"/>
          <w:rFonts w:asciiTheme="minorHAnsi" w:hAnsiTheme="minorHAnsi" w:cstheme="minorHAnsi"/>
        </w:rPr>
        <w:t xml:space="preserve"> then vote against the boards of those companies that are falling behind, investors could catalyze the transformation of entire industries</w:t>
      </w:r>
      <w:r w:rsidRPr="0017184D">
        <w:rPr>
          <w:rFonts w:asciiTheme="minorHAnsi" w:hAnsiTheme="minorHAnsi" w:cstheme="minorHAnsi"/>
        </w:rPr>
        <w:t xml:space="preserve">. </w:t>
      </w:r>
    </w:p>
    <w:p w14:paraId="5BB37460"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t>THE EARTH LOBBY</w:t>
      </w:r>
    </w:p>
    <w:p w14:paraId="0E847B04"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t xml:space="preserve">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3C50F1">
        <w:rPr>
          <w:rStyle w:val="StyleUnderline"/>
          <w:rFonts w:asciiTheme="minorHAnsi" w:hAnsiTheme="minorHAnsi" w:cstheme="minorHAnsi"/>
          <w:highlight w:val="yellow"/>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17184D">
        <w:rPr>
          <w:rFonts w:asciiTheme="minorHAnsi" w:hAnsiTheme="minorHAnsi" w:cstheme="minorHAnsi"/>
        </w:rPr>
        <w:t xml:space="preserve">. Together, </w:t>
      </w:r>
      <w:r w:rsidRPr="0017184D">
        <w:rPr>
          <w:rStyle w:val="StyleUnderline"/>
          <w:rFonts w:asciiTheme="minorHAnsi" w:hAnsiTheme="minorHAnsi" w:cstheme="minorHAnsi"/>
        </w:rPr>
        <w:t xml:space="preserve">they </w:t>
      </w:r>
      <w:r w:rsidRPr="003C50F1">
        <w:rPr>
          <w:rStyle w:val="StyleUnderline"/>
          <w:rFonts w:asciiTheme="minorHAnsi" w:hAnsiTheme="minorHAnsi" w:cstheme="minorHAnsi"/>
          <w:highlight w:val="yellow"/>
        </w:rPr>
        <w:t xml:space="preserve">are </w:t>
      </w:r>
      <w:r w:rsidRPr="003C50F1">
        <w:rPr>
          <w:rStyle w:val="Emphasis"/>
          <w:rFonts w:asciiTheme="minorHAnsi" w:hAnsiTheme="minorHAnsi" w:cstheme="minorHAnsi"/>
          <w:highlight w:val="yellow"/>
        </w:rPr>
        <w:t>creating a constituency for effective climate policy</w:t>
      </w:r>
      <w:r w:rsidRPr="0017184D">
        <w:rPr>
          <w:rFonts w:asciiTheme="minorHAnsi" w:hAnsiTheme="minorHAnsi" w:cstheme="minorHAnsi"/>
        </w:rPr>
        <w:t xml:space="preserve">. </w:t>
      </w:r>
    </w:p>
    <w:p w14:paraId="0B7010C3" w14:textId="77777777" w:rsidR="007B0372" w:rsidRPr="0017184D" w:rsidRDefault="007B0372" w:rsidP="007B0372">
      <w:pPr>
        <w:rPr>
          <w:rFonts w:asciiTheme="minorHAnsi" w:hAnsiTheme="minorHAnsi" w:cstheme="minorHAnsi"/>
        </w:rPr>
      </w:pPr>
      <w:r w:rsidRPr="0017184D">
        <w:rPr>
          <w:rFonts w:asciiTheme="minorHAnsi" w:hAnsiTheme="minorHAnsi" w:cstheme="minorHAnsi"/>
        </w:rPr>
        <w:t xml:space="preserve">In 2017, for example, </w:t>
      </w:r>
      <w:r w:rsidRPr="0017184D">
        <w:rPr>
          <w:rStyle w:val="StyleUnderline"/>
          <w:rFonts w:asciiTheme="minorHAnsi" w:hAnsiTheme="minorHAnsi" w:cstheme="minorHAnsi"/>
        </w:rPr>
        <w:t>when</w:t>
      </w:r>
      <w:r w:rsidRPr="0017184D">
        <w:rPr>
          <w:rFonts w:asciiTheme="minorHAnsi" w:hAnsiTheme="minorHAnsi" w:cstheme="minorHAnsi"/>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17184D">
        <w:rPr>
          <w:rFonts w:asciiTheme="minorHAnsi" w:hAnsiTheme="minorHAnsi" w:cstheme="minorHAnsi"/>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17184D">
        <w:rPr>
          <w:rFonts w:asciiTheme="minorHAnsi" w:hAnsiTheme="minorHAnsi" w:cstheme="minorHAnsi"/>
        </w:rPr>
        <w:t xml:space="preserve">. When Trump stuck to his plan, Elon Musk, the CEO of Tesla, and Bob </w:t>
      </w:r>
      <w:proofErr w:type="spellStart"/>
      <w:r w:rsidRPr="0017184D">
        <w:rPr>
          <w:rFonts w:asciiTheme="minorHAnsi" w:hAnsiTheme="minorHAnsi" w:cstheme="minorHAnsi"/>
        </w:rPr>
        <w:t>Iger</w:t>
      </w:r>
      <w:proofErr w:type="spellEnd"/>
      <w:r w:rsidRPr="0017184D">
        <w:rPr>
          <w:rFonts w:asciiTheme="minorHAnsi" w:hAnsiTheme="minorHAnsi" w:cstheme="minorHAnsi"/>
        </w:rPr>
        <w:t xml:space="preserve">, then the CEO of Disney, resigned from some of the president’s advisory councils in protest. </w:t>
      </w:r>
      <w:r w:rsidRPr="0017184D">
        <w:rPr>
          <w:rStyle w:val="StyleUnderline"/>
          <w:rFonts w:asciiTheme="minorHAnsi" w:hAnsiTheme="minorHAnsi" w:cstheme="minorHAnsi"/>
        </w:rPr>
        <w:t xml:space="preserve">More than </w:t>
      </w:r>
      <w:r w:rsidRPr="003C50F1">
        <w:rPr>
          <w:rStyle w:val="StyleUnderline"/>
          <w:rFonts w:asciiTheme="minorHAnsi" w:hAnsiTheme="minorHAnsi" w:cstheme="minorHAnsi"/>
          <w:highlight w:val="yellow"/>
        </w:rPr>
        <w:t>2,000 companies have joined a collaborative effort called “We Are Still In,”</w:t>
      </w:r>
      <w:r w:rsidRPr="0017184D">
        <w:rPr>
          <w:rFonts w:asciiTheme="minorHAnsi" w:hAnsiTheme="minorHAnsi" w:cstheme="minorHAnsi"/>
        </w:rPr>
        <w:t xml:space="preserve"> 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3C50F1">
        <w:rPr>
          <w:rStyle w:val="StyleUnderline"/>
          <w:rFonts w:asciiTheme="minorHAnsi" w:hAnsiTheme="minorHAnsi" w:cstheme="minorHAnsi"/>
          <w:highlight w:val="yellow"/>
        </w:rPr>
        <w:t xml:space="preserve">they represent </w:t>
      </w:r>
      <w:r w:rsidRPr="003C50F1">
        <w:rPr>
          <w:rStyle w:val="Emphasis"/>
          <w:rFonts w:asciiTheme="minorHAnsi" w:hAnsiTheme="minorHAnsi" w:cstheme="minorHAnsi"/>
          <w:highlight w:val="yellow"/>
        </w:rPr>
        <w:t>68 percent of U.S. GDP</w:t>
      </w:r>
      <w:r w:rsidRPr="0017184D">
        <w:rPr>
          <w:rFonts w:asciiTheme="minorHAnsi" w:hAnsiTheme="minorHAnsi" w:cstheme="minorHAnsi"/>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17184D">
        <w:rPr>
          <w:rFonts w:asciiTheme="minorHAnsi" w:hAnsiTheme="minorHAnsi" w:cstheme="minorHAnsi"/>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17184D">
        <w:rPr>
          <w:rFonts w:asciiTheme="minorHAnsi" w:hAnsiTheme="minorHAnsi" w:cstheme="minorHAnsi"/>
        </w:rPr>
        <w:t>—paired with rapidly shifting economics in the power sector—</w:t>
      </w:r>
      <w:r w:rsidRPr="003C50F1">
        <w:rPr>
          <w:rStyle w:val="StyleUnderline"/>
          <w:rFonts w:asciiTheme="minorHAnsi" w:hAnsiTheme="minorHAnsi" w:cstheme="minorHAnsi"/>
          <w:highlight w:val="yellow"/>
        </w:rPr>
        <w:t xml:space="preserve">would </w:t>
      </w:r>
      <w:r w:rsidRPr="003C50F1">
        <w:rPr>
          <w:rStyle w:val="Emphasis"/>
          <w:rFonts w:asciiTheme="minorHAnsi" w:hAnsiTheme="minorHAnsi" w:cstheme="minorHAnsi"/>
          <w:highlight w:val="yellow"/>
        </w:rPr>
        <w:t>reduce emissions</w:t>
      </w:r>
      <w:r w:rsidRPr="0017184D">
        <w:rPr>
          <w:rFonts w:asciiTheme="minorHAnsi" w:hAnsiTheme="minorHAnsi" w:cstheme="minorHAnsi"/>
        </w:rPr>
        <w:t xml:space="preserve"> 19 percent below 2005 levels by 2025 and </w:t>
      </w:r>
      <w:r w:rsidRPr="003C50F1">
        <w:rPr>
          <w:rStyle w:val="Emphasis"/>
          <w:rFonts w:asciiTheme="minorHAnsi" w:hAnsiTheme="minorHAnsi" w:cstheme="minorHAnsi"/>
          <w:highlight w:val="yellow"/>
        </w:rPr>
        <w:t>25 percent below 2005 levels by 2030</w:t>
      </w:r>
      <w:r w:rsidRPr="0017184D">
        <w:rPr>
          <w:rFonts w:asciiTheme="minorHAnsi" w:hAnsiTheme="minorHAnsi" w:cstheme="minorHAnsi"/>
        </w:rPr>
        <w:t xml:space="preserve">.” </w:t>
      </w:r>
      <w:r w:rsidRPr="0017184D">
        <w:rPr>
          <w:rStyle w:val="StyleUnderline"/>
          <w:rFonts w:asciiTheme="minorHAnsi" w:hAnsiTheme="minorHAnsi" w:cstheme="minorHAnsi"/>
        </w:rPr>
        <w:t>This would be a significant</w:t>
      </w:r>
      <w:r w:rsidRPr="0017184D">
        <w:rPr>
          <w:rFonts w:asciiTheme="minorHAnsi" w:hAnsiTheme="minorHAnsi" w:cstheme="minorHAnsi"/>
        </w:rPr>
        <w:t xml:space="preserve"> step toward </w:t>
      </w:r>
      <w:r w:rsidRPr="0017184D">
        <w:rPr>
          <w:rStyle w:val="StyleUnderline"/>
          <w:rFonts w:asciiTheme="minorHAnsi" w:hAnsiTheme="minorHAnsi" w:cstheme="minorHAnsi"/>
        </w:rPr>
        <w:t>the</w:t>
      </w:r>
      <w:r w:rsidRPr="0017184D">
        <w:rPr>
          <w:rFonts w:asciiTheme="minorHAnsi" w:hAnsiTheme="minorHAnsi" w:cstheme="minorHAnsi"/>
        </w:rPr>
        <w:t xml:space="preserve"> approximately </w:t>
      </w:r>
      <w:r w:rsidRPr="0017184D">
        <w:rPr>
          <w:rStyle w:val="StyleUnderline"/>
          <w:rFonts w:asciiTheme="minorHAnsi" w:hAnsiTheme="minorHAnsi" w:cstheme="minorHAnsi"/>
        </w:rPr>
        <w:t>50 percent reduction in emissions that the</w:t>
      </w:r>
      <w:r w:rsidRPr="0017184D">
        <w:rPr>
          <w:rFonts w:asciiTheme="minorHAnsi" w:hAnsiTheme="minorHAnsi" w:cstheme="minorHAnsi"/>
        </w:rPr>
        <w:t xml:space="preserve"> UN’s </w:t>
      </w:r>
      <w:r w:rsidRPr="0017184D">
        <w:rPr>
          <w:rStyle w:val="StyleUnderline"/>
          <w:rFonts w:asciiTheme="minorHAnsi" w:hAnsiTheme="minorHAnsi" w:cstheme="minorHAnsi"/>
        </w:rPr>
        <w:t>I</w:t>
      </w:r>
      <w:r w:rsidRPr="0017184D">
        <w:rPr>
          <w:rFonts w:asciiTheme="minorHAnsi" w:hAnsiTheme="minorHAnsi" w:cstheme="minorHAnsi"/>
        </w:rPr>
        <w:t xml:space="preserve">ntergovernmental </w:t>
      </w:r>
      <w:r w:rsidRPr="0017184D">
        <w:rPr>
          <w:rStyle w:val="StyleUnderline"/>
          <w:rFonts w:asciiTheme="minorHAnsi" w:hAnsiTheme="minorHAnsi" w:cstheme="minorHAnsi"/>
        </w:rPr>
        <w:t>P</w:t>
      </w:r>
      <w:r w:rsidRPr="0017184D">
        <w:rPr>
          <w:rFonts w:asciiTheme="minorHAnsi" w:hAnsiTheme="minorHAnsi" w:cstheme="minorHAnsi"/>
        </w:rPr>
        <w:t xml:space="preserve">anel on </w:t>
      </w:r>
      <w:r w:rsidRPr="0017184D">
        <w:rPr>
          <w:rStyle w:val="StyleUnderline"/>
          <w:rFonts w:asciiTheme="minorHAnsi" w:hAnsiTheme="minorHAnsi" w:cstheme="minorHAnsi"/>
        </w:rPr>
        <w:t>C</w:t>
      </w:r>
      <w:r w:rsidRPr="0017184D">
        <w:rPr>
          <w:rFonts w:asciiTheme="minorHAnsi" w:hAnsiTheme="minorHAnsi" w:cstheme="minorHAnsi"/>
        </w:rPr>
        <w:t xml:space="preserve">limate </w:t>
      </w:r>
      <w:r w:rsidRPr="0017184D">
        <w:rPr>
          <w:rStyle w:val="StyleUnderline"/>
          <w:rFonts w:asciiTheme="minorHAnsi" w:hAnsiTheme="minorHAnsi" w:cstheme="minorHAnsi"/>
        </w:rPr>
        <w:t>C</w:t>
      </w:r>
      <w:r w:rsidRPr="0017184D">
        <w:rPr>
          <w:rFonts w:asciiTheme="minorHAnsi" w:hAnsiTheme="minorHAnsi" w:cstheme="minorHAnsi"/>
        </w:rPr>
        <w:t xml:space="preserve">hange </w:t>
      </w:r>
      <w:r w:rsidRPr="0017184D">
        <w:rPr>
          <w:rStyle w:val="StyleUnderline"/>
          <w:rFonts w:asciiTheme="minorHAnsi" w:hAnsiTheme="minorHAnsi" w:cstheme="minorHAnsi"/>
        </w:rPr>
        <w:t>estimates is necessary</w:t>
      </w:r>
      <w:r w:rsidRPr="0017184D">
        <w:rPr>
          <w:rFonts w:asciiTheme="minorHAnsi" w:hAnsiTheme="minorHAnsi" w:cstheme="minorHAnsi"/>
        </w:rPr>
        <w:t xml:space="preserve"> to avoid the most dangerous potential outcomes of climate change. </w:t>
      </w:r>
    </w:p>
    <w:p w14:paraId="653FC72E" w14:textId="77777777" w:rsidR="007B0372" w:rsidRPr="0017184D" w:rsidRDefault="007B0372" w:rsidP="007B0372">
      <w:pPr>
        <w:rPr>
          <w:rFonts w:asciiTheme="minorHAnsi" w:hAnsiTheme="minorHAnsi" w:cstheme="minorHAnsi"/>
        </w:rPr>
      </w:pP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17184D">
        <w:rPr>
          <w:rFonts w:asciiTheme="minorHAnsi" w:hAnsiTheme="minorHAnsi" w:cstheme="minorHAnsi"/>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17184D">
        <w:rPr>
          <w:rFonts w:asciiTheme="minorHAnsi" w:hAnsiTheme="minorHAnsi" w:cstheme="minorHAnsi"/>
        </w:rPr>
        <w:t>, that acting to avert it could be a major driver of innovation and economic growth, and that appropriate public policy could be enormously helpful.</w:t>
      </w:r>
    </w:p>
    <w:p w14:paraId="5AC90E58" w14:textId="77777777" w:rsidR="007B0372" w:rsidRPr="0017184D" w:rsidRDefault="007B0372" w:rsidP="007B0372">
      <w:pPr>
        <w:rPr>
          <w:rFonts w:asciiTheme="minorHAnsi" w:hAnsiTheme="minorHAnsi" w:cstheme="minorHAnsi"/>
        </w:rPr>
      </w:pPr>
      <w:r w:rsidRPr="003C50F1">
        <w:rPr>
          <w:rStyle w:val="StyleUnderline"/>
          <w:rFonts w:asciiTheme="minorHAnsi" w:hAnsiTheme="minorHAnsi" w:cstheme="minorHAnsi"/>
          <w:highlight w:val="yellow"/>
        </w:rPr>
        <w:t>Such a movement could</w:t>
      </w:r>
      <w:r w:rsidRPr="0017184D">
        <w:rPr>
          <w:rStyle w:val="StyleUnderline"/>
          <w:rFonts w:asciiTheme="minorHAnsi" w:hAnsiTheme="minorHAnsi" w:cstheme="minorHAnsi"/>
        </w:rPr>
        <w:t xml:space="preserve"> also </w:t>
      </w:r>
      <w:r w:rsidRPr="003C50F1">
        <w:rPr>
          <w:rStyle w:val="Emphasis"/>
          <w:rFonts w:asciiTheme="minorHAnsi" w:hAnsiTheme="minorHAnsi" w:cstheme="minorHAnsi"/>
          <w:highlight w:val="yellow"/>
        </w:rPr>
        <w:t>put</w:t>
      </w:r>
      <w:r w:rsidRPr="0017184D">
        <w:rPr>
          <w:rFonts w:asciiTheme="minorHAnsi" w:hAnsiTheme="minorHAnsi" w:cstheme="minorHAnsi"/>
        </w:rPr>
        <w:t xml:space="preserve"> increasing </w:t>
      </w:r>
      <w:r w:rsidRPr="003C50F1">
        <w:rPr>
          <w:rStyle w:val="Emphasis"/>
          <w:rFonts w:asciiTheme="minorHAnsi" w:hAnsiTheme="minorHAnsi" w:cstheme="minorHAnsi"/>
          <w:highlight w:val="yellow"/>
        </w:rPr>
        <w:t>pressure on companies that resist decarbonizing</w:t>
      </w:r>
      <w:r w:rsidRPr="0017184D">
        <w:rPr>
          <w:rFonts w:asciiTheme="minorHAnsi" w:hAnsiTheme="minorHAnsi" w:cstheme="minorHAnsi"/>
        </w:rPr>
        <w:t xml:space="preserve">. One of the reasons that climate regulation has stalled in the United States is that a small minority of firms have </w:t>
      </w:r>
      <w:r w:rsidRPr="0017184D">
        <w:rPr>
          <w:rFonts w:asciiTheme="minorHAnsi" w:hAnsiTheme="minorHAnsi" w:cstheme="minorHAnsi"/>
        </w:rPr>
        <w:lastRenderedPageBreak/>
        <w:t xml:space="preserve">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17184D">
        <w:rPr>
          <w:rFonts w:asciiTheme="minorHAnsi" w:hAnsiTheme="minorHAnsi" w:cstheme="minorHAnsi"/>
        </w:rPr>
        <w:t xml:space="preserve">. </w:t>
      </w:r>
      <w:r w:rsidRPr="0017184D">
        <w:rPr>
          <w:rStyle w:val="StyleUnderline"/>
          <w:rFonts w:asciiTheme="minorHAnsi" w:hAnsiTheme="minorHAnsi" w:cstheme="minorHAnsi"/>
        </w:rPr>
        <w:t>One day</w:t>
      </w:r>
      <w:r w:rsidRPr="0017184D">
        <w:rPr>
          <w:rFonts w:asciiTheme="minorHAnsi" w:hAnsiTheme="minorHAnsi" w:cstheme="minorHAnsi"/>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17184D">
        <w:rPr>
          <w:rFonts w:asciiTheme="minorHAnsi" w:hAnsiTheme="minorHAnsi" w:cstheme="minorHAnsi"/>
        </w:rPr>
        <w:t xml:space="preserve">—or even as morally indefensible. </w:t>
      </w:r>
    </w:p>
    <w:p w14:paraId="6E382F9D" w14:textId="77777777" w:rsidR="007B0372" w:rsidRDefault="007B0372" w:rsidP="007B0372">
      <w:pPr>
        <w:rPr>
          <w:rFonts w:asciiTheme="minorHAnsi" w:hAnsiTheme="minorHAnsi" w:cstheme="minorHAnsi"/>
        </w:rPr>
      </w:pPr>
      <w:r w:rsidRPr="0017184D">
        <w:rPr>
          <w:rFonts w:asciiTheme="minorHAnsi" w:hAnsiTheme="minorHAnsi" w:cstheme="minorHAnsi"/>
        </w:rPr>
        <w:t xml:space="preserve">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3C50F1">
        <w:rPr>
          <w:rStyle w:val="StyleUnderline"/>
          <w:rFonts w:asciiTheme="minorHAnsi" w:hAnsiTheme="minorHAnsi" w:cstheme="minorHAnsi"/>
          <w:highlight w:val="yellow"/>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3C50F1">
        <w:rPr>
          <w:rStyle w:val="StyleUnderline"/>
          <w:rFonts w:asciiTheme="minorHAnsi" w:hAnsiTheme="minorHAnsi" w:cstheme="minorHAnsi"/>
          <w:highlight w:val="yellow"/>
        </w:rPr>
        <w:t>asset owners provides some reason for hope</w:t>
      </w:r>
      <w:r w:rsidRPr="0017184D">
        <w:rPr>
          <w:rFonts w:asciiTheme="minorHAnsi" w:hAnsiTheme="minorHAnsi" w:cstheme="minorHAnsi"/>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3C50F1">
        <w:rPr>
          <w:rStyle w:val="StyleUnderline"/>
          <w:rFonts w:asciiTheme="minorHAnsi" w:hAnsiTheme="minorHAnsi" w:cstheme="minorHAnsi"/>
          <w:highlight w:val="yellow"/>
        </w:rPr>
        <w:t xml:space="preserve">leading-edge firms could trigger a cascade of reinforcing reforms, transforming the economics of individual </w:t>
      </w:r>
      <w:proofErr w:type="gramStart"/>
      <w:r w:rsidRPr="003C50F1">
        <w:rPr>
          <w:rStyle w:val="StyleUnderline"/>
          <w:rFonts w:asciiTheme="minorHAnsi" w:hAnsiTheme="minorHAnsi" w:cstheme="minorHAnsi"/>
          <w:highlight w:val="yellow"/>
        </w:rPr>
        <w:t>industries</w:t>
      </w:r>
      <w:proofErr w:type="gramEnd"/>
      <w:r w:rsidRPr="003C50F1">
        <w:rPr>
          <w:rStyle w:val="StyleUnderline"/>
          <w:rFonts w:asciiTheme="minorHAnsi" w:hAnsiTheme="minorHAnsi" w:cstheme="minorHAnsi"/>
          <w:highlight w:val="yellow"/>
        </w:rPr>
        <w:t xml:space="preserve"> and creating a significant constituency for political action</w:t>
      </w:r>
      <w:r w:rsidRPr="0017184D">
        <w:rPr>
          <w:rFonts w:asciiTheme="minorHAnsi" w:hAnsiTheme="minorHAnsi" w:cstheme="minorHAnsi"/>
        </w:rPr>
        <w:t>. For decades, when it came to addressing climate change, large asset holders and big companies acted more as obstacles than as catalysts. Those days may soon be over.</w:t>
      </w:r>
    </w:p>
    <w:p w14:paraId="7C879E94" w14:textId="77777777" w:rsidR="007B0372" w:rsidRPr="000970D3" w:rsidRDefault="007B0372" w:rsidP="007B0372"/>
    <w:p w14:paraId="79DBA067" w14:textId="77777777" w:rsidR="007B0372" w:rsidRPr="0017184D" w:rsidRDefault="007B0372" w:rsidP="007B0372">
      <w:pPr>
        <w:pStyle w:val="Heading3"/>
        <w:rPr>
          <w:rFonts w:asciiTheme="minorHAnsi" w:hAnsiTheme="minorHAnsi" w:cstheme="minorHAnsi"/>
        </w:rPr>
      </w:pPr>
      <w:r>
        <w:rPr>
          <w:rFonts w:asciiTheme="minorHAnsi" w:hAnsiTheme="minorHAnsi" w:cstheme="minorHAnsi"/>
        </w:rPr>
        <w:lastRenderedPageBreak/>
        <w:t>Tech Solves — 2AC</w:t>
      </w:r>
    </w:p>
    <w:p w14:paraId="79A58D5F" w14:textId="77777777" w:rsidR="007B0372" w:rsidRPr="0017184D" w:rsidRDefault="007B0372" w:rsidP="007B0372">
      <w:pPr>
        <w:pStyle w:val="Heading4"/>
        <w:rPr>
          <w:rFonts w:asciiTheme="minorHAnsi" w:hAnsiTheme="minorHAnsi" w:cstheme="minorHAnsi"/>
        </w:rPr>
      </w:pPr>
      <w:r w:rsidRPr="0017184D">
        <w:rPr>
          <w:rFonts w:asciiTheme="minorHAnsi" w:hAnsiTheme="minorHAnsi" w:cstheme="minorHAnsi"/>
          <w:u w:val="single"/>
        </w:rPr>
        <w:t>Growth solves warming</w:t>
      </w:r>
      <w:r w:rsidRPr="0017184D">
        <w:rPr>
          <w:rFonts w:asciiTheme="minorHAnsi" w:hAnsiTheme="minorHAnsi" w:cstheme="minorHAnsi"/>
        </w:rPr>
        <w:t xml:space="preserve"> – global trends in price and diffusion guarantee a confluence of emission reducing technologies that will stave off catastrophic climate change.</w:t>
      </w:r>
    </w:p>
    <w:p w14:paraId="5F2D5C63" w14:textId="77777777" w:rsidR="007B0372" w:rsidRPr="0017184D" w:rsidRDefault="007B0372" w:rsidP="007B0372">
      <w:pPr>
        <w:rPr>
          <w:rFonts w:asciiTheme="minorHAnsi" w:hAnsiTheme="minorHAnsi" w:cstheme="minorHAnsi"/>
        </w:rPr>
      </w:pPr>
      <w:r w:rsidRPr="0017184D">
        <w:rPr>
          <w:rStyle w:val="Style13ptBold"/>
          <w:rFonts w:asciiTheme="minorHAnsi" w:hAnsiTheme="minorHAnsi" w:cstheme="minorHAnsi"/>
        </w:rPr>
        <w:t>Azevedo et al. 20</w:t>
      </w:r>
      <w:r w:rsidRPr="0017184D">
        <w:rPr>
          <w:rFonts w:asciiTheme="minorHAnsi" w:hAnsiTheme="minorHAnsi" w:cstheme="minorHAnsi"/>
        </w:rPr>
        <w:t>, Associate Professor of Energy Resources Engineering @ Stanford (</w:t>
      </w:r>
      <w:proofErr w:type="spellStart"/>
      <w:r w:rsidRPr="0017184D">
        <w:rPr>
          <w:rFonts w:asciiTheme="minorHAnsi" w:hAnsiTheme="minorHAnsi" w:cstheme="minorHAnsi"/>
        </w:rPr>
        <w:t>Inês</w:t>
      </w:r>
      <w:proofErr w:type="spellEnd"/>
      <w:r w:rsidRPr="0017184D">
        <w:rPr>
          <w:rFonts w:asciiTheme="minorHAnsi" w:hAnsiTheme="minorHAnsi" w:cstheme="minorHAnsi"/>
        </w:rPr>
        <w:t>, Michael R. Davidson, Jesse D. Jenkins, Valerie J. Karplus, and David G. Victor, May/June Issue, “</w:t>
      </w:r>
      <w:r w:rsidRPr="0017184D">
        <w:rPr>
          <w:rStyle w:val="StyleUnderline"/>
          <w:rFonts w:asciiTheme="minorHAnsi" w:hAnsiTheme="minorHAnsi" w:cstheme="minorHAnsi"/>
        </w:rPr>
        <w:t xml:space="preserve">The Paths to Net Zero: </w:t>
      </w:r>
      <w:r w:rsidRPr="003C50F1">
        <w:rPr>
          <w:rStyle w:val="StyleUnderline"/>
          <w:rFonts w:asciiTheme="minorHAnsi" w:hAnsiTheme="minorHAnsi" w:cstheme="minorHAnsi"/>
          <w:highlight w:val="yellow"/>
        </w:rPr>
        <w:t>How Technology Can Save the Planet</w:t>
      </w:r>
      <w:r w:rsidRPr="0017184D">
        <w:rPr>
          <w:rFonts w:asciiTheme="minorHAnsi" w:hAnsiTheme="minorHAnsi" w:cstheme="minorHAnsi"/>
        </w:rPr>
        <w:t xml:space="preserve">,” </w:t>
      </w:r>
      <w:r w:rsidRPr="0017184D">
        <w:rPr>
          <w:rFonts w:asciiTheme="minorHAnsi" w:hAnsiTheme="minorHAnsi" w:cstheme="minorHAnsi"/>
          <w:i/>
          <w:iCs/>
        </w:rPr>
        <w:t>Foreign Affairs</w:t>
      </w:r>
      <w:r w:rsidRPr="0017184D">
        <w:rPr>
          <w:rFonts w:asciiTheme="minorHAnsi" w:hAnsiTheme="minorHAnsi" w:cstheme="minorHAnsi"/>
        </w:rPr>
        <w:t>, https://www.foreignaffairs.com/articles/2020-04-13/paths-net-zero)</w:t>
      </w:r>
    </w:p>
    <w:p w14:paraId="6A3E2AF0"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 xml:space="preserve">For 30 years, diplomats and policymakers have called for decisive action on climate change—and for 30 years, the climate crisis has grown worse. There are a multitude of reasons for this failure. The benefits of climate action lie mostly in the future, they are diffuse and hard to pin down, and they will accrue above all to poor populations that do not have much of a voice in politics, whether in those countries that emit most of the world’s warming pollution or at the global level. The costs of climate action, on the other hand, are evident here and now, and they fall on well-organized interest groups with real political power. In a multipolar world without a responsible hegemon, any collective effort is difficult to organize. And the profound uncertainty about what lies ahead makes it hard to move decisively. </w:t>
      </w:r>
    </w:p>
    <w:p w14:paraId="6E022562"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 xml:space="preserve">These </w:t>
      </w:r>
      <w:r w:rsidRPr="0017184D">
        <w:rPr>
          <w:rStyle w:val="StyleUnderline"/>
          <w:rFonts w:asciiTheme="minorHAnsi" w:hAnsiTheme="minorHAnsi" w:cstheme="minorHAnsi"/>
        </w:rPr>
        <w:t>political hurdles are formidable</w:t>
      </w:r>
      <w:r w:rsidRPr="0017184D">
        <w:rPr>
          <w:rFonts w:asciiTheme="minorHAnsi" w:hAnsiTheme="minorHAnsi" w:cstheme="minorHAnsi"/>
          <w:sz w:val="16"/>
        </w:rPr>
        <w:t xml:space="preserve">. </w:t>
      </w:r>
      <w:r w:rsidRPr="0017184D">
        <w:rPr>
          <w:rStyle w:val="StyleUnderline"/>
          <w:rFonts w:asciiTheme="minorHAnsi" w:hAnsiTheme="minorHAnsi" w:cstheme="minorHAnsi"/>
        </w:rPr>
        <w:t>The good news is that technological progress can make it much easier to clear them by driving down the costs of action</w:t>
      </w:r>
      <w:r w:rsidRPr="0017184D">
        <w:rPr>
          <w:rFonts w:asciiTheme="minorHAnsi" w:hAnsiTheme="minorHAnsi" w:cstheme="minorHAnsi"/>
          <w:sz w:val="16"/>
        </w:rPr>
        <w:t xml:space="preserve">. In the decades to come, </w:t>
      </w:r>
      <w:r w:rsidRPr="003C50F1">
        <w:rPr>
          <w:rStyle w:val="Emphasis"/>
          <w:rFonts w:asciiTheme="minorHAnsi" w:hAnsiTheme="minorHAnsi" w:cstheme="minorHAnsi"/>
          <w:highlight w:val="yellow"/>
        </w:rPr>
        <w:t>innovation could make severe cuts in emissions</w:t>
      </w:r>
      <w:r w:rsidRPr="0017184D">
        <w:rPr>
          <w:rStyle w:val="StyleUnderline"/>
          <w:rFonts w:asciiTheme="minorHAnsi" w:hAnsiTheme="minorHAnsi" w:cstheme="minorHAnsi"/>
        </w:rPr>
        <w:t xml:space="preserve">, also known as “deep decarbonization,” achievable </w:t>
      </w:r>
      <w:r w:rsidRPr="003C50F1">
        <w:rPr>
          <w:rStyle w:val="StyleUnderline"/>
          <w:rFonts w:asciiTheme="minorHAnsi" w:hAnsiTheme="minorHAnsi" w:cstheme="minorHAnsi"/>
          <w:highlight w:val="yellow"/>
        </w:rPr>
        <w:t>at reasonable costs</w:t>
      </w:r>
      <w:r w:rsidRPr="0017184D">
        <w:rPr>
          <w:rFonts w:asciiTheme="minorHAnsi" w:hAnsiTheme="minorHAnsi" w:cstheme="minorHAnsi"/>
          <w:sz w:val="16"/>
        </w:rPr>
        <w:t xml:space="preserve">. That will mean reshaping about ten sectors in the global economy—including electric power, transportation, and parts of agriculture—by reinforcing positive change where it is already happening and investing heavily wherever it isn’t. </w:t>
      </w:r>
    </w:p>
    <w:p w14:paraId="63610587" w14:textId="77777777" w:rsidR="007B0372" w:rsidRPr="0017184D" w:rsidRDefault="007B0372" w:rsidP="007B0372">
      <w:pPr>
        <w:rPr>
          <w:rFonts w:asciiTheme="minorHAnsi" w:hAnsiTheme="minorHAnsi" w:cstheme="minorHAnsi"/>
          <w:sz w:val="16"/>
        </w:rPr>
      </w:pPr>
      <w:r w:rsidRPr="0017184D">
        <w:rPr>
          <w:rStyle w:val="StyleUnderline"/>
          <w:rFonts w:asciiTheme="minorHAnsi" w:hAnsiTheme="minorHAnsi" w:cstheme="minorHAnsi"/>
        </w:rPr>
        <w:t xml:space="preserve">In a few sectors, especially electric power, </w:t>
      </w:r>
      <w:r w:rsidRPr="003C50F1">
        <w:rPr>
          <w:rStyle w:val="StyleUnderline"/>
          <w:rFonts w:asciiTheme="minorHAnsi" w:hAnsiTheme="minorHAnsi" w:cstheme="minorHAnsi"/>
          <w:highlight w:val="yellow"/>
        </w:rPr>
        <w:t xml:space="preserve">a major transformation is </w:t>
      </w:r>
      <w:r w:rsidRPr="003C50F1">
        <w:rPr>
          <w:rStyle w:val="Emphasis"/>
          <w:rFonts w:asciiTheme="minorHAnsi" w:hAnsiTheme="minorHAnsi" w:cstheme="minorHAnsi"/>
          <w:highlight w:val="yellow"/>
        </w:rPr>
        <w:t>already underway</w:t>
      </w:r>
      <w:r w:rsidRPr="003C50F1">
        <w:rPr>
          <w:rFonts w:asciiTheme="minorHAnsi" w:hAnsiTheme="minorHAnsi" w:cstheme="minorHAnsi"/>
          <w:sz w:val="16"/>
          <w:highlight w:val="yellow"/>
        </w:rPr>
        <w:t xml:space="preserve">, </w:t>
      </w:r>
      <w:r w:rsidRPr="003C50F1">
        <w:rPr>
          <w:rStyle w:val="StyleUnderline"/>
          <w:rFonts w:asciiTheme="minorHAnsi" w:hAnsiTheme="minorHAnsi" w:cstheme="minorHAnsi"/>
          <w:highlight w:val="yellow"/>
        </w:rPr>
        <w:t xml:space="preserve">and low-emission technologies are quickly becoming more </w:t>
      </w:r>
      <w:r w:rsidRPr="003C50F1">
        <w:rPr>
          <w:rStyle w:val="Emphasis"/>
          <w:rFonts w:asciiTheme="minorHAnsi" w:hAnsiTheme="minorHAnsi" w:cstheme="minorHAnsi"/>
          <w:highlight w:val="yellow"/>
        </w:rPr>
        <w:t>widespread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at least </w:t>
      </w:r>
      <w:r w:rsidRPr="003C50F1">
        <w:rPr>
          <w:rStyle w:val="StyleUnderline"/>
          <w:rFonts w:asciiTheme="minorHAnsi" w:hAnsiTheme="minorHAnsi" w:cstheme="minorHAnsi"/>
          <w:highlight w:val="yellow"/>
        </w:rPr>
        <w:t>in China, India, and most Western countries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The right policy interventions in </w:t>
      </w:r>
      <w:r w:rsidRPr="003C50F1">
        <w:rPr>
          <w:rStyle w:val="Emphasis"/>
          <w:rFonts w:asciiTheme="minorHAnsi" w:hAnsiTheme="minorHAnsi" w:cstheme="minorHAnsi"/>
          <w:highlight w:val="yellow"/>
        </w:rPr>
        <w:t>wind</w:t>
      </w:r>
      <w:r w:rsidRPr="003C50F1">
        <w:rPr>
          <w:rFonts w:asciiTheme="minorHAnsi" w:hAnsiTheme="minorHAnsi" w:cstheme="minorHAnsi"/>
          <w:sz w:val="16"/>
          <w:highlight w:val="yellow"/>
        </w:rPr>
        <w:t xml:space="preserve">, </w:t>
      </w:r>
      <w:r w:rsidRPr="003C50F1">
        <w:rPr>
          <w:rStyle w:val="Emphasis"/>
          <w:rFonts w:asciiTheme="minorHAnsi" w:hAnsiTheme="minorHAnsi" w:cstheme="minorHAnsi"/>
          <w:highlight w:val="yellow"/>
        </w:rPr>
        <w:t>solar</w:t>
      </w:r>
      <w:r w:rsidRPr="003C50F1">
        <w:rPr>
          <w:rFonts w:asciiTheme="minorHAnsi" w:hAnsiTheme="minorHAnsi" w:cstheme="minorHAnsi"/>
          <w:sz w:val="16"/>
          <w:highlight w:val="yellow"/>
        </w:rPr>
        <w:t xml:space="preserve">, </w:t>
      </w:r>
      <w:r w:rsidRPr="003C50F1">
        <w:rPr>
          <w:rStyle w:val="StyleUnderline"/>
          <w:rFonts w:asciiTheme="minorHAnsi" w:hAnsiTheme="minorHAnsi" w:cstheme="minorHAnsi"/>
          <w:highlight w:val="yellow"/>
        </w:rPr>
        <w:t>and</w:t>
      </w:r>
      <w:r w:rsidRPr="003C50F1">
        <w:rPr>
          <w:rFonts w:asciiTheme="minorHAnsi" w:hAnsiTheme="minorHAnsi" w:cstheme="minorHAnsi"/>
          <w:sz w:val="16"/>
          <w:highlight w:val="yellow"/>
        </w:rPr>
        <w:t xml:space="preserve"> </w:t>
      </w:r>
      <w:r w:rsidRPr="003C50F1">
        <w:rPr>
          <w:rStyle w:val="Emphasis"/>
          <w:rFonts w:asciiTheme="minorHAnsi" w:hAnsiTheme="minorHAnsi" w:cstheme="minorHAnsi"/>
          <w:highlight w:val="yellow"/>
        </w:rPr>
        <w:t>nuclear</w:t>
      </w:r>
      <w:r w:rsidRPr="0017184D">
        <w:rPr>
          <w:rFonts w:asciiTheme="minorHAnsi" w:hAnsiTheme="minorHAnsi" w:cstheme="minorHAnsi"/>
          <w:sz w:val="16"/>
        </w:rPr>
        <w:t xml:space="preserve"> power, among other technologies, </w:t>
      </w:r>
      <w:r w:rsidRPr="003C50F1">
        <w:rPr>
          <w:rStyle w:val="StyleUnderline"/>
          <w:rFonts w:asciiTheme="minorHAnsi" w:hAnsiTheme="minorHAnsi" w:cstheme="minorHAnsi"/>
          <w:highlight w:val="yellow"/>
        </w:rPr>
        <w:t>could</w:t>
      </w:r>
      <w:r w:rsidRPr="0017184D">
        <w:rPr>
          <w:rStyle w:val="StyleUnderline"/>
          <w:rFonts w:asciiTheme="minorHAnsi" w:hAnsiTheme="minorHAnsi" w:cstheme="minorHAnsi"/>
        </w:rPr>
        <w:t xml:space="preserve"> soon make countries’ power grids far less dependent on conventional fossil fuels and </w:t>
      </w:r>
      <w:r w:rsidRPr="003C50F1">
        <w:rPr>
          <w:rStyle w:val="Emphasis"/>
          <w:rFonts w:asciiTheme="minorHAnsi" w:hAnsiTheme="minorHAnsi" w:cstheme="minorHAnsi"/>
          <w:highlight w:val="yellow"/>
        </w:rPr>
        <w:t>radically reduce emissions</w:t>
      </w:r>
      <w:r w:rsidRPr="0017184D">
        <w:rPr>
          <w:rStyle w:val="StyleUnderline"/>
          <w:rFonts w:asciiTheme="minorHAnsi" w:hAnsiTheme="minorHAnsi" w:cstheme="minorHAnsi"/>
        </w:rPr>
        <w:t xml:space="preserve"> in the process</w:t>
      </w:r>
      <w:r w:rsidRPr="0017184D">
        <w:rPr>
          <w:rFonts w:asciiTheme="minorHAnsi" w:hAnsiTheme="minorHAnsi" w:cstheme="minorHAnsi"/>
          <w:sz w:val="16"/>
        </w:rPr>
        <w:t xml:space="preserve">. </w:t>
      </w:r>
    </w:p>
    <w:p w14:paraId="1C1DFFA9" w14:textId="77777777" w:rsidR="007B0372" w:rsidRPr="0017184D" w:rsidRDefault="007B0372" w:rsidP="007B0372">
      <w:pPr>
        <w:rPr>
          <w:rFonts w:asciiTheme="minorHAnsi" w:hAnsiTheme="minorHAnsi" w:cstheme="minorHAnsi"/>
          <w:sz w:val="16"/>
        </w:rPr>
      </w:pPr>
      <w:r w:rsidRPr="0017184D">
        <w:rPr>
          <w:rStyle w:val="StyleUnderline"/>
          <w:rFonts w:asciiTheme="minorHAnsi" w:hAnsiTheme="minorHAnsi" w:cstheme="minorHAnsi"/>
        </w:rPr>
        <w:t xml:space="preserve">Technological progress in </w:t>
      </w:r>
      <w:r w:rsidRPr="003C50F1">
        <w:rPr>
          <w:rStyle w:val="StyleUnderline"/>
          <w:rFonts w:asciiTheme="minorHAnsi" w:hAnsiTheme="minorHAnsi" w:cstheme="minorHAnsi"/>
          <w:highlight w:val="yellow"/>
        </w:rPr>
        <w:t xml:space="preserve">clean electricity has already set off a </w:t>
      </w:r>
      <w:r w:rsidRPr="003C50F1">
        <w:rPr>
          <w:rStyle w:val="Emphasis"/>
          <w:rFonts w:asciiTheme="minorHAnsi" w:hAnsiTheme="minorHAnsi" w:cstheme="minorHAnsi"/>
          <w:highlight w:val="yellow"/>
        </w:rPr>
        <w:t>virtuous circle</w:t>
      </w:r>
      <w:r w:rsidRPr="003C50F1">
        <w:rPr>
          <w:rFonts w:asciiTheme="minorHAnsi" w:hAnsiTheme="minorHAnsi" w:cstheme="minorHAnsi"/>
          <w:sz w:val="16"/>
          <w:highlight w:val="yellow"/>
        </w:rPr>
        <w:t xml:space="preserve">, </w:t>
      </w:r>
      <w:r w:rsidRPr="003C50F1">
        <w:rPr>
          <w:rStyle w:val="StyleUnderline"/>
          <w:rFonts w:asciiTheme="minorHAnsi" w:hAnsiTheme="minorHAnsi" w:cstheme="minorHAnsi"/>
          <w:highlight w:val="yellow"/>
        </w:rPr>
        <w:t xml:space="preserve">with each </w:t>
      </w:r>
      <w:proofErr w:type="gramStart"/>
      <w:r w:rsidRPr="003C50F1">
        <w:rPr>
          <w:rStyle w:val="StyleUnderline"/>
          <w:rFonts w:asciiTheme="minorHAnsi" w:hAnsiTheme="minorHAnsi" w:cstheme="minorHAnsi"/>
          <w:highlight w:val="yellow"/>
        </w:rPr>
        <w:t>new innovation</w:t>
      </w:r>
      <w:proofErr w:type="gramEnd"/>
      <w:r w:rsidRPr="003C50F1">
        <w:rPr>
          <w:rStyle w:val="StyleUnderline"/>
          <w:rFonts w:asciiTheme="minorHAnsi" w:hAnsiTheme="minorHAnsi" w:cstheme="minorHAnsi"/>
          <w:highlight w:val="yellow"/>
        </w:rPr>
        <w:t xml:space="preserve"> </w:t>
      </w:r>
      <w:r w:rsidRPr="003C50F1">
        <w:rPr>
          <w:rStyle w:val="Emphasis"/>
          <w:rFonts w:asciiTheme="minorHAnsi" w:hAnsiTheme="minorHAnsi" w:cstheme="minorHAnsi"/>
          <w:highlight w:val="yellow"/>
        </w:rPr>
        <w:t>creating more political will</w:t>
      </w:r>
      <w:r w:rsidRPr="003C50F1">
        <w:rPr>
          <w:rStyle w:val="StyleUnderline"/>
          <w:rFonts w:asciiTheme="minorHAnsi" w:hAnsiTheme="minorHAnsi" w:cstheme="minorHAnsi"/>
          <w:highlight w:val="yellow"/>
        </w:rPr>
        <w:t xml:space="preserve"> to do even more</w:t>
      </w:r>
      <w:r w:rsidRPr="0017184D">
        <w:rPr>
          <w:rFonts w:asciiTheme="minorHAnsi" w:hAnsiTheme="minorHAnsi" w:cstheme="minorHAnsi"/>
          <w:sz w:val="16"/>
        </w:rPr>
        <w:t xml:space="preserve">. </w:t>
      </w:r>
      <w:r w:rsidRPr="0017184D">
        <w:rPr>
          <w:rStyle w:val="StyleUnderline"/>
          <w:rFonts w:asciiTheme="minorHAnsi" w:hAnsiTheme="minorHAnsi" w:cstheme="minorHAnsi"/>
        </w:rPr>
        <w:t>Replicating this symbiosis of technology and politics in other sectors is essential</w:t>
      </w:r>
      <w:r w:rsidRPr="0017184D">
        <w:rPr>
          <w:rFonts w:asciiTheme="minorHAnsi" w:hAnsiTheme="minorHAnsi" w:cstheme="minorHAnsi"/>
          <w:sz w:val="16"/>
        </w:rPr>
        <w:t xml:space="preserve">.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 </w:t>
      </w:r>
    </w:p>
    <w:p w14:paraId="45E5B449" w14:textId="77777777" w:rsidR="007B0372" w:rsidRPr="0017184D" w:rsidRDefault="007B0372" w:rsidP="007B0372">
      <w:pPr>
        <w:rPr>
          <w:rStyle w:val="StyleUnderline"/>
          <w:rFonts w:asciiTheme="minorHAnsi" w:hAnsiTheme="minorHAnsi" w:cstheme="minorHAnsi"/>
        </w:rPr>
      </w:pPr>
      <w:r w:rsidRPr="0017184D">
        <w:rPr>
          <w:rStyle w:val="StyleUnderline"/>
          <w:rFonts w:asciiTheme="minorHAnsi" w:hAnsiTheme="minorHAnsi" w:cstheme="minorHAnsi"/>
        </w:rPr>
        <w:t xml:space="preserve">THE FUTURE IS ELECTRIC </w:t>
      </w:r>
    </w:p>
    <w:p w14:paraId="18422FB6"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 xml:space="preserve">From today’s vantage point, </w:t>
      </w:r>
      <w:r w:rsidRPr="0017184D">
        <w:rPr>
          <w:rStyle w:val="StyleUnderline"/>
          <w:rFonts w:asciiTheme="minorHAnsi" w:hAnsiTheme="minorHAnsi" w:cstheme="minorHAnsi"/>
        </w:rPr>
        <w:t>no single domain offers greater opportunities for deep decarbonization than electric power</w:t>
      </w:r>
      <w:r w:rsidRPr="0017184D">
        <w:rPr>
          <w:rFonts w:asciiTheme="minorHAnsi" w:hAnsiTheme="minorHAnsi" w:cstheme="minorHAnsi"/>
          <w:sz w:val="16"/>
        </w:rPr>
        <w:t xml:space="preserve">. The use of electricity does not increase or reduce emissions in itself; electricity delivers energy that may or may not be clean depending on how it was generated. An electric car, for instance, doesn’t do much good against global warming if all the electricity comes from conventional coal plants. Still, </w:t>
      </w:r>
      <w:r w:rsidRPr="003C50F1">
        <w:rPr>
          <w:rStyle w:val="StyleUnderline"/>
          <w:rFonts w:asciiTheme="minorHAnsi" w:hAnsiTheme="minorHAnsi" w:cstheme="minorHAnsi"/>
          <w:highlight w:val="yellow"/>
        </w:rPr>
        <w:t>electrifying the economy</w:t>
      </w:r>
      <w:r w:rsidRPr="0017184D">
        <w:rPr>
          <w:rFonts w:asciiTheme="minorHAnsi" w:hAnsiTheme="minorHAnsi" w:cstheme="minorHAnsi"/>
          <w:sz w:val="16"/>
        </w:rPr>
        <w:t>—in other words, designing more processes to run on electricity rather than the direct combustion of fuels—</w:t>
      </w:r>
      <w:r w:rsidRPr="0017184D">
        <w:rPr>
          <w:rStyle w:val="StyleUnderline"/>
          <w:rFonts w:asciiTheme="minorHAnsi" w:hAnsiTheme="minorHAnsi" w:cstheme="minorHAnsi"/>
        </w:rPr>
        <w:t>is essential</w:t>
      </w:r>
      <w:r w:rsidRPr="0017184D">
        <w:rPr>
          <w:rFonts w:asciiTheme="minorHAnsi" w:hAnsiTheme="minorHAnsi" w:cstheme="minorHAnsi"/>
          <w:sz w:val="16"/>
        </w:rPr>
        <w:t xml:space="preserve">. This is because, </w:t>
      </w:r>
      <w:r w:rsidRPr="0017184D">
        <w:rPr>
          <w:rStyle w:val="StyleUnderline"/>
          <w:rFonts w:asciiTheme="minorHAnsi" w:hAnsiTheme="minorHAnsi" w:cstheme="minorHAnsi"/>
        </w:rPr>
        <w:t xml:space="preserve">compared with trying to reduce emissions in millions of places where they might occur, it </w:t>
      </w:r>
      <w:r w:rsidRPr="003C50F1">
        <w:rPr>
          <w:rStyle w:val="StyleUnderline"/>
          <w:rFonts w:asciiTheme="minorHAnsi" w:hAnsiTheme="minorHAnsi" w:cstheme="minorHAnsi"/>
          <w:highlight w:val="yellow"/>
        </w:rPr>
        <w:t>is far easier and more efficient</w:t>
      </w:r>
      <w:r w:rsidRPr="0017184D">
        <w:rPr>
          <w:rStyle w:val="StyleUnderline"/>
          <w:rFonts w:asciiTheme="minorHAnsi" w:hAnsiTheme="minorHAnsi" w:cstheme="minorHAnsi"/>
        </w:rPr>
        <w:t xml:space="preserve"> to reduce emissions at a modest number of power plants before distributing the clean electricity by wire</w:t>
      </w:r>
      <w:r w:rsidRPr="0017184D">
        <w:rPr>
          <w:rFonts w:asciiTheme="minorHAnsi" w:hAnsiTheme="minorHAnsi" w:cstheme="minorHAnsi"/>
          <w:sz w:val="16"/>
        </w:rPr>
        <w:t>. Today, Western economies convert about 30 percent of their energy into electric power. If they want to get serious about decarbonization, that fraction will need to double or more.</w:t>
      </w:r>
    </w:p>
    <w:p w14:paraId="3E2D0EC4"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 xml:space="preserve">Getting there will require progress on two fronts. The first is the electrification of tasks that use vast amounts of energy but still rely on fossil fuels, such as transportation and heating. Overall, transportation accounts for 27 percent of global energy use, and nearly all of it relies on oil. </w:t>
      </w:r>
      <w:r w:rsidRPr="0017184D">
        <w:rPr>
          <w:rStyle w:val="StyleUnderline"/>
          <w:rFonts w:asciiTheme="minorHAnsi" w:hAnsiTheme="minorHAnsi" w:cstheme="minorHAnsi"/>
        </w:rPr>
        <w:t xml:space="preserve">The </w:t>
      </w:r>
      <w:r w:rsidRPr="003C50F1">
        <w:rPr>
          <w:rStyle w:val="StyleUnderline"/>
          <w:rFonts w:asciiTheme="minorHAnsi" w:hAnsiTheme="minorHAnsi" w:cstheme="minorHAnsi"/>
          <w:highlight w:val="yellow"/>
        </w:rPr>
        <w:t>car industry has had some success</w:t>
      </w:r>
      <w:r w:rsidRPr="0017184D">
        <w:rPr>
          <w:rFonts w:asciiTheme="minorHAnsi" w:hAnsiTheme="minorHAnsi" w:cstheme="minorHAnsi"/>
          <w:sz w:val="16"/>
        </w:rPr>
        <w:t xml:space="preserve"> in changing this: the latest electric vehicles rival high-end conventional cars in performance and cost, and electric cars now make up around eight percent of new sales in California (although only 1.3 percent nationwide) </w:t>
      </w:r>
      <w:r w:rsidRPr="0017184D">
        <w:rPr>
          <w:rFonts w:asciiTheme="minorHAnsi" w:hAnsiTheme="minorHAnsi" w:cstheme="minorHAnsi"/>
          <w:sz w:val="16"/>
        </w:rPr>
        <w:lastRenderedPageBreak/>
        <w:t xml:space="preserve">and nearly 56 percent in Norway, where the government offers massive subsidies to buyers. With improved batteries, heavier-duty vehicles, including buses and trucks, could soon follow. In fact, China already fields a fleet of over 420,000 electric buses. By contrast, aviation—which makes up only two percent of global emissions but is growing rapidly and creates condensation trails in the sky that double its warming effect—presents a tougher challenge. A modern battery can store only two percent of the energy contained in a comparable weight of jet fuel, meaning that any electric airplane would need to carry an extremely heavy load in batteries to travel any reasonable distance. Even in the best-case scenario, commercial electric aviation at significant scale is likely decades away, at least for long-haul flights. Long-distance shipping also faces challenges so daunting that electrification is unlikely to be the best route. And in each of these areas, electrification is </w:t>
      </w:r>
      <w:proofErr w:type="gramStart"/>
      <w:r w:rsidRPr="0017184D">
        <w:rPr>
          <w:rFonts w:asciiTheme="minorHAnsi" w:hAnsiTheme="minorHAnsi" w:cstheme="minorHAnsi"/>
          <w:sz w:val="16"/>
        </w:rPr>
        <w:t>all the more</w:t>
      </w:r>
      <w:proofErr w:type="gramEnd"/>
      <w:r w:rsidRPr="0017184D">
        <w:rPr>
          <w:rFonts w:asciiTheme="minorHAnsi" w:hAnsiTheme="minorHAnsi" w:cstheme="minorHAnsi"/>
          <w:sz w:val="16"/>
        </w:rPr>
        <w:t xml:space="preserve"> difficult because it requires not only changing the conveyances but also building new charging infrastructures. </w:t>
      </w:r>
    </w:p>
    <w:p w14:paraId="619C5123" w14:textId="77777777" w:rsidR="007B0372" w:rsidRPr="0017184D" w:rsidRDefault="007B0372" w:rsidP="007B0372">
      <w:pPr>
        <w:rPr>
          <w:rFonts w:asciiTheme="minorHAnsi" w:hAnsiTheme="minorHAnsi" w:cstheme="minorHAnsi"/>
          <w:sz w:val="16"/>
        </w:rPr>
      </w:pPr>
      <w:r w:rsidRPr="0017184D">
        <w:rPr>
          <w:rStyle w:val="StyleUnderline"/>
          <w:rFonts w:asciiTheme="minorHAnsi" w:hAnsiTheme="minorHAnsi" w:cstheme="minorHAnsi"/>
        </w:rPr>
        <w:t>Besides transportation, the most important electrification frontier is heating</w:t>
      </w:r>
      <w:r w:rsidRPr="0017184D">
        <w:rPr>
          <w:rFonts w:asciiTheme="minorHAnsi" w:hAnsiTheme="minorHAnsi" w:cstheme="minorHAnsi"/>
          <w:sz w:val="16"/>
        </w:rPr>
        <w:t xml:space="preserve">—not just in buildings but as part of industrial production, too. All told, heating consumes about half the raw energy that people and firms around the world use. Of that fraction, some 50 percent goes into industrial processes that require very high temperatures, such as the production of cement and steel and the refining of oil (including for plastics). These sectors will continue to rely on on-site fossil fuel combustion for the foreseeable future, since electricity cannot match the temperature and flexibility of direct fuel combustion. Yet </w:t>
      </w:r>
      <w:r w:rsidRPr="0017184D">
        <w:rPr>
          <w:rStyle w:val="StyleUnderline"/>
          <w:rFonts w:asciiTheme="minorHAnsi" w:hAnsiTheme="minorHAnsi" w:cstheme="minorHAnsi"/>
        </w:rPr>
        <w:t>in</w:t>
      </w:r>
      <w:r w:rsidRPr="0017184D">
        <w:rPr>
          <w:rFonts w:asciiTheme="minorHAnsi" w:hAnsiTheme="minorHAnsi" w:cstheme="minorHAnsi"/>
          <w:sz w:val="16"/>
        </w:rPr>
        <w:t xml:space="preserve"> other areas, such as </w:t>
      </w:r>
      <w:r w:rsidRPr="0017184D">
        <w:rPr>
          <w:rStyle w:val="StyleUnderline"/>
          <w:rFonts w:asciiTheme="minorHAnsi" w:hAnsiTheme="minorHAnsi" w:cstheme="minorHAnsi"/>
        </w:rPr>
        <w:t xml:space="preserve">lower-temperature industrial processes and space heating for buildings, electrification is more </w:t>
      </w:r>
      <w:r w:rsidRPr="0017184D">
        <w:rPr>
          <w:rStyle w:val="Emphasis"/>
          <w:rFonts w:asciiTheme="minorHAnsi" w:hAnsiTheme="minorHAnsi" w:cstheme="minorHAnsi"/>
        </w:rPr>
        <w:t>practical</w:t>
      </w:r>
      <w:r w:rsidRPr="0017184D">
        <w:rPr>
          <w:rFonts w:asciiTheme="minorHAnsi" w:hAnsiTheme="minorHAnsi" w:cstheme="minorHAnsi"/>
          <w:sz w:val="16"/>
        </w:rPr>
        <w:t xml:space="preserve">. </w:t>
      </w:r>
      <w:r w:rsidRPr="0017184D">
        <w:rPr>
          <w:rStyle w:val="StyleUnderline"/>
          <w:rFonts w:asciiTheme="minorHAnsi" w:hAnsiTheme="minorHAnsi" w:cstheme="minorHAnsi"/>
        </w:rPr>
        <w:t>Heat pumps are a case in point</w:t>
      </w:r>
      <w:r w:rsidRPr="0017184D">
        <w:rPr>
          <w:rFonts w:asciiTheme="minorHAnsi" w:hAnsiTheme="minorHAnsi" w:cstheme="minorHAnsi"/>
          <w:sz w:val="16"/>
        </w:rPr>
        <w:t xml:space="preserve">: whereas conventional heaters work by heating up indoor air, heat pumps act like reversible air conditioners, moving heat (or, if necessary, cold) indoors or outdoors—a far more efficient approach. </w:t>
      </w:r>
    </w:p>
    <w:p w14:paraId="44E1A70C"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 xml:space="preserve">Electrification, of course, will not on its own reduce emissions by much unless the power grid that generates and distributes the electricity gets cleaner, too. Ironically, some </w:t>
      </w:r>
      <w:r w:rsidRPr="0017184D">
        <w:rPr>
          <w:rStyle w:val="StyleUnderline"/>
          <w:rFonts w:asciiTheme="minorHAnsi" w:hAnsiTheme="minorHAnsi" w:cstheme="minorHAnsi"/>
        </w:rPr>
        <w:t>countries have made modest progress on this front</w:t>
      </w:r>
      <w:r w:rsidRPr="0017184D">
        <w:rPr>
          <w:rFonts w:asciiTheme="minorHAnsi" w:hAnsiTheme="minorHAnsi" w:cstheme="minorHAnsi"/>
          <w:sz w:val="16"/>
        </w:rPr>
        <w:t xml:space="preserve"> even as they have doubled down on fossil fuels. </w:t>
      </w:r>
      <w:r w:rsidRPr="0017184D">
        <w:rPr>
          <w:rStyle w:val="StyleUnderline"/>
          <w:rFonts w:asciiTheme="minorHAnsi" w:hAnsiTheme="minorHAnsi" w:cstheme="minorHAnsi"/>
        </w:rPr>
        <w:t>China</w:t>
      </w:r>
      <w:r w:rsidRPr="0017184D">
        <w:rPr>
          <w:rFonts w:asciiTheme="minorHAnsi" w:hAnsiTheme="minorHAnsi" w:cstheme="minorHAnsi"/>
          <w:sz w:val="16"/>
        </w:rPr>
        <w:t xml:space="preserve">, for instance, </w:t>
      </w:r>
      <w:r w:rsidRPr="0017184D">
        <w:rPr>
          <w:rStyle w:val="StyleUnderline"/>
          <w:rFonts w:asciiTheme="minorHAnsi" w:hAnsiTheme="minorHAnsi" w:cstheme="minorHAnsi"/>
        </w:rPr>
        <w:t xml:space="preserve">has swapped out aging coal plants with newer, more efficient ones, </w:t>
      </w:r>
      <w:r w:rsidRPr="0017184D">
        <w:rPr>
          <w:rStyle w:val="Emphasis"/>
          <w:rFonts w:asciiTheme="minorHAnsi" w:hAnsiTheme="minorHAnsi" w:cstheme="minorHAnsi"/>
        </w:rPr>
        <w:t>cutting emission rates in the process</w:t>
      </w:r>
      <w:r w:rsidRPr="0017184D">
        <w:rPr>
          <w:rFonts w:asciiTheme="minorHAnsi" w:hAnsiTheme="minorHAnsi" w:cstheme="minorHAnsi"/>
          <w:sz w:val="16"/>
        </w:rPr>
        <w:t xml:space="preserve">. (The country’s most efficient coal plants now emit less carbon dioxide per unit of electricity than comparable U.S. plants.) </w:t>
      </w:r>
      <w:r w:rsidRPr="0017184D">
        <w:rPr>
          <w:rStyle w:val="StyleUnderline"/>
          <w:rFonts w:asciiTheme="minorHAnsi" w:hAnsiTheme="minorHAnsi" w:cstheme="minorHAnsi"/>
        </w:rPr>
        <w:t>The United States, for its part, has cut down on its emissions thanks to innovations in horizontal drilling and fracking</w:t>
      </w:r>
      <w:r w:rsidRPr="0017184D">
        <w:rPr>
          <w:rFonts w:asciiTheme="minorHAnsi" w:hAnsiTheme="minorHAnsi" w:cstheme="minorHAnsi"/>
          <w:sz w:val="16"/>
        </w:rPr>
        <w:t xml:space="preserve"> that have made it economically viable to extract shale gas. In 2005, when this technology first became commercially relevant, coal accounted for half of all the electricity produced in the United States; today, coal’s share is down to one-quarter, with much cleaner and inexpensive natural gas and renewables making up the difference. </w:t>
      </w:r>
    </w:p>
    <w:p w14:paraId="1FD25074"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 xml:space="preserve">In theory, </w:t>
      </w:r>
      <w:r w:rsidRPr="0017184D">
        <w:rPr>
          <w:rStyle w:val="StyleUnderline"/>
          <w:rFonts w:asciiTheme="minorHAnsi" w:hAnsiTheme="minorHAnsi" w:cstheme="minorHAnsi"/>
        </w:rPr>
        <w:t>fossil fuels could still become much cleaner, even nearly emission free. This could be possible with the help of so-called</w:t>
      </w:r>
      <w:r w:rsidRPr="0017184D">
        <w:rPr>
          <w:rFonts w:asciiTheme="minorHAnsi" w:hAnsiTheme="minorHAnsi" w:cstheme="minorHAnsi"/>
          <w:sz w:val="16"/>
        </w:rPr>
        <w:t xml:space="preserve"> carbon capture and storage (</w:t>
      </w:r>
      <w:r w:rsidRPr="0017184D">
        <w:rPr>
          <w:rStyle w:val="StyleUnderline"/>
          <w:rFonts w:asciiTheme="minorHAnsi" w:hAnsiTheme="minorHAnsi" w:cstheme="minorHAnsi"/>
        </w:rPr>
        <w:t>CCS</w:t>
      </w:r>
      <w:r w:rsidRPr="0017184D">
        <w:rPr>
          <w:rFonts w:asciiTheme="minorHAnsi" w:hAnsiTheme="minorHAnsi" w:cstheme="minorHAnsi"/>
          <w:sz w:val="16"/>
        </w:rPr>
        <w:t xml:space="preserve">) </w:t>
      </w:r>
      <w:r w:rsidRPr="0017184D">
        <w:rPr>
          <w:rStyle w:val="StyleUnderline"/>
          <w:rFonts w:asciiTheme="minorHAnsi" w:hAnsiTheme="minorHAnsi" w:cstheme="minorHAnsi"/>
        </w:rPr>
        <w:t>technologies</w:t>
      </w:r>
      <w:r w:rsidRPr="0017184D">
        <w:rPr>
          <w:rFonts w:asciiTheme="minorHAnsi" w:hAnsiTheme="minorHAnsi" w:cstheme="minorHAnsi"/>
          <w:sz w:val="16"/>
        </w:rPr>
        <w:t xml:space="preserve">, which capture the carbon dioxide emissions created by industrial processes and pump it safely underground. </w:t>
      </w:r>
      <w:r w:rsidRPr="0017184D">
        <w:rPr>
          <w:rStyle w:val="StyleUnderline"/>
          <w:rFonts w:asciiTheme="minorHAnsi" w:hAnsiTheme="minorHAnsi" w:cstheme="minorHAnsi"/>
        </w:rPr>
        <w:t xml:space="preserve">In practice, investors have remained wary of this approach, but in both the United States and some European countries, recently introduced </w:t>
      </w:r>
      <w:r w:rsidRPr="003C50F1">
        <w:rPr>
          <w:rStyle w:val="StyleUnderline"/>
          <w:rFonts w:asciiTheme="minorHAnsi" w:hAnsiTheme="minorHAnsi" w:cstheme="minorHAnsi"/>
          <w:highlight w:val="yellow"/>
        </w:rPr>
        <w:t xml:space="preserve">subsidies are expected to </w:t>
      </w:r>
      <w:r w:rsidRPr="003C50F1">
        <w:rPr>
          <w:rStyle w:val="Emphasis"/>
          <w:rFonts w:asciiTheme="minorHAnsi" w:hAnsiTheme="minorHAnsi" w:cstheme="minorHAnsi"/>
          <w:highlight w:val="yellow"/>
        </w:rPr>
        <w:t>unleash a wave of new CCS projects in the years ahead</w:t>
      </w:r>
      <w:r w:rsidRPr="0017184D">
        <w:rPr>
          <w:rFonts w:asciiTheme="minorHAnsi" w:hAnsiTheme="minorHAnsi" w:cstheme="minorHAnsi"/>
          <w:sz w:val="16"/>
        </w:rPr>
        <w:t xml:space="preserve">. One CCS scheme, currently being tested by a group of engineering and energy firms, completely rethinks the design of power plants, efficiently generating electricity from natural gas while capturing nearly all the carbon dioxide produced in the process at little extra cost. In regions where natural gas is cheap and abundant, </w:t>
      </w:r>
      <w:r w:rsidRPr="0017184D">
        <w:rPr>
          <w:rStyle w:val="StyleUnderline"/>
          <w:rFonts w:asciiTheme="minorHAnsi" w:hAnsiTheme="minorHAnsi" w:cstheme="minorHAnsi"/>
        </w:rPr>
        <w:t xml:space="preserve">this technology </w:t>
      </w:r>
      <w:r w:rsidRPr="003C50F1">
        <w:rPr>
          <w:rStyle w:val="StyleUnderline"/>
          <w:rFonts w:asciiTheme="minorHAnsi" w:hAnsiTheme="minorHAnsi" w:cstheme="minorHAnsi"/>
          <w:highlight w:val="yellow"/>
        </w:rPr>
        <w:t>could be a game changer</w:t>
      </w:r>
      <w:r w:rsidRPr="0017184D">
        <w:rPr>
          <w:rFonts w:asciiTheme="minorHAnsi" w:hAnsiTheme="minorHAnsi" w:cstheme="minorHAnsi"/>
          <w:sz w:val="16"/>
        </w:rPr>
        <w:t>.</w:t>
      </w:r>
    </w:p>
    <w:p w14:paraId="6265247E" w14:textId="77777777" w:rsidR="007B0372" w:rsidRPr="0017184D" w:rsidRDefault="007B0372" w:rsidP="007B0372">
      <w:pPr>
        <w:rPr>
          <w:rFonts w:asciiTheme="minorHAnsi" w:hAnsiTheme="minorHAnsi" w:cstheme="minorHAnsi"/>
          <w:sz w:val="16"/>
        </w:rPr>
      </w:pPr>
      <w:r w:rsidRPr="0017184D">
        <w:rPr>
          <w:rStyle w:val="StyleUnderline"/>
          <w:rFonts w:asciiTheme="minorHAnsi" w:hAnsiTheme="minorHAnsi" w:cstheme="minorHAnsi"/>
        </w:rPr>
        <w:t>For now, improved fossil fuel technology has amounted to shallow decarbonization: it has reduced emissions enough to slow the rate of climate change</w:t>
      </w:r>
      <w:r w:rsidRPr="0017184D">
        <w:rPr>
          <w:rFonts w:asciiTheme="minorHAnsi" w:hAnsiTheme="minorHAnsi" w:cstheme="minorHAnsi"/>
          <w:sz w:val="16"/>
        </w:rPr>
        <w:t>—in the United States, emissions from the power sector have dropped by 29 percent since 2005 thanks mainly to the shale gas revolution and growth of renewables—</w:t>
      </w:r>
      <w:r w:rsidRPr="0017184D">
        <w:rPr>
          <w:rStyle w:val="StyleUnderline"/>
          <w:rFonts w:asciiTheme="minorHAnsi" w:hAnsiTheme="minorHAnsi" w:cstheme="minorHAnsi"/>
        </w:rPr>
        <w:t>but not enough to stop it</w:t>
      </w:r>
      <w:r w:rsidRPr="0017184D">
        <w:rPr>
          <w:rFonts w:asciiTheme="minorHAnsi" w:hAnsiTheme="minorHAnsi" w:cstheme="minorHAnsi"/>
          <w:sz w:val="16"/>
        </w:rPr>
        <w:t xml:space="preserve">. To prevent the world from warming further will require much more focus on technologies that have essentially zero emissions, such as wind, solar, hydroelectric, and nuclear power, in addition to CCS, if it proves commercially scalable. According to the United Nations’ Intergovernmental Panel on Climate Change, these low-carbon technologies would need to generate 80 percent of the world’s electricity by 2050 (up from about one-third today) </w:t>
      </w:r>
      <w:proofErr w:type="gramStart"/>
      <w:r w:rsidRPr="0017184D">
        <w:rPr>
          <w:rFonts w:asciiTheme="minorHAnsi" w:hAnsiTheme="minorHAnsi" w:cstheme="minorHAnsi"/>
          <w:sz w:val="16"/>
        </w:rPr>
        <w:t>in order to</w:t>
      </w:r>
      <w:proofErr w:type="gramEnd"/>
      <w:r w:rsidRPr="0017184D">
        <w:rPr>
          <w:rFonts w:asciiTheme="minorHAnsi" w:hAnsiTheme="minorHAnsi" w:cstheme="minorHAnsi"/>
          <w:sz w:val="16"/>
        </w:rPr>
        <w:t xml:space="preserve"> limit warming to two degrees Celsius above preindustrial levels.</w:t>
      </w:r>
    </w:p>
    <w:p w14:paraId="5D35D202" w14:textId="77777777" w:rsidR="007B0372" w:rsidRPr="0017184D" w:rsidRDefault="007B0372" w:rsidP="007B0372">
      <w:pPr>
        <w:rPr>
          <w:rFonts w:asciiTheme="minorHAnsi" w:hAnsiTheme="minorHAnsi" w:cstheme="minorHAnsi"/>
          <w:sz w:val="16"/>
        </w:rPr>
      </w:pPr>
      <w:r w:rsidRPr="003C50F1">
        <w:rPr>
          <w:rStyle w:val="Emphasis"/>
          <w:rFonts w:asciiTheme="minorHAnsi" w:hAnsiTheme="minorHAnsi" w:cstheme="minorHAnsi"/>
          <w:highlight w:val="yellow"/>
        </w:rPr>
        <w:t>Renewables</w:t>
      </w:r>
      <w:proofErr w:type="gramStart"/>
      <w:r w:rsidRPr="0017184D">
        <w:rPr>
          <w:rFonts w:asciiTheme="minorHAnsi" w:hAnsiTheme="minorHAnsi" w:cstheme="minorHAnsi"/>
          <w:sz w:val="16"/>
        </w:rPr>
        <w:t xml:space="preserve">, in particular, </w:t>
      </w:r>
      <w:r w:rsidRPr="003C50F1">
        <w:rPr>
          <w:rStyle w:val="Emphasis"/>
          <w:rFonts w:asciiTheme="minorHAnsi" w:hAnsiTheme="minorHAnsi" w:cstheme="minorHAnsi"/>
          <w:highlight w:val="yellow"/>
        </w:rPr>
        <w:t>will</w:t>
      </w:r>
      <w:proofErr w:type="gramEnd"/>
      <w:r w:rsidRPr="003C50F1">
        <w:rPr>
          <w:rStyle w:val="Emphasis"/>
          <w:rFonts w:asciiTheme="minorHAnsi" w:hAnsiTheme="minorHAnsi" w:cstheme="minorHAnsi"/>
          <w:highlight w:val="yellow"/>
        </w:rPr>
        <w:t xml:space="preserve"> play a central role</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Thanks to decreases in the cost of wind and solar power equipment—and thanks to a mature hydroelectric power industry—renewable energy </w:t>
      </w:r>
      <w:r w:rsidRPr="003C50F1">
        <w:rPr>
          <w:rStyle w:val="StyleUnderline"/>
          <w:rFonts w:asciiTheme="minorHAnsi" w:hAnsiTheme="minorHAnsi" w:cstheme="minorHAnsi"/>
          <w:highlight w:val="yellow"/>
        </w:rPr>
        <w:t xml:space="preserve">already accounts for </w:t>
      </w:r>
      <w:r w:rsidRPr="003C50F1">
        <w:rPr>
          <w:rStyle w:val="Emphasis"/>
          <w:rFonts w:asciiTheme="minorHAnsi" w:hAnsiTheme="minorHAnsi" w:cstheme="minorHAnsi"/>
          <w:highlight w:val="yellow"/>
        </w:rPr>
        <w:t>over one-quarter of global electricity production</w:t>
      </w:r>
      <w:r w:rsidRPr="0017184D">
        <w:rPr>
          <w:rFonts w:asciiTheme="minorHAnsi" w:hAnsiTheme="minorHAnsi" w:cstheme="minorHAnsi"/>
          <w:sz w:val="16"/>
        </w:rPr>
        <w:t>. (</w:t>
      </w:r>
      <w:r w:rsidRPr="003C50F1">
        <w:rPr>
          <w:rStyle w:val="StyleUnderline"/>
          <w:rFonts w:asciiTheme="minorHAnsi" w:hAnsiTheme="minorHAnsi" w:cstheme="minorHAnsi"/>
          <w:highlight w:val="yellow"/>
        </w:rPr>
        <w:t>Nuclear provides another ten percent</w:t>
      </w:r>
      <w:r w:rsidRPr="0017184D">
        <w:rPr>
          <w:rFonts w:asciiTheme="minorHAnsi" w:hAnsiTheme="minorHAnsi" w:cstheme="minorHAnsi"/>
          <w:sz w:val="16"/>
        </w:rPr>
        <w:t xml:space="preserve">.) In the United States, the </w:t>
      </w:r>
      <w:r w:rsidRPr="003C50F1">
        <w:rPr>
          <w:rStyle w:val="StyleUnderline"/>
          <w:rFonts w:asciiTheme="minorHAnsi" w:hAnsiTheme="minorHAnsi" w:cstheme="minorHAnsi"/>
          <w:highlight w:val="yellow"/>
        </w:rPr>
        <w:t>cost</w:t>
      </w:r>
      <w:r w:rsidRPr="0017184D">
        <w:rPr>
          <w:rStyle w:val="StyleUnderline"/>
          <w:rFonts w:asciiTheme="minorHAnsi" w:hAnsiTheme="minorHAnsi" w:cstheme="minorHAnsi"/>
        </w:rPr>
        <w:t xml:space="preserve"> of</w:t>
      </w:r>
      <w:r w:rsidRPr="0017184D">
        <w:rPr>
          <w:rFonts w:asciiTheme="minorHAnsi" w:hAnsiTheme="minorHAnsi" w:cstheme="minorHAnsi"/>
          <w:sz w:val="16"/>
        </w:rPr>
        <w:t xml:space="preserve"> electricity from large </w:t>
      </w:r>
      <w:r w:rsidRPr="0017184D">
        <w:rPr>
          <w:rStyle w:val="StyleUnderline"/>
          <w:rFonts w:asciiTheme="minorHAnsi" w:hAnsiTheme="minorHAnsi" w:cstheme="minorHAnsi"/>
        </w:rPr>
        <w:t xml:space="preserve">solar farms </w:t>
      </w:r>
      <w:r w:rsidRPr="003C50F1">
        <w:rPr>
          <w:rStyle w:val="StyleUnderline"/>
          <w:rFonts w:asciiTheme="minorHAnsi" w:hAnsiTheme="minorHAnsi" w:cstheme="minorHAnsi"/>
          <w:highlight w:val="yellow"/>
        </w:rPr>
        <w:t>has tumbled by 90 percent</w:t>
      </w:r>
      <w:r w:rsidRPr="0017184D">
        <w:rPr>
          <w:rFonts w:asciiTheme="minorHAnsi" w:hAnsiTheme="minorHAnsi" w:cstheme="minorHAnsi"/>
          <w:sz w:val="16"/>
        </w:rPr>
        <w:t xml:space="preserve"> since 2009, </w:t>
      </w:r>
      <w:r w:rsidRPr="0017184D">
        <w:rPr>
          <w:rStyle w:val="StyleUnderline"/>
          <w:rFonts w:asciiTheme="minorHAnsi" w:hAnsiTheme="minorHAnsi" w:cstheme="minorHAnsi"/>
        </w:rPr>
        <w:t>and wind energy prices have fallen by</w:t>
      </w:r>
      <w:r w:rsidRPr="0017184D">
        <w:rPr>
          <w:rFonts w:asciiTheme="minorHAnsi" w:hAnsiTheme="minorHAnsi" w:cstheme="minorHAnsi"/>
          <w:sz w:val="16"/>
        </w:rPr>
        <w:t xml:space="preserve"> nearly </w:t>
      </w:r>
      <w:r w:rsidRPr="0017184D">
        <w:rPr>
          <w:rStyle w:val="StyleUnderline"/>
          <w:rFonts w:asciiTheme="minorHAnsi" w:hAnsiTheme="minorHAnsi" w:cstheme="minorHAnsi"/>
        </w:rPr>
        <w:t>70 percent—and both continue to drop</w:t>
      </w:r>
      <w:r w:rsidRPr="0017184D">
        <w:rPr>
          <w:rFonts w:asciiTheme="minorHAnsi" w:hAnsiTheme="minorHAnsi" w:cstheme="minorHAnsi"/>
          <w:sz w:val="16"/>
        </w:rPr>
        <w:t xml:space="preserve">. </w:t>
      </w:r>
    </w:p>
    <w:p w14:paraId="74C68791"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 xml:space="preserve">Given those plunging costs, the main challenge is no longer to make renewables cheap; it is to integrate them into the power grid without disruptions. To avoid blackouts, a power grid must </w:t>
      </w:r>
      <w:proofErr w:type="gramStart"/>
      <w:r w:rsidRPr="0017184D">
        <w:rPr>
          <w:rFonts w:asciiTheme="minorHAnsi" w:hAnsiTheme="minorHAnsi" w:cstheme="minorHAnsi"/>
          <w:sz w:val="16"/>
        </w:rPr>
        <w:t>align supply and demand at all times</w:t>
      </w:r>
      <w:proofErr w:type="gramEnd"/>
      <w:r w:rsidRPr="0017184D">
        <w:rPr>
          <w:rFonts w:asciiTheme="minorHAnsi" w:hAnsiTheme="minorHAnsi" w:cstheme="minorHAnsi"/>
          <w:sz w:val="16"/>
        </w:rPr>
        <w:t xml:space="preserve">. Energy output from wind and solar plants, however, varies with the weather, the season, and the daily rise of the sun. The more a power grid relies on renewables, then, the more often the supply </w:t>
      </w:r>
      <w:r w:rsidRPr="0017184D">
        <w:rPr>
          <w:rFonts w:asciiTheme="minorHAnsi" w:hAnsiTheme="minorHAnsi" w:cstheme="minorHAnsi"/>
          <w:sz w:val="16"/>
        </w:rPr>
        <w:lastRenderedPageBreak/>
        <w:t xml:space="preserve">will not match the demand. In the extreme, extra power must be dumped—meaning that valuable capital and land were used inefficiently. </w:t>
      </w:r>
      <w:r w:rsidRPr="0017184D">
        <w:rPr>
          <w:rStyle w:val="StyleUnderline"/>
          <w:rFonts w:asciiTheme="minorHAnsi" w:hAnsiTheme="minorHAnsi" w:cstheme="minorHAnsi"/>
        </w:rPr>
        <w:t>To be less vulnerable to such shocks, utility companies will need to expand the size of their power grids, so that each can draw on a larger and more diverse array of energy sources</w:t>
      </w:r>
      <w:r w:rsidRPr="0017184D">
        <w:rPr>
          <w:rFonts w:asciiTheme="minorHAnsi" w:hAnsiTheme="minorHAnsi" w:cstheme="minorHAnsi"/>
          <w:sz w:val="16"/>
        </w:rPr>
        <w:t xml:space="preserve">. </w:t>
      </w:r>
      <w:proofErr w:type="gramStart"/>
      <w:r w:rsidRPr="0017184D">
        <w:rPr>
          <w:rFonts w:asciiTheme="minorHAnsi" w:hAnsiTheme="minorHAnsi" w:cstheme="minorHAnsi"/>
          <w:sz w:val="16"/>
        </w:rPr>
        <w:t>In order to</w:t>
      </w:r>
      <w:proofErr w:type="gramEnd"/>
      <w:r w:rsidRPr="0017184D">
        <w:rPr>
          <w:rFonts w:asciiTheme="minorHAnsi" w:hAnsiTheme="minorHAnsi" w:cstheme="minorHAnsi"/>
          <w:sz w:val="16"/>
        </w:rPr>
        <w:t xml:space="preserve"> deal with excess supply from renewables—a condition that will become much more frequent as the share of renewables rises—they must also create incentives for users to vary their demand for power more actively and find ways to store surplus electricity on a much larger scale. Today, nearly all bulk storage capacity takes the form of hydroelectric pumps, which store electricity by moving water uphill and recovering about 80 percent of the power when it flows back down. </w:t>
      </w:r>
      <w:r w:rsidRPr="0017184D">
        <w:rPr>
          <w:rStyle w:val="StyleUnderline"/>
          <w:rFonts w:asciiTheme="minorHAnsi" w:hAnsiTheme="minorHAnsi" w:cstheme="minorHAnsi"/>
        </w:rPr>
        <w:t>In the years ahead, soaring demand for electric vehicles will drive down the cost of lithium-ion batteries; those batteries could become an affordable way to store energy at the grid level, too</w:t>
      </w:r>
      <w:r w:rsidRPr="0017184D">
        <w:rPr>
          <w:rFonts w:asciiTheme="minorHAnsi" w:hAnsiTheme="minorHAnsi" w:cstheme="minorHAnsi"/>
          <w:sz w:val="16"/>
        </w:rPr>
        <w:t xml:space="preserve">. And as the need for storage increases, </w:t>
      </w:r>
      <w:r w:rsidRPr="0017184D">
        <w:rPr>
          <w:rStyle w:val="StyleUnderline"/>
          <w:rFonts w:asciiTheme="minorHAnsi" w:hAnsiTheme="minorHAnsi" w:cstheme="minorHAnsi"/>
        </w:rPr>
        <w:t>even cheaper methods may come on the market</w:t>
      </w:r>
      <w:r w:rsidRPr="0017184D">
        <w:rPr>
          <w:rFonts w:asciiTheme="minorHAnsi" w:hAnsiTheme="minorHAnsi" w:cstheme="minorHAnsi"/>
          <w:sz w:val="16"/>
        </w:rPr>
        <w:t>.</w:t>
      </w:r>
    </w:p>
    <w:p w14:paraId="7F4BB4A4"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 xml:space="preserve">To better integrate renewables, </w:t>
      </w:r>
      <w:r w:rsidRPr="0017184D">
        <w:rPr>
          <w:rStyle w:val="StyleUnderline"/>
          <w:rFonts w:asciiTheme="minorHAnsi" w:hAnsiTheme="minorHAnsi" w:cstheme="minorHAnsi"/>
        </w:rPr>
        <w:t>policymakers can also rely on the strategic use of another zero-emission technology: nuclear energy</w:t>
      </w:r>
      <w:r w:rsidRPr="0017184D">
        <w:rPr>
          <w:rFonts w:asciiTheme="minorHAnsi" w:hAnsiTheme="minorHAnsi" w:cstheme="minorHAnsi"/>
          <w:sz w:val="16"/>
        </w:rPr>
        <w:t xml:space="preserve">. Although most efficient when running flat out 24 hours a day, nuclear power plants can also operate flexibly to cover the supply gaps from wind and solar power. Some of France’s nuclear reactors, for instance, already cycle from about one-quarter to full power and back again, sometimes twice a day, to compensate for fluctuations in the supply and demand of renewables. </w:t>
      </w:r>
    </w:p>
    <w:p w14:paraId="165DF83C" w14:textId="77777777" w:rsidR="007B0372" w:rsidRPr="0017184D" w:rsidRDefault="007B0372" w:rsidP="007B0372">
      <w:pPr>
        <w:rPr>
          <w:rFonts w:asciiTheme="minorHAnsi" w:hAnsiTheme="minorHAnsi" w:cstheme="minorHAnsi"/>
          <w:sz w:val="16"/>
        </w:rPr>
      </w:pPr>
      <w:r w:rsidRPr="0017184D">
        <w:rPr>
          <w:rStyle w:val="StyleUnderline"/>
          <w:rFonts w:asciiTheme="minorHAnsi" w:hAnsiTheme="minorHAnsi" w:cstheme="minorHAnsi"/>
        </w:rPr>
        <w:t>Independent of renewables, nuclear power already contributes massively to cleaner grids</w:t>
      </w:r>
      <w:r w:rsidRPr="0017184D">
        <w:rPr>
          <w:rFonts w:asciiTheme="minorHAnsi" w:hAnsiTheme="minorHAnsi" w:cstheme="minorHAnsi"/>
          <w:sz w:val="16"/>
        </w:rPr>
        <w:t xml:space="preserve">. Every year, some 440 operational nuclear reactors account for lower global carbon dioxide emissions of an estimated 1.2 billion metric tons. In the United States, research suggests that keeping most existing nuclear plants open would be far less expensive than many other policy options. In fact, most countries would do well to expand their nuclear power even further to cut back on their emissions. In the West, however, major expansions are not on the horizon: public opposition is strong, and the cost of building new reactors is high, in part because countries have built too few reactors to benefit from the savings that come with repetition and standardization. Yet </w:t>
      </w:r>
      <w:r w:rsidRPr="0017184D">
        <w:rPr>
          <w:rStyle w:val="StyleUnderline"/>
          <w:rFonts w:asciiTheme="minorHAnsi" w:hAnsiTheme="minorHAnsi" w:cstheme="minorHAnsi"/>
        </w:rPr>
        <w:t xml:space="preserve">in </w:t>
      </w:r>
      <w:r w:rsidRPr="003C50F1">
        <w:rPr>
          <w:rStyle w:val="StyleUnderline"/>
          <w:rFonts w:asciiTheme="minorHAnsi" w:hAnsiTheme="minorHAnsi" w:cstheme="minorHAnsi"/>
          <w:highlight w:val="yellow"/>
        </w:rPr>
        <w:t>other parts of the world—especially China and South Korea</w:t>
      </w:r>
      <w:r w:rsidRPr="0017184D">
        <w:rPr>
          <w:rStyle w:val="StyleUnderline"/>
          <w:rFonts w:asciiTheme="minorHAnsi" w:hAnsiTheme="minorHAnsi" w:cstheme="minorHAnsi"/>
        </w:rPr>
        <w:t xml:space="preserve">, which </w:t>
      </w:r>
      <w:r w:rsidRPr="003C50F1">
        <w:rPr>
          <w:rStyle w:val="StyleUnderline"/>
          <w:rFonts w:asciiTheme="minorHAnsi" w:hAnsiTheme="minorHAnsi" w:cstheme="minorHAnsi"/>
          <w:highlight w:val="yellow"/>
        </w:rPr>
        <w:t>have more active nuclear power programs</w:t>
      </w:r>
      <w:r w:rsidRPr="0017184D">
        <w:rPr>
          <w:rStyle w:val="StyleUnderline"/>
          <w:rFonts w:asciiTheme="minorHAnsi" w:hAnsiTheme="minorHAnsi" w:cstheme="minorHAnsi"/>
        </w:rPr>
        <w:t>—the costs are much lower and public opposition is less pronounced</w:t>
      </w:r>
      <w:r w:rsidRPr="0017184D">
        <w:rPr>
          <w:rFonts w:asciiTheme="minorHAnsi" w:hAnsiTheme="minorHAnsi" w:cstheme="minorHAnsi"/>
          <w:sz w:val="16"/>
        </w:rPr>
        <w:t xml:space="preserve">. Moreover, whereas countries once designed and built their own reactors, today many simply import them. That model can create new risks—the sector’s leading exporter today is Russia, a country not renowned for its diligence regarding reactor safety or the security of nuclear materials—but it also has the potential to make commercial nuclear technology available to many countries that could not develop and deploy it safely on their own. Abu Dhabi’s purchase of four gigantic South Korean–built reactors, the first of which is set to start operating next year, shows the promise of this model. The same approach could work for other countries that currently satisfy their large energy needs with fossil fuels, such as Saudi Arabia. </w:t>
      </w:r>
    </w:p>
    <w:p w14:paraId="2E08C4A1"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 xml:space="preserve">When it comes to the precise technological makeup of a future decarbonized economy, expert opinions diverge. </w:t>
      </w:r>
      <w:r w:rsidRPr="0017184D">
        <w:rPr>
          <w:rStyle w:val="StyleUnderline"/>
          <w:rFonts w:asciiTheme="minorHAnsi" w:hAnsiTheme="minorHAnsi" w:cstheme="minorHAnsi"/>
        </w:rPr>
        <w:t>Engineers and economists, for the most part, imagine solutions that bundle several approaches, with both CCS and nuclear power acting as important complements to renewables. Political scientists</w:t>
      </w:r>
      <w:r w:rsidRPr="0017184D">
        <w:rPr>
          <w:rFonts w:asciiTheme="minorHAnsi" w:hAnsiTheme="minorHAnsi" w:cstheme="minorHAnsi"/>
          <w:sz w:val="16"/>
        </w:rPr>
        <w:t xml:space="preserve">, on the other hand, </w:t>
      </w:r>
      <w:r w:rsidRPr="0017184D">
        <w:rPr>
          <w:rStyle w:val="StyleUnderline"/>
          <w:rFonts w:asciiTheme="minorHAnsi" w:hAnsiTheme="minorHAnsi" w:cstheme="minorHAnsi"/>
        </w:rPr>
        <w:t>tend to see a bigger role for renewables</w:t>
      </w:r>
      <w:r w:rsidRPr="0017184D">
        <w:rPr>
          <w:rFonts w:asciiTheme="minorHAnsi" w:hAnsiTheme="minorHAnsi" w:cstheme="minorHAnsi"/>
          <w:sz w:val="16"/>
        </w:rPr>
        <w:t xml:space="preserve">—one of the few areas in energy policy that usually garners support from across the ideological spectrum, including in the United States. Yet even this rather popular solution can prove divisive. Fierce debates rage over where to locate generators such as wind turbines, including among putative environmentalists who support the technology only if they don’t have to look at it. Public opposition to new wind turbines in Norway—even in already industrialized areas—and to offshore wind parks in the eastern United States are harbingers of tough siting fights to come. The same issue arises when it comes to power lines: making the most of renewables requires longer, more numerous power lines that can move renewable power wherever it will be needed, but public opposition can make such grid expansions a bureaucratic nightmare. In California, for example, the most recent big power line designed to move renewable power where it will be useful—in that case, from the sunny desert to San Diego—took a decade to build, even though the technical engineering and construction portion of the project should have consumed no more than two years. China, by contrast, has blown past the efforts of the United States and Europe, with dozens of ultrahigh-voltage lines, most of them built in the last decade, crisscrossing the country. </w:t>
      </w:r>
    </w:p>
    <w:p w14:paraId="216C1C1F"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THE GREAT UNKNOWNS</w:t>
      </w:r>
    </w:p>
    <w:p w14:paraId="4B7F9D9D" w14:textId="77777777" w:rsidR="007B0372" w:rsidRPr="0017184D" w:rsidRDefault="007B0372" w:rsidP="007B0372">
      <w:pPr>
        <w:rPr>
          <w:rFonts w:asciiTheme="minorHAnsi" w:hAnsiTheme="minorHAnsi" w:cstheme="minorHAnsi"/>
          <w:sz w:val="16"/>
        </w:rPr>
      </w:pPr>
      <w:r w:rsidRPr="0017184D">
        <w:rPr>
          <w:rStyle w:val="StyleUnderline"/>
          <w:rFonts w:asciiTheme="minorHAnsi" w:hAnsiTheme="minorHAnsi" w:cstheme="minorHAnsi"/>
        </w:rPr>
        <w:t>Political obstacles notwithstanding, expanding the electrification of transportation and heat and the production of low-carbon electricity offers the surest path to a clean economy to date</w:t>
      </w:r>
      <w:r w:rsidRPr="0017184D">
        <w:rPr>
          <w:rFonts w:asciiTheme="minorHAnsi" w:hAnsiTheme="minorHAnsi" w:cstheme="minorHAnsi"/>
          <w:sz w:val="16"/>
        </w:rPr>
        <w:t xml:space="preserve">. The latest analysis by the Intergovernmental Panel on Climate Change, for instance, suggests that </w:t>
      </w:r>
      <w:r w:rsidRPr="0017184D">
        <w:rPr>
          <w:rStyle w:val="StyleUnderline"/>
          <w:rFonts w:asciiTheme="minorHAnsi" w:hAnsiTheme="minorHAnsi" w:cstheme="minorHAnsi"/>
        </w:rPr>
        <w:t xml:space="preserve">more pervasive use of </w:t>
      </w:r>
      <w:r w:rsidRPr="003C50F1">
        <w:rPr>
          <w:rStyle w:val="Emphasis"/>
          <w:rFonts w:asciiTheme="minorHAnsi" w:hAnsiTheme="minorHAnsi" w:cstheme="minorHAnsi"/>
          <w:highlight w:val="yellow"/>
        </w:rPr>
        <w:t>clean electricity</w:t>
      </w:r>
      <w:r w:rsidRPr="0017184D">
        <w:rPr>
          <w:rFonts w:asciiTheme="minorHAnsi" w:hAnsiTheme="minorHAnsi" w:cstheme="minorHAnsi"/>
          <w:sz w:val="16"/>
        </w:rPr>
        <w:t xml:space="preserve"> in the global economy </w:t>
      </w:r>
      <w:r w:rsidRPr="003C50F1">
        <w:rPr>
          <w:rStyle w:val="Emphasis"/>
          <w:rFonts w:asciiTheme="minorHAnsi" w:hAnsiTheme="minorHAnsi" w:cstheme="minorHAnsi"/>
          <w:highlight w:val="yellow"/>
        </w:rPr>
        <w:t>would cover more than half the cuts needed for deep decarbonization</w:t>
      </w:r>
      <w:r w:rsidRPr="0017184D">
        <w:rPr>
          <w:rFonts w:asciiTheme="minorHAnsi" w:hAnsiTheme="minorHAnsi" w:cstheme="minorHAnsi"/>
          <w:sz w:val="16"/>
        </w:rPr>
        <w:t>. Yet just how big a role electrification will ultimately play is hard to predict—in part because its impact will depend on the future trajectory of rival solutions that are only just beginning to emerge and whose potential is impossible to assess precisely.</w:t>
      </w:r>
    </w:p>
    <w:p w14:paraId="79CE6D65" w14:textId="77777777" w:rsidR="007B0372" w:rsidRPr="0017184D" w:rsidRDefault="007B0372" w:rsidP="007B0372">
      <w:pPr>
        <w:rPr>
          <w:rFonts w:asciiTheme="minorHAnsi" w:hAnsiTheme="minorHAnsi" w:cstheme="minorHAnsi"/>
          <w:sz w:val="16"/>
        </w:rPr>
      </w:pPr>
      <w:r w:rsidRPr="0017184D">
        <w:rPr>
          <w:rStyle w:val="StyleUnderline"/>
          <w:rFonts w:asciiTheme="minorHAnsi" w:hAnsiTheme="minorHAnsi" w:cstheme="minorHAnsi"/>
        </w:rPr>
        <w:t>Hydrogen</w:t>
      </w:r>
      <w:proofErr w:type="gramStart"/>
      <w:r w:rsidRPr="0017184D">
        <w:rPr>
          <w:rStyle w:val="StyleUnderline"/>
          <w:rFonts w:asciiTheme="minorHAnsi" w:hAnsiTheme="minorHAnsi" w:cstheme="minorHAnsi"/>
        </w:rPr>
        <w:t>, in particular, could</w:t>
      </w:r>
      <w:proofErr w:type="gramEnd"/>
      <w:r w:rsidRPr="0017184D">
        <w:rPr>
          <w:rStyle w:val="StyleUnderline"/>
          <w:rFonts w:asciiTheme="minorHAnsi" w:hAnsiTheme="minorHAnsi" w:cstheme="minorHAnsi"/>
        </w:rPr>
        <w:t xml:space="preserve"> serve much the same function as electricity does now in carrying energy from producers to users—and it offers crucial advantages</w:t>
      </w:r>
      <w:r w:rsidRPr="0017184D">
        <w:rPr>
          <w:rFonts w:asciiTheme="minorHAnsi" w:hAnsiTheme="minorHAnsi" w:cstheme="minorHAnsi"/>
          <w:sz w:val="16"/>
        </w:rPr>
        <w:t xml:space="preserve">. It is easier to store, making it ideal for power systems </w:t>
      </w:r>
      <w:r w:rsidRPr="0017184D">
        <w:rPr>
          <w:rFonts w:asciiTheme="minorHAnsi" w:hAnsiTheme="minorHAnsi" w:cstheme="minorHAnsi"/>
          <w:sz w:val="16"/>
        </w:rPr>
        <w:lastRenderedPageBreak/>
        <w:t>dependent on ever-</w:t>
      </w:r>
      <w:proofErr w:type="spellStart"/>
      <w:r w:rsidRPr="0017184D">
        <w:rPr>
          <w:rFonts w:asciiTheme="minorHAnsi" w:hAnsiTheme="minorHAnsi" w:cstheme="minorHAnsi"/>
          <w:sz w:val="16"/>
        </w:rPr>
        <w:t>fluctuatingsupplies</w:t>
      </w:r>
      <w:proofErr w:type="spellEnd"/>
      <w:r w:rsidRPr="0017184D">
        <w:rPr>
          <w:rFonts w:asciiTheme="minorHAnsi" w:hAnsiTheme="minorHAnsi" w:cstheme="minorHAnsi"/>
          <w:sz w:val="16"/>
        </w:rPr>
        <w:t xml:space="preserve"> of renewable energy. And it can be burned—without producing any new emissions—to generate the high levels of heat needed in heavy industry, meaning that it could replace on-site fossil fuel combustion in sectors that are hard to electrify. </w:t>
      </w:r>
      <w:r w:rsidRPr="003C50F1">
        <w:rPr>
          <w:rStyle w:val="StyleUnderline"/>
          <w:rFonts w:asciiTheme="minorHAnsi" w:hAnsiTheme="minorHAnsi" w:cstheme="minorHAnsi"/>
          <w:highlight w:val="yellow"/>
        </w:rPr>
        <w:t>Hydrogen</w:t>
      </w:r>
      <w:r w:rsidRPr="0017184D">
        <w:rPr>
          <w:rFonts w:asciiTheme="minorHAnsi" w:hAnsiTheme="minorHAnsi" w:cstheme="minorHAnsi"/>
          <w:sz w:val="16"/>
        </w:rPr>
        <w:t xml:space="preserve"> (either in its pure form or mixed with other chemicals) </w:t>
      </w:r>
      <w:r w:rsidRPr="0017184D">
        <w:rPr>
          <w:rStyle w:val="StyleUnderline"/>
          <w:rFonts w:asciiTheme="minorHAnsi" w:hAnsiTheme="minorHAnsi" w:cstheme="minorHAnsi"/>
        </w:rPr>
        <w:t>could also serve as liquid fuel to power cars, trucks, ships, and airplanes. A zero-emission economy could integrate the two carriers—electricity and hydrogen—using each depending on its suitability for different sectors</w:t>
      </w:r>
      <w:r w:rsidRPr="0017184D">
        <w:rPr>
          <w:rFonts w:asciiTheme="minorHAnsi" w:hAnsiTheme="minorHAnsi" w:cstheme="minorHAnsi"/>
          <w:sz w:val="16"/>
        </w:rPr>
        <w:t>.</w:t>
      </w:r>
    </w:p>
    <w:p w14:paraId="7F47A1F7" w14:textId="77777777" w:rsidR="007B0372" w:rsidRPr="0017184D" w:rsidRDefault="007B0372" w:rsidP="007B0372">
      <w:pPr>
        <w:rPr>
          <w:rFonts w:asciiTheme="minorHAnsi" w:hAnsiTheme="minorHAnsi" w:cstheme="minorHAnsi"/>
          <w:sz w:val="16"/>
        </w:rPr>
      </w:pPr>
      <w:r w:rsidRPr="0017184D">
        <w:rPr>
          <w:rStyle w:val="StyleUnderline"/>
          <w:rFonts w:asciiTheme="minorHAnsi" w:hAnsiTheme="minorHAnsi" w:cstheme="minorHAnsi"/>
        </w:rPr>
        <w:t xml:space="preserve">The </w:t>
      </w:r>
      <w:r w:rsidRPr="003C50F1">
        <w:rPr>
          <w:rStyle w:val="StyleUnderline"/>
          <w:rFonts w:asciiTheme="minorHAnsi" w:hAnsiTheme="minorHAnsi" w:cstheme="minorHAnsi"/>
          <w:highlight w:val="yellow"/>
        </w:rPr>
        <w:t>technology</w:t>
      </w:r>
      <w:r w:rsidRPr="0017184D">
        <w:rPr>
          <w:rStyle w:val="StyleUnderline"/>
          <w:rFonts w:asciiTheme="minorHAnsi" w:hAnsiTheme="minorHAnsi" w:cstheme="minorHAnsi"/>
        </w:rPr>
        <w:t xml:space="preserve"> needed to turn hydrogen into an energy carrier </w:t>
      </w:r>
      <w:r w:rsidRPr="003C50F1">
        <w:rPr>
          <w:rStyle w:val="Emphasis"/>
          <w:rFonts w:asciiTheme="minorHAnsi" w:hAnsiTheme="minorHAnsi" w:cstheme="minorHAnsi"/>
          <w:highlight w:val="yellow"/>
        </w:rPr>
        <w:t>already exists</w:t>
      </w:r>
      <w:r w:rsidRPr="0017184D">
        <w:rPr>
          <w:rFonts w:asciiTheme="minorHAnsi" w:hAnsiTheme="minorHAnsi" w:cstheme="minorHAnsi"/>
          <w:sz w:val="16"/>
        </w:rPr>
        <w:t xml:space="preserve"> in principle. </w:t>
      </w:r>
      <w:r w:rsidRPr="0017184D">
        <w:rPr>
          <w:rStyle w:val="StyleUnderline"/>
          <w:rFonts w:asciiTheme="minorHAnsi" w:hAnsiTheme="minorHAnsi" w:cstheme="minorHAnsi"/>
        </w:rPr>
        <w:t xml:space="preserve">One option is to break up (or electrolyze) water into its constituent elements, </w:t>
      </w:r>
      <w:proofErr w:type="gramStart"/>
      <w:r w:rsidRPr="0017184D">
        <w:rPr>
          <w:rStyle w:val="StyleUnderline"/>
          <w:rFonts w:asciiTheme="minorHAnsi" w:hAnsiTheme="minorHAnsi" w:cstheme="minorHAnsi"/>
        </w:rPr>
        <w:t>hydrogen</w:t>
      </w:r>
      <w:proofErr w:type="gramEnd"/>
      <w:r w:rsidRPr="0017184D">
        <w:rPr>
          <w:rStyle w:val="StyleUnderline"/>
          <w:rFonts w:asciiTheme="minorHAnsi" w:hAnsiTheme="minorHAnsi" w:cstheme="minorHAnsi"/>
        </w:rPr>
        <w:t xml:space="preserve"> and oxygen</w:t>
      </w:r>
      <w:r w:rsidRPr="0017184D">
        <w:rPr>
          <w:rFonts w:asciiTheme="minorHAnsi" w:hAnsiTheme="minorHAnsi" w:cstheme="minorHAnsi"/>
          <w:sz w:val="16"/>
        </w:rPr>
        <w:t xml:space="preserve">. The hydrogen could then be stored or transported through the natural gas pipeline networks that already string across all advanced economies. Once it reached its user, it would be burned for heat or used as an input for a variety of chemical processes. So </w:t>
      </w:r>
      <w:r w:rsidRPr="0017184D">
        <w:rPr>
          <w:rStyle w:val="StyleUnderline"/>
          <w:rFonts w:asciiTheme="minorHAnsi" w:hAnsiTheme="minorHAnsi" w:cstheme="minorHAnsi"/>
        </w:rPr>
        <w:t xml:space="preserve">far, this approach is too expensive to be viable on a large scale, but </w:t>
      </w:r>
      <w:r w:rsidRPr="003C50F1">
        <w:rPr>
          <w:rStyle w:val="Emphasis"/>
          <w:rFonts w:asciiTheme="minorHAnsi" w:hAnsiTheme="minorHAnsi" w:cstheme="minorHAnsi"/>
          <w:highlight w:val="yellow"/>
        </w:rPr>
        <w:t>growing investment</w:t>
      </w:r>
      <w:r w:rsidRPr="0017184D">
        <w:rPr>
          <w:rFonts w:asciiTheme="minorHAnsi" w:hAnsiTheme="minorHAnsi" w:cstheme="minorHAnsi"/>
          <w:sz w:val="16"/>
        </w:rPr>
        <w:t xml:space="preserve">, especially in Europe, </w:t>
      </w:r>
      <w:r w:rsidRPr="003C50F1">
        <w:rPr>
          <w:rStyle w:val="Emphasis"/>
          <w:rFonts w:asciiTheme="minorHAnsi" w:hAnsiTheme="minorHAnsi" w:cstheme="minorHAnsi"/>
          <w:highlight w:val="yellow"/>
        </w:rPr>
        <w:t>is poised to drive down the cost rapidly</w:t>
      </w:r>
      <w:r w:rsidRPr="0017184D">
        <w:rPr>
          <w:rFonts w:asciiTheme="minorHAnsi" w:hAnsiTheme="minorHAnsi" w:cstheme="minorHAnsi"/>
          <w:sz w:val="16"/>
        </w:rPr>
        <w:t xml:space="preserve">. </w:t>
      </w:r>
      <w:r w:rsidRPr="0017184D">
        <w:rPr>
          <w:rStyle w:val="StyleUnderline"/>
          <w:rFonts w:asciiTheme="minorHAnsi" w:hAnsiTheme="minorHAnsi" w:cstheme="minorHAnsi"/>
        </w:rPr>
        <w:t>Initial tests</w:t>
      </w:r>
      <w:r w:rsidRPr="0017184D">
        <w:rPr>
          <w:rFonts w:asciiTheme="minorHAnsi" w:hAnsiTheme="minorHAnsi" w:cstheme="minorHAnsi"/>
          <w:sz w:val="16"/>
        </w:rPr>
        <w:t xml:space="preserve">, including planned networks of hydrogen pipelines outside Stockholm (for making steel), Port Arthur in Texas (for industrial chemistry), the British city of Leeds (for residential heat), and the Teesside area (for several applications, including power generation) and numerous other ventures, </w:t>
      </w:r>
      <w:r w:rsidRPr="0017184D">
        <w:rPr>
          <w:rStyle w:val="StyleUnderline"/>
          <w:rFonts w:asciiTheme="minorHAnsi" w:hAnsiTheme="minorHAnsi" w:cstheme="minorHAnsi"/>
        </w:rPr>
        <w:t>will soon yield more insights into how a real-world hydrogen economy would fare</w:t>
      </w:r>
      <w:r w:rsidRPr="0017184D">
        <w:rPr>
          <w:rFonts w:asciiTheme="minorHAnsi" w:hAnsiTheme="minorHAnsi" w:cstheme="minorHAnsi"/>
          <w:sz w:val="16"/>
        </w:rPr>
        <w:t xml:space="preserve">. </w:t>
      </w:r>
    </w:p>
    <w:p w14:paraId="7A1D7EAF" w14:textId="77777777" w:rsidR="007B0372" w:rsidRPr="0017184D" w:rsidRDefault="007B0372" w:rsidP="007B0372">
      <w:pPr>
        <w:rPr>
          <w:rFonts w:asciiTheme="minorHAnsi" w:hAnsiTheme="minorHAnsi" w:cstheme="minorHAnsi"/>
          <w:sz w:val="16"/>
        </w:rPr>
      </w:pPr>
      <w:r w:rsidRPr="0017184D">
        <w:rPr>
          <w:rStyle w:val="StyleUnderline"/>
          <w:rFonts w:asciiTheme="minorHAnsi" w:hAnsiTheme="minorHAnsi" w:cstheme="minorHAnsi"/>
        </w:rPr>
        <w:t>CCS is</w:t>
      </w:r>
      <w:r w:rsidRPr="0017184D">
        <w:rPr>
          <w:rFonts w:asciiTheme="minorHAnsi" w:hAnsiTheme="minorHAnsi" w:cstheme="minorHAnsi"/>
          <w:sz w:val="16"/>
        </w:rPr>
        <w:t xml:space="preserve"> somewhat of </w:t>
      </w:r>
      <w:r w:rsidRPr="0017184D">
        <w:rPr>
          <w:rStyle w:val="StyleUnderline"/>
          <w:rFonts w:asciiTheme="minorHAnsi" w:hAnsiTheme="minorHAnsi" w:cstheme="minorHAnsi"/>
        </w:rPr>
        <w:t>a wildcard</w:t>
      </w:r>
      <w:r w:rsidRPr="0017184D">
        <w:rPr>
          <w:rFonts w:asciiTheme="minorHAnsi" w:hAnsiTheme="minorHAnsi" w:cstheme="minorHAnsi"/>
          <w:sz w:val="16"/>
        </w:rPr>
        <w:t xml:space="preserve">, too. Some industrial processes produce prodigious and highly concentrated streams of carbon dioxide emissions that should be relatively easy to isolate and capture. The production of cement, which accounts for a whopping four percent of global carbon dioxide emissions, is a good example. But firms operating in global commodity markets, where missteps can be economically disastrous, are hesitant to invest in fledgling systems such as CCS. To change that, state-supported real-world testing is overdue. A nascent Norwegian project to collect carbon dioxide from various industrial sources in several northern European countries and inject it underground may provide some answers. </w:t>
      </w:r>
    </w:p>
    <w:p w14:paraId="5891E673" w14:textId="77777777" w:rsidR="007B0372" w:rsidRPr="0017184D" w:rsidRDefault="007B0372" w:rsidP="007B0372">
      <w:pPr>
        <w:rPr>
          <w:rFonts w:asciiTheme="minorHAnsi" w:hAnsiTheme="minorHAnsi" w:cstheme="minorHAnsi"/>
          <w:sz w:val="16"/>
        </w:rPr>
      </w:pPr>
      <w:r w:rsidRPr="003C50F1">
        <w:rPr>
          <w:rStyle w:val="StyleUnderline"/>
          <w:rFonts w:asciiTheme="minorHAnsi" w:hAnsiTheme="minorHAnsi" w:cstheme="minorHAnsi"/>
          <w:highlight w:val="yellow"/>
        </w:rPr>
        <w:t>Another promising area</w:t>
      </w:r>
      <w:r w:rsidRPr="0017184D">
        <w:rPr>
          <w:rStyle w:val="StyleUnderline"/>
          <w:rFonts w:asciiTheme="minorHAnsi" w:hAnsiTheme="minorHAnsi" w:cstheme="minorHAnsi"/>
        </w:rPr>
        <w:t xml:space="preserve"> for reducing emissions </w:t>
      </w:r>
      <w:r w:rsidRPr="003C50F1">
        <w:rPr>
          <w:rStyle w:val="StyleUnderline"/>
          <w:rFonts w:asciiTheme="minorHAnsi" w:hAnsiTheme="minorHAnsi" w:cstheme="minorHAnsi"/>
          <w:highlight w:val="yellow"/>
        </w:rPr>
        <w:t>is agriculture</w:t>
      </w:r>
      <w:r w:rsidRPr="0017184D">
        <w:rPr>
          <w:rStyle w:val="StyleUnderline"/>
          <w:rFonts w:asciiTheme="minorHAnsi" w:hAnsiTheme="minorHAnsi" w:cstheme="minorHAnsi"/>
        </w:rPr>
        <w:t xml:space="preserve">, a field in </w:t>
      </w:r>
      <w:r w:rsidRPr="003C50F1">
        <w:rPr>
          <w:rStyle w:val="StyleUnderline"/>
          <w:rFonts w:asciiTheme="minorHAnsi" w:hAnsiTheme="minorHAnsi" w:cstheme="minorHAnsi"/>
          <w:highlight w:val="yellow"/>
        </w:rPr>
        <w:t>which</w:t>
      </w:r>
      <w:r w:rsidRPr="0017184D">
        <w:rPr>
          <w:rStyle w:val="StyleUnderline"/>
          <w:rFonts w:asciiTheme="minorHAnsi" w:hAnsiTheme="minorHAnsi" w:cstheme="minorHAnsi"/>
        </w:rPr>
        <w:t xml:space="preserve"> advances on the horizon </w:t>
      </w:r>
      <w:r w:rsidRPr="003C50F1">
        <w:rPr>
          <w:rStyle w:val="StyleUnderline"/>
          <w:rFonts w:asciiTheme="minorHAnsi" w:hAnsiTheme="minorHAnsi" w:cstheme="minorHAnsi"/>
          <w:highlight w:val="yellow"/>
        </w:rPr>
        <w:t>could yield large cuts</w:t>
      </w:r>
      <w:r w:rsidRPr="0017184D">
        <w:rPr>
          <w:rFonts w:asciiTheme="minorHAnsi" w:hAnsiTheme="minorHAnsi" w:cstheme="minorHAnsi"/>
          <w:sz w:val="16"/>
        </w:rPr>
        <w:t xml:space="preserve">. More precise </w:t>
      </w:r>
      <w:r w:rsidRPr="0017184D">
        <w:rPr>
          <w:rStyle w:val="StyleUnderline"/>
          <w:rFonts w:asciiTheme="minorHAnsi" w:hAnsiTheme="minorHAnsi" w:cstheme="minorHAnsi"/>
        </w:rPr>
        <w:t>control over the diets of animals raised for</w:t>
      </w:r>
      <w:r w:rsidRPr="0017184D">
        <w:rPr>
          <w:rFonts w:asciiTheme="minorHAnsi" w:hAnsiTheme="minorHAnsi" w:cstheme="minorHAnsi"/>
          <w:sz w:val="16"/>
        </w:rPr>
        <w:t xml:space="preserve"> food—which will probably require more industrial farming and less free grazing—</w:t>
      </w:r>
      <w:r w:rsidRPr="0017184D">
        <w:rPr>
          <w:rStyle w:val="StyleUnderline"/>
          <w:rFonts w:asciiTheme="minorHAnsi" w:hAnsiTheme="minorHAnsi" w:cstheme="minorHAnsi"/>
        </w:rPr>
        <w:t>could lead cows, sheep, and other livestock to emit less methane</w:t>
      </w:r>
      <w:r w:rsidRPr="0017184D">
        <w:rPr>
          <w:rFonts w:asciiTheme="minorHAnsi" w:hAnsiTheme="minorHAnsi" w:cstheme="minorHAnsi"/>
          <w:sz w:val="16"/>
        </w:rPr>
        <w:t xml:space="preserve">, a warming gas that, pound for pound, is 34 to 86 times as bad as carbon dioxide. (It would also help if people ate less meat.)  </w:t>
      </w:r>
      <w:r w:rsidRPr="0017184D">
        <w:rPr>
          <w:rStyle w:val="StyleUnderline"/>
          <w:rFonts w:asciiTheme="minorHAnsi" w:hAnsiTheme="minorHAnsi" w:cstheme="minorHAnsi"/>
        </w:rPr>
        <w:t xml:space="preserve">Meanwhile, a host of </w:t>
      </w:r>
      <w:r w:rsidRPr="003C50F1">
        <w:rPr>
          <w:rStyle w:val="StyleUnderline"/>
          <w:rFonts w:asciiTheme="minorHAnsi" w:hAnsiTheme="minorHAnsi" w:cstheme="minorHAnsi"/>
          <w:highlight w:val="yellow"/>
        </w:rPr>
        <w:t>changes in crop cultivation</w:t>
      </w:r>
      <w:r w:rsidRPr="0017184D">
        <w:rPr>
          <w:rFonts w:asciiTheme="minorHAnsi" w:hAnsiTheme="minorHAnsi" w:cstheme="minorHAnsi"/>
          <w:sz w:val="16"/>
        </w:rPr>
        <w:t>—such as altering when rice fields are flooded to strategically determining which engineered crops should be used—</w:t>
      </w:r>
      <w:r w:rsidRPr="0017184D">
        <w:rPr>
          <w:rStyle w:val="StyleUnderline"/>
          <w:rFonts w:asciiTheme="minorHAnsi" w:hAnsiTheme="minorHAnsi" w:cstheme="minorHAnsi"/>
        </w:rPr>
        <w:t>could also lower emissions</w:t>
      </w:r>
      <w:r w:rsidRPr="0017184D">
        <w:rPr>
          <w:rFonts w:asciiTheme="minorHAnsi" w:hAnsiTheme="minorHAnsi" w:cstheme="minorHAnsi"/>
          <w:sz w:val="16"/>
        </w:rPr>
        <w:t>.</w:t>
      </w:r>
    </w:p>
    <w:p w14:paraId="7042B2C0" w14:textId="77777777" w:rsidR="007B0372" w:rsidRPr="0017184D" w:rsidRDefault="007B0372" w:rsidP="007B0372">
      <w:pPr>
        <w:rPr>
          <w:rFonts w:asciiTheme="minorHAnsi" w:hAnsiTheme="minorHAnsi" w:cstheme="minorHAnsi"/>
          <w:sz w:val="16"/>
        </w:rPr>
      </w:pPr>
      <w:r w:rsidRPr="0017184D">
        <w:rPr>
          <w:rFonts w:asciiTheme="minorHAnsi" w:hAnsiTheme="minorHAnsi" w:cstheme="minorHAnsi"/>
          <w:sz w:val="16"/>
        </w:rPr>
        <w:t xml:space="preserve">Agriculture’s biggest potential contribution, however, lies belowground. </w:t>
      </w:r>
      <w:r w:rsidRPr="0017184D">
        <w:rPr>
          <w:rStyle w:val="StyleUnderline"/>
          <w:rFonts w:asciiTheme="minorHAnsi" w:hAnsiTheme="minorHAnsi" w:cstheme="minorHAnsi"/>
        </w:rPr>
        <w:t>Plants that engage in photosynthesis use carbon dioxide from the air to grow. The mass cultivation of crops that are specially bred to grow larger roots</w:t>
      </w:r>
      <w:r w:rsidRPr="0017184D">
        <w:rPr>
          <w:rFonts w:asciiTheme="minorHAnsi" w:hAnsiTheme="minorHAnsi" w:cstheme="minorHAnsi"/>
          <w:sz w:val="16"/>
        </w:rPr>
        <w:t>—a concept being tested on a small scale right now—</w:t>
      </w:r>
      <w:r w:rsidRPr="0017184D">
        <w:rPr>
          <w:rStyle w:val="StyleUnderline"/>
          <w:rFonts w:asciiTheme="minorHAnsi" w:hAnsiTheme="minorHAnsi" w:cstheme="minorHAnsi"/>
        </w:rPr>
        <w:t>along with farming methods that avoid tilling the soil, could store huge amounts of carbon dioxide as underground biomass for several decades</w:t>
      </w:r>
      <w:r w:rsidRPr="0017184D">
        <w:rPr>
          <w:rFonts w:asciiTheme="minorHAnsi" w:hAnsiTheme="minorHAnsi" w:cstheme="minorHAnsi"/>
          <w:sz w:val="16"/>
        </w:rPr>
        <w:t xml:space="preserve"> or longer.  </w:t>
      </w:r>
    </w:p>
    <w:p w14:paraId="49D05BF2" w14:textId="77777777" w:rsidR="007B0372" w:rsidRPr="00672CEF" w:rsidRDefault="007B0372" w:rsidP="007B0372">
      <w:pPr>
        <w:rPr>
          <w:rFonts w:asciiTheme="minorHAnsi" w:hAnsiTheme="minorHAnsi" w:cstheme="minorHAnsi"/>
          <w:sz w:val="16"/>
        </w:rPr>
      </w:pPr>
      <w:r w:rsidRPr="0017184D">
        <w:rPr>
          <w:rFonts w:asciiTheme="minorHAnsi" w:hAnsiTheme="minorHAnsi" w:cstheme="minorHAnsi"/>
          <w:sz w:val="16"/>
        </w:rPr>
        <w:t xml:space="preserve">As the hard reality of climate change has set in, some have begun to dream of technologies that could reverse past emissions, such as “direct air capture” machines, which would pull carbon dioxide from the atmosphere and store it underground. Pilot projects suggest that these options are very costly—in part because it is thermodynamically difficult to take a dilute gas from the atmosphere and compress it into the high concentrations needed for underground storage. But </w:t>
      </w:r>
      <w:r w:rsidRPr="003C50F1">
        <w:rPr>
          <w:rStyle w:val="StyleUnderline"/>
          <w:rFonts w:asciiTheme="minorHAnsi" w:hAnsiTheme="minorHAnsi" w:cstheme="minorHAnsi"/>
          <w:highlight w:val="yellow"/>
        </w:rPr>
        <w:t xml:space="preserve">cost reductions are likely, and </w:t>
      </w:r>
      <w:r w:rsidRPr="003C50F1">
        <w:rPr>
          <w:rStyle w:val="Emphasis"/>
          <w:rFonts w:asciiTheme="minorHAnsi" w:hAnsiTheme="minorHAnsi" w:cstheme="minorHAnsi"/>
          <w:highlight w:val="yellow"/>
        </w:rPr>
        <w:t>the more dire the climate crisis becomes, the more</w:t>
      </w:r>
      <w:r w:rsidRPr="0017184D">
        <w:rPr>
          <w:rFonts w:asciiTheme="minorHAnsi" w:hAnsiTheme="minorHAnsi" w:cstheme="minorHAnsi"/>
          <w:sz w:val="16"/>
        </w:rPr>
        <w:t xml:space="preserve"> such emergency </w:t>
      </w:r>
      <w:r w:rsidRPr="003C50F1">
        <w:rPr>
          <w:rStyle w:val="Emphasis"/>
          <w:rFonts w:asciiTheme="minorHAnsi" w:hAnsiTheme="minorHAnsi" w:cstheme="minorHAnsi"/>
          <w:highlight w:val="yellow"/>
        </w:rPr>
        <w:t>options</w:t>
      </w:r>
      <w:r w:rsidRPr="0017184D">
        <w:rPr>
          <w:rStyle w:val="Emphasis"/>
          <w:rFonts w:asciiTheme="minorHAnsi" w:hAnsiTheme="minorHAnsi" w:cstheme="minorHAnsi"/>
        </w:rPr>
        <w:t xml:space="preserve"> must be </w:t>
      </w:r>
      <w:r w:rsidRPr="003C50F1">
        <w:rPr>
          <w:rStyle w:val="Emphasis"/>
          <w:rFonts w:asciiTheme="minorHAnsi" w:hAnsiTheme="minorHAnsi" w:cstheme="minorHAnsi"/>
          <w:highlight w:val="yellow"/>
        </w:rPr>
        <w:t>taken seriously</w:t>
      </w:r>
      <w:r w:rsidRPr="0017184D">
        <w:rPr>
          <w:rFonts w:asciiTheme="minorHAnsi" w:hAnsiTheme="minorHAnsi" w:cstheme="minorHAnsi"/>
          <w:sz w:val="16"/>
        </w:rPr>
        <w:t>.</w:t>
      </w:r>
    </w:p>
    <w:p w14:paraId="4E28383A" w14:textId="77777777" w:rsidR="007B0372" w:rsidRPr="00672CEF" w:rsidRDefault="007B0372" w:rsidP="007B0372"/>
    <w:p w14:paraId="7801DECA" w14:textId="77777777" w:rsidR="007B0372" w:rsidRDefault="007B0372" w:rsidP="007B0372">
      <w:pPr>
        <w:pStyle w:val="Heading2"/>
      </w:pPr>
      <w:r>
        <w:lastRenderedPageBreak/>
        <w:t>K---Logistics</w:t>
      </w:r>
    </w:p>
    <w:p w14:paraId="49ED181A" w14:textId="77777777" w:rsidR="007B0372" w:rsidRDefault="007B0372" w:rsidP="007B0372">
      <w:pPr>
        <w:pStyle w:val="Heading3"/>
      </w:pPr>
      <w:r>
        <w:lastRenderedPageBreak/>
        <w:t>2AC---Link</w:t>
      </w:r>
    </w:p>
    <w:p w14:paraId="27C2806D" w14:textId="77777777" w:rsidR="007B0372" w:rsidRPr="0096309A" w:rsidRDefault="007B0372" w:rsidP="007B0372">
      <w:pPr>
        <w:pStyle w:val="Heading4"/>
      </w:pPr>
      <w:r>
        <w:t xml:space="preserve">Activism </w:t>
      </w:r>
      <w:r w:rsidRPr="00CB3966">
        <w:rPr>
          <w:u w:val="single"/>
        </w:rPr>
        <w:t>against logistics</w:t>
      </w:r>
      <w:r>
        <w:t xml:space="preserve"> is </w:t>
      </w:r>
      <w:r>
        <w:rPr>
          <w:u w:val="single"/>
        </w:rPr>
        <w:t>possible</w:t>
      </w:r>
      <w:r>
        <w:t xml:space="preserve">, </w:t>
      </w:r>
      <w:r>
        <w:rPr>
          <w:u w:val="single"/>
        </w:rPr>
        <w:t>good</w:t>
      </w:r>
      <w:r>
        <w:t xml:space="preserve">, and can </w:t>
      </w:r>
      <w:r>
        <w:rPr>
          <w:u w:val="single"/>
        </w:rPr>
        <w:t>use the state</w:t>
      </w:r>
      <w:r>
        <w:t xml:space="preserve">, but it requires </w:t>
      </w:r>
      <w:r>
        <w:rPr>
          <w:u w:val="single"/>
        </w:rPr>
        <w:t>engaging</w:t>
      </w:r>
      <w:r>
        <w:t xml:space="preserve"> and </w:t>
      </w:r>
      <w:r>
        <w:rPr>
          <w:u w:val="single"/>
        </w:rPr>
        <w:t>understanding</w:t>
      </w:r>
      <w:r>
        <w:t xml:space="preserve"> the </w:t>
      </w:r>
      <w:r>
        <w:rPr>
          <w:u w:val="single"/>
        </w:rPr>
        <w:t>details</w:t>
      </w:r>
      <w:r>
        <w:t xml:space="preserve"> of the system to form </w:t>
      </w:r>
      <w:r>
        <w:rPr>
          <w:u w:val="single"/>
        </w:rPr>
        <w:t>strategies of diversion</w:t>
      </w:r>
      <w:r>
        <w:t xml:space="preserve"> at the </w:t>
      </w:r>
      <w:r>
        <w:rPr>
          <w:u w:val="single"/>
        </w:rPr>
        <w:t>individual</w:t>
      </w:r>
      <w:r>
        <w:t xml:space="preserve"> and </w:t>
      </w:r>
      <w:r>
        <w:rPr>
          <w:u w:val="single"/>
        </w:rPr>
        <w:t>macro level</w:t>
      </w:r>
    </w:p>
    <w:p w14:paraId="6BC5AD69" w14:textId="77777777" w:rsidR="007B0372" w:rsidRPr="00A563C8" w:rsidRDefault="007B0372" w:rsidP="007B0372">
      <w:pPr>
        <w:rPr>
          <w:rStyle w:val="Style13ptBold"/>
        </w:rPr>
      </w:pPr>
      <w:proofErr w:type="spellStart"/>
      <w:r w:rsidRPr="00A563C8">
        <w:rPr>
          <w:rStyle w:val="Style13ptBold"/>
        </w:rPr>
        <w:t>Quet</w:t>
      </w:r>
      <w:proofErr w:type="spellEnd"/>
      <w:r w:rsidRPr="00A563C8">
        <w:rPr>
          <w:rStyle w:val="Style13ptBold"/>
        </w:rPr>
        <w:t xml:space="preserve"> 18</w:t>
      </w:r>
    </w:p>
    <w:p w14:paraId="199A90DB" w14:textId="77777777" w:rsidR="007B0372" w:rsidRPr="00A563C8" w:rsidRDefault="007B0372" w:rsidP="007B0372">
      <w:r>
        <w:t>(Mathieu, CEPED at Paris Descartes University – IRD and CSSP at Jawaharlal Nehru University, “Pharmaceutical Capitalism and its Logistics: Access to Hepatitis C Treatment,” Theory, Culture &amp; Society, Volume 35, Issue 2, March 2018, Snider)</w:t>
      </w:r>
    </w:p>
    <w:p w14:paraId="59B3D0D6" w14:textId="77777777" w:rsidR="007B0372" w:rsidRPr="00672CEF" w:rsidRDefault="007B0372" w:rsidP="007B0372">
      <w:pPr>
        <w:rPr>
          <w:sz w:val="16"/>
          <w:szCs w:val="16"/>
        </w:rPr>
      </w:pPr>
      <w:r w:rsidRPr="00575516">
        <w:rPr>
          <w:sz w:val="16"/>
        </w:rPr>
        <w:t xml:space="preserve">Greg </w:t>
      </w:r>
      <w:proofErr w:type="spellStart"/>
      <w:r w:rsidRPr="00407050">
        <w:rPr>
          <w:rStyle w:val="StyleUnderline"/>
          <w:highlight w:val="cyan"/>
        </w:rPr>
        <w:t>Jefferys</w:t>
      </w:r>
      <w:proofErr w:type="spellEnd"/>
      <w:r w:rsidRPr="00407050">
        <w:rPr>
          <w:rStyle w:val="StyleUnderline"/>
        </w:rPr>
        <w:t>’</w:t>
      </w:r>
      <w:r w:rsidRPr="00575516">
        <w:rPr>
          <w:sz w:val="16"/>
        </w:rPr>
        <w:t xml:space="preserve"> story </w:t>
      </w:r>
      <w:r w:rsidRPr="00407050">
        <w:rPr>
          <w:rStyle w:val="StyleUnderline"/>
          <w:highlight w:val="cyan"/>
        </w:rPr>
        <w:t>illustrates</w:t>
      </w:r>
      <w:r w:rsidRPr="00D75F00">
        <w:rPr>
          <w:rStyle w:val="StyleUnderline"/>
        </w:rPr>
        <w:t xml:space="preserve"> the </w:t>
      </w:r>
      <w:r w:rsidRPr="00407050">
        <w:rPr>
          <w:rStyle w:val="StyleUnderline"/>
          <w:highlight w:val="cyan"/>
        </w:rPr>
        <w:t>modalities of individual engagement with logistical capitalism</w:t>
      </w:r>
      <w:r w:rsidRPr="00575516">
        <w:rPr>
          <w:sz w:val="16"/>
        </w:rPr>
        <w:t xml:space="preserve">. One might note that </w:t>
      </w:r>
      <w:r w:rsidRPr="00407050">
        <w:rPr>
          <w:sz w:val="16"/>
          <w:szCs w:val="16"/>
        </w:rPr>
        <w:t xml:space="preserve">as soon as he went back to </w:t>
      </w:r>
      <w:proofErr w:type="gramStart"/>
      <w:r w:rsidRPr="00407050">
        <w:rPr>
          <w:sz w:val="16"/>
          <w:szCs w:val="16"/>
        </w:rPr>
        <w:t>Australia</w:t>
      </w:r>
      <w:proofErr w:type="gramEnd"/>
      <w:r w:rsidRPr="00407050">
        <w:rPr>
          <w:sz w:val="16"/>
          <w:szCs w:val="16"/>
        </w:rPr>
        <w:t xml:space="preserve"> he started receiving emails from people from around the world so that his individual act acquired a collective importance. </w:t>
      </w:r>
      <w:r w:rsidRPr="00D75F00">
        <w:rPr>
          <w:rStyle w:val="StyleUnderline"/>
        </w:rPr>
        <w:t xml:space="preserve">It invites us to look at </w:t>
      </w:r>
      <w:r w:rsidRPr="00407050">
        <w:rPr>
          <w:rStyle w:val="Emphasis"/>
          <w:highlight w:val="cyan"/>
        </w:rPr>
        <w:t>engagement</w:t>
      </w:r>
      <w:r w:rsidRPr="00407050">
        <w:rPr>
          <w:rStyle w:val="StyleUnderline"/>
          <w:highlight w:val="cyan"/>
        </w:rPr>
        <w:t xml:space="preserve"> with </w:t>
      </w:r>
      <w:r w:rsidRPr="00407050">
        <w:rPr>
          <w:rStyle w:val="Emphasis"/>
          <w:highlight w:val="cyan"/>
        </w:rPr>
        <w:t>circulation</w:t>
      </w:r>
      <w:r w:rsidRPr="00407050">
        <w:rPr>
          <w:rStyle w:val="StyleUnderline"/>
          <w:highlight w:val="cyan"/>
        </w:rPr>
        <w:t xml:space="preserve"> not only as an </w:t>
      </w:r>
      <w:r w:rsidRPr="00407050">
        <w:rPr>
          <w:rStyle w:val="Emphasis"/>
          <w:highlight w:val="cyan"/>
        </w:rPr>
        <w:t>individual gesture</w:t>
      </w:r>
      <w:r w:rsidRPr="00407050">
        <w:rPr>
          <w:rStyle w:val="StyleUnderline"/>
          <w:highlight w:val="cyan"/>
        </w:rPr>
        <w:t xml:space="preserve"> but as a </w:t>
      </w:r>
      <w:r w:rsidRPr="00407050">
        <w:rPr>
          <w:rStyle w:val="Emphasis"/>
          <w:highlight w:val="cyan"/>
        </w:rPr>
        <w:t xml:space="preserve">broader collective practice </w:t>
      </w:r>
      <w:r w:rsidRPr="00407050">
        <w:rPr>
          <w:rStyle w:val="StyleUnderline"/>
          <w:highlight w:val="cyan"/>
        </w:rPr>
        <w:t>of</w:t>
      </w:r>
      <w:r w:rsidRPr="00D75F00">
        <w:rPr>
          <w:rStyle w:val="StyleUnderline"/>
        </w:rPr>
        <w:t xml:space="preserve"> </w:t>
      </w:r>
      <w:r w:rsidRPr="00D75F00">
        <w:rPr>
          <w:rStyle w:val="Emphasis"/>
        </w:rPr>
        <w:t>critique</w:t>
      </w:r>
      <w:r w:rsidRPr="00D75F00">
        <w:rPr>
          <w:rStyle w:val="StyleUnderline"/>
        </w:rPr>
        <w:t xml:space="preserve"> and </w:t>
      </w:r>
      <w:r w:rsidRPr="00407050">
        <w:rPr>
          <w:rStyle w:val="Emphasis"/>
          <w:highlight w:val="cyan"/>
        </w:rPr>
        <w:t>contestation of</w:t>
      </w:r>
      <w:r w:rsidRPr="00D75F00">
        <w:rPr>
          <w:rStyle w:val="Emphasis"/>
        </w:rPr>
        <w:t xml:space="preserve"> certain forms of </w:t>
      </w:r>
      <w:r w:rsidRPr="00407050">
        <w:rPr>
          <w:rStyle w:val="Emphasis"/>
          <w:highlight w:val="cyan"/>
        </w:rPr>
        <w:t>organization</w:t>
      </w:r>
      <w:r w:rsidRPr="00407050">
        <w:rPr>
          <w:rStyle w:val="StyleUnderline"/>
          <w:highlight w:val="cyan"/>
        </w:rPr>
        <w:t>. This practice</w:t>
      </w:r>
      <w:r w:rsidRPr="00D75F00">
        <w:rPr>
          <w:rStyle w:val="StyleUnderline"/>
        </w:rPr>
        <w:t xml:space="preserve"> of critique </w:t>
      </w:r>
      <w:r w:rsidRPr="00407050">
        <w:rPr>
          <w:rStyle w:val="StyleUnderline"/>
          <w:highlight w:val="cyan"/>
        </w:rPr>
        <w:t>can be analyzed at</w:t>
      </w:r>
      <w:r w:rsidRPr="00D75F00">
        <w:rPr>
          <w:rStyle w:val="StyleUnderline"/>
        </w:rPr>
        <w:t xml:space="preserve"> different levels</w:t>
      </w:r>
      <w:r w:rsidRPr="00575516">
        <w:rPr>
          <w:sz w:val="16"/>
        </w:rPr>
        <w:t xml:space="preserve">. Here I will discuss two: </w:t>
      </w:r>
      <w:r w:rsidRPr="00407050">
        <w:rPr>
          <w:rStyle w:val="StyleUnderline"/>
          <w:highlight w:val="cyan"/>
        </w:rPr>
        <w:t>the level of</w:t>
      </w:r>
      <w:r w:rsidRPr="00575516">
        <w:rPr>
          <w:sz w:val="16"/>
        </w:rPr>
        <w:t xml:space="preserve"> self-organized patients’ </w:t>
      </w:r>
      <w:r w:rsidRPr="00407050">
        <w:rPr>
          <w:rStyle w:val="StyleUnderline"/>
          <w:highlight w:val="cyan"/>
        </w:rPr>
        <w:t>groups and the</w:t>
      </w:r>
      <w:r w:rsidRPr="00575516">
        <w:rPr>
          <w:sz w:val="16"/>
        </w:rPr>
        <w:t xml:space="preserve"> level of the </w:t>
      </w:r>
      <w:r w:rsidRPr="00407050">
        <w:rPr>
          <w:rStyle w:val="StyleUnderline"/>
          <w:highlight w:val="cyan"/>
        </w:rPr>
        <w:t>state.</w:t>
      </w:r>
      <w:r>
        <w:rPr>
          <w:rStyle w:val="StyleUnderline"/>
          <w:highlight w:val="cyan"/>
        </w:rPr>
        <w:t xml:space="preserve"> </w:t>
      </w:r>
      <w:r w:rsidRPr="00407050">
        <w:rPr>
          <w:rStyle w:val="StyleUnderline"/>
          <w:highlight w:val="cyan"/>
        </w:rPr>
        <w:t>The first level</w:t>
      </w:r>
      <w:r w:rsidRPr="0047522A">
        <w:rPr>
          <w:rStyle w:val="StyleUnderline"/>
        </w:rPr>
        <w:t xml:space="preserve"> of opposition and conflict that can be presented here </w:t>
      </w:r>
      <w:r w:rsidRPr="00407050">
        <w:rPr>
          <w:rStyle w:val="StyleUnderline"/>
          <w:highlight w:val="cyan"/>
        </w:rPr>
        <w:t xml:space="preserve">is the </w:t>
      </w:r>
      <w:r w:rsidRPr="00407050">
        <w:rPr>
          <w:rStyle w:val="Emphasis"/>
          <w:highlight w:val="cyan"/>
        </w:rPr>
        <w:t>level</w:t>
      </w:r>
      <w:r w:rsidRPr="00407050">
        <w:rPr>
          <w:rStyle w:val="StyleUnderline"/>
          <w:highlight w:val="cyan"/>
        </w:rPr>
        <w:t xml:space="preserve"> of </w:t>
      </w:r>
      <w:r w:rsidRPr="00407050">
        <w:rPr>
          <w:rStyle w:val="Emphasis"/>
          <w:highlight w:val="cyan"/>
        </w:rPr>
        <w:t>civil society</w:t>
      </w:r>
      <w:r w:rsidRPr="00407050">
        <w:rPr>
          <w:rStyle w:val="StyleUnderline"/>
          <w:highlight w:val="cyan"/>
        </w:rPr>
        <w:t>, through</w:t>
      </w:r>
      <w:r w:rsidRPr="00575516">
        <w:rPr>
          <w:rStyle w:val="StyleUnderline"/>
        </w:rPr>
        <w:t xml:space="preserve"> the experience of </w:t>
      </w:r>
      <w:r w:rsidRPr="00407050">
        <w:rPr>
          <w:rStyle w:val="StyleUnderline"/>
          <w:highlight w:val="cyan"/>
        </w:rPr>
        <w:t xml:space="preserve">‘buyers’ </w:t>
      </w:r>
      <w:proofErr w:type="gramStart"/>
      <w:r w:rsidRPr="00407050">
        <w:rPr>
          <w:rStyle w:val="StyleUnderline"/>
          <w:highlight w:val="cyan"/>
        </w:rPr>
        <w:t>clubs’</w:t>
      </w:r>
      <w:proofErr w:type="gramEnd"/>
      <w:r w:rsidRPr="00575516">
        <w:rPr>
          <w:rStyle w:val="StyleUnderline"/>
        </w:rPr>
        <w:t>. The principle</w:t>
      </w:r>
      <w:r w:rsidRPr="0096309A">
        <w:rPr>
          <w:sz w:val="16"/>
        </w:rPr>
        <w:t xml:space="preserve"> of a buyers’ club </w:t>
      </w:r>
      <w:r w:rsidRPr="00575516">
        <w:rPr>
          <w:rStyle w:val="StyleUnderline"/>
        </w:rPr>
        <w:t xml:space="preserve">is to organize </w:t>
      </w:r>
      <w:r w:rsidRPr="00575516">
        <w:rPr>
          <w:rStyle w:val="Emphasis"/>
        </w:rPr>
        <w:t>parallel imports</w:t>
      </w:r>
      <w:r w:rsidRPr="00575516">
        <w:rPr>
          <w:rStyle w:val="StyleUnderline"/>
        </w:rPr>
        <w:t xml:space="preserve"> between countries, </w:t>
      </w:r>
      <w:r w:rsidRPr="00407050">
        <w:rPr>
          <w:rStyle w:val="StyleUnderline"/>
          <w:highlight w:val="cyan"/>
        </w:rPr>
        <w:t>understanding different levels of</w:t>
      </w:r>
      <w:r w:rsidRPr="0096309A">
        <w:rPr>
          <w:sz w:val="16"/>
        </w:rPr>
        <w:t xml:space="preserve"> pricing or </w:t>
      </w:r>
      <w:r w:rsidRPr="00407050">
        <w:rPr>
          <w:rStyle w:val="StyleUnderline"/>
          <w:highlight w:val="cyan"/>
        </w:rPr>
        <w:t>accessibility to medicines</w:t>
      </w:r>
      <w:r w:rsidRPr="00575516">
        <w:rPr>
          <w:rStyle w:val="StyleUnderline"/>
        </w:rPr>
        <w:t>. This activity</w:t>
      </w:r>
      <w:r w:rsidRPr="0096309A">
        <w:rPr>
          <w:sz w:val="16"/>
        </w:rPr>
        <w:t xml:space="preserve">, being mostly </w:t>
      </w:r>
      <w:r w:rsidRPr="00575516">
        <w:rPr>
          <w:rStyle w:val="StyleUnderline"/>
        </w:rPr>
        <w:t>based upon health access activism, generates little or no profit for those involved</w:t>
      </w:r>
      <w:r w:rsidRPr="0096309A">
        <w:rPr>
          <w:sz w:val="16"/>
        </w:rPr>
        <w:t xml:space="preserve">, yet every treatment channeled this way constitutes a loss for the patent owner. </w:t>
      </w:r>
      <w:proofErr w:type="gramStart"/>
      <w:r w:rsidRPr="0096309A">
        <w:rPr>
          <w:sz w:val="16"/>
        </w:rPr>
        <w:t>Of course</w:t>
      </w:r>
      <w:proofErr w:type="gramEnd"/>
      <w:r w:rsidRPr="0096309A">
        <w:rPr>
          <w:sz w:val="16"/>
        </w:rPr>
        <w:t xml:space="preserve"> </w:t>
      </w:r>
      <w:r w:rsidRPr="00407050">
        <w:rPr>
          <w:sz w:val="16"/>
          <w:szCs w:val="16"/>
        </w:rPr>
        <w:t>the pharmaceutical companies are aware of the financial risk raised by tiered pricing and geographical restrictions. Therefore, they also tolerate this as part of their strategy – and yet the line between ‘some leakage’ and ‘large leaks’ is not easily drawn. The executive vice president for corporate and medical affairs of Gilead declared: ‘Some leakage is a given, our goal isn’t to stop it 100 percent; if we wanted that, we’d do it the draconian</w:t>
      </w:r>
      <w:r w:rsidRPr="00407050">
        <w:rPr>
          <w:sz w:val="10"/>
          <w:szCs w:val="16"/>
        </w:rPr>
        <w:t xml:space="preserve"> </w:t>
      </w:r>
      <w:r w:rsidRPr="0096309A">
        <w:rPr>
          <w:sz w:val="16"/>
        </w:rPr>
        <w:t xml:space="preserve">way and not be in the country at all. But we do want to stop large leaks.’12 Interestingly, this practice is not new: it had been developed in the 1990s and early 2000s, particularly with anti-HIV treatment, for reasons of cost or availability (Nguyen, 2010; </w:t>
      </w:r>
      <w:proofErr w:type="spellStart"/>
      <w:r w:rsidRPr="0096309A">
        <w:rPr>
          <w:sz w:val="16"/>
        </w:rPr>
        <w:t>Egrot</w:t>
      </w:r>
      <w:proofErr w:type="spellEnd"/>
      <w:r w:rsidRPr="0096309A">
        <w:rPr>
          <w:sz w:val="16"/>
        </w:rPr>
        <w:t xml:space="preserve">, 2014; </w:t>
      </w:r>
      <w:proofErr w:type="spellStart"/>
      <w:r w:rsidRPr="0096309A">
        <w:rPr>
          <w:sz w:val="16"/>
        </w:rPr>
        <w:t>Taverne</w:t>
      </w:r>
      <w:proofErr w:type="spellEnd"/>
      <w:r w:rsidRPr="0096309A">
        <w:rPr>
          <w:sz w:val="16"/>
        </w:rPr>
        <w:t xml:space="preserve"> and </w:t>
      </w:r>
      <w:proofErr w:type="spellStart"/>
      <w:r w:rsidRPr="0096309A">
        <w:rPr>
          <w:sz w:val="16"/>
        </w:rPr>
        <w:t>Egrot</w:t>
      </w:r>
      <w:proofErr w:type="spellEnd"/>
      <w:r w:rsidRPr="0096309A">
        <w:rPr>
          <w:sz w:val="16"/>
        </w:rPr>
        <w:t xml:space="preserve">, 2014). </w:t>
      </w:r>
      <w:r w:rsidRPr="00407050">
        <w:rPr>
          <w:rStyle w:val="StyleUnderline"/>
          <w:highlight w:val="cyan"/>
        </w:rPr>
        <w:t>It has</w:t>
      </w:r>
      <w:r w:rsidRPr="00575516">
        <w:rPr>
          <w:rStyle w:val="StyleUnderline"/>
        </w:rPr>
        <w:t xml:space="preserve"> subsequently </w:t>
      </w:r>
      <w:r w:rsidRPr="00407050">
        <w:rPr>
          <w:rStyle w:val="StyleUnderline"/>
          <w:highlight w:val="cyan"/>
        </w:rPr>
        <w:t>been practiced in different ways</w:t>
      </w:r>
      <w:r w:rsidRPr="0096309A">
        <w:rPr>
          <w:sz w:val="16"/>
        </w:rPr>
        <w:t xml:space="preserve">: from Brazil or India to sub-Saharan Africa and from Europe to sub-Saharan Africa, most notably. </w:t>
      </w:r>
      <w:r w:rsidRPr="00575516">
        <w:rPr>
          <w:rStyle w:val="StyleUnderline"/>
        </w:rPr>
        <w:t xml:space="preserve">It has been common practice </w:t>
      </w:r>
      <w:r w:rsidRPr="00407050">
        <w:rPr>
          <w:rStyle w:val="StyleUnderline"/>
          <w:highlight w:val="cyan"/>
        </w:rPr>
        <w:t>in the networks of AIDS activism</w:t>
      </w:r>
      <w:r w:rsidRPr="0096309A">
        <w:rPr>
          <w:sz w:val="16"/>
        </w:rPr>
        <w:t>, as this remark from an Indian AIDS activist illustrates: ‘Since hepatitis C came, this thing [buyers’ clubs] comes up. But I have been doing this for the last 10 to 15 years!’ (AIDS activist 1, interview).</w:t>
      </w:r>
      <w:r>
        <w:rPr>
          <w:sz w:val="16"/>
        </w:rPr>
        <w:t xml:space="preserve"> </w:t>
      </w:r>
      <w:r w:rsidRPr="0096309A">
        <w:rPr>
          <w:sz w:val="16"/>
        </w:rPr>
        <w:t xml:space="preserve">However, in the case of anti-hepatitis C medicines, several aspects indicate the novelty or renewal of this practice. First, </w:t>
      </w:r>
      <w:r w:rsidRPr="00407050">
        <w:rPr>
          <w:rStyle w:val="StyleUnderline"/>
          <w:highlight w:val="cyan"/>
        </w:rPr>
        <w:t>the use of the internet</w:t>
      </w:r>
      <w:r w:rsidRPr="00575516">
        <w:rPr>
          <w:rStyle w:val="StyleUnderline"/>
        </w:rPr>
        <w:t xml:space="preserve"> has </w:t>
      </w:r>
      <w:r w:rsidRPr="00407050">
        <w:rPr>
          <w:rStyle w:val="StyleUnderline"/>
          <w:highlight w:val="cyan"/>
        </w:rPr>
        <w:t>offered the possibility to create networks</w:t>
      </w:r>
      <w:r w:rsidRPr="00575516">
        <w:rPr>
          <w:rStyle w:val="StyleUnderline"/>
        </w:rPr>
        <w:t xml:space="preserve"> of buyers and distributors very easily. As </w:t>
      </w:r>
      <w:r w:rsidRPr="00407050">
        <w:rPr>
          <w:rStyle w:val="StyleUnderline"/>
        </w:rPr>
        <w:t>another</w:t>
      </w:r>
      <w:r w:rsidRPr="00575516">
        <w:rPr>
          <w:rStyle w:val="StyleUnderline"/>
        </w:rPr>
        <w:t xml:space="preserve"> </w:t>
      </w:r>
      <w:r w:rsidRPr="00407050">
        <w:rPr>
          <w:rStyle w:val="StyleUnderline"/>
        </w:rPr>
        <w:t>activist involved</w:t>
      </w:r>
      <w:r w:rsidRPr="00575516">
        <w:rPr>
          <w:rStyle w:val="StyleUnderline"/>
        </w:rPr>
        <w:t xml:space="preserve"> in a buyers’ club in India </w:t>
      </w:r>
      <w:r w:rsidRPr="00407050">
        <w:rPr>
          <w:rStyle w:val="StyleUnderline"/>
        </w:rPr>
        <w:t>explained</w:t>
      </w:r>
      <w:r w:rsidRPr="0096309A">
        <w:rPr>
          <w:sz w:val="16"/>
        </w:rPr>
        <w:t xml:space="preserve"> to me: ‘</w:t>
      </w:r>
      <w:r w:rsidRPr="00407050">
        <w:rPr>
          <w:rStyle w:val="StyleUnderline"/>
        </w:rPr>
        <w:t xml:space="preserve">this is </w:t>
      </w:r>
      <w:r w:rsidRPr="00407050">
        <w:rPr>
          <w:rStyle w:val="StyleUnderline"/>
          <w:highlight w:val="cyan"/>
        </w:rPr>
        <w:t>the</w:t>
      </w:r>
      <w:r w:rsidRPr="00407050">
        <w:rPr>
          <w:rStyle w:val="StyleUnderline"/>
        </w:rPr>
        <w:t xml:space="preserve"> beauty of </w:t>
      </w:r>
      <w:r w:rsidRPr="00407050">
        <w:rPr>
          <w:rStyle w:val="StyleUnderline"/>
          <w:highlight w:val="cyan"/>
        </w:rPr>
        <w:t>internet</w:t>
      </w:r>
      <w:r w:rsidRPr="0096309A">
        <w:rPr>
          <w:sz w:val="16"/>
        </w:rPr>
        <w:t xml:space="preserve">. We are </w:t>
      </w:r>
      <w:r w:rsidRPr="00575516">
        <w:rPr>
          <w:rStyle w:val="StyleUnderline"/>
        </w:rPr>
        <w:t>people from different continents, taking part in the same project</w:t>
      </w:r>
      <w:r w:rsidRPr="0096309A">
        <w:rPr>
          <w:sz w:val="16"/>
        </w:rPr>
        <w:t xml:space="preserve">. We have met only once but we managed to set up a very efficient organization’ (AIDS activist 2, interview). </w:t>
      </w:r>
      <w:r w:rsidRPr="00575516">
        <w:rPr>
          <w:rStyle w:val="StyleUnderline"/>
        </w:rPr>
        <w:t xml:space="preserve">It has </w:t>
      </w:r>
      <w:r w:rsidRPr="00407050">
        <w:rPr>
          <w:rStyle w:val="StyleUnderline"/>
          <w:highlight w:val="cyan"/>
        </w:rPr>
        <w:t>offered the possibility of connecting</w:t>
      </w:r>
      <w:r w:rsidRPr="00575516">
        <w:rPr>
          <w:rStyle w:val="StyleUnderline"/>
        </w:rPr>
        <w:t xml:space="preserve"> many </w:t>
      </w:r>
      <w:r w:rsidRPr="00407050">
        <w:rPr>
          <w:rStyle w:val="StyleUnderline"/>
          <w:highlight w:val="cyan"/>
        </w:rPr>
        <w:t>people to buyers’ clubs without</w:t>
      </w:r>
      <w:r w:rsidRPr="00575516">
        <w:rPr>
          <w:rStyle w:val="StyleUnderline"/>
        </w:rPr>
        <w:t xml:space="preserve"> their </w:t>
      </w:r>
      <w:r w:rsidRPr="00407050">
        <w:rPr>
          <w:rStyle w:val="StyleUnderline"/>
          <w:highlight w:val="cyan"/>
        </w:rPr>
        <w:t>having to</w:t>
      </w:r>
      <w:r w:rsidRPr="00575516">
        <w:rPr>
          <w:rStyle w:val="StyleUnderline"/>
        </w:rPr>
        <w:t xml:space="preserve"> </w:t>
      </w:r>
      <w:proofErr w:type="gramStart"/>
      <w:r w:rsidRPr="00575516">
        <w:rPr>
          <w:rStyle w:val="StyleUnderline"/>
        </w:rPr>
        <w:t xml:space="preserve">actually </w:t>
      </w:r>
      <w:r w:rsidRPr="00407050">
        <w:rPr>
          <w:rStyle w:val="StyleUnderline"/>
          <w:highlight w:val="cyan"/>
        </w:rPr>
        <w:t>move</w:t>
      </w:r>
      <w:proofErr w:type="gramEnd"/>
      <w:r w:rsidRPr="00575516">
        <w:rPr>
          <w:rStyle w:val="StyleUnderline"/>
        </w:rPr>
        <w:t xml:space="preserve"> to another country</w:t>
      </w:r>
      <w:r w:rsidRPr="0096309A">
        <w:rPr>
          <w:sz w:val="16"/>
        </w:rPr>
        <w:t xml:space="preserve">. Greg </w:t>
      </w:r>
      <w:proofErr w:type="spellStart"/>
      <w:r w:rsidRPr="00575516">
        <w:rPr>
          <w:rStyle w:val="StyleUnderline"/>
        </w:rPr>
        <w:t>Jefferys</w:t>
      </w:r>
      <w:proofErr w:type="spellEnd"/>
      <w:r w:rsidRPr="00575516">
        <w:rPr>
          <w:rStyle w:val="StyleUnderline"/>
        </w:rPr>
        <w:t xml:space="preserve"> is</w:t>
      </w:r>
      <w:r w:rsidRPr="0096309A">
        <w:rPr>
          <w:sz w:val="16"/>
        </w:rPr>
        <w:t xml:space="preserve">, for instance, </w:t>
      </w:r>
      <w:r w:rsidRPr="00575516">
        <w:rPr>
          <w:rStyle w:val="StyleUnderline"/>
        </w:rPr>
        <w:t>offering</w:t>
      </w:r>
      <w:r w:rsidRPr="0096309A">
        <w:rPr>
          <w:sz w:val="16"/>
        </w:rPr>
        <w:t xml:space="preserve"> through his blog </w:t>
      </w:r>
      <w:r w:rsidRPr="00575516">
        <w:rPr>
          <w:rStyle w:val="StyleUnderline"/>
        </w:rPr>
        <w:t xml:space="preserve">to connect patients to his contacts in India </w:t>
      </w:r>
      <w:proofErr w:type="gramStart"/>
      <w:r w:rsidRPr="00575516">
        <w:rPr>
          <w:rStyle w:val="StyleUnderline"/>
        </w:rPr>
        <w:t>in order to</w:t>
      </w:r>
      <w:proofErr w:type="gramEnd"/>
      <w:r w:rsidRPr="00575516">
        <w:rPr>
          <w:rStyle w:val="StyleUnderline"/>
        </w:rPr>
        <w:t xml:space="preserve"> get cheaper medicines</w:t>
      </w:r>
      <w:r w:rsidRPr="0096309A">
        <w:rPr>
          <w:sz w:val="16"/>
        </w:rPr>
        <w:t xml:space="preserve">. He also emphasizes the fact that </w:t>
      </w:r>
      <w:r w:rsidRPr="00575516">
        <w:rPr>
          <w:rStyle w:val="StyleUnderline"/>
        </w:rPr>
        <w:t xml:space="preserve">many people are contacting him from all over the world. </w:t>
      </w:r>
      <w:r w:rsidRPr="00407050">
        <w:rPr>
          <w:rStyle w:val="StyleUnderline"/>
          <w:highlight w:val="cyan"/>
        </w:rPr>
        <w:t>The</w:t>
      </w:r>
      <w:r w:rsidRPr="00575516">
        <w:rPr>
          <w:rStyle w:val="StyleUnderline"/>
        </w:rPr>
        <w:t xml:space="preserve"> second </w:t>
      </w:r>
      <w:r w:rsidRPr="00407050">
        <w:rPr>
          <w:rStyle w:val="StyleUnderline"/>
          <w:highlight w:val="cyan"/>
        </w:rPr>
        <w:t>aspect</w:t>
      </w:r>
      <w:r w:rsidRPr="00575516">
        <w:rPr>
          <w:rStyle w:val="StyleUnderline"/>
        </w:rPr>
        <w:t xml:space="preserve"> of this renewal </w:t>
      </w:r>
      <w:r w:rsidRPr="00407050">
        <w:rPr>
          <w:rStyle w:val="StyleUnderline"/>
          <w:highlight w:val="cyan"/>
        </w:rPr>
        <w:t xml:space="preserve">is the </w:t>
      </w:r>
      <w:r w:rsidRPr="00407050">
        <w:rPr>
          <w:rStyle w:val="Emphasis"/>
          <w:highlight w:val="cyan"/>
        </w:rPr>
        <w:t>pressure</w:t>
      </w:r>
      <w:r w:rsidRPr="00407050">
        <w:rPr>
          <w:rStyle w:val="StyleUnderline"/>
          <w:highlight w:val="cyan"/>
        </w:rPr>
        <w:t xml:space="preserve"> applied by</w:t>
      </w:r>
      <w:r w:rsidRPr="00575516">
        <w:rPr>
          <w:rStyle w:val="StyleUnderline"/>
        </w:rPr>
        <w:t xml:space="preserve"> </w:t>
      </w:r>
      <w:r w:rsidRPr="00575516">
        <w:rPr>
          <w:rStyle w:val="Emphasis"/>
        </w:rPr>
        <w:t xml:space="preserve">anti-hepatitis C </w:t>
      </w:r>
      <w:r w:rsidRPr="00407050">
        <w:rPr>
          <w:rStyle w:val="Emphasis"/>
          <w:highlight w:val="cyan"/>
        </w:rPr>
        <w:t>groups on their governments, with the threat of resorting to buyers’ clubs</w:t>
      </w:r>
      <w:r w:rsidRPr="0096309A">
        <w:rPr>
          <w:sz w:val="16"/>
        </w:rPr>
        <w:t xml:space="preserve">, given the huge differences in price and the selection processes put in place by national health insurances. For </w:t>
      </w:r>
      <w:proofErr w:type="gramStart"/>
      <w:r w:rsidRPr="0096309A">
        <w:rPr>
          <w:sz w:val="16"/>
        </w:rPr>
        <w:t>instance</w:t>
      </w:r>
      <w:proofErr w:type="gramEnd"/>
      <w:r w:rsidRPr="0096309A">
        <w:rPr>
          <w:sz w:val="16"/>
        </w:rPr>
        <w:t xml:space="preserve"> in France, the group SOS </w:t>
      </w:r>
      <w:proofErr w:type="spellStart"/>
      <w:r w:rsidRPr="0096309A">
        <w:rPr>
          <w:sz w:val="16"/>
        </w:rPr>
        <w:t>He´patites</w:t>
      </w:r>
      <w:proofErr w:type="spellEnd"/>
      <w:r w:rsidRPr="0096309A">
        <w:rPr>
          <w:sz w:val="16"/>
        </w:rPr>
        <w:t xml:space="preserve"> threatened the Ministry of Health in an open letter to resort to parallel imports if nothing was done in the shortest time possible:</w:t>
      </w:r>
      <w:r>
        <w:rPr>
          <w:sz w:val="16"/>
        </w:rPr>
        <w:t xml:space="preserve"> </w:t>
      </w:r>
      <w:r w:rsidRPr="00575516">
        <w:rPr>
          <w:rStyle w:val="StyleUnderline"/>
        </w:rPr>
        <w:t>We made tests showing no difficulty to import generic treatment for individuals</w:t>
      </w:r>
      <w:r w:rsidRPr="0096309A">
        <w:rPr>
          <w:sz w:val="16"/>
        </w:rPr>
        <w:t xml:space="preserve">. We therefore imported such treatments. SOS </w:t>
      </w:r>
      <w:proofErr w:type="spellStart"/>
      <w:r w:rsidRPr="0096309A">
        <w:rPr>
          <w:sz w:val="16"/>
        </w:rPr>
        <w:t>He´patites</w:t>
      </w:r>
      <w:proofErr w:type="spellEnd"/>
      <w:r w:rsidRPr="0096309A">
        <w:rPr>
          <w:sz w:val="16"/>
        </w:rPr>
        <w:t xml:space="preserve"> is available for questions regarding further analysis. We </w:t>
      </w:r>
      <w:proofErr w:type="gramStart"/>
      <w:r w:rsidRPr="0096309A">
        <w:rPr>
          <w:sz w:val="16"/>
        </w:rPr>
        <w:t>are well aware that</w:t>
      </w:r>
      <w:proofErr w:type="gramEnd"/>
      <w:r w:rsidRPr="0096309A">
        <w:rPr>
          <w:sz w:val="16"/>
        </w:rPr>
        <w:t xml:space="preserve"> importing medicines is regulated by the law, and we know the risks of counterfeiting. </w:t>
      </w:r>
      <w:r w:rsidRPr="00575516">
        <w:rPr>
          <w:rStyle w:val="StyleUnderline"/>
        </w:rPr>
        <w:t>This is your responsibility</w:t>
      </w:r>
      <w:r w:rsidRPr="0096309A">
        <w:rPr>
          <w:sz w:val="16"/>
        </w:rPr>
        <w:t>.13</w:t>
      </w:r>
      <w:r>
        <w:rPr>
          <w:sz w:val="16"/>
        </w:rPr>
        <w:t xml:space="preserve"> </w:t>
      </w:r>
      <w:r w:rsidRPr="00575516">
        <w:rPr>
          <w:rStyle w:val="StyleUnderline"/>
        </w:rPr>
        <w:t>The third aspect of this renewal was mentioned by an activist</w:t>
      </w:r>
      <w:r w:rsidRPr="0096309A">
        <w:rPr>
          <w:sz w:val="16"/>
        </w:rPr>
        <w:t xml:space="preserve"> during an interview </w:t>
      </w:r>
      <w:r w:rsidRPr="00575516">
        <w:rPr>
          <w:rStyle w:val="StyleUnderline"/>
        </w:rPr>
        <w:t xml:space="preserve">and shows that </w:t>
      </w:r>
      <w:r w:rsidRPr="00407050">
        <w:rPr>
          <w:rStyle w:val="StyleUnderline"/>
          <w:highlight w:val="cyan"/>
        </w:rPr>
        <w:t>the fight</w:t>
      </w:r>
      <w:r w:rsidRPr="00575516">
        <w:rPr>
          <w:rStyle w:val="StyleUnderline"/>
        </w:rPr>
        <w:t xml:space="preserve"> for access to medicines </w:t>
      </w:r>
      <w:r w:rsidRPr="00407050">
        <w:rPr>
          <w:rStyle w:val="StyleUnderline"/>
          <w:highlight w:val="cyan"/>
        </w:rPr>
        <w:t>is</w:t>
      </w:r>
      <w:r w:rsidRPr="00575516">
        <w:rPr>
          <w:rStyle w:val="StyleUnderline"/>
        </w:rPr>
        <w:t xml:space="preserve"> also </w:t>
      </w:r>
      <w:r w:rsidRPr="00407050">
        <w:rPr>
          <w:rStyle w:val="StyleUnderline"/>
          <w:highlight w:val="cyan"/>
        </w:rPr>
        <w:t xml:space="preserve">pushed by </w:t>
      </w:r>
      <w:r w:rsidRPr="00407050">
        <w:rPr>
          <w:rStyle w:val="Emphasis"/>
          <w:highlight w:val="cyan"/>
        </w:rPr>
        <w:t>newly emerging strategies</w:t>
      </w:r>
      <w:r w:rsidRPr="0096309A">
        <w:rPr>
          <w:sz w:val="16"/>
        </w:rPr>
        <w:t>:</w:t>
      </w:r>
      <w:r>
        <w:rPr>
          <w:sz w:val="16"/>
        </w:rPr>
        <w:t xml:space="preserve"> </w:t>
      </w:r>
      <w:r w:rsidRPr="0096309A">
        <w:rPr>
          <w:sz w:val="16"/>
        </w:rPr>
        <w:t xml:space="preserve">I think </w:t>
      </w:r>
      <w:r w:rsidRPr="00575516">
        <w:rPr>
          <w:rStyle w:val="StyleUnderline"/>
        </w:rPr>
        <w:t>a lot of activists who are part of anti-HIV movements got institutionalized</w:t>
      </w:r>
      <w:r w:rsidRPr="0096309A">
        <w:rPr>
          <w:sz w:val="16"/>
        </w:rPr>
        <w:t xml:space="preserve">. They get so stuck on ‘quality issues’ that they cannot move. </w:t>
      </w:r>
      <w:r w:rsidRPr="00575516">
        <w:rPr>
          <w:rStyle w:val="StyleUnderline"/>
        </w:rPr>
        <w:t>But new people are coming who have no idea about all these rules, and they say: ‘OK the medicines are available let’s go and get them’</w:t>
      </w:r>
      <w:r w:rsidRPr="0096309A">
        <w:rPr>
          <w:sz w:val="16"/>
        </w:rPr>
        <w:t xml:space="preserve">. And that’s what I really like about Hep C because a lot of us in the HIV movement are always waiting for the drugs to be prequalified by MSF or WHO </w:t>
      </w:r>
      <w:r w:rsidRPr="0096309A">
        <w:rPr>
          <w:sz w:val="16"/>
        </w:rPr>
        <w:lastRenderedPageBreak/>
        <w:t xml:space="preserve">before even offering to try to get it for persons who are dying. With Hep C these questions, the fear of quality and rules have </w:t>
      </w:r>
      <w:proofErr w:type="gramStart"/>
      <w:r w:rsidRPr="0096309A">
        <w:rPr>
          <w:sz w:val="16"/>
        </w:rPr>
        <w:t>disappeared</w:t>
      </w:r>
      <w:proofErr w:type="gramEnd"/>
      <w:r w:rsidRPr="0096309A">
        <w:rPr>
          <w:sz w:val="16"/>
        </w:rPr>
        <w:t xml:space="preserve"> and the new activists don’t conform to rules, because we have no time and we have to make choices now. (AIDS activist 2, interview)</w:t>
      </w:r>
      <w:r>
        <w:rPr>
          <w:sz w:val="16"/>
        </w:rPr>
        <w:t xml:space="preserve"> </w:t>
      </w:r>
      <w:r w:rsidRPr="0096309A">
        <w:rPr>
          <w:sz w:val="16"/>
          <w:szCs w:val="16"/>
        </w:rPr>
        <w:t xml:space="preserve">The last important point of renewal concerns growing interest in the question of importing only the active </w:t>
      </w:r>
      <w:proofErr w:type="gramStart"/>
      <w:r w:rsidRPr="0096309A">
        <w:rPr>
          <w:sz w:val="16"/>
          <w:szCs w:val="16"/>
        </w:rPr>
        <w:t>principle</w:t>
      </w:r>
      <w:proofErr w:type="gramEnd"/>
      <w:r w:rsidRPr="0096309A">
        <w:rPr>
          <w:sz w:val="16"/>
          <w:szCs w:val="16"/>
        </w:rPr>
        <w:t xml:space="preserve"> ingredients (and not the finished product) in order to compound the medicine by oneself. Greg </w:t>
      </w:r>
      <w:proofErr w:type="spellStart"/>
      <w:r w:rsidRPr="0096309A">
        <w:rPr>
          <w:sz w:val="16"/>
          <w:szCs w:val="16"/>
        </w:rPr>
        <w:t>Jefferys</w:t>
      </w:r>
      <w:proofErr w:type="spellEnd"/>
      <w:r w:rsidRPr="0096309A">
        <w:rPr>
          <w:sz w:val="16"/>
          <w:szCs w:val="16"/>
        </w:rPr>
        <w:t xml:space="preserve"> explains:</w:t>
      </w:r>
      <w:r>
        <w:rPr>
          <w:sz w:val="16"/>
          <w:szCs w:val="16"/>
        </w:rPr>
        <w:t xml:space="preserve"> </w:t>
      </w:r>
      <w:r w:rsidRPr="0096309A">
        <w:rPr>
          <w:sz w:val="16"/>
          <w:szCs w:val="16"/>
        </w:rPr>
        <w:t xml:space="preserve">Up until December 2015 [before the availability of Indian generics] a lot of people did take the Hep C API treatment option and imported APIs from China, mostly from </w:t>
      </w:r>
      <w:proofErr w:type="spellStart"/>
      <w:r w:rsidRPr="0096309A">
        <w:rPr>
          <w:sz w:val="16"/>
          <w:szCs w:val="16"/>
        </w:rPr>
        <w:t>Mesochem</w:t>
      </w:r>
      <w:proofErr w:type="spellEnd"/>
      <w:r w:rsidRPr="0096309A">
        <w:rPr>
          <w:sz w:val="16"/>
          <w:szCs w:val="16"/>
        </w:rPr>
        <w:t xml:space="preserve">, a large company that specializes in making the APIs for all kinds of drugs, including Hep C medicines. </w:t>
      </w:r>
      <w:proofErr w:type="spellStart"/>
      <w:r w:rsidRPr="0096309A">
        <w:rPr>
          <w:sz w:val="16"/>
          <w:szCs w:val="16"/>
        </w:rPr>
        <w:t>Mesochem</w:t>
      </w:r>
      <w:proofErr w:type="spellEnd"/>
      <w:r w:rsidRPr="0096309A">
        <w:rPr>
          <w:sz w:val="16"/>
          <w:szCs w:val="16"/>
        </w:rPr>
        <w:t xml:space="preserve"> made the pure active ingredients; 99.9% pure Sofosbuvir and Ledipasvir and Daclatasvir.14</w:t>
      </w:r>
      <w:r>
        <w:rPr>
          <w:sz w:val="16"/>
          <w:szCs w:val="16"/>
        </w:rPr>
        <w:t xml:space="preserve"> </w:t>
      </w:r>
      <w:r w:rsidRPr="0096309A">
        <w:rPr>
          <w:sz w:val="16"/>
        </w:rPr>
        <w:t xml:space="preserve">For these reasons, </w:t>
      </w:r>
      <w:r w:rsidRPr="00407050">
        <w:rPr>
          <w:rStyle w:val="StyleUnderline"/>
          <w:highlight w:val="cyan"/>
        </w:rPr>
        <w:t>the</w:t>
      </w:r>
      <w:r w:rsidRPr="00575516">
        <w:rPr>
          <w:rStyle w:val="StyleUnderline"/>
        </w:rPr>
        <w:t xml:space="preserve"> organization of </w:t>
      </w:r>
      <w:r w:rsidRPr="00407050">
        <w:rPr>
          <w:rStyle w:val="StyleUnderline"/>
          <w:highlight w:val="cyan"/>
        </w:rPr>
        <w:t>buyers’ clubs</w:t>
      </w:r>
      <w:r w:rsidRPr="00575516">
        <w:rPr>
          <w:rStyle w:val="StyleUnderline"/>
        </w:rPr>
        <w:t xml:space="preserve"> in the case of hepatitis C treatment </w:t>
      </w:r>
      <w:r w:rsidRPr="00407050">
        <w:rPr>
          <w:rStyle w:val="StyleUnderline"/>
          <w:highlight w:val="cyan"/>
        </w:rPr>
        <w:t>give</w:t>
      </w:r>
      <w:r w:rsidRPr="00575516">
        <w:rPr>
          <w:rStyle w:val="StyleUnderline"/>
        </w:rPr>
        <w:t xml:space="preserve">s </w:t>
      </w:r>
      <w:r w:rsidRPr="00407050">
        <w:rPr>
          <w:rStyle w:val="StyleUnderline"/>
          <w:highlight w:val="cyan"/>
        </w:rPr>
        <w:t xml:space="preserve">‘diversion’ as a mode of </w:t>
      </w:r>
      <w:r w:rsidRPr="00407050">
        <w:rPr>
          <w:rStyle w:val="Emphasis"/>
          <w:highlight w:val="cyan"/>
        </w:rPr>
        <w:t>political engagement</w:t>
      </w:r>
      <w:r w:rsidRPr="00407050">
        <w:rPr>
          <w:rStyle w:val="StyleUnderline"/>
          <w:highlight w:val="cyan"/>
        </w:rPr>
        <w:t xml:space="preserve"> a </w:t>
      </w:r>
      <w:r w:rsidRPr="00407050">
        <w:rPr>
          <w:rStyle w:val="Emphasis"/>
          <w:highlight w:val="cyan"/>
        </w:rPr>
        <w:t>particular</w:t>
      </w:r>
      <w:r w:rsidRPr="00407050">
        <w:rPr>
          <w:rStyle w:val="StyleUnderline"/>
          <w:highlight w:val="cyan"/>
        </w:rPr>
        <w:t xml:space="preserve"> and</w:t>
      </w:r>
      <w:r w:rsidRPr="00575516">
        <w:rPr>
          <w:rStyle w:val="StyleUnderline"/>
        </w:rPr>
        <w:t xml:space="preserve"> </w:t>
      </w:r>
      <w:r w:rsidRPr="00575516">
        <w:rPr>
          <w:rStyle w:val="Emphasis"/>
        </w:rPr>
        <w:t xml:space="preserve">somehow </w:t>
      </w:r>
      <w:r w:rsidRPr="00407050">
        <w:rPr>
          <w:rStyle w:val="Emphasis"/>
          <w:highlight w:val="cyan"/>
        </w:rPr>
        <w:t>new meaning</w:t>
      </w:r>
      <w:r w:rsidRPr="0096309A">
        <w:rPr>
          <w:sz w:val="16"/>
        </w:rPr>
        <w:t>.</w:t>
      </w:r>
      <w:r>
        <w:rPr>
          <w:sz w:val="16"/>
        </w:rPr>
        <w:t xml:space="preserve"> </w:t>
      </w:r>
      <w:r w:rsidRPr="0096309A">
        <w:rPr>
          <w:sz w:val="16"/>
        </w:rPr>
        <w:t xml:space="preserve">One central issue raised by the </w:t>
      </w:r>
      <w:r w:rsidRPr="00407050">
        <w:rPr>
          <w:rStyle w:val="Emphasis"/>
        </w:rPr>
        <w:t>people</w:t>
      </w:r>
      <w:r w:rsidRPr="00575516">
        <w:rPr>
          <w:rStyle w:val="StyleUnderline"/>
        </w:rPr>
        <w:t xml:space="preserve"> </w:t>
      </w:r>
      <w:r w:rsidRPr="00575516">
        <w:rPr>
          <w:rStyle w:val="Emphasis"/>
        </w:rPr>
        <w:t xml:space="preserve">involved </w:t>
      </w:r>
      <w:r w:rsidRPr="00407050">
        <w:rPr>
          <w:rStyle w:val="Emphasis"/>
        </w:rPr>
        <w:t>in buyers’ clubs</w:t>
      </w:r>
      <w:r w:rsidRPr="00575516">
        <w:rPr>
          <w:rStyle w:val="Emphasis"/>
        </w:rPr>
        <w:t xml:space="preserve"> is that </w:t>
      </w:r>
      <w:r w:rsidRPr="00407050">
        <w:rPr>
          <w:rStyle w:val="Emphasis"/>
          <w:highlight w:val="cyan"/>
        </w:rPr>
        <w:t>of diverting logistics</w:t>
      </w:r>
      <w:r w:rsidRPr="00407050">
        <w:rPr>
          <w:rStyle w:val="StyleUnderline"/>
          <w:highlight w:val="cyan"/>
        </w:rPr>
        <w:t>. One activist</w:t>
      </w:r>
      <w:r w:rsidRPr="00575516">
        <w:rPr>
          <w:rStyle w:val="StyleUnderline"/>
        </w:rPr>
        <w:t xml:space="preserve"> told me he started sending Indian generic</w:t>
      </w:r>
      <w:r w:rsidRPr="0096309A">
        <w:rPr>
          <w:sz w:val="16"/>
        </w:rPr>
        <w:t xml:space="preserve"> sofosbuvir </w:t>
      </w:r>
      <w:r w:rsidRPr="00575516">
        <w:rPr>
          <w:rStyle w:val="StyleUnderline"/>
        </w:rPr>
        <w:t>abroad</w:t>
      </w:r>
      <w:r w:rsidRPr="0096309A">
        <w:rPr>
          <w:sz w:val="16"/>
        </w:rPr>
        <w:t xml:space="preserve"> in September 2015. At the time of the interview in May 2016 </w:t>
      </w:r>
      <w:r w:rsidRPr="00575516">
        <w:rPr>
          <w:rStyle w:val="StyleUnderline"/>
        </w:rPr>
        <w:t>he was sending about 100 treatments a month to patients around the world</w:t>
      </w:r>
      <w:r w:rsidRPr="0096309A">
        <w:rPr>
          <w:sz w:val="16"/>
        </w:rPr>
        <w:t xml:space="preserve">: in European countries, in South America, in Central Asia and so forth. </w:t>
      </w:r>
      <w:r w:rsidRPr="00575516">
        <w:rPr>
          <w:rStyle w:val="StyleUnderline"/>
        </w:rPr>
        <w:t xml:space="preserve">He first </w:t>
      </w:r>
      <w:r w:rsidRPr="00407050">
        <w:rPr>
          <w:rStyle w:val="Emphasis"/>
          <w:highlight w:val="cyan"/>
        </w:rPr>
        <w:t>mentioned</w:t>
      </w:r>
      <w:r w:rsidRPr="00575516">
        <w:rPr>
          <w:rStyle w:val="Emphasis"/>
        </w:rPr>
        <w:t xml:space="preserve"> very </w:t>
      </w:r>
      <w:r w:rsidRPr="00407050">
        <w:rPr>
          <w:rStyle w:val="Emphasis"/>
          <w:highlight w:val="cyan"/>
        </w:rPr>
        <w:t>clearly</w:t>
      </w:r>
      <w:r w:rsidRPr="00407050">
        <w:rPr>
          <w:rStyle w:val="StyleUnderline"/>
          <w:highlight w:val="cyan"/>
        </w:rPr>
        <w:t xml:space="preserve"> the </w:t>
      </w:r>
      <w:r w:rsidRPr="00407050">
        <w:rPr>
          <w:rStyle w:val="Emphasis"/>
          <w:highlight w:val="cyan"/>
        </w:rPr>
        <w:t>importance</w:t>
      </w:r>
      <w:r w:rsidRPr="00407050">
        <w:rPr>
          <w:rStyle w:val="StyleUnderline"/>
          <w:highlight w:val="cyan"/>
        </w:rPr>
        <w:t xml:space="preserve"> of </w:t>
      </w:r>
      <w:r w:rsidRPr="00407050">
        <w:rPr>
          <w:rStyle w:val="Emphasis"/>
          <w:highlight w:val="cyan"/>
        </w:rPr>
        <w:t>logistical knowledge</w:t>
      </w:r>
      <w:r w:rsidRPr="00575516">
        <w:rPr>
          <w:rStyle w:val="Emphasis"/>
        </w:rPr>
        <w:t xml:space="preserve"> in such an activity</w:t>
      </w:r>
      <w:r w:rsidRPr="00575516">
        <w:rPr>
          <w:rStyle w:val="StyleUnderline"/>
        </w:rPr>
        <w:t>:</w:t>
      </w:r>
      <w:r>
        <w:rPr>
          <w:rStyle w:val="StyleUnderline"/>
        </w:rPr>
        <w:t xml:space="preserve"> </w:t>
      </w:r>
      <w:r w:rsidRPr="00575516">
        <w:rPr>
          <w:rStyle w:val="StyleUnderline"/>
        </w:rPr>
        <w:t xml:space="preserve">What </w:t>
      </w:r>
      <w:r w:rsidRPr="00407050">
        <w:rPr>
          <w:rStyle w:val="StyleUnderline"/>
          <w:highlight w:val="cyan"/>
        </w:rPr>
        <w:t>helped</w:t>
      </w:r>
      <w:r w:rsidRPr="00575516">
        <w:rPr>
          <w:rStyle w:val="StyleUnderline"/>
        </w:rPr>
        <w:t xml:space="preserve"> me </w:t>
      </w:r>
      <w:r w:rsidRPr="00407050">
        <w:rPr>
          <w:rStyle w:val="StyleUnderline"/>
          <w:highlight w:val="cyan"/>
        </w:rPr>
        <w:t>in running</w:t>
      </w:r>
      <w:r w:rsidRPr="00575516">
        <w:rPr>
          <w:rStyle w:val="StyleUnderline"/>
        </w:rPr>
        <w:t xml:space="preserve"> the buyers’ club is the work I have been doing in my former organization on the logistics of medicines,</w:t>
      </w:r>
      <w:r w:rsidRPr="0096309A">
        <w:rPr>
          <w:sz w:val="16"/>
        </w:rPr>
        <w:t xml:space="preserve"> the knowledge I got there. And that helped me to go out and assist other patients too. (AIDS activist 3, interview)</w:t>
      </w:r>
      <w:r>
        <w:rPr>
          <w:sz w:val="16"/>
        </w:rPr>
        <w:t xml:space="preserve"> </w:t>
      </w:r>
      <w:r w:rsidRPr="0096309A">
        <w:rPr>
          <w:sz w:val="16"/>
          <w:szCs w:val="16"/>
        </w:rPr>
        <w:t>Most of the time he spent on the issue was dedicated to finding out: 1) how to organize the transit and deposit of money; 2) how a treatment could cross the borders of a country:</w:t>
      </w:r>
      <w:r>
        <w:rPr>
          <w:sz w:val="16"/>
          <w:szCs w:val="16"/>
        </w:rPr>
        <w:t xml:space="preserve"> </w:t>
      </w:r>
      <w:r w:rsidRPr="00575516">
        <w:rPr>
          <w:rStyle w:val="StyleUnderline"/>
        </w:rPr>
        <w:t xml:space="preserve">For </w:t>
      </w:r>
      <w:proofErr w:type="gramStart"/>
      <w:r w:rsidRPr="00575516">
        <w:rPr>
          <w:rStyle w:val="StyleUnderline"/>
        </w:rPr>
        <w:t>instance</w:t>
      </w:r>
      <w:proofErr w:type="gramEnd"/>
      <w:r w:rsidRPr="00575516">
        <w:rPr>
          <w:rStyle w:val="StyleUnderline"/>
        </w:rPr>
        <w:t xml:space="preserve"> if you are asking from Serbia it can be difficult. But if you have a friend in </w:t>
      </w:r>
      <w:proofErr w:type="gramStart"/>
      <w:r w:rsidRPr="00575516">
        <w:rPr>
          <w:rStyle w:val="StyleUnderline"/>
        </w:rPr>
        <w:t>Romania</w:t>
      </w:r>
      <w:proofErr w:type="gramEnd"/>
      <w:r w:rsidRPr="00575516">
        <w:rPr>
          <w:rStyle w:val="StyleUnderline"/>
        </w:rPr>
        <w:t xml:space="preserve"> it’s easier: I can send the medicines there. Many Serbian people have friends in Romania, then they can come to Romania and go back</w:t>
      </w:r>
      <w:r w:rsidRPr="0096309A">
        <w:rPr>
          <w:sz w:val="16"/>
        </w:rPr>
        <w:t xml:space="preserve">. Because the custom officers will not allow the medicines alone to get in Serbia, even with a prescription. </w:t>
      </w:r>
      <w:proofErr w:type="gramStart"/>
      <w:r w:rsidRPr="0096309A">
        <w:rPr>
          <w:sz w:val="16"/>
        </w:rPr>
        <w:t>So</w:t>
      </w:r>
      <w:proofErr w:type="gramEnd"/>
      <w:r w:rsidRPr="0096309A">
        <w:rPr>
          <w:sz w:val="16"/>
        </w:rPr>
        <w:t xml:space="preserve"> I see with the Serbian patients if they have friends that can help them in Romania and then I send the packages.</w:t>
      </w:r>
      <w:r>
        <w:rPr>
          <w:sz w:val="16"/>
        </w:rPr>
        <w:t xml:space="preserve"> </w:t>
      </w:r>
      <w:r w:rsidRPr="00575516">
        <w:rPr>
          <w:rStyle w:val="StyleUnderline"/>
        </w:rPr>
        <w:t>Getting the medicines to a given country also implies the ability of first getting them out of India, and therefore organizing shipments in order not to raise the customs’ interest</w:t>
      </w:r>
      <w:r w:rsidRPr="0096309A">
        <w:rPr>
          <w:sz w:val="16"/>
        </w:rPr>
        <w:t>:</w:t>
      </w:r>
      <w:r>
        <w:rPr>
          <w:sz w:val="16"/>
        </w:rPr>
        <w:t xml:space="preserve"> </w:t>
      </w:r>
      <w:r w:rsidRPr="0096309A">
        <w:rPr>
          <w:sz w:val="16"/>
        </w:rPr>
        <w:t xml:space="preserve">From where I am based now, we are getting from three ports. It goes through different customs officers and that is a very good point. I also segregated my parcels via different transporters </w:t>
      </w:r>
      <w:proofErr w:type="gramStart"/>
      <w:r w:rsidRPr="0096309A">
        <w:rPr>
          <w:sz w:val="16"/>
        </w:rPr>
        <w:t>in order to</w:t>
      </w:r>
      <w:proofErr w:type="gramEnd"/>
      <w:r w:rsidRPr="0096309A">
        <w:rPr>
          <w:sz w:val="16"/>
        </w:rPr>
        <w:t xml:space="preserve"> make them less visible. Most importantly, </w:t>
      </w:r>
      <w:r w:rsidRPr="00407050">
        <w:rPr>
          <w:rStyle w:val="StyleUnderline"/>
          <w:highlight w:val="cyan"/>
        </w:rPr>
        <w:t xml:space="preserve">this </w:t>
      </w:r>
      <w:r w:rsidRPr="00407050">
        <w:rPr>
          <w:rStyle w:val="Emphasis"/>
          <w:highlight w:val="cyan"/>
        </w:rPr>
        <w:t>logistical activity</w:t>
      </w:r>
      <w:r w:rsidRPr="00407050">
        <w:rPr>
          <w:rStyle w:val="StyleUnderline"/>
          <w:highlight w:val="cyan"/>
        </w:rPr>
        <w:t xml:space="preserve"> is</w:t>
      </w:r>
      <w:r w:rsidRPr="00575516">
        <w:rPr>
          <w:rStyle w:val="StyleUnderline"/>
        </w:rPr>
        <w:t xml:space="preserve"> </w:t>
      </w:r>
      <w:r w:rsidRPr="00575516">
        <w:rPr>
          <w:rStyle w:val="Emphasis"/>
        </w:rPr>
        <w:t>definitely</w:t>
      </w:r>
      <w:r w:rsidRPr="00575516">
        <w:rPr>
          <w:rStyle w:val="StyleUnderline"/>
        </w:rPr>
        <w:t xml:space="preserve"> </w:t>
      </w:r>
      <w:r w:rsidRPr="00575516">
        <w:rPr>
          <w:rStyle w:val="Emphasis"/>
        </w:rPr>
        <w:t>considered</w:t>
      </w:r>
      <w:r w:rsidRPr="00575516">
        <w:rPr>
          <w:rStyle w:val="StyleUnderline"/>
        </w:rPr>
        <w:t xml:space="preserve"> as </w:t>
      </w:r>
      <w:r w:rsidRPr="00407050">
        <w:rPr>
          <w:rStyle w:val="StyleUnderline"/>
          <w:highlight w:val="cyan"/>
        </w:rPr>
        <w:t xml:space="preserve">a way of </w:t>
      </w:r>
      <w:r w:rsidRPr="00407050">
        <w:rPr>
          <w:rStyle w:val="Emphasis"/>
          <w:highlight w:val="cyan"/>
        </w:rPr>
        <w:t>overcoming the restrictions imposed by</w:t>
      </w:r>
      <w:r w:rsidRPr="0096309A">
        <w:rPr>
          <w:sz w:val="16"/>
        </w:rPr>
        <w:t xml:space="preserve"> the </w:t>
      </w:r>
      <w:r w:rsidRPr="00407050">
        <w:rPr>
          <w:rStyle w:val="Emphasis"/>
          <w:highlight w:val="cyan"/>
        </w:rPr>
        <w:t>pharmaceutical</w:t>
      </w:r>
      <w:r w:rsidRPr="00407050">
        <w:rPr>
          <w:rStyle w:val="StyleUnderline"/>
          <w:highlight w:val="cyan"/>
        </w:rPr>
        <w:t xml:space="preserve"> </w:t>
      </w:r>
      <w:r w:rsidRPr="00407050">
        <w:rPr>
          <w:rStyle w:val="Emphasis"/>
          <w:highlight w:val="cyan"/>
        </w:rPr>
        <w:t>firms</w:t>
      </w:r>
      <w:r w:rsidRPr="00407050">
        <w:rPr>
          <w:rStyle w:val="StyleUnderline"/>
          <w:highlight w:val="cyan"/>
        </w:rPr>
        <w:t xml:space="preserve"> and</w:t>
      </w:r>
      <w:r w:rsidRPr="0096309A">
        <w:rPr>
          <w:sz w:val="16"/>
        </w:rPr>
        <w:t xml:space="preserve"> the </w:t>
      </w:r>
      <w:r w:rsidRPr="00407050">
        <w:rPr>
          <w:rStyle w:val="Emphasis"/>
          <w:highlight w:val="cyan"/>
        </w:rPr>
        <w:t>governments</w:t>
      </w:r>
      <w:r w:rsidRPr="0096309A">
        <w:rPr>
          <w:sz w:val="16"/>
        </w:rPr>
        <w:t>:</w:t>
      </w:r>
      <w:r>
        <w:rPr>
          <w:sz w:val="16"/>
        </w:rPr>
        <w:t xml:space="preserve"> </w:t>
      </w:r>
      <w:r w:rsidRPr="0096309A">
        <w:rPr>
          <w:sz w:val="16"/>
        </w:rPr>
        <w:t xml:space="preserve">I told my family: ‘bear very clearly in mind that I am not dealing with narcotics. These are completely legal drugs. </w:t>
      </w:r>
      <w:r w:rsidRPr="00575516">
        <w:rPr>
          <w:rStyle w:val="StyleUnderline"/>
        </w:rPr>
        <w:t xml:space="preserve">What </w:t>
      </w:r>
      <w:r w:rsidRPr="00407050">
        <w:rPr>
          <w:rStyle w:val="StyleUnderline"/>
          <w:highlight w:val="cyan"/>
        </w:rPr>
        <w:t>we are fighting</w:t>
      </w:r>
      <w:r w:rsidRPr="00575516">
        <w:rPr>
          <w:rStyle w:val="StyleUnderline"/>
        </w:rPr>
        <w:t xml:space="preserve"> is the geographical restrictions which have been laid down by the </w:t>
      </w:r>
      <w:r w:rsidRPr="00D00A02">
        <w:rPr>
          <w:rStyle w:val="StyleUnderline"/>
          <w:highlight w:val="cyan"/>
        </w:rPr>
        <w:t xml:space="preserve">Big </w:t>
      </w:r>
      <w:r w:rsidRPr="00407050">
        <w:rPr>
          <w:rStyle w:val="StyleUnderline"/>
          <w:highlight w:val="cyan"/>
        </w:rPr>
        <w:t>Pharma</w:t>
      </w:r>
      <w:r w:rsidRPr="0096309A">
        <w:rPr>
          <w:sz w:val="16"/>
        </w:rPr>
        <w:t xml:space="preserve">. ...I know there are grey areas through which I’m working but it </w:t>
      </w:r>
      <w:proofErr w:type="gramStart"/>
      <w:r w:rsidRPr="0096309A">
        <w:rPr>
          <w:sz w:val="16"/>
        </w:rPr>
        <w:t>has to</w:t>
      </w:r>
      <w:proofErr w:type="gramEnd"/>
      <w:r w:rsidRPr="0096309A">
        <w:rPr>
          <w:sz w:val="16"/>
        </w:rPr>
        <w:t xml:space="preserve"> be done. </w:t>
      </w:r>
      <w:r w:rsidRPr="00407050">
        <w:rPr>
          <w:rStyle w:val="StyleUnderline"/>
          <w:highlight w:val="cyan"/>
        </w:rPr>
        <w:t xml:space="preserve">Someone </w:t>
      </w:r>
      <w:proofErr w:type="gramStart"/>
      <w:r w:rsidRPr="00407050">
        <w:rPr>
          <w:rStyle w:val="StyleUnderline"/>
          <w:highlight w:val="cyan"/>
        </w:rPr>
        <w:t>has to</w:t>
      </w:r>
      <w:proofErr w:type="gramEnd"/>
      <w:r w:rsidRPr="00407050">
        <w:rPr>
          <w:rStyle w:val="StyleUnderline"/>
          <w:highlight w:val="cyan"/>
        </w:rPr>
        <w:t xml:space="preserve"> take the sword</w:t>
      </w:r>
      <w:r w:rsidRPr="00575516">
        <w:rPr>
          <w:rStyle w:val="StyleUnderline"/>
        </w:rPr>
        <w:t xml:space="preserve"> in his hands. </w:t>
      </w:r>
      <w:r w:rsidRPr="00407050">
        <w:rPr>
          <w:rStyle w:val="StyleUnderline"/>
          <w:highlight w:val="cyan"/>
        </w:rPr>
        <w:t>It’s not possible to sit back</w:t>
      </w:r>
      <w:r w:rsidRPr="00575516">
        <w:rPr>
          <w:rStyle w:val="StyleUnderline"/>
        </w:rPr>
        <w:t xml:space="preserve"> and relax </w:t>
      </w:r>
      <w:r w:rsidRPr="00407050">
        <w:rPr>
          <w:rStyle w:val="StyleUnderline"/>
          <w:highlight w:val="cyan"/>
        </w:rPr>
        <w:t>and</w:t>
      </w:r>
      <w:r w:rsidRPr="0096309A">
        <w:rPr>
          <w:sz w:val="16"/>
        </w:rPr>
        <w:t xml:space="preserve"> to </w:t>
      </w:r>
      <w:r w:rsidRPr="00407050">
        <w:rPr>
          <w:rStyle w:val="StyleUnderline"/>
          <w:highlight w:val="cyan"/>
        </w:rPr>
        <w:t>let</w:t>
      </w:r>
      <w:r w:rsidRPr="0096309A">
        <w:rPr>
          <w:sz w:val="16"/>
        </w:rPr>
        <w:t xml:space="preserve"> the companies or </w:t>
      </w:r>
      <w:r w:rsidRPr="00575516">
        <w:rPr>
          <w:rStyle w:val="StyleUnderline"/>
        </w:rPr>
        <w:t xml:space="preserve">the </w:t>
      </w:r>
      <w:r w:rsidRPr="00407050">
        <w:rPr>
          <w:rStyle w:val="StyleUnderline"/>
          <w:highlight w:val="cyan"/>
        </w:rPr>
        <w:t>capitalists make the rules</w:t>
      </w:r>
      <w:r w:rsidRPr="00575516">
        <w:rPr>
          <w:rStyle w:val="StyleUnderline"/>
        </w:rPr>
        <w:t xml:space="preserve"> and regulations </w:t>
      </w:r>
      <w:r w:rsidRPr="00407050">
        <w:rPr>
          <w:rStyle w:val="StyleUnderline"/>
          <w:highlight w:val="cyan"/>
        </w:rPr>
        <w:t>on who survives</w:t>
      </w:r>
      <w:r w:rsidRPr="00575516">
        <w:rPr>
          <w:rStyle w:val="StyleUnderline"/>
        </w:rPr>
        <w:t xml:space="preserve"> and who doesn’t</w:t>
      </w:r>
      <w:r w:rsidRPr="0096309A">
        <w:rPr>
          <w:rStyle w:val="StyleUnderline"/>
        </w:rPr>
        <w:t>.’</w:t>
      </w:r>
      <w:r>
        <w:rPr>
          <w:rStyle w:val="StyleUnderline"/>
        </w:rPr>
        <w:t xml:space="preserve"> </w:t>
      </w:r>
      <w:r w:rsidRPr="00407050">
        <w:rPr>
          <w:rStyle w:val="StyleUnderline"/>
          <w:highlight w:val="cyan"/>
        </w:rPr>
        <w:t>Patients</w:t>
      </w:r>
      <w:r w:rsidRPr="0096309A">
        <w:rPr>
          <w:rStyle w:val="StyleUnderline"/>
        </w:rPr>
        <w:t xml:space="preserve"> abroad also </w:t>
      </w:r>
      <w:r w:rsidRPr="00407050">
        <w:rPr>
          <w:rStyle w:val="StyleUnderline"/>
          <w:highlight w:val="cyan"/>
        </w:rPr>
        <w:t>become involved</w:t>
      </w:r>
      <w:r w:rsidRPr="0096309A">
        <w:rPr>
          <w:rStyle w:val="StyleUnderline"/>
        </w:rPr>
        <w:t xml:space="preserve"> in these logistic issues</w:t>
      </w:r>
      <w:r w:rsidRPr="0096309A">
        <w:rPr>
          <w:sz w:val="16"/>
        </w:rPr>
        <w:t xml:space="preserve">, therefore </w:t>
      </w:r>
      <w:r w:rsidRPr="00407050">
        <w:rPr>
          <w:rStyle w:val="Emphasis"/>
          <w:highlight w:val="cyan"/>
        </w:rPr>
        <w:t>participating in a collective movement</w:t>
      </w:r>
      <w:r w:rsidRPr="0096309A">
        <w:rPr>
          <w:sz w:val="16"/>
        </w:rPr>
        <w:t xml:space="preserve">. As my interlocutor explained: ‘My contacts are other people. For instance, in the UK, one hepatitis C patient came to know me via another friend and now he is arranging with other people from his country. It is similar in other countries.’ One can mention here the case of C, a French patient who received the treatment before the French government declared there would be universal access – a declaration followed in the first time only by an improvement in access and not by full coverage, as noted by </w:t>
      </w:r>
      <w:proofErr w:type="spellStart"/>
      <w:r w:rsidRPr="0096309A">
        <w:rPr>
          <w:sz w:val="16"/>
        </w:rPr>
        <w:t>Chabrol</w:t>
      </w:r>
      <w:proofErr w:type="spellEnd"/>
      <w:r w:rsidRPr="0096309A">
        <w:rPr>
          <w:sz w:val="16"/>
        </w:rPr>
        <w:t xml:space="preserve"> et al. (2017). C was 15 in 2013 when she was diagnosed with hepatitis C. She had to wait for two and a half years before getting the treatment, and she got weaker and very depressed. But she followed a lot of Hep C advocacy groups via multiple online forums. She learned about Greg </w:t>
      </w:r>
      <w:proofErr w:type="spellStart"/>
      <w:r w:rsidRPr="0096309A">
        <w:rPr>
          <w:sz w:val="16"/>
        </w:rPr>
        <w:t>Jefferys</w:t>
      </w:r>
      <w:proofErr w:type="spellEnd"/>
      <w:r w:rsidRPr="0096309A">
        <w:rPr>
          <w:sz w:val="16"/>
        </w:rPr>
        <w:t xml:space="preserve">’ experience and decided to take it upon herself to obtain the medicines. First, her parents had to be convinced – since they were not keen on infringing the law and were cautious about the quality of medicines bought from abroad in an illegal way. Once C convinced them, she contacted someone via a forum and this person sent her the first part of the treatment from someone based in England. Only two-thirds of the treatment were available at the time, and so a few weeks later she travelled to Paris with her father and boyfriend to get the remainder of the treatment, from another person whose contact she got via a buyers’ club and who was a French national coming back to France after a journey to India (Hep C patient, interview). </w:t>
      </w:r>
      <w:r w:rsidRPr="0096309A">
        <w:rPr>
          <w:rStyle w:val="StyleUnderline"/>
        </w:rPr>
        <w:t xml:space="preserve">In </w:t>
      </w:r>
      <w:r w:rsidRPr="00407050">
        <w:rPr>
          <w:rStyle w:val="StyleUnderline"/>
          <w:highlight w:val="cyan"/>
        </w:rPr>
        <w:t>this</w:t>
      </w:r>
      <w:r w:rsidRPr="00407050">
        <w:rPr>
          <w:sz w:val="16"/>
          <w:szCs w:val="16"/>
        </w:rPr>
        <w:t xml:space="preserve"> </w:t>
      </w:r>
      <w:r w:rsidRPr="0096309A">
        <w:rPr>
          <w:sz w:val="16"/>
        </w:rPr>
        <w:t xml:space="preserve">short story, </w:t>
      </w:r>
      <w:r w:rsidRPr="0096309A">
        <w:rPr>
          <w:rStyle w:val="Emphasis"/>
        </w:rPr>
        <w:t>diversion logistics are far from simple</w:t>
      </w:r>
      <w:r w:rsidRPr="0096309A">
        <w:rPr>
          <w:sz w:val="16"/>
        </w:rPr>
        <w:t xml:space="preserve">: medicines move in segments and follow different routes, and people </w:t>
      </w:r>
      <w:proofErr w:type="gramStart"/>
      <w:r w:rsidRPr="0096309A">
        <w:rPr>
          <w:sz w:val="16"/>
        </w:rPr>
        <w:t>have to</w:t>
      </w:r>
      <w:proofErr w:type="gramEnd"/>
      <w:r w:rsidRPr="0096309A">
        <w:rPr>
          <w:sz w:val="16"/>
        </w:rPr>
        <w:t xml:space="preserve"> be able to move to benefit from them. However, </w:t>
      </w:r>
      <w:r w:rsidRPr="0096309A">
        <w:rPr>
          <w:rStyle w:val="StyleUnderline"/>
        </w:rPr>
        <w:t>what remains is the idea that simultaneously these erratic trajectories recompose access conditions within the context of enclosed markets.</w:t>
      </w:r>
      <w:r>
        <w:rPr>
          <w:rStyle w:val="StyleUnderline"/>
        </w:rPr>
        <w:t xml:space="preserve"> </w:t>
      </w:r>
      <w:r w:rsidRPr="00407050">
        <w:rPr>
          <w:rStyle w:val="StyleUnderline"/>
        </w:rPr>
        <w:t>The</w:t>
      </w:r>
      <w:r w:rsidRPr="0096309A">
        <w:rPr>
          <w:sz w:val="16"/>
        </w:rPr>
        <w:t xml:space="preserve"> story of Greg </w:t>
      </w:r>
      <w:proofErr w:type="spellStart"/>
      <w:r w:rsidRPr="0096309A">
        <w:rPr>
          <w:sz w:val="16"/>
        </w:rPr>
        <w:t>Jefferys</w:t>
      </w:r>
      <w:proofErr w:type="spellEnd"/>
      <w:r w:rsidRPr="0096309A">
        <w:rPr>
          <w:sz w:val="16"/>
        </w:rPr>
        <w:t xml:space="preserve"> and the case of </w:t>
      </w:r>
      <w:r w:rsidRPr="0096309A">
        <w:rPr>
          <w:rStyle w:val="StyleUnderline"/>
        </w:rPr>
        <w:t xml:space="preserve">buyers’ clubs </w:t>
      </w:r>
      <w:r w:rsidRPr="00407050">
        <w:rPr>
          <w:rStyle w:val="StyleUnderline"/>
          <w:highlight w:val="cyan"/>
        </w:rPr>
        <w:t xml:space="preserve">illustrate </w:t>
      </w:r>
      <w:r w:rsidRPr="00407050">
        <w:rPr>
          <w:rStyle w:val="Emphasis"/>
          <w:highlight w:val="cyan"/>
        </w:rPr>
        <w:t>stimulating ways</w:t>
      </w:r>
      <w:r w:rsidRPr="00407050">
        <w:rPr>
          <w:rStyle w:val="StyleUnderline"/>
          <w:highlight w:val="cyan"/>
        </w:rPr>
        <w:t xml:space="preserve"> of </w:t>
      </w:r>
      <w:r w:rsidRPr="00407050">
        <w:rPr>
          <w:rStyle w:val="Emphasis"/>
          <w:highlight w:val="cyan"/>
        </w:rPr>
        <w:t>engaging</w:t>
      </w:r>
      <w:r w:rsidRPr="00407050">
        <w:rPr>
          <w:rStyle w:val="StyleUnderline"/>
          <w:highlight w:val="cyan"/>
        </w:rPr>
        <w:t xml:space="preserve"> with </w:t>
      </w:r>
      <w:r w:rsidRPr="00407050">
        <w:rPr>
          <w:rStyle w:val="Emphasis"/>
          <w:highlight w:val="cyan"/>
          <w:bdr w:val="single" w:sz="4" w:space="0" w:color="auto"/>
        </w:rPr>
        <w:t>logistic regimes</w:t>
      </w:r>
      <w:r w:rsidRPr="00407050">
        <w:rPr>
          <w:rStyle w:val="StyleUnderline"/>
          <w:highlight w:val="cyan"/>
        </w:rPr>
        <w:t xml:space="preserve">. They </w:t>
      </w:r>
      <w:r w:rsidRPr="00407050">
        <w:rPr>
          <w:rStyle w:val="Emphasis"/>
          <w:highlight w:val="cyan"/>
        </w:rPr>
        <w:t>underline</w:t>
      </w:r>
      <w:r w:rsidRPr="00407050">
        <w:rPr>
          <w:rStyle w:val="StyleUnderline"/>
          <w:highlight w:val="cyan"/>
        </w:rPr>
        <w:t xml:space="preserve"> the </w:t>
      </w:r>
      <w:r w:rsidRPr="00407050">
        <w:rPr>
          <w:rStyle w:val="Emphasis"/>
          <w:highlight w:val="cyan"/>
        </w:rPr>
        <w:t>importance</w:t>
      </w:r>
      <w:r w:rsidRPr="00407050">
        <w:rPr>
          <w:rStyle w:val="StyleUnderline"/>
          <w:highlight w:val="cyan"/>
        </w:rPr>
        <w:t xml:space="preserve"> of </w:t>
      </w:r>
      <w:r w:rsidRPr="00407050">
        <w:rPr>
          <w:rStyle w:val="Emphasis"/>
          <w:highlight w:val="cyan"/>
        </w:rPr>
        <w:t xml:space="preserve">locating protest </w:t>
      </w:r>
      <w:r w:rsidRPr="00407050">
        <w:rPr>
          <w:rStyle w:val="Emphasis"/>
          <w:highlight w:val="cyan"/>
          <w:bdr w:val="single" w:sz="4" w:space="0" w:color="auto"/>
        </w:rPr>
        <w:t>within</w:t>
      </w:r>
      <w:r w:rsidRPr="0096309A">
        <w:rPr>
          <w:rStyle w:val="Emphasis"/>
          <w:bdr w:val="single" w:sz="4" w:space="0" w:color="auto"/>
        </w:rPr>
        <w:t xml:space="preserve"> supply chains</w:t>
      </w:r>
      <w:r w:rsidRPr="0096309A">
        <w:rPr>
          <w:rStyle w:val="StyleUnderline"/>
        </w:rPr>
        <w:t xml:space="preserve"> and </w:t>
      </w:r>
      <w:r w:rsidRPr="0096309A">
        <w:rPr>
          <w:rStyle w:val="Emphasis"/>
        </w:rPr>
        <w:t>distribution</w:t>
      </w:r>
      <w:r w:rsidRPr="0096309A">
        <w:rPr>
          <w:rStyle w:val="StyleUnderline"/>
        </w:rPr>
        <w:t xml:space="preserve"> </w:t>
      </w:r>
      <w:r w:rsidRPr="0096309A">
        <w:rPr>
          <w:rStyle w:val="Emphasis"/>
        </w:rPr>
        <w:t>routes</w:t>
      </w:r>
      <w:r w:rsidRPr="0096309A">
        <w:rPr>
          <w:rStyle w:val="StyleUnderline"/>
        </w:rPr>
        <w:t xml:space="preserve"> </w:t>
      </w:r>
      <w:r w:rsidRPr="00407050">
        <w:rPr>
          <w:rStyle w:val="StyleUnderline"/>
          <w:highlight w:val="cyan"/>
        </w:rPr>
        <w:t xml:space="preserve">as </w:t>
      </w:r>
      <w:r w:rsidRPr="00407050">
        <w:rPr>
          <w:rStyle w:val="Emphasis"/>
          <w:highlight w:val="cyan"/>
          <w:bdr w:val="single" w:sz="4" w:space="0" w:color="auto"/>
        </w:rPr>
        <w:t>an answer</w:t>
      </w:r>
      <w:r w:rsidRPr="00407050">
        <w:rPr>
          <w:rStyle w:val="StyleUnderline"/>
          <w:highlight w:val="cyan"/>
        </w:rPr>
        <w:t xml:space="preserve"> to</w:t>
      </w:r>
      <w:r w:rsidRPr="0096309A">
        <w:rPr>
          <w:rStyle w:val="StyleUnderline"/>
        </w:rPr>
        <w:t xml:space="preserve"> the </w:t>
      </w:r>
      <w:r w:rsidRPr="00407050">
        <w:rPr>
          <w:rStyle w:val="Emphasis"/>
          <w:highlight w:val="cyan"/>
        </w:rPr>
        <w:t>limitations imposed by the regimes</w:t>
      </w:r>
      <w:r w:rsidRPr="0096309A">
        <w:rPr>
          <w:sz w:val="16"/>
        </w:rPr>
        <w:t xml:space="preserve">. In this sense, trajectories matter as much as access per se. However, </w:t>
      </w:r>
      <w:r w:rsidRPr="00407050">
        <w:rPr>
          <w:rStyle w:val="StyleUnderline"/>
          <w:highlight w:val="cyan"/>
        </w:rPr>
        <w:t xml:space="preserve">one should not </w:t>
      </w:r>
      <w:r w:rsidRPr="00407050">
        <w:rPr>
          <w:rStyle w:val="Emphasis"/>
          <w:highlight w:val="cyan"/>
        </w:rPr>
        <w:t>overstate</w:t>
      </w:r>
      <w:r w:rsidRPr="0096309A">
        <w:rPr>
          <w:rStyle w:val="StyleUnderline"/>
        </w:rPr>
        <w:t xml:space="preserve"> </w:t>
      </w:r>
      <w:r w:rsidRPr="0096309A">
        <w:rPr>
          <w:rStyle w:val="Emphasis"/>
        </w:rPr>
        <w:t xml:space="preserve">such </w:t>
      </w:r>
      <w:r w:rsidRPr="00407050">
        <w:rPr>
          <w:rStyle w:val="Emphasis"/>
          <w:highlight w:val="cyan"/>
        </w:rPr>
        <w:t>individual</w:t>
      </w:r>
      <w:r w:rsidRPr="0096309A">
        <w:rPr>
          <w:rStyle w:val="StyleUnderline"/>
        </w:rPr>
        <w:t xml:space="preserve"> or </w:t>
      </w:r>
      <w:r w:rsidRPr="0096309A">
        <w:rPr>
          <w:rStyle w:val="Emphasis"/>
        </w:rPr>
        <w:t xml:space="preserve">collective </w:t>
      </w:r>
      <w:r w:rsidRPr="00407050">
        <w:rPr>
          <w:rStyle w:val="Emphasis"/>
          <w:highlight w:val="cyan"/>
        </w:rPr>
        <w:t>actions</w:t>
      </w:r>
      <w:r w:rsidRPr="00407050">
        <w:rPr>
          <w:rStyle w:val="StyleUnderline"/>
          <w:highlight w:val="cyan"/>
        </w:rPr>
        <w:t xml:space="preserve"> and thus </w:t>
      </w:r>
      <w:r w:rsidRPr="00407050">
        <w:rPr>
          <w:rStyle w:val="Emphasis"/>
          <w:highlight w:val="cyan"/>
        </w:rPr>
        <w:t>underplay</w:t>
      </w:r>
      <w:r w:rsidRPr="00407050">
        <w:rPr>
          <w:rStyle w:val="StyleUnderline"/>
          <w:highlight w:val="cyan"/>
        </w:rPr>
        <w:t xml:space="preserve"> the </w:t>
      </w:r>
      <w:r w:rsidRPr="00407050">
        <w:rPr>
          <w:rStyle w:val="Emphasis"/>
          <w:highlight w:val="cyan"/>
        </w:rPr>
        <w:t>importance of the state</w:t>
      </w:r>
      <w:r w:rsidRPr="00407050">
        <w:rPr>
          <w:rStyle w:val="StyleUnderline"/>
          <w:highlight w:val="cyan"/>
        </w:rPr>
        <w:t xml:space="preserve">, which exists as </w:t>
      </w:r>
      <w:r w:rsidRPr="00407050">
        <w:rPr>
          <w:rStyle w:val="Emphasis"/>
          <w:highlight w:val="cyan"/>
        </w:rPr>
        <w:t>a</w:t>
      </w:r>
      <w:r w:rsidRPr="00407050">
        <w:rPr>
          <w:sz w:val="16"/>
          <w:szCs w:val="16"/>
        </w:rPr>
        <w:t xml:space="preserve">nother </w:t>
      </w:r>
      <w:r w:rsidRPr="00407050">
        <w:rPr>
          <w:rStyle w:val="Emphasis"/>
          <w:highlight w:val="cyan"/>
          <w:bdr w:val="single" w:sz="4" w:space="0" w:color="auto"/>
        </w:rPr>
        <w:t>crucial level</w:t>
      </w:r>
      <w:r w:rsidRPr="00407050">
        <w:rPr>
          <w:rStyle w:val="StyleUnderline"/>
          <w:highlight w:val="cyan"/>
        </w:rPr>
        <w:t xml:space="preserve"> of </w:t>
      </w:r>
      <w:r w:rsidRPr="00407050">
        <w:rPr>
          <w:rStyle w:val="Emphasis"/>
          <w:highlight w:val="cyan"/>
        </w:rPr>
        <w:t>critical</w:t>
      </w:r>
      <w:r w:rsidRPr="00407050">
        <w:rPr>
          <w:rStyle w:val="StyleUnderline"/>
          <w:highlight w:val="cyan"/>
        </w:rPr>
        <w:t xml:space="preserve"> </w:t>
      </w:r>
      <w:r w:rsidRPr="00407050">
        <w:rPr>
          <w:rStyle w:val="Emphasis"/>
          <w:highlight w:val="cyan"/>
        </w:rPr>
        <w:t>engagement</w:t>
      </w:r>
      <w:r w:rsidRPr="00407050">
        <w:rPr>
          <w:rStyle w:val="StyleUnderline"/>
          <w:highlight w:val="cyan"/>
        </w:rPr>
        <w:t xml:space="preserve"> </w:t>
      </w:r>
      <w:r w:rsidRPr="00407050">
        <w:rPr>
          <w:rStyle w:val="Emphasis"/>
          <w:highlight w:val="cyan"/>
        </w:rPr>
        <w:t>against</w:t>
      </w:r>
      <w:r w:rsidRPr="00407050">
        <w:rPr>
          <w:rStyle w:val="StyleUnderline"/>
          <w:highlight w:val="cyan"/>
        </w:rPr>
        <w:t xml:space="preserve"> the </w:t>
      </w:r>
      <w:r w:rsidRPr="00407050">
        <w:rPr>
          <w:rStyle w:val="Emphasis"/>
          <w:highlight w:val="cyan"/>
        </w:rPr>
        <w:t>logistic regime</w:t>
      </w:r>
      <w:r w:rsidRPr="0096309A">
        <w:rPr>
          <w:sz w:val="16"/>
        </w:rPr>
        <w:t xml:space="preserve">. At the state level, we have seen earlier that Gilead had imposed prices given its strong position on the market. </w:t>
      </w:r>
      <w:r w:rsidRPr="00407050">
        <w:rPr>
          <w:sz w:val="16"/>
          <w:szCs w:val="16"/>
        </w:rPr>
        <w:t xml:space="preserve">In a way, statism and capitalism </w:t>
      </w:r>
      <w:proofErr w:type="gramStart"/>
      <w:r w:rsidRPr="00407050">
        <w:rPr>
          <w:sz w:val="16"/>
          <w:szCs w:val="16"/>
        </w:rPr>
        <w:t>cooperate together</w:t>
      </w:r>
      <w:proofErr w:type="gramEnd"/>
      <w:r w:rsidRPr="00407050">
        <w:rPr>
          <w:sz w:val="16"/>
          <w:szCs w:val="16"/>
        </w:rPr>
        <w:t>.</w:t>
      </w:r>
    </w:p>
    <w:p w14:paraId="625F932F" w14:textId="77777777" w:rsidR="007B0372" w:rsidRPr="000970D3" w:rsidRDefault="007B0372" w:rsidP="007B0372">
      <w:pPr>
        <w:pStyle w:val="Heading3"/>
      </w:pPr>
      <w:r>
        <w:lastRenderedPageBreak/>
        <w:t>2AC---Impact---Defense</w:t>
      </w:r>
    </w:p>
    <w:p w14:paraId="079E4C11" w14:textId="77777777" w:rsidR="007B0372" w:rsidRPr="008B6DFF" w:rsidRDefault="007B0372" w:rsidP="007B0372">
      <w:pPr>
        <w:pStyle w:val="Heading4"/>
        <w:rPr>
          <w:rFonts w:asciiTheme="minorHAnsi" w:hAnsiTheme="minorHAnsi" w:cstheme="minorHAnsi"/>
        </w:rPr>
      </w:pPr>
      <w:r w:rsidRPr="008B6DFF">
        <w:rPr>
          <w:rFonts w:asciiTheme="minorHAnsi" w:hAnsiTheme="minorHAnsi" w:cstheme="minorHAnsi"/>
        </w:rPr>
        <w:t>Their terminal impact is so reductive that’s it’s useless for political analysis – ignores context and history.</w:t>
      </w:r>
    </w:p>
    <w:p w14:paraId="5ED8E16B" w14:textId="77777777" w:rsidR="007B0372" w:rsidRPr="008B6DFF" w:rsidRDefault="007B0372" w:rsidP="007B0372">
      <w:pPr>
        <w:rPr>
          <w:rFonts w:asciiTheme="minorHAnsi" w:eastAsia="Calibri" w:hAnsiTheme="minorHAnsi" w:cstheme="minorHAnsi"/>
        </w:rPr>
      </w:pPr>
      <w:r w:rsidRPr="008B6DFF">
        <w:rPr>
          <w:rStyle w:val="Style13ptBold"/>
          <w:rFonts w:asciiTheme="minorHAnsi" w:hAnsiTheme="minorHAnsi" w:cstheme="minorHAnsi"/>
        </w:rPr>
        <w:t>Chandler 09</w:t>
      </w:r>
      <w:r w:rsidRPr="008B6DFF">
        <w:rPr>
          <w:rFonts w:asciiTheme="minorHAnsi" w:eastAsia="Calibri" w:hAnsiTheme="minorHAnsi" w:cstheme="minorHAnsi"/>
        </w:rPr>
        <w:t xml:space="preserve"> </w:t>
      </w:r>
      <w:r w:rsidRPr="008B6DFF">
        <w:rPr>
          <w:rFonts w:asciiTheme="minorHAnsi" w:eastAsia="Calibri" w:hAnsiTheme="minorHAnsi" w:cstheme="minorHAnsi"/>
          <w:sz w:val="16"/>
          <w:szCs w:val="16"/>
        </w:rPr>
        <w:t>[David, Professor of International Relations at the Department of Politics and International Relations, University of Westminster, War Without End(s): Grounding the Discourse of `Global War', Security Dialogue 2009; 40; 243] JCH-PF</w:t>
      </w:r>
    </w:p>
    <w:p w14:paraId="414CBD62" w14:textId="77777777" w:rsidR="007B0372" w:rsidRDefault="007B0372" w:rsidP="007B0372">
      <w:pPr>
        <w:rPr>
          <w:rFonts w:asciiTheme="minorHAnsi" w:eastAsia="Calibri" w:hAnsiTheme="minorHAnsi" w:cstheme="minorHAnsi"/>
          <w:sz w:val="8"/>
        </w:rPr>
      </w:pPr>
      <w:r w:rsidRPr="008B6DFF">
        <w:rPr>
          <w:rFonts w:asciiTheme="minorHAnsi" w:hAnsiTheme="minorHAnsi" w:cstheme="minorHAnsi"/>
          <w:sz w:val="8"/>
        </w:rPr>
        <w:t xml:space="preserve">For many critical post-structuralist theorists, the ‘global war on terror’ reveals the essence of liberal modernity and fully reveals the limits of its universalist ontology of peace and progress, where the reality of Kant’s ‘perpetual peace’ is revealed to be perpetual war (Reid, 2006: 18). Perhaps the most radical abstract framing of global war is that of Giorgio Agamben. In his seminal work, Homo </w:t>
      </w:r>
      <w:proofErr w:type="spellStart"/>
      <w:r w:rsidRPr="008B6DFF">
        <w:rPr>
          <w:rFonts w:asciiTheme="minorHAnsi" w:hAnsiTheme="minorHAnsi" w:cstheme="minorHAnsi"/>
          <w:sz w:val="8"/>
        </w:rPr>
        <w:t>Sacer</w:t>
      </w:r>
      <w:proofErr w:type="spellEnd"/>
      <w:r w:rsidRPr="008B6DFF">
        <w:rPr>
          <w:rFonts w:asciiTheme="minorHAnsi" w:hAnsiTheme="minorHAnsi" w:cstheme="minorHAnsi"/>
          <w:sz w:val="8"/>
        </w:rPr>
        <w:t>, he reframed Foucault’s understanding of biopower in terms of the totalizing control over bare life, arguing that the ‘exemplary</w:t>
      </w:r>
      <w:r w:rsidRPr="008B6DFF">
        <w:rPr>
          <w:rFonts w:asciiTheme="minorHAnsi" w:eastAsia="Calibri" w:hAnsiTheme="minorHAnsi" w:cstheme="minorHAnsi"/>
          <w:sz w:val="8"/>
        </w:rPr>
        <w:t xml:space="preserve"> places of modern biopolitics [were] the concentration camp and the structure of the great totalitarian states of the twentieth century’ (Agamben, 1998: 4; see also Chandler, 2009a). Agamben’s view of liberal power is that of the concentration camp writ globally, where we are all merely objects of power, ‘we are all virtually </w:t>
      </w:r>
      <w:proofErr w:type="spellStart"/>
      <w:r w:rsidRPr="008B6DFF">
        <w:rPr>
          <w:rFonts w:asciiTheme="minorHAnsi" w:eastAsia="Calibri" w:hAnsiTheme="minorHAnsi" w:cstheme="minorHAnsi"/>
          <w:sz w:val="8"/>
        </w:rPr>
        <w:t>homines</w:t>
      </w:r>
      <w:proofErr w:type="spellEnd"/>
      <w:r w:rsidRPr="008B6DFF">
        <w:rPr>
          <w:rFonts w:asciiTheme="minorHAnsi" w:eastAsia="Calibri" w:hAnsiTheme="minorHAnsi" w:cstheme="minorHAnsi"/>
          <w:sz w:val="8"/>
        </w:rPr>
        <w:t xml:space="preserve"> </w:t>
      </w:r>
      <w:proofErr w:type="spellStart"/>
      <w:r w:rsidRPr="008B6DFF">
        <w:rPr>
          <w:rFonts w:asciiTheme="minorHAnsi" w:eastAsia="Calibri" w:hAnsiTheme="minorHAnsi" w:cstheme="minorHAnsi"/>
          <w:sz w:val="8"/>
        </w:rPr>
        <w:t>sacri</w:t>
      </w:r>
      <w:proofErr w:type="spellEnd"/>
      <w:r w:rsidRPr="008B6DFF">
        <w:rPr>
          <w:rFonts w:asciiTheme="minorHAnsi" w:eastAsia="Calibri" w:hAnsiTheme="minorHAnsi" w:cstheme="minorHAnsi"/>
          <w:sz w:val="8"/>
        </w:rPr>
        <w:t xml:space="preserve">’ (Agamben, 1998: 115).  </w:t>
      </w:r>
      <w:r w:rsidRPr="008B6DFF">
        <w:rPr>
          <w:rFonts w:asciiTheme="minorHAnsi" w:hAnsiTheme="minorHAnsi" w:cstheme="minorHAnsi"/>
          <w:sz w:val="8"/>
        </w:rPr>
        <w:t xml:space="preserve">In focusing on biopower as a means of critiquing universalist policy discourses of global security, </w:t>
      </w:r>
      <w:r w:rsidRPr="006E3B30">
        <w:rPr>
          <w:rStyle w:val="Emphasis"/>
          <w:rFonts w:asciiTheme="minorHAnsi" w:hAnsiTheme="minorHAnsi" w:cstheme="minorHAnsi"/>
          <w:highlight w:val="cyan"/>
        </w:rPr>
        <w:t>critical theorists</w:t>
      </w:r>
      <w:r w:rsidRPr="008B6DFF">
        <w:rPr>
          <w:rStyle w:val="StyleUnderline"/>
          <w:rFonts w:asciiTheme="minorHAnsi" w:hAnsiTheme="minorHAnsi" w:cstheme="minorHAnsi"/>
        </w:rPr>
        <w:t xml:space="preserve"> </w:t>
      </w:r>
      <w:r w:rsidRPr="008B6DFF">
        <w:rPr>
          <w:rFonts w:asciiTheme="minorHAnsi" w:hAnsiTheme="minorHAnsi" w:cstheme="minorHAnsi"/>
          <w:sz w:val="8"/>
        </w:rPr>
        <w:t>of global war from diverse fields such as security studies (Jabri, 2007), development (Duffield, 2007) or critical legal theory (</w:t>
      </w:r>
      <w:proofErr w:type="spellStart"/>
      <w:r w:rsidRPr="008B6DFF">
        <w:rPr>
          <w:rFonts w:asciiTheme="minorHAnsi" w:hAnsiTheme="minorHAnsi" w:cstheme="minorHAnsi"/>
          <w:sz w:val="8"/>
        </w:rPr>
        <w:t>Douzinas</w:t>
      </w:r>
      <w:proofErr w:type="spellEnd"/>
      <w:r w:rsidRPr="008B6DFF">
        <w:rPr>
          <w:rFonts w:asciiTheme="minorHAnsi" w:hAnsiTheme="minorHAnsi" w:cstheme="minorHAnsi"/>
          <w:sz w:val="8"/>
        </w:rPr>
        <w:t xml:space="preserve">, 2007) </w:t>
      </w:r>
      <w:r w:rsidRPr="006E3B30">
        <w:rPr>
          <w:rStyle w:val="Emphasis"/>
          <w:rFonts w:asciiTheme="minorHAnsi" w:hAnsiTheme="minorHAnsi" w:cstheme="minorHAnsi"/>
          <w:highlight w:val="cyan"/>
        </w:rPr>
        <w:t>are in danger of reducing their critique of war to abstract statements instrumentalizing war as a technique of global power</w:t>
      </w:r>
      <w:r w:rsidRPr="008B6DFF">
        <w:rPr>
          <w:rFonts w:asciiTheme="minorHAnsi" w:hAnsiTheme="minorHAnsi" w:cstheme="minorHAnsi"/>
          <w:sz w:val="8"/>
        </w:rPr>
        <w:t>. These are abstract critiques because</w:t>
      </w:r>
      <w:r w:rsidRPr="008B6DFF">
        <w:rPr>
          <w:rStyle w:val="StyleUnderline"/>
          <w:rFonts w:asciiTheme="minorHAnsi" w:hAnsiTheme="minorHAnsi" w:cstheme="minorHAnsi"/>
        </w:rPr>
        <w:t xml:space="preserve"> </w:t>
      </w:r>
      <w:r w:rsidRPr="006E3B30">
        <w:rPr>
          <w:rStyle w:val="Emphasis"/>
          <w:rFonts w:asciiTheme="minorHAnsi" w:hAnsiTheme="minorHAnsi" w:cstheme="minorHAnsi"/>
          <w:highlight w:val="cyan"/>
        </w:rPr>
        <w:t>the political stakes are never in question</w:t>
      </w:r>
      <w:r w:rsidRPr="008B6DFF">
        <w:rPr>
          <w:rFonts w:asciiTheme="minorHAnsi" w:hAnsiTheme="minorHAnsi" w:cstheme="minorHAnsi"/>
          <w:sz w:val="8"/>
        </w:rPr>
        <w:t xml:space="preserve">: instrumentality and the desire for regulation and control are assumed from the outset. In effect, the critical aspect is merely in the reproduction of the framework of Foucault – </w:t>
      </w:r>
      <w:proofErr w:type="gramStart"/>
      <w:r w:rsidRPr="008B6DFF">
        <w:rPr>
          <w:rFonts w:asciiTheme="minorHAnsi" w:hAnsiTheme="minorHAnsi" w:cstheme="minorHAnsi"/>
          <w:sz w:val="8"/>
        </w:rPr>
        <w:t>that liberal discourses</w:t>
      </w:r>
      <w:proofErr w:type="gramEnd"/>
      <w:r w:rsidRPr="008B6DFF">
        <w:rPr>
          <w:rFonts w:asciiTheme="minorHAnsi" w:hAnsiTheme="minorHAnsi" w:cstheme="minorHAnsi"/>
          <w:sz w:val="8"/>
        </w:rPr>
        <w:t xml:space="preserve"> can be deconstructed as an exercise of regulatory power. Without deconstructing the dominant framings of global security threats, critical theorists are in danger of reproducing Foucault’s framework of biopower as an ahistorical abstraction. Foucault (2007: 1) himself stated that his analysis of biopower was ‘not in any way a general theory of what power is. It is not a part or even the start of such a theory’, merely the study of the effects of liberal governance practices, which posit as their goal the interests of society – the population – rather than government. </w:t>
      </w:r>
      <w:r w:rsidRPr="008B6DFF">
        <w:rPr>
          <w:rFonts w:asciiTheme="minorHAnsi" w:eastAsia="Calibri" w:hAnsiTheme="minorHAnsi" w:cstheme="minorHAnsi"/>
          <w:sz w:val="8"/>
        </w:rPr>
        <w:t>In his recent attempt at a ground-clearing critique of Foucauldian international relations theorizing, Jan Selby (2007) poses the question of the problem of the translation of Foucault from a domestic to an international context. He argues that recasting the international sphere in terms of global liberal regimes of regulation is an accidental product of this move. This fails to appreciate the fact that many critical theorists appear to be drawn to Foucault precisely because drawing on his work enables them to critique the international order in these terms. Ironically, this ‘Foucauldian’ critique of ‘global wars’ has little to do with Foucault’s understanding or concerns, which revolved around extending Marx’s critique of the ‘freedoms’ of liberal modernity. In effect, the post-</w:t>
      </w:r>
      <w:proofErr w:type="spellStart"/>
      <w:r w:rsidRPr="008B6DFF">
        <w:rPr>
          <w:rFonts w:asciiTheme="minorHAnsi" w:eastAsia="Calibri" w:hAnsiTheme="minorHAnsi" w:cstheme="minorHAnsi"/>
          <w:sz w:val="8"/>
        </w:rPr>
        <w:t>Foucauldians</w:t>
      </w:r>
      <w:proofErr w:type="spellEnd"/>
      <w:r w:rsidRPr="008B6DFF">
        <w:rPr>
          <w:rFonts w:asciiTheme="minorHAnsi" w:eastAsia="Calibri" w:hAnsiTheme="minorHAnsi" w:cstheme="minorHAnsi"/>
          <w:sz w:val="8"/>
        </w:rPr>
        <w:t xml:space="preserve"> have a different goal: they desire to understand and to critique war and military intervention as a product of the regulatory coercive nature of liberalism. This project owes much to the work of Agamben and his focus on the regulation of ‘bare life’, where the concentration camp, the totalitarian state </w:t>
      </w:r>
      <w:r w:rsidRPr="008B6DFF">
        <w:rPr>
          <w:rFonts w:asciiTheme="minorHAnsi" w:hAnsiTheme="minorHAnsi" w:cstheme="minorHAnsi"/>
          <w:sz w:val="8"/>
        </w:rPr>
        <w:t>and (by extension) Guantánamo Bay are held to constitute a moral and political indictment of liberalism (Agamben, 1998: 4). In these critical frameworks,</w:t>
      </w:r>
      <w:r w:rsidRPr="008B6DFF">
        <w:rPr>
          <w:rStyle w:val="StyleUnderline"/>
          <w:rFonts w:asciiTheme="minorHAnsi" w:hAnsiTheme="minorHAnsi" w:cstheme="minorHAnsi"/>
        </w:rPr>
        <w:t xml:space="preserve"> </w:t>
      </w:r>
      <w:r w:rsidRPr="006E3B30">
        <w:rPr>
          <w:rStyle w:val="Emphasis"/>
          <w:rFonts w:asciiTheme="minorHAnsi" w:hAnsiTheme="minorHAnsi" w:cstheme="minorHAnsi"/>
          <w:highlight w:val="cyan"/>
        </w:rPr>
        <w:t>global war is understood as the exercise of global aspirations for control, no longer mediated by</w:t>
      </w:r>
      <w:r w:rsidRPr="008B6DFF">
        <w:rPr>
          <w:rStyle w:val="Emphasis"/>
          <w:rFonts w:asciiTheme="minorHAnsi" w:hAnsiTheme="minorHAnsi" w:cstheme="minorHAnsi"/>
        </w:rPr>
        <w:t xml:space="preserve"> </w:t>
      </w:r>
      <w:r w:rsidRPr="008B6DFF">
        <w:rPr>
          <w:rFonts w:asciiTheme="minorHAnsi" w:eastAsia="Calibri" w:hAnsiTheme="minorHAnsi" w:cstheme="minorHAnsi"/>
          <w:sz w:val="8"/>
        </w:rPr>
        <w:t xml:space="preserve">the </w:t>
      </w:r>
      <w:r w:rsidRPr="006E3B30">
        <w:rPr>
          <w:rStyle w:val="Emphasis"/>
          <w:rFonts w:asciiTheme="minorHAnsi" w:hAnsiTheme="minorHAnsi" w:cstheme="minorHAnsi"/>
          <w:highlight w:val="cyan"/>
        </w:rPr>
        <w:t>interstate competition</w:t>
      </w:r>
      <w:r w:rsidRPr="008B6DFF">
        <w:rPr>
          <w:rFonts w:asciiTheme="minorHAnsi" w:eastAsia="Calibri" w:hAnsiTheme="minorHAnsi" w:cstheme="minorHAnsi"/>
          <w:sz w:val="8"/>
        </w:rPr>
        <w:t xml:space="preserve"> that was central to traditional ‘realist’ framings of international relations. </w:t>
      </w:r>
      <w:r w:rsidRPr="008B6DFF">
        <w:rPr>
          <w:rFonts w:asciiTheme="minorHAnsi" w:hAnsiTheme="minorHAnsi" w:cstheme="minorHAnsi"/>
          <w:sz w:val="8"/>
        </w:rPr>
        <w:t>This less-mediated framework understands the interests and instrumental techniques of power in global terms. As</w:t>
      </w:r>
      <w:r w:rsidRPr="008B6DFF">
        <w:rPr>
          <w:rStyle w:val="StyleUnderline"/>
          <w:rFonts w:asciiTheme="minorHAnsi" w:hAnsiTheme="minorHAnsi" w:cstheme="minorHAnsi"/>
        </w:rPr>
        <w:t xml:space="preserve"> </w:t>
      </w:r>
      <w:r w:rsidRPr="006E3B30">
        <w:rPr>
          <w:rStyle w:val="Emphasis"/>
          <w:rFonts w:asciiTheme="minorHAnsi" w:hAnsiTheme="minorHAnsi" w:cstheme="minorHAnsi"/>
          <w:highlight w:val="cyan"/>
        </w:rPr>
        <w:t>power</w:t>
      </w:r>
      <w:r w:rsidRPr="008B6DFF">
        <w:rPr>
          <w:rStyle w:val="StyleUnderline"/>
          <w:rFonts w:asciiTheme="minorHAnsi" w:hAnsiTheme="minorHAnsi" w:cstheme="minorHAnsi"/>
        </w:rPr>
        <w:t xml:space="preserve"> </w:t>
      </w:r>
      <w:r w:rsidRPr="008B6DFF">
        <w:rPr>
          <w:rFonts w:asciiTheme="minorHAnsi" w:hAnsiTheme="minorHAnsi" w:cstheme="minorHAnsi"/>
          <w:sz w:val="8"/>
        </w:rPr>
        <w:t xml:space="preserve">becomes understood in globalized terms, it </w:t>
      </w:r>
      <w:r w:rsidRPr="006E3B30">
        <w:rPr>
          <w:rStyle w:val="Emphasis"/>
          <w:rFonts w:asciiTheme="minorHAnsi" w:hAnsiTheme="minorHAnsi" w:cstheme="minorHAnsi"/>
          <w:highlight w:val="cyan"/>
        </w:rPr>
        <w:t>becomes increasingly abstracted from any analysis of contemporary social relations</w:t>
      </w:r>
      <w:r w:rsidRPr="008B6DFF">
        <w:rPr>
          <w:rFonts w:asciiTheme="minorHAnsi" w:eastAsia="Calibri" w:hAnsiTheme="minorHAnsi" w:cstheme="minorHAnsi"/>
          <w:sz w:val="8"/>
        </w:rPr>
        <w:t xml:space="preserve">: </w:t>
      </w:r>
      <w:r w:rsidRPr="008B6DFF">
        <w:rPr>
          <w:rFonts w:asciiTheme="minorHAnsi" w:hAnsiTheme="minorHAnsi" w:cstheme="minorHAnsi"/>
          <w:sz w:val="8"/>
        </w:rPr>
        <w:t>viewed in terms of neoliberal governance,</w:t>
      </w:r>
      <w:r w:rsidRPr="008B6DFF">
        <w:rPr>
          <w:rStyle w:val="StyleUnderline"/>
          <w:rFonts w:asciiTheme="minorHAnsi" w:hAnsiTheme="minorHAnsi" w:cstheme="minorHAnsi"/>
        </w:rPr>
        <w:t xml:space="preserve"> </w:t>
      </w:r>
      <w:r w:rsidRPr="006E3B30">
        <w:rPr>
          <w:rStyle w:val="Emphasis"/>
          <w:rFonts w:asciiTheme="minorHAnsi" w:hAnsiTheme="minorHAnsi" w:cstheme="minorHAnsi"/>
          <w:highlight w:val="cyan"/>
        </w:rPr>
        <w:t>liberal power or</w:t>
      </w:r>
      <w:r w:rsidRPr="008B6DFF">
        <w:rPr>
          <w:rStyle w:val="StyleUnderline"/>
          <w:rFonts w:asciiTheme="minorHAnsi" w:hAnsiTheme="minorHAnsi" w:cstheme="minorHAnsi"/>
        </w:rPr>
        <w:t xml:space="preserve"> </w:t>
      </w:r>
      <w:r w:rsidRPr="008B6DFF">
        <w:rPr>
          <w:rFonts w:asciiTheme="minorHAnsi" w:hAnsiTheme="minorHAnsi" w:cstheme="minorHAnsi"/>
          <w:sz w:val="8"/>
        </w:rPr>
        <w:t xml:space="preserve">biopolitical </w:t>
      </w:r>
      <w:r w:rsidRPr="006E3B30">
        <w:rPr>
          <w:rStyle w:val="Emphasis"/>
          <w:rFonts w:asciiTheme="minorHAnsi" w:hAnsiTheme="minorHAnsi" w:cstheme="minorHAnsi"/>
          <w:highlight w:val="cyan"/>
        </w:rPr>
        <w:t>domination</w:t>
      </w:r>
      <w:r w:rsidRPr="008B6DFF">
        <w:rPr>
          <w:rFonts w:asciiTheme="minorHAnsi" w:hAnsiTheme="minorHAnsi" w:cstheme="minorHAnsi"/>
          <w:sz w:val="8"/>
        </w:rPr>
        <w:t>. In this context,</w:t>
      </w:r>
      <w:r w:rsidRPr="008B6DFF">
        <w:rPr>
          <w:rStyle w:val="StyleUnderline"/>
          <w:rFonts w:asciiTheme="minorHAnsi" w:hAnsiTheme="minorHAnsi" w:cstheme="minorHAnsi"/>
        </w:rPr>
        <w:t xml:space="preserve"> </w:t>
      </w:r>
      <w:r w:rsidRPr="006E3B30">
        <w:rPr>
          <w:rStyle w:val="Emphasis"/>
          <w:rFonts w:asciiTheme="minorHAnsi" w:hAnsiTheme="minorHAnsi" w:cstheme="minorHAnsi"/>
          <w:highlight w:val="cyan"/>
        </w:rPr>
        <w:t>global war becomes little more than a metaphor for the operation of power</w:t>
      </w:r>
      <w:r w:rsidRPr="008B6DFF">
        <w:rPr>
          <w:rFonts w:asciiTheme="minorHAnsi" w:hAnsiTheme="minorHAnsi" w:cstheme="minorHAnsi"/>
          <w:sz w:val="8"/>
        </w:rPr>
        <w:t>. This war is a global one because, without clearly demarcated political subjects, the unmediated operation of regulatory power is held to construct a world that becomes, literally, one large concentration camp (Agamben, 1998: 171) where instrumental techniques of power can be exercised regardless of frameworks of rights or international law (Agamben, 2005: 87). For Julian Reid (2006: 124), the ‘global war on terror’ can be understood as an inevitable response to any forms of life that exist outside – and are therefore threatening to – liberal modernity, revealing liberal modernity itself to be ultimately a ‘</w:t>
      </w:r>
      <w:proofErr w:type="spellStart"/>
      <w:r w:rsidRPr="008B6DFF">
        <w:rPr>
          <w:rFonts w:asciiTheme="minorHAnsi" w:hAnsiTheme="minorHAnsi" w:cstheme="minorHAnsi"/>
          <w:sz w:val="8"/>
        </w:rPr>
        <w:t>terrorising</w:t>
      </w:r>
      <w:proofErr w:type="spellEnd"/>
      <w:r w:rsidRPr="008B6DFF">
        <w:rPr>
          <w:rFonts w:asciiTheme="minorHAnsi" w:hAnsiTheme="minorHAnsi" w:cstheme="minorHAnsi"/>
          <w:sz w:val="8"/>
        </w:rPr>
        <w:t xml:space="preserve"> project’ arraigned against the vitality of life itself. For Jabri, and other Foucauldian critics, the liberal peace can only mean ‘unending war’ to pacify, discipline and reconstruct the liberal subject:</w:t>
      </w:r>
      <w:r w:rsidRPr="008B6DFF">
        <w:rPr>
          <w:rFonts w:asciiTheme="minorHAnsi" w:eastAsia="Calibri" w:hAnsiTheme="minorHAnsi" w:cstheme="minorHAnsi"/>
          <w:sz w:val="8"/>
        </w:rPr>
        <w:t xml:space="preserve"> </w:t>
      </w:r>
    </w:p>
    <w:p w14:paraId="380A2794" w14:textId="77777777" w:rsidR="007B0372" w:rsidRDefault="007B0372" w:rsidP="007B0372">
      <w:pPr>
        <w:rPr>
          <w:rFonts w:asciiTheme="minorHAnsi" w:eastAsia="Calibri" w:hAnsiTheme="minorHAnsi" w:cstheme="minorHAnsi"/>
          <w:sz w:val="8"/>
        </w:rPr>
      </w:pPr>
    </w:p>
    <w:p w14:paraId="789D1D79" w14:textId="77777777" w:rsidR="007B0372" w:rsidRPr="00132675" w:rsidRDefault="007B0372" w:rsidP="007B0372">
      <w:pPr>
        <w:pStyle w:val="Heading4"/>
        <w:rPr>
          <w:rFonts w:cs="Times New Roman"/>
        </w:rPr>
      </w:pPr>
      <w:r w:rsidRPr="00132675">
        <w:rPr>
          <w:rFonts w:cs="Times New Roman"/>
        </w:rPr>
        <w:t>The political model we defend cannot be equated with imperialism.</w:t>
      </w:r>
    </w:p>
    <w:p w14:paraId="3E809A73" w14:textId="77777777" w:rsidR="007B0372" w:rsidRPr="00132675" w:rsidRDefault="007B0372" w:rsidP="007B0372">
      <w:proofErr w:type="spellStart"/>
      <w:r w:rsidRPr="00132675">
        <w:rPr>
          <w:rStyle w:val="Style13ptBold"/>
        </w:rPr>
        <w:t>Ikenberry</w:t>
      </w:r>
      <w:proofErr w:type="spellEnd"/>
      <w:r w:rsidRPr="00132675">
        <w:rPr>
          <w:rStyle w:val="Style13ptBold"/>
        </w:rPr>
        <w:t>, Professor of Geopolitics, 04</w:t>
      </w:r>
      <w:r w:rsidRPr="00132675">
        <w:t xml:space="preserve">. </w:t>
      </w:r>
    </w:p>
    <w:p w14:paraId="66B21267" w14:textId="77777777" w:rsidR="007B0372" w:rsidRPr="00132675" w:rsidRDefault="007B0372" w:rsidP="007B0372">
      <w:r w:rsidRPr="00132675">
        <w:t xml:space="preserve">[G. John </w:t>
      </w:r>
      <w:proofErr w:type="spellStart"/>
      <w:r w:rsidRPr="00132675">
        <w:t>Ikenberry</w:t>
      </w:r>
      <w:proofErr w:type="spellEnd"/>
      <w:r w:rsidRPr="00132675">
        <w:t xml:space="preserve">. “Illusions of Empire: Defining the New American Order” Foreign Affairs, March/April 2004.] </w:t>
      </w:r>
    </w:p>
    <w:p w14:paraId="5878F772" w14:textId="77777777" w:rsidR="007B0372" w:rsidRDefault="007B0372" w:rsidP="007B0372">
      <w:pPr>
        <w:rPr>
          <w:sz w:val="16"/>
        </w:rPr>
      </w:pPr>
      <w:r w:rsidRPr="00132675">
        <w:rPr>
          <w:sz w:val="16"/>
        </w:rPr>
        <w:t xml:space="preserve">Is the United States an empire? If so, Ferguson's liberal empire is a more persuasive portrait than is Johnson's military empire. But ultimately, </w:t>
      </w:r>
      <w:r w:rsidRPr="000B7E56">
        <w:rPr>
          <w:rStyle w:val="StyleUnderline"/>
          <w:highlight w:val="yellow"/>
        </w:rPr>
        <w:t>the notion of empire</w:t>
      </w:r>
      <w:r w:rsidRPr="00132675">
        <w:rPr>
          <w:rStyle w:val="StyleUnderline"/>
        </w:rPr>
        <w:t xml:space="preserve"> is misleading -- and </w:t>
      </w:r>
      <w:r w:rsidRPr="000B7E56">
        <w:rPr>
          <w:rStyle w:val="StyleUnderline"/>
          <w:highlight w:val="yellow"/>
        </w:rPr>
        <w:t>misses the distinctive aspects of the</w:t>
      </w:r>
      <w:r w:rsidRPr="00132675">
        <w:rPr>
          <w:rStyle w:val="StyleUnderline"/>
        </w:rPr>
        <w:t xml:space="preserve"> global </w:t>
      </w:r>
      <w:r w:rsidRPr="000B7E56">
        <w:rPr>
          <w:rStyle w:val="StyleUnderline"/>
          <w:highlight w:val="yellow"/>
        </w:rPr>
        <w:t>political order</w:t>
      </w:r>
      <w:r w:rsidRPr="00132675">
        <w:rPr>
          <w:rStyle w:val="StyleUnderline"/>
        </w:rPr>
        <w:t xml:space="preserve"> that has developed around U.S. power. </w:t>
      </w:r>
      <w:r w:rsidRPr="00132675">
        <w:rPr>
          <w:sz w:val="16"/>
        </w:rPr>
        <w:t xml:space="preserve">The United States has pursued imperial policies, especially toward weak countries in the periphery. But </w:t>
      </w:r>
      <w:r w:rsidRPr="000B7E56">
        <w:rPr>
          <w:rStyle w:val="StyleUnderline"/>
          <w:highlight w:val="yellow"/>
        </w:rPr>
        <w:t>U.S. relations</w:t>
      </w:r>
      <w:r w:rsidRPr="00132675">
        <w:rPr>
          <w:sz w:val="16"/>
        </w:rPr>
        <w:t xml:space="preserve"> with Europe, Japan, China, and Russia </w:t>
      </w:r>
      <w:r w:rsidRPr="000B7E56">
        <w:rPr>
          <w:rStyle w:val="StyleUnderline"/>
          <w:highlight w:val="yellow"/>
        </w:rPr>
        <w:t>cannot be described as imperial</w:t>
      </w:r>
      <w:r w:rsidRPr="00132675">
        <w:rPr>
          <w:rStyle w:val="StyleUnderline"/>
        </w:rPr>
        <w:t xml:space="preserve">, even when "neo" or "liberal" modifies the term. The </w:t>
      </w:r>
      <w:r w:rsidRPr="000B7E56">
        <w:rPr>
          <w:rStyle w:val="StyleUnderline"/>
          <w:highlight w:val="yellow"/>
        </w:rPr>
        <w:t>advanced democracies operate within a "security community" in which the use</w:t>
      </w:r>
      <w:r w:rsidRPr="00132675">
        <w:rPr>
          <w:rStyle w:val="StyleUnderline"/>
        </w:rPr>
        <w:t xml:space="preserve"> or threat </w:t>
      </w:r>
      <w:r w:rsidRPr="000B7E56">
        <w:rPr>
          <w:rStyle w:val="StyleUnderline"/>
          <w:highlight w:val="yellow"/>
        </w:rPr>
        <w:t>of force is unthinkable. Their economies are deeply interwoven. Together, they form a political order built on</w:t>
      </w:r>
      <w:r w:rsidRPr="00132675">
        <w:rPr>
          <w:rStyle w:val="StyleUnderline"/>
        </w:rPr>
        <w:t xml:space="preserve"> bargains, diffuse </w:t>
      </w:r>
      <w:r w:rsidRPr="000B7E56">
        <w:rPr>
          <w:rStyle w:val="StyleUnderline"/>
          <w:highlight w:val="yellow"/>
        </w:rPr>
        <w:t>reciprocity</w:t>
      </w:r>
      <w:r w:rsidRPr="00132675">
        <w:rPr>
          <w:rStyle w:val="StyleUnderline"/>
        </w:rPr>
        <w:t>, and an array of intergovernmental institutions</w:t>
      </w:r>
      <w:r w:rsidRPr="00132675">
        <w:rPr>
          <w:sz w:val="16"/>
        </w:rPr>
        <w:t xml:space="preserve"> and ad hoc working relationships. </w:t>
      </w:r>
      <w:r w:rsidRPr="000B7E56">
        <w:rPr>
          <w:rStyle w:val="StyleUnderline"/>
          <w:highlight w:val="yellow"/>
        </w:rPr>
        <w:t>This is not empire; it is a U.S.-led democratic political order</w:t>
      </w:r>
      <w:r w:rsidRPr="00132675">
        <w:rPr>
          <w:rStyle w:val="StyleUnderline"/>
        </w:rPr>
        <w:t xml:space="preserve"> that has no name or historical </w:t>
      </w:r>
      <w:proofErr w:type="spellStart"/>
      <w:proofErr w:type="gramStart"/>
      <w:r w:rsidRPr="00132675">
        <w:rPr>
          <w:rStyle w:val="StyleUnderline"/>
        </w:rPr>
        <w:t>antecedent.</w:t>
      </w:r>
      <w:r w:rsidRPr="00132675">
        <w:rPr>
          <w:sz w:val="16"/>
        </w:rPr>
        <w:t>To</w:t>
      </w:r>
      <w:proofErr w:type="spellEnd"/>
      <w:proofErr w:type="gramEnd"/>
      <w:r w:rsidRPr="00132675">
        <w:rPr>
          <w:sz w:val="16"/>
        </w:rPr>
        <w:t xml:space="preserve"> be sure, the neoconservatives in Washington have trumpeted their own imperial vision: an era of global rule organized around the bold unilateral exercise of military power, gradual disentanglement from the constraints of multilateralism, and an aggressive effort to spread freedom and democracy. But this vision is founded on illusions of U.S. power. It fails to appreciate the role of cooperation and rules in the exercise and preservation of such power. Its pursuit would strip the United States of its legitimacy as the preeminent global power and severely compromise the authority that flows from such legitimacy. Ultimately, the neoconservatives are silent on the full range of global challenges and opportunities that face the United States. And as Ferguson notes</w:t>
      </w:r>
      <w:r w:rsidRPr="00132675">
        <w:rPr>
          <w:rStyle w:val="StyleUnderline"/>
        </w:rPr>
        <w:t xml:space="preserve">, </w:t>
      </w:r>
      <w:r w:rsidRPr="000B7E56">
        <w:rPr>
          <w:rStyle w:val="StyleUnderline"/>
          <w:highlight w:val="yellow"/>
        </w:rPr>
        <w:t>the American public has no desire to run colonies or manage a global empire</w:t>
      </w:r>
      <w:r w:rsidRPr="00132675">
        <w:rPr>
          <w:rStyle w:val="StyleUnderline"/>
        </w:rPr>
        <w:t xml:space="preserve">. Thus, </w:t>
      </w:r>
      <w:r w:rsidRPr="000B7E56">
        <w:rPr>
          <w:rStyle w:val="StyleUnderline"/>
          <w:highlight w:val="yellow"/>
        </w:rPr>
        <w:t>there are limits on American imperial pretensions even in a unipolar era</w:t>
      </w:r>
      <w:r w:rsidRPr="00132675">
        <w:rPr>
          <w:rStyle w:val="StyleUnderline"/>
        </w:rPr>
        <w:t xml:space="preserve">. </w:t>
      </w:r>
      <w:r w:rsidRPr="00132675">
        <w:rPr>
          <w:sz w:val="16"/>
        </w:rPr>
        <w:t xml:space="preserve">Ultimately, the empire debate misses the most important international development of recent years: the long peace among great powers, which some scholars argue marks the end of great-power war. Capitalism, democracy, and nuclear weapons all help explain this peace. But so too does the unique way in which the United States has gone </w:t>
      </w:r>
      <w:r w:rsidRPr="00132675">
        <w:rPr>
          <w:sz w:val="16"/>
        </w:rPr>
        <w:lastRenderedPageBreak/>
        <w:t xml:space="preserve">about the business of building an international order. </w:t>
      </w:r>
      <w:r w:rsidRPr="000B7E56">
        <w:rPr>
          <w:rStyle w:val="StyleUnderline"/>
          <w:highlight w:val="yellow"/>
        </w:rPr>
        <w:t>The United States' success stems from the creation and extension of international institutions</w:t>
      </w:r>
      <w:r w:rsidRPr="00132675">
        <w:rPr>
          <w:rStyle w:val="StyleUnderline"/>
        </w:rPr>
        <w:t xml:space="preserve"> that have limited</w:t>
      </w:r>
      <w:r w:rsidRPr="00132675">
        <w:rPr>
          <w:sz w:val="16"/>
        </w:rPr>
        <w:t xml:space="preserve"> and legitimated </w:t>
      </w:r>
      <w:r w:rsidRPr="00132675">
        <w:rPr>
          <w:rStyle w:val="StyleUnderline"/>
        </w:rPr>
        <w:t>U.S. power</w:t>
      </w:r>
      <w:r w:rsidRPr="00132675">
        <w:rPr>
          <w:sz w:val="16"/>
        </w:rPr>
        <w:t>.</w:t>
      </w:r>
    </w:p>
    <w:p w14:paraId="33B9BE2F" w14:textId="77777777" w:rsidR="007B0372" w:rsidRDefault="007B0372" w:rsidP="007B0372">
      <w:pPr>
        <w:pStyle w:val="Heading3"/>
      </w:pPr>
      <w:r>
        <w:lastRenderedPageBreak/>
        <w:t>2AC---Impact---Offense</w:t>
      </w:r>
    </w:p>
    <w:p w14:paraId="77C1EEE2" w14:textId="77777777" w:rsidR="007B0372" w:rsidRPr="00784367" w:rsidRDefault="007B0372" w:rsidP="007B0372">
      <w:pPr>
        <w:pStyle w:val="Heading4"/>
        <w:rPr>
          <w:rFonts w:cs="Times New Roman"/>
        </w:rPr>
      </w:pPr>
      <w:r w:rsidRPr="00784367">
        <w:rPr>
          <w:rFonts w:cs="Times New Roman"/>
        </w:rPr>
        <w:t>Capitalism is responsible for a broad, global decline in war</w:t>
      </w:r>
      <w:r>
        <w:rPr>
          <w:rFonts w:cs="Times New Roman"/>
        </w:rPr>
        <w:t xml:space="preserve"> and imperialism.</w:t>
      </w:r>
    </w:p>
    <w:p w14:paraId="65F63DD3" w14:textId="77777777" w:rsidR="007B0372" w:rsidRPr="00784367" w:rsidRDefault="007B0372" w:rsidP="007B0372">
      <w:proofErr w:type="spellStart"/>
      <w:r w:rsidRPr="00784367">
        <w:rPr>
          <w:rStyle w:val="Style13ptBold"/>
        </w:rPr>
        <w:t>Chatagnier</w:t>
      </w:r>
      <w:proofErr w:type="spellEnd"/>
      <w:r w:rsidRPr="00784367">
        <w:rPr>
          <w:rStyle w:val="Style13ptBold"/>
        </w:rPr>
        <w:t xml:space="preserve"> and Castelli 16</w:t>
      </w:r>
      <w:r w:rsidRPr="00784367">
        <w:t xml:space="preserve"> (J. Tyson, Assistant Professor in the Department of Political Science at the University of Houston, and Emanuele, Bruno Kessler Foundation, "A Modern Peace? Schumpeter, the Decline of Conflict, and the Investment–War Trade-Off", Political Research Quarterly, 2016, University of Utah, DOA: 7-26-2017) //Snowball</w:t>
      </w:r>
    </w:p>
    <w:p w14:paraId="32AEACE2" w14:textId="77777777" w:rsidR="007B0372" w:rsidRPr="00784367" w:rsidRDefault="007B0372" w:rsidP="007B0372">
      <w:pPr>
        <w:contextualSpacing/>
        <w:rPr>
          <w:sz w:val="16"/>
        </w:rPr>
      </w:pPr>
      <w:r w:rsidRPr="00784367">
        <w:rPr>
          <w:sz w:val="16"/>
        </w:rPr>
        <w:t xml:space="preserve">For this reason, </w:t>
      </w:r>
      <w:r w:rsidRPr="00784367">
        <w:rPr>
          <w:rStyle w:val="StyleUnderline"/>
        </w:rPr>
        <w:t>Schumpeter explains the decline of war</w:t>
      </w:r>
      <w:r w:rsidRPr="00784367">
        <w:rPr>
          <w:sz w:val="16"/>
        </w:rPr>
        <w:t xml:space="preserve"> since 1945 </w:t>
      </w:r>
      <w:r w:rsidRPr="00784367">
        <w:rPr>
          <w:rStyle w:val="StyleUnderline"/>
        </w:rPr>
        <w:t>particularly well</w:t>
      </w:r>
      <w:r w:rsidRPr="00784367">
        <w:rPr>
          <w:sz w:val="16"/>
        </w:rPr>
        <w:t xml:space="preserve">. While other authors (e.g., Angell [1909] 2010; </w:t>
      </w:r>
      <w:proofErr w:type="spellStart"/>
      <w:r w:rsidRPr="00784367">
        <w:rPr>
          <w:sz w:val="16"/>
        </w:rPr>
        <w:t>Rosecrance</w:t>
      </w:r>
      <w:proofErr w:type="spellEnd"/>
      <w:r w:rsidRPr="00784367">
        <w:rPr>
          <w:sz w:val="16"/>
        </w:rPr>
        <w:t xml:space="preserve"> 1986) have advanced similar arguments,3 Schumpeter alone provides a domestic, process-oriented explanation for the way in which </w:t>
      </w:r>
      <w:r w:rsidRPr="00784367">
        <w:rPr>
          <w:rStyle w:val="StyleUnderline"/>
        </w:rPr>
        <w:t>industrialization would render war unprofitable</w:t>
      </w:r>
      <w:r w:rsidRPr="00784367">
        <w:rPr>
          <w:sz w:val="16"/>
        </w:rPr>
        <w:t xml:space="preserve"> (which is precisely what happened after the end of the Second World War), </w:t>
      </w:r>
      <w:r w:rsidRPr="00784367">
        <w:rPr>
          <w:rStyle w:val="StyleUnderline"/>
        </w:rPr>
        <w:t>caused by a change in both material and cultural attitudes</w:t>
      </w:r>
      <w:r w:rsidRPr="00784367">
        <w:rPr>
          <w:sz w:val="16"/>
        </w:rPr>
        <w:t xml:space="preserve"> toward war, with the latter brought about by the former.4 Indeed, adopting an economic interpretation of history, Schumpeter claims (like Marx) that </w:t>
      </w:r>
      <w:r w:rsidRPr="00784367">
        <w:rPr>
          <w:rStyle w:val="StyleUnderline"/>
        </w:rPr>
        <w:t>the industrial mode of production determines the cultural superstructure</w:t>
      </w:r>
      <w:r w:rsidRPr="00784367">
        <w:rPr>
          <w:sz w:val="16"/>
        </w:rPr>
        <w:t xml:space="preserve">; contrary to Marx, he argues that values do not adjust immediately to the new environment (Schumpeter [1919] 1955, 65, Footnote 172). For this reason, </w:t>
      </w:r>
      <w:r w:rsidRPr="00784367">
        <w:rPr>
          <w:rStyle w:val="StyleUnderline"/>
        </w:rPr>
        <w:t>war may still occur as an atavistic remnant of the previous</w:t>
      </w:r>
      <w:r w:rsidRPr="00784367">
        <w:rPr>
          <w:sz w:val="16"/>
        </w:rPr>
        <w:t xml:space="preserve"> economic </w:t>
      </w:r>
      <w:r w:rsidRPr="00784367">
        <w:rPr>
          <w:rStyle w:val="StyleUnderline"/>
        </w:rPr>
        <w:t>structure. However</w:t>
      </w:r>
      <w:r w:rsidRPr="00784367">
        <w:rPr>
          <w:sz w:val="16"/>
        </w:rPr>
        <w:t xml:space="preserve">, as Schumpeter ([1919] 1955, 69) later wrote, </w:t>
      </w:r>
      <w:r w:rsidRPr="001A01AC">
        <w:rPr>
          <w:rStyle w:val="StyleUnderline"/>
          <w:highlight w:val="yellow"/>
        </w:rPr>
        <w:t>“A</w:t>
      </w:r>
      <w:r w:rsidRPr="00784367">
        <w:rPr>
          <w:rStyle w:val="StyleUnderline"/>
        </w:rPr>
        <w:t xml:space="preserve"> purely </w:t>
      </w:r>
      <w:r w:rsidRPr="001A01AC">
        <w:rPr>
          <w:rStyle w:val="StyleUnderline"/>
          <w:highlight w:val="yellow"/>
        </w:rPr>
        <w:t>capitalist world</w:t>
      </w:r>
      <w:r w:rsidRPr="00784367">
        <w:rPr>
          <w:rStyle w:val="StyleUnderline"/>
        </w:rPr>
        <w:t xml:space="preserve"> . . . </w:t>
      </w:r>
      <w:r w:rsidRPr="001A01AC">
        <w:rPr>
          <w:rStyle w:val="StyleUnderline"/>
          <w:highlight w:val="yellow"/>
        </w:rPr>
        <w:t>can offer no</w:t>
      </w:r>
      <w:r w:rsidRPr="00784367">
        <w:rPr>
          <w:rStyle w:val="StyleUnderline"/>
        </w:rPr>
        <w:t xml:space="preserve"> fertile </w:t>
      </w:r>
      <w:r w:rsidRPr="001A01AC">
        <w:rPr>
          <w:rStyle w:val="StyleUnderline"/>
          <w:highlight w:val="yellow"/>
        </w:rPr>
        <w:t>soil to imperialist impulses.”</w:t>
      </w:r>
      <w:r w:rsidRPr="00784367">
        <w:rPr>
          <w:sz w:val="16"/>
        </w:rPr>
        <w:t>5 But why should industrial modernity promote peace?</w:t>
      </w:r>
    </w:p>
    <w:p w14:paraId="722B1CC9" w14:textId="77777777" w:rsidR="007B0372" w:rsidRPr="00784367" w:rsidRDefault="007B0372" w:rsidP="007B0372">
      <w:pPr>
        <w:contextualSpacing/>
        <w:rPr>
          <w:sz w:val="16"/>
        </w:rPr>
      </w:pPr>
      <w:r w:rsidRPr="00784367">
        <w:rPr>
          <w:rStyle w:val="StyleUnderline"/>
        </w:rPr>
        <w:t>The change</w:t>
      </w:r>
      <w:r w:rsidRPr="00784367">
        <w:rPr>
          <w:sz w:val="16"/>
        </w:rPr>
        <w:t xml:space="preserve"> envisioned by Schumpeter </w:t>
      </w:r>
      <w:r w:rsidRPr="00784367">
        <w:rPr>
          <w:rStyle w:val="StyleUnderline"/>
        </w:rPr>
        <w:t>is</w:t>
      </w:r>
      <w:r w:rsidRPr="00784367">
        <w:rPr>
          <w:sz w:val="16"/>
        </w:rPr>
        <w:t xml:space="preserve">, first and foremost, a </w:t>
      </w:r>
      <w:r w:rsidRPr="00784367">
        <w:rPr>
          <w:rStyle w:val="StyleUnderline"/>
        </w:rPr>
        <w:t>socioeconomic</w:t>
      </w:r>
      <w:r w:rsidRPr="00784367">
        <w:rPr>
          <w:sz w:val="16"/>
        </w:rPr>
        <w:t xml:space="preserve">, material change. He assumes that </w:t>
      </w:r>
      <w:r w:rsidRPr="00784367">
        <w:rPr>
          <w:rStyle w:val="StyleUnderline"/>
        </w:rPr>
        <w:t xml:space="preserve">the shift to an </w:t>
      </w:r>
      <w:r w:rsidRPr="001A01AC">
        <w:rPr>
          <w:rStyle w:val="StyleUnderline"/>
          <w:highlight w:val="yellow"/>
        </w:rPr>
        <w:t>industry-based</w:t>
      </w:r>
      <w:r w:rsidRPr="00784367">
        <w:rPr>
          <w:rStyle w:val="StyleUnderline"/>
        </w:rPr>
        <w:t xml:space="preserve"> mode of </w:t>
      </w:r>
      <w:r w:rsidRPr="001A01AC">
        <w:rPr>
          <w:rStyle w:val="StyleUnderline"/>
          <w:highlight w:val="yellow"/>
        </w:rPr>
        <w:t>production</w:t>
      </w:r>
      <w:r w:rsidRPr="00784367">
        <w:rPr>
          <w:rStyle w:val="StyleUnderline"/>
        </w:rPr>
        <w:t xml:space="preserve"> changes people’s everyday lives, as they become</w:t>
      </w:r>
      <w:r w:rsidRPr="00784367">
        <w:rPr>
          <w:sz w:val="16"/>
        </w:rPr>
        <w:t xml:space="preserve"> “inevitably </w:t>
      </w:r>
      <w:r w:rsidRPr="00784367">
        <w:rPr>
          <w:rStyle w:val="StyleUnderline"/>
        </w:rPr>
        <w:t>democratized, individualized, and rationalized</w:t>
      </w:r>
      <w:r w:rsidRPr="00784367">
        <w:rPr>
          <w:sz w:val="16"/>
        </w:rPr>
        <w:t xml:space="preserve">” (Schumpeter [1919] 1955, 68). </w:t>
      </w:r>
      <w:r w:rsidRPr="00784367">
        <w:rPr>
          <w:rStyle w:val="StyleUnderline"/>
        </w:rPr>
        <w:t xml:space="preserve">This </w:t>
      </w:r>
      <w:r w:rsidRPr="001A01AC">
        <w:rPr>
          <w:rStyle w:val="StyleUnderline"/>
          <w:highlight w:val="yellow"/>
        </w:rPr>
        <w:t>creates</w:t>
      </w:r>
      <w:r w:rsidRPr="00784367">
        <w:rPr>
          <w:sz w:val="16"/>
        </w:rPr>
        <w:t xml:space="preserve"> a new, </w:t>
      </w:r>
      <w:r w:rsidRPr="001A01AC">
        <w:rPr>
          <w:rStyle w:val="StyleUnderline"/>
          <w:highlight w:val="yellow"/>
        </w:rPr>
        <w:t>economically oriented leadership</w:t>
      </w:r>
      <w:r w:rsidRPr="00784367">
        <w:rPr>
          <w:sz w:val="16"/>
        </w:rPr>
        <w:t xml:space="preserve">, whose interests and impulses tend to be profit-seeking and strongly antiimperialist (Schumpeter [1919] 1955, 69–73). </w:t>
      </w:r>
      <w:r w:rsidRPr="00784367">
        <w:rPr>
          <w:rStyle w:val="StyleUnderline"/>
        </w:rPr>
        <w:t xml:space="preserve">These </w:t>
      </w:r>
      <w:r w:rsidRPr="001A01AC">
        <w:rPr>
          <w:rStyle w:val="StyleUnderline"/>
          <w:highlight w:val="yellow"/>
        </w:rPr>
        <w:t>rational attitudes filter</w:t>
      </w:r>
      <w:r w:rsidRPr="00784367">
        <w:rPr>
          <w:rStyle w:val="StyleUnderline"/>
        </w:rPr>
        <w:t xml:space="preserve"> down </w:t>
      </w:r>
      <w:r w:rsidRPr="001A01AC">
        <w:rPr>
          <w:rStyle w:val="StyleUnderline"/>
          <w:highlight w:val="yellow"/>
        </w:rPr>
        <w:t>to the working masses</w:t>
      </w:r>
      <w:r w:rsidRPr="00784367">
        <w:rPr>
          <w:rStyle w:val="StyleUnderline"/>
        </w:rPr>
        <w:t>, whose energies are fully absorbed</w:t>
      </w:r>
      <w:r w:rsidRPr="00784367">
        <w:rPr>
          <w:sz w:val="16"/>
        </w:rPr>
        <w:t xml:space="preserve"> by the new system of production, </w:t>
      </w:r>
      <w:r w:rsidRPr="00784367">
        <w:rPr>
          <w:rStyle w:val="StyleUnderline"/>
        </w:rPr>
        <w:t>leaving little energy for war.</w:t>
      </w:r>
      <w:r w:rsidRPr="00784367">
        <w:rPr>
          <w:sz w:val="16"/>
        </w:rPr>
        <w:t xml:space="preserve"> According to Schumpeter, these </w:t>
      </w:r>
      <w:r w:rsidRPr="00784367">
        <w:rPr>
          <w:rStyle w:val="StyleUnderline"/>
        </w:rPr>
        <w:t>socioeconomic changes have</w:t>
      </w:r>
      <w:r w:rsidRPr="00784367">
        <w:rPr>
          <w:sz w:val="16"/>
        </w:rPr>
        <w:t xml:space="preserve"> several important </w:t>
      </w:r>
      <w:r w:rsidRPr="00784367">
        <w:rPr>
          <w:rStyle w:val="StyleUnderline"/>
        </w:rPr>
        <w:t>implications for foreign policy</w:t>
      </w:r>
      <w:r w:rsidRPr="00784367">
        <w:rPr>
          <w:sz w:val="16"/>
        </w:rPr>
        <w:t>.</w:t>
      </w:r>
    </w:p>
    <w:p w14:paraId="7AFC3E2E" w14:textId="77777777" w:rsidR="007B0372" w:rsidRPr="00784367" w:rsidRDefault="007B0372" w:rsidP="007B0372">
      <w:pPr>
        <w:contextualSpacing/>
        <w:rPr>
          <w:sz w:val="16"/>
        </w:rPr>
      </w:pPr>
      <w:r w:rsidRPr="00784367">
        <w:rPr>
          <w:rStyle w:val="StyleUnderline"/>
        </w:rPr>
        <w:t xml:space="preserve">First, the government realizes that </w:t>
      </w:r>
      <w:r w:rsidRPr="001A01AC">
        <w:rPr>
          <w:rStyle w:val="StyleUnderline"/>
          <w:highlight w:val="yellow"/>
        </w:rPr>
        <w:t>waging war is no longer profitable</w:t>
      </w:r>
      <w:r w:rsidRPr="00784367">
        <w:rPr>
          <w:rStyle w:val="StyleUnderline"/>
        </w:rPr>
        <w:t xml:space="preserve"> because industrialization alters its calculus</w:t>
      </w:r>
      <w:r w:rsidRPr="00784367">
        <w:rPr>
          <w:sz w:val="16"/>
        </w:rPr>
        <w:t xml:space="preserve"> (</w:t>
      </w:r>
      <w:proofErr w:type="spellStart"/>
      <w:r w:rsidRPr="00784367">
        <w:rPr>
          <w:sz w:val="16"/>
        </w:rPr>
        <w:t>Kaysen</w:t>
      </w:r>
      <w:proofErr w:type="spellEnd"/>
      <w:r w:rsidRPr="00784367">
        <w:rPr>
          <w:sz w:val="16"/>
        </w:rPr>
        <w:t xml:space="preserve"> 1990). </w:t>
      </w:r>
      <w:r w:rsidRPr="00784367">
        <w:rPr>
          <w:rStyle w:val="StyleUnderline"/>
        </w:rPr>
        <w:t>Although war is profitable in agrarian societies, where land and resources are necessary</w:t>
      </w:r>
      <w:r w:rsidRPr="00784367">
        <w:rPr>
          <w:sz w:val="16"/>
        </w:rPr>
        <w:t xml:space="preserve"> for economic growth, </w:t>
      </w:r>
      <w:r w:rsidRPr="00784367">
        <w:rPr>
          <w:rStyle w:val="StyleUnderline"/>
        </w:rPr>
        <w:t xml:space="preserve">industrialized societies grow by improving upon resources. In other words, </w:t>
      </w:r>
      <w:r w:rsidRPr="001A01AC">
        <w:rPr>
          <w:rStyle w:val="StyleUnderline"/>
          <w:highlight w:val="yellow"/>
        </w:rPr>
        <w:t>the shift to industry would leave fewer states with a “concrete interest” in</w:t>
      </w:r>
      <w:r w:rsidRPr="00784367">
        <w:rPr>
          <w:rStyle w:val="StyleUnderline"/>
        </w:rPr>
        <w:t xml:space="preserve"> waging </w:t>
      </w:r>
      <w:r w:rsidRPr="001A01AC">
        <w:rPr>
          <w:rStyle w:val="StyleUnderline"/>
          <w:highlight w:val="yellow"/>
        </w:rPr>
        <w:t>war</w:t>
      </w:r>
      <w:r w:rsidRPr="00784367">
        <w:rPr>
          <w:sz w:val="16"/>
        </w:rPr>
        <w:t xml:space="preserve"> (Schumpeter [1919] 1955, 4). This tends to be particularly intense in modern societies, since industrialization may enhance the destructiveness of war (Biddle 2004), rendering it even less useful. Writing some years earlier, Norman Angell ([1909] 2010) noted this </w:t>
      </w:r>
      <w:proofErr w:type="gramStart"/>
      <w:r w:rsidRPr="00784367">
        <w:rPr>
          <w:sz w:val="16"/>
        </w:rPr>
        <w:t>point, but</w:t>
      </w:r>
      <w:proofErr w:type="gramEnd"/>
      <w:r w:rsidRPr="00784367">
        <w:rPr>
          <w:sz w:val="16"/>
        </w:rPr>
        <w:t xml:space="preserve"> failed to account for the broader cultural change that amplifies the distaste for war in the modern world.</w:t>
      </w:r>
    </w:p>
    <w:p w14:paraId="39EA71F5" w14:textId="77777777" w:rsidR="007B0372" w:rsidRPr="00784367" w:rsidRDefault="007B0372" w:rsidP="007B0372">
      <w:pPr>
        <w:contextualSpacing/>
        <w:rPr>
          <w:sz w:val="16"/>
        </w:rPr>
      </w:pPr>
      <w:r w:rsidRPr="00784367">
        <w:rPr>
          <w:rStyle w:val="StyleUnderline"/>
        </w:rPr>
        <w:t xml:space="preserve">Second, </w:t>
      </w:r>
      <w:r w:rsidRPr="001A01AC">
        <w:rPr>
          <w:rStyle w:val="StyleUnderline"/>
          <w:highlight w:val="yellow"/>
        </w:rPr>
        <w:t>the government must gain support from</w:t>
      </w:r>
      <w:r w:rsidRPr="00784367">
        <w:rPr>
          <w:rStyle w:val="StyleUnderline"/>
        </w:rPr>
        <w:t xml:space="preserve"> these new, economically-oriented, politically-relevant, and </w:t>
      </w:r>
      <w:r w:rsidRPr="001A01AC">
        <w:rPr>
          <w:rStyle w:val="StyleUnderline"/>
          <w:highlight w:val="yellow"/>
        </w:rPr>
        <w:t>nearly-pacifist social strata</w:t>
      </w:r>
      <w:r w:rsidRPr="00784367">
        <w:rPr>
          <w:sz w:val="16"/>
        </w:rPr>
        <w:t xml:space="preserve">: an increase in the </w:t>
      </w:r>
      <w:r w:rsidRPr="00784367">
        <w:rPr>
          <w:rStyle w:val="StyleUnderline"/>
        </w:rPr>
        <w:t>demand for labor raises “the</w:t>
      </w:r>
      <w:r w:rsidRPr="00784367">
        <w:rPr>
          <w:sz w:val="16"/>
        </w:rPr>
        <w:t xml:space="preserve"> economic level and </w:t>
      </w:r>
      <w:r w:rsidRPr="00784367">
        <w:rPr>
          <w:rStyle w:val="StyleUnderline"/>
        </w:rPr>
        <w:t>social power of the workers, until this class [is] able to assert itself in a political sense,”</w:t>
      </w:r>
      <w:r w:rsidRPr="00784367">
        <w:rPr>
          <w:sz w:val="16"/>
        </w:rPr>
        <w:t xml:space="preserve"> while the new elite “compel[s] state policy to adapt itself to their needs” and “[fights] the former ruling circles for a share in state control, for leadership in the state” (Schumpeter [1919] 1955, 67).</w:t>
      </w:r>
    </w:p>
    <w:p w14:paraId="72229898" w14:textId="77777777" w:rsidR="007B0372" w:rsidRPr="00784367" w:rsidRDefault="007B0372" w:rsidP="007B0372">
      <w:pPr>
        <w:contextualSpacing/>
        <w:rPr>
          <w:sz w:val="16"/>
        </w:rPr>
      </w:pPr>
      <w:r w:rsidRPr="00784367">
        <w:rPr>
          <w:rStyle w:val="StyleUnderline"/>
        </w:rPr>
        <w:t>Third</w:t>
      </w:r>
      <w:r w:rsidRPr="00784367">
        <w:rPr>
          <w:sz w:val="16"/>
        </w:rPr>
        <w:t xml:space="preserve">, and relatedly, </w:t>
      </w:r>
      <w:r w:rsidRPr="00784367">
        <w:rPr>
          <w:rStyle w:val="StyleUnderline"/>
        </w:rPr>
        <w:t xml:space="preserve">once industrialized, </w:t>
      </w:r>
      <w:r w:rsidRPr="001A01AC">
        <w:rPr>
          <w:rStyle w:val="StyleUnderline"/>
          <w:highlight w:val="yellow"/>
        </w:rPr>
        <w:t>continuous investment is necessary to sustain economic growth</w:t>
      </w:r>
      <w:r w:rsidRPr="00784367">
        <w:rPr>
          <w:rStyle w:val="StyleUnderline"/>
        </w:rPr>
        <w:t>. This is achieved through</w:t>
      </w:r>
      <w:r w:rsidRPr="00784367">
        <w:rPr>
          <w:sz w:val="16"/>
        </w:rPr>
        <w:t xml:space="preserve"> Schumpeter’s process of </w:t>
      </w:r>
      <w:r w:rsidRPr="00784367">
        <w:rPr>
          <w:rStyle w:val="StyleUnderline"/>
        </w:rPr>
        <w:t>“creative destruction”</w:t>
      </w:r>
      <w:r w:rsidRPr="00784367">
        <w:rPr>
          <w:sz w:val="16"/>
        </w:rPr>
        <w:t xml:space="preserve"> (Schumpeter 1942), </w:t>
      </w:r>
      <w:r w:rsidRPr="00784367">
        <w:rPr>
          <w:rStyle w:val="StyleUnderline"/>
        </w:rPr>
        <w:t>by which the state is</w:t>
      </w:r>
      <w:r w:rsidRPr="00784367">
        <w:rPr>
          <w:sz w:val="16"/>
        </w:rPr>
        <w:t xml:space="preserve"> further </w:t>
      </w:r>
      <w:r w:rsidRPr="00784367">
        <w:rPr>
          <w:rStyle w:val="StyleUnderline"/>
        </w:rPr>
        <w:t>removed from the previous economic order</w:t>
      </w:r>
      <w:r w:rsidRPr="00784367">
        <w:rPr>
          <w:sz w:val="16"/>
        </w:rPr>
        <w:t xml:space="preserve">. To sustain growth (a basic requirement for every industrialized economy), </w:t>
      </w:r>
      <w:r w:rsidRPr="00784367">
        <w:rPr>
          <w:rStyle w:val="StyleUnderline"/>
        </w:rPr>
        <w:t>governments</w:t>
      </w:r>
      <w:r w:rsidRPr="00784367">
        <w:rPr>
          <w:sz w:val="16"/>
        </w:rPr>
        <w:t xml:space="preserve"> and entrepreneurs </w:t>
      </w:r>
      <w:r w:rsidRPr="00784367">
        <w:rPr>
          <w:rStyle w:val="StyleUnderline"/>
        </w:rPr>
        <w:t>must reinvest profits in innovation</w:t>
      </w:r>
      <w:r w:rsidRPr="00784367">
        <w:rPr>
          <w:sz w:val="16"/>
        </w:rPr>
        <w:t xml:space="preserve">. Political leaders also benefit, as they can extract more revenue from a richer society. Within industrialized economies, </w:t>
      </w:r>
      <w:r w:rsidRPr="00784367">
        <w:rPr>
          <w:rStyle w:val="StyleUnderline"/>
        </w:rPr>
        <w:t>war threatens this virtuous mechanism of investment, innovation, profits, and taxes, rendering it materially unprofitable</w:t>
      </w:r>
      <w:r w:rsidRPr="00784367">
        <w:rPr>
          <w:sz w:val="16"/>
        </w:rPr>
        <w:t xml:space="preserve">. Indeed, as North, Wallis, and </w:t>
      </w:r>
      <w:proofErr w:type="spellStart"/>
      <w:r w:rsidRPr="00784367">
        <w:rPr>
          <w:sz w:val="16"/>
        </w:rPr>
        <w:t>Weingast</w:t>
      </w:r>
      <w:proofErr w:type="spellEnd"/>
      <w:r w:rsidRPr="00784367">
        <w:rPr>
          <w:sz w:val="16"/>
        </w:rPr>
        <w:t xml:space="preserve"> (2009, 23) have suggested, wealth creation in natural states usually comes from rent (exploitation of land, labor, and natural resources). Since the Industrial Revolution, however, with the shift to </w:t>
      </w:r>
      <w:proofErr w:type="spellStart"/>
      <w:r w:rsidRPr="00784367">
        <w:rPr>
          <w:sz w:val="16"/>
        </w:rPr>
        <w:t>openaccess</w:t>
      </w:r>
      <w:proofErr w:type="spellEnd"/>
      <w:r w:rsidRPr="00784367">
        <w:rPr>
          <w:sz w:val="16"/>
        </w:rPr>
        <w:t xml:space="preserve"> societies, traditional sources of rent have gradually eroded, and innovation itself has become a source of rent. Taken together, </w:t>
      </w:r>
      <w:r w:rsidRPr="00784367">
        <w:rPr>
          <w:rStyle w:val="StyleUnderline"/>
        </w:rPr>
        <w:t xml:space="preserve">these changes suggest that there exists an investment–war trade-off for industrialized countries: </w:t>
      </w:r>
      <w:r w:rsidRPr="001A01AC">
        <w:rPr>
          <w:rStyle w:val="StyleUnderline"/>
          <w:highlight w:val="yellow"/>
        </w:rPr>
        <w:t>each dollar spent engaging in militarized conflict</w:t>
      </w:r>
      <w:r w:rsidRPr="00784367">
        <w:rPr>
          <w:sz w:val="16"/>
        </w:rPr>
        <w:t xml:space="preserve">—regardless of the money devoted to </w:t>
      </w:r>
      <w:r w:rsidRPr="00784367">
        <w:rPr>
          <w:sz w:val="16"/>
        </w:rPr>
        <w:lastRenderedPageBreak/>
        <w:t xml:space="preserve">overall military spending, which tends to increase as a state modernizes— </w:t>
      </w:r>
      <w:r w:rsidRPr="001A01AC">
        <w:rPr>
          <w:rStyle w:val="StyleUnderline"/>
          <w:highlight w:val="yellow"/>
        </w:rPr>
        <w:t>is one dollar less to spend on</w:t>
      </w:r>
      <w:r w:rsidRPr="00784367">
        <w:rPr>
          <w:sz w:val="16"/>
        </w:rPr>
        <w:t xml:space="preserve"> the necessary activities of </w:t>
      </w:r>
      <w:r w:rsidRPr="00784367">
        <w:rPr>
          <w:rStyle w:val="StyleUnderline"/>
        </w:rPr>
        <w:t xml:space="preserve">innovation and </w:t>
      </w:r>
      <w:r w:rsidRPr="001A01AC">
        <w:rPr>
          <w:rStyle w:val="StyleUnderline"/>
          <w:highlight w:val="yellow"/>
        </w:rPr>
        <w:t>economic growth</w:t>
      </w:r>
      <w:r w:rsidRPr="00784367">
        <w:rPr>
          <w:sz w:val="16"/>
        </w:rPr>
        <w:t>.</w:t>
      </w:r>
    </w:p>
    <w:p w14:paraId="34450232" w14:textId="77777777" w:rsidR="007B0372" w:rsidRDefault="007B0372" w:rsidP="007B0372">
      <w:pPr>
        <w:contextualSpacing/>
        <w:rPr>
          <w:sz w:val="16"/>
        </w:rPr>
      </w:pPr>
      <w:r w:rsidRPr="00784367">
        <w:rPr>
          <w:sz w:val="16"/>
        </w:rPr>
        <w:t xml:space="preserve">We would suggest that </w:t>
      </w:r>
      <w:r w:rsidRPr="001A01AC">
        <w:rPr>
          <w:rStyle w:val="StyleUnderline"/>
          <w:highlight w:val="yellow"/>
        </w:rPr>
        <w:t>our</w:t>
      </w:r>
      <w:r w:rsidRPr="00784367">
        <w:rPr>
          <w:sz w:val="16"/>
        </w:rPr>
        <w:t xml:space="preserve"> Schumpeterian </w:t>
      </w:r>
      <w:r w:rsidRPr="001A01AC">
        <w:rPr>
          <w:rStyle w:val="StyleUnderline"/>
          <w:highlight w:val="yellow"/>
        </w:rPr>
        <w:t>theory may explain</w:t>
      </w:r>
      <w:r w:rsidRPr="00784367">
        <w:rPr>
          <w:sz w:val="16"/>
        </w:rPr>
        <w:t xml:space="preserve"> diverse </w:t>
      </w:r>
      <w:r w:rsidRPr="001A01AC">
        <w:rPr>
          <w:rStyle w:val="StyleUnderline"/>
          <w:highlight w:val="yellow"/>
        </w:rPr>
        <w:t>findings by realist scholars</w:t>
      </w:r>
      <w:r w:rsidRPr="00784367">
        <w:rPr>
          <w:sz w:val="16"/>
        </w:rPr>
        <w:t xml:space="preserve"> (e.g., Mearsheimer 2001, 63), </w:t>
      </w:r>
      <w:r w:rsidRPr="00784367">
        <w:rPr>
          <w:rStyle w:val="StyleUnderline"/>
        </w:rPr>
        <w:t>“conquest pays” authors</w:t>
      </w:r>
      <w:r w:rsidRPr="00784367">
        <w:rPr>
          <w:sz w:val="16"/>
        </w:rPr>
        <w:t xml:space="preserve"> (Liberman 1998),6 </w:t>
      </w:r>
      <w:r w:rsidRPr="00784367">
        <w:rPr>
          <w:rStyle w:val="StyleUnderline"/>
        </w:rPr>
        <w:t>and lateral pressure theorists</w:t>
      </w:r>
      <w:r w:rsidRPr="00784367">
        <w:rPr>
          <w:sz w:val="16"/>
        </w:rPr>
        <w:t xml:space="preserve"> (</w:t>
      </w:r>
      <w:proofErr w:type="spellStart"/>
      <w:r w:rsidRPr="00784367">
        <w:rPr>
          <w:sz w:val="16"/>
        </w:rPr>
        <w:t>Choucri</w:t>
      </w:r>
      <w:proofErr w:type="spellEnd"/>
      <w:r w:rsidRPr="00784367">
        <w:rPr>
          <w:sz w:val="16"/>
        </w:rPr>
        <w:t xml:space="preserve"> and North 1975), </w:t>
      </w:r>
      <w:r w:rsidRPr="00784367">
        <w:rPr>
          <w:rStyle w:val="StyleUnderline"/>
        </w:rPr>
        <w:t>who claimed</w:t>
      </w:r>
      <w:r w:rsidRPr="00784367">
        <w:rPr>
          <w:sz w:val="16"/>
        </w:rPr>
        <w:t xml:space="preserve"> that </w:t>
      </w:r>
      <w:r w:rsidRPr="00784367">
        <w:rPr>
          <w:rStyle w:val="StyleUnderline"/>
        </w:rPr>
        <w:t>industrialization may increase the likelihood of war</w:t>
      </w:r>
      <w:r w:rsidRPr="00784367">
        <w:rPr>
          <w:sz w:val="16"/>
        </w:rPr>
        <w:t xml:space="preserve">. We posit that </w:t>
      </w:r>
      <w:r w:rsidRPr="00784367">
        <w:rPr>
          <w:rStyle w:val="StyleUnderline"/>
        </w:rPr>
        <w:t>their findings need not imply a link between industrialization and aggressive foreign behavior</w:t>
      </w:r>
      <w:r w:rsidRPr="00784367">
        <w:rPr>
          <w:sz w:val="16"/>
        </w:rPr>
        <w:t xml:space="preserve">. While realists make the point that industrialized states are more capable of taking what they want, we note that highly </w:t>
      </w:r>
      <w:r w:rsidRPr="00784367">
        <w:rPr>
          <w:rStyle w:val="StyleUnderline"/>
        </w:rPr>
        <w:t>capable status quo powers can more easily signal their commitment to fight when challenged, deterring conflict</w:t>
      </w:r>
      <w:r w:rsidRPr="00784367">
        <w:rPr>
          <w:sz w:val="16"/>
        </w:rPr>
        <w:t xml:space="preserve">. With respect to the </w:t>
      </w:r>
      <w:proofErr w:type="spellStart"/>
      <w:r w:rsidRPr="00784367">
        <w:rPr>
          <w:sz w:val="16"/>
        </w:rPr>
        <w:t>cumulativity</w:t>
      </w:r>
      <w:proofErr w:type="spellEnd"/>
      <w:r w:rsidRPr="00784367">
        <w:rPr>
          <w:sz w:val="16"/>
        </w:rPr>
        <w:t xml:space="preserve"> argument, we would point out that </w:t>
      </w:r>
      <w:r w:rsidRPr="00784367">
        <w:rPr>
          <w:rStyle w:val="StyleUnderline"/>
        </w:rPr>
        <w:t>the very nature of industrialization has changed as the shift “from smokestack to knowledge-based</w:t>
      </w:r>
      <w:r w:rsidRPr="00784367">
        <w:rPr>
          <w:sz w:val="16"/>
        </w:rPr>
        <w:t xml:space="preserve">, high-technology </w:t>
      </w:r>
      <w:r w:rsidRPr="00784367">
        <w:rPr>
          <w:rStyle w:val="StyleUnderline"/>
        </w:rPr>
        <w:t>production</w:t>
      </w:r>
      <w:r w:rsidRPr="00784367">
        <w:rPr>
          <w:sz w:val="16"/>
        </w:rPr>
        <w:t xml:space="preserve"> . . . has reduced the </w:t>
      </w:r>
      <w:proofErr w:type="spellStart"/>
      <w:r w:rsidRPr="00784367">
        <w:rPr>
          <w:sz w:val="16"/>
        </w:rPr>
        <w:t>cumulativity</w:t>
      </w:r>
      <w:proofErr w:type="spellEnd"/>
      <w:r w:rsidRPr="00784367">
        <w:rPr>
          <w:sz w:val="16"/>
        </w:rPr>
        <w:t xml:space="preserve"> of industrial base” (Van </w:t>
      </w:r>
      <w:proofErr w:type="spellStart"/>
      <w:r w:rsidRPr="00784367">
        <w:rPr>
          <w:sz w:val="16"/>
        </w:rPr>
        <w:t>Evera</w:t>
      </w:r>
      <w:proofErr w:type="spellEnd"/>
      <w:r w:rsidRPr="00784367">
        <w:rPr>
          <w:sz w:val="16"/>
        </w:rPr>
        <w:t xml:space="preserve"> 1999, 115). Finally, we observe </w:t>
      </w:r>
      <w:r w:rsidRPr="00784367">
        <w:rPr>
          <w:rStyle w:val="StyleUnderline"/>
        </w:rPr>
        <w:t>empirically</w:t>
      </w:r>
      <w:r w:rsidRPr="00784367">
        <w:rPr>
          <w:sz w:val="16"/>
        </w:rPr>
        <w:t xml:space="preserve"> that </w:t>
      </w:r>
      <w:r w:rsidRPr="001A01AC">
        <w:rPr>
          <w:rStyle w:val="StyleUnderline"/>
          <w:highlight w:val="yellow"/>
        </w:rPr>
        <w:t>no developed country</w:t>
      </w:r>
      <w:r w:rsidRPr="001A01AC">
        <w:rPr>
          <w:rStyle w:val="StyleUnderline"/>
        </w:rPr>
        <w:t xml:space="preserve"> has </w:t>
      </w:r>
      <w:r w:rsidRPr="001A01AC">
        <w:rPr>
          <w:rStyle w:val="StyleUnderline"/>
          <w:highlight w:val="yellow"/>
        </w:rPr>
        <w:t>seized another during the last sixty years</w:t>
      </w:r>
      <w:r w:rsidRPr="00784367">
        <w:rPr>
          <w:sz w:val="16"/>
        </w:rPr>
        <w:t xml:space="preserve">, and we would argue that this is because industrial domestic resources (such as heavy industrial assets, industrial outputs, and machinery) have become less </w:t>
      </w:r>
      <w:proofErr w:type="spellStart"/>
      <w:r w:rsidRPr="00784367">
        <w:rPr>
          <w:sz w:val="16"/>
        </w:rPr>
        <w:t>lootable</w:t>
      </w:r>
      <w:proofErr w:type="spellEnd"/>
      <w:r w:rsidRPr="00784367">
        <w:rPr>
          <w:sz w:val="16"/>
        </w:rPr>
        <w:t xml:space="preserve"> and reusable. Therefore, contrary to the Leninist thesis, </w:t>
      </w:r>
      <w:r w:rsidRPr="00784367">
        <w:rPr>
          <w:rStyle w:val="StyleUnderline"/>
        </w:rPr>
        <w:t>imperialist attitudes are simply the result of atavistic ideologie</w:t>
      </w:r>
      <w:r w:rsidRPr="00784367">
        <w:rPr>
          <w:sz w:val="16"/>
        </w:rPr>
        <w:t xml:space="preserve">s, which can remain powerful factors that fan the flames of conflict, even within relatively modern societies. For this reason, imperialist or </w:t>
      </w:r>
      <w:r w:rsidRPr="00784367">
        <w:rPr>
          <w:rStyle w:val="StyleUnderline"/>
        </w:rPr>
        <w:t>expansionist ideologies may still emerge</w:t>
      </w:r>
      <w:r w:rsidRPr="00784367">
        <w:rPr>
          <w:sz w:val="16"/>
        </w:rPr>
        <w:t xml:space="preserve"> within modern states (Schumpeter [1919] 1955, 98). Indeed, such outdated ideologies were the primary motivations for the Second World War.</w:t>
      </w:r>
    </w:p>
    <w:p w14:paraId="5671FF1F" w14:textId="77777777" w:rsidR="007B0372" w:rsidRPr="00BC040B" w:rsidRDefault="007B0372" w:rsidP="007B0372">
      <w:pPr>
        <w:pStyle w:val="Heading3"/>
      </w:pPr>
      <w:r w:rsidRPr="00BC040B">
        <w:lastRenderedPageBreak/>
        <w:t xml:space="preserve">2AC — Alt — AT: </w:t>
      </w:r>
      <w:proofErr w:type="spellStart"/>
      <w:r w:rsidRPr="00BC040B">
        <w:t>Undercommons</w:t>
      </w:r>
      <w:proofErr w:type="spellEnd"/>
    </w:p>
    <w:p w14:paraId="6E55229F" w14:textId="77777777" w:rsidR="007B0372" w:rsidRPr="00BC040B" w:rsidRDefault="007B0372" w:rsidP="007B0372">
      <w:pPr>
        <w:pStyle w:val="Heading4"/>
      </w:pPr>
      <w:bookmarkStart w:id="10" w:name="_Hlk56527807"/>
      <w:r w:rsidRPr="00BC040B">
        <w:t>Their strategy peters out at best and gets coopted at worst---it trades off with our capacity to use debate to generate utopian imaginaries of concrete alternatives that mobilize systemic change outside the university</w:t>
      </w:r>
    </w:p>
    <w:p w14:paraId="531E3036" w14:textId="77777777" w:rsidR="007B0372" w:rsidRPr="00BC040B" w:rsidRDefault="007B0372" w:rsidP="007B0372">
      <w:r w:rsidRPr="00BC040B">
        <w:rPr>
          <w:rStyle w:val="Style13ptBold"/>
        </w:rPr>
        <w:t>Webb 18</w:t>
      </w:r>
      <w:r w:rsidRPr="00BC040B">
        <w:t>—Senior Lecturer in Education at the University of Sheffield (Darren, “Bolt-holes and breathing spaces in the system: On forms of academic resistance (</w:t>
      </w:r>
      <w:proofErr w:type="gramStart"/>
      <w:r w:rsidRPr="00BC040B">
        <w:t>or,</w:t>
      </w:r>
      <w:proofErr w:type="gramEnd"/>
      <w:r w:rsidRPr="00BC040B">
        <w:t xml:space="preserve"> can the university be a site of utopian possibility?),” Review of Education, Pedagogy, and Cultural Studies, 40:2, 96-118, </w:t>
      </w:r>
      <w:proofErr w:type="spellStart"/>
      <w:r w:rsidRPr="00BC040B">
        <w:t>dml</w:t>
      </w:r>
      <w:proofErr w:type="spellEnd"/>
      <w:r w:rsidRPr="00BC040B">
        <w:t>)</w:t>
      </w:r>
    </w:p>
    <w:p w14:paraId="482C6A99" w14:textId="77777777" w:rsidR="007B0372" w:rsidRPr="00BC040B" w:rsidRDefault="007B0372" w:rsidP="007B0372">
      <w:pPr>
        <w:rPr>
          <w:rStyle w:val="StyleUnderline"/>
        </w:rPr>
      </w:pPr>
      <w:r w:rsidRPr="00BC040B">
        <w:rPr>
          <w:rStyle w:val="StyleUnderline"/>
          <w:highlight w:val="cyan"/>
        </w:rPr>
        <w:t xml:space="preserve">It is </w:t>
      </w:r>
      <w:r w:rsidRPr="00BC040B">
        <w:rPr>
          <w:rStyle w:val="Emphasis"/>
          <w:highlight w:val="cyan"/>
        </w:rPr>
        <w:t>easy to be seduced</w:t>
      </w:r>
      <w:r w:rsidRPr="00BC040B">
        <w:rPr>
          <w:rStyle w:val="StyleUnderline"/>
          <w:highlight w:val="cyan"/>
        </w:rPr>
        <w:t xml:space="preserve"> by the</w:t>
      </w:r>
      <w:r w:rsidRPr="00BC040B">
        <w:rPr>
          <w:rStyle w:val="StyleUnderline"/>
        </w:rPr>
        <w:t xml:space="preserve"> language of the </w:t>
      </w:r>
      <w:proofErr w:type="spellStart"/>
      <w:r w:rsidRPr="00BC040B">
        <w:rPr>
          <w:rStyle w:val="StyleUnderline"/>
          <w:highlight w:val="cyan"/>
        </w:rPr>
        <w:t>undercommons</w:t>
      </w:r>
      <w:proofErr w:type="spellEnd"/>
      <w:r w:rsidRPr="00BC040B">
        <w:rPr>
          <w:rStyle w:val="StyleUnderline"/>
        </w:rPr>
        <w:t xml:space="preserve">. </w:t>
      </w:r>
      <w:r w:rsidRPr="00BC040B">
        <w:rPr>
          <w:rStyle w:val="Emphasis"/>
          <w:highlight w:val="cyan"/>
        </w:rPr>
        <w:t>Embodying</w:t>
      </w:r>
      <w:r w:rsidRPr="00BC040B">
        <w:rPr>
          <w:rStyle w:val="StyleUnderline"/>
        </w:rPr>
        <w:t xml:space="preserve"> and </w:t>
      </w:r>
      <w:r w:rsidRPr="00BC040B">
        <w:rPr>
          <w:rStyle w:val="Emphasis"/>
        </w:rPr>
        <w:t xml:space="preserve">enacting </w:t>
      </w:r>
      <w:r w:rsidRPr="00BC040B">
        <w:rPr>
          <w:rStyle w:val="Emphasis"/>
          <w:highlight w:val="cyan"/>
        </w:rPr>
        <w:t>it</w:t>
      </w:r>
      <w:r w:rsidRPr="00BC040B">
        <w:rPr>
          <w:rStyle w:val="StyleUnderline"/>
          <w:highlight w:val="cyan"/>
        </w:rPr>
        <w:t>,</w:t>
      </w:r>
      <w:r w:rsidRPr="00BC040B">
        <w:rPr>
          <w:rStyle w:val="StyleUnderline"/>
        </w:rPr>
        <w:t xml:space="preserve"> however, </w:t>
      </w:r>
      <w:r w:rsidRPr="00BC040B">
        <w:rPr>
          <w:rStyle w:val="StyleUnderline"/>
          <w:highlight w:val="cyan"/>
        </w:rPr>
        <w:t xml:space="preserve">is </w:t>
      </w:r>
      <w:r w:rsidRPr="00BC040B">
        <w:rPr>
          <w:rStyle w:val="Emphasis"/>
          <w:highlight w:val="cyan"/>
        </w:rPr>
        <w:t>difficult</w:t>
      </w:r>
      <w:r w:rsidRPr="00BC040B">
        <w:rPr>
          <w:rStyle w:val="Emphasis"/>
        </w:rPr>
        <w:t xml:space="preserve"> indeed</w:t>
      </w:r>
      <w:r w:rsidRPr="00BC040B">
        <w:rPr>
          <w:rStyle w:val="StyleUnderline"/>
        </w:rPr>
        <w:t xml:space="preserve">. </w:t>
      </w:r>
      <w:r w:rsidRPr="00BC040B">
        <w:rPr>
          <w:rStyle w:val="StyleUnderline"/>
          <w:highlight w:val="cyan"/>
        </w:rPr>
        <w:t>Being within and against the university</w:t>
      </w:r>
      <w:r w:rsidRPr="00BC040B">
        <w:rPr>
          <w:rStyle w:val="StyleUnderline"/>
        </w:rPr>
        <w:t xml:space="preserve">, refusing the call to order through insolent obstructive unprofessionalism, </w:t>
      </w:r>
      <w:r w:rsidRPr="00BC040B">
        <w:rPr>
          <w:rStyle w:val="StyleUnderline"/>
          <w:highlight w:val="cyan"/>
        </w:rPr>
        <w:t>is</w:t>
      </w:r>
      <w:r w:rsidRPr="00BC040B">
        <w:rPr>
          <w:rStyle w:val="StyleUnderline"/>
        </w:rPr>
        <w:t xml:space="preserve"> </w:t>
      </w:r>
      <w:r w:rsidRPr="00BC040B">
        <w:rPr>
          <w:rStyle w:val="Emphasis"/>
        </w:rPr>
        <w:t xml:space="preserve">almost </w:t>
      </w:r>
      <w:r w:rsidRPr="00BC040B">
        <w:rPr>
          <w:rStyle w:val="Emphasis"/>
          <w:highlight w:val="cyan"/>
        </w:rPr>
        <w:t>impossible to sustain</w:t>
      </w:r>
      <w:r w:rsidRPr="00BC040B">
        <w:rPr>
          <w:sz w:val="12"/>
          <w:highlight w:val="cyan"/>
        </w:rPr>
        <w:t>.</w:t>
      </w:r>
      <w:r w:rsidRPr="00BC040B">
        <w:rPr>
          <w:sz w:val="12"/>
        </w:rPr>
        <w:t xml:space="preserve"> Halberstam (2009, 45) describes the </w:t>
      </w:r>
      <w:proofErr w:type="spellStart"/>
      <w:r w:rsidRPr="00BC040B">
        <w:rPr>
          <w:sz w:val="12"/>
        </w:rPr>
        <w:t>undercommons</w:t>
      </w:r>
      <w:proofErr w:type="spellEnd"/>
      <w:r w:rsidRPr="00BC040B">
        <w:rPr>
          <w:sz w:val="12"/>
        </w:rPr>
        <w:t xml:space="preserve"> as “a marooned community of outcast thinkers who refuse, resist, and renege on the demands of rigor, excellence, and productivity.” </w:t>
      </w:r>
      <w:r w:rsidRPr="00BC040B">
        <w:rPr>
          <w:rStyle w:val="StyleUnderline"/>
          <w:highlight w:val="cyan"/>
        </w:rPr>
        <w:t xml:space="preserve">A </w:t>
      </w:r>
      <w:r w:rsidRPr="00BC040B">
        <w:rPr>
          <w:rStyle w:val="Emphasis"/>
          <w:highlight w:val="cyan"/>
        </w:rPr>
        <w:t>romantic</w:t>
      </w:r>
      <w:r w:rsidRPr="00BC040B">
        <w:rPr>
          <w:rStyle w:val="StyleUnderline"/>
        </w:rPr>
        <w:t xml:space="preserve"> and </w:t>
      </w:r>
      <w:r w:rsidRPr="00BC040B">
        <w:rPr>
          <w:rStyle w:val="Emphasis"/>
        </w:rPr>
        <w:t xml:space="preserve">appealing </w:t>
      </w:r>
      <w:r w:rsidRPr="00BC040B">
        <w:rPr>
          <w:rStyle w:val="Emphasis"/>
          <w:highlight w:val="cyan"/>
        </w:rPr>
        <w:t>notion</w:t>
      </w:r>
      <w:r w:rsidRPr="00BC040B">
        <w:rPr>
          <w:rStyle w:val="Emphasis"/>
        </w:rPr>
        <w:t xml:space="preserve"> for sure</w:t>
      </w:r>
      <w:r w:rsidRPr="00BC040B">
        <w:rPr>
          <w:rStyle w:val="StyleUnderline"/>
        </w:rPr>
        <w:t xml:space="preserve"> </w:t>
      </w:r>
      <w:r w:rsidRPr="00BC040B">
        <w:rPr>
          <w:rStyle w:val="StyleUnderline"/>
          <w:highlight w:val="cyan"/>
        </w:rPr>
        <w:t>but refusing</w:t>
      </w:r>
      <w:r w:rsidRPr="00BC040B">
        <w:rPr>
          <w:rStyle w:val="StyleUnderline"/>
        </w:rPr>
        <w:t xml:space="preserve"> and reneging on “the university of </w:t>
      </w:r>
      <w:r w:rsidRPr="00BC040B">
        <w:rPr>
          <w:rStyle w:val="StyleUnderline"/>
          <w:highlight w:val="cyan"/>
        </w:rPr>
        <w:t xml:space="preserve">excellence” will </w:t>
      </w:r>
      <w:r w:rsidRPr="00BC040B">
        <w:rPr>
          <w:rStyle w:val="Emphasis"/>
          <w:highlight w:val="cyan"/>
        </w:rPr>
        <w:t>cost you your job</w:t>
      </w:r>
      <w:r w:rsidRPr="00BC040B">
        <w:rPr>
          <w:sz w:val="12"/>
        </w:rPr>
        <w:t xml:space="preserve">. When Moten describes subversion as a “series of immanent upheavals” expressed through “vast repertoires of high-frequency complaints, imperceptible frowns, withering turns, silent sidesteps, and ever-vigilant attempts not to see and hear” (2008, 1743), one is reminded instantly of Thomas Docherty, </w:t>
      </w:r>
      <w:proofErr w:type="gramStart"/>
      <w:r w:rsidRPr="00BC040B">
        <w:rPr>
          <w:sz w:val="12"/>
        </w:rPr>
        <w:t>disciplined</w:t>
      </w:r>
      <w:proofErr w:type="gramEnd"/>
      <w:r w:rsidRPr="00BC040B">
        <w:rPr>
          <w:sz w:val="12"/>
        </w:rPr>
        <w:t xml:space="preserve"> and suspended for his negative vibes.7 Being with and for the maroon community is difficult too. </w:t>
      </w:r>
      <w:proofErr w:type="gramStart"/>
      <w:r w:rsidRPr="00BC040B">
        <w:rPr>
          <w:sz w:val="12"/>
        </w:rPr>
        <w:t>First of all</w:t>
      </w:r>
      <w:proofErr w:type="gramEnd"/>
      <w:r w:rsidRPr="00BC040B">
        <w:rPr>
          <w:sz w:val="12"/>
        </w:rPr>
        <w:t xml:space="preserve">, </w:t>
      </w:r>
      <w:r w:rsidRPr="00BC040B">
        <w:rPr>
          <w:rStyle w:val="StyleUnderline"/>
        </w:rPr>
        <w:t xml:space="preserve">“Where and how can we find/see the </w:t>
      </w:r>
      <w:proofErr w:type="spellStart"/>
      <w:r w:rsidRPr="00BC040B">
        <w:rPr>
          <w:rStyle w:val="StyleUnderline"/>
        </w:rPr>
        <w:t>Undercommons</w:t>
      </w:r>
      <w:proofErr w:type="spellEnd"/>
      <w:r w:rsidRPr="00BC040B">
        <w:rPr>
          <w:rStyle w:val="StyleUnderline"/>
        </w:rPr>
        <w:t xml:space="preserve"> at work?”</w:t>
      </w:r>
      <w:r w:rsidRPr="00BC040B">
        <w:rPr>
          <w:sz w:val="12"/>
        </w:rPr>
        <w:t xml:space="preserve"> (</w:t>
      </w:r>
      <w:proofErr w:type="spellStart"/>
      <w:r w:rsidRPr="00BC040B">
        <w:rPr>
          <w:sz w:val="12"/>
        </w:rPr>
        <w:t>Ĉiĉigoj</w:t>
      </w:r>
      <w:proofErr w:type="spellEnd"/>
      <w:r w:rsidRPr="00BC040B">
        <w:rPr>
          <w:sz w:val="12"/>
        </w:rPr>
        <w:t xml:space="preserve">, </w:t>
      </w:r>
      <w:proofErr w:type="spellStart"/>
      <w:r w:rsidRPr="00BC040B">
        <w:rPr>
          <w:sz w:val="12"/>
        </w:rPr>
        <w:t>Apostolou-Hölscher</w:t>
      </w:r>
      <w:proofErr w:type="spellEnd"/>
      <w:r w:rsidRPr="00BC040B">
        <w:rPr>
          <w:sz w:val="12"/>
        </w:rPr>
        <w:t xml:space="preserve">, and </w:t>
      </w:r>
      <w:proofErr w:type="spellStart"/>
      <w:r w:rsidRPr="00BC040B">
        <w:rPr>
          <w:sz w:val="12"/>
        </w:rPr>
        <w:t>Rusham</w:t>
      </w:r>
      <w:proofErr w:type="spellEnd"/>
      <w:r w:rsidRPr="00BC040B">
        <w:rPr>
          <w:sz w:val="12"/>
        </w:rPr>
        <w:t xml:space="preserve"> 2015, 265). </w:t>
      </w:r>
      <w:r w:rsidRPr="00BC040B">
        <w:rPr>
          <w:rStyle w:val="StyleUnderline"/>
        </w:rPr>
        <w:t>Where and how can one find those liminal spaces of sabotage and subversion, and how does one occupy them</w:t>
      </w:r>
      <w:r w:rsidRPr="00BC040B">
        <w:rPr>
          <w:sz w:val="12"/>
        </w:rPr>
        <w:t xml:space="preserve"> in a spirit of </w:t>
      </w:r>
      <w:proofErr w:type="spellStart"/>
      <w:r w:rsidRPr="00BC040B">
        <w:rPr>
          <w:sz w:val="12"/>
        </w:rPr>
        <w:t>hapticality</w:t>
      </w:r>
      <w:proofErr w:type="spellEnd"/>
      <w:r w:rsidRPr="00BC040B">
        <w:rPr>
          <w:sz w:val="12"/>
        </w:rPr>
        <w:t xml:space="preserve">, study, and militant arrhythmia that brings the utopic underground to the surface of the fierce and urgent now? </w:t>
      </w:r>
      <w:r w:rsidRPr="00BC040B">
        <w:rPr>
          <w:rStyle w:val="StyleUnderline"/>
        </w:rPr>
        <w:t xml:space="preserve">Beautiful language, but </w:t>
      </w:r>
      <w:r w:rsidRPr="00BC040B">
        <w:rPr>
          <w:rStyle w:val="Emphasis"/>
          <w:highlight w:val="cyan"/>
        </w:rPr>
        <w:t>how does one live it</w:t>
      </w:r>
      <w:r w:rsidRPr="00BC040B">
        <w:rPr>
          <w:rStyle w:val="StyleUnderline"/>
        </w:rPr>
        <w:t>? Networks do, of course, exist</w:t>
      </w:r>
      <w:r w:rsidRPr="00BC040B">
        <w:rPr>
          <w:sz w:val="12"/>
        </w:rPr>
        <w:t xml:space="preserve">—the </w:t>
      </w:r>
      <w:proofErr w:type="spellStart"/>
      <w:r w:rsidRPr="00BC040B">
        <w:rPr>
          <w:sz w:val="12"/>
        </w:rPr>
        <w:t>Undercommoning</w:t>
      </w:r>
      <w:proofErr w:type="spellEnd"/>
      <w:r w:rsidRPr="00BC040B">
        <w:rPr>
          <w:sz w:val="12"/>
        </w:rPr>
        <w:t xml:space="preserve"> Collective, the Edu-Factory Collective, the International Network for Alternative Academia, to name but a few. </w:t>
      </w:r>
      <w:r w:rsidRPr="00BC040B">
        <w:rPr>
          <w:rStyle w:val="StyleUnderline"/>
        </w:rPr>
        <w:t xml:space="preserve">These are promising spaces for bringing together and harboring the maroons and the fugitives. But </w:t>
      </w:r>
      <w:r w:rsidRPr="00BC040B">
        <w:rPr>
          <w:rStyle w:val="StyleUnderline"/>
          <w:highlight w:val="cyan"/>
        </w:rPr>
        <w:t>networks are</w:t>
      </w:r>
      <w:r w:rsidRPr="00BC040B">
        <w:rPr>
          <w:rStyle w:val="StyleUnderline"/>
        </w:rPr>
        <w:t xml:space="preserve"> </w:t>
      </w:r>
      <w:r w:rsidRPr="00BC040B">
        <w:rPr>
          <w:rStyle w:val="Emphasis"/>
        </w:rPr>
        <w:t xml:space="preserve">typically </w:t>
      </w:r>
      <w:r w:rsidRPr="00BC040B">
        <w:rPr>
          <w:rStyle w:val="Emphasis"/>
          <w:highlight w:val="cyan"/>
        </w:rPr>
        <w:t>short-lived</w:t>
      </w:r>
      <w:r w:rsidRPr="00BC040B">
        <w:rPr>
          <w:rStyle w:val="StyleUnderline"/>
        </w:rPr>
        <w:t>, and</w:t>
      </w:r>
      <w:r w:rsidRPr="00BC040B">
        <w:rPr>
          <w:sz w:val="12"/>
        </w:rPr>
        <w:t>—as Harney and Moten warned—</w:t>
      </w:r>
      <w:r w:rsidRPr="00BC040B">
        <w:rPr>
          <w:rStyle w:val="StyleUnderline"/>
        </w:rPr>
        <w:t xml:space="preserve">there is a danger of </w:t>
      </w:r>
      <w:r w:rsidRPr="00BC040B">
        <w:rPr>
          <w:rStyle w:val="Emphasis"/>
        </w:rPr>
        <w:t>institutionalization</w:t>
      </w:r>
      <w:r w:rsidRPr="00BC040B">
        <w:rPr>
          <w:rStyle w:val="StyleUnderline"/>
        </w:rPr>
        <w:t xml:space="preserve">, of </w:t>
      </w:r>
      <w:r w:rsidRPr="00BC040B">
        <w:rPr>
          <w:rStyle w:val="Emphasis"/>
        </w:rPr>
        <w:t>taking institutional practices with you</w:t>
      </w:r>
      <w:r w:rsidRPr="00BC040B">
        <w:rPr>
          <w:rStyle w:val="StyleUnderline"/>
        </w:rPr>
        <w:t xml:space="preserve"> into alternative spaces “because we’ve </w:t>
      </w:r>
      <w:r w:rsidRPr="00BC040B">
        <w:rPr>
          <w:rStyle w:val="Emphasis"/>
        </w:rPr>
        <w:t>been inside so much</w:t>
      </w:r>
      <w:r w:rsidRPr="00BC040B">
        <w:rPr>
          <w:rStyle w:val="StyleUnderline"/>
        </w:rPr>
        <w:t>”</w:t>
      </w:r>
      <w:r w:rsidRPr="00BC040B">
        <w:rPr>
          <w:sz w:val="12"/>
        </w:rPr>
        <w:t xml:space="preserve"> (Harney and Moten 2013, 148). </w:t>
      </w:r>
      <w:r w:rsidRPr="00BC040B">
        <w:rPr>
          <w:rStyle w:val="StyleUnderline"/>
        </w:rPr>
        <w:t xml:space="preserve">And so, </w:t>
      </w:r>
      <w:r w:rsidRPr="00BC040B">
        <w:rPr>
          <w:rStyle w:val="Emphasis"/>
        </w:rPr>
        <w:t>predictably</w:t>
      </w:r>
      <w:r w:rsidRPr="00BC040B">
        <w:rPr>
          <w:rStyle w:val="StyleUnderline"/>
        </w:rPr>
        <w:t xml:space="preserve">, </w:t>
      </w:r>
      <w:r w:rsidRPr="00BC040B">
        <w:rPr>
          <w:rStyle w:val="StyleUnderline"/>
          <w:highlight w:val="cyan"/>
        </w:rPr>
        <w:t>meetings</w:t>
      </w:r>
      <w:r w:rsidRPr="00BC040B">
        <w:rPr>
          <w:rStyle w:val="StyleUnderline"/>
        </w:rPr>
        <w:t xml:space="preserve"> of the fugitives come </w:t>
      </w:r>
      <w:r w:rsidRPr="00BC040B">
        <w:rPr>
          <w:rStyle w:val="StyleUnderline"/>
          <w:highlight w:val="cyan"/>
        </w:rPr>
        <w:t xml:space="preserve">with </w:t>
      </w:r>
      <w:r w:rsidRPr="00BC040B">
        <w:rPr>
          <w:rStyle w:val="Emphasis"/>
          <w:highlight w:val="cyan"/>
        </w:rPr>
        <w:t>structure</w:t>
      </w:r>
      <w:r w:rsidRPr="00BC040B">
        <w:rPr>
          <w:rStyle w:val="StyleUnderline"/>
          <w:highlight w:val="cyan"/>
        </w:rPr>
        <w:t xml:space="preserve">, </w:t>
      </w:r>
      <w:r w:rsidRPr="00BC040B">
        <w:rPr>
          <w:rStyle w:val="Emphasis"/>
          <w:highlight w:val="cyan"/>
        </w:rPr>
        <w:t>order</w:t>
      </w:r>
      <w:r w:rsidRPr="00BC040B">
        <w:rPr>
          <w:sz w:val="12"/>
        </w:rPr>
        <w:t xml:space="preserve">, an official agenda, and circulated minutes. The outcasts convene in conventional academic conferences, with parallel sessions, panels of papers, lunch breaks, </w:t>
      </w:r>
      <w:proofErr w:type="gramStart"/>
      <w:r w:rsidRPr="00BC040B">
        <w:rPr>
          <w:sz w:val="12"/>
        </w:rPr>
        <w:t>wine</w:t>
      </w:r>
      <w:proofErr w:type="gramEnd"/>
      <w:r w:rsidRPr="00BC040B">
        <w:rPr>
          <w:sz w:val="12"/>
        </w:rPr>
        <w:t xml:space="preserve"> and nibbles (e.g., Edu-Factory 2012). </w:t>
      </w:r>
      <w:r w:rsidRPr="00BC040B">
        <w:rPr>
          <w:rStyle w:val="StyleUnderline"/>
        </w:rPr>
        <w:t xml:space="preserve">These spaces </w:t>
      </w:r>
      <w:r w:rsidRPr="00BC040B">
        <w:rPr>
          <w:rStyle w:val="StyleUnderline"/>
          <w:highlight w:val="cyan"/>
        </w:rPr>
        <w:t xml:space="preserve">offer </w:t>
      </w:r>
      <w:r w:rsidRPr="00BC040B">
        <w:rPr>
          <w:rStyle w:val="Emphasis"/>
          <w:highlight w:val="cyan"/>
        </w:rPr>
        <w:t>time out</w:t>
      </w:r>
      <w:r w:rsidRPr="00BC040B">
        <w:rPr>
          <w:rStyle w:val="StyleUnderline"/>
        </w:rPr>
        <w:t xml:space="preserve">, </w:t>
      </w:r>
      <w:r w:rsidRPr="00BC040B">
        <w:rPr>
          <w:rStyle w:val="Emphasis"/>
        </w:rPr>
        <w:t>welcome respite</w:t>
      </w:r>
      <w:r w:rsidRPr="00BC040B">
        <w:rPr>
          <w:sz w:val="12"/>
        </w:rPr>
        <w:t xml:space="preserve">, a breathing space, a trip abroad, </w:t>
      </w:r>
      <w:r w:rsidRPr="00BC040B">
        <w:rPr>
          <w:rStyle w:val="StyleUnderline"/>
          <w:highlight w:val="cyan"/>
        </w:rPr>
        <w:t xml:space="preserve">and then one </w:t>
      </w:r>
      <w:r w:rsidRPr="00BC040B">
        <w:rPr>
          <w:rStyle w:val="Emphasis"/>
          <w:highlight w:val="cyan"/>
        </w:rPr>
        <w:t>returns to work</w:t>
      </w:r>
      <w:r w:rsidRPr="00BC040B">
        <w:rPr>
          <w:sz w:val="12"/>
          <w:highlight w:val="cyan"/>
        </w:rPr>
        <w:t>.</w:t>
      </w:r>
      <w:r w:rsidRPr="00BC040B">
        <w:rPr>
          <w:sz w:val="12"/>
        </w:rPr>
        <w:t xml:space="preserve"> </w:t>
      </w:r>
      <w:r w:rsidRPr="00BC040B">
        <w:rPr>
          <w:rStyle w:val="StyleUnderline"/>
        </w:rPr>
        <w:t xml:space="preserve">If </w:t>
      </w:r>
      <w:proofErr w:type="spellStart"/>
      <w:r w:rsidRPr="00BC040B">
        <w:rPr>
          <w:rStyle w:val="StyleUnderline"/>
        </w:rPr>
        <w:t>hapticality</w:t>
      </w:r>
      <w:proofErr w:type="spellEnd"/>
      <w:r w:rsidRPr="00BC040B">
        <w:rPr>
          <w:rStyle w:val="StyleUnderline"/>
        </w:rPr>
        <w:t xml:space="preserve">, the touch of the </w:t>
      </w:r>
      <w:proofErr w:type="spellStart"/>
      <w:r w:rsidRPr="00BC040B">
        <w:rPr>
          <w:rStyle w:val="StyleUnderline"/>
        </w:rPr>
        <w:t>undercommons</w:t>
      </w:r>
      <w:proofErr w:type="spellEnd"/>
      <w:r w:rsidRPr="00BC040B">
        <w:rPr>
          <w:rStyle w:val="StyleUnderline"/>
        </w:rPr>
        <w:t xml:space="preserve">, is “a </w:t>
      </w:r>
      <w:r w:rsidRPr="00BC040B">
        <w:rPr>
          <w:rStyle w:val="Emphasis"/>
        </w:rPr>
        <w:t>visceral register of experience</w:t>
      </w:r>
      <w:r w:rsidRPr="00BC040B">
        <w:rPr>
          <w:sz w:val="12"/>
        </w:rPr>
        <w:t xml:space="preserve"> … the feel that what is to come is here” (Bradley 2014, 129–130), </w:t>
      </w:r>
      <w:r w:rsidRPr="00BC040B">
        <w:rPr>
          <w:rStyle w:val="StyleUnderline"/>
        </w:rPr>
        <w:t xml:space="preserve">then this seems </w:t>
      </w:r>
      <w:r w:rsidRPr="00BC040B">
        <w:rPr>
          <w:rStyle w:val="Emphasis"/>
        </w:rPr>
        <w:t>elusive</w:t>
      </w:r>
      <w:r w:rsidRPr="00BC040B">
        <w:rPr>
          <w:sz w:val="12"/>
        </w:rPr>
        <w:t xml:space="preserve">. It is hard to detect a sense of the utopic </w:t>
      </w:r>
      <w:proofErr w:type="spellStart"/>
      <w:r w:rsidRPr="00BC040B">
        <w:rPr>
          <w:sz w:val="12"/>
        </w:rPr>
        <w:t>undercommons</w:t>
      </w:r>
      <w:proofErr w:type="spellEnd"/>
      <w:r w:rsidRPr="00BC040B">
        <w:rPr>
          <w:sz w:val="12"/>
        </w:rPr>
        <w:t xml:space="preserve"> rising to the surface of the corporate-imperial university. </w:t>
      </w:r>
      <w:r w:rsidRPr="00BC040B">
        <w:rPr>
          <w:rStyle w:val="StyleUnderline"/>
        </w:rPr>
        <w:t xml:space="preserve">Moten describes the call to disorder and to study </w:t>
      </w:r>
      <w:proofErr w:type="gramStart"/>
      <w:r w:rsidRPr="00BC040B">
        <w:rPr>
          <w:rStyle w:val="StyleUnderline"/>
        </w:rPr>
        <w:t>as a way to</w:t>
      </w:r>
      <w:proofErr w:type="gramEnd"/>
      <w:r w:rsidRPr="00BC040B">
        <w:rPr>
          <w:rStyle w:val="StyleUnderline"/>
        </w:rPr>
        <w:t xml:space="preserve"> “excavate new aesthetic, political, and economic dispositions”</w:t>
      </w:r>
      <w:r w:rsidRPr="00BC040B">
        <w:rPr>
          <w:sz w:val="12"/>
        </w:rPr>
        <w:t xml:space="preserve"> (Moten 2008, 1745). </w:t>
      </w:r>
      <w:r w:rsidRPr="00BC040B">
        <w:rPr>
          <w:rStyle w:val="StyleUnderline"/>
        </w:rPr>
        <w:t xml:space="preserve">But </w:t>
      </w:r>
      <w:r w:rsidRPr="00BC040B">
        <w:rPr>
          <w:rStyle w:val="StyleUnderline"/>
          <w:highlight w:val="cyan"/>
        </w:rPr>
        <w:t>this notion</w:t>
      </w:r>
      <w:r w:rsidRPr="00BC040B">
        <w:rPr>
          <w:rStyle w:val="StyleUnderline"/>
        </w:rPr>
        <w:t xml:space="preserve"> of excavating </w:t>
      </w:r>
      <w:r w:rsidRPr="00BC040B">
        <w:rPr>
          <w:rStyle w:val="StyleUnderline"/>
          <w:highlight w:val="cyan"/>
        </w:rPr>
        <w:t xml:space="preserve">is </w:t>
      </w:r>
      <w:r w:rsidRPr="00BC040B">
        <w:rPr>
          <w:rStyle w:val="Emphasis"/>
          <w:highlight w:val="cyan"/>
        </w:rPr>
        <w:t>highly problematic</w:t>
      </w:r>
      <w:r w:rsidRPr="00BC040B">
        <w:rPr>
          <w:rStyle w:val="StyleUnderline"/>
        </w:rPr>
        <w:t>. It is common within the discourse of “everyday utopianism”</w:t>
      </w:r>
      <w:r w:rsidRPr="00BC040B">
        <w:rPr>
          <w:sz w:val="12"/>
        </w:rPr>
        <w:t>—finding utopia in the everyday, recovering lost or repressed transcendence in “everydayness” (Gardiner 2006)—</w:t>
      </w:r>
      <w:r w:rsidRPr="00BC040B">
        <w:rPr>
          <w:rStyle w:val="StyleUnderline"/>
        </w:rPr>
        <w:t xml:space="preserve">to describe the process of utopian recovery in terms of </w:t>
      </w:r>
      <w:r w:rsidRPr="00BC040B">
        <w:rPr>
          <w:rStyle w:val="Emphasis"/>
        </w:rPr>
        <w:t>excavating</w:t>
      </w:r>
      <w:r w:rsidRPr="00BC040B">
        <w:rPr>
          <w:rStyle w:val="StyleUnderline"/>
        </w:rPr>
        <w:t xml:space="preserve">: excavating repressed desires, submerged longings, suppressed histories, untapped possibilities. But </w:t>
      </w:r>
      <w:r w:rsidRPr="00BC040B">
        <w:rPr>
          <w:rStyle w:val="StyleUnderline"/>
          <w:highlight w:val="cyan"/>
        </w:rPr>
        <w:t xml:space="preserve">the </w:t>
      </w:r>
      <w:r w:rsidRPr="00BC040B">
        <w:rPr>
          <w:rStyle w:val="Emphasis"/>
          <w:highlight w:val="cyan"/>
        </w:rPr>
        <w:t>fundamental questions of where to dig</w:t>
      </w:r>
      <w:r w:rsidRPr="00BC040B">
        <w:rPr>
          <w:rStyle w:val="StyleUnderline"/>
          <w:highlight w:val="cyan"/>
        </w:rPr>
        <w:t xml:space="preserve"> and </w:t>
      </w:r>
      <w:r w:rsidRPr="00BC040B">
        <w:rPr>
          <w:rStyle w:val="Emphasis"/>
          <w:highlight w:val="cyan"/>
        </w:rPr>
        <w:t>how to identify</w:t>
      </w:r>
      <w:r w:rsidRPr="00BC040B">
        <w:rPr>
          <w:rStyle w:val="StyleUnderline"/>
          <w:highlight w:val="cyan"/>
        </w:rPr>
        <w:t xml:space="preserve"> a utopian “find” are </w:t>
      </w:r>
      <w:r w:rsidRPr="00BC040B">
        <w:rPr>
          <w:rStyle w:val="Emphasis"/>
          <w:highlight w:val="cyan"/>
        </w:rPr>
        <w:t>never adequately addressed</w:t>
      </w:r>
      <w:r w:rsidRPr="00BC040B">
        <w:rPr>
          <w:sz w:val="12"/>
        </w:rPr>
        <w:t xml:space="preserve"> (see Webb 2017). </w:t>
      </w:r>
      <w:r w:rsidRPr="00BC040B">
        <w:rPr>
          <w:rStyle w:val="StyleUnderline"/>
        </w:rPr>
        <w:t>Gardiner defines utopia as “a series of forces, tendencies and possibilities that are immanent in the here and now, in the pragmatic activities of everyday life”</w:t>
      </w:r>
      <w:r w:rsidRPr="00BC040B">
        <w:rPr>
          <w:sz w:val="12"/>
        </w:rPr>
        <w:t xml:space="preserve"> (2006, 2). </w:t>
      </w:r>
      <w:r w:rsidRPr="00BC040B">
        <w:rPr>
          <w:rStyle w:val="StyleUnderline"/>
        </w:rPr>
        <w:t xml:space="preserve">But how are these forces, </w:t>
      </w:r>
      <w:proofErr w:type="gramStart"/>
      <w:r w:rsidRPr="00BC040B">
        <w:rPr>
          <w:rStyle w:val="StyleUnderline"/>
        </w:rPr>
        <w:t>tendencies</w:t>
      </w:r>
      <w:proofErr w:type="gramEnd"/>
      <w:r w:rsidRPr="00BC040B">
        <w:rPr>
          <w:rStyle w:val="StyleUnderline"/>
        </w:rPr>
        <w:t xml:space="preserve"> and possibilities to be </w:t>
      </w:r>
      <w:r w:rsidRPr="00BC040B">
        <w:rPr>
          <w:rStyle w:val="Emphasis"/>
        </w:rPr>
        <w:t>identified</w:t>
      </w:r>
      <w:r w:rsidRPr="00BC040B">
        <w:rPr>
          <w:rStyle w:val="StyleUnderline"/>
        </w:rPr>
        <w:t xml:space="preserve"> and </w:t>
      </w:r>
      <w:r w:rsidRPr="00BC040B">
        <w:rPr>
          <w:rStyle w:val="Emphasis"/>
        </w:rPr>
        <w:t>recovered</w:t>
      </w:r>
      <w:r w:rsidRPr="00BC040B">
        <w:rPr>
          <w:rStyle w:val="StyleUnderline"/>
        </w:rPr>
        <w:t>?</w:t>
      </w:r>
      <w:r w:rsidRPr="00BC040B">
        <w:rPr>
          <w:sz w:val="12"/>
        </w:rPr>
        <w:t xml:space="preserve"> </w:t>
      </w:r>
      <w:r w:rsidRPr="00BC040B">
        <w:rPr>
          <w:rStyle w:val="StyleUnderline"/>
        </w:rPr>
        <w:t xml:space="preserve">For Harney and Moten, it is through </w:t>
      </w:r>
      <w:r w:rsidRPr="00BC040B">
        <w:rPr>
          <w:rStyle w:val="Emphasis"/>
          <w:highlight w:val="cyan"/>
        </w:rPr>
        <w:t>study</w:t>
      </w:r>
      <w:r w:rsidRPr="00BC040B">
        <w:rPr>
          <w:rStyle w:val="StyleUnderline"/>
        </w:rPr>
        <w:t xml:space="preserve">, </w:t>
      </w:r>
      <w:proofErr w:type="spellStart"/>
      <w:r w:rsidRPr="00BC040B">
        <w:rPr>
          <w:rStyle w:val="Emphasis"/>
        </w:rPr>
        <w:t>hapticality</w:t>
      </w:r>
      <w:proofErr w:type="spellEnd"/>
      <w:r w:rsidRPr="00BC040B">
        <w:rPr>
          <w:rStyle w:val="StyleUnderline"/>
        </w:rPr>
        <w:t xml:space="preserve"> </w:t>
      </w:r>
      <w:r w:rsidRPr="00BC040B">
        <w:rPr>
          <w:rStyle w:val="StyleUnderline"/>
          <w:highlight w:val="cyan"/>
        </w:rPr>
        <w:t>and</w:t>
      </w:r>
      <w:r w:rsidRPr="00BC040B">
        <w:rPr>
          <w:rStyle w:val="StyleUnderline"/>
        </w:rPr>
        <w:t xml:space="preserve"> </w:t>
      </w:r>
      <w:r w:rsidRPr="00BC040B">
        <w:rPr>
          <w:rStyle w:val="Emphasis"/>
          <w:highlight w:val="cyan"/>
        </w:rPr>
        <w:t>militant arrhythmia</w:t>
      </w:r>
      <w:r w:rsidRPr="00BC040B">
        <w:rPr>
          <w:rStyle w:val="StyleUnderline"/>
        </w:rPr>
        <w:t xml:space="preserve">. These </w:t>
      </w:r>
      <w:r w:rsidRPr="00BC040B">
        <w:rPr>
          <w:rStyle w:val="StyleUnderline"/>
          <w:highlight w:val="cyan"/>
        </w:rPr>
        <w:t xml:space="preserve">are </w:t>
      </w:r>
      <w:proofErr w:type="spellStart"/>
      <w:r w:rsidRPr="00BC040B">
        <w:rPr>
          <w:rStyle w:val="Emphasis"/>
          <w:highlight w:val="cyan"/>
        </w:rPr>
        <w:t>slippy</w:t>
      </w:r>
      <w:proofErr w:type="spellEnd"/>
      <w:r w:rsidRPr="00BC040B">
        <w:rPr>
          <w:rStyle w:val="Emphasis"/>
          <w:highlight w:val="cyan"/>
        </w:rPr>
        <w:t xml:space="preserve"> concepts</w:t>
      </w:r>
      <w:r w:rsidRPr="00BC040B">
        <w:rPr>
          <w:rStyle w:val="StyleUnderline"/>
        </w:rPr>
        <w:t xml:space="preserve">, however, </w:t>
      </w:r>
      <w:r w:rsidRPr="00BC040B">
        <w:rPr>
          <w:rStyle w:val="Emphasis"/>
          <w:highlight w:val="cyan"/>
        </w:rPr>
        <w:t>evading concrete material referents</w:t>
      </w:r>
      <w:r w:rsidRPr="00BC040B">
        <w:rPr>
          <w:sz w:val="12"/>
          <w:highlight w:val="cyan"/>
        </w:rPr>
        <w:t xml:space="preserve">. </w:t>
      </w:r>
      <w:r w:rsidRPr="00BC040B">
        <w:rPr>
          <w:sz w:val="12"/>
        </w:rPr>
        <w:t xml:space="preserve">What is it to inhabit the </w:t>
      </w:r>
      <w:proofErr w:type="spellStart"/>
      <w:r w:rsidRPr="00BC040B">
        <w:rPr>
          <w:sz w:val="12"/>
        </w:rPr>
        <w:t>undercommons</w:t>
      </w:r>
      <w:proofErr w:type="spellEnd"/>
      <w:r w:rsidRPr="00BC040B">
        <w:rPr>
          <w:sz w:val="12"/>
        </w:rPr>
        <w:t xml:space="preserve">? Those who have written of their experiences refer to “small acts of </w:t>
      </w:r>
      <w:proofErr w:type="spellStart"/>
      <w:r w:rsidRPr="00BC040B">
        <w:rPr>
          <w:sz w:val="12"/>
        </w:rPr>
        <w:t>marronage</w:t>
      </w:r>
      <w:proofErr w:type="spellEnd"/>
      <w:r w:rsidRPr="00BC040B">
        <w:rPr>
          <w:sz w:val="12"/>
        </w:rPr>
        <w:t xml:space="preserve">” such as poaching resources and redeploying them in ways at odds with the university’s designs and demands (Reddy 2016, 7), or exploiting funding streams “to form cracks in the institution that enable the Others to invade the university” (Smith, Dyke, and Hermes 2013, 150). For </w:t>
      </w:r>
      <w:proofErr w:type="spellStart"/>
      <w:r w:rsidRPr="00BC040B">
        <w:rPr>
          <w:sz w:val="12"/>
        </w:rPr>
        <w:t>Adusei-Poku</w:t>
      </w:r>
      <w:proofErr w:type="spellEnd"/>
      <w:r w:rsidRPr="00BC040B">
        <w:rPr>
          <w:sz w:val="12"/>
        </w:rPr>
        <w:t xml:space="preserve"> (2015), the </w:t>
      </w:r>
      <w:proofErr w:type="spellStart"/>
      <w:r w:rsidRPr="00BC040B">
        <w:rPr>
          <w:sz w:val="12"/>
        </w:rPr>
        <w:t>undercommons</w:t>
      </w:r>
      <w:proofErr w:type="spellEnd"/>
      <w:r w:rsidRPr="00BC040B">
        <w:rPr>
          <w:sz w:val="12"/>
        </w:rPr>
        <w:t xml:space="preserve"> is a space of refuge which is all about survival (2015, 4–5). We who feel homeless in the university are forced into refuge. We </w:t>
      </w:r>
      <w:proofErr w:type="gramStart"/>
      <w:r w:rsidRPr="00BC040B">
        <w:rPr>
          <w:sz w:val="12"/>
        </w:rPr>
        <w:t>gather together</w:t>
      </w:r>
      <w:proofErr w:type="gramEnd"/>
      <w:r w:rsidRPr="00BC040B">
        <w:rPr>
          <w:sz w:val="12"/>
        </w:rPr>
        <w:t xml:space="preserve"> to survive. </w:t>
      </w:r>
      <w:r w:rsidRPr="00BC040B">
        <w:rPr>
          <w:rStyle w:val="StyleUnderline"/>
        </w:rPr>
        <w:t xml:space="preserve">We may </w:t>
      </w:r>
      <w:r w:rsidRPr="00BC040B">
        <w:rPr>
          <w:rStyle w:val="Emphasis"/>
        </w:rPr>
        <w:t xml:space="preserve">gain satisfaction from small acts of </w:t>
      </w:r>
      <w:proofErr w:type="spellStart"/>
      <w:r w:rsidRPr="00BC040B">
        <w:rPr>
          <w:rStyle w:val="Emphasis"/>
        </w:rPr>
        <w:t>marronage</w:t>
      </w:r>
      <w:proofErr w:type="spellEnd"/>
      <w:r w:rsidRPr="00BC040B">
        <w:rPr>
          <w:rStyle w:val="StyleUnderline"/>
        </w:rPr>
        <w:t>, but this is less about bringing the utopic common underground to the surface as it is a form of “</w:t>
      </w:r>
      <w:r w:rsidRPr="00BC040B">
        <w:rPr>
          <w:rStyle w:val="Emphasis"/>
        </w:rPr>
        <w:t>radical escapism</w:t>
      </w:r>
      <w:r w:rsidRPr="00BC040B">
        <w:rPr>
          <w:rStyle w:val="StyleUnderline"/>
        </w:rPr>
        <w:t>”</w:t>
      </w:r>
      <w:r w:rsidRPr="00BC040B">
        <w:rPr>
          <w:sz w:val="12"/>
        </w:rPr>
        <w:t xml:space="preserve"> (</w:t>
      </w:r>
      <w:proofErr w:type="spellStart"/>
      <w:r w:rsidRPr="00BC040B">
        <w:rPr>
          <w:sz w:val="12"/>
        </w:rPr>
        <w:t>Adusei-Poku</w:t>
      </w:r>
      <w:proofErr w:type="spellEnd"/>
      <w:r w:rsidRPr="00BC040B">
        <w:rPr>
          <w:sz w:val="12"/>
        </w:rPr>
        <w:t xml:space="preserve"> 2015, 4). </w:t>
      </w:r>
      <w:proofErr w:type="spellStart"/>
      <w:r w:rsidRPr="00BC040B">
        <w:rPr>
          <w:sz w:val="12"/>
        </w:rPr>
        <w:t>Benveniste</w:t>
      </w:r>
      <w:proofErr w:type="spellEnd"/>
      <w:r w:rsidRPr="00BC040B">
        <w:rPr>
          <w:sz w:val="12"/>
        </w:rPr>
        <w:t xml:space="preserve"> (2015, v) tells us that: “The </w:t>
      </w:r>
      <w:proofErr w:type="spellStart"/>
      <w:r w:rsidRPr="00BC040B">
        <w:rPr>
          <w:sz w:val="12"/>
        </w:rPr>
        <w:t>undercommons</w:t>
      </w:r>
      <w:proofErr w:type="spellEnd"/>
      <w:r w:rsidRPr="00BC040B">
        <w:rPr>
          <w:sz w:val="12"/>
        </w:rPr>
        <w:t xml:space="preserve"> has no set location and no return address. There is no map for entering and no guide for staying. The only condition is a living appetite. Listen to its hunger for difference.” </w:t>
      </w:r>
      <w:r w:rsidRPr="00BC040B">
        <w:rPr>
          <w:rStyle w:val="StyleUnderline"/>
          <w:highlight w:val="cyan"/>
        </w:rPr>
        <w:t xml:space="preserve">We need </w:t>
      </w:r>
      <w:r w:rsidRPr="00BC040B">
        <w:rPr>
          <w:rStyle w:val="Emphasis"/>
          <w:highlight w:val="cyan"/>
        </w:rPr>
        <w:t>more than poetry</w:t>
      </w:r>
      <w:r w:rsidRPr="00BC040B">
        <w:rPr>
          <w:sz w:val="12"/>
        </w:rPr>
        <w:t xml:space="preserve">, however. </w:t>
      </w:r>
      <w:r w:rsidRPr="00BC040B">
        <w:rPr>
          <w:rStyle w:val="StyleUnderline"/>
        </w:rPr>
        <w:t>And we need more than a series of minor acts of resistance</w:t>
      </w:r>
      <w:r w:rsidRPr="00BC040B">
        <w:rPr>
          <w:sz w:val="12"/>
        </w:rPr>
        <w:t xml:space="preserve">. As Srnicek and Williams rightly emphasize, </w:t>
      </w:r>
      <w:r w:rsidRPr="00BC040B">
        <w:rPr>
          <w:rStyle w:val="StyleUnderline"/>
        </w:rPr>
        <w:t xml:space="preserve">resistance is a </w:t>
      </w:r>
      <w:r w:rsidRPr="00BC040B">
        <w:rPr>
          <w:rStyle w:val="Emphasis"/>
        </w:rPr>
        <w:t>defensive</w:t>
      </w:r>
      <w:r w:rsidRPr="00BC040B">
        <w:rPr>
          <w:rStyle w:val="StyleUnderline"/>
        </w:rPr>
        <w:t xml:space="preserve">, </w:t>
      </w:r>
      <w:r w:rsidRPr="00BC040B">
        <w:rPr>
          <w:rStyle w:val="Emphasis"/>
        </w:rPr>
        <w:t>reactive gesture</w:t>
      </w:r>
      <w:r w:rsidRPr="00BC040B">
        <w:rPr>
          <w:rStyle w:val="StyleUnderline"/>
        </w:rPr>
        <w:t xml:space="preserve">, </w:t>
      </w:r>
      <w:r w:rsidRPr="00BC040B">
        <w:rPr>
          <w:rStyle w:val="Emphasis"/>
        </w:rPr>
        <w:t>resisting against</w:t>
      </w:r>
      <w:r w:rsidRPr="00BC040B">
        <w:rPr>
          <w:rStyle w:val="StyleUnderline"/>
        </w:rPr>
        <w:t xml:space="preserve">. Resistance is </w:t>
      </w:r>
      <w:r w:rsidRPr="00BC040B">
        <w:rPr>
          <w:rStyle w:val="Emphasis"/>
        </w:rPr>
        <w:t xml:space="preserve">not a utopian </w:t>
      </w:r>
      <w:proofErr w:type="spellStart"/>
      <w:r w:rsidRPr="00BC040B">
        <w:rPr>
          <w:rStyle w:val="Emphasis"/>
        </w:rPr>
        <w:t>endeavour</w:t>
      </w:r>
      <w:proofErr w:type="spellEnd"/>
      <w:r w:rsidRPr="00BC040B">
        <w:rPr>
          <w:rStyle w:val="StyleUnderline"/>
        </w:rPr>
        <w:t>: “</w:t>
      </w:r>
      <w:r w:rsidRPr="00BC040B">
        <w:rPr>
          <w:rStyle w:val="StyleUnderline"/>
          <w:highlight w:val="cyan"/>
        </w:rPr>
        <w:t xml:space="preserve">We </w:t>
      </w:r>
      <w:r w:rsidRPr="00BC040B">
        <w:rPr>
          <w:rStyle w:val="Emphasis"/>
          <w:highlight w:val="cyan"/>
        </w:rPr>
        <w:t>do not resist a new world into being</w:t>
      </w:r>
      <w:r w:rsidRPr="00BC040B">
        <w:rPr>
          <w:rStyle w:val="StyleUnderline"/>
          <w:highlight w:val="cyan"/>
        </w:rPr>
        <w:t>”</w:t>
      </w:r>
      <w:r w:rsidRPr="00BC040B">
        <w:rPr>
          <w:sz w:val="12"/>
        </w:rPr>
        <w:t xml:space="preserve"> (Srnicek and Williams </w:t>
      </w:r>
      <w:r w:rsidRPr="00BC040B">
        <w:rPr>
          <w:sz w:val="12"/>
        </w:rPr>
        <w:lastRenderedPageBreak/>
        <w:t xml:space="preserve">2016, 47). </w:t>
      </w:r>
      <w:r w:rsidRPr="00BC040B">
        <w:rPr>
          <w:rStyle w:val="StyleUnderline"/>
        </w:rPr>
        <w:t xml:space="preserve">The </w:t>
      </w:r>
      <w:proofErr w:type="spellStart"/>
      <w:r w:rsidRPr="00BC040B">
        <w:rPr>
          <w:rStyle w:val="StyleUnderline"/>
        </w:rPr>
        <w:t>undercommons</w:t>
      </w:r>
      <w:proofErr w:type="spellEnd"/>
      <w:r w:rsidRPr="00BC040B">
        <w:rPr>
          <w:rStyle w:val="StyleUnderline"/>
        </w:rPr>
        <w:t xml:space="preserve">, when one can find it, is a </w:t>
      </w:r>
      <w:r w:rsidRPr="00BC040B">
        <w:rPr>
          <w:rStyle w:val="Emphasis"/>
        </w:rPr>
        <w:t>bolt hole</w:t>
      </w:r>
      <w:r w:rsidRPr="00BC040B">
        <w:rPr>
          <w:rStyle w:val="StyleUnderline"/>
        </w:rPr>
        <w:t xml:space="preserve">, a </w:t>
      </w:r>
      <w:r w:rsidRPr="00BC040B">
        <w:rPr>
          <w:rStyle w:val="Emphasis"/>
        </w:rPr>
        <w:t>place of refuge</w:t>
      </w:r>
      <w:r w:rsidRPr="00BC040B">
        <w:rPr>
          <w:rStyle w:val="StyleUnderline"/>
        </w:rPr>
        <w:t xml:space="preserve">, a </w:t>
      </w:r>
      <w:r w:rsidRPr="00BC040B">
        <w:rPr>
          <w:rStyle w:val="Emphasis"/>
        </w:rPr>
        <w:t>breathing space</w:t>
      </w:r>
      <w:r w:rsidRPr="00BC040B">
        <w:rPr>
          <w:rStyle w:val="StyleUnderline"/>
        </w:rPr>
        <w:t xml:space="preserve"> in the system. We need </w:t>
      </w:r>
      <w:r w:rsidRPr="00BC040B">
        <w:rPr>
          <w:rStyle w:val="Emphasis"/>
        </w:rPr>
        <w:t>something more</w:t>
      </w:r>
      <w:r w:rsidRPr="00BC040B">
        <w:rPr>
          <w:rStyle w:val="StyleUnderline"/>
        </w:rPr>
        <w:t xml:space="preserve">. </w:t>
      </w:r>
      <w:r w:rsidRPr="00BC040B">
        <w:rPr>
          <w:sz w:val="12"/>
          <w:szCs w:val="10"/>
        </w:rPr>
        <w:t>The occupation Can the occupied building operate as a site of utopian possibility within the corporate-imperial university? Reflections on, and theorizations of, two recent waves of occupation</w:t>
      </w:r>
      <w:proofErr w:type="gramStart"/>
      <w:r w:rsidRPr="00BC040B">
        <w:rPr>
          <w:sz w:val="12"/>
          <w:szCs w:val="10"/>
        </w:rPr>
        <w:t>—“</w:t>
      </w:r>
      <w:proofErr w:type="gramEnd"/>
      <w:r w:rsidRPr="00BC040B">
        <w:rPr>
          <w:sz w:val="12"/>
          <w:szCs w:val="10"/>
        </w:rPr>
        <w:t xml:space="preserve">Occupied California” 2009–2010 and the UK Occupations 2010–2011—have answered this question affirmatively. The “occupation” should not be understood here as solely or necessarily “student occupation.” It goes without saying—though sadly so often does need saying —that “faculty also have a responsibility to fight with and for students” (Smeltzer and Hearn 2015, 356). Though led by a new historical subject, </w:t>
      </w:r>
      <w:r w:rsidRPr="00BC040B">
        <w:rPr>
          <w:sz w:val="8"/>
          <w:szCs w:val="10"/>
        </w:rPr>
        <w:t>“the graduate without a future” (Schwarz-</w:t>
      </w:r>
      <w:proofErr w:type="spellStart"/>
      <w:r w:rsidRPr="00BC040B">
        <w:rPr>
          <w:sz w:val="8"/>
          <w:szCs w:val="10"/>
        </w:rPr>
        <w:t>WeinStein</w:t>
      </w:r>
      <w:proofErr w:type="spellEnd"/>
      <w:r w:rsidRPr="00BC040B">
        <w:rPr>
          <w:sz w:val="8"/>
          <w:szCs w:val="10"/>
        </w:rPr>
        <w:t xml:space="preserve"> 2015, 11), the importance of faculty support for the occupations was emphasized on both sides of the Atlantic (Research and Destroy 2010, 11; Dawson 2011, 112; Holmes and R&amp;D and Dead </w:t>
      </w:r>
      <w:proofErr w:type="spellStart"/>
      <w:r w:rsidRPr="00BC040B">
        <w:rPr>
          <w:sz w:val="8"/>
          <w:szCs w:val="10"/>
        </w:rPr>
        <w:t>Labour</w:t>
      </w:r>
      <w:proofErr w:type="spellEnd"/>
      <w:r w:rsidRPr="00BC040B">
        <w:rPr>
          <w:sz w:val="8"/>
          <w:szCs w:val="10"/>
        </w:rPr>
        <w:t xml:space="preserve"> 2011, 14; Ismail 2011, 128; Newfield and </w:t>
      </w:r>
      <w:proofErr w:type="spellStart"/>
      <w:r w:rsidRPr="00BC040B">
        <w:rPr>
          <w:sz w:val="8"/>
          <w:szCs w:val="10"/>
        </w:rPr>
        <w:t>EduFactory</w:t>
      </w:r>
      <w:proofErr w:type="spellEnd"/>
      <w:r w:rsidRPr="00BC040B">
        <w:rPr>
          <w:sz w:val="8"/>
          <w:szCs w:val="10"/>
        </w:rPr>
        <w:t xml:space="preserve"> 2011, 26). Long before </w:t>
      </w:r>
      <w:proofErr w:type="gramStart"/>
      <w:r w:rsidRPr="00BC040B">
        <w:rPr>
          <w:sz w:val="8"/>
          <w:szCs w:val="10"/>
        </w:rPr>
        <w:t>Occupy</w:t>
      </w:r>
      <w:proofErr w:type="gramEnd"/>
      <w:r w:rsidRPr="00BC040B">
        <w:rPr>
          <w:sz w:val="8"/>
          <w:szCs w:val="10"/>
        </w:rPr>
        <w:t xml:space="preserve"> took shape in Zuccotti Park, “occupation” was being heralded as the harbinger of a new society and a new way of being. If we return to the notion of creating utopian spaces, the key aim for some of the occupiers was to create communes within the university walls—to communize space (Inoperative Committee 2011, 6).8 Communization here is understood as a form of insurrectionary anarchism that refuses to talk of a transition to communism, insisting instead upon the immediate formation of zones of activity removed from exchange, money, compulsory labor, and the impersonal domination of the commodity form (Anon 2010a, 5). As one pamphlet declared: We will take whatever measures are necessary both to destroy this world as quickly as possible and to create, here and now, the world we want: a world without wages, without bosses, without borders, without states. (Anon 2010d, 34) This is a revolutionary anarchism that takes the university campus as the site for a practice—communization—that not only prefigures but also realizes the vision of a free society. Heavily influenced by The Coming Insurrection (Invisible Committee 2009</w:t>
      </w:r>
      <w:proofErr w:type="gramStart"/>
      <w:r w:rsidRPr="00BC040B">
        <w:rPr>
          <w:sz w:val="8"/>
          <w:szCs w:val="10"/>
        </w:rPr>
        <w:t>), but</w:t>
      </w:r>
      <w:proofErr w:type="gramEnd"/>
      <w:r w:rsidRPr="00BC040B">
        <w:rPr>
          <w:sz w:val="8"/>
          <w:szCs w:val="10"/>
        </w:rPr>
        <w:t xml:space="preserve"> tapping into a long tradition of anarchist theory and practice from Hakim Bey’s Temporary Autonomous Zones (Bey 1985) to David Graeber’s Direct Action (Graeber 2009), occupation becomes “the creation of a momentary opening in capitalist time and space, a rearrangement that sketches the contours of a new society” (Research and Destroy 2010, 11). It is “an attempt to imagine a new kind of everyday life” (Hatherley 2011, 123). Firth (2012) refers to these momentary openings as critical, experimental utopias: Such utopias are … simultaneously immanent and prefigurative. They are immanent insofar as they allow space for the immediate expression of desires, satisfaction of needs </w:t>
      </w:r>
      <w:proofErr w:type="gramStart"/>
      <w:r w:rsidRPr="00BC040B">
        <w:rPr>
          <w:sz w:val="8"/>
          <w:szCs w:val="10"/>
        </w:rPr>
        <w:t>and also</w:t>
      </w:r>
      <w:proofErr w:type="gramEnd"/>
      <w:r w:rsidRPr="00BC040B">
        <w:rPr>
          <w:sz w:val="8"/>
          <w:szCs w:val="10"/>
        </w:rPr>
        <w:t xml:space="preserve"> the articulation of difference or dissent. They are prefigurative to the extent that they allow one to practice and exemplify what one would like to see at a more proliferative range in the future (26) The ultimate aim is for the practice to spread beyond the campus through a dual process of provocative rupture—the idea that insurrectionary moments can unleash the collective imagination and stimulate an outpouring of creativity that blows apart common sense and offers glimpses of a future world (Gibson-Graham 2006, 51; </w:t>
      </w:r>
      <w:proofErr w:type="spellStart"/>
      <w:r w:rsidRPr="00BC040B">
        <w:rPr>
          <w:sz w:val="8"/>
          <w:szCs w:val="10"/>
        </w:rPr>
        <w:t>Shukaitis</w:t>
      </w:r>
      <w:proofErr w:type="spellEnd"/>
      <w:r w:rsidRPr="00BC040B">
        <w:rPr>
          <w:sz w:val="8"/>
          <w:szCs w:val="10"/>
        </w:rPr>
        <w:t xml:space="preserve"> and Graeber 2007, 37)—and “</w:t>
      </w:r>
      <w:proofErr w:type="spellStart"/>
      <w:r w:rsidRPr="00BC040B">
        <w:rPr>
          <w:sz w:val="8"/>
          <w:szCs w:val="10"/>
        </w:rPr>
        <w:t>contaminationism</w:t>
      </w:r>
      <w:proofErr w:type="spellEnd"/>
      <w:r w:rsidRPr="00BC040B">
        <w:rPr>
          <w:sz w:val="8"/>
          <w:szCs w:val="10"/>
        </w:rPr>
        <w:t>,” that is, spreading by means of example (Graeber 2009, 211). It may well have been the case that communism was realized on the campuses of Berkeley and UCL, that a momentary opening in capitalist space/time appeared through which another world could be glimpsed. The occupation, however—whether California, London, or anywhere else—is likely always to remain a localized temporary disruptive practice. A practice with utopian potency, for sure, in terms of suspending normalized forms of discipline and opening new egalitarian discursive spaces (</w:t>
      </w:r>
      <w:proofErr w:type="spellStart"/>
      <w:r w:rsidRPr="00BC040B">
        <w:rPr>
          <w:sz w:val="8"/>
          <w:szCs w:val="10"/>
        </w:rPr>
        <w:t>Rheingans</w:t>
      </w:r>
      <w:proofErr w:type="spellEnd"/>
      <w:r w:rsidRPr="00BC040B">
        <w:rPr>
          <w:sz w:val="8"/>
          <w:szCs w:val="10"/>
        </w:rPr>
        <w:t xml:space="preserve"> and Hollands 2013; </w:t>
      </w:r>
      <w:proofErr w:type="spellStart"/>
      <w:r w:rsidRPr="00BC040B">
        <w:rPr>
          <w:sz w:val="8"/>
          <w:szCs w:val="10"/>
        </w:rPr>
        <w:t>Nişancioğlu</w:t>
      </w:r>
      <w:proofErr w:type="spellEnd"/>
      <w:r w:rsidRPr="00BC040B">
        <w:rPr>
          <w:sz w:val="8"/>
          <w:szCs w:val="10"/>
        </w:rPr>
        <w:t xml:space="preserve"> and Pal 2016). In terms of wider systemic change, however, “small interventions consisting of relatively non-scalable actions are highly unlikely to ever be able to </w:t>
      </w:r>
      <w:proofErr w:type="spellStart"/>
      <w:r w:rsidRPr="00BC040B">
        <w:rPr>
          <w:sz w:val="8"/>
          <w:szCs w:val="10"/>
        </w:rPr>
        <w:t>reorganise</w:t>
      </w:r>
      <w:proofErr w:type="spellEnd"/>
      <w:r w:rsidRPr="00BC040B">
        <w:rPr>
          <w:sz w:val="8"/>
          <w:szCs w:val="10"/>
        </w:rPr>
        <w:t xml:space="preserve"> our socioeconomic system” (Srnicek and Williams 2016, 29). What “the occupation” demonstrates more than anything is the reality of the corporate-imperial university, as the institutional hierarchy, backed by the carceral power of the police and criminal justice system, inevitably disperses the occupiers—often using militarized force—and repossesses the occupied space in a strong assertion of its ownership rights not only to university buildings but also to what constitutes legitimate thought and behavior within them (on this see Docherty 2015, 90). The significance, and utopian potential, one attaches to campus occupations depends in part upon the significance one attaches to the university as a site of struggle. For the Edu-Factory Collective: As was the factory, so now is the university. Where once the factory was a paradigmatic site of struggle between workers and capitalists, so now the university is a key space of conflict, where the ownership of knowledge, the reproduction of the </w:t>
      </w:r>
      <w:proofErr w:type="spellStart"/>
      <w:r w:rsidRPr="00BC040B">
        <w:rPr>
          <w:sz w:val="8"/>
          <w:szCs w:val="10"/>
        </w:rPr>
        <w:t>labour</w:t>
      </w:r>
      <w:proofErr w:type="spellEnd"/>
      <w:r w:rsidRPr="00BC040B">
        <w:rPr>
          <w:sz w:val="8"/>
          <w:szCs w:val="10"/>
        </w:rPr>
        <w:t xml:space="preserve"> force, and the creation of social and cultural stratifications are all at stake. This is to say the university is not just another institution subject to sovereign and governmental controls, but a crucial site in which wider social struggles are won and lost. (</w:t>
      </w:r>
      <w:proofErr w:type="spellStart"/>
      <w:r w:rsidRPr="00BC040B">
        <w:rPr>
          <w:sz w:val="8"/>
          <w:szCs w:val="10"/>
        </w:rPr>
        <w:t>Caffentzis</w:t>
      </w:r>
      <w:proofErr w:type="spellEnd"/>
      <w:r w:rsidRPr="00BC040B">
        <w:rPr>
          <w:sz w:val="8"/>
          <w:szCs w:val="10"/>
        </w:rPr>
        <w:t xml:space="preserve"> and Federici 2011, 26) Clearly, if this is true, then the form the struggle takes, and the example it sets, is of immense significance. Srnicek and Williams describe as “wishful thinking” the idea that the occupation might spread beyond the campus by means of rupture or contamination (2016, 35). However, if the university really is a key site of class struggle (Seybold 2008, 120; </w:t>
      </w:r>
      <w:proofErr w:type="spellStart"/>
      <w:r w:rsidRPr="00BC040B">
        <w:rPr>
          <w:sz w:val="8"/>
          <w:szCs w:val="10"/>
        </w:rPr>
        <w:t>Haiven</w:t>
      </w:r>
      <w:proofErr w:type="spellEnd"/>
      <w:r w:rsidRPr="00BC040B">
        <w:rPr>
          <w:sz w:val="8"/>
          <w:szCs w:val="10"/>
        </w:rPr>
        <w:t xml:space="preserve"> and </w:t>
      </w:r>
      <w:proofErr w:type="spellStart"/>
      <w:r w:rsidRPr="00BC040B">
        <w:rPr>
          <w:sz w:val="8"/>
          <w:szCs w:val="10"/>
        </w:rPr>
        <w:t>Khasnabish</w:t>
      </w:r>
      <w:proofErr w:type="spellEnd"/>
      <w:r w:rsidRPr="00BC040B">
        <w:rPr>
          <w:sz w:val="8"/>
          <w:szCs w:val="10"/>
        </w:rPr>
        <w:t xml:space="preserve"> 2014, 38), a site through which wider struggles are refracted and won or lost, then the transformative potential of the occupation needs to be attended to seriously. The analysis of the university offered by the Edu-Factory Collective is, however, outdated. Sounding like Daniel Bell writing in 1973 about how universities had become the “axial structures” of post-industrial society (Bell 1973, 12), the analysis does not hold water today. Moten overdoes it when he tells us that “the university is a kind of corpse. It is dead. It’s a dead institutional body” (Moten 2015, 78). What is clear, however, is that “focusing on the university as a site of radical transformation is a mistake” (Holmes and R&amp;D and Dead </w:t>
      </w:r>
      <w:proofErr w:type="spellStart"/>
      <w:r w:rsidRPr="00BC040B">
        <w:rPr>
          <w:sz w:val="8"/>
          <w:szCs w:val="10"/>
        </w:rPr>
        <w:t>Labour</w:t>
      </w:r>
      <w:proofErr w:type="spellEnd"/>
      <w:r w:rsidRPr="00BC040B">
        <w:rPr>
          <w:sz w:val="8"/>
          <w:szCs w:val="10"/>
        </w:rPr>
        <w:t xml:space="preserve"> 2011, 13). As has been widely noted, there is very little distinguishing universities from other for-profit corporations (Readings 1996; Lustig 2005; Washburn 2005; Shear 2008, Tuchman 2009). What does separate them is their inefficiency, due in large part to the fact that universities operate also as medieval guilds, with faculties “ruled by masters who lord over journeymen and apprentices in an artisanal system of production” (</w:t>
      </w:r>
      <w:proofErr w:type="spellStart"/>
      <w:r w:rsidRPr="00BC040B">
        <w:rPr>
          <w:sz w:val="8"/>
          <w:szCs w:val="10"/>
        </w:rPr>
        <w:t>Jemielniak</w:t>
      </w:r>
      <w:proofErr w:type="spellEnd"/>
      <w:r w:rsidRPr="00BC040B">
        <w:rPr>
          <w:sz w:val="8"/>
          <w:szCs w:val="10"/>
        </w:rPr>
        <w:t xml:space="preserve"> and Greenwood 2015, 77). If the university is a sinister hybrid monstrosity—part medieval guild, part criminal corporation—which has no role other than reproducing its own privilege, then no special status can be attributed to campus protests. In this case, “A free university in the midst of a capitalist society is like a reading room in a prison” (Research and Destroy 2010, 10). A reading room in a prison. Another apposite metaphor. The occupation is a safe space, offering temporary respite, a place to hide, a refuge, a </w:t>
      </w:r>
      <w:proofErr w:type="gramStart"/>
      <w:r w:rsidRPr="00BC040B">
        <w:rPr>
          <w:sz w:val="8"/>
          <w:szCs w:val="10"/>
        </w:rPr>
        <w:t>bolt-hole</w:t>
      </w:r>
      <w:proofErr w:type="gramEnd"/>
      <w:r w:rsidRPr="00BC040B">
        <w:rPr>
          <w:sz w:val="8"/>
          <w:szCs w:val="10"/>
        </w:rPr>
        <w:t xml:space="preserve">, a breathing space. As with the utopian classroom and the </w:t>
      </w:r>
      <w:proofErr w:type="spellStart"/>
      <w:r w:rsidRPr="00BC040B">
        <w:rPr>
          <w:sz w:val="8"/>
          <w:szCs w:val="10"/>
        </w:rPr>
        <w:t>undercommons</w:t>
      </w:r>
      <w:proofErr w:type="spellEnd"/>
      <w:r w:rsidRPr="00BC040B">
        <w:rPr>
          <w:sz w:val="8"/>
          <w:szCs w:val="10"/>
        </w:rPr>
        <w:t xml:space="preserve">, what the occupation suggests is that “defending small bunkers of autonomy against the onslaught of capitalism is the best that can be hoped for” (Srnicek and Williams 2016, 48). Conclusion </w:t>
      </w:r>
      <w:proofErr w:type="spellStart"/>
      <w:r w:rsidRPr="00BC040B">
        <w:rPr>
          <w:sz w:val="8"/>
          <w:szCs w:val="10"/>
        </w:rPr>
        <w:t>Zaslove</w:t>
      </w:r>
      <w:proofErr w:type="spellEnd"/>
      <w:r w:rsidRPr="00BC040B">
        <w:rPr>
          <w:sz w:val="8"/>
          <w:szCs w:val="10"/>
        </w:rPr>
        <w:t xml:space="preserve"> was right to characterize utopian pedagogy within the </w:t>
      </w:r>
      <w:proofErr w:type="spellStart"/>
      <w:r w:rsidRPr="00BC040B">
        <w:rPr>
          <w:sz w:val="8"/>
          <w:szCs w:val="10"/>
        </w:rPr>
        <w:t>corporateimperial</w:t>
      </w:r>
      <w:proofErr w:type="spellEnd"/>
      <w:r w:rsidRPr="00BC040B">
        <w:rPr>
          <w:sz w:val="8"/>
          <w:szCs w:val="10"/>
        </w:rPr>
        <w:t xml:space="preserve"> university as the search for </w:t>
      </w:r>
      <w:proofErr w:type="gramStart"/>
      <w:r w:rsidRPr="00BC040B">
        <w:rPr>
          <w:sz w:val="8"/>
          <w:szCs w:val="10"/>
        </w:rPr>
        <w:t>bolt-holes</w:t>
      </w:r>
      <w:proofErr w:type="gramEnd"/>
      <w:r w:rsidRPr="00BC040B">
        <w:rPr>
          <w:sz w:val="8"/>
          <w:szCs w:val="10"/>
        </w:rPr>
        <w:t xml:space="preserve"> and breathing spaces in the system. He himself suggests </w:t>
      </w:r>
      <w:proofErr w:type="gramStart"/>
      <w:r w:rsidRPr="00BC040B">
        <w:rPr>
          <w:sz w:val="8"/>
          <w:szCs w:val="10"/>
        </w:rPr>
        <w:t>that,</w:t>
      </w:r>
      <w:proofErr w:type="gramEnd"/>
      <w:r w:rsidRPr="00BC040B">
        <w:rPr>
          <w:sz w:val="8"/>
          <w:szCs w:val="10"/>
        </w:rPr>
        <w:t xml:space="preserve"> “All university classes should become dialogic-experiential models that educate by expanding the zones of contact with wider communities” (2007, 102). Like so many others, </w:t>
      </w:r>
      <w:proofErr w:type="spellStart"/>
      <w:r w:rsidRPr="00BC040B">
        <w:rPr>
          <w:sz w:val="8"/>
          <w:szCs w:val="10"/>
        </w:rPr>
        <w:t>Zaslove</w:t>
      </w:r>
      <w:proofErr w:type="spellEnd"/>
      <w:r w:rsidRPr="00BC040B">
        <w:rPr>
          <w:sz w:val="8"/>
          <w:szCs w:val="10"/>
        </w:rPr>
        <w:t xml:space="preserve"> sees dialogic-experiential models of education beginning in the classroom then expanding outward. The literature is full of references to “exceeding the limits of the university classroom” (</w:t>
      </w:r>
      <w:proofErr w:type="spellStart"/>
      <w:r w:rsidRPr="00BC040B">
        <w:rPr>
          <w:sz w:val="8"/>
          <w:szCs w:val="10"/>
        </w:rPr>
        <w:t>Coté</w:t>
      </w:r>
      <w:proofErr w:type="spellEnd"/>
      <w:r w:rsidRPr="00BC040B">
        <w:rPr>
          <w:sz w:val="8"/>
          <w:szCs w:val="10"/>
        </w:rPr>
        <w:t xml:space="preserve">, Day, and de </w:t>
      </w:r>
      <w:proofErr w:type="spellStart"/>
      <w:r w:rsidRPr="00BC040B">
        <w:rPr>
          <w:sz w:val="8"/>
          <w:szCs w:val="10"/>
        </w:rPr>
        <w:t>Peuter</w:t>
      </w:r>
      <w:proofErr w:type="spellEnd"/>
      <w:r w:rsidRPr="00BC040B">
        <w:rPr>
          <w:sz w:val="8"/>
          <w:szCs w:val="10"/>
        </w:rPr>
        <w:t xml:space="preserve"> 2007a, 325), “extend [</w:t>
      </w:r>
      <w:proofErr w:type="spellStart"/>
      <w:r w:rsidRPr="00BC040B">
        <w:rPr>
          <w:sz w:val="8"/>
          <w:szCs w:val="10"/>
        </w:rPr>
        <w:t>ing</w:t>
      </w:r>
      <w:proofErr w:type="spellEnd"/>
      <w:r w:rsidRPr="00BC040B">
        <w:rPr>
          <w:sz w:val="8"/>
          <w:szCs w:val="10"/>
        </w:rPr>
        <w:t xml:space="preserve">] beyond the boundaries of the campus” (Ruben 2000, 211), and </w:t>
      </w:r>
      <w:r w:rsidRPr="00BC040B">
        <w:rPr>
          <w:sz w:val="12"/>
          <w:szCs w:val="10"/>
        </w:rPr>
        <w:t xml:space="preserve">“breeching the walls of the university compounds and spilling into the streets” (Research and Destroy 2010, 10). This all </w:t>
      </w:r>
      <w:proofErr w:type="gramStart"/>
      <w:r w:rsidRPr="00BC040B">
        <w:rPr>
          <w:sz w:val="12"/>
          <w:szCs w:val="10"/>
        </w:rPr>
        <w:t>brings to mind</w:t>
      </w:r>
      <w:proofErr w:type="gramEnd"/>
      <w:r w:rsidRPr="00BC040B">
        <w:rPr>
          <w:sz w:val="12"/>
          <w:szCs w:val="10"/>
        </w:rPr>
        <w:t xml:space="preserve"> Giroux’s notion of academics as border crossers (Giroux 1992), but it also paints a picture of academics taking as their starting point the university and from there crossing the border into the community and the street. </w:t>
      </w:r>
      <w:r w:rsidRPr="00BC040B">
        <w:rPr>
          <w:rStyle w:val="StyleUnderline"/>
          <w:highlight w:val="cyan"/>
        </w:rPr>
        <w:t>The University</w:t>
      </w:r>
      <w:r w:rsidRPr="00BC040B">
        <w:rPr>
          <w:rStyle w:val="StyleUnderline"/>
        </w:rPr>
        <w:t xml:space="preserve"> can be the site for </w:t>
      </w:r>
      <w:r w:rsidRPr="00BC040B">
        <w:rPr>
          <w:rStyle w:val="Emphasis"/>
        </w:rPr>
        <w:t>fleeting</w:t>
      </w:r>
      <w:r w:rsidRPr="00BC040B">
        <w:rPr>
          <w:rStyle w:val="StyleUnderline"/>
        </w:rPr>
        <w:t xml:space="preserve">, </w:t>
      </w:r>
      <w:r w:rsidRPr="00BC040B">
        <w:rPr>
          <w:rStyle w:val="Emphasis"/>
        </w:rPr>
        <w:t>transitory</w:t>
      </w:r>
      <w:r w:rsidRPr="00BC040B">
        <w:rPr>
          <w:rStyle w:val="StyleUnderline"/>
        </w:rPr>
        <w:t xml:space="preserve">, </w:t>
      </w:r>
      <w:r w:rsidRPr="00BC040B">
        <w:rPr>
          <w:rStyle w:val="Emphasis"/>
        </w:rPr>
        <w:t>small-scale experiences</w:t>
      </w:r>
      <w:r w:rsidRPr="00BC040B">
        <w:rPr>
          <w:rStyle w:val="StyleUnderline"/>
        </w:rPr>
        <w:t xml:space="preserve"> of utopian possibility</w:t>
      </w:r>
      <w:r w:rsidRPr="00BC040B">
        <w:rPr>
          <w:sz w:val="12"/>
        </w:rPr>
        <w:t xml:space="preserve">—in the classroom, the </w:t>
      </w:r>
      <w:proofErr w:type="spellStart"/>
      <w:r w:rsidRPr="00BC040B">
        <w:rPr>
          <w:sz w:val="12"/>
        </w:rPr>
        <w:t>undercommons</w:t>
      </w:r>
      <w:proofErr w:type="spellEnd"/>
      <w:r w:rsidRPr="00BC040B">
        <w:rPr>
          <w:sz w:val="12"/>
        </w:rPr>
        <w:t xml:space="preserve">, the occupation. </w:t>
      </w:r>
      <w:r w:rsidRPr="00BC040B">
        <w:rPr>
          <w:rStyle w:val="StyleUnderline"/>
        </w:rPr>
        <w:t xml:space="preserve">It </w:t>
      </w:r>
      <w:r w:rsidRPr="00BC040B">
        <w:rPr>
          <w:rStyle w:val="Emphasis"/>
        </w:rPr>
        <w:t>cannot be the site for transformative utopian politics</w:t>
      </w:r>
      <w:r w:rsidRPr="00BC040B">
        <w:rPr>
          <w:rStyle w:val="StyleUnderline"/>
        </w:rPr>
        <w:t xml:space="preserve">. It </w:t>
      </w:r>
      <w:r w:rsidRPr="00BC040B">
        <w:rPr>
          <w:rStyle w:val="Emphasis"/>
          <w:highlight w:val="cyan"/>
        </w:rPr>
        <w:t>cannot even be the starting point for this</w:t>
      </w:r>
      <w:r w:rsidRPr="00BC040B">
        <w:rPr>
          <w:sz w:val="12"/>
        </w:rPr>
        <w:t xml:space="preserve">. Given the corporatization and militarization of the university, academics are increasingly becoming “functionaries of elite interests” inhabiting a culture which serves to reproduce these interests (Shear 2008, 56). </w:t>
      </w:r>
      <w:r w:rsidRPr="00BC040B">
        <w:rPr>
          <w:rStyle w:val="StyleUnderline"/>
        </w:rPr>
        <w:t xml:space="preserve">Within the university, “radical” initiatives or </w:t>
      </w:r>
      <w:r w:rsidRPr="00BC040B">
        <w:rPr>
          <w:rStyle w:val="StyleUnderline"/>
          <w:highlight w:val="cyan"/>
        </w:rPr>
        <w:t xml:space="preserve">movements will </w:t>
      </w:r>
      <w:r w:rsidRPr="00BC040B">
        <w:rPr>
          <w:rStyle w:val="Emphasis"/>
          <w:highlight w:val="cyan"/>
        </w:rPr>
        <w:t>soon be co-opted</w:t>
      </w:r>
      <w:r w:rsidRPr="00BC040B">
        <w:rPr>
          <w:rStyle w:val="StyleUnderline"/>
        </w:rPr>
        <w:t xml:space="preserve">, </w:t>
      </w:r>
      <w:r w:rsidRPr="00BC040B">
        <w:rPr>
          <w:rStyle w:val="Emphasis"/>
        </w:rPr>
        <w:t>recuperated</w:t>
      </w:r>
      <w:r w:rsidRPr="00BC040B">
        <w:rPr>
          <w:rStyle w:val="StyleUnderline"/>
        </w:rPr>
        <w:t xml:space="preserve">, </w:t>
      </w:r>
      <w:r w:rsidRPr="00BC040B">
        <w:rPr>
          <w:rStyle w:val="Emphasis"/>
        </w:rPr>
        <w:t>commodified</w:t>
      </w:r>
      <w:r w:rsidRPr="00BC040B">
        <w:rPr>
          <w:rStyle w:val="StyleUnderline"/>
        </w:rPr>
        <w:t xml:space="preserve">, </w:t>
      </w:r>
      <w:r w:rsidRPr="00BC040B">
        <w:rPr>
          <w:rStyle w:val="StyleUnderline"/>
          <w:highlight w:val="cyan"/>
        </w:rPr>
        <w:t xml:space="preserve">and </w:t>
      </w:r>
      <w:r w:rsidRPr="00BC040B">
        <w:rPr>
          <w:rStyle w:val="Emphasis"/>
          <w:highlight w:val="cyan"/>
        </w:rPr>
        <w:t>neutralized</w:t>
      </w:r>
      <w:r w:rsidRPr="00BC040B">
        <w:rPr>
          <w:sz w:val="12"/>
        </w:rPr>
        <w:t xml:space="preserve"> (Gibson-Graham 2006, xxvi; Seybold 2008, 123; Neary 2012b, 249; Rolfe 2013, 21). </w:t>
      </w:r>
      <w:r w:rsidRPr="00BC040B">
        <w:rPr>
          <w:rStyle w:val="StyleUnderline"/>
        </w:rPr>
        <w:t xml:space="preserve">Institutional habitus </w:t>
      </w:r>
      <w:r w:rsidRPr="00BC040B">
        <w:rPr>
          <w:rStyle w:val="Emphasis"/>
        </w:rPr>
        <w:t>weights so heavily</w:t>
      </w:r>
      <w:r w:rsidRPr="00BC040B">
        <w:rPr>
          <w:rStyle w:val="StyleUnderline"/>
        </w:rPr>
        <w:t xml:space="preserve"> that projects born in the university will be </w:t>
      </w:r>
      <w:r w:rsidRPr="00BC040B">
        <w:rPr>
          <w:rStyle w:val="Emphasis"/>
        </w:rPr>
        <w:t>scarred from the outset</w:t>
      </w:r>
      <w:r w:rsidRPr="00BC040B">
        <w:rPr>
          <w:rStyle w:val="StyleUnderline"/>
        </w:rPr>
        <w:t xml:space="preserve"> by a certain colonizing “</w:t>
      </w:r>
      <w:r w:rsidRPr="00BC040B">
        <w:rPr>
          <w:rStyle w:val="Emphasis"/>
        </w:rPr>
        <w:t>imaginary of education</w:t>
      </w:r>
      <w:r w:rsidRPr="00BC040B">
        <w:rPr>
          <w:rStyle w:val="StyleUnderline"/>
        </w:rPr>
        <w:t>”</w:t>
      </w:r>
      <w:r w:rsidRPr="00BC040B">
        <w:rPr>
          <w:sz w:val="12"/>
        </w:rPr>
        <w:t xml:space="preserve"> (Burdick and Sandlin 2010, 117). </w:t>
      </w:r>
      <w:r w:rsidRPr="00BC040B">
        <w:rPr>
          <w:rStyle w:val="StyleUnderline"/>
        </w:rPr>
        <w:t>And</w:t>
      </w:r>
      <w:r w:rsidRPr="00BC040B">
        <w:rPr>
          <w:sz w:val="12"/>
        </w:rPr>
        <w:t xml:space="preserve"> we have long known that </w:t>
      </w:r>
      <w:r w:rsidRPr="00BC040B">
        <w:rPr>
          <w:rStyle w:val="StyleUnderline"/>
          <w:highlight w:val="cyan"/>
        </w:rPr>
        <w:t xml:space="preserve">the university is </w:t>
      </w:r>
      <w:r w:rsidRPr="00BC040B">
        <w:rPr>
          <w:rStyle w:val="Emphasis"/>
          <w:highlight w:val="cyan"/>
        </w:rPr>
        <w:t>but one space of learning</w:t>
      </w:r>
      <w:r w:rsidRPr="00BC040B">
        <w:rPr>
          <w:rStyle w:val="StyleUnderline"/>
        </w:rPr>
        <w:t xml:space="preserve">, and perhaps </w:t>
      </w:r>
      <w:r w:rsidRPr="00BC040B">
        <w:rPr>
          <w:rStyle w:val="Emphasis"/>
        </w:rPr>
        <w:t>not a very important one</w:t>
      </w:r>
      <w:r w:rsidRPr="00BC040B">
        <w:rPr>
          <w:rStyle w:val="StyleUnderline"/>
        </w:rPr>
        <w:t xml:space="preserve"> at that. Identifying the academy as the </w:t>
      </w:r>
      <w:r w:rsidRPr="00BC040B">
        <w:rPr>
          <w:rStyle w:val="Emphasis"/>
        </w:rPr>
        <w:t>starting point</w:t>
      </w:r>
      <w:r w:rsidRPr="00BC040B">
        <w:rPr>
          <w:rStyle w:val="StyleUnderline"/>
        </w:rPr>
        <w:t xml:space="preserve"> for a utopian pedagogy </w:t>
      </w:r>
      <w:r w:rsidRPr="00BC040B">
        <w:rPr>
          <w:rStyle w:val="Emphasis"/>
        </w:rPr>
        <w:t>privileges this arcane space</w:t>
      </w:r>
      <w:r w:rsidRPr="00BC040B">
        <w:rPr>
          <w:rStyle w:val="StyleUnderline"/>
        </w:rPr>
        <w:t xml:space="preserve"> over sites of </w:t>
      </w:r>
      <w:r w:rsidRPr="00BC040B">
        <w:rPr>
          <w:rStyle w:val="Emphasis"/>
        </w:rPr>
        <w:t>public pedagogy</w:t>
      </w:r>
      <w:r w:rsidRPr="00BC040B">
        <w:rPr>
          <w:sz w:val="12"/>
        </w:rPr>
        <w:t xml:space="preserve"> such as film, television, literature, sport, advertising, architecture, media in its various forms, political organizations, religious institutions, and the workplace (Todd 1997). Perhaps </w:t>
      </w:r>
      <w:r w:rsidRPr="00BC040B">
        <w:rPr>
          <w:rStyle w:val="StyleUnderline"/>
        </w:rPr>
        <w:t xml:space="preserve">the emphasis on </w:t>
      </w:r>
      <w:r w:rsidRPr="00BC040B">
        <w:rPr>
          <w:rStyle w:val="Emphasis"/>
          <w:highlight w:val="cyan"/>
        </w:rPr>
        <w:t>creating radical experimental spaces</w:t>
      </w:r>
      <w:r w:rsidRPr="00BC040B">
        <w:rPr>
          <w:rStyle w:val="StyleUnderline"/>
        </w:rPr>
        <w:t xml:space="preserve"> within the academy </w:t>
      </w:r>
      <w:r w:rsidRPr="00BC040B">
        <w:rPr>
          <w:rStyle w:val="StyleUnderline"/>
          <w:highlight w:val="cyan"/>
        </w:rPr>
        <w:t xml:space="preserve">needs to </w:t>
      </w:r>
      <w:r w:rsidRPr="00BC040B">
        <w:rPr>
          <w:rStyle w:val="Emphasis"/>
          <w:highlight w:val="cyan"/>
        </w:rPr>
        <w:t>shift</w:t>
      </w:r>
      <w:r w:rsidRPr="00BC040B">
        <w:rPr>
          <w:rStyle w:val="StyleUnderline"/>
          <w:highlight w:val="cyan"/>
        </w:rPr>
        <w:t xml:space="preserve"> toward operating in</w:t>
      </w:r>
      <w:r w:rsidRPr="00BC040B">
        <w:rPr>
          <w:rStyle w:val="StyleUnderline"/>
        </w:rPr>
        <w:t xml:space="preserve"> </w:t>
      </w:r>
      <w:r w:rsidRPr="00BC040B">
        <w:rPr>
          <w:rStyle w:val="Emphasis"/>
        </w:rPr>
        <w:t xml:space="preserve">existing spaces of resistance </w:t>
      </w:r>
      <w:r w:rsidRPr="00BC040B">
        <w:rPr>
          <w:rStyle w:val="Emphasis"/>
          <w:highlight w:val="cyan"/>
        </w:rPr>
        <w:t>outside it</w:t>
      </w:r>
      <w:r w:rsidRPr="00BC040B">
        <w:rPr>
          <w:sz w:val="12"/>
        </w:rPr>
        <w:t xml:space="preserve">. </w:t>
      </w:r>
      <w:proofErr w:type="spellStart"/>
      <w:r w:rsidRPr="00BC040B">
        <w:rPr>
          <w:sz w:val="12"/>
        </w:rPr>
        <w:t>Haiven</w:t>
      </w:r>
      <w:proofErr w:type="spellEnd"/>
      <w:r w:rsidRPr="00BC040B">
        <w:rPr>
          <w:sz w:val="12"/>
        </w:rPr>
        <w:t xml:space="preserve"> and </w:t>
      </w:r>
      <w:proofErr w:type="spellStart"/>
      <w:r w:rsidRPr="00BC040B">
        <w:rPr>
          <w:sz w:val="12"/>
        </w:rPr>
        <w:t>Khasnabish</w:t>
      </w:r>
      <w:proofErr w:type="spellEnd"/>
      <w:r w:rsidRPr="00BC040B">
        <w:rPr>
          <w:sz w:val="12"/>
        </w:rPr>
        <w:t xml:space="preserve"> argue that </w:t>
      </w:r>
      <w:r w:rsidRPr="00BC040B">
        <w:rPr>
          <w:rStyle w:val="StyleUnderline"/>
        </w:rPr>
        <w:t xml:space="preserve">many social </w:t>
      </w:r>
      <w:r w:rsidRPr="00BC040B">
        <w:rPr>
          <w:rStyle w:val="StyleUnderline"/>
          <w:highlight w:val="cyan"/>
        </w:rPr>
        <w:t xml:space="preserve">movements </w:t>
      </w:r>
      <w:r w:rsidRPr="00BC040B">
        <w:rPr>
          <w:rStyle w:val="Emphasis"/>
          <w:highlight w:val="cyan"/>
        </w:rPr>
        <w:t>function</w:t>
      </w:r>
      <w:r w:rsidRPr="00BC040B">
        <w:rPr>
          <w:rStyle w:val="Emphasis"/>
        </w:rPr>
        <w:t xml:space="preserve"> already</w:t>
      </w:r>
      <w:r w:rsidRPr="00BC040B">
        <w:rPr>
          <w:rStyle w:val="StyleUnderline"/>
        </w:rPr>
        <w:t xml:space="preserve"> </w:t>
      </w:r>
      <w:r w:rsidRPr="00BC040B">
        <w:rPr>
          <w:rStyle w:val="StyleUnderline"/>
          <w:highlight w:val="cyan"/>
        </w:rPr>
        <w:t>as</w:t>
      </w:r>
      <w:r w:rsidRPr="00BC040B">
        <w:rPr>
          <w:rStyle w:val="StyleUnderline"/>
        </w:rPr>
        <w:t xml:space="preserve"> “</w:t>
      </w:r>
      <w:r w:rsidRPr="00BC040B">
        <w:rPr>
          <w:rStyle w:val="Emphasis"/>
        </w:rPr>
        <w:t xml:space="preserve">social </w:t>
      </w:r>
      <w:r w:rsidRPr="00BC040B">
        <w:rPr>
          <w:rStyle w:val="Emphasis"/>
          <w:highlight w:val="cyan"/>
        </w:rPr>
        <w:t>lab</w:t>
      </w:r>
      <w:r w:rsidRPr="00BC040B">
        <w:rPr>
          <w:rStyle w:val="Emphasis"/>
        </w:rPr>
        <w:t>oratorie</w:t>
      </w:r>
      <w:r w:rsidRPr="00BC040B">
        <w:rPr>
          <w:rStyle w:val="Emphasis"/>
          <w:highlight w:val="cyan"/>
        </w:rPr>
        <w:t>s</w:t>
      </w:r>
      <w:r w:rsidRPr="00BC040B">
        <w:rPr>
          <w:rStyle w:val="StyleUnderline"/>
          <w:highlight w:val="cyan"/>
        </w:rPr>
        <w:t xml:space="preserve"> for</w:t>
      </w:r>
      <w:r w:rsidRPr="00BC040B">
        <w:rPr>
          <w:rStyle w:val="StyleUnderline"/>
        </w:rPr>
        <w:t xml:space="preserve"> the generation of </w:t>
      </w:r>
      <w:r w:rsidRPr="00BC040B">
        <w:rPr>
          <w:rStyle w:val="Emphasis"/>
          <w:highlight w:val="cyan"/>
        </w:rPr>
        <w:t>alternative relationships</w:t>
      </w:r>
      <w:r w:rsidRPr="00BC040B">
        <w:rPr>
          <w:rStyle w:val="StyleUnderline"/>
        </w:rPr>
        <w:t xml:space="preserve">, </w:t>
      </w:r>
      <w:r w:rsidRPr="00BC040B">
        <w:rPr>
          <w:rStyle w:val="Emphasis"/>
        </w:rPr>
        <w:t>subjectivities</w:t>
      </w:r>
      <w:r w:rsidRPr="00BC040B">
        <w:rPr>
          <w:rStyle w:val="StyleUnderline"/>
        </w:rPr>
        <w:t xml:space="preserve">, </w:t>
      </w:r>
      <w:r w:rsidRPr="00BC040B">
        <w:rPr>
          <w:rStyle w:val="Emphasis"/>
        </w:rPr>
        <w:t>institutions</w:t>
      </w:r>
      <w:r w:rsidRPr="00BC040B">
        <w:rPr>
          <w:rStyle w:val="StyleUnderline"/>
        </w:rPr>
        <w:t xml:space="preserve"> and </w:t>
      </w:r>
      <w:r w:rsidRPr="00BC040B">
        <w:rPr>
          <w:rStyle w:val="Emphasis"/>
        </w:rPr>
        <w:t>practices</w:t>
      </w:r>
      <w:r w:rsidRPr="00BC040B">
        <w:rPr>
          <w:rStyle w:val="StyleUnderline"/>
        </w:rPr>
        <w:t>”</w:t>
      </w:r>
      <w:r w:rsidRPr="00BC040B">
        <w:rPr>
          <w:sz w:val="12"/>
        </w:rPr>
        <w:t xml:space="preserve"> (2014, 62), </w:t>
      </w:r>
      <w:r w:rsidRPr="00BC040B">
        <w:rPr>
          <w:rStyle w:val="StyleUnderline"/>
        </w:rPr>
        <w:t xml:space="preserve">providing “a </w:t>
      </w:r>
      <w:r w:rsidRPr="00BC040B">
        <w:rPr>
          <w:rStyle w:val="Emphasis"/>
        </w:rPr>
        <w:t>space for experiments</w:t>
      </w:r>
      <w:r w:rsidRPr="00BC040B">
        <w:rPr>
          <w:rStyle w:val="StyleUnderline"/>
        </w:rPr>
        <w:t xml:space="preserve"> in</w:t>
      </w:r>
      <w:r w:rsidRPr="00BC040B">
        <w:rPr>
          <w:sz w:val="12"/>
        </w:rPr>
        <w:t xml:space="preserve"> knowledge production, </w:t>
      </w:r>
      <w:r w:rsidRPr="00BC040B">
        <w:rPr>
          <w:rStyle w:val="Emphasis"/>
        </w:rPr>
        <w:t>radical imagination</w:t>
      </w:r>
      <w:r w:rsidRPr="00BC040B">
        <w:rPr>
          <w:sz w:val="12"/>
        </w:rPr>
        <w:t xml:space="preserve">, subjectification, </w:t>
      </w:r>
      <w:r w:rsidRPr="00BC040B">
        <w:rPr>
          <w:rStyle w:val="StyleUnderline"/>
        </w:rPr>
        <w:t xml:space="preserve">and </w:t>
      </w:r>
      <w:r w:rsidRPr="00BC040B">
        <w:rPr>
          <w:rStyle w:val="Emphasis"/>
        </w:rPr>
        <w:t>concrete alternative-building</w:t>
      </w:r>
      <w:r w:rsidRPr="00BC040B">
        <w:rPr>
          <w:rStyle w:val="StyleUnderline"/>
        </w:rPr>
        <w:t>”</w:t>
      </w:r>
      <w:r w:rsidRPr="00BC040B">
        <w:rPr>
          <w:sz w:val="12"/>
        </w:rPr>
        <w:t xml:space="preserve"> (</w:t>
      </w:r>
      <w:proofErr w:type="spellStart"/>
      <w:r w:rsidRPr="00BC040B">
        <w:rPr>
          <w:sz w:val="12"/>
        </w:rPr>
        <w:t>Khasnabish</w:t>
      </w:r>
      <w:proofErr w:type="spellEnd"/>
      <w:r w:rsidRPr="00BC040B">
        <w:rPr>
          <w:sz w:val="12"/>
        </w:rPr>
        <w:t xml:space="preserve"> 2012, 237). Why locate utopian pedagogy in the university when “critical utopian politics” can take place in “infrastructures of resistance” such as intentional communities, housing collectives, squats, art centers, community theatres, bars, book shops, health collectives, social centers, independent media and, increasingly of course, the digital sphere (Firth 2012; Shantz 2012; </w:t>
      </w:r>
      <w:proofErr w:type="spellStart"/>
      <w:r w:rsidRPr="00BC040B">
        <w:rPr>
          <w:sz w:val="12"/>
        </w:rPr>
        <w:t>Amsler</w:t>
      </w:r>
      <w:proofErr w:type="spellEnd"/>
      <w:r w:rsidRPr="00BC040B">
        <w:rPr>
          <w:sz w:val="12"/>
        </w:rPr>
        <w:t xml:space="preserve"> 2015; </w:t>
      </w:r>
      <w:proofErr w:type="spellStart"/>
      <w:r w:rsidRPr="00BC040B">
        <w:rPr>
          <w:sz w:val="12"/>
        </w:rPr>
        <w:t>Dallyn</w:t>
      </w:r>
      <w:proofErr w:type="spellEnd"/>
      <w:r w:rsidRPr="00BC040B">
        <w:rPr>
          <w:sz w:val="12"/>
        </w:rPr>
        <w:t xml:space="preserve">, </w:t>
      </w:r>
      <w:proofErr w:type="spellStart"/>
      <w:r w:rsidRPr="00BC040B">
        <w:rPr>
          <w:sz w:val="12"/>
        </w:rPr>
        <w:t>Marinetto</w:t>
      </w:r>
      <w:proofErr w:type="spellEnd"/>
      <w:r w:rsidRPr="00BC040B">
        <w:rPr>
          <w:sz w:val="12"/>
        </w:rPr>
        <w:t xml:space="preserve">, and </w:t>
      </w:r>
      <w:proofErr w:type="spellStart"/>
      <w:r w:rsidRPr="00BC040B">
        <w:rPr>
          <w:sz w:val="12"/>
        </w:rPr>
        <w:t>Cederstrom</w:t>
      </w:r>
      <w:proofErr w:type="spellEnd"/>
      <w:r w:rsidRPr="00BC040B">
        <w:rPr>
          <w:sz w:val="12"/>
        </w:rPr>
        <w:t xml:space="preserve"> 2015)? </w:t>
      </w:r>
      <w:r w:rsidRPr="00BC040B">
        <w:rPr>
          <w:rStyle w:val="StyleUnderline"/>
        </w:rPr>
        <w:t xml:space="preserve">Moving </w:t>
      </w:r>
      <w:r w:rsidRPr="00BC040B">
        <w:rPr>
          <w:rStyle w:val="Emphasis"/>
        </w:rPr>
        <w:t>beyond short-term</w:t>
      </w:r>
      <w:r w:rsidRPr="00BC040B">
        <w:rPr>
          <w:rStyle w:val="StyleUnderline"/>
        </w:rPr>
        <w:t xml:space="preserve">, </w:t>
      </w:r>
      <w:r w:rsidRPr="00BC040B">
        <w:rPr>
          <w:rStyle w:val="Emphasis"/>
        </w:rPr>
        <w:t>localized</w:t>
      </w:r>
      <w:r w:rsidRPr="00BC040B">
        <w:rPr>
          <w:rStyle w:val="StyleUnderline"/>
        </w:rPr>
        <w:t xml:space="preserve">, </w:t>
      </w:r>
      <w:r w:rsidRPr="00BC040B">
        <w:rPr>
          <w:rStyle w:val="Emphasis"/>
        </w:rPr>
        <w:t>temporary modes</w:t>
      </w:r>
      <w:r w:rsidRPr="00BC040B">
        <w:rPr>
          <w:rStyle w:val="StyleUnderline"/>
        </w:rPr>
        <w:t xml:space="preserve"> of resistance, utopian pedagogy would </w:t>
      </w:r>
      <w:r w:rsidRPr="00BC040B">
        <w:rPr>
          <w:rStyle w:val="Emphasis"/>
        </w:rPr>
        <w:t>work across these sites</w:t>
      </w:r>
      <w:r w:rsidRPr="00BC040B">
        <w:rPr>
          <w:rStyle w:val="StyleUnderline"/>
        </w:rPr>
        <w:t xml:space="preserve"> to develop a </w:t>
      </w:r>
      <w:r w:rsidRPr="00BC040B">
        <w:rPr>
          <w:rStyle w:val="Emphasis"/>
        </w:rPr>
        <w:t>long-term strategy</w:t>
      </w:r>
      <w:r w:rsidRPr="00BC040B">
        <w:rPr>
          <w:rStyle w:val="StyleUnderline"/>
        </w:rPr>
        <w:t xml:space="preserve"> and </w:t>
      </w:r>
      <w:r w:rsidRPr="00BC040B">
        <w:rPr>
          <w:rStyle w:val="Emphasis"/>
        </w:rPr>
        <w:t>vision</w:t>
      </w:r>
      <w:r w:rsidRPr="00BC040B">
        <w:rPr>
          <w:rStyle w:val="StyleUnderline"/>
        </w:rPr>
        <w:t xml:space="preserve">. There is a </w:t>
      </w:r>
      <w:r w:rsidRPr="00BC040B">
        <w:rPr>
          <w:rStyle w:val="Emphasis"/>
        </w:rPr>
        <w:t>role for the academic</w:t>
      </w:r>
      <w:r w:rsidRPr="00BC040B">
        <w:rPr>
          <w:rStyle w:val="StyleUnderline"/>
        </w:rPr>
        <w:t xml:space="preserve"> in utopian politics, but </w:t>
      </w:r>
      <w:r w:rsidRPr="00BC040B">
        <w:rPr>
          <w:rStyle w:val="Emphasis"/>
        </w:rPr>
        <w:t>not in the university-as-such</w:t>
      </w:r>
      <w:r w:rsidRPr="00BC040B">
        <w:rPr>
          <w:rStyle w:val="StyleUnderline"/>
        </w:rPr>
        <w:t xml:space="preserve">. The utopian pedagogue has a </w:t>
      </w:r>
      <w:r w:rsidRPr="00BC040B">
        <w:rPr>
          <w:rStyle w:val="Emphasis"/>
        </w:rPr>
        <w:t>responsibility</w:t>
      </w:r>
      <w:r w:rsidRPr="00BC040B">
        <w:rPr>
          <w:rStyle w:val="StyleUnderline"/>
        </w:rPr>
        <w:t xml:space="preserve"> to</w:t>
      </w:r>
      <w:r w:rsidRPr="00BC040B">
        <w:rPr>
          <w:sz w:val="12"/>
        </w:rPr>
        <w:t xml:space="preserve"> exploit their own privilege and to </w:t>
      </w:r>
      <w:r w:rsidRPr="00BC040B">
        <w:rPr>
          <w:rStyle w:val="StyleUnderline"/>
        </w:rPr>
        <w:t>work with</w:t>
      </w:r>
      <w:r w:rsidRPr="00BC040B">
        <w:rPr>
          <w:sz w:val="12"/>
        </w:rPr>
        <w:t xml:space="preserve"> students, </w:t>
      </w:r>
      <w:proofErr w:type="gramStart"/>
      <w:r w:rsidRPr="00BC040B">
        <w:rPr>
          <w:sz w:val="12"/>
        </w:rPr>
        <w:t>communities</w:t>
      </w:r>
      <w:proofErr w:type="gramEnd"/>
      <w:r w:rsidRPr="00BC040B">
        <w:rPr>
          <w:sz w:val="12"/>
        </w:rPr>
        <w:t xml:space="preserve"> and </w:t>
      </w:r>
      <w:r w:rsidRPr="00BC040B">
        <w:rPr>
          <w:rStyle w:val="StyleUnderline"/>
        </w:rPr>
        <w:t xml:space="preserve">movements </w:t>
      </w:r>
      <w:r w:rsidRPr="00BC040B">
        <w:rPr>
          <w:rStyle w:val="Emphasis"/>
        </w:rPr>
        <w:t>outside</w:t>
      </w:r>
      <w:r w:rsidRPr="00BC040B">
        <w:rPr>
          <w:rStyle w:val="StyleUnderline"/>
        </w:rPr>
        <w:t xml:space="preserve"> and </w:t>
      </w:r>
      <w:r w:rsidRPr="00BC040B">
        <w:rPr>
          <w:rStyle w:val="Emphasis"/>
        </w:rPr>
        <w:t>divorced from the university</w:t>
      </w:r>
      <w:r w:rsidRPr="00BC040B">
        <w:rPr>
          <w:sz w:val="12"/>
        </w:rPr>
        <w:t xml:space="preserve">. As Shear rightly notes, academics (and especially those working in the humanities and social sciences) “inhabit a privileged space in which </w:t>
      </w:r>
      <w:r w:rsidRPr="00BC040B">
        <w:rPr>
          <w:rStyle w:val="StyleUnderline"/>
        </w:rPr>
        <w:t>critical inquiry</w:t>
      </w:r>
      <w:r w:rsidRPr="00BC040B">
        <w:rPr>
          <w:sz w:val="12"/>
        </w:rPr>
        <w:t xml:space="preserve"> concerning social hegemony and political-economic domination” </w:t>
      </w:r>
      <w:r w:rsidRPr="00BC040B">
        <w:rPr>
          <w:rStyle w:val="StyleUnderline"/>
        </w:rPr>
        <w:t xml:space="preserve">is </w:t>
      </w:r>
      <w:r w:rsidRPr="00BC040B">
        <w:rPr>
          <w:rStyle w:val="Emphasis"/>
        </w:rPr>
        <w:t>possible</w:t>
      </w:r>
      <w:r w:rsidRPr="00BC040B">
        <w:rPr>
          <w:sz w:val="12"/>
        </w:rPr>
        <w:t xml:space="preserve"> (Shear 2008, 56). </w:t>
      </w:r>
      <w:r w:rsidRPr="00BC040B">
        <w:rPr>
          <w:rStyle w:val="StyleUnderline"/>
        </w:rPr>
        <w:t xml:space="preserve">Within the university, however, spaces for </w:t>
      </w:r>
      <w:r w:rsidRPr="00BC040B">
        <w:rPr>
          <w:rStyle w:val="Emphasis"/>
        </w:rPr>
        <w:t>embodying</w:t>
      </w:r>
      <w:r w:rsidRPr="00BC040B">
        <w:rPr>
          <w:rStyle w:val="StyleUnderline"/>
        </w:rPr>
        <w:t xml:space="preserve"> and </w:t>
      </w:r>
      <w:r w:rsidRPr="00BC040B">
        <w:rPr>
          <w:rStyle w:val="Emphasis"/>
        </w:rPr>
        <w:t>enacting</w:t>
      </w:r>
      <w:r w:rsidRPr="00BC040B">
        <w:rPr>
          <w:rStyle w:val="StyleUnderline"/>
        </w:rPr>
        <w:t xml:space="preserve"> this kind of inquiry have become </w:t>
      </w:r>
      <w:r w:rsidRPr="00BC040B">
        <w:rPr>
          <w:rStyle w:val="Emphasis"/>
        </w:rPr>
        <w:t>constrained</w:t>
      </w:r>
      <w:r w:rsidRPr="00BC040B">
        <w:rPr>
          <w:rStyle w:val="StyleUnderline"/>
        </w:rPr>
        <w:t xml:space="preserve">, </w:t>
      </w:r>
      <w:r w:rsidRPr="00BC040B">
        <w:rPr>
          <w:rStyle w:val="Emphasis"/>
        </w:rPr>
        <w:t>compromised</w:t>
      </w:r>
      <w:r w:rsidRPr="00BC040B">
        <w:rPr>
          <w:rStyle w:val="StyleUnderline"/>
        </w:rPr>
        <w:t xml:space="preserve">, </w:t>
      </w:r>
      <w:r w:rsidRPr="00BC040B">
        <w:rPr>
          <w:rStyle w:val="Emphasis"/>
        </w:rPr>
        <w:t>monitored</w:t>
      </w:r>
      <w:r w:rsidRPr="00BC040B">
        <w:rPr>
          <w:rStyle w:val="StyleUnderline"/>
        </w:rPr>
        <w:t xml:space="preserve">, </w:t>
      </w:r>
      <w:r w:rsidRPr="00BC040B">
        <w:rPr>
          <w:rStyle w:val="Emphasis"/>
        </w:rPr>
        <w:t>surveilled</w:t>
      </w:r>
      <w:r w:rsidRPr="00BC040B">
        <w:rPr>
          <w:rStyle w:val="StyleUnderline"/>
        </w:rPr>
        <w:t xml:space="preserve">, </w:t>
      </w:r>
      <w:r w:rsidRPr="00BC040B">
        <w:rPr>
          <w:rStyle w:val="Emphasis"/>
        </w:rPr>
        <w:t>co-opted</w:t>
      </w:r>
      <w:r w:rsidRPr="00BC040B">
        <w:rPr>
          <w:rStyle w:val="StyleUnderline"/>
        </w:rPr>
        <w:t xml:space="preserve">, and </w:t>
      </w:r>
      <w:r w:rsidRPr="00BC040B">
        <w:rPr>
          <w:rStyle w:val="Emphasis"/>
        </w:rPr>
        <w:t>recuperated</w:t>
      </w:r>
      <w:r w:rsidRPr="00BC040B">
        <w:rPr>
          <w:sz w:val="12"/>
        </w:rPr>
        <w:t xml:space="preserve">. As I have argued throughout this article, </w:t>
      </w:r>
      <w:r w:rsidRPr="00BC040B">
        <w:rPr>
          <w:rStyle w:val="StyleUnderline"/>
        </w:rPr>
        <w:t xml:space="preserve">utopian pedagogy has become a </w:t>
      </w:r>
      <w:r w:rsidRPr="00BC040B">
        <w:rPr>
          <w:rStyle w:val="Emphasis"/>
        </w:rPr>
        <w:t xml:space="preserve">search for </w:t>
      </w:r>
      <w:proofErr w:type="gramStart"/>
      <w:r w:rsidRPr="00BC040B">
        <w:rPr>
          <w:rStyle w:val="Emphasis"/>
        </w:rPr>
        <w:t>bolt-holes</w:t>
      </w:r>
      <w:proofErr w:type="gramEnd"/>
      <w:r w:rsidRPr="00BC040B">
        <w:rPr>
          <w:rStyle w:val="StyleUnderline"/>
        </w:rPr>
        <w:t xml:space="preserve"> and </w:t>
      </w:r>
      <w:r w:rsidRPr="00BC040B">
        <w:rPr>
          <w:rStyle w:val="Emphasis"/>
        </w:rPr>
        <w:t>breathing spaces</w:t>
      </w:r>
      <w:r w:rsidRPr="00BC040B">
        <w:rPr>
          <w:rStyle w:val="StyleUnderline"/>
        </w:rPr>
        <w:t xml:space="preserve"> in the system. </w:t>
      </w:r>
      <w:r w:rsidRPr="00BC040B">
        <w:rPr>
          <w:rStyle w:val="Emphasis"/>
          <w:highlight w:val="cyan"/>
        </w:rPr>
        <w:t>Beyond the academy</w:t>
      </w:r>
      <w:r w:rsidRPr="00BC040B">
        <w:rPr>
          <w:rStyle w:val="StyleUnderline"/>
        </w:rPr>
        <w:t xml:space="preserve">, however, there is a </w:t>
      </w:r>
      <w:r w:rsidRPr="00BC040B">
        <w:rPr>
          <w:rStyle w:val="Emphasis"/>
        </w:rPr>
        <w:t>role to play</w:t>
      </w:r>
      <w:r w:rsidRPr="00BC040B">
        <w:rPr>
          <w:sz w:val="12"/>
        </w:rPr>
        <w:t xml:space="preserve">. As Chomsky (2010) tells us, </w:t>
      </w:r>
      <w:r w:rsidRPr="00BC040B">
        <w:rPr>
          <w:rStyle w:val="StyleUnderline"/>
        </w:rPr>
        <w:t>with privilege comes responsibility</w:t>
      </w:r>
      <w:r w:rsidRPr="00BC040B">
        <w:rPr>
          <w:sz w:val="12"/>
        </w:rPr>
        <w:t xml:space="preserve">. And as Giroux frames it, </w:t>
      </w:r>
      <w:r w:rsidRPr="00BC040B">
        <w:rPr>
          <w:rStyle w:val="StyleUnderline"/>
        </w:rPr>
        <w:t xml:space="preserve">this is </w:t>
      </w:r>
      <w:r w:rsidRPr="00BC040B">
        <w:rPr>
          <w:rStyle w:val="StyleUnderline"/>
          <w:highlight w:val="cyan"/>
        </w:rPr>
        <w:t xml:space="preserve">an </w:t>
      </w:r>
      <w:r w:rsidRPr="00BC040B">
        <w:rPr>
          <w:rStyle w:val="Emphasis"/>
          <w:highlight w:val="cyan"/>
        </w:rPr>
        <w:t>ethical</w:t>
      </w:r>
      <w:r w:rsidRPr="00BC040B">
        <w:rPr>
          <w:rStyle w:val="StyleUnderline"/>
          <w:highlight w:val="cyan"/>
        </w:rPr>
        <w:t xml:space="preserve"> and </w:t>
      </w:r>
      <w:r w:rsidRPr="00BC040B">
        <w:rPr>
          <w:rStyle w:val="Emphasis"/>
          <w:highlight w:val="cyan"/>
        </w:rPr>
        <w:t>political responsibility</w:t>
      </w:r>
      <w:r w:rsidRPr="00BC040B">
        <w:rPr>
          <w:rStyle w:val="StyleUnderline"/>
          <w:highlight w:val="cyan"/>
        </w:rPr>
        <w:t xml:space="preserve"> to provide “</w:t>
      </w:r>
      <w:r w:rsidRPr="00BC040B">
        <w:rPr>
          <w:rStyle w:val="Emphasis"/>
          <w:highlight w:val="cyan"/>
        </w:rPr>
        <w:t>theoretical</w:t>
      </w:r>
      <w:r w:rsidRPr="00BC040B">
        <w:rPr>
          <w:rStyle w:val="Emphasis"/>
        </w:rPr>
        <w:t xml:space="preserve"> resources</w:t>
      </w:r>
      <w:r w:rsidRPr="00BC040B">
        <w:rPr>
          <w:rStyle w:val="StyleUnderline"/>
        </w:rPr>
        <w:t xml:space="preserve"> and </w:t>
      </w:r>
      <w:r w:rsidRPr="00BC040B">
        <w:rPr>
          <w:rStyle w:val="Emphasis"/>
        </w:rPr>
        <w:t xml:space="preserve">modes of </w:t>
      </w:r>
      <w:r w:rsidRPr="00BC040B">
        <w:rPr>
          <w:rStyle w:val="Emphasis"/>
          <w:highlight w:val="cyan"/>
        </w:rPr>
        <w:t>analysis</w:t>
      </w:r>
      <w:r w:rsidRPr="00BC040B">
        <w:rPr>
          <w:rStyle w:val="StyleUnderline"/>
          <w:highlight w:val="cyan"/>
        </w:rPr>
        <w:t xml:space="preserve">” to help forge “a </w:t>
      </w:r>
      <w:r w:rsidRPr="00BC040B">
        <w:rPr>
          <w:rStyle w:val="Emphasis"/>
          <w:highlight w:val="cyan"/>
        </w:rPr>
        <w:t>utopian imaginary</w:t>
      </w:r>
      <w:r w:rsidRPr="00BC040B">
        <w:rPr>
          <w:rStyle w:val="StyleUnderline"/>
        </w:rPr>
        <w:t>”</w:t>
      </w:r>
      <w:r w:rsidRPr="00BC040B">
        <w:rPr>
          <w:sz w:val="12"/>
        </w:rPr>
        <w:t xml:space="preserve"> (Giroux 2014a; 153; 2014b, 200). </w:t>
      </w:r>
      <w:r w:rsidRPr="00BC040B">
        <w:rPr>
          <w:rStyle w:val="StyleUnderline"/>
        </w:rPr>
        <w:t xml:space="preserve">This </w:t>
      </w:r>
      <w:r w:rsidRPr="00BC040B">
        <w:rPr>
          <w:rStyle w:val="StyleUnderline"/>
          <w:highlight w:val="cyan"/>
        </w:rPr>
        <w:t xml:space="preserve">means </w:t>
      </w:r>
      <w:r w:rsidRPr="00BC040B">
        <w:rPr>
          <w:rStyle w:val="Emphasis"/>
          <w:highlight w:val="cyan"/>
        </w:rPr>
        <w:t>putting</w:t>
      </w:r>
      <w:r w:rsidRPr="00BC040B">
        <w:rPr>
          <w:rStyle w:val="Emphasis"/>
        </w:rPr>
        <w:t xml:space="preserve"> one’s </w:t>
      </w:r>
      <w:r w:rsidRPr="00BC040B">
        <w:rPr>
          <w:rStyle w:val="Emphasis"/>
          <w:highlight w:val="cyan"/>
        </w:rPr>
        <w:t>knowledge</w:t>
      </w:r>
      <w:r w:rsidRPr="00BC040B">
        <w:rPr>
          <w:rStyle w:val="StyleUnderline"/>
          <w:highlight w:val="cyan"/>
        </w:rPr>
        <w:t xml:space="preserve"> and </w:t>
      </w:r>
      <w:r w:rsidRPr="00BC040B">
        <w:rPr>
          <w:rStyle w:val="Emphasis"/>
          <w:highlight w:val="cyan"/>
        </w:rPr>
        <w:t>resources to use</w:t>
      </w:r>
      <w:r w:rsidRPr="00BC040B">
        <w:rPr>
          <w:rStyle w:val="StyleUnderline"/>
          <w:highlight w:val="cyan"/>
        </w:rPr>
        <w:t xml:space="preserve"> in the service of a </w:t>
      </w:r>
      <w:r w:rsidRPr="00BC040B">
        <w:rPr>
          <w:rStyle w:val="Emphasis"/>
          <w:highlight w:val="cyan"/>
        </w:rPr>
        <w:t>collaborative process</w:t>
      </w:r>
      <w:r w:rsidRPr="00BC040B">
        <w:rPr>
          <w:sz w:val="12"/>
        </w:rPr>
        <w:t xml:space="preserve"> of memory- and story-making, pulling together disparate inchoate dreams and </w:t>
      </w:r>
      <w:r w:rsidRPr="00BC040B">
        <w:rPr>
          <w:sz w:val="12"/>
        </w:rPr>
        <w:lastRenderedPageBreak/>
        <w:t xml:space="preserve">yearnings </w:t>
      </w:r>
      <w:proofErr w:type="gramStart"/>
      <w:r w:rsidRPr="00BC040B">
        <w:rPr>
          <w:sz w:val="12"/>
        </w:rPr>
        <w:t xml:space="preserve">in order </w:t>
      </w:r>
      <w:r w:rsidRPr="00BC040B">
        <w:rPr>
          <w:rStyle w:val="StyleUnderline"/>
          <w:highlight w:val="cyan"/>
        </w:rPr>
        <w:t>to</w:t>
      </w:r>
      <w:proofErr w:type="gramEnd"/>
      <w:r w:rsidRPr="00BC040B">
        <w:rPr>
          <w:rStyle w:val="StyleUnderline"/>
          <w:highlight w:val="cyan"/>
        </w:rPr>
        <w:t xml:space="preserve"> </w:t>
      </w:r>
      <w:r w:rsidRPr="00BC040B">
        <w:rPr>
          <w:rStyle w:val="Emphasis"/>
          <w:highlight w:val="cyan"/>
        </w:rPr>
        <w:t>generate a utopian vision</w:t>
      </w:r>
      <w:r w:rsidRPr="00BC040B">
        <w:rPr>
          <w:rStyle w:val="StyleUnderline"/>
          <w:highlight w:val="cyan"/>
        </w:rPr>
        <w:t xml:space="preserve"> that can help </w:t>
      </w:r>
      <w:r w:rsidRPr="00BC040B">
        <w:rPr>
          <w:rStyle w:val="Emphasis"/>
          <w:highlight w:val="cyan"/>
        </w:rPr>
        <w:t>inform</w:t>
      </w:r>
      <w:r w:rsidRPr="00BC040B">
        <w:rPr>
          <w:rStyle w:val="StyleUnderline"/>
          <w:highlight w:val="cyan"/>
        </w:rPr>
        <w:t xml:space="preserve">, </w:t>
      </w:r>
      <w:r w:rsidRPr="00BC040B">
        <w:rPr>
          <w:rStyle w:val="Emphasis"/>
          <w:highlight w:val="cyan"/>
        </w:rPr>
        <w:t>guide</w:t>
      </w:r>
      <w:r w:rsidRPr="00BC040B">
        <w:rPr>
          <w:rStyle w:val="StyleUnderline"/>
          <w:highlight w:val="cyan"/>
        </w:rPr>
        <w:t xml:space="preserve">, and </w:t>
      </w:r>
      <w:r w:rsidRPr="00BC040B">
        <w:rPr>
          <w:rStyle w:val="Emphasis"/>
          <w:highlight w:val="cyan"/>
        </w:rPr>
        <w:t>mobilize long-term collective action for systemic change</w:t>
      </w:r>
      <w:r w:rsidRPr="00BC040B">
        <w:rPr>
          <w:rStyle w:val="StyleUnderline"/>
        </w:rPr>
        <w:t>.</w:t>
      </w:r>
    </w:p>
    <w:bookmarkEnd w:id="10"/>
    <w:p w14:paraId="6B024765" w14:textId="77777777" w:rsidR="007B0372" w:rsidRPr="00BC040B" w:rsidRDefault="007B0372" w:rsidP="007B0372"/>
    <w:p w14:paraId="5179E966" w14:textId="77777777" w:rsidR="007B0372" w:rsidRPr="00BC040B" w:rsidRDefault="007B0372" w:rsidP="007B0372">
      <w:pPr>
        <w:pStyle w:val="Heading4"/>
      </w:pPr>
      <w:r w:rsidRPr="00BC040B">
        <w:t>Their method of resistance is too ephemeral and can’t escape the academy</w:t>
      </w:r>
    </w:p>
    <w:p w14:paraId="4CFBC3B2" w14:textId="77777777" w:rsidR="007B0372" w:rsidRPr="00BC040B" w:rsidRDefault="007B0372" w:rsidP="007B0372">
      <w:r w:rsidRPr="00BC040B">
        <w:rPr>
          <w:rStyle w:val="Style13ptBold"/>
        </w:rPr>
        <w:t>Love, 15</w:t>
      </w:r>
      <w:r w:rsidRPr="00BC040B">
        <w:t xml:space="preserve">—R. Jean Brownlee Term Associate Professor at the University of Pennsylvania (Heather, “Doing Being Deviant: Deviance Studies, Description, and the Queer Ordinary”, differences 2015 Volume 26, Number 1: 74-95, </w:t>
      </w:r>
      <w:proofErr w:type="spellStart"/>
      <w:r w:rsidRPr="00BC040B">
        <w:t>dml</w:t>
      </w:r>
      <w:proofErr w:type="spellEnd"/>
      <w:r w:rsidRPr="00BC040B">
        <w:t>)</w:t>
      </w:r>
    </w:p>
    <w:p w14:paraId="718F751A" w14:textId="77777777" w:rsidR="007B0372" w:rsidRPr="00BC040B" w:rsidRDefault="007B0372" w:rsidP="007B0372">
      <w:pPr>
        <w:rPr>
          <w:sz w:val="16"/>
        </w:rPr>
      </w:pPr>
      <w:r w:rsidRPr="00BC040B">
        <w:rPr>
          <w:sz w:val="16"/>
        </w:rPr>
        <w:t xml:space="preserve">Today, queer studies—prestigious but unevenly institutionalized—still signals absolute refusal or criticality—all anti- and no normativity. In their influential 2004 essay, “The University and the </w:t>
      </w:r>
      <w:proofErr w:type="spellStart"/>
      <w:r w:rsidRPr="00BC040B">
        <w:rPr>
          <w:sz w:val="16"/>
        </w:rPr>
        <w:t>Undercommons</w:t>
      </w:r>
      <w:proofErr w:type="spellEnd"/>
      <w:r w:rsidRPr="00BC040B">
        <w:rPr>
          <w:sz w:val="16"/>
        </w:rPr>
        <w:t xml:space="preserve">” (and in the 2013 book that followed from it), Fred </w:t>
      </w:r>
      <w:r w:rsidRPr="00BC040B">
        <w:rPr>
          <w:rStyle w:val="Emphasis"/>
          <w:highlight w:val="cyan"/>
        </w:rPr>
        <w:t>Moten</w:t>
      </w:r>
      <w:r w:rsidRPr="00BC040B">
        <w:rPr>
          <w:rStyle w:val="StyleUnderline"/>
          <w:highlight w:val="cyan"/>
        </w:rPr>
        <w:t xml:space="preserve"> and</w:t>
      </w:r>
      <w:r w:rsidRPr="00BC040B">
        <w:rPr>
          <w:sz w:val="16"/>
        </w:rPr>
        <w:t xml:space="preserve"> Stefano </w:t>
      </w:r>
      <w:r w:rsidRPr="00BC040B">
        <w:rPr>
          <w:rStyle w:val="StyleUnderline"/>
          <w:highlight w:val="cyan"/>
        </w:rPr>
        <w:t>Harney</w:t>
      </w:r>
      <w:r w:rsidRPr="00BC040B">
        <w:rPr>
          <w:sz w:val="16"/>
        </w:rPr>
        <w:t xml:space="preserve"> rely on such an understanding of queer (as well as concepts borrowed from black studies, feminism, ethnic studies, and anticolonial thought). They </w:t>
      </w:r>
      <w:r w:rsidRPr="00BC040B">
        <w:rPr>
          <w:rStyle w:val="StyleUnderline"/>
          <w:highlight w:val="cyan"/>
        </w:rPr>
        <w:t xml:space="preserve">call for </w:t>
      </w:r>
      <w:r w:rsidRPr="00BC040B">
        <w:rPr>
          <w:rStyle w:val="Emphasis"/>
          <w:highlight w:val="cyan"/>
        </w:rPr>
        <w:t>betrayal</w:t>
      </w:r>
      <w:r w:rsidRPr="00BC040B">
        <w:rPr>
          <w:rStyle w:val="StyleUnderline"/>
        </w:rPr>
        <w:t xml:space="preserve">, </w:t>
      </w:r>
      <w:r w:rsidRPr="00BC040B">
        <w:rPr>
          <w:rStyle w:val="Emphasis"/>
          <w:highlight w:val="cyan"/>
        </w:rPr>
        <w:t>refusal</w:t>
      </w:r>
      <w:r w:rsidRPr="00BC040B">
        <w:rPr>
          <w:rStyle w:val="StyleUnderline"/>
          <w:highlight w:val="cyan"/>
        </w:rPr>
        <w:t xml:space="preserve">, </w:t>
      </w:r>
      <w:r w:rsidRPr="00BC040B">
        <w:rPr>
          <w:rStyle w:val="Emphasis"/>
          <w:highlight w:val="cyan"/>
        </w:rPr>
        <w:t>theft</w:t>
      </w:r>
      <w:r w:rsidRPr="00BC040B">
        <w:rPr>
          <w:rStyle w:val="StyleUnderline"/>
          <w:highlight w:val="cyan"/>
        </w:rPr>
        <w:t xml:space="preserve">, and </w:t>
      </w:r>
      <w:proofErr w:type="spellStart"/>
      <w:r w:rsidRPr="00BC040B">
        <w:rPr>
          <w:rStyle w:val="Emphasis"/>
          <w:highlight w:val="cyan"/>
        </w:rPr>
        <w:t>marronage</w:t>
      </w:r>
      <w:proofErr w:type="spellEnd"/>
      <w:r w:rsidRPr="00BC040B">
        <w:rPr>
          <w:rStyle w:val="StyleUnderline"/>
          <w:highlight w:val="cyan"/>
        </w:rPr>
        <w:t xml:space="preserve"> as modes of resisting</w:t>
      </w:r>
      <w:r w:rsidRPr="00BC040B">
        <w:rPr>
          <w:sz w:val="16"/>
        </w:rPr>
        <w:t xml:space="preserve"> the iron grip of </w:t>
      </w:r>
      <w:r w:rsidRPr="00BC040B">
        <w:rPr>
          <w:rStyle w:val="StyleUnderline"/>
          <w:highlight w:val="cyan"/>
        </w:rPr>
        <w:t>the academy, pointing to</w:t>
      </w:r>
      <w:r w:rsidRPr="00BC040B">
        <w:rPr>
          <w:sz w:val="16"/>
        </w:rPr>
        <w:t xml:space="preserve"> </w:t>
      </w:r>
      <w:r w:rsidRPr="00BC040B">
        <w:rPr>
          <w:rStyle w:val="StyleUnderline"/>
        </w:rPr>
        <w:t>an uncharted, underground, and collective space they call</w:t>
      </w:r>
      <w:r w:rsidRPr="00BC040B">
        <w:rPr>
          <w:sz w:val="16"/>
        </w:rPr>
        <w:t xml:space="preserve"> </w:t>
      </w:r>
      <w:r w:rsidRPr="00BC040B">
        <w:rPr>
          <w:rStyle w:val="Emphasis"/>
          <w:highlight w:val="cyan"/>
        </w:rPr>
        <w:t xml:space="preserve">the </w:t>
      </w:r>
      <w:proofErr w:type="spellStart"/>
      <w:r w:rsidRPr="00BC040B">
        <w:rPr>
          <w:rStyle w:val="Emphasis"/>
          <w:highlight w:val="cyan"/>
        </w:rPr>
        <w:t>undercommons</w:t>
      </w:r>
      <w:proofErr w:type="spellEnd"/>
      <w:r w:rsidRPr="00BC040B">
        <w:rPr>
          <w:sz w:val="16"/>
        </w:rPr>
        <w:t xml:space="preserve">. “To enter this space,” they write, “is to inhabit the </w:t>
      </w:r>
      <w:proofErr w:type="spellStart"/>
      <w:r w:rsidRPr="00BC040B">
        <w:rPr>
          <w:sz w:val="16"/>
        </w:rPr>
        <w:t>ruptural</w:t>
      </w:r>
      <w:proofErr w:type="spellEnd"/>
      <w:r w:rsidRPr="00BC040B">
        <w:rPr>
          <w:sz w:val="16"/>
        </w:rPr>
        <w:t xml:space="preserve">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Yet </w:t>
      </w:r>
      <w:r w:rsidRPr="00BC040B">
        <w:rPr>
          <w:rStyle w:val="StyleUnderline"/>
          <w:highlight w:val="cyan"/>
        </w:rPr>
        <w:t xml:space="preserve">their imagination of that outside is </w:t>
      </w:r>
      <w:r w:rsidRPr="00BC040B">
        <w:rPr>
          <w:rStyle w:val="Emphasis"/>
          <w:highlight w:val="cyan"/>
        </w:rPr>
        <w:t>indebted to the inside</w:t>
      </w:r>
      <w:r w:rsidRPr="00BC040B">
        <w:rPr>
          <w:rStyle w:val="StyleUnderline"/>
        </w:rPr>
        <w:t xml:space="preserve">, </w:t>
      </w:r>
      <w:proofErr w:type="gramStart"/>
      <w:r w:rsidRPr="00BC040B">
        <w:rPr>
          <w:rStyle w:val="StyleUnderline"/>
        </w:rPr>
        <w:t>in particular to</w:t>
      </w:r>
      <w:proofErr w:type="gramEnd"/>
      <w:r w:rsidRPr="00BC040B">
        <w:rPr>
          <w:rStyle w:val="StyleUnderline"/>
        </w:rPr>
        <w:t xml:space="preserve"> the conception of deviance </w:t>
      </w:r>
      <w:r w:rsidRPr="00BC040B">
        <w:rPr>
          <w:rStyle w:val="Emphasis"/>
        </w:rPr>
        <w:t>produced within sociology</w:t>
      </w:r>
      <w:r w:rsidRPr="00BC040B">
        <w:rPr>
          <w:rStyle w:val="StyleUnderline"/>
        </w:rPr>
        <w:t xml:space="preserve">. </w:t>
      </w:r>
      <w:r w:rsidRPr="00BC040B">
        <w:rPr>
          <w:rStyle w:val="StyleUnderline"/>
          <w:highlight w:val="cyan"/>
        </w:rPr>
        <w:t xml:space="preserve">Their account of the </w:t>
      </w:r>
      <w:proofErr w:type="spellStart"/>
      <w:r w:rsidRPr="00BC040B">
        <w:rPr>
          <w:rStyle w:val="StyleUnderline"/>
          <w:highlight w:val="cyan"/>
        </w:rPr>
        <w:t>undercommons</w:t>
      </w:r>
      <w:proofErr w:type="spellEnd"/>
      <w:r w:rsidRPr="00BC040B">
        <w:rPr>
          <w:rStyle w:val="StyleUnderline"/>
          <w:highlight w:val="cyan"/>
        </w:rPr>
        <w:t xml:space="preserve"> </w:t>
      </w:r>
      <w:r w:rsidRPr="00BC040B">
        <w:rPr>
          <w:rStyle w:val="Emphasis"/>
          <w:highlight w:val="cyan"/>
        </w:rPr>
        <w:t>reads like a rap sheet</w:t>
      </w:r>
      <w:r w:rsidRPr="00BC040B">
        <w:rPr>
          <w:rStyle w:val="StyleUnderline"/>
          <w:highlight w:val="cyan"/>
        </w:rPr>
        <w:t xml:space="preserve">, a list of the </w:t>
      </w:r>
      <w:r w:rsidRPr="00BC040B">
        <w:rPr>
          <w:rStyle w:val="Emphasis"/>
          <w:highlight w:val="cyan"/>
        </w:rPr>
        <w:t>traditional topics of deviance studies</w:t>
      </w:r>
      <w:r w:rsidRPr="00BC040B">
        <w:rPr>
          <w:sz w:val="16"/>
        </w:rPr>
        <w:t>: theft, homosexuality, prostitution, incarceration.</w:t>
      </w:r>
    </w:p>
    <w:p w14:paraId="278C66CD" w14:textId="77777777" w:rsidR="007B0372" w:rsidRPr="00BC040B" w:rsidRDefault="007B0372" w:rsidP="007B0372">
      <w:pPr>
        <w:rPr>
          <w:sz w:val="16"/>
        </w:rPr>
      </w:pPr>
      <w:r w:rsidRPr="00BC040B">
        <w:rPr>
          <w:rStyle w:val="StyleUnderline"/>
          <w:highlight w:val="cyan"/>
        </w:rPr>
        <w:t xml:space="preserve">Moten and Harney </w:t>
      </w:r>
      <w:r w:rsidRPr="00BC040B">
        <w:rPr>
          <w:rStyle w:val="Emphasis"/>
          <w:highlight w:val="cyan"/>
        </w:rPr>
        <w:t xml:space="preserve">do not describe the </w:t>
      </w:r>
      <w:proofErr w:type="spellStart"/>
      <w:r w:rsidRPr="00BC040B">
        <w:rPr>
          <w:rStyle w:val="Emphasis"/>
          <w:highlight w:val="cyan"/>
        </w:rPr>
        <w:t>undercommons</w:t>
      </w:r>
      <w:proofErr w:type="spellEnd"/>
      <w:r w:rsidRPr="00BC040B">
        <w:rPr>
          <w:rStyle w:val="StyleUnderline"/>
          <w:highlight w:val="cyan"/>
        </w:rPr>
        <w:t>, but rather ask their readers to join it</w:t>
      </w:r>
      <w:r w:rsidRPr="00BC040B">
        <w:rPr>
          <w:rStyle w:val="StyleUnderline"/>
        </w:rPr>
        <w:t>, to participate in active revolt against professional and disciplinary protocols</w:t>
      </w:r>
      <w:r w:rsidRPr="00BC040B">
        <w:rPr>
          <w:sz w:val="16"/>
        </w:rPr>
        <w:t xml:space="preserve">. To offer an objective account of the social position of radical academics would be to further business as usual in the academy; dwelling in the </w:t>
      </w:r>
      <w:proofErr w:type="spellStart"/>
      <w:r w:rsidRPr="00BC040B">
        <w:rPr>
          <w:sz w:val="16"/>
        </w:rPr>
        <w:t>undercommons</w:t>
      </w:r>
      <w:proofErr w:type="spellEnd"/>
      <w:r w:rsidRPr="00BC040B">
        <w:rPr>
          <w:sz w:val="16"/>
        </w:rPr>
        <w:t xml:space="preserve"> requires giving up on the usual protocols of description. </w:t>
      </w:r>
      <w:r w:rsidRPr="00BC040B">
        <w:rPr>
          <w:rStyle w:val="StyleUnderline"/>
        </w:rPr>
        <w:t>Moten and Harney argue against the traditional role of the “critical academic”</w:t>
      </w:r>
      <w:r w:rsidRPr="00BC040B">
        <w:rPr>
          <w:sz w:val="16"/>
        </w:rPr>
        <w:t xml:space="preserve"> (105), which they see as just another turn of the professional screw, </w:t>
      </w:r>
      <w:r w:rsidRPr="00BC040B">
        <w:rPr>
          <w:rStyle w:val="StyleUnderline"/>
        </w:rPr>
        <w:t>since work that opposes the academy does not challenge its basic structure or everyday operations</w:t>
      </w:r>
      <w:r w:rsidRPr="00BC040B">
        <w:rPr>
          <w:sz w:val="16"/>
        </w:rPr>
        <w:t xml:space="preserve">.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w:t>
      </w:r>
      <w:r w:rsidRPr="00BC040B">
        <w:rPr>
          <w:rStyle w:val="StyleUnderline"/>
          <w:highlight w:val="cyan"/>
        </w:rPr>
        <w:t>they forward the</w:t>
      </w:r>
      <w:r w:rsidRPr="00BC040B">
        <w:rPr>
          <w:rStyle w:val="StyleUnderline"/>
        </w:rPr>
        <w:t xml:space="preserve"> image of the “</w:t>
      </w:r>
      <w:r w:rsidRPr="00BC040B">
        <w:rPr>
          <w:rStyle w:val="StyleUnderline"/>
          <w:highlight w:val="cyan"/>
        </w:rPr>
        <w:t>subversive intellectual” who is “in but not of” the academy</w:t>
      </w:r>
      <w:r w:rsidRPr="00BC040B">
        <w:rPr>
          <w:sz w:val="16"/>
        </w:rPr>
        <w:t xml:space="preserve"> (101). Without dismissing the galvanizing effect of such a call to the </w:t>
      </w:r>
      <w:proofErr w:type="spellStart"/>
      <w:r w:rsidRPr="00BC040B">
        <w:rPr>
          <w:sz w:val="16"/>
        </w:rPr>
        <w:t>undercommons</w:t>
      </w:r>
      <w:proofErr w:type="spellEnd"/>
      <w:r w:rsidRPr="00BC040B">
        <w:rPr>
          <w:sz w:val="16"/>
        </w:rPr>
        <w:t xml:space="preserve">, </w:t>
      </w:r>
      <w:r w:rsidRPr="00BC040B">
        <w:rPr>
          <w:rStyle w:val="StyleUnderline"/>
        </w:rPr>
        <w:t xml:space="preserve">it is important to </w:t>
      </w:r>
      <w:r w:rsidRPr="00BC040B">
        <w:rPr>
          <w:rStyle w:val="StyleUnderline"/>
          <w:highlight w:val="cyan"/>
        </w:rPr>
        <w:t xml:space="preserve">consider </w:t>
      </w:r>
      <w:r w:rsidRPr="00BC040B">
        <w:rPr>
          <w:rStyle w:val="Emphasis"/>
          <w:highlight w:val="cyan"/>
        </w:rPr>
        <w:t>the limits of the refusal of objectification as a strategy</w:t>
      </w:r>
      <w:r w:rsidRPr="00BC040B">
        <w:rPr>
          <w:rStyle w:val="StyleUnderline"/>
        </w:rPr>
        <w:t xml:space="preserve">. To be </w:t>
      </w:r>
      <w:r w:rsidRPr="00BC040B">
        <w:rPr>
          <w:rStyle w:val="Emphasis"/>
        </w:rPr>
        <w:t>unlocatable</w:t>
      </w:r>
      <w:r w:rsidRPr="00BC040B">
        <w:rPr>
          <w:rStyle w:val="StyleUnderline"/>
        </w:rPr>
        <w:t xml:space="preserve">, to be </w:t>
      </w:r>
      <w:r w:rsidRPr="00BC040B">
        <w:rPr>
          <w:rStyle w:val="Emphasis"/>
        </w:rPr>
        <w:t>nowhere</w:t>
      </w:r>
      <w:r w:rsidRPr="00BC040B">
        <w:rPr>
          <w:rStyle w:val="StyleUnderline"/>
        </w:rPr>
        <w:t xml:space="preserve">, to be in </w:t>
      </w:r>
      <w:r w:rsidRPr="00BC040B">
        <w:rPr>
          <w:rStyle w:val="Emphasis"/>
        </w:rPr>
        <w:t>permanent revolt</w:t>
      </w:r>
      <w:r w:rsidRPr="00BC040B">
        <w:rPr>
          <w:sz w:val="16"/>
        </w:rPr>
        <w:t xml:space="preserve">: </w:t>
      </w:r>
      <w:r w:rsidRPr="00BC040B">
        <w:rPr>
          <w:rStyle w:val="StyleUnderline"/>
        </w:rPr>
        <w:t>Moten and Harney describe the path</w:t>
      </w:r>
      <w:r w:rsidRPr="00BC040B">
        <w:rPr>
          <w:sz w:val="16"/>
        </w:rPr>
        <w:t xml:space="preserve"> that queer inquiry </w:t>
      </w:r>
      <w:r w:rsidRPr="00BC040B">
        <w:rPr>
          <w:rStyle w:val="StyleUnderline"/>
        </w:rPr>
        <w:t>laid out</w:t>
      </w:r>
      <w:r w:rsidRPr="00BC040B">
        <w:rPr>
          <w:sz w:val="16"/>
        </w:rPr>
        <w:t xml:space="preserve"> for itself. </w:t>
      </w:r>
      <w:r w:rsidRPr="00BC040B">
        <w:rPr>
          <w:rStyle w:val="StyleUnderline"/>
        </w:rPr>
        <w:t>Objectification—</w:t>
      </w:r>
      <w:r w:rsidRPr="00BC040B">
        <w:rPr>
          <w:rStyle w:val="StyleUnderline"/>
          <w:highlight w:val="cyan"/>
        </w:rPr>
        <w:t>recognition</w:t>
      </w:r>
      <w:r w:rsidRPr="00BC040B">
        <w:rPr>
          <w:rStyle w:val="StyleUnderline"/>
        </w:rPr>
        <w:t>, description, critique—</w:t>
      </w:r>
      <w:r w:rsidRPr="00BC040B">
        <w:rPr>
          <w:rStyle w:val="StyleUnderline"/>
          <w:highlight w:val="cyan"/>
        </w:rPr>
        <w:t>can</w:t>
      </w:r>
      <w:r w:rsidRPr="00BC040B">
        <w:rPr>
          <w:rStyle w:val="StyleUnderline"/>
        </w:rPr>
        <w:t xml:space="preserve"> be a way to </w:t>
      </w:r>
      <w:r w:rsidRPr="00BC040B">
        <w:rPr>
          <w:rStyle w:val="StyleUnderline"/>
          <w:highlight w:val="cyan"/>
        </w:rPr>
        <w:t xml:space="preserve">reinforce the status quo, but it is also a way of </w:t>
      </w:r>
      <w:r w:rsidRPr="00BC040B">
        <w:rPr>
          <w:rStyle w:val="Emphasis"/>
          <w:highlight w:val="cyan"/>
        </w:rPr>
        <w:t>acknowledging one’s institutional position</w:t>
      </w:r>
      <w:r w:rsidRPr="00BC040B">
        <w:rPr>
          <w:rStyle w:val="StyleUnderline"/>
          <w:highlight w:val="cyan"/>
        </w:rPr>
        <w:t xml:space="preserve"> and the </w:t>
      </w:r>
      <w:r w:rsidRPr="00BC040B">
        <w:rPr>
          <w:rStyle w:val="Emphasis"/>
          <w:highlight w:val="cyan"/>
        </w:rPr>
        <w:t>real differences</w:t>
      </w:r>
      <w:r w:rsidRPr="00BC040B">
        <w:rPr>
          <w:rStyle w:val="StyleUnderline"/>
          <w:highlight w:val="cyan"/>
        </w:rPr>
        <w:t xml:space="preserve"> between inside and outside. Even the most subversive intellectuals in the academy are “</w:t>
      </w:r>
      <w:r w:rsidRPr="00BC040B">
        <w:rPr>
          <w:rStyle w:val="Emphasis"/>
          <w:highlight w:val="cyan"/>
        </w:rPr>
        <w:t>on the stroll</w:t>
      </w:r>
      <w:r w:rsidRPr="00BC040B">
        <w:rPr>
          <w:rStyle w:val="StyleUnderline"/>
          <w:highlight w:val="cyan"/>
        </w:rPr>
        <w:t>” in a metaphorical</w:t>
      </w:r>
      <w:r w:rsidRPr="00BC040B">
        <w:rPr>
          <w:rStyle w:val="StyleUnderline"/>
        </w:rPr>
        <w:t xml:space="preserve"> but not a material </w:t>
      </w:r>
      <w:r w:rsidRPr="00BC040B">
        <w:rPr>
          <w:rStyle w:val="StyleUnderline"/>
          <w:highlight w:val="cyan"/>
        </w:rPr>
        <w:t>sense</w:t>
      </w:r>
      <w:r w:rsidRPr="00BC040B">
        <w:rPr>
          <w:rStyle w:val="StyleUnderline"/>
        </w:rPr>
        <w:t>. The fate</w:t>
      </w:r>
      <w:r w:rsidRPr="00BC040B">
        <w:rPr>
          <w:sz w:val="16"/>
        </w:rPr>
        <w:t xml:space="preserve"> of those who came “under false pretenses, with bad documents, out of love” (101), </w:t>
      </w:r>
      <w:r w:rsidRPr="00BC040B">
        <w:rPr>
          <w:rStyle w:val="StyleUnderline"/>
        </w:rPr>
        <w:t>if they survive, is to become “</w:t>
      </w:r>
      <w:proofErr w:type="spellStart"/>
      <w:r w:rsidRPr="00BC040B">
        <w:rPr>
          <w:rStyle w:val="StyleUnderline"/>
        </w:rPr>
        <w:t>superordinates</w:t>
      </w:r>
      <w:proofErr w:type="spellEnd"/>
      <w:r w:rsidRPr="00BC040B">
        <w:rPr>
          <w:rStyle w:val="StyleUnderline"/>
        </w:rPr>
        <w:t>”</w:t>
      </w:r>
      <w:r w:rsidRPr="00BC040B">
        <w:rPr>
          <w:sz w:val="16"/>
        </w:rPr>
        <w:t xml:space="preserve"> in Becker’s sense.</w:t>
      </w:r>
    </w:p>
    <w:p w14:paraId="50507FCB" w14:textId="77777777" w:rsidR="007B0372" w:rsidRPr="00BC040B" w:rsidRDefault="007B0372" w:rsidP="007B0372">
      <w:pPr>
        <w:rPr>
          <w:sz w:val="16"/>
        </w:rPr>
      </w:pPr>
      <w:r w:rsidRPr="00BC040B">
        <w:rPr>
          <w:sz w:val="16"/>
        </w:rPr>
        <w:t xml:space="preserve">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both the political and the methodological antinormativity of queer studies have made it difficult to address our implication in the violence of knowledge production, pedagogy, and social inequality. Such violence is inevitable, and critical histories of the disciplines—and the production of knowledge about social deviance—are essential. </w:t>
      </w:r>
      <w:r w:rsidRPr="00BC040B">
        <w:rPr>
          <w:rStyle w:val="StyleUnderline"/>
          <w:highlight w:val="cyan"/>
        </w:rPr>
        <w:t>Undertaking such work</w:t>
      </w:r>
      <w:r w:rsidRPr="00BC040B">
        <w:rPr>
          <w:sz w:val="16"/>
        </w:rPr>
        <w:t xml:space="preserve">, however, </w:t>
      </w:r>
      <w:r w:rsidRPr="00BC040B">
        <w:rPr>
          <w:rStyle w:val="Emphasis"/>
          <w:highlight w:val="cyan"/>
        </w:rPr>
        <w:t>will not allow escape</w:t>
      </w:r>
      <w:r w:rsidRPr="00BC040B">
        <w:rPr>
          <w:rStyle w:val="StyleUnderline"/>
          <w:highlight w:val="cyan"/>
        </w:rPr>
        <w:t xml:space="preserve"> into a radically different relation to our objects because we are</w:t>
      </w:r>
      <w:r w:rsidRPr="00BC040B">
        <w:rPr>
          <w:rStyle w:val="StyleUnderline"/>
        </w:rPr>
        <w:t xml:space="preserve"> (as Moten and Harney also argue) </w:t>
      </w:r>
      <w:r w:rsidRPr="00BC040B">
        <w:rPr>
          <w:rStyle w:val="Emphasis"/>
          <w:highlight w:val="cyan"/>
        </w:rPr>
        <w:t>part of that history</w:t>
      </w:r>
      <w:r w:rsidRPr="00BC040B">
        <w:rPr>
          <w:rStyle w:val="StyleUnderline"/>
        </w:rPr>
        <w:t xml:space="preserve">—we are its contemporary instantiation. To imagine a social world in which those relations are </w:t>
      </w:r>
      <w:r w:rsidRPr="00BC040B">
        <w:rPr>
          <w:rStyle w:val="StyleUnderline"/>
        </w:rPr>
        <w:lastRenderedPageBreak/>
        <w:t>transformed</w:t>
      </w:r>
      <w:r w:rsidRPr="00BC040B">
        <w:rPr>
          <w:sz w:val="16"/>
        </w:rPr>
        <w:t>—in what Moten and Harney refer to as the “prophetic organization” (102)—</w:t>
      </w:r>
      <w:r w:rsidRPr="00BC040B">
        <w:rPr>
          <w:rStyle w:val="StyleUnderline"/>
        </w:rPr>
        <w:t xml:space="preserve">may be crucial for the achievement of social justice, but </w:t>
      </w:r>
      <w:r w:rsidRPr="00BC040B">
        <w:rPr>
          <w:rStyle w:val="StyleUnderline"/>
          <w:highlight w:val="cyan"/>
        </w:rPr>
        <w:t xml:space="preserve">to </w:t>
      </w:r>
      <w:r w:rsidRPr="00BC040B">
        <w:rPr>
          <w:rStyle w:val="Emphasis"/>
          <w:highlight w:val="cyan"/>
        </w:rPr>
        <w:t>deny our own implication</w:t>
      </w:r>
      <w:r w:rsidRPr="00BC040B">
        <w:rPr>
          <w:rStyle w:val="StyleUnderline"/>
          <w:highlight w:val="cyan"/>
        </w:rPr>
        <w:t xml:space="preserve"> in existing structures is also a </w:t>
      </w:r>
      <w:r w:rsidRPr="00BC040B">
        <w:rPr>
          <w:rStyle w:val="Emphasis"/>
          <w:highlight w:val="cyan"/>
        </w:rPr>
        <w:t>form of violence</w:t>
      </w:r>
      <w:r w:rsidRPr="00BC040B">
        <w:rPr>
          <w:sz w:val="16"/>
        </w:rPr>
        <w:t>.</w:t>
      </w:r>
    </w:p>
    <w:p w14:paraId="3B4366DD" w14:textId="77777777" w:rsidR="007B0372" w:rsidRPr="00B55AD5" w:rsidRDefault="007B0372" w:rsidP="007B0372"/>
    <w:p w14:paraId="23CDF724" w14:textId="71238F90" w:rsidR="007B0372" w:rsidRDefault="00130329" w:rsidP="00130329">
      <w:pPr>
        <w:pStyle w:val="Heading1"/>
      </w:pPr>
      <w:r>
        <w:lastRenderedPageBreak/>
        <w:t>1AR</w:t>
      </w:r>
      <w:r w:rsidR="001D77E6">
        <w:t xml:space="preserve">- round 2 </w:t>
      </w:r>
    </w:p>
    <w:p w14:paraId="5877E1C7" w14:textId="77777777" w:rsidR="00130329" w:rsidRPr="00130329" w:rsidRDefault="00130329" w:rsidP="00130329"/>
    <w:p w14:paraId="5985BCA0" w14:textId="0D63DD18" w:rsidR="00130329" w:rsidRDefault="00130329" w:rsidP="00130329">
      <w:pPr>
        <w:pStyle w:val="Heading2"/>
      </w:pPr>
      <w:r>
        <w:lastRenderedPageBreak/>
        <w:t>Case</w:t>
      </w:r>
    </w:p>
    <w:p w14:paraId="4B25A06F" w14:textId="30EB7312" w:rsidR="00130329" w:rsidRPr="00130329" w:rsidRDefault="00130329" w:rsidP="00130329">
      <w:pPr>
        <w:pStyle w:val="Heading3"/>
      </w:pPr>
      <w:r>
        <w:lastRenderedPageBreak/>
        <w:t>1AR- AT: Black death</w:t>
      </w:r>
    </w:p>
    <w:p w14:paraId="3264C4DE" w14:textId="010C8CE4" w:rsidR="00130329" w:rsidRDefault="00130329" w:rsidP="00130329">
      <w:pPr>
        <w:pStyle w:val="Heading4"/>
        <w:shd w:val="clear" w:color="auto" w:fill="FFFFFF"/>
        <w:spacing w:line="278" w:lineRule="atLeast"/>
        <w:rPr>
          <w:rFonts w:cs="Calibri"/>
          <w:color w:val="222222"/>
          <w:szCs w:val="26"/>
        </w:rPr>
      </w:pPr>
      <w:r>
        <w:rPr>
          <w:rFonts w:cs="Calibri"/>
          <w:color w:val="222222"/>
          <w:szCs w:val="26"/>
        </w:rPr>
        <w:t>Biological life is better than death</w:t>
      </w:r>
    </w:p>
    <w:p w14:paraId="5EE158C8" w14:textId="77777777" w:rsidR="00130329" w:rsidRDefault="00130329" w:rsidP="00130329">
      <w:pPr>
        <w:shd w:val="clear" w:color="auto" w:fill="FFFFFF"/>
        <w:spacing w:line="235" w:lineRule="atLeast"/>
        <w:rPr>
          <w:color w:val="222222"/>
        </w:rPr>
      </w:pPr>
      <w:r>
        <w:rPr>
          <w:b/>
          <w:bCs/>
          <w:color w:val="222222"/>
        </w:rPr>
        <w:t>Alice Walker 82 </w:t>
      </w:r>
      <w:r>
        <w:rPr>
          <w:color w:val="222222"/>
        </w:rPr>
        <w:t>[Black activist and Alice Walker, “Only Justice Can Stop a Curse”, Anti-Nuke Rally speech at Grace Cathedral, San Francisco CA, won Pulitzer Prize and lots of other white awards for the Color Purple, other books by her which are also incredible are less known but still great, March 16, 1982]</w:t>
      </w:r>
    </w:p>
    <w:p w14:paraId="0617CC39" w14:textId="77777777" w:rsidR="00130329" w:rsidRDefault="00130329" w:rsidP="00130329">
      <w:pPr>
        <w:shd w:val="clear" w:color="auto" w:fill="FFFFFF"/>
        <w:spacing w:line="235" w:lineRule="atLeast"/>
        <w:rPr>
          <w:color w:val="222222"/>
        </w:rPr>
      </w:pPr>
      <w:r>
        <w:rPr>
          <w:color w:val="222222"/>
          <w:sz w:val="16"/>
          <w:szCs w:val="16"/>
        </w:rPr>
        <w:t> </w:t>
      </w:r>
    </w:p>
    <w:p w14:paraId="5A0258D5" w14:textId="2BFDA061" w:rsidR="00130329" w:rsidRPr="00130329" w:rsidRDefault="00130329" w:rsidP="00130329">
      <w:pPr>
        <w:shd w:val="clear" w:color="auto" w:fill="FFFFFF"/>
        <w:spacing w:line="235" w:lineRule="atLeast"/>
        <w:rPr>
          <w:color w:val="222222"/>
          <w:sz w:val="16"/>
        </w:rPr>
      </w:pPr>
      <w:r w:rsidRPr="00130329">
        <w:rPr>
          <w:color w:val="222222"/>
          <w:u w:val="single"/>
          <w:shd w:val="clear" w:color="auto" w:fill="00FFFF"/>
        </w:rPr>
        <w:t>Life is better than death</w:t>
      </w:r>
      <w:r w:rsidRPr="00130329">
        <w:rPr>
          <w:color w:val="222222"/>
          <w:u w:val="single"/>
        </w:rPr>
        <w:t>, I</w:t>
      </w:r>
      <w:r w:rsidRPr="00130329">
        <w:rPr>
          <w:color w:val="222222"/>
          <w:sz w:val="16"/>
          <w:szCs w:val="16"/>
          <w:u w:val="single"/>
        </w:rPr>
        <w:t> believe, </w:t>
      </w:r>
      <w:r w:rsidRPr="00130329">
        <w:rPr>
          <w:color w:val="222222"/>
          <w:u w:val="single"/>
          <w:shd w:val="clear" w:color="auto" w:fill="00FFFF"/>
        </w:rPr>
        <w:t>if only because it is less boring</w:t>
      </w:r>
      <w:r w:rsidRPr="00130329">
        <w:rPr>
          <w:color w:val="222222"/>
          <w:u w:val="single"/>
        </w:rPr>
        <w:t>, </w:t>
      </w:r>
      <w:r w:rsidRPr="00130329">
        <w:rPr>
          <w:color w:val="222222"/>
          <w:u w:val="single"/>
          <w:shd w:val="clear" w:color="auto" w:fill="00FFFF"/>
        </w:rPr>
        <w:t>and because it has </w:t>
      </w:r>
      <w:r w:rsidRPr="00130329">
        <w:rPr>
          <w:color w:val="222222"/>
          <w:u w:val="single"/>
        </w:rPr>
        <w:t>fresh </w:t>
      </w:r>
      <w:r w:rsidRPr="00130329">
        <w:rPr>
          <w:color w:val="222222"/>
          <w:u w:val="single"/>
          <w:shd w:val="clear" w:color="auto" w:fill="00FFFF"/>
        </w:rPr>
        <w:t>peaches</w:t>
      </w:r>
      <w:r w:rsidRPr="00130329">
        <w:rPr>
          <w:color w:val="222222"/>
          <w:u w:val="single"/>
        </w:rPr>
        <w:t> in it.</w:t>
      </w:r>
      <w:r w:rsidRPr="00130329">
        <w:rPr>
          <w:color w:val="222222"/>
          <w:sz w:val="16"/>
          <w:szCs w:val="16"/>
          <w:u w:val="single"/>
        </w:rPr>
        <w:t> In any case, </w:t>
      </w:r>
      <w:r w:rsidRPr="00130329">
        <w:rPr>
          <w:color w:val="222222"/>
          <w:u w:val="single"/>
        </w:rPr>
        <w:t xml:space="preserve">Earth is my home—though for centuries white people have tried to convince me I have no right to exist, except in the dirtiest, darkest corners of the </w:t>
      </w:r>
      <w:proofErr w:type="gramStart"/>
      <w:r w:rsidRPr="00130329">
        <w:rPr>
          <w:color w:val="222222"/>
          <w:u w:val="single"/>
        </w:rPr>
        <w:t>globe.</w:t>
      </w:r>
      <w:r w:rsidRPr="00130329">
        <w:rPr>
          <w:color w:val="222222"/>
          <w:sz w:val="12"/>
          <w:szCs w:val="12"/>
        </w:rPr>
        <w:t>¶</w:t>
      </w:r>
      <w:proofErr w:type="gramEnd"/>
      <w:r w:rsidRPr="00130329">
        <w:rPr>
          <w:color w:val="222222"/>
          <w:sz w:val="12"/>
          <w:szCs w:val="12"/>
          <w:u w:val="single"/>
        </w:rPr>
        <w:t> </w:t>
      </w:r>
      <w:r w:rsidRPr="00130329">
        <w:rPr>
          <w:color w:val="222222"/>
          <w:sz w:val="12"/>
          <w:szCs w:val="12"/>
        </w:rPr>
        <w:t>¶</w:t>
      </w:r>
      <w:r w:rsidRPr="00130329">
        <w:rPr>
          <w:color w:val="222222"/>
          <w:sz w:val="16"/>
          <w:szCs w:val="16"/>
          <w:u w:val="single"/>
        </w:rPr>
        <w:t> So let me tell you: </w:t>
      </w:r>
      <w:r w:rsidRPr="00130329">
        <w:rPr>
          <w:color w:val="222222"/>
          <w:u w:val="single"/>
          <w:shd w:val="clear" w:color="auto" w:fill="00FFFF"/>
        </w:rPr>
        <w:t>I intend to protect my home.</w:t>
      </w:r>
      <w:r>
        <w:rPr>
          <w:color w:val="222222"/>
          <w:u w:val="single"/>
          <w:shd w:val="clear" w:color="auto" w:fill="00FFFF"/>
        </w:rPr>
        <w:t> </w:t>
      </w:r>
      <w:r w:rsidRPr="00130329">
        <w:rPr>
          <w:color w:val="222222"/>
          <w:sz w:val="16"/>
        </w:rPr>
        <w:t>Praying</w:t>
      </w:r>
      <w:r w:rsidRPr="00130329">
        <w:rPr>
          <w:color w:val="222222"/>
          <w:sz w:val="16"/>
          <w:szCs w:val="16"/>
        </w:rPr>
        <w:t>—not a curse</w:t>
      </w:r>
      <w:r w:rsidRPr="00130329">
        <w:rPr>
          <w:color w:val="222222"/>
          <w:sz w:val="16"/>
        </w:rPr>
        <w:t>—only the hope that my courage will not fail my love. But if by some miracle, and all our struggle, the earth is spared, only justice to every living thing</w:t>
      </w:r>
      <w:r>
        <w:rPr>
          <w:color w:val="222222"/>
          <w:u w:val="single"/>
        </w:rPr>
        <w:t xml:space="preserve"> (and everything alive) will save </w:t>
      </w:r>
      <w:proofErr w:type="gramStart"/>
      <w:r>
        <w:rPr>
          <w:color w:val="222222"/>
          <w:u w:val="single"/>
        </w:rPr>
        <w:t>humankind.</w:t>
      </w:r>
      <w:r w:rsidRPr="00130329">
        <w:rPr>
          <w:color w:val="222222"/>
          <w:sz w:val="12"/>
          <w:szCs w:val="12"/>
        </w:rPr>
        <w:t>¶</w:t>
      </w:r>
      <w:proofErr w:type="gramEnd"/>
      <w:r w:rsidRPr="00130329">
        <w:rPr>
          <w:color w:val="222222"/>
          <w:sz w:val="16"/>
          <w:szCs w:val="12"/>
        </w:rPr>
        <w:t> </w:t>
      </w:r>
      <w:r w:rsidRPr="00130329">
        <w:rPr>
          <w:color w:val="222222"/>
          <w:sz w:val="12"/>
          <w:szCs w:val="12"/>
        </w:rPr>
        <w:t>¶</w:t>
      </w:r>
      <w:r w:rsidRPr="00130329">
        <w:rPr>
          <w:color w:val="222222"/>
          <w:sz w:val="16"/>
          <w:szCs w:val="16"/>
        </w:rPr>
        <w:t> </w:t>
      </w:r>
      <w:r w:rsidRPr="00130329">
        <w:rPr>
          <w:color w:val="222222"/>
          <w:sz w:val="16"/>
        </w:rPr>
        <w:t>And we are not saved yet.</w:t>
      </w:r>
      <w:r w:rsidRPr="00130329">
        <w:rPr>
          <w:color w:val="222222"/>
          <w:sz w:val="12"/>
          <w:szCs w:val="12"/>
        </w:rPr>
        <w:t>¶</w:t>
      </w:r>
      <w:r w:rsidRPr="00130329">
        <w:rPr>
          <w:color w:val="222222"/>
          <w:sz w:val="16"/>
          <w:szCs w:val="12"/>
        </w:rPr>
        <w:t> </w:t>
      </w:r>
      <w:r w:rsidRPr="00130329">
        <w:rPr>
          <w:color w:val="222222"/>
          <w:sz w:val="12"/>
          <w:szCs w:val="12"/>
        </w:rPr>
        <w:t>¶</w:t>
      </w:r>
      <w:r w:rsidRPr="00130329">
        <w:rPr>
          <w:color w:val="222222"/>
          <w:sz w:val="16"/>
          <w:szCs w:val="16"/>
        </w:rPr>
        <w:t> </w:t>
      </w:r>
      <w:r w:rsidRPr="00130329">
        <w:rPr>
          <w:color w:val="222222"/>
          <w:sz w:val="16"/>
        </w:rPr>
        <w:t>Only justice can stop a curse.</w:t>
      </w:r>
    </w:p>
    <w:p w14:paraId="2716D113" w14:textId="77777777" w:rsidR="00130329" w:rsidRDefault="00130329" w:rsidP="00130329">
      <w:pPr>
        <w:shd w:val="clear" w:color="auto" w:fill="FFFFFF"/>
        <w:spacing w:line="235" w:lineRule="atLeast"/>
        <w:rPr>
          <w:color w:val="222222"/>
        </w:rPr>
      </w:pPr>
      <w:r>
        <w:rPr>
          <w:color w:val="222222"/>
        </w:rPr>
        <w:br/>
      </w:r>
    </w:p>
    <w:p w14:paraId="46847679" w14:textId="61076EB9" w:rsidR="00130329" w:rsidRDefault="00130329" w:rsidP="00130329">
      <w:pPr>
        <w:pStyle w:val="Heading2"/>
      </w:pPr>
      <w:r>
        <w:lastRenderedPageBreak/>
        <w:t>Logistics</w:t>
      </w:r>
    </w:p>
    <w:p w14:paraId="3CB1D722" w14:textId="22C3A54F" w:rsidR="00130329" w:rsidRDefault="00130329" w:rsidP="00130329">
      <w:pPr>
        <w:pStyle w:val="Heading3"/>
      </w:pPr>
      <w:r>
        <w:lastRenderedPageBreak/>
        <w:t>1AR-Cap solves poverty</w:t>
      </w:r>
    </w:p>
    <w:p w14:paraId="315F9CBF" w14:textId="752F8FF0" w:rsidR="00130329" w:rsidRDefault="00130329" w:rsidP="00130329">
      <w:pPr>
        <w:pStyle w:val="Heading4"/>
        <w:shd w:val="clear" w:color="auto" w:fill="FFFFFF"/>
        <w:spacing w:line="278" w:lineRule="atLeast"/>
        <w:rPr>
          <w:rFonts w:cs="Calibri"/>
          <w:color w:val="222222"/>
          <w:szCs w:val="26"/>
        </w:rPr>
      </w:pPr>
      <w:r>
        <w:rPr>
          <w:rFonts w:cs="Calibri"/>
          <w:color w:val="222222"/>
          <w:szCs w:val="26"/>
        </w:rPr>
        <w:t>Capitalism solves poverty – aggregate data</w:t>
      </w:r>
    </w:p>
    <w:p w14:paraId="3C0D12DE" w14:textId="77777777" w:rsidR="00130329" w:rsidRDefault="00130329" w:rsidP="00130329">
      <w:pPr>
        <w:shd w:val="clear" w:color="auto" w:fill="FFFFFF"/>
        <w:spacing w:line="235" w:lineRule="atLeast"/>
        <w:rPr>
          <w:color w:val="222222"/>
        </w:rPr>
      </w:pPr>
      <w:r>
        <w:rPr>
          <w:b/>
          <w:bCs/>
          <w:color w:val="222222"/>
          <w:sz w:val="26"/>
          <w:szCs w:val="26"/>
        </w:rPr>
        <w:t>Arie 18 </w:t>
      </w:r>
      <w:r>
        <w:rPr>
          <w:color w:val="222222"/>
        </w:rPr>
        <w:t>(Benjamin, writer for Conservative Tribune, 6/27/18, “Extreme Poverty Has Dropped From 94% of World Pop. to 9.6% Thanks to Capitalism”, </w:t>
      </w:r>
      <w:hyperlink r:id="rId30" w:tgtFrame="_blank" w:history="1">
        <w:r>
          <w:rPr>
            <w:rStyle w:val="Hyperlink"/>
            <w:color w:val="1155CC"/>
          </w:rPr>
          <w:t>https://www.westernjournal.com/ct/extreme-poverty-has-dropped-from-94-of-world-pop-to-9-6-thanks-to-capitalism/</w:t>
        </w:r>
      </w:hyperlink>
      <w:r>
        <w:rPr>
          <w:color w:val="222222"/>
        </w:rPr>
        <w:t>, AZG)</w:t>
      </w:r>
    </w:p>
    <w:p w14:paraId="5C99B36D" w14:textId="77777777" w:rsidR="00130329" w:rsidRPr="00130329" w:rsidRDefault="00130329" w:rsidP="00130329">
      <w:pPr>
        <w:shd w:val="clear" w:color="auto" w:fill="FFFFFF"/>
        <w:spacing w:line="235" w:lineRule="atLeast"/>
        <w:rPr>
          <w:color w:val="222222"/>
          <w:sz w:val="16"/>
        </w:rPr>
      </w:pPr>
      <w:r w:rsidRPr="00130329">
        <w:rPr>
          <w:color w:val="222222"/>
          <w:sz w:val="16"/>
        </w:rPr>
        <w:t>Capitalism improves people’s lives and has changed the world for the better</w:t>
      </w:r>
      <w:r w:rsidRPr="00130329">
        <w:rPr>
          <w:color w:val="222222"/>
          <w:sz w:val="16"/>
          <w:szCs w:val="10"/>
        </w:rPr>
        <w:t xml:space="preserve"> — but you won’t find many leftists admitting it any time soon. Instead, free-market economics are often blamed for causing the world’s ills, instead of curing them. Take one look at how close openly socialist Bernie Sanders came to being the Democrats’ nominee in the last presidential election to see that capitalism is bizarrely demonized instead of celebrated. It’s the same story in many European countries, while even our neighbors in Mexico appear </w:t>
      </w:r>
      <w:r w:rsidRPr="00130329">
        <w:rPr>
          <w:color w:val="222222"/>
          <w:sz w:val="10"/>
          <w:szCs w:val="10"/>
          <w:u w:val="single"/>
        </w:rPr>
        <w:t>poised to elect a far-left and socialist-leaning candidate as president on July 1. “The rich are getting richer, and the poor are getting poorer,” is the claim of anti-capitalists everywhere. But is it true? Not according to the facts. </w:t>
      </w:r>
      <w:r w:rsidRPr="00130329">
        <w:rPr>
          <w:b/>
          <w:bCs/>
          <w:color w:val="222222"/>
          <w:u w:val="single"/>
        </w:rPr>
        <w:t>It turns out that </w:t>
      </w:r>
      <w:r w:rsidRPr="00130329">
        <w:rPr>
          <w:b/>
          <w:bCs/>
          <w:color w:val="222222"/>
          <w:u w:val="single"/>
          <w:shd w:val="clear" w:color="auto" w:fill="00FFFF"/>
        </w:rPr>
        <w:t>worldwide poverty is declining</w:t>
      </w:r>
      <w:r w:rsidRPr="00130329">
        <w:rPr>
          <w:b/>
          <w:bCs/>
          <w:color w:val="222222"/>
          <w:u w:val="single"/>
        </w:rPr>
        <w:t> at an incredible rate, </w:t>
      </w:r>
      <w:r w:rsidRPr="00130329">
        <w:rPr>
          <w:b/>
          <w:bCs/>
          <w:color w:val="222222"/>
          <w:u w:val="single"/>
          <w:shd w:val="clear" w:color="auto" w:fill="00FFFF"/>
        </w:rPr>
        <w:t>and</w:t>
      </w:r>
      <w:r w:rsidRPr="00130329">
        <w:rPr>
          <w:b/>
          <w:bCs/>
          <w:color w:val="222222"/>
          <w:u w:val="single"/>
        </w:rPr>
        <w:t> Western-style </w:t>
      </w:r>
      <w:r w:rsidRPr="00130329">
        <w:rPr>
          <w:b/>
          <w:bCs/>
          <w:color w:val="222222"/>
          <w:u w:val="single"/>
          <w:shd w:val="clear" w:color="auto" w:fill="00FFFF"/>
        </w:rPr>
        <w:t>capitalism is the</w:t>
      </w:r>
      <w:r w:rsidRPr="00130329">
        <w:rPr>
          <w:b/>
          <w:bCs/>
          <w:color w:val="222222"/>
          <w:u w:val="single"/>
        </w:rPr>
        <w:t> main </w:t>
      </w:r>
      <w:r w:rsidRPr="00130329">
        <w:rPr>
          <w:b/>
          <w:bCs/>
          <w:color w:val="222222"/>
          <w:u w:val="single"/>
          <w:shd w:val="clear" w:color="auto" w:fill="00FFFF"/>
        </w:rPr>
        <w:t>reason.</w:t>
      </w:r>
      <w:r w:rsidRPr="00130329">
        <w:rPr>
          <w:color w:val="222222"/>
          <w:sz w:val="10"/>
          <w:szCs w:val="10"/>
          <w:u w:val="single"/>
        </w:rPr>
        <w:t> “</w:t>
      </w:r>
      <w:r w:rsidRPr="00130329">
        <w:rPr>
          <w:color w:val="222222"/>
          <w:u w:val="single"/>
          <w:shd w:val="clear" w:color="auto" w:fill="00FFFF"/>
        </w:rPr>
        <w:t>The speed of poverty alleviation</w:t>
      </w:r>
      <w:r w:rsidRPr="00130329">
        <w:rPr>
          <w:color w:val="222222"/>
          <w:u w:val="single"/>
        </w:rPr>
        <w:t> in the last 25 years </w:t>
      </w:r>
      <w:r w:rsidRPr="00130329">
        <w:rPr>
          <w:color w:val="222222"/>
          <w:u w:val="single"/>
          <w:shd w:val="clear" w:color="auto" w:fill="00FFFF"/>
        </w:rPr>
        <w:t>has been</w:t>
      </w:r>
      <w:r w:rsidRPr="00130329">
        <w:rPr>
          <w:color w:val="222222"/>
          <w:u w:val="single"/>
        </w:rPr>
        <w:t> historically </w:t>
      </w:r>
      <w:r w:rsidRPr="00130329">
        <w:rPr>
          <w:color w:val="222222"/>
          <w:u w:val="single"/>
          <w:shd w:val="clear" w:color="auto" w:fill="00FFFF"/>
        </w:rPr>
        <w:t>unprecedented</w:t>
      </w:r>
      <w:r w:rsidRPr="00130329">
        <w:rPr>
          <w:color w:val="222222"/>
          <w:sz w:val="10"/>
          <w:szCs w:val="10"/>
          <w:u w:val="single"/>
        </w:rPr>
        <w:t>,” explained the Foundation for Economic Education, a pro-freedom think tank. “</w:t>
      </w:r>
      <w:r w:rsidRPr="00130329">
        <w:rPr>
          <w:color w:val="222222"/>
          <w:u w:val="single"/>
        </w:rPr>
        <w:t>Not only is </w:t>
      </w:r>
      <w:r w:rsidRPr="00130329">
        <w:rPr>
          <w:color w:val="222222"/>
          <w:u w:val="single"/>
          <w:shd w:val="clear" w:color="auto" w:fill="00FFFF"/>
        </w:rPr>
        <w:t>the proportion of people in poverty at a record low</w:t>
      </w:r>
      <w:r w:rsidRPr="00130329">
        <w:rPr>
          <w:color w:val="222222"/>
          <w:u w:val="single"/>
        </w:rPr>
        <w:t xml:space="preserve">, </w:t>
      </w:r>
      <w:proofErr w:type="gramStart"/>
      <w:r w:rsidRPr="00130329">
        <w:rPr>
          <w:color w:val="222222"/>
          <w:u w:val="single"/>
        </w:rPr>
        <w:t>but,</w:t>
      </w:r>
      <w:proofErr w:type="gramEnd"/>
      <w:r w:rsidRPr="00130329">
        <w:rPr>
          <w:color w:val="222222"/>
          <w:u w:val="single"/>
        </w:rPr>
        <w:t xml:space="preserve"> in spite of adding 2 billion to the planet’s population, </w:t>
      </w:r>
      <w:r w:rsidRPr="00130329">
        <w:rPr>
          <w:color w:val="222222"/>
          <w:u w:val="single"/>
          <w:shd w:val="clear" w:color="auto" w:fill="00FFFF"/>
        </w:rPr>
        <w:t>the overall number of people</w:t>
      </w:r>
      <w:r w:rsidRPr="00130329">
        <w:rPr>
          <w:color w:val="222222"/>
          <w:u w:val="single"/>
        </w:rPr>
        <w:t> living </w:t>
      </w:r>
      <w:r w:rsidRPr="00130329">
        <w:rPr>
          <w:color w:val="222222"/>
          <w:u w:val="single"/>
          <w:shd w:val="clear" w:color="auto" w:fill="00FFFF"/>
        </w:rPr>
        <w:t>in</w:t>
      </w:r>
      <w:r w:rsidRPr="00130329">
        <w:rPr>
          <w:color w:val="222222"/>
          <w:u w:val="single"/>
        </w:rPr>
        <w:t> extreme </w:t>
      </w:r>
      <w:r w:rsidRPr="00130329">
        <w:rPr>
          <w:color w:val="222222"/>
          <w:u w:val="single"/>
          <w:shd w:val="clear" w:color="auto" w:fill="00FFFF"/>
        </w:rPr>
        <w:t>poverty has fallen, too</w:t>
      </w:r>
      <w:r w:rsidRPr="00130329">
        <w:rPr>
          <w:color w:val="222222"/>
          <w:sz w:val="16"/>
          <w:szCs w:val="10"/>
        </w:rPr>
        <w:t>,” FEE continued. The numbers speak for themselves. “In 1820, 94 percent of the world’s population lived in extreme poverty,” pointed out Alexander Hammond, a researcher for HumanProgress.org. “In 1990, this figure was 34.8 percent, and in 2015, just 9.6 percent.” We think of the 1800s as “olden times,” but in the large scheme of history and human events, it really wasn’t that long ago. </w:t>
      </w:r>
      <w:r w:rsidRPr="00130329">
        <w:rPr>
          <w:color w:val="222222"/>
          <w:sz w:val="16"/>
        </w:rPr>
        <w:t>Most of human history</w:t>
      </w:r>
      <w:r w:rsidRPr="00130329">
        <w:rPr>
          <w:color w:val="222222"/>
          <w:sz w:val="16"/>
          <w:szCs w:val="10"/>
        </w:rPr>
        <w:t>, if we’re being honest, </w:t>
      </w:r>
      <w:r w:rsidRPr="00130329">
        <w:rPr>
          <w:color w:val="222222"/>
          <w:sz w:val="16"/>
        </w:rPr>
        <w:t xml:space="preserve">was marked by poverty and suffering by </w:t>
      </w:r>
      <w:proofErr w:type="gramStart"/>
      <w:r w:rsidRPr="00130329">
        <w:rPr>
          <w:color w:val="222222"/>
          <w:sz w:val="16"/>
        </w:rPr>
        <w:t>the vast majority of</w:t>
      </w:r>
      <w:proofErr w:type="gramEnd"/>
      <w:r w:rsidRPr="00130329">
        <w:rPr>
          <w:color w:val="222222"/>
          <w:sz w:val="16"/>
        </w:rPr>
        <w:t xml:space="preserve"> people on Earth. Lifespans were short and existence was brutal.</w:t>
      </w:r>
      <w:r w:rsidRPr="00130329">
        <w:rPr>
          <w:color w:val="222222"/>
          <w:sz w:val="16"/>
          <w:szCs w:val="10"/>
        </w:rPr>
        <w:t xml:space="preserve"> Death, frustration, and sadness was the norm, not the exception. Just 200 years ago, almost </w:t>
      </w:r>
      <w:proofErr w:type="gramStart"/>
      <w:r w:rsidRPr="00130329">
        <w:rPr>
          <w:color w:val="222222"/>
          <w:sz w:val="16"/>
          <w:szCs w:val="10"/>
        </w:rPr>
        <w:t>all of</w:t>
      </w:r>
      <w:proofErr w:type="gramEnd"/>
      <w:r w:rsidRPr="00130329">
        <w:rPr>
          <w:color w:val="222222"/>
          <w:sz w:val="16"/>
          <w:szCs w:val="10"/>
        </w:rPr>
        <w:t xml:space="preserve"> the world’s population was resigned to live in poverty with no way out. There were a handful of elites — mainly the aristocracy — who were able to live relatively well, but even that “luxury” living was rough and uncomfortable by our modern standards. Then something changed — </w:t>
      </w:r>
      <w:r w:rsidRPr="00130329">
        <w:rPr>
          <w:b/>
          <w:bCs/>
          <w:color w:val="222222"/>
          <w:u w:val="single"/>
        </w:rPr>
        <w:t>capitalism spurred advancement, and it wasn’t limited to just the elite.</w:t>
      </w:r>
      <w:r w:rsidRPr="00130329">
        <w:rPr>
          <w:color w:val="222222"/>
          <w:sz w:val="10"/>
          <w:szCs w:val="10"/>
          <w:u w:val="single"/>
        </w:rPr>
        <w:t> “</w:t>
      </w:r>
      <w:r w:rsidRPr="00130329">
        <w:rPr>
          <w:color w:val="222222"/>
          <w:u w:val="single"/>
        </w:rPr>
        <w:t>In the last quarter century, more than 1.25 billion people escaped extreme poverty</w:t>
      </w:r>
      <w:r w:rsidRPr="00130329">
        <w:rPr>
          <w:color w:val="222222"/>
          <w:sz w:val="16"/>
        </w:rPr>
        <w:t>.</w:t>
      </w:r>
      <w:r w:rsidRPr="00130329">
        <w:rPr>
          <w:color w:val="222222"/>
          <w:sz w:val="16"/>
          <w:szCs w:val="10"/>
        </w:rPr>
        <w:t> That equates to over 138,000 people being lifted out of poverty every day,” FEE explained. “If it takes you five minutes to read this article, another 480 people will have escaped the shackles of extreme of poverty by the time you finish.” “In order to help the poorest, </w:t>
      </w:r>
      <w:r w:rsidRPr="00130329">
        <w:rPr>
          <w:color w:val="222222"/>
          <w:sz w:val="16"/>
        </w:rPr>
        <w:t>consider the impact </w:t>
      </w:r>
      <w:r w:rsidRPr="00130329">
        <w:rPr>
          <w:color w:val="222222"/>
          <w:u w:val="single"/>
          <w:shd w:val="clear" w:color="auto" w:fill="00FFFF"/>
        </w:rPr>
        <w:t>free-market capitalism has</w:t>
      </w:r>
      <w:r w:rsidRPr="00130329">
        <w:rPr>
          <w:color w:val="222222"/>
          <w:u w:val="single"/>
        </w:rPr>
        <w:t> had in the last 200 years in alleviating extreme poverty</w:t>
      </w:r>
      <w:r w:rsidRPr="00130329">
        <w:rPr>
          <w:color w:val="222222"/>
          <w:sz w:val="10"/>
          <w:szCs w:val="10"/>
          <w:u w:val="single"/>
        </w:rPr>
        <w:t>,” the foundation continued. “</w:t>
      </w:r>
      <w:r w:rsidRPr="00130329">
        <w:rPr>
          <w:color w:val="222222"/>
          <w:u w:val="single"/>
        </w:rPr>
        <w:t>The Industrial Revolution </w:t>
      </w:r>
      <w:r w:rsidRPr="00130329">
        <w:rPr>
          <w:color w:val="222222"/>
          <w:u w:val="single"/>
          <w:shd w:val="clear" w:color="auto" w:fill="00FFFF"/>
        </w:rPr>
        <w:t>turned the once-impoverished Western countries into abundant societies.</w:t>
      </w:r>
      <w:r w:rsidRPr="00130329">
        <w:rPr>
          <w:color w:val="222222"/>
          <w:sz w:val="10"/>
          <w:szCs w:val="10"/>
          <w:u w:val="single"/>
        </w:rPr>
        <w:t> The new age of </w:t>
      </w:r>
      <w:r w:rsidRPr="00130329">
        <w:rPr>
          <w:color w:val="222222"/>
          <w:u w:val="single"/>
          <w:shd w:val="clear" w:color="auto" w:fill="00FFFF"/>
        </w:rPr>
        <w:t>globalization</w:t>
      </w:r>
      <w:r w:rsidRPr="00130329">
        <w:rPr>
          <w:color w:val="222222"/>
          <w:sz w:val="10"/>
          <w:szCs w:val="10"/>
          <w:u w:val="single"/>
        </w:rPr>
        <w:t>, which started around 1980, </w:t>
      </w:r>
      <w:r w:rsidRPr="00130329">
        <w:rPr>
          <w:color w:val="222222"/>
          <w:u w:val="single"/>
          <w:shd w:val="clear" w:color="auto" w:fill="00FFFF"/>
        </w:rPr>
        <w:t>saw the</w:t>
      </w:r>
      <w:r w:rsidRPr="00130329">
        <w:rPr>
          <w:color w:val="222222"/>
          <w:u w:val="single"/>
        </w:rPr>
        <w:t> developing world enter the global economy and resulted in the </w:t>
      </w:r>
      <w:r w:rsidRPr="00130329">
        <w:rPr>
          <w:color w:val="222222"/>
          <w:u w:val="single"/>
          <w:shd w:val="clear" w:color="auto" w:fill="00FFFF"/>
        </w:rPr>
        <w:t>largest escape from poverty ever</w:t>
      </w:r>
      <w:r w:rsidRPr="00130329">
        <w:rPr>
          <w:color w:val="222222"/>
          <w:u w:val="single"/>
        </w:rPr>
        <w:t> recorded.</w:t>
      </w:r>
      <w:r w:rsidRPr="00130329">
        <w:rPr>
          <w:color w:val="222222"/>
          <w:sz w:val="10"/>
          <w:szCs w:val="10"/>
          <w:u w:val="single"/>
        </w:rPr>
        <w:t>” To put it simply, the rich may be getting richer … but the poor are also getting richer. The foundation pointed to India as a prime example of how Western principles and capitalism are accelerating people out of poverty at a rate that is historically unprecedented. “</w:t>
      </w:r>
      <w:r w:rsidRPr="00130329">
        <w:rPr>
          <w:color w:val="222222"/>
          <w:u w:val="single"/>
          <w:shd w:val="clear" w:color="auto" w:fill="00FFFF"/>
        </w:rPr>
        <w:t>Since</w:t>
      </w:r>
      <w:r w:rsidRPr="00130329">
        <w:rPr>
          <w:color w:val="222222"/>
          <w:sz w:val="10"/>
          <w:szCs w:val="10"/>
          <w:u w:val="single"/>
        </w:rPr>
        <w:t> its </w:t>
      </w:r>
      <w:r w:rsidRPr="00130329">
        <w:rPr>
          <w:color w:val="222222"/>
          <w:u w:val="single"/>
        </w:rPr>
        <w:t>economic </w:t>
      </w:r>
      <w:r w:rsidRPr="00130329">
        <w:rPr>
          <w:color w:val="222222"/>
          <w:u w:val="single"/>
          <w:shd w:val="clear" w:color="auto" w:fill="00FFFF"/>
        </w:rPr>
        <w:t>liberalization</w:t>
      </w:r>
      <w:r w:rsidRPr="00130329">
        <w:rPr>
          <w:color w:val="222222"/>
          <w:sz w:val="10"/>
          <w:szCs w:val="10"/>
          <w:u w:val="single"/>
        </w:rPr>
        <w:t> reforms </w:t>
      </w:r>
      <w:r w:rsidRPr="00130329">
        <w:rPr>
          <w:color w:val="222222"/>
          <w:u w:val="single"/>
        </w:rPr>
        <w:t>in 1991, </w:t>
      </w:r>
      <w:r w:rsidRPr="00130329">
        <w:rPr>
          <w:color w:val="222222"/>
          <w:u w:val="single"/>
          <w:shd w:val="clear" w:color="auto" w:fill="00FFFF"/>
        </w:rPr>
        <w:t>India’s </w:t>
      </w:r>
      <w:r w:rsidRPr="00130329">
        <w:rPr>
          <w:color w:val="222222"/>
          <w:u w:val="single"/>
        </w:rPr>
        <w:t>average </w:t>
      </w:r>
      <w:r w:rsidRPr="00130329">
        <w:rPr>
          <w:color w:val="222222"/>
          <w:u w:val="single"/>
          <w:shd w:val="clear" w:color="auto" w:fill="00FFFF"/>
        </w:rPr>
        <w:t>income has increased</w:t>
      </w:r>
      <w:r w:rsidRPr="00130329">
        <w:rPr>
          <w:color w:val="222222"/>
          <w:u w:val="single"/>
        </w:rPr>
        <w:t> by 7.5 percent</w:t>
      </w:r>
      <w:r w:rsidRPr="00130329">
        <w:rPr>
          <w:color w:val="222222"/>
          <w:sz w:val="10"/>
          <w:szCs w:val="10"/>
          <w:u w:val="single"/>
        </w:rPr>
        <w:t> per year,” FEE explained. “That means that average income has more than tripled over the last quarter century. As wealth increased, the poverty rate in India declined by almost 24 percent.” “</w:t>
      </w:r>
      <w:r w:rsidRPr="00130329">
        <w:rPr>
          <w:b/>
          <w:bCs/>
          <w:color w:val="222222"/>
          <w:u w:val="single"/>
        </w:rPr>
        <w:t>It is </w:t>
      </w:r>
      <w:r w:rsidRPr="00130329">
        <w:rPr>
          <w:b/>
          <w:bCs/>
          <w:color w:val="222222"/>
          <w:u w:val="single"/>
          <w:shd w:val="clear" w:color="auto" w:fill="00FFFF"/>
        </w:rPr>
        <w:t>the people at the very bottom</w:t>
      </w:r>
      <w:r w:rsidRPr="00130329">
        <w:rPr>
          <w:b/>
          <w:bCs/>
          <w:color w:val="222222"/>
          <w:u w:val="single"/>
        </w:rPr>
        <w:t> of the social strata who </w:t>
      </w:r>
      <w:r w:rsidRPr="00130329">
        <w:rPr>
          <w:b/>
          <w:bCs/>
          <w:color w:val="222222"/>
          <w:u w:val="single"/>
          <w:shd w:val="clear" w:color="auto" w:fill="00FFFF"/>
        </w:rPr>
        <w:t>are getting richer faster</w:t>
      </w:r>
      <w:r w:rsidRPr="00130329">
        <w:rPr>
          <w:color w:val="222222"/>
          <w:sz w:val="16"/>
          <w:szCs w:val="10"/>
        </w:rPr>
        <w:t>,” the foundation summarized. At a time when it’s in vogue to bash capitalism and embrace disastrous socialism, it’s important to step back and look at the bigger picture. </w:t>
      </w:r>
      <w:r w:rsidRPr="00130329">
        <w:rPr>
          <w:color w:val="222222"/>
          <w:sz w:val="16"/>
        </w:rPr>
        <w:t>Life is getting dramatically, measurably better in almost every part of the world, and Western capitalist principles are at the center of that renaissance.</w:t>
      </w:r>
    </w:p>
    <w:p w14:paraId="0F854234" w14:textId="77777777" w:rsidR="00130329" w:rsidRDefault="00130329" w:rsidP="00130329">
      <w:pPr>
        <w:shd w:val="clear" w:color="auto" w:fill="FFFFFF"/>
        <w:spacing w:line="235" w:lineRule="atLeast"/>
        <w:rPr>
          <w:color w:val="222222"/>
        </w:rPr>
      </w:pPr>
      <w:r>
        <w:rPr>
          <w:color w:val="222222"/>
        </w:rPr>
        <w:t> </w:t>
      </w:r>
    </w:p>
    <w:p w14:paraId="483FE780" w14:textId="6B0A0D82" w:rsidR="00130329" w:rsidRDefault="00130329" w:rsidP="00130329">
      <w:pPr>
        <w:pStyle w:val="Heading3"/>
      </w:pPr>
      <w:r>
        <w:lastRenderedPageBreak/>
        <w:t>1AR- AT: Cap warming</w:t>
      </w:r>
    </w:p>
    <w:p w14:paraId="0649840F" w14:textId="635B7FBA" w:rsidR="00130329" w:rsidRDefault="00130329" w:rsidP="00130329">
      <w:pPr>
        <w:pStyle w:val="Heading4"/>
        <w:shd w:val="clear" w:color="auto" w:fill="FFFFFF"/>
        <w:spacing w:line="278" w:lineRule="atLeast"/>
        <w:rPr>
          <w:rFonts w:cs="Calibri"/>
          <w:color w:val="222222"/>
          <w:szCs w:val="26"/>
        </w:rPr>
      </w:pPr>
      <w:r>
        <w:rPr>
          <w:rFonts w:cs="Calibri"/>
          <w:color w:val="222222"/>
          <w:szCs w:val="26"/>
        </w:rPr>
        <w:t>Yes decoupling – study</w:t>
      </w:r>
    </w:p>
    <w:p w14:paraId="4D5BEBA5" w14:textId="77777777" w:rsidR="00130329" w:rsidRDefault="00130329" w:rsidP="00130329">
      <w:pPr>
        <w:shd w:val="clear" w:color="auto" w:fill="FFFFFF"/>
        <w:spacing w:line="235" w:lineRule="atLeast"/>
        <w:rPr>
          <w:color w:val="222222"/>
        </w:rPr>
      </w:pPr>
      <w:r>
        <w:rPr>
          <w:b/>
          <w:bCs/>
          <w:color w:val="222222"/>
          <w:sz w:val="26"/>
          <w:szCs w:val="26"/>
        </w:rPr>
        <w:t>Pao 18</w:t>
      </w:r>
      <w:r>
        <w:rPr>
          <w:color w:val="222222"/>
        </w:rPr>
        <w:t> (Hsiao-Tien Pao, PhD, Department of Management Science, National Chiao Tung University; Chun-</w:t>
      </w:r>
      <w:proofErr w:type="spellStart"/>
      <w:r>
        <w:rPr>
          <w:color w:val="222222"/>
        </w:rPr>
        <w:t>Chih</w:t>
      </w:r>
      <w:proofErr w:type="spellEnd"/>
      <w:r>
        <w:rPr>
          <w:color w:val="222222"/>
        </w:rPr>
        <w:t xml:space="preserve"> Chen, PhD, Department of Management Science, National Chiao Tung University; “Decoupling strategies: CO emissions, energy resources, and economic growth in 2 the Group of Twenty”, Journal of Cleaner Production, September 2018, DOI: 10.1016/j.jclepro.2018.09.190) *Brackets added which provide the full version of each of these abbreviations: Hydro = hydropower; CKC = carbon </w:t>
      </w:r>
      <w:proofErr w:type="spellStart"/>
      <w:r>
        <w:rPr>
          <w:color w:val="222222"/>
        </w:rPr>
        <w:t>kuznets</w:t>
      </w:r>
      <w:proofErr w:type="spellEnd"/>
      <w:r>
        <w:rPr>
          <w:color w:val="222222"/>
        </w:rPr>
        <w:t xml:space="preserve"> curve; Ren = new renewable energy consumption; FF = fossil fuels energy consumption; 3Es = environment, energy, and economy, </w:t>
      </w:r>
      <w:proofErr w:type="spellStart"/>
      <w:r>
        <w:rPr>
          <w:color w:val="222222"/>
        </w:rPr>
        <w:t>Nuc</w:t>
      </w:r>
      <w:proofErr w:type="spellEnd"/>
      <w:r>
        <w:rPr>
          <w:color w:val="222222"/>
        </w:rPr>
        <w:t xml:space="preserve"> = nuclear energy consumption, TCE = total clean energy consumption, EG = economic growth</w:t>
      </w:r>
    </w:p>
    <w:p w14:paraId="5A6BFB9F" w14:textId="77777777" w:rsidR="00130329" w:rsidRPr="00130329" w:rsidRDefault="00130329" w:rsidP="00130329">
      <w:pPr>
        <w:shd w:val="clear" w:color="auto" w:fill="FFFFFF"/>
        <w:spacing w:line="235" w:lineRule="atLeast"/>
        <w:rPr>
          <w:color w:val="222222"/>
          <w:u w:val="single"/>
        </w:rPr>
      </w:pPr>
      <w:r>
        <w:rPr>
          <w:color w:val="222222"/>
        </w:rPr>
        <w:t>This study selects the G20 as a representative sample</w:t>
      </w:r>
      <w:r>
        <w:rPr>
          <w:color w:val="222222"/>
          <w:sz w:val="16"/>
          <w:szCs w:val="16"/>
        </w:rPr>
        <w:t> of global economic development </w:t>
      </w:r>
      <w:r>
        <w:rPr>
          <w:color w:val="222222"/>
        </w:rPr>
        <w:t>to assess the</w:t>
      </w:r>
      <w:r>
        <w:rPr>
          <w:color w:val="222222"/>
          <w:sz w:val="16"/>
          <w:szCs w:val="16"/>
        </w:rPr>
        <w:t> CKC [</w:t>
      </w:r>
      <w:r>
        <w:rPr>
          <w:color w:val="222222"/>
        </w:rPr>
        <w:t>carbon Kuznets curve</w:t>
      </w:r>
      <w:r>
        <w:rPr>
          <w:color w:val="222222"/>
          <w:sz w:val="16"/>
          <w:szCs w:val="16"/>
        </w:rPr>
        <w:t>], the 3Es dynamics, </w:t>
      </w:r>
      <w:r>
        <w:rPr>
          <w:color w:val="222222"/>
        </w:rPr>
        <w:t>substitutability between</w:t>
      </w:r>
      <w:r>
        <w:rPr>
          <w:color w:val="222222"/>
          <w:sz w:val="16"/>
          <w:szCs w:val="16"/>
        </w:rPr>
        <w:t> Ren [new </w:t>
      </w:r>
      <w:r>
        <w:rPr>
          <w:color w:val="222222"/>
        </w:rPr>
        <w:t>renewable energy</w:t>
      </w:r>
      <w:r>
        <w:rPr>
          <w:color w:val="222222"/>
          <w:sz w:val="16"/>
          <w:szCs w:val="16"/>
        </w:rPr>
        <w:t> consumption]/Hydro [</w:t>
      </w:r>
      <w:r>
        <w:rPr>
          <w:color w:val="222222"/>
        </w:rPr>
        <w:t>hydropower</w:t>
      </w:r>
      <w:r>
        <w:rPr>
          <w:color w:val="222222"/>
          <w:sz w:val="16"/>
          <w:szCs w:val="16"/>
        </w:rPr>
        <w:t>] /</w:t>
      </w:r>
      <w:proofErr w:type="spellStart"/>
      <w:r>
        <w:rPr>
          <w:color w:val="222222"/>
          <w:sz w:val="16"/>
          <w:szCs w:val="16"/>
        </w:rPr>
        <w:t>Nuc</w:t>
      </w:r>
      <w:proofErr w:type="spellEnd"/>
      <w:r>
        <w:rPr>
          <w:color w:val="222222"/>
          <w:sz w:val="16"/>
          <w:szCs w:val="16"/>
        </w:rPr>
        <w:t xml:space="preserve"> [</w:t>
      </w:r>
      <w:r>
        <w:rPr>
          <w:color w:val="222222"/>
        </w:rPr>
        <w:t>nuclear energy consumption</w:t>
      </w:r>
      <w:r>
        <w:rPr>
          <w:color w:val="222222"/>
          <w:sz w:val="16"/>
          <w:szCs w:val="16"/>
        </w:rPr>
        <w:t>] </w:t>
      </w:r>
      <w:r>
        <w:rPr>
          <w:color w:val="222222"/>
        </w:rPr>
        <w:t>and</w:t>
      </w:r>
      <w:r>
        <w:rPr>
          <w:color w:val="222222"/>
          <w:sz w:val="16"/>
          <w:szCs w:val="16"/>
        </w:rPr>
        <w:t> FF [</w:t>
      </w:r>
      <w:r>
        <w:rPr>
          <w:color w:val="222222"/>
        </w:rPr>
        <w:t>fossil fuels</w:t>
      </w:r>
      <w:r>
        <w:rPr>
          <w:color w:val="222222"/>
          <w:sz w:val="16"/>
          <w:szCs w:val="16"/>
        </w:rPr>
        <w:t> energy consumption], and thus to propose decoupling strategies for sustainable development. We extend the literature on the emission-growth nexus in the case of G20 to the 3Es dynamics by examining the rule of Ren [new renewable energy consumption]/Hydro [hydropower] /</w:t>
      </w:r>
      <w:proofErr w:type="spellStart"/>
      <w:r>
        <w:rPr>
          <w:color w:val="222222"/>
          <w:sz w:val="16"/>
          <w:szCs w:val="16"/>
        </w:rPr>
        <w:t>Nuc</w:t>
      </w:r>
      <w:proofErr w:type="spellEnd"/>
      <w:r>
        <w:rPr>
          <w:color w:val="222222"/>
          <w:sz w:val="16"/>
          <w:szCs w:val="16"/>
        </w:rPr>
        <w:t xml:space="preserve"> [nuclear energy consumption] and FF [fossil fuels energy consumption]. </w:t>
      </w:r>
      <w:r w:rsidRPr="00130329">
        <w:rPr>
          <w:color w:val="222222"/>
          <w:sz w:val="16"/>
          <w:szCs w:val="16"/>
          <w:u w:val="single"/>
        </w:rPr>
        <w:t>The </w:t>
      </w:r>
      <w:r w:rsidRPr="00130329">
        <w:rPr>
          <w:color w:val="222222"/>
          <w:u w:val="single"/>
          <w:shd w:val="clear" w:color="auto" w:fill="00FFFF"/>
        </w:rPr>
        <w:t>descriptive statistical analysis suggests</w:t>
      </w:r>
      <w:r w:rsidRPr="00130329">
        <w:rPr>
          <w:color w:val="222222"/>
          <w:u w:val="single"/>
        </w:rPr>
        <w:t> the </w:t>
      </w:r>
      <w:r w:rsidRPr="00130329">
        <w:rPr>
          <w:color w:val="222222"/>
          <w:u w:val="single"/>
          <w:shd w:val="clear" w:color="auto" w:fill="00FFFF"/>
        </w:rPr>
        <w:t>absolute decoupling</w:t>
      </w:r>
      <w:r w:rsidRPr="00130329">
        <w:rPr>
          <w:color w:val="222222"/>
          <w:u w:val="single"/>
        </w:rPr>
        <w:t> effect seems to </w:t>
      </w:r>
      <w:r w:rsidRPr="00130329">
        <w:rPr>
          <w:color w:val="222222"/>
          <w:u w:val="single"/>
          <w:shd w:val="clear" w:color="auto" w:fill="00FFFF"/>
        </w:rPr>
        <w:t>have occurred</w:t>
      </w:r>
      <w:r w:rsidRPr="00130329">
        <w:rPr>
          <w:color w:val="222222"/>
          <w:u w:val="single"/>
        </w:rPr>
        <w:t> with the drop in related environmental pressure and the continuation of economic growth</w:t>
      </w:r>
      <w:r w:rsidRPr="00130329">
        <w:rPr>
          <w:color w:val="222222"/>
          <w:sz w:val="16"/>
          <w:szCs w:val="16"/>
          <w:u w:val="single"/>
        </w:rPr>
        <w:t xml:space="preserve">. Within a panel EEO model framework, the per capita TCE [total clean energy consumption] /FF [fossil fuels energy consumption] elasticity of demand for carbon emissions is -0.021/1.04. The existence of the CKC [carbon </w:t>
      </w:r>
      <w:proofErr w:type="spellStart"/>
      <w:r w:rsidRPr="00130329">
        <w:rPr>
          <w:color w:val="222222"/>
          <w:sz w:val="16"/>
          <w:szCs w:val="16"/>
          <w:u w:val="single"/>
        </w:rPr>
        <w:t>kuznets</w:t>
      </w:r>
      <w:proofErr w:type="spellEnd"/>
      <w:r w:rsidRPr="00130329">
        <w:rPr>
          <w:color w:val="222222"/>
          <w:sz w:val="16"/>
          <w:szCs w:val="16"/>
          <w:u w:val="single"/>
        </w:rPr>
        <w:t xml:space="preserve"> curve] is consistent with the results of the descriptive statistical analysis. </w:t>
      </w:r>
      <w:r w:rsidRPr="00130329">
        <w:rPr>
          <w:color w:val="222222"/>
          <w:u w:val="single"/>
        </w:rPr>
        <w:t>The results of panel VECM models support the </w:t>
      </w:r>
      <w:proofErr w:type="spellStart"/>
      <w:r w:rsidRPr="00130329">
        <w:rPr>
          <w:color w:val="222222"/>
          <w:u w:val="single"/>
          <w:shd w:val="clear" w:color="auto" w:fill="00FFFF"/>
        </w:rPr>
        <w:t>Hydroled</w:t>
      </w:r>
      <w:proofErr w:type="spellEnd"/>
      <w:r w:rsidRPr="00130329">
        <w:rPr>
          <w:color w:val="222222"/>
          <w:u w:val="single"/>
        </w:rPr>
        <w:t> </w:t>
      </w:r>
      <w:r w:rsidRPr="00130329">
        <w:rPr>
          <w:color w:val="222222"/>
          <w:u w:val="single"/>
          <w:shd w:val="clear" w:color="auto" w:fill="00FFFF"/>
        </w:rPr>
        <w:t xml:space="preserve">and </w:t>
      </w:r>
      <w:proofErr w:type="spellStart"/>
      <w:r w:rsidRPr="00130329">
        <w:rPr>
          <w:color w:val="222222"/>
          <w:u w:val="single"/>
          <w:shd w:val="clear" w:color="auto" w:fill="00FFFF"/>
        </w:rPr>
        <w:t>Nuc</w:t>
      </w:r>
      <w:proofErr w:type="spellEnd"/>
      <w:r w:rsidRPr="00130329">
        <w:rPr>
          <w:color w:val="222222"/>
          <w:u w:val="single"/>
          <w:shd w:val="clear" w:color="auto" w:fill="00FFFF"/>
        </w:rPr>
        <w:t>-led growth</w:t>
      </w:r>
      <w:r w:rsidRPr="00130329">
        <w:rPr>
          <w:color w:val="222222"/>
          <w:u w:val="single"/>
        </w:rPr>
        <w:t> hypotheses </w:t>
      </w:r>
      <w:r w:rsidRPr="00130329">
        <w:rPr>
          <w:color w:val="222222"/>
          <w:u w:val="single"/>
          <w:shd w:val="clear" w:color="auto" w:fill="00FFFF"/>
        </w:rPr>
        <w:t>and</w:t>
      </w:r>
      <w:r w:rsidRPr="00130329">
        <w:rPr>
          <w:color w:val="222222"/>
          <w:u w:val="single"/>
        </w:rPr>
        <w:t> </w:t>
      </w:r>
      <w:r w:rsidRPr="00130329">
        <w:rPr>
          <w:color w:val="222222"/>
          <w:u w:val="single"/>
          <w:shd w:val="clear" w:color="auto" w:fill="00FFFF"/>
        </w:rPr>
        <w:t>the</w:t>
      </w:r>
      <w:r w:rsidRPr="00130329">
        <w:rPr>
          <w:color w:val="222222"/>
          <w:u w:val="single"/>
        </w:rPr>
        <w:t> </w:t>
      </w:r>
      <w:r w:rsidRPr="00130329">
        <w:rPr>
          <w:color w:val="222222"/>
          <w:u w:val="single"/>
          <w:shd w:val="clear" w:color="auto" w:fill="00FFFF"/>
        </w:rPr>
        <w:t>feedback</w:t>
      </w:r>
      <w:r w:rsidRPr="00130329">
        <w:rPr>
          <w:color w:val="222222"/>
          <w:u w:val="single"/>
        </w:rPr>
        <w:t> hypothesis </w:t>
      </w:r>
      <w:r w:rsidRPr="00130329">
        <w:rPr>
          <w:color w:val="222222"/>
          <w:u w:val="single"/>
          <w:shd w:val="clear" w:color="auto" w:fill="00FFFF"/>
        </w:rPr>
        <w:t>between</w:t>
      </w:r>
      <w:r w:rsidRPr="00130329">
        <w:rPr>
          <w:color w:val="222222"/>
          <w:sz w:val="16"/>
          <w:szCs w:val="16"/>
          <w:u w:val="single"/>
        </w:rPr>
        <w:t> EG [</w:t>
      </w:r>
      <w:r w:rsidRPr="00130329">
        <w:rPr>
          <w:color w:val="222222"/>
          <w:u w:val="single"/>
        </w:rPr>
        <w:t>economic </w:t>
      </w:r>
      <w:r w:rsidRPr="00130329">
        <w:rPr>
          <w:color w:val="222222"/>
          <w:u w:val="single"/>
          <w:shd w:val="clear" w:color="auto" w:fill="00FFFF"/>
        </w:rPr>
        <w:t>growth</w:t>
      </w:r>
      <w:r w:rsidRPr="00130329">
        <w:rPr>
          <w:color w:val="222222"/>
          <w:sz w:val="16"/>
          <w:szCs w:val="16"/>
          <w:u w:val="single"/>
        </w:rPr>
        <w:t>] </w:t>
      </w:r>
      <w:r w:rsidRPr="00130329">
        <w:rPr>
          <w:color w:val="222222"/>
          <w:u w:val="single"/>
          <w:shd w:val="clear" w:color="auto" w:fill="00FFFF"/>
        </w:rPr>
        <w:t>and</w:t>
      </w:r>
      <w:r w:rsidRPr="00130329">
        <w:rPr>
          <w:color w:val="222222"/>
          <w:sz w:val="16"/>
          <w:szCs w:val="16"/>
          <w:u w:val="single"/>
        </w:rPr>
        <w:t> Ren [</w:t>
      </w:r>
      <w:r w:rsidRPr="00130329">
        <w:rPr>
          <w:color w:val="222222"/>
          <w:u w:val="single"/>
          <w:shd w:val="clear" w:color="auto" w:fill="00FFFF"/>
        </w:rPr>
        <w:t>new</w:t>
      </w:r>
      <w:r w:rsidRPr="00130329">
        <w:rPr>
          <w:color w:val="222222"/>
          <w:u w:val="single"/>
        </w:rPr>
        <w:t> </w:t>
      </w:r>
      <w:r w:rsidRPr="00130329">
        <w:rPr>
          <w:color w:val="222222"/>
          <w:u w:val="single"/>
          <w:shd w:val="clear" w:color="auto" w:fill="00FFFF"/>
        </w:rPr>
        <w:t>renewable</w:t>
      </w:r>
      <w:r w:rsidRPr="00130329">
        <w:rPr>
          <w:color w:val="222222"/>
          <w:u w:val="single"/>
        </w:rPr>
        <w:t> </w:t>
      </w:r>
      <w:r w:rsidRPr="00130329">
        <w:rPr>
          <w:color w:val="222222"/>
          <w:u w:val="single"/>
          <w:shd w:val="clear" w:color="auto" w:fill="00FFFF"/>
        </w:rPr>
        <w:t>energy</w:t>
      </w:r>
      <w:r w:rsidRPr="00130329">
        <w:rPr>
          <w:color w:val="222222"/>
          <w:u w:val="single"/>
        </w:rPr>
        <w:t> consumption</w:t>
      </w:r>
      <w:r w:rsidRPr="00130329">
        <w:rPr>
          <w:color w:val="222222"/>
          <w:sz w:val="16"/>
          <w:szCs w:val="16"/>
          <w:u w:val="single"/>
        </w:rPr>
        <w:t>]/FF and </w:t>
      </w:r>
      <w:r w:rsidRPr="00130329">
        <w:rPr>
          <w:color w:val="222222"/>
          <w:u w:val="single"/>
          <w:shd w:val="clear" w:color="auto" w:fill="00FFFF"/>
        </w:rPr>
        <w:t>suggest </w:t>
      </w:r>
      <w:r w:rsidRPr="00130329">
        <w:rPr>
          <w:color w:val="222222"/>
          <w:u w:val="single"/>
        </w:rPr>
        <w:t>the potential </w:t>
      </w:r>
      <w:r w:rsidRPr="00130329">
        <w:rPr>
          <w:b/>
          <w:bCs/>
          <w:color w:val="222222"/>
          <w:u w:val="single"/>
          <w:shd w:val="clear" w:color="auto" w:fill="00FFFF"/>
        </w:rPr>
        <w:t>substitutability</w:t>
      </w:r>
      <w:r w:rsidRPr="00130329">
        <w:rPr>
          <w:color w:val="222222"/>
          <w:u w:val="single"/>
        </w:rPr>
        <w:t>/</w:t>
      </w:r>
      <w:r w:rsidRPr="00130329">
        <w:rPr>
          <w:b/>
          <w:bCs/>
          <w:color w:val="222222"/>
          <w:u w:val="single"/>
        </w:rPr>
        <w:t>symbiosis</w:t>
      </w:r>
      <w:r w:rsidRPr="00130329">
        <w:rPr>
          <w:color w:val="222222"/>
          <w:sz w:val="16"/>
          <w:szCs w:val="16"/>
          <w:u w:val="single"/>
        </w:rPr>
        <w:t> between Ren/Hydro and FF </w:t>
      </w:r>
      <w:r w:rsidRPr="00130329">
        <w:rPr>
          <w:color w:val="222222"/>
          <w:u w:val="single"/>
        </w:rPr>
        <w:t>as evidenced by the negative/positive bidirectional causal relationship between them</w:t>
      </w:r>
      <w:r w:rsidRPr="00130329">
        <w:rPr>
          <w:color w:val="222222"/>
          <w:sz w:val="16"/>
          <w:szCs w:val="16"/>
          <w:u w:val="single"/>
        </w:rPr>
        <w:t>. Also, note that </w:t>
      </w:r>
      <w:r w:rsidRPr="00130329">
        <w:rPr>
          <w:color w:val="222222"/>
          <w:u w:val="single"/>
          <w:shd w:val="clear" w:color="auto" w:fill="00FFFF"/>
        </w:rPr>
        <w:t>the use of nuclear energy is a key means</w:t>
      </w:r>
      <w:r w:rsidRPr="00130329">
        <w:rPr>
          <w:color w:val="222222"/>
          <w:u w:val="single"/>
        </w:rPr>
        <w:t> </w:t>
      </w:r>
      <w:r w:rsidRPr="00130329">
        <w:rPr>
          <w:color w:val="222222"/>
          <w:u w:val="single"/>
          <w:shd w:val="clear" w:color="auto" w:fill="00FFFF"/>
        </w:rPr>
        <w:t>of dealing with carbon emissions</w:t>
      </w:r>
      <w:r w:rsidRPr="00130329">
        <w:rPr>
          <w:color w:val="222222"/>
          <w:u w:val="single"/>
        </w:rPr>
        <w:t> as evidenced by the positive unidirectional causal relationship running from emissions to </w:t>
      </w:r>
      <w:proofErr w:type="spellStart"/>
      <w:r w:rsidRPr="00130329">
        <w:rPr>
          <w:color w:val="222222"/>
          <w:sz w:val="16"/>
          <w:szCs w:val="16"/>
          <w:u w:val="single"/>
        </w:rPr>
        <w:t>Nuc</w:t>
      </w:r>
      <w:proofErr w:type="spellEnd"/>
      <w:r w:rsidRPr="00130329">
        <w:rPr>
          <w:color w:val="222222"/>
          <w:sz w:val="16"/>
          <w:szCs w:val="16"/>
          <w:u w:val="single"/>
        </w:rPr>
        <w:t xml:space="preserve"> [</w:t>
      </w:r>
      <w:r w:rsidRPr="00130329">
        <w:rPr>
          <w:color w:val="222222"/>
          <w:u w:val="single"/>
        </w:rPr>
        <w:t>nuclear energy consumption</w:t>
      </w:r>
      <w:r w:rsidRPr="00130329">
        <w:rPr>
          <w:color w:val="222222"/>
          <w:sz w:val="16"/>
          <w:szCs w:val="16"/>
          <w:u w:val="single"/>
        </w:rPr>
        <w:t>].</w:t>
      </w:r>
    </w:p>
    <w:p w14:paraId="7BA0E510" w14:textId="77777777" w:rsidR="00130329" w:rsidRDefault="00130329" w:rsidP="00130329">
      <w:pPr>
        <w:shd w:val="clear" w:color="auto" w:fill="FFFFFF"/>
        <w:spacing w:line="235" w:lineRule="atLeast"/>
        <w:rPr>
          <w:color w:val="222222"/>
        </w:rPr>
      </w:pPr>
      <w:r w:rsidRPr="00130329">
        <w:rPr>
          <w:color w:val="222222"/>
          <w:sz w:val="16"/>
          <w:szCs w:val="16"/>
          <w:u w:val="single"/>
        </w:rPr>
        <w:t>Based on the growing global awareness of environmental protection, these interdependencies between 3Es are not surprising. That provides the main directions of each in the design of energy and energy conservation policies to ensure a diversified, sustainable energy consumption mix and a decoupling of environmental pressure from EG [economic growth]. </w:t>
      </w:r>
      <w:r w:rsidRPr="00130329">
        <w:rPr>
          <w:color w:val="222222"/>
          <w:u w:val="single"/>
          <w:shd w:val="clear" w:color="auto" w:fill="00FFFF"/>
        </w:rPr>
        <w:t>Policymakers can introduce a wide range of complementary strategies</w:t>
      </w:r>
      <w:r w:rsidRPr="00130329">
        <w:rPr>
          <w:color w:val="222222"/>
          <w:u w:val="single"/>
        </w:rPr>
        <w:t> for renewable energy and nuclear energy </w:t>
      </w:r>
      <w:r w:rsidRPr="00130329">
        <w:rPr>
          <w:color w:val="222222"/>
          <w:u w:val="single"/>
          <w:shd w:val="clear" w:color="auto" w:fill="00FFFF"/>
        </w:rPr>
        <w:t>to improve energy efficiency</w:t>
      </w:r>
      <w:r w:rsidRPr="00130329">
        <w:rPr>
          <w:color w:val="222222"/>
          <w:u w:val="single"/>
        </w:rPr>
        <w:t> and safety</w:t>
      </w:r>
      <w:r w:rsidRPr="00130329">
        <w:rPr>
          <w:color w:val="222222"/>
          <w:sz w:val="16"/>
          <w:szCs w:val="16"/>
          <w:u w:val="single"/>
        </w:rPr>
        <w:t>, </w:t>
      </w:r>
      <w:r w:rsidRPr="00130329">
        <w:rPr>
          <w:color w:val="222222"/>
          <w:u w:val="single"/>
          <w:shd w:val="clear" w:color="auto" w:fill="00FFFF"/>
        </w:rPr>
        <w:t>reduce CO2 intensity</w:t>
      </w:r>
      <w:r w:rsidRPr="00130329">
        <w:rPr>
          <w:color w:val="222222"/>
          <w:sz w:val="16"/>
          <w:szCs w:val="16"/>
          <w:u w:val="single"/>
        </w:rPr>
        <w:t>, </w:t>
      </w:r>
      <w:r w:rsidRPr="00130329">
        <w:rPr>
          <w:color w:val="222222"/>
          <w:u w:val="single"/>
          <w:shd w:val="clear" w:color="auto" w:fill="00FFFF"/>
        </w:rPr>
        <w:t>maintain</w:t>
      </w:r>
      <w:r w:rsidRPr="00130329">
        <w:rPr>
          <w:color w:val="222222"/>
          <w:u w:val="single"/>
        </w:rPr>
        <w:t> stable economic </w:t>
      </w:r>
      <w:r w:rsidRPr="00130329">
        <w:rPr>
          <w:color w:val="222222"/>
          <w:u w:val="single"/>
          <w:shd w:val="clear" w:color="auto" w:fill="00FFFF"/>
        </w:rPr>
        <w:t>growth</w:t>
      </w:r>
      <w:r w:rsidRPr="00130329">
        <w:rPr>
          <w:color w:val="222222"/>
          <w:u w:val="single"/>
        </w:rPr>
        <w:t>,</w:t>
      </w:r>
      <w:r w:rsidRPr="00130329">
        <w:rPr>
          <w:color w:val="222222"/>
          <w:sz w:val="16"/>
          <w:szCs w:val="16"/>
          <w:u w:val="single"/>
        </w:rPr>
        <w:t> </w:t>
      </w:r>
      <w:r w:rsidRPr="00130329">
        <w:rPr>
          <w:color w:val="222222"/>
          <w:u w:val="single"/>
          <w:shd w:val="clear" w:color="auto" w:fill="00FFFF"/>
        </w:rPr>
        <w:t>and</w:t>
      </w:r>
      <w:r w:rsidRPr="00130329">
        <w:rPr>
          <w:color w:val="222222"/>
          <w:u w:val="single"/>
        </w:rPr>
        <w:t> </w:t>
      </w:r>
      <w:r w:rsidRPr="00130329">
        <w:rPr>
          <w:color w:val="222222"/>
          <w:u w:val="single"/>
          <w:shd w:val="clear" w:color="auto" w:fill="00FFFF"/>
        </w:rPr>
        <w:t>implement the 2030</w:t>
      </w:r>
      <w:r w:rsidRPr="00130329">
        <w:rPr>
          <w:color w:val="222222"/>
          <w:u w:val="single"/>
        </w:rPr>
        <w:t> sustainable development </w:t>
      </w:r>
      <w:r w:rsidRPr="00130329">
        <w:rPr>
          <w:color w:val="222222"/>
          <w:u w:val="single"/>
          <w:shd w:val="clear" w:color="auto" w:fill="00FFFF"/>
        </w:rPr>
        <w:t>agenda</w:t>
      </w:r>
      <w:r w:rsidRPr="00130329">
        <w:rPr>
          <w:color w:val="222222"/>
          <w:sz w:val="16"/>
          <w:szCs w:val="16"/>
          <w:u w:val="single"/>
        </w:rPr>
        <w:t>, </w:t>
      </w:r>
      <w:r w:rsidRPr="00130329">
        <w:rPr>
          <w:color w:val="222222"/>
          <w:u w:val="single"/>
        </w:rPr>
        <w:t>thus </w:t>
      </w:r>
      <w:r w:rsidRPr="00130329">
        <w:rPr>
          <w:b/>
          <w:bCs/>
          <w:color w:val="222222"/>
          <w:u w:val="single"/>
          <w:shd w:val="clear" w:color="auto" w:fill="00FFFF"/>
        </w:rPr>
        <w:t>lead the world to absolute decoupling</w:t>
      </w:r>
      <w:r>
        <w:rPr>
          <w:color w:val="222222"/>
          <w:sz w:val="16"/>
          <w:szCs w:val="16"/>
        </w:rPr>
        <w:t>. </w:t>
      </w:r>
      <w:r>
        <w:rPr>
          <w:color w:val="222222"/>
          <w:shd w:val="clear" w:color="auto" w:fill="00FFFF"/>
        </w:rPr>
        <w:t>A</w:t>
      </w:r>
      <w:r>
        <w:rPr>
          <w:color w:val="222222"/>
        </w:rPr>
        <w:t>bsolute decoupling is the </w:t>
      </w:r>
      <w:r>
        <w:rPr>
          <w:b/>
          <w:bCs/>
          <w:color w:val="222222"/>
        </w:rPr>
        <w:t>only way</w:t>
      </w:r>
      <w:r>
        <w:rPr>
          <w:color w:val="222222"/>
        </w:rPr>
        <w:t> to achieve a truly sustainable future</w:t>
      </w:r>
      <w:r>
        <w:rPr>
          <w:color w:val="222222"/>
          <w:sz w:val="16"/>
          <w:szCs w:val="16"/>
        </w:rPr>
        <w:t>.</w:t>
      </w:r>
    </w:p>
    <w:p w14:paraId="6680A300" w14:textId="77777777" w:rsidR="00130329" w:rsidRDefault="00130329" w:rsidP="00130329">
      <w:pPr>
        <w:pStyle w:val="Heading4"/>
        <w:shd w:val="clear" w:color="auto" w:fill="FFFFFF"/>
        <w:spacing w:line="278" w:lineRule="atLeast"/>
        <w:rPr>
          <w:rFonts w:cs="Calibri"/>
          <w:color w:val="222222"/>
          <w:szCs w:val="26"/>
        </w:rPr>
      </w:pPr>
      <w:bookmarkStart w:id="11" w:name="m_-2988160859183272426_BlockBM85"/>
      <w:r>
        <w:rPr>
          <w:rFonts w:cs="Calibri"/>
          <w:color w:val="222222"/>
          <w:szCs w:val="26"/>
        </w:rPr>
        <w:t>Clean tech solves – CCS- </w:t>
      </w:r>
      <w:r>
        <w:rPr>
          <w:rFonts w:cs="Calibri"/>
          <w:color w:val="222222"/>
          <w:szCs w:val="26"/>
          <w:u w:val="single"/>
        </w:rPr>
        <w:t>zero-emissions</w:t>
      </w:r>
      <w:r>
        <w:rPr>
          <w:rFonts w:cs="Calibri"/>
          <w:color w:val="222222"/>
          <w:szCs w:val="26"/>
        </w:rPr>
        <w:t> by </w:t>
      </w:r>
      <w:r>
        <w:rPr>
          <w:rFonts w:cs="Calibri"/>
          <w:color w:val="222222"/>
          <w:szCs w:val="26"/>
          <w:u w:val="single"/>
        </w:rPr>
        <w:t>2030</w:t>
      </w:r>
      <w:r>
        <w:rPr>
          <w:rFonts w:cs="Calibri"/>
          <w:color w:val="222222"/>
          <w:szCs w:val="26"/>
        </w:rPr>
        <w:t>.</w:t>
      </w:r>
      <w:bookmarkEnd w:id="11"/>
    </w:p>
    <w:p w14:paraId="6FFA3181" w14:textId="77777777" w:rsidR="00130329" w:rsidRDefault="00130329" w:rsidP="00130329">
      <w:pPr>
        <w:shd w:val="clear" w:color="auto" w:fill="FFFFFF"/>
        <w:spacing w:line="235" w:lineRule="atLeast"/>
        <w:rPr>
          <w:color w:val="222222"/>
        </w:rPr>
      </w:pPr>
      <w:proofErr w:type="spellStart"/>
      <w:r>
        <w:rPr>
          <w:b/>
          <w:bCs/>
          <w:color w:val="222222"/>
          <w:sz w:val="26"/>
          <w:szCs w:val="26"/>
        </w:rPr>
        <w:t>Seba</w:t>
      </w:r>
      <w:proofErr w:type="spellEnd"/>
      <w:r>
        <w:rPr>
          <w:b/>
          <w:bCs/>
          <w:color w:val="222222"/>
          <w:sz w:val="26"/>
          <w:szCs w:val="26"/>
        </w:rPr>
        <w:t xml:space="preserve"> 14</w:t>
      </w:r>
      <w:r>
        <w:rPr>
          <w:color w:val="222222"/>
        </w:rPr>
        <w:t xml:space="preserve"> - MBA @ Stanford, lecturer in distribution and clean energy @ Stanford (Tony, “Clean Disruption of energy and transportation: How </w:t>
      </w:r>
      <w:proofErr w:type="gramStart"/>
      <w:r>
        <w:rPr>
          <w:color w:val="222222"/>
        </w:rPr>
        <w:t>silicon valley</w:t>
      </w:r>
      <w:proofErr w:type="gramEnd"/>
      <w:r>
        <w:rPr>
          <w:color w:val="222222"/>
        </w:rPr>
        <w:t xml:space="preserve"> will make oil, nuclear, natural gas, coal, electric utilities and conventional cars obsolete by 2030,” pg. 2-17)</w:t>
      </w:r>
    </w:p>
    <w:p w14:paraId="6C4A2164" w14:textId="77777777" w:rsidR="00130329" w:rsidRPr="00130329" w:rsidRDefault="00130329" w:rsidP="00130329">
      <w:pPr>
        <w:shd w:val="clear" w:color="auto" w:fill="FFFFFF"/>
        <w:spacing w:line="235" w:lineRule="atLeast"/>
        <w:rPr>
          <w:color w:val="222222"/>
          <w:u w:val="single"/>
        </w:rPr>
      </w:pPr>
      <w:r>
        <w:rPr>
          <w:color w:val="222222"/>
        </w:rPr>
        <w:t>The Stone Age did not end because humankind ran out of stones. It ended because rocks were</w:t>
      </w:r>
      <w:r>
        <w:rPr>
          <w:color w:val="222222"/>
          <w:sz w:val="16"/>
          <w:szCs w:val="16"/>
        </w:rPr>
        <w:t> disrupted by a superior technology: bronze. Stones didn't just disappear. They just became </w:t>
      </w:r>
      <w:r>
        <w:rPr>
          <w:color w:val="222222"/>
        </w:rPr>
        <w:t>obsolete</w:t>
      </w:r>
      <w:r>
        <w:rPr>
          <w:color w:val="222222"/>
          <w:sz w:val="16"/>
          <w:szCs w:val="16"/>
        </w:rPr>
        <w:t> for tool-making purposes </w:t>
      </w:r>
      <w:r>
        <w:rPr>
          <w:color w:val="222222"/>
        </w:rPr>
        <w:t>in the Bronze Age</w:t>
      </w:r>
      <w:r>
        <w:rPr>
          <w:color w:val="222222"/>
          <w:sz w:val="16"/>
          <w:szCs w:val="16"/>
        </w:rPr>
        <w:t>. </w:t>
      </w:r>
      <w:r>
        <w:rPr>
          <w:color w:val="222222"/>
        </w:rPr>
        <w:t>The horse and carriage era did not end because we ran out of horses</w:t>
      </w:r>
      <w:r>
        <w:rPr>
          <w:color w:val="222222"/>
          <w:sz w:val="16"/>
          <w:szCs w:val="16"/>
        </w:rPr>
        <w:t xml:space="preserve">. It ended because horse transportation was disrupted by a superior technology, the internal combustion engine, and a new, disruptive 20th century business model. Horses didn't just disappear. They became </w:t>
      </w:r>
      <w:proofErr w:type="spellStart"/>
      <w:r>
        <w:rPr>
          <w:color w:val="222222"/>
          <w:sz w:val="16"/>
          <w:szCs w:val="16"/>
        </w:rPr>
        <w:t>obso</w:t>
      </w:r>
      <w:proofErr w:type="spellEnd"/>
      <w:r>
        <w:rPr>
          <w:color w:val="222222"/>
          <w:sz w:val="16"/>
          <w:szCs w:val="16"/>
        </w:rPr>
        <w:t xml:space="preserve"> </w:t>
      </w:r>
      <w:proofErr w:type="spellStart"/>
      <w:r>
        <w:rPr>
          <w:color w:val="222222"/>
          <w:sz w:val="16"/>
          <w:szCs w:val="16"/>
        </w:rPr>
        <w:t>ete</w:t>
      </w:r>
      <w:proofErr w:type="spellEnd"/>
      <w:r>
        <w:rPr>
          <w:color w:val="222222"/>
          <w:sz w:val="16"/>
          <w:szCs w:val="16"/>
        </w:rPr>
        <w:t xml:space="preserve"> for the purposes of mass transportation. </w:t>
      </w:r>
      <w:r>
        <w:rPr>
          <w:color w:val="222222"/>
        </w:rPr>
        <w:t>The </w:t>
      </w:r>
      <w:r w:rsidRPr="00130329">
        <w:rPr>
          <w:b/>
          <w:bCs/>
          <w:color w:val="222222"/>
          <w:u w:val="single"/>
          <w:shd w:val="clear" w:color="auto" w:fill="00FFFF"/>
        </w:rPr>
        <w:t>age of</w:t>
      </w:r>
      <w:r w:rsidRPr="00130329">
        <w:rPr>
          <w:color w:val="222222"/>
          <w:sz w:val="16"/>
          <w:szCs w:val="16"/>
          <w:u w:val="single"/>
        </w:rPr>
        <w:t> centralized, command-and-control, extraction-resource-based energy sources (</w:t>
      </w:r>
      <w:r w:rsidRPr="00130329">
        <w:rPr>
          <w:b/>
          <w:bCs/>
          <w:color w:val="222222"/>
          <w:u w:val="single"/>
          <w:shd w:val="clear" w:color="auto" w:fill="00FFFF"/>
        </w:rPr>
        <w:t>oil, gas, coal</w:t>
      </w:r>
      <w:r w:rsidRPr="00130329">
        <w:rPr>
          <w:color w:val="222222"/>
          <w:u w:val="single"/>
        </w:rPr>
        <w:t> and nuclear</w:t>
      </w:r>
      <w:r w:rsidRPr="00130329">
        <w:rPr>
          <w:color w:val="222222"/>
          <w:sz w:val="16"/>
          <w:szCs w:val="16"/>
          <w:u w:val="single"/>
        </w:rPr>
        <w:t>) </w:t>
      </w:r>
      <w:r w:rsidRPr="00130329">
        <w:rPr>
          <w:color w:val="222222"/>
          <w:u w:val="single"/>
        </w:rPr>
        <w:t>will not end because we run out</w:t>
      </w:r>
      <w:r w:rsidRPr="00130329">
        <w:rPr>
          <w:color w:val="222222"/>
          <w:sz w:val="16"/>
          <w:szCs w:val="16"/>
          <w:u w:val="single"/>
        </w:rPr>
        <w:t> of petroleum, natural gas, coal, or uranium. </w:t>
      </w:r>
      <w:r w:rsidRPr="00130329">
        <w:rPr>
          <w:color w:val="222222"/>
          <w:u w:val="single"/>
        </w:rPr>
        <w:t>It </w:t>
      </w:r>
      <w:r w:rsidRPr="00130329">
        <w:rPr>
          <w:b/>
          <w:bCs/>
          <w:color w:val="222222"/>
          <w:u w:val="single"/>
          <w:shd w:val="clear" w:color="auto" w:fill="00FFFF"/>
        </w:rPr>
        <w:t>will end because</w:t>
      </w:r>
      <w:r w:rsidRPr="00130329">
        <w:rPr>
          <w:color w:val="222222"/>
          <w:u w:val="single"/>
        </w:rPr>
        <w:t> these</w:t>
      </w:r>
      <w:r w:rsidRPr="00130329">
        <w:rPr>
          <w:color w:val="222222"/>
          <w:sz w:val="16"/>
          <w:szCs w:val="16"/>
          <w:u w:val="single"/>
        </w:rPr>
        <w:t> energy </w:t>
      </w:r>
      <w:r w:rsidRPr="00130329">
        <w:rPr>
          <w:b/>
          <w:bCs/>
          <w:color w:val="222222"/>
          <w:u w:val="single"/>
          <w:shd w:val="clear" w:color="auto" w:fill="00FFFF"/>
        </w:rPr>
        <w:t>sources</w:t>
      </w:r>
      <w:r w:rsidRPr="00130329">
        <w:rPr>
          <w:color w:val="222222"/>
          <w:sz w:val="16"/>
          <w:szCs w:val="16"/>
          <w:u w:val="single"/>
        </w:rPr>
        <w:t>, the business models they employ, and the products that sustain them </w:t>
      </w:r>
      <w:r w:rsidRPr="00130329">
        <w:rPr>
          <w:b/>
          <w:bCs/>
          <w:color w:val="222222"/>
          <w:u w:val="single"/>
          <w:shd w:val="clear" w:color="auto" w:fill="00FFFF"/>
        </w:rPr>
        <w:t>will be</w:t>
      </w:r>
      <w:r w:rsidRPr="00130329">
        <w:rPr>
          <w:color w:val="222222"/>
          <w:u w:val="single"/>
        </w:rPr>
        <w:t> </w:t>
      </w:r>
      <w:r w:rsidRPr="00130329">
        <w:rPr>
          <w:b/>
          <w:bCs/>
          <w:color w:val="222222"/>
          <w:u w:val="single"/>
          <w:shd w:val="clear" w:color="auto" w:fill="00FFFF"/>
        </w:rPr>
        <w:t>disrupted by</w:t>
      </w:r>
      <w:r w:rsidRPr="00130329">
        <w:rPr>
          <w:color w:val="222222"/>
          <w:u w:val="single"/>
        </w:rPr>
        <w:t> superior </w:t>
      </w:r>
      <w:r w:rsidRPr="00130329">
        <w:rPr>
          <w:b/>
          <w:bCs/>
          <w:color w:val="222222"/>
          <w:u w:val="single"/>
          <w:shd w:val="clear" w:color="auto" w:fill="00FFFF"/>
        </w:rPr>
        <w:t>tech</w:t>
      </w:r>
      <w:r w:rsidRPr="00130329">
        <w:rPr>
          <w:color w:val="222222"/>
          <w:u w:val="single"/>
        </w:rPr>
        <w:t>nologies, product architectures, and business models. Compelling new technologies</w:t>
      </w:r>
      <w:r w:rsidRPr="00130329">
        <w:rPr>
          <w:color w:val="222222"/>
          <w:sz w:val="16"/>
          <w:szCs w:val="16"/>
          <w:u w:val="single"/>
        </w:rPr>
        <w:t> such as solar, wind, electric vehicles, and autonomous (self-driving) cars </w:t>
      </w:r>
      <w:r w:rsidRPr="00130329">
        <w:rPr>
          <w:color w:val="222222"/>
          <w:u w:val="single"/>
        </w:rPr>
        <w:t>will</w:t>
      </w:r>
      <w:r w:rsidRPr="00130329">
        <w:rPr>
          <w:color w:val="222222"/>
          <w:sz w:val="16"/>
          <w:szCs w:val="16"/>
          <w:u w:val="single"/>
        </w:rPr>
        <w:t> </w:t>
      </w:r>
      <w:r w:rsidRPr="00130329">
        <w:rPr>
          <w:color w:val="222222"/>
          <w:u w:val="single"/>
        </w:rPr>
        <w:t xml:space="preserve">disrupt and sweep away the </w:t>
      </w:r>
      <w:r w:rsidRPr="00130329">
        <w:rPr>
          <w:color w:val="222222"/>
          <w:u w:val="single"/>
        </w:rPr>
        <w:lastRenderedPageBreak/>
        <w:t>energy industry as we know it</w:t>
      </w:r>
      <w:r w:rsidRPr="00130329">
        <w:rPr>
          <w:color w:val="222222"/>
          <w:sz w:val="16"/>
          <w:szCs w:val="16"/>
          <w:u w:val="single"/>
        </w:rPr>
        <w:t>. </w:t>
      </w:r>
      <w:r w:rsidRPr="00130329">
        <w:rPr>
          <w:color w:val="222222"/>
          <w:u w:val="single"/>
        </w:rPr>
        <w:t>The same Silicon Valley ecosystem that created bit-based technologies that have disrupted atom-based industries is now creating</w:t>
      </w:r>
      <w:r w:rsidRPr="00130329">
        <w:rPr>
          <w:color w:val="222222"/>
          <w:sz w:val="16"/>
          <w:szCs w:val="16"/>
          <w:u w:val="single"/>
        </w:rPr>
        <w:t> bit- and electron-based </w:t>
      </w:r>
      <w:r w:rsidRPr="00130329">
        <w:rPr>
          <w:color w:val="222222"/>
          <w:u w:val="single"/>
        </w:rPr>
        <w:t>technologies that will disrupt atom-based energy</w:t>
      </w:r>
      <w:r w:rsidRPr="00130329">
        <w:rPr>
          <w:color w:val="222222"/>
          <w:sz w:val="16"/>
          <w:szCs w:val="16"/>
          <w:u w:val="single"/>
        </w:rPr>
        <w:t> </w:t>
      </w:r>
      <w:r w:rsidRPr="00130329">
        <w:rPr>
          <w:color w:val="222222"/>
          <w:u w:val="single"/>
        </w:rPr>
        <w:t>industries</w:t>
      </w:r>
      <w:r w:rsidRPr="00130329">
        <w:rPr>
          <w:color w:val="222222"/>
          <w:sz w:val="16"/>
          <w:szCs w:val="16"/>
          <w:u w:val="single"/>
        </w:rPr>
        <w:t>.</w:t>
      </w:r>
    </w:p>
    <w:p w14:paraId="72EFD929" w14:textId="77777777" w:rsidR="00130329" w:rsidRPr="00130329" w:rsidRDefault="00130329" w:rsidP="00130329">
      <w:pPr>
        <w:shd w:val="clear" w:color="auto" w:fill="FFFFFF"/>
        <w:spacing w:line="235" w:lineRule="atLeast"/>
        <w:rPr>
          <w:color w:val="222222"/>
          <w:u w:val="single"/>
        </w:rPr>
      </w:pPr>
      <w:r w:rsidRPr="00130329">
        <w:rPr>
          <w:color w:val="222222"/>
          <w:sz w:val="16"/>
          <w:szCs w:val="16"/>
          <w:u w:val="single"/>
        </w:rPr>
        <w:t>Clean Disruption of Energy and Transportation.</w:t>
      </w:r>
    </w:p>
    <w:p w14:paraId="766AE005" w14:textId="77777777" w:rsidR="00130329" w:rsidRPr="00130329" w:rsidRDefault="00130329" w:rsidP="00130329">
      <w:pPr>
        <w:shd w:val="clear" w:color="auto" w:fill="FFFFFF"/>
        <w:spacing w:line="235" w:lineRule="atLeast"/>
        <w:rPr>
          <w:color w:val="222222"/>
          <w:u w:val="single"/>
        </w:rPr>
      </w:pPr>
      <w:r w:rsidRPr="00130329">
        <w:rPr>
          <w:color w:val="222222"/>
          <w:sz w:val="16"/>
          <w:szCs w:val="16"/>
          <w:u w:val="single"/>
        </w:rPr>
        <w:t>The </w:t>
      </w:r>
      <w:r w:rsidRPr="00130329">
        <w:rPr>
          <w:color w:val="222222"/>
          <w:u w:val="single"/>
          <w:shd w:val="clear" w:color="auto" w:fill="00FFFF"/>
        </w:rPr>
        <w:t>industrial</w:t>
      </w:r>
      <w:r w:rsidRPr="00130329">
        <w:rPr>
          <w:color w:val="222222"/>
          <w:sz w:val="16"/>
          <w:szCs w:val="16"/>
          <w:u w:val="single"/>
        </w:rPr>
        <w:t> era of </w:t>
      </w:r>
      <w:r w:rsidRPr="00130329">
        <w:rPr>
          <w:color w:val="222222"/>
          <w:u w:val="single"/>
          <w:shd w:val="clear" w:color="auto" w:fill="00FFFF"/>
        </w:rPr>
        <w:t>energy</w:t>
      </w:r>
      <w:r w:rsidRPr="00130329">
        <w:rPr>
          <w:color w:val="222222"/>
          <w:u w:val="single"/>
        </w:rPr>
        <w:t> and transportation </w:t>
      </w:r>
      <w:r w:rsidRPr="00130329">
        <w:rPr>
          <w:color w:val="222222"/>
          <w:u w:val="single"/>
          <w:shd w:val="clear" w:color="auto" w:fill="00FFFF"/>
        </w:rPr>
        <w:t>is</w:t>
      </w:r>
      <w:r w:rsidRPr="00130329">
        <w:rPr>
          <w:color w:val="222222"/>
          <w:u w:val="single"/>
        </w:rPr>
        <w:t> </w:t>
      </w:r>
      <w:r w:rsidRPr="00130329">
        <w:rPr>
          <w:b/>
          <w:bCs/>
          <w:color w:val="222222"/>
          <w:u w:val="single"/>
          <w:shd w:val="clear" w:color="auto" w:fill="00FFFF"/>
        </w:rPr>
        <w:t>giving way</w:t>
      </w:r>
      <w:r w:rsidRPr="00130329">
        <w:rPr>
          <w:color w:val="222222"/>
          <w:sz w:val="16"/>
          <w:szCs w:val="16"/>
          <w:u w:val="single"/>
        </w:rPr>
        <w:t> to an information technology and knowledge-based energy and transportation era. The combination of bit-based and electron-based technologies will put an end to conventional atom-based energy and transportation industries. </w:t>
      </w:r>
      <w:r w:rsidRPr="00130329">
        <w:rPr>
          <w:color w:val="222222"/>
          <w:u w:val="single"/>
        </w:rPr>
        <w:t>The disruption will be a clean one and have the following</w:t>
      </w:r>
      <w:r w:rsidRPr="00130329">
        <w:rPr>
          <w:color w:val="222222"/>
          <w:sz w:val="16"/>
          <w:szCs w:val="16"/>
          <w:u w:val="single"/>
        </w:rPr>
        <w:t> </w:t>
      </w:r>
      <w:r w:rsidRPr="00130329">
        <w:rPr>
          <w:color w:val="222222"/>
          <w:u w:val="single"/>
        </w:rPr>
        <w:t>characteristics</w:t>
      </w:r>
      <w:r w:rsidRPr="00130329">
        <w:rPr>
          <w:color w:val="222222"/>
          <w:sz w:val="16"/>
          <w:szCs w:val="16"/>
          <w:u w:val="single"/>
        </w:rPr>
        <w:t>:</w:t>
      </w:r>
    </w:p>
    <w:p w14:paraId="7D210FD5" w14:textId="77777777" w:rsidR="00130329" w:rsidRPr="00130329" w:rsidRDefault="00130329" w:rsidP="00130329">
      <w:pPr>
        <w:shd w:val="clear" w:color="auto" w:fill="FFFFFF"/>
        <w:spacing w:line="235" w:lineRule="atLeast"/>
        <w:rPr>
          <w:color w:val="222222"/>
          <w:u w:val="single"/>
        </w:rPr>
      </w:pPr>
      <w:r w:rsidRPr="00130329">
        <w:rPr>
          <w:b/>
          <w:bCs/>
          <w:color w:val="222222"/>
          <w:u w:val="single"/>
        </w:rPr>
        <w:t>1. Technology-based disruption</w:t>
      </w:r>
      <w:r w:rsidRPr="00130329">
        <w:rPr>
          <w:color w:val="222222"/>
          <w:sz w:val="16"/>
          <w:szCs w:val="16"/>
          <w:u w:val="single"/>
        </w:rPr>
        <w:t>.</w:t>
      </w:r>
    </w:p>
    <w:p w14:paraId="78694D7F" w14:textId="77777777" w:rsidR="00130329" w:rsidRPr="00130329" w:rsidRDefault="00130329" w:rsidP="00130329">
      <w:pPr>
        <w:shd w:val="clear" w:color="auto" w:fill="FFFFFF"/>
        <w:spacing w:line="235" w:lineRule="atLeast"/>
        <w:rPr>
          <w:color w:val="222222"/>
          <w:u w:val="single"/>
        </w:rPr>
      </w:pPr>
      <w:r w:rsidRPr="00130329">
        <w:rPr>
          <w:color w:val="222222"/>
          <w:sz w:val="16"/>
          <w:szCs w:val="16"/>
          <w:u w:val="single"/>
        </w:rPr>
        <w:t>The clean disruption is about digital (bit) and </w:t>
      </w:r>
      <w:r w:rsidRPr="00130329">
        <w:rPr>
          <w:color w:val="222222"/>
          <w:u w:val="single"/>
        </w:rPr>
        <w:t>clean energy</w:t>
      </w:r>
      <w:r w:rsidRPr="00130329">
        <w:rPr>
          <w:color w:val="222222"/>
          <w:sz w:val="16"/>
          <w:szCs w:val="16"/>
          <w:u w:val="single"/>
        </w:rPr>
        <w:t> (electron) </w:t>
      </w:r>
      <w:r w:rsidRPr="00130329">
        <w:rPr>
          <w:color w:val="222222"/>
          <w:u w:val="single"/>
        </w:rPr>
        <w:t>technologies disrupting resource-based</w:t>
      </w:r>
      <w:r w:rsidRPr="00130329">
        <w:rPr>
          <w:color w:val="222222"/>
          <w:sz w:val="16"/>
          <w:szCs w:val="16"/>
          <w:u w:val="single"/>
        </w:rPr>
        <w:t> (atom-based) </w:t>
      </w:r>
      <w:r w:rsidRPr="00130329">
        <w:rPr>
          <w:color w:val="222222"/>
          <w:u w:val="single"/>
        </w:rPr>
        <w:t>industries</w:t>
      </w:r>
      <w:r w:rsidRPr="00130329">
        <w:rPr>
          <w:color w:val="222222"/>
          <w:sz w:val="16"/>
          <w:szCs w:val="16"/>
          <w:u w:val="single"/>
        </w:rPr>
        <w:t>. </w:t>
      </w:r>
      <w:r w:rsidRPr="00130329">
        <w:rPr>
          <w:color w:val="222222"/>
          <w:u w:val="single"/>
        </w:rPr>
        <w:t>Clean energy</w:t>
      </w:r>
      <w:r w:rsidRPr="00130329">
        <w:rPr>
          <w:color w:val="222222"/>
          <w:sz w:val="16"/>
          <w:szCs w:val="16"/>
          <w:u w:val="single"/>
        </w:rPr>
        <w:t> (solar and wind) </w:t>
      </w:r>
      <w:r w:rsidRPr="00130329">
        <w:rPr>
          <w:color w:val="222222"/>
          <w:u w:val="single"/>
        </w:rPr>
        <w:t>is free</w:t>
      </w:r>
      <w:r w:rsidRPr="00130329">
        <w:rPr>
          <w:color w:val="222222"/>
          <w:sz w:val="16"/>
          <w:szCs w:val="16"/>
          <w:u w:val="single"/>
        </w:rPr>
        <w:t>. Clean transportation is electric and uses clean energy derived from the sun and wind. </w:t>
      </w:r>
      <w:r w:rsidRPr="00130329">
        <w:rPr>
          <w:color w:val="222222"/>
          <w:u w:val="single"/>
        </w:rPr>
        <w:t>The key to the disruption</w:t>
      </w:r>
      <w:r w:rsidRPr="00130329">
        <w:rPr>
          <w:color w:val="222222"/>
          <w:sz w:val="16"/>
          <w:szCs w:val="16"/>
          <w:u w:val="single"/>
        </w:rPr>
        <w:t> of energy </w:t>
      </w:r>
      <w:r w:rsidRPr="00130329">
        <w:rPr>
          <w:color w:val="222222"/>
          <w:u w:val="single"/>
        </w:rPr>
        <w:t>lies in the </w:t>
      </w:r>
      <w:r w:rsidRPr="00130329">
        <w:rPr>
          <w:b/>
          <w:bCs/>
          <w:color w:val="222222"/>
          <w:u w:val="single"/>
        </w:rPr>
        <w:t>exponential</w:t>
      </w:r>
      <w:r w:rsidRPr="00130329">
        <w:rPr>
          <w:color w:val="222222"/>
          <w:u w:val="single"/>
        </w:rPr>
        <w:t> cost and performance improvement of technologies that convert</w:t>
      </w:r>
      <w:r w:rsidRPr="00130329">
        <w:rPr>
          <w:color w:val="222222"/>
          <w:sz w:val="16"/>
          <w:szCs w:val="16"/>
          <w:u w:val="single"/>
        </w:rPr>
        <w:t>, </w:t>
      </w:r>
      <w:r w:rsidRPr="00130329">
        <w:rPr>
          <w:color w:val="222222"/>
          <w:u w:val="single"/>
        </w:rPr>
        <w:t>manage, store, and share clean energy</w:t>
      </w:r>
      <w:r w:rsidRPr="00130329">
        <w:rPr>
          <w:color w:val="222222"/>
          <w:sz w:val="16"/>
          <w:szCs w:val="16"/>
          <w:u w:val="single"/>
        </w:rPr>
        <w:t>. The clean disruption is also about software and business model innovation.</w:t>
      </w:r>
    </w:p>
    <w:p w14:paraId="7ACEE95C" w14:textId="77777777" w:rsidR="00130329" w:rsidRPr="00130329" w:rsidRDefault="00130329" w:rsidP="00130329">
      <w:pPr>
        <w:shd w:val="clear" w:color="auto" w:fill="FFFFFF"/>
        <w:spacing w:line="235" w:lineRule="atLeast"/>
        <w:rPr>
          <w:color w:val="222222"/>
          <w:u w:val="single"/>
        </w:rPr>
      </w:pPr>
      <w:r w:rsidRPr="00130329">
        <w:rPr>
          <w:b/>
          <w:bCs/>
          <w:color w:val="222222"/>
          <w:u w:val="single"/>
        </w:rPr>
        <w:t>2. Flipping the architecture of energy</w:t>
      </w:r>
      <w:r w:rsidRPr="00130329">
        <w:rPr>
          <w:color w:val="222222"/>
          <w:sz w:val="16"/>
          <w:szCs w:val="16"/>
          <w:u w:val="single"/>
        </w:rPr>
        <w:t>.</w:t>
      </w:r>
    </w:p>
    <w:p w14:paraId="6EDB61BC" w14:textId="77777777" w:rsidR="00130329" w:rsidRPr="00130329" w:rsidRDefault="00130329" w:rsidP="00130329">
      <w:pPr>
        <w:shd w:val="clear" w:color="auto" w:fill="FFFFFF"/>
        <w:spacing w:line="235" w:lineRule="atLeast"/>
        <w:rPr>
          <w:color w:val="222222"/>
          <w:u w:val="single"/>
        </w:rPr>
      </w:pPr>
      <w:r w:rsidRPr="00130329">
        <w:rPr>
          <w:color w:val="222222"/>
          <w:sz w:val="16"/>
          <w:szCs w:val="16"/>
          <w:u w:val="single"/>
        </w:rPr>
        <w:t>Just as the Internet and the cell phone turned the architecture of information upside-down, the clean disruption will create an energy architecture that is different from the one we know today. </w:t>
      </w:r>
      <w:r w:rsidRPr="00130329">
        <w:rPr>
          <w:color w:val="222222"/>
          <w:u w:val="single"/>
        </w:rPr>
        <w:t>The new energy architecture will be distributed, mobile, intelligent, and participatory. It will overturn the existing energy architecture</w:t>
      </w:r>
      <w:r w:rsidRPr="00130329">
        <w:rPr>
          <w:color w:val="222222"/>
          <w:sz w:val="16"/>
          <w:szCs w:val="16"/>
          <w:u w:val="single"/>
        </w:rPr>
        <w:t>,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w:t>
      </w:r>
    </w:p>
    <w:p w14:paraId="7141581D" w14:textId="77777777" w:rsidR="00130329" w:rsidRPr="00130329" w:rsidRDefault="00130329" w:rsidP="00130329">
      <w:pPr>
        <w:shd w:val="clear" w:color="auto" w:fill="FFFFFF"/>
        <w:spacing w:line="235" w:lineRule="atLeast"/>
        <w:rPr>
          <w:color w:val="222222"/>
          <w:u w:val="single"/>
        </w:rPr>
      </w:pPr>
      <w:r w:rsidRPr="00130329">
        <w:rPr>
          <w:b/>
          <w:bCs/>
          <w:color w:val="222222"/>
          <w:u w:val="single"/>
        </w:rPr>
        <w:t>3. Abundant, cheap, and participatory energy</w:t>
      </w:r>
      <w:r w:rsidRPr="00130329">
        <w:rPr>
          <w:color w:val="222222"/>
          <w:sz w:val="16"/>
          <w:szCs w:val="16"/>
          <w:u w:val="single"/>
        </w:rPr>
        <w:t>.</w:t>
      </w:r>
    </w:p>
    <w:p w14:paraId="72DE433F" w14:textId="77777777" w:rsidR="00130329" w:rsidRPr="00130329" w:rsidRDefault="00130329" w:rsidP="00130329">
      <w:pPr>
        <w:shd w:val="clear" w:color="auto" w:fill="FFFFFF"/>
        <w:spacing w:line="235" w:lineRule="atLeast"/>
        <w:rPr>
          <w:color w:val="222222"/>
          <w:u w:val="single"/>
        </w:rPr>
      </w:pPr>
      <w:r w:rsidRPr="00130329">
        <w:rPr>
          <w:color w:val="222222"/>
          <w:u w:val="single"/>
        </w:rPr>
        <w:t>The clean disruption will be about abundant, cheap, and participatory energy</w:t>
      </w:r>
      <w:r w:rsidRPr="00130329">
        <w:rPr>
          <w:color w:val="222222"/>
          <w:sz w:val="16"/>
          <w:szCs w:val="16"/>
          <w:u w:val="single"/>
        </w:rPr>
        <w:t>. The existing energy business model is based on scarcity, depletion, and command-and-control monopolies. </w:t>
      </w:r>
      <w:r w:rsidRPr="00130329">
        <w:rPr>
          <w:color w:val="222222"/>
          <w:u w:val="single"/>
        </w:rPr>
        <w:t xml:space="preserve">The clean disruption is </w:t>
      </w:r>
      <w:proofErr w:type="gramStart"/>
      <w:r w:rsidRPr="00130329">
        <w:rPr>
          <w:color w:val="222222"/>
          <w:u w:val="single"/>
        </w:rPr>
        <w:t>similar to</w:t>
      </w:r>
      <w:proofErr w:type="gramEnd"/>
      <w:r w:rsidRPr="00130329">
        <w:rPr>
          <w:color w:val="222222"/>
          <w:u w:val="single"/>
        </w:rPr>
        <w:t xml:space="preserve"> the information technology revolution that</w:t>
      </w:r>
      <w:r w:rsidRPr="00130329">
        <w:rPr>
          <w:color w:val="222222"/>
          <w:sz w:val="16"/>
          <w:szCs w:val="16"/>
          <w:u w:val="single"/>
        </w:rPr>
        <w:t> overturned the old publishing and information model and </w:t>
      </w:r>
      <w:r w:rsidRPr="00130329">
        <w:rPr>
          <w:color w:val="222222"/>
          <w:u w:val="single"/>
        </w:rPr>
        <w:t>made</w:t>
      </w:r>
      <w:r w:rsidRPr="00130329">
        <w:rPr>
          <w:color w:val="222222"/>
          <w:sz w:val="16"/>
          <w:szCs w:val="16"/>
          <w:u w:val="single"/>
        </w:rPr>
        <w:t> </w:t>
      </w:r>
      <w:r w:rsidRPr="00130329">
        <w:rPr>
          <w:color w:val="222222"/>
          <w:u w:val="single"/>
        </w:rPr>
        <w:t>information</w:t>
      </w:r>
      <w:r w:rsidRPr="00130329">
        <w:rPr>
          <w:color w:val="222222"/>
          <w:sz w:val="16"/>
          <w:szCs w:val="16"/>
          <w:u w:val="single"/>
        </w:rPr>
        <w:t> abundant, participatory, and essentially </w:t>
      </w:r>
      <w:r w:rsidRPr="00130329">
        <w:rPr>
          <w:color w:val="222222"/>
          <w:u w:val="single"/>
        </w:rPr>
        <w:t>free</w:t>
      </w:r>
      <w:r w:rsidRPr="00130329">
        <w:rPr>
          <w:color w:val="222222"/>
          <w:sz w:val="16"/>
          <w:szCs w:val="16"/>
          <w:u w:val="single"/>
        </w:rPr>
        <w:t>.</w:t>
      </w:r>
    </w:p>
    <w:p w14:paraId="53C6CBAF" w14:textId="77777777" w:rsidR="00130329" w:rsidRPr="00130329" w:rsidRDefault="00130329" w:rsidP="00130329">
      <w:pPr>
        <w:shd w:val="clear" w:color="auto" w:fill="FFFFFF"/>
        <w:spacing w:line="235" w:lineRule="atLeast"/>
        <w:rPr>
          <w:color w:val="222222"/>
          <w:u w:val="single"/>
        </w:rPr>
      </w:pPr>
      <w:r w:rsidRPr="00130329">
        <w:rPr>
          <w:b/>
          <w:bCs/>
          <w:color w:val="222222"/>
          <w:u w:val="single"/>
        </w:rPr>
        <w:t>4. </w:t>
      </w:r>
      <w:r w:rsidRPr="00130329">
        <w:rPr>
          <w:b/>
          <w:bCs/>
          <w:color w:val="222222"/>
          <w:u w:val="single"/>
          <w:shd w:val="clear" w:color="auto" w:fill="00FFFF"/>
        </w:rPr>
        <w:t>Clean disruption is inevitable</w:t>
      </w:r>
      <w:r w:rsidRPr="00130329">
        <w:rPr>
          <w:color w:val="222222"/>
          <w:sz w:val="16"/>
          <w:szCs w:val="16"/>
          <w:u w:val="single"/>
        </w:rPr>
        <w:t>.</w:t>
      </w:r>
    </w:p>
    <w:p w14:paraId="0C80E5E6" w14:textId="77777777" w:rsidR="00130329" w:rsidRPr="00130329" w:rsidRDefault="00130329" w:rsidP="00130329">
      <w:pPr>
        <w:shd w:val="clear" w:color="auto" w:fill="FFFFFF"/>
        <w:spacing w:line="235" w:lineRule="atLeast"/>
        <w:rPr>
          <w:color w:val="222222"/>
          <w:u w:val="single"/>
        </w:rPr>
      </w:pPr>
      <w:r w:rsidRPr="00130329">
        <w:rPr>
          <w:color w:val="222222"/>
          <w:u w:val="single"/>
        </w:rPr>
        <w:t>The clean disruption of energy and transportation is inevitable </w:t>
      </w:r>
      <w:r w:rsidRPr="00130329">
        <w:rPr>
          <w:color w:val="222222"/>
          <w:u w:val="single"/>
          <w:shd w:val="clear" w:color="auto" w:fill="00FFFF"/>
        </w:rPr>
        <w:t>when you consider</w:t>
      </w:r>
      <w:r w:rsidRPr="00130329">
        <w:rPr>
          <w:color w:val="222222"/>
          <w:u w:val="single"/>
        </w:rPr>
        <w:t> the </w:t>
      </w:r>
      <w:r w:rsidRPr="00130329">
        <w:rPr>
          <w:b/>
          <w:bCs/>
          <w:color w:val="222222"/>
          <w:u w:val="single"/>
          <w:shd w:val="clear" w:color="auto" w:fill="00FFFF"/>
        </w:rPr>
        <w:t>exponential</w:t>
      </w:r>
      <w:r w:rsidRPr="00130329">
        <w:rPr>
          <w:b/>
          <w:bCs/>
          <w:color w:val="222222"/>
          <w:u w:val="single"/>
        </w:rPr>
        <w:t> cost </w:t>
      </w:r>
      <w:r w:rsidRPr="00130329">
        <w:rPr>
          <w:b/>
          <w:bCs/>
          <w:color w:val="222222"/>
          <w:u w:val="single"/>
          <w:shd w:val="clear" w:color="auto" w:fill="00FFFF"/>
        </w:rPr>
        <w:t>improvement</w:t>
      </w:r>
      <w:r w:rsidRPr="00130329">
        <w:rPr>
          <w:color w:val="222222"/>
          <w:u w:val="single"/>
        </w:rPr>
        <w:t> </w:t>
      </w:r>
      <w:r w:rsidRPr="00130329">
        <w:rPr>
          <w:color w:val="222222"/>
          <w:u w:val="single"/>
          <w:shd w:val="clear" w:color="auto" w:fill="00FFFF"/>
        </w:rPr>
        <w:t>of</w:t>
      </w:r>
      <w:r w:rsidRPr="00130329">
        <w:rPr>
          <w:color w:val="222222"/>
          <w:u w:val="single"/>
        </w:rPr>
        <w:t> disrupting </w:t>
      </w:r>
      <w:r w:rsidRPr="00130329">
        <w:rPr>
          <w:b/>
          <w:bCs/>
          <w:color w:val="222222"/>
          <w:u w:val="single"/>
          <w:shd w:val="clear" w:color="auto" w:fill="00FFFF"/>
        </w:rPr>
        <w:t>tech</w:t>
      </w:r>
      <w:r w:rsidRPr="00130329">
        <w:rPr>
          <w:color w:val="222222"/>
          <w:u w:val="single"/>
        </w:rPr>
        <w:t>nologies; the creation of new business models; the democratization of generation, finance, and access; and the exponential market growth</w:t>
      </w:r>
      <w:r w:rsidRPr="00130329">
        <w:rPr>
          <w:color w:val="222222"/>
          <w:sz w:val="16"/>
          <w:szCs w:val="16"/>
          <w:u w:val="single"/>
        </w:rPr>
        <w:t>.</w:t>
      </w:r>
    </w:p>
    <w:p w14:paraId="48005C8E" w14:textId="77777777" w:rsidR="00130329" w:rsidRPr="00130329" w:rsidRDefault="00130329" w:rsidP="00130329">
      <w:pPr>
        <w:shd w:val="clear" w:color="auto" w:fill="FFFFFF"/>
        <w:spacing w:line="235" w:lineRule="atLeast"/>
        <w:rPr>
          <w:color w:val="222222"/>
          <w:u w:val="single"/>
        </w:rPr>
      </w:pPr>
      <w:r w:rsidRPr="00130329">
        <w:rPr>
          <w:b/>
          <w:bCs/>
          <w:color w:val="222222"/>
          <w:u w:val="single"/>
        </w:rPr>
        <w:t>5. </w:t>
      </w:r>
      <w:r w:rsidRPr="00130329">
        <w:rPr>
          <w:b/>
          <w:bCs/>
          <w:color w:val="222222"/>
          <w:u w:val="single"/>
          <w:shd w:val="clear" w:color="auto" w:fill="00FFFF"/>
        </w:rPr>
        <w:t>Clean disruption will</w:t>
      </w:r>
      <w:r w:rsidRPr="00130329">
        <w:rPr>
          <w:b/>
          <w:bCs/>
          <w:color w:val="222222"/>
          <w:u w:val="single"/>
        </w:rPr>
        <w:t> be swift.</w:t>
      </w:r>
    </w:p>
    <w:p w14:paraId="50EB8FAC" w14:textId="77777777" w:rsidR="00130329" w:rsidRPr="00130329" w:rsidRDefault="00130329" w:rsidP="00130329">
      <w:pPr>
        <w:shd w:val="clear" w:color="auto" w:fill="FFFFFF"/>
        <w:spacing w:line="235" w:lineRule="atLeast"/>
        <w:rPr>
          <w:color w:val="222222"/>
          <w:u w:val="single"/>
        </w:rPr>
      </w:pPr>
      <w:r w:rsidRPr="00130329">
        <w:rPr>
          <w:b/>
          <w:bCs/>
          <w:color w:val="222222"/>
          <w:u w:val="single"/>
        </w:rPr>
        <w:t>It will </w:t>
      </w:r>
      <w:r w:rsidRPr="00130329">
        <w:rPr>
          <w:b/>
          <w:bCs/>
          <w:color w:val="222222"/>
          <w:u w:val="single"/>
          <w:shd w:val="clear" w:color="auto" w:fill="00FFFF"/>
        </w:rPr>
        <w:t>be over by 2030</w:t>
      </w:r>
      <w:r w:rsidRPr="00130329">
        <w:rPr>
          <w:color w:val="222222"/>
          <w:u w:val="single"/>
        </w:rPr>
        <w:t>. </w:t>
      </w:r>
      <w:r w:rsidRPr="00130329">
        <w:rPr>
          <w:b/>
          <w:bCs/>
          <w:color w:val="222222"/>
          <w:u w:val="single"/>
          <w:shd w:val="clear" w:color="auto" w:fill="00FFFF"/>
        </w:rPr>
        <w:t>Maybe before</w:t>
      </w:r>
      <w:r w:rsidRPr="00130329">
        <w:rPr>
          <w:color w:val="222222"/>
          <w:sz w:val="16"/>
          <w:szCs w:val="16"/>
          <w:u w:val="single"/>
        </w:rPr>
        <w:t>. </w:t>
      </w:r>
      <w:r w:rsidRPr="00130329">
        <w:rPr>
          <w:b/>
          <w:bCs/>
          <w:color w:val="222222"/>
          <w:u w:val="single"/>
          <w:shd w:val="clear" w:color="auto" w:fill="00FFFF"/>
        </w:rPr>
        <w:t>Oil</w:t>
      </w:r>
      <w:r w:rsidRPr="00130329">
        <w:rPr>
          <w:color w:val="222222"/>
          <w:u w:val="single"/>
        </w:rPr>
        <w:t>, natural </w:t>
      </w:r>
      <w:r w:rsidRPr="00130329">
        <w:rPr>
          <w:b/>
          <w:bCs/>
          <w:color w:val="222222"/>
          <w:u w:val="single"/>
          <w:shd w:val="clear" w:color="auto" w:fill="00FFFF"/>
        </w:rPr>
        <w:t>gas</w:t>
      </w:r>
      <w:r w:rsidRPr="00130329">
        <w:rPr>
          <w:color w:val="222222"/>
          <w:sz w:val="16"/>
          <w:szCs w:val="16"/>
          <w:u w:val="single"/>
          <w:shd w:val="clear" w:color="auto" w:fill="00FFFF"/>
        </w:rPr>
        <w:t> </w:t>
      </w:r>
      <w:r w:rsidRPr="00130329">
        <w:rPr>
          <w:color w:val="222222"/>
          <w:sz w:val="16"/>
          <w:szCs w:val="16"/>
          <w:u w:val="single"/>
        </w:rPr>
        <w:t>(methane), </w:t>
      </w:r>
      <w:r w:rsidRPr="00130329">
        <w:rPr>
          <w:b/>
          <w:bCs/>
          <w:color w:val="222222"/>
          <w:u w:val="single"/>
          <w:shd w:val="clear" w:color="auto" w:fill="00FFFF"/>
        </w:rPr>
        <w:t>coal</w:t>
      </w:r>
      <w:r w:rsidRPr="00130329">
        <w:rPr>
          <w:color w:val="222222"/>
          <w:u w:val="single"/>
        </w:rPr>
        <w:t>, and uranium will simply become</w:t>
      </w:r>
      <w:r w:rsidRPr="00130329">
        <w:rPr>
          <w:color w:val="222222"/>
          <w:sz w:val="16"/>
          <w:szCs w:val="16"/>
          <w:u w:val="single"/>
        </w:rPr>
        <w:t> </w:t>
      </w:r>
      <w:r w:rsidRPr="00130329">
        <w:rPr>
          <w:b/>
          <w:bCs/>
          <w:color w:val="222222"/>
          <w:u w:val="single"/>
          <w:shd w:val="clear" w:color="auto" w:fill="00FFFF"/>
        </w:rPr>
        <w:t>obsolete</w:t>
      </w:r>
      <w:r w:rsidRPr="00130329">
        <w:rPr>
          <w:color w:val="222222"/>
          <w:u w:val="single"/>
          <w:shd w:val="clear" w:color="auto" w:fill="00FFFF"/>
        </w:rPr>
        <w:t> </w:t>
      </w:r>
      <w:r w:rsidRPr="00130329">
        <w:rPr>
          <w:color w:val="222222"/>
          <w:u w:val="single"/>
        </w:rPr>
        <w:t>for</w:t>
      </w:r>
      <w:r w:rsidRPr="00130329">
        <w:rPr>
          <w:color w:val="222222"/>
          <w:sz w:val="16"/>
          <w:szCs w:val="16"/>
          <w:u w:val="single"/>
        </w:rPr>
        <w:t> the purposes of </w:t>
      </w:r>
      <w:r w:rsidRPr="00130329">
        <w:rPr>
          <w:color w:val="222222"/>
          <w:u w:val="single"/>
        </w:rPr>
        <w:t>generating significant amounts of electricity</w:t>
      </w:r>
      <w:r w:rsidRPr="00130329">
        <w:rPr>
          <w:color w:val="222222"/>
          <w:sz w:val="16"/>
          <w:szCs w:val="16"/>
          <w:u w:val="single"/>
        </w:rPr>
        <w:t> </w:t>
      </w:r>
      <w:r w:rsidRPr="00130329">
        <w:rPr>
          <w:color w:val="222222"/>
          <w:u w:val="single"/>
        </w:rPr>
        <w:t>and powering the automobile</w:t>
      </w:r>
      <w:r w:rsidRPr="00130329">
        <w:rPr>
          <w:color w:val="222222"/>
          <w:sz w:val="16"/>
          <w:szCs w:val="16"/>
          <w:u w:val="single"/>
        </w:rPr>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w:t>
      </w:r>
      <w:proofErr w:type="gramStart"/>
      <w:r w:rsidRPr="00130329">
        <w:rPr>
          <w:color w:val="222222"/>
          <w:sz w:val="16"/>
          <w:szCs w:val="16"/>
          <w:u w:val="single"/>
        </w:rPr>
        <w:t>sailboats</w:t>
      </w:r>
      <w:proofErr w:type="gramEnd"/>
      <w:r w:rsidRPr="00130329">
        <w:rPr>
          <w:color w:val="222222"/>
          <w:sz w:val="16"/>
          <w:szCs w:val="16"/>
          <w:u w:val="single"/>
        </w:rPr>
        <w:t xml:space="preserve"> and jukeboxes. These niche market products will survive, but </w:t>
      </w:r>
      <w:r w:rsidRPr="00130329">
        <w:rPr>
          <w:color w:val="222222"/>
          <w:u w:val="single"/>
        </w:rPr>
        <w:t>energy and transportation will not be the</w:t>
      </w:r>
      <w:r w:rsidRPr="00130329">
        <w:rPr>
          <w:color w:val="222222"/>
          <w:sz w:val="16"/>
          <w:szCs w:val="16"/>
          <w:u w:val="single"/>
        </w:rPr>
        <w:t> multi-</w:t>
      </w:r>
      <w:proofErr w:type="gramStart"/>
      <w:r w:rsidRPr="00130329">
        <w:rPr>
          <w:color w:val="222222"/>
          <w:sz w:val="16"/>
          <w:szCs w:val="16"/>
          <w:u w:val="single"/>
        </w:rPr>
        <w:t>trillion dollar</w:t>
      </w:r>
      <w:proofErr w:type="gramEnd"/>
      <w:r w:rsidRPr="00130329">
        <w:rPr>
          <w:color w:val="222222"/>
          <w:sz w:val="16"/>
          <w:szCs w:val="16"/>
          <w:u w:val="single"/>
        </w:rPr>
        <w:t> </w:t>
      </w:r>
      <w:r w:rsidRPr="00130329">
        <w:rPr>
          <w:color w:val="222222"/>
          <w:u w:val="single"/>
        </w:rPr>
        <w:t>energy heavyweights that they are today</w:t>
      </w:r>
      <w:r w:rsidRPr="00130329">
        <w:rPr>
          <w:color w:val="222222"/>
          <w:sz w:val="16"/>
          <w:szCs w:val="16"/>
          <w:u w:val="single"/>
        </w:rPr>
        <w:t>.</w:t>
      </w:r>
    </w:p>
    <w:p w14:paraId="77F39C63" w14:textId="77777777" w:rsidR="00130329" w:rsidRDefault="00130329" w:rsidP="00130329">
      <w:pPr>
        <w:shd w:val="clear" w:color="auto" w:fill="FFFFFF"/>
        <w:spacing w:line="235" w:lineRule="atLeast"/>
        <w:rPr>
          <w:color w:val="222222"/>
        </w:rPr>
      </w:pPr>
      <w:r w:rsidRPr="00130329">
        <w:rPr>
          <w:color w:val="222222"/>
          <w:u w:val="single"/>
        </w:rPr>
        <w:t xml:space="preserve">In twenty </w:t>
      </w:r>
      <w:proofErr w:type="gramStart"/>
      <w:r w:rsidRPr="00130329">
        <w:rPr>
          <w:color w:val="222222"/>
          <w:u w:val="single"/>
        </w:rPr>
        <w:t>years</w:t>
      </w:r>
      <w:proofErr w:type="gramEnd"/>
      <w:r w:rsidRPr="00130329">
        <w:rPr>
          <w:color w:val="222222"/>
          <w:u w:val="single"/>
        </w:rPr>
        <w:t xml:space="preserve"> we'll wonder how we put up with the horrendous consequences of the </w:t>
      </w:r>
      <w:r w:rsidRPr="00130329">
        <w:rPr>
          <w:color w:val="222222"/>
          <w:sz w:val="16"/>
          <w:szCs w:val="16"/>
          <w:u w:val="single"/>
        </w:rPr>
        <w:t>incumbent, </w:t>
      </w:r>
      <w:r w:rsidRPr="00130329">
        <w:rPr>
          <w:color w:val="222222"/>
          <w:u w:val="single"/>
        </w:rPr>
        <w:t>conventional</w:t>
      </w:r>
      <w:r w:rsidRPr="00130329">
        <w:rPr>
          <w:color w:val="222222"/>
          <w:sz w:val="16"/>
          <w:szCs w:val="16"/>
          <w:u w:val="single"/>
        </w:rPr>
        <w:t>, $8 trillion-a-year </w:t>
      </w:r>
      <w:r w:rsidRPr="00130329">
        <w:rPr>
          <w:color w:val="222222"/>
          <w:u w:val="single"/>
        </w:rPr>
        <w:t>energy industry</w:t>
      </w:r>
      <w:r w:rsidRPr="00130329">
        <w:rPr>
          <w:color w:val="222222"/>
          <w:sz w:val="16"/>
          <w:szCs w:val="16"/>
          <w:u w:val="single"/>
        </w:rPr>
        <w:t>. If Nikola Tesla and Thomas Alva Edison rose from the dead, they would recognize the industry that they helped build a century ago and they would be disappointed at how little it has changed. Today's versions of Tesla and Edison are creating technologies, products, and business models that will dismantle the extractive, centralized, dirty- energy age in which we live. </w:t>
      </w:r>
      <w:r w:rsidRPr="00130329">
        <w:rPr>
          <w:color w:val="222222"/>
          <w:u w:val="single"/>
        </w:rPr>
        <w:t>The </w:t>
      </w:r>
      <w:r w:rsidRPr="00130329">
        <w:rPr>
          <w:color w:val="222222"/>
          <w:u w:val="single"/>
          <w:shd w:val="clear" w:color="auto" w:fill="00FFFF"/>
        </w:rPr>
        <w:t>first wave</w:t>
      </w:r>
      <w:r w:rsidRPr="00130329">
        <w:rPr>
          <w:color w:val="222222"/>
          <w:u w:val="single"/>
        </w:rPr>
        <w:t> of energy disruption </w:t>
      </w:r>
      <w:r w:rsidRPr="00130329">
        <w:rPr>
          <w:color w:val="222222"/>
          <w:u w:val="single"/>
          <w:shd w:val="clear" w:color="auto" w:fill="00FFFF"/>
        </w:rPr>
        <w:t>has already begun</w:t>
      </w:r>
      <w:r w:rsidRPr="00130329">
        <w:rPr>
          <w:color w:val="222222"/>
          <w:u w:val="single"/>
        </w:rPr>
        <w:t> </w:t>
      </w:r>
      <w:r w:rsidRPr="00130329">
        <w:rPr>
          <w:color w:val="222222"/>
          <w:u w:val="single"/>
          <w:shd w:val="clear" w:color="auto" w:fill="00FFFF"/>
        </w:rPr>
        <w:t>with</w:t>
      </w:r>
      <w:r w:rsidRPr="00130329">
        <w:rPr>
          <w:color w:val="222222"/>
          <w:u w:val="single"/>
        </w:rPr>
        <w:t> distributed </w:t>
      </w:r>
      <w:r w:rsidRPr="00130329">
        <w:rPr>
          <w:color w:val="222222"/>
          <w:u w:val="single"/>
          <w:shd w:val="clear" w:color="auto" w:fill="00FFFF"/>
        </w:rPr>
        <w:t>solar</w:t>
      </w:r>
      <w:r w:rsidRPr="00130329">
        <w:rPr>
          <w:color w:val="222222"/>
          <w:u w:val="single"/>
        </w:rPr>
        <w:t> </w:t>
      </w:r>
      <w:r w:rsidRPr="00130329">
        <w:rPr>
          <w:color w:val="222222"/>
          <w:u w:val="single"/>
          <w:shd w:val="clear" w:color="auto" w:fill="00FFFF"/>
        </w:rPr>
        <w:t xml:space="preserve">and </w:t>
      </w:r>
      <w:r w:rsidRPr="00130329">
        <w:rPr>
          <w:color w:val="222222"/>
          <w:u w:val="single"/>
          <w:shd w:val="clear" w:color="auto" w:fill="00FFFF"/>
        </w:rPr>
        <w:lastRenderedPageBreak/>
        <w:t>wind</w:t>
      </w:r>
      <w:r w:rsidRPr="00130329">
        <w:rPr>
          <w:color w:val="222222"/>
          <w:u w:val="single"/>
        </w:rPr>
        <w:t> generation. </w:t>
      </w:r>
      <w:r w:rsidRPr="00130329">
        <w:rPr>
          <w:color w:val="222222"/>
          <w:u w:val="single"/>
          <w:shd w:val="clear" w:color="auto" w:fill="00FFFF"/>
        </w:rPr>
        <w:t>It </w:t>
      </w:r>
      <w:r w:rsidRPr="00130329">
        <w:rPr>
          <w:b/>
          <w:bCs/>
          <w:color w:val="222222"/>
          <w:u w:val="single"/>
          <w:shd w:val="clear" w:color="auto" w:fill="00FFFF"/>
        </w:rPr>
        <w:t>won't be long</w:t>
      </w:r>
      <w:r w:rsidRPr="00130329">
        <w:rPr>
          <w:color w:val="222222"/>
          <w:u w:val="single"/>
        </w:rPr>
        <w:t> </w:t>
      </w:r>
      <w:r w:rsidRPr="00130329">
        <w:rPr>
          <w:color w:val="222222"/>
          <w:u w:val="single"/>
          <w:shd w:val="clear" w:color="auto" w:fill="00FFFF"/>
        </w:rPr>
        <w:t>before the next wave</w:t>
      </w:r>
      <w:r w:rsidRPr="00130329">
        <w:rPr>
          <w:color w:val="222222"/>
          <w:u w:val="single"/>
        </w:rPr>
        <w:t> </w:t>
      </w:r>
      <w:r w:rsidRPr="00130329">
        <w:rPr>
          <w:color w:val="222222"/>
          <w:u w:val="single"/>
          <w:shd w:val="clear" w:color="auto" w:fill="00FFFF"/>
        </w:rPr>
        <w:t>crashes</w:t>
      </w:r>
      <w:r w:rsidRPr="00130329">
        <w:rPr>
          <w:color w:val="222222"/>
          <w:u w:val="single"/>
        </w:rPr>
        <w:t> over the remains of the first one</w:t>
      </w:r>
      <w:r w:rsidRPr="00130329">
        <w:rPr>
          <w:color w:val="222222"/>
          <w:sz w:val="16"/>
          <w:szCs w:val="16"/>
          <w:u w:val="single"/>
        </w:rPr>
        <w:t>. Transportation is a $4 trillion industry globally. The transportation industry is inextricably linked with energy. As this book explains, </w:t>
      </w:r>
      <w:r w:rsidRPr="00130329">
        <w:rPr>
          <w:color w:val="222222"/>
          <w:u w:val="single"/>
        </w:rPr>
        <w:t>the internal combustion engine automobile will soon be disrupted, an event which will</w:t>
      </w:r>
      <w:r w:rsidRPr="00130329">
        <w:rPr>
          <w:color w:val="222222"/>
          <w:sz w:val="16"/>
          <w:szCs w:val="16"/>
          <w:u w:val="single"/>
        </w:rPr>
        <w:t>, in turn, </w:t>
      </w:r>
      <w:r w:rsidRPr="00130329">
        <w:rPr>
          <w:color w:val="222222"/>
          <w:u w:val="single"/>
        </w:rPr>
        <w:t>send disruptive shockwaves through the oil industry. The first wave of disruption of the century-old automotive industry is well underway with electric vehicles</w:t>
      </w:r>
      <w:r w:rsidRPr="00130329">
        <w:rPr>
          <w:color w:val="222222"/>
          <w:sz w:val="16"/>
          <w:szCs w:val="16"/>
          <w:u w:val="single"/>
        </w:rPr>
        <w:t>. The second disruptive wave, the self-driving car, will hit before the first wave is finished crashing. </w:t>
      </w:r>
      <w:r w:rsidRPr="00130329">
        <w:rPr>
          <w:b/>
          <w:bCs/>
          <w:color w:val="222222"/>
          <w:u w:val="single"/>
          <w:shd w:val="clear" w:color="auto" w:fill="00FFFF"/>
        </w:rPr>
        <w:t>Transportation</w:t>
      </w:r>
      <w:r w:rsidRPr="00130329">
        <w:rPr>
          <w:b/>
          <w:bCs/>
          <w:color w:val="222222"/>
          <w:u w:val="single"/>
        </w:rPr>
        <w:t> </w:t>
      </w:r>
      <w:r w:rsidRPr="00130329">
        <w:rPr>
          <w:b/>
          <w:bCs/>
          <w:color w:val="222222"/>
          <w:u w:val="single"/>
          <w:shd w:val="clear" w:color="auto" w:fill="00FFFF"/>
        </w:rPr>
        <w:t>will never be the same</w:t>
      </w:r>
      <w:r w:rsidRPr="00130329">
        <w:rPr>
          <w:b/>
          <w:bCs/>
          <w:color w:val="222222"/>
          <w:u w:val="single"/>
        </w:rPr>
        <w:t> again</w:t>
      </w:r>
      <w:r>
        <w:rPr>
          <w:color w:val="222222"/>
          <w:sz w:val="16"/>
          <w:szCs w:val="16"/>
        </w:rPr>
        <w:t>. This book is about how </w:t>
      </w:r>
      <w:r>
        <w:rPr>
          <w:color w:val="222222"/>
        </w:rPr>
        <w:t>a new technology-based infrastructure and a set of products and services governed by the economics that have made Silicon Valley a source of market disruption over the last generation will disrupt energy industries that have barely evolved over the past hundred years</w:t>
      </w:r>
      <w:r>
        <w:rPr>
          <w:color w:val="222222"/>
          <w:sz w:val="16"/>
          <w:szCs w:val="16"/>
        </w:rPr>
        <w:t>.</w:t>
      </w:r>
    </w:p>
    <w:p w14:paraId="57C3792D" w14:textId="77777777" w:rsidR="00130329" w:rsidRDefault="00130329" w:rsidP="00130329">
      <w:pPr>
        <w:shd w:val="clear" w:color="auto" w:fill="FFFFFF"/>
        <w:spacing w:line="235" w:lineRule="atLeast"/>
        <w:rPr>
          <w:color w:val="222222"/>
        </w:rPr>
      </w:pPr>
      <w:r>
        <w:rPr>
          <w:color w:val="222222"/>
          <w:sz w:val="16"/>
          <w:szCs w:val="16"/>
        </w:rPr>
        <w:t> </w:t>
      </w:r>
    </w:p>
    <w:p w14:paraId="55B30FF6" w14:textId="77777777" w:rsidR="007B0372" w:rsidRPr="007B0372" w:rsidRDefault="007B0372" w:rsidP="007B0372"/>
    <w:p w14:paraId="4E82426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B0372"/>
    <w:rsid w:val="000139A3"/>
    <w:rsid w:val="00100833"/>
    <w:rsid w:val="00104529"/>
    <w:rsid w:val="00105942"/>
    <w:rsid w:val="00107396"/>
    <w:rsid w:val="00130329"/>
    <w:rsid w:val="00144A4C"/>
    <w:rsid w:val="00176AB0"/>
    <w:rsid w:val="00177B7D"/>
    <w:rsid w:val="0018322D"/>
    <w:rsid w:val="001B5776"/>
    <w:rsid w:val="001D77E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1658"/>
    <w:rsid w:val="00722258"/>
    <w:rsid w:val="007243E5"/>
    <w:rsid w:val="00766EA0"/>
    <w:rsid w:val="007A2226"/>
    <w:rsid w:val="007B0372"/>
    <w:rsid w:val="007F5B66"/>
    <w:rsid w:val="00823A1C"/>
    <w:rsid w:val="00845B9D"/>
    <w:rsid w:val="00860984"/>
    <w:rsid w:val="008B3ECB"/>
    <w:rsid w:val="008B4E85"/>
    <w:rsid w:val="008C1B2E"/>
    <w:rsid w:val="0091627E"/>
    <w:rsid w:val="0097032B"/>
    <w:rsid w:val="009D2EAD"/>
    <w:rsid w:val="009D54B2"/>
    <w:rsid w:val="009E1922"/>
    <w:rsid w:val="009F7ED2"/>
    <w:rsid w:val="00A2473C"/>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9BD2"/>
  <w15:chartTrackingRefBased/>
  <w15:docId w15:val="{7D8424A9-2ECF-4E74-9060-D9456BCB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30329"/>
    <w:rPr>
      <w:rFonts w:ascii="Calibri" w:hAnsi="Calibri" w:cs="Calibri"/>
    </w:rPr>
  </w:style>
  <w:style w:type="paragraph" w:styleId="Heading1">
    <w:name w:val="heading 1"/>
    <w:aliases w:val="Pocket"/>
    <w:basedOn w:val="Normal"/>
    <w:next w:val="Normal"/>
    <w:link w:val="Heading1Char"/>
    <w:qFormat/>
    <w:rsid w:val="001303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303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13032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13032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7B03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7B037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1303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0329"/>
  </w:style>
  <w:style w:type="character" w:customStyle="1" w:styleId="Heading1Char">
    <w:name w:val="Heading 1 Char"/>
    <w:aliases w:val="Pocket Char"/>
    <w:basedOn w:val="DefaultParagraphFont"/>
    <w:link w:val="Heading1"/>
    <w:rsid w:val="0013032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3032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13032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130329"/>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Emphasis!!,small,Qualifications,bold underline,normal card text,Shrunk,qualifications in card,qualifications,Box,Style1,Bold Underline,s"/>
    <w:basedOn w:val="DefaultParagraphFont"/>
    <w:link w:val="textbold"/>
    <w:uiPriority w:val="7"/>
    <w:qFormat/>
    <w:rsid w:val="0013032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No"/>
    <w:basedOn w:val="DefaultParagraphFont"/>
    <w:uiPriority w:val="5"/>
    <w:qFormat/>
    <w:rsid w:val="00130329"/>
    <w:rPr>
      <w:b/>
      <w:bCs/>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6"/>
    <w:qFormat/>
    <w:rsid w:val="00130329"/>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130329"/>
    <w:rPr>
      <w:color w:val="auto"/>
      <w:u w:val="none"/>
    </w:rPr>
  </w:style>
  <w:style w:type="character" w:styleId="FollowedHyperlink">
    <w:name w:val="FollowedHyperlink"/>
    <w:basedOn w:val="DefaultParagraphFont"/>
    <w:uiPriority w:val="99"/>
    <w:semiHidden/>
    <w:unhideWhenUsed/>
    <w:rsid w:val="00130329"/>
    <w:rPr>
      <w:color w:val="auto"/>
      <w:u w:val="none"/>
    </w:rPr>
  </w:style>
  <w:style w:type="paragraph" w:customStyle="1" w:styleId="textbold">
    <w:name w:val="text bold"/>
    <w:basedOn w:val="Normal"/>
    <w:link w:val="Emphasis"/>
    <w:uiPriority w:val="7"/>
    <w:qFormat/>
    <w:rsid w:val="007B037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customStyle="1" w:styleId="Heading5Char">
    <w:name w:val="Heading 5 Char"/>
    <w:basedOn w:val="DefaultParagraphFont"/>
    <w:link w:val="Heading5"/>
    <w:uiPriority w:val="99"/>
    <w:semiHidden/>
    <w:rsid w:val="007B03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7B0372"/>
    <w:rPr>
      <w:rFonts w:asciiTheme="majorHAnsi" w:eastAsiaTheme="majorEastAsia" w:hAnsiTheme="majorHAnsi" w:cstheme="majorBidi"/>
      <w:color w:val="1F4D78" w:themeColor="accent1" w:themeShade="7F"/>
    </w:rPr>
  </w:style>
  <w:style w:type="paragraph" w:customStyle="1" w:styleId="Emphasis1">
    <w:name w:val="Emphasis1"/>
    <w:basedOn w:val="Normal"/>
    <w:autoRedefine/>
    <w:uiPriority w:val="7"/>
    <w:qFormat/>
    <w:rsid w:val="007B037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7B037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7B0372"/>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7B0372"/>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7B0372"/>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7B0372"/>
    <w:rPr>
      <w:b/>
      <w:bCs/>
    </w:rPr>
  </w:style>
  <w:style w:type="character" w:customStyle="1" w:styleId="markedcontent">
    <w:name w:val="markedcontent"/>
    <w:basedOn w:val="DefaultParagraphFont"/>
    <w:rsid w:val="007B0372"/>
  </w:style>
  <w:style w:type="paragraph" w:customStyle="1" w:styleId="document">
    <w:name w:val="document"/>
    <w:basedOn w:val="Normal"/>
    <w:rsid w:val="007B0372"/>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7B0372"/>
  </w:style>
  <w:style w:type="character" w:customStyle="1" w:styleId="grame">
    <w:name w:val="grame"/>
    <w:basedOn w:val="DefaultParagraphFont"/>
    <w:rsid w:val="007B0372"/>
  </w:style>
  <w:style w:type="paragraph" w:customStyle="1" w:styleId="articleparagraphroot2qm08">
    <w:name w:val="articleparagraph_root__2qm08"/>
    <w:basedOn w:val="Normal"/>
    <w:rsid w:val="007B0372"/>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7B0372"/>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7B0372"/>
  </w:style>
  <w:style w:type="character" w:customStyle="1" w:styleId="HTMLAddressChar">
    <w:name w:val="HTML Address Char"/>
    <w:basedOn w:val="DefaultParagraphFont"/>
    <w:link w:val="HTMLAddress"/>
    <w:uiPriority w:val="99"/>
    <w:semiHidden/>
    <w:rsid w:val="007B0372"/>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7B0372"/>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7B0372"/>
    <w:rPr>
      <w:rFonts w:ascii="Calibri" w:hAnsi="Calibri"/>
      <w:i/>
      <w:iCs/>
    </w:rPr>
  </w:style>
  <w:style w:type="paragraph" w:customStyle="1" w:styleId="Emphasize">
    <w:name w:val="Emphasize"/>
    <w:basedOn w:val="Normal"/>
    <w:uiPriority w:val="7"/>
    <w:qFormat/>
    <w:rsid w:val="007B037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
    <w:basedOn w:val="Heading1"/>
    <w:autoRedefine/>
    <w:uiPriority w:val="99"/>
    <w:qFormat/>
    <w:rsid w:val="007B0372"/>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7B0372"/>
  </w:style>
  <w:style w:type="paragraph" w:customStyle="1" w:styleId="promo-category">
    <w:name w:val="promo-category"/>
    <w:basedOn w:val="Normal"/>
    <w:rsid w:val="007B0372"/>
    <w:pPr>
      <w:spacing w:before="100" w:beforeAutospacing="1" w:after="100" w:afterAutospacing="1" w:line="240" w:lineRule="auto"/>
    </w:pPr>
    <w:rPr>
      <w:rFonts w:eastAsia="Times New Roman"/>
      <w:szCs w:val="24"/>
    </w:rPr>
  </w:style>
  <w:style w:type="paragraph" w:customStyle="1" w:styleId="promo-title">
    <w:name w:val="promo-title"/>
    <w:basedOn w:val="Normal"/>
    <w:rsid w:val="007B0372"/>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7B0372"/>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7B0372"/>
  </w:style>
  <w:style w:type="character" w:customStyle="1" w:styleId="title-text">
    <w:name w:val="title-text"/>
    <w:basedOn w:val="DefaultParagraphFont"/>
    <w:rsid w:val="007B0372"/>
  </w:style>
  <w:style w:type="character" w:customStyle="1" w:styleId="text">
    <w:name w:val="text"/>
    <w:basedOn w:val="DefaultParagraphFont"/>
    <w:rsid w:val="007B0372"/>
  </w:style>
  <w:style w:type="character" w:customStyle="1" w:styleId="author-ref">
    <w:name w:val="author-ref"/>
    <w:basedOn w:val="DefaultParagraphFont"/>
    <w:rsid w:val="007B0372"/>
  </w:style>
  <w:style w:type="paragraph" w:styleId="ListParagraph">
    <w:name w:val="List Paragraph"/>
    <w:basedOn w:val="Normal"/>
    <w:uiPriority w:val="99"/>
    <w:unhideWhenUsed/>
    <w:qFormat/>
    <w:rsid w:val="007B0372"/>
    <w:pPr>
      <w:ind w:left="720"/>
      <w:contextualSpacing/>
    </w:pPr>
  </w:style>
  <w:style w:type="paragraph" w:customStyle="1" w:styleId="para">
    <w:name w:val="para"/>
    <w:basedOn w:val="Normal"/>
    <w:rsid w:val="007B0372"/>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7B0372"/>
  </w:style>
  <w:style w:type="character" w:customStyle="1" w:styleId="acopre">
    <w:name w:val="acopre"/>
    <w:basedOn w:val="DefaultParagraphFont"/>
    <w:rsid w:val="007B0372"/>
  </w:style>
  <w:style w:type="paragraph" w:customStyle="1" w:styleId="noindent">
    <w:name w:val="noindent"/>
    <w:basedOn w:val="Normal"/>
    <w:rsid w:val="007B0372"/>
    <w:pPr>
      <w:spacing w:before="100" w:beforeAutospacing="1" w:after="100" w:afterAutospacing="1" w:line="240" w:lineRule="auto"/>
    </w:pPr>
    <w:rPr>
      <w:rFonts w:eastAsia="Times New Roman"/>
      <w:szCs w:val="24"/>
    </w:rPr>
  </w:style>
  <w:style w:type="paragraph" w:customStyle="1" w:styleId="exf">
    <w:name w:val="exf"/>
    <w:basedOn w:val="Normal"/>
    <w:rsid w:val="007B0372"/>
    <w:pPr>
      <w:spacing w:before="100" w:beforeAutospacing="1" w:after="100" w:afterAutospacing="1" w:line="240" w:lineRule="auto"/>
    </w:pPr>
    <w:rPr>
      <w:rFonts w:eastAsia="Times New Roman"/>
      <w:szCs w:val="24"/>
    </w:rPr>
  </w:style>
  <w:style w:type="paragraph" w:customStyle="1" w:styleId="exnl">
    <w:name w:val="exnl"/>
    <w:basedOn w:val="Normal"/>
    <w:rsid w:val="007B0372"/>
    <w:pPr>
      <w:spacing w:before="100" w:beforeAutospacing="1" w:after="100" w:afterAutospacing="1" w:line="240" w:lineRule="auto"/>
    </w:pPr>
    <w:rPr>
      <w:rFonts w:eastAsia="Times New Roman"/>
      <w:szCs w:val="24"/>
    </w:rPr>
  </w:style>
  <w:style w:type="paragraph" w:customStyle="1" w:styleId="exnl1">
    <w:name w:val="exnl1"/>
    <w:basedOn w:val="Normal"/>
    <w:rsid w:val="007B0372"/>
    <w:pPr>
      <w:spacing w:before="100" w:beforeAutospacing="1" w:after="100" w:afterAutospacing="1" w:line="240" w:lineRule="auto"/>
    </w:pPr>
    <w:rPr>
      <w:rFonts w:eastAsia="Times New Roman"/>
      <w:szCs w:val="24"/>
    </w:rPr>
  </w:style>
  <w:style w:type="paragraph" w:customStyle="1" w:styleId="stx">
    <w:name w:val="stx"/>
    <w:basedOn w:val="Normal"/>
    <w:rsid w:val="007B0372"/>
    <w:pPr>
      <w:spacing w:before="100" w:beforeAutospacing="1" w:after="100" w:afterAutospacing="1" w:line="240" w:lineRule="auto"/>
    </w:pPr>
    <w:rPr>
      <w:rFonts w:eastAsia="Times New Roman"/>
      <w:szCs w:val="24"/>
    </w:rPr>
  </w:style>
  <w:style w:type="paragraph" w:customStyle="1" w:styleId="exo">
    <w:name w:val="exo"/>
    <w:basedOn w:val="Normal"/>
    <w:rsid w:val="007B0372"/>
    <w:pPr>
      <w:spacing w:before="100" w:beforeAutospacing="1" w:after="100" w:afterAutospacing="1" w:line="240" w:lineRule="auto"/>
    </w:pPr>
    <w:rPr>
      <w:rFonts w:eastAsia="Times New Roman"/>
      <w:szCs w:val="24"/>
    </w:rPr>
  </w:style>
  <w:style w:type="paragraph" w:customStyle="1" w:styleId="tpt">
    <w:name w:val="tpt"/>
    <w:basedOn w:val="Normal"/>
    <w:rsid w:val="007B0372"/>
    <w:pPr>
      <w:spacing w:before="100" w:beforeAutospacing="1" w:after="100" w:afterAutospacing="1" w:line="240" w:lineRule="auto"/>
    </w:pPr>
    <w:rPr>
      <w:rFonts w:eastAsia="Times New Roman"/>
      <w:szCs w:val="24"/>
    </w:rPr>
  </w:style>
  <w:style w:type="paragraph" w:customStyle="1" w:styleId="tpst">
    <w:name w:val="tpst"/>
    <w:basedOn w:val="Normal"/>
    <w:rsid w:val="007B0372"/>
    <w:pPr>
      <w:spacing w:before="100" w:beforeAutospacing="1" w:after="100" w:afterAutospacing="1" w:line="240" w:lineRule="auto"/>
    </w:pPr>
    <w:rPr>
      <w:rFonts w:eastAsia="Times New Roman"/>
      <w:szCs w:val="24"/>
    </w:rPr>
  </w:style>
  <w:style w:type="paragraph" w:customStyle="1" w:styleId="flfc">
    <w:name w:val="flfc"/>
    <w:basedOn w:val="Normal"/>
    <w:rsid w:val="007B0372"/>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7B0372"/>
  </w:style>
  <w:style w:type="character" w:customStyle="1" w:styleId="ob-unit">
    <w:name w:val="ob-unit"/>
    <w:basedOn w:val="DefaultParagraphFont"/>
    <w:rsid w:val="007B0372"/>
  </w:style>
  <w:style w:type="character" w:customStyle="1" w:styleId="Caption1">
    <w:name w:val="Caption1"/>
    <w:basedOn w:val="DefaultParagraphFont"/>
    <w:rsid w:val="007B0372"/>
  </w:style>
  <w:style w:type="paragraph" w:customStyle="1" w:styleId="slidertitle">
    <w:name w:val="slider__title"/>
    <w:basedOn w:val="Normal"/>
    <w:rsid w:val="007B0372"/>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7B0372"/>
  </w:style>
  <w:style w:type="character" w:customStyle="1" w:styleId="sr-only">
    <w:name w:val="sr-only"/>
    <w:basedOn w:val="DefaultParagraphFont"/>
    <w:rsid w:val="007B0372"/>
  </w:style>
  <w:style w:type="paragraph" w:customStyle="1" w:styleId="bodycopy">
    <w:name w:val="bodycopy"/>
    <w:basedOn w:val="Normal"/>
    <w:rsid w:val="007B0372"/>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7B0372"/>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7B03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7B0372"/>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03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B037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7B0372"/>
    <w:rPr>
      <w:rFonts w:ascii="Arial" w:hAnsi="Arial" w:cs="Arial"/>
      <w:vanish/>
      <w:sz w:val="16"/>
      <w:szCs w:val="16"/>
    </w:rPr>
  </w:style>
  <w:style w:type="character" w:customStyle="1" w:styleId="CommentTextChar">
    <w:name w:val="Comment Text Char"/>
    <w:basedOn w:val="DefaultParagraphFont"/>
    <w:link w:val="CommentText"/>
    <w:uiPriority w:val="99"/>
    <w:semiHidden/>
    <w:rsid w:val="007B0372"/>
    <w:rPr>
      <w:rFonts w:ascii="Helvetica" w:hAnsi="Helvetica" w:cs="Helvetica"/>
      <w:szCs w:val="20"/>
    </w:rPr>
  </w:style>
  <w:style w:type="paragraph" w:styleId="CommentText">
    <w:name w:val="annotation text"/>
    <w:basedOn w:val="Normal"/>
    <w:link w:val="CommentTextChar"/>
    <w:uiPriority w:val="99"/>
    <w:semiHidden/>
    <w:unhideWhenUsed/>
    <w:rsid w:val="007B0372"/>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7B0372"/>
    <w:rPr>
      <w:rFonts w:ascii="Calibri" w:hAnsi="Calibri"/>
      <w:sz w:val="20"/>
      <w:szCs w:val="20"/>
    </w:rPr>
  </w:style>
  <w:style w:type="character" w:customStyle="1" w:styleId="CommentSubjectChar">
    <w:name w:val="Comment Subject Char"/>
    <w:basedOn w:val="CommentTextChar"/>
    <w:link w:val="CommentSubject"/>
    <w:uiPriority w:val="99"/>
    <w:semiHidden/>
    <w:rsid w:val="007B0372"/>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7B0372"/>
    <w:rPr>
      <w:b/>
      <w:bCs/>
    </w:rPr>
  </w:style>
  <w:style w:type="character" w:customStyle="1" w:styleId="CommentSubjectChar1">
    <w:name w:val="Comment Subject Char1"/>
    <w:basedOn w:val="CommentTextChar1"/>
    <w:uiPriority w:val="99"/>
    <w:semiHidden/>
    <w:rsid w:val="007B0372"/>
    <w:rPr>
      <w:rFonts w:ascii="Calibri" w:hAnsi="Calibri"/>
      <w:b/>
      <w:bCs/>
      <w:sz w:val="20"/>
      <w:szCs w:val="20"/>
    </w:rPr>
  </w:style>
  <w:style w:type="character" w:customStyle="1" w:styleId="BalloonTextChar">
    <w:name w:val="Balloon Text Char"/>
    <w:basedOn w:val="DefaultParagraphFont"/>
    <w:link w:val="BalloonText"/>
    <w:uiPriority w:val="99"/>
    <w:semiHidden/>
    <w:rsid w:val="007B0372"/>
    <w:rPr>
      <w:rFonts w:ascii="Segoe UI" w:hAnsi="Segoe UI" w:cs="Segoe UI"/>
      <w:sz w:val="18"/>
      <w:szCs w:val="18"/>
    </w:rPr>
  </w:style>
  <w:style w:type="paragraph" w:styleId="BalloonText">
    <w:name w:val="Balloon Text"/>
    <w:basedOn w:val="Normal"/>
    <w:link w:val="BalloonTextChar"/>
    <w:uiPriority w:val="99"/>
    <w:semiHidden/>
    <w:unhideWhenUsed/>
    <w:rsid w:val="007B0372"/>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B0372"/>
    <w:rPr>
      <w:rFonts w:ascii="Segoe UI" w:hAnsi="Segoe UI" w:cs="Segoe UI"/>
      <w:sz w:val="18"/>
      <w:szCs w:val="18"/>
    </w:rPr>
  </w:style>
  <w:style w:type="paragraph" w:customStyle="1" w:styleId="paywall">
    <w:name w:val="paywall"/>
    <w:basedOn w:val="Normal"/>
    <w:rsid w:val="007B0372"/>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7B0372"/>
  </w:style>
  <w:style w:type="character" w:customStyle="1" w:styleId="mghead">
    <w:name w:val="mghead"/>
    <w:basedOn w:val="DefaultParagraphFont"/>
    <w:rsid w:val="007B0372"/>
  </w:style>
  <w:style w:type="paragraph" w:customStyle="1" w:styleId="color-body">
    <w:name w:val="color-body"/>
    <w:basedOn w:val="Normal"/>
    <w:rsid w:val="007B0372"/>
    <w:pPr>
      <w:spacing w:before="100" w:beforeAutospacing="1" w:after="100" w:afterAutospacing="1" w:line="240" w:lineRule="auto"/>
    </w:pPr>
    <w:rPr>
      <w:rFonts w:eastAsia="Times New Roman"/>
      <w:szCs w:val="24"/>
    </w:rPr>
  </w:style>
  <w:style w:type="character" w:customStyle="1" w:styleId="plus">
    <w:name w:val="plus"/>
    <w:basedOn w:val="DefaultParagraphFont"/>
    <w:rsid w:val="007B0372"/>
  </w:style>
  <w:style w:type="paragraph" w:styleId="BodyText">
    <w:name w:val="Body Text"/>
    <w:basedOn w:val="Normal"/>
    <w:link w:val="BodyTextChar"/>
    <w:uiPriority w:val="1"/>
    <w:qFormat/>
    <w:rsid w:val="007B0372"/>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7B0372"/>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7B0372"/>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7B0372"/>
    <w:rPr>
      <w:sz w:val="20"/>
      <w:szCs w:val="20"/>
    </w:rPr>
  </w:style>
  <w:style w:type="character" w:styleId="FootnoteReference">
    <w:name w:val="footnote reference"/>
    <w:aliases w:val="a Footnote Reference,Style 18,Ref,de nota al pie"/>
    <w:basedOn w:val="DefaultParagraphFont"/>
    <w:uiPriority w:val="99"/>
    <w:unhideWhenUsed/>
    <w:rsid w:val="007B0372"/>
    <w:rPr>
      <w:vertAlign w:val="superscript"/>
    </w:rPr>
  </w:style>
  <w:style w:type="paragraph" w:customStyle="1" w:styleId="msonormal0">
    <w:name w:val="msonormal"/>
    <w:basedOn w:val="Normal"/>
    <w:rsid w:val="007B0372"/>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7B0372"/>
    <w:pPr>
      <w:spacing w:before="100" w:beforeAutospacing="1" w:after="100" w:afterAutospacing="1" w:line="240" w:lineRule="auto"/>
    </w:pPr>
    <w:rPr>
      <w:rFonts w:eastAsia="Times New Roman"/>
      <w:szCs w:val="24"/>
    </w:rPr>
  </w:style>
  <w:style w:type="paragraph" w:customStyle="1" w:styleId="drop-cap">
    <w:name w:val="drop-cap"/>
    <w:basedOn w:val="Normal"/>
    <w:rsid w:val="007B0372"/>
    <w:pPr>
      <w:spacing w:before="100" w:beforeAutospacing="1" w:after="100" w:afterAutospacing="1" w:line="240" w:lineRule="auto"/>
    </w:pPr>
    <w:rPr>
      <w:rFonts w:eastAsia="Times New Roman"/>
      <w:szCs w:val="24"/>
    </w:rPr>
  </w:style>
  <w:style w:type="character" w:customStyle="1" w:styleId="label">
    <w:name w:val="label"/>
    <w:basedOn w:val="DefaultParagraphFont"/>
    <w:rsid w:val="007B0372"/>
  </w:style>
  <w:style w:type="paragraph" w:customStyle="1" w:styleId="font--article-body">
    <w:name w:val="font--article-body"/>
    <w:basedOn w:val="Normal"/>
    <w:rsid w:val="007B0372"/>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7B0372"/>
  </w:style>
  <w:style w:type="character" w:customStyle="1" w:styleId="st">
    <w:name w:val="st"/>
    <w:basedOn w:val="DefaultParagraphFont"/>
    <w:rsid w:val="007B0372"/>
  </w:style>
  <w:style w:type="paragraph" w:customStyle="1" w:styleId="slate-paragraph">
    <w:name w:val="slate-paragraph"/>
    <w:basedOn w:val="Normal"/>
    <w:rsid w:val="007B0372"/>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7B0372"/>
  </w:style>
  <w:style w:type="character" w:customStyle="1" w:styleId="slatedminlinerecpbsponsorname">
    <w:name w:val="slate_dm_inline_rec_pb_sponsor_name"/>
    <w:basedOn w:val="DefaultParagraphFont"/>
    <w:rsid w:val="007B0372"/>
  </w:style>
  <w:style w:type="paragraph" w:customStyle="1" w:styleId="in-article-recircitem">
    <w:name w:val="in-article-recirc__item"/>
    <w:basedOn w:val="Normal"/>
    <w:rsid w:val="007B0372"/>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7B0372"/>
  </w:style>
  <w:style w:type="character" w:customStyle="1" w:styleId="gray-darkest">
    <w:name w:val="gray-darkest"/>
    <w:basedOn w:val="DefaultParagraphFont"/>
    <w:rsid w:val="007B0372"/>
  </w:style>
  <w:style w:type="character" w:customStyle="1" w:styleId="display-date">
    <w:name w:val="display-date"/>
    <w:basedOn w:val="DefaultParagraphFont"/>
    <w:rsid w:val="007B0372"/>
  </w:style>
  <w:style w:type="character" w:customStyle="1" w:styleId="font--article-body1">
    <w:name w:val="font--article-body1"/>
    <w:basedOn w:val="DefaultParagraphFont"/>
    <w:rsid w:val="007B0372"/>
  </w:style>
  <w:style w:type="character" w:customStyle="1" w:styleId="font--subhead">
    <w:name w:val="font--subhead"/>
    <w:basedOn w:val="DefaultParagraphFont"/>
    <w:rsid w:val="007B0372"/>
  </w:style>
  <w:style w:type="paragraph" w:customStyle="1" w:styleId="gray-dark">
    <w:name w:val="gray-dark"/>
    <w:basedOn w:val="Normal"/>
    <w:rsid w:val="007B0372"/>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7B0372"/>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7B0372"/>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7B0372"/>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7B0372"/>
    <w:pPr>
      <w:spacing w:before="100" w:beforeAutospacing="1" w:after="100" w:afterAutospacing="1" w:line="240" w:lineRule="auto"/>
    </w:pPr>
    <w:rPr>
      <w:rFonts w:eastAsia="Times New Roman"/>
      <w:szCs w:val="24"/>
    </w:rPr>
  </w:style>
  <w:style w:type="paragraph" w:customStyle="1" w:styleId="copy-listitem">
    <w:name w:val="copy-listitem"/>
    <w:basedOn w:val="Normal"/>
    <w:rsid w:val="007B0372"/>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7B0372"/>
  </w:style>
  <w:style w:type="character" w:customStyle="1" w:styleId="copy-and">
    <w:name w:val="copy-and"/>
    <w:basedOn w:val="DefaultParagraphFont"/>
    <w:rsid w:val="007B0372"/>
  </w:style>
  <w:style w:type="paragraph" w:customStyle="1" w:styleId="last">
    <w:name w:val="last"/>
    <w:basedOn w:val="Normal"/>
    <w:rsid w:val="007B0372"/>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7B0372"/>
    <w:pPr>
      <w:spacing w:before="100" w:beforeAutospacing="1" w:after="100" w:afterAutospacing="1" w:line="240" w:lineRule="auto"/>
    </w:pPr>
    <w:rPr>
      <w:rFonts w:eastAsia="Times New Roman"/>
      <w:szCs w:val="24"/>
    </w:rPr>
  </w:style>
  <w:style w:type="paragraph" w:customStyle="1" w:styleId="last-divider">
    <w:name w:val="last-divider"/>
    <w:basedOn w:val="Normal"/>
    <w:rsid w:val="007B0372"/>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7B0372"/>
  </w:style>
  <w:style w:type="character" w:customStyle="1" w:styleId="image-source-caption">
    <w:name w:val="image-source-caption"/>
    <w:basedOn w:val="DefaultParagraphFont"/>
    <w:rsid w:val="007B0372"/>
  </w:style>
  <w:style w:type="character" w:customStyle="1" w:styleId="image-source">
    <w:name w:val="image-source"/>
    <w:basedOn w:val="DefaultParagraphFont"/>
    <w:rsid w:val="007B0372"/>
  </w:style>
  <w:style w:type="character" w:customStyle="1" w:styleId="with-author-image">
    <w:name w:val="with-author-image"/>
    <w:basedOn w:val="DefaultParagraphFont"/>
    <w:rsid w:val="007B0372"/>
  </w:style>
  <w:style w:type="character" w:customStyle="1" w:styleId="component">
    <w:name w:val="component"/>
    <w:basedOn w:val="DefaultParagraphFont"/>
    <w:rsid w:val="007B0372"/>
  </w:style>
  <w:style w:type="character" w:customStyle="1" w:styleId="sentiment-header">
    <w:name w:val="sentiment-header"/>
    <w:basedOn w:val="DefaultParagraphFont"/>
    <w:rsid w:val="007B0372"/>
  </w:style>
  <w:style w:type="character" w:customStyle="1" w:styleId="more-text">
    <w:name w:val="more-text"/>
    <w:basedOn w:val="DefaultParagraphFont"/>
    <w:rsid w:val="007B0372"/>
  </w:style>
  <w:style w:type="paragraph" w:customStyle="1" w:styleId="editions-listitem-label">
    <w:name w:val="editions-listitem-label"/>
    <w:basedOn w:val="Normal"/>
    <w:rsid w:val="007B0372"/>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7B0372"/>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7B0372"/>
  </w:style>
  <w:style w:type="paragraph" w:customStyle="1" w:styleId="has-drop-cap">
    <w:name w:val="has-drop-cap"/>
    <w:basedOn w:val="Normal"/>
    <w:rsid w:val="007B0372"/>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7B0372"/>
  </w:style>
  <w:style w:type="character" w:customStyle="1" w:styleId="submitted-by">
    <w:name w:val="submitted-by"/>
    <w:basedOn w:val="DefaultParagraphFont"/>
    <w:rsid w:val="007B0372"/>
  </w:style>
  <w:style w:type="paragraph" w:customStyle="1" w:styleId="vertical-item">
    <w:name w:val="vertical-item"/>
    <w:basedOn w:val="Normal"/>
    <w:rsid w:val="007B0372"/>
    <w:pPr>
      <w:spacing w:before="100" w:beforeAutospacing="1" w:after="100" w:afterAutospacing="1" w:line="240" w:lineRule="auto"/>
    </w:pPr>
    <w:rPr>
      <w:rFonts w:eastAsia="Times New Roman"/>
      <w:szCs w:val="24"/>
    </w:rPr>
  </w:style>
  <w:style w:type="paragraph" w:customStyle="1" w:styleId="logo-item">
    <w:name w:val="logo-item"/>
    <w:basedOn w:val="Normal"/>
    <w:rsid w:val="007B0372"/>
    <w:pPr>
      <w:spacing w:before="100" w:beforeAutospacing="1" w:after="100" w:afterAutospacing="1" w:line="240" w:lineRule="auto"/>
    </w:pPr>
    <w:rPr>
      <w:rFonts w:eastAsia="Times New Roman"/>
      <w:szCs w:val="24"/>
    </w:rPr>
  </w:style>
  <w:style w:type="paragraph" w:customStyle="1" w:styleId="dropdown-wrap">
    <w:name w:val="dropdown-wrap"/>
    <w:basedOn w:val="Normal"/>
    <w:rsid w:val="007B0372"/>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7B0372"/>
    <w:pPr>
      <w:spacing w:before="100" w:beforeAutospacing="1" w:after="100" w:afterAutospacing="1" w:line="240" w:lineRule="auto"/>
    </w:pPr>
    <w:rPr>
      <w:rFonts w:eastAsia="Times New Roman"/>
      <w:szCs w:val="24"/>
    </w:rPr>
  </w:style>
  <w:style w:type="paragraph" w:customStyle="1" w:styleId="user-signin">
    <w:name w:val="user-signin"/>
    <w:basedOn w:val="Normal"/>
    <w:rsid w:val="007B0372"/>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7B0372"/>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7B0372"/>
  </w:style>
  <w:style w:type="character" w:customStyle="1" w:styleId="comments-link-message">
    <w:name w:val="comments-link-message"/>
    <w:basedOn w:val="DefaultParagraphFont"/>
    <w:rsid w:val="007B0372"/>
  </w:style>
  <w:style w:type="character" w:customStyle="1" w:styleId="comments-link-count">
    <w:name w:val="comments-link-count"/>
    <w:basedOn w:val="DefaultParagraphFont"/>
    <w:rsid w:val="007B0372"/>
  </w:style>
  <w:style w:type="character" w:customStyle="1" w:styleId="article-date">
    <w:name w:val="article-date"/>
    <w:basedOn w:val="DefaultParagraphFont"/>
    <w:rsid w:val="007B0372"/>
  </w:style>
  <w:style w:type="character" w:customStyle="1" w:styleId="primary-bylines">
    <w:name w:val="primary-bylines"/>
    <w:basedOn w:val="DefaultParagraphFont"/>
    <w:rsid w:val="007B0372"/>
  </w:style>
  <w:style w:type="character" w:customStyle="1" w:styleId="author-name">
    <w:name w:val="author-name"/>
    <w:basedOn w:val="DefaultParagraphFont"/>
    <w:rsid w:val="007B0372"/>
  </w:style>
  <w:style w:type="character" w:customStyle="1" w:styleId="credit">
    <w:name w:val="credit"/>
    <w:basedOn w:val="DefaultParagraphFont"/>
    <w:rsid w:val="007B0372"/>
  </w:style>
  <w:style w:type="paragraph" w:customStyle="1" w:styleId="clay-paragraph">
    <w:name w:val="clay-paragraph"/>
    <w:basedOn w:val="Normal"/>
    <w:rsid w:val="007B0372"/>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7B0372"/>
  </w:style>
  <w:style w:type="paragraph" w:customStyle="1" w:styleId="clay-paragraphdrop-cap">
    <w:name w:val="clay-paragraph_drop-cap"/>
    <w:basedOn w:val="Normal"/>
    <w:rsid w:val="007B0372"/>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7B0372"/>
  </w:style>
  <w:style w:type="character" w:customStyle="1" w:styleId="Quote1">
    <w:name w:val="Quote1"/>
    <w:basedOn w:val="DefaultParagraphFont"/>
    <w:rsid w:val="007B0372"/>
  </w:style>
  <w:style w:type="character" w:customStyle="1" w:styleId="return-message">
    <w:name w:val="return-message"/>
    <w:basedOn w:val="DefaultParagraphFont"/>
    <w:rsid w:val="007B0372"/>
  </w:style>
  <w:style w:type="character" w:customStyle="1" w:styleId="expanded-terms">
    <w:name w:val="expanded-terms"/>
    <w:basedOn w:val="DefaultParagraphFont"/>
    <w:rsid w:val="007B0372"/>
  </w:style>
  <w:style w:type="paragraph" w:customStyle="1" w:styleId="tags-list-item">
    <w:name w:val="tags-list-item"/>
    <w:basedOn w:val="Normal"/>
    <w:rsid w:val="007B0372"/>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7B0372"/>
  </w:style>
  <w:style w:type="paragraph" w:customStyle="1" w:styleId="most-popular-item">
    <w:name w:val="most-popular-item"/>
    <w:basedOn w:val="Normal"/>
    <w:rsid w:val="007B0372"/>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7B0372"/>
  </w:style>
  <w:style w:type="character" w:customStyle="1" w:styleId="headline-text">
    <w:name w:val="headline-text"/>
    <w:basedOn w:val="DefaultParagraphFont"/>
    <w:rsid w:val="007B0372"/>
  </w:style>
  <w:style w:type="paragraph" w:customStyle="1" w:styleId="secondary-link">
    <w:name w:val="secondary-link"/>
    <w:basedOn w:val="Normal"/>
    <w:rsid w:val="007B0372"/>
    <w:pPr>
      <w:spacing w:before="100" w:beforeAutospacing="1" w:after="100" w:afterAutospacing="1" w:line="240" w:lineRule="auto"/>
    </w:pPr>
    <w:rPr>
      <w:rFonts w:eastAsia="Times New Roman"/>
      <w:szCs w:val="24"/>
    </w:rPr>
  </w:style>
  <w:style w:type="character" w:customStyle="1" w:styleId="slug">
    <w:name w:val="slug"/>
    <w:basedOn w:val="DefaultParagraphFont"/>
    <w:rsid w:val="007B0372"/>
  </w:style>
  <w:style w:type="character" w:customStyle="1" w:styleId="s1">
    <w:name w:val="s1"/>
    <w:basedOn w:val="DefaultParagraphFont"/>
    <w:rsid w:val="007B0372"/>
  </w:style>
  <w:style w:type="paragraph" w:customStyle="1" w:styleId="p1">
    <w:name w:val="p1"/>
    <w:basedOn w:val="Normal"/>
    <w:rsid w:val="007B0372"/>
    <w:pPr>
      <w:spacing w:before="100" w:beforeAutospacing="1" w:after="100" w:afterAutospacing="1" w:line="240" w:lineRule="auto"/>
    </w:pPr>
    <w:rPr>
      <w:rFonts w:eastAsia="Times New Roman"/>
      <w:szCs w:val="24"/>
    </w:rPr>
  </w:style>
  <w:style w:type="character" w:customStyle="1" w:styleId="s2">
    <w:name w:val="s2"/>
    <w:basedOn w:val="DefaultParagraphFont"/>
    <w:rsid w:val="007B0372"/>
  </w:style>
  <w:style w:type="character" w:customStyle="1" w:styleId="s4">
    <w:name w:val="s4"/>
    <w:basedOn w:val="DefaultParagraphFont"/>
    <w:rsid w:val="007B0372"/>
  </w:style>
  <w:style w:type="character" w:customStyle="1" w:styleId="s5">
    <w:name w:val="s5"/>
    <w:basedOn w:val="DefaultParagraphFont"/>
    <w:rsid w:val="007B0372"/>
  </w:style>
  <w:style w:type="character" w:customStyle="1" w:styleId="s6">
    <w:name w:val="s6"/>
    <w:basedOn w:val="DefaultParagraphFont"/>
    <w:rsid w:val="007B0372"/>
  </w:style>
  <w:style w:type="character" w:customStyle="1" w:styleId="s7">
    <w:name w:val="s7"/>
    <w:basedOn w:val="DefaultParagraphFont"/>
    <w:rsid w:val="007B0372"/>
  </w:style>
  <w:style w:type="character" w:customStyle="1" w:styleId="s8">
    <w:name w:val="s8"/>
    <w:basedOn w:val="DefaultParagraphFont"/>
    <w:rsid w:val="007B0372"/>
  </w:style>
  <w:style w:type="character" w:customStyle="1" w:styleId="institucion">
    <w:name w:val="institucion"/>
    <w:basedOn w:val="DefaultParagraphFont"/>
    <w:rsid w:val="007B0372"/>
  </w:style>
  <w:style w:type="paragraph" w:customStyle="1" w:styleId="p">
    <w:name w:val="p"/>
    <w:basedOn w:val="Normal"/>
    <w:rsid w:val="007B0372"/>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7B0372"/>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7B0372"/>
  </w:style>
  <w:style w:type="paragraph" w:customStyle="1" w:styleId="UnderlinePara">
    <w:name w:val="Underline Para"/>
    <w:basedOn w:val="Normal"/>
    <w:uiPriority w:val="6"/>
    <w:qFormat/>
    <w:rsid w:val="007B0372"/>
    <w:pPr>
      <w:widowControl w:val="0"/>
      <w:suppressAutoHyphens/>
      <w:spacing w:after="200"/>
      <w:contextualSpacing/>
    </w:pPr>
    <w:rPr>
      <w:rFonts w:asciiTheme="minorHAnsi" w:hAnsiTheme="minorHAnsi"/>
      <w:u w:val="single"/>
    </w:rPr>
  </w:style>
  <w:style w:type="character" w:customStyle="1" w:styleId="Style1Char">
    <w:name w:val="Style1 Char"/>
    <w:rsid w:val="007B0372"/>
    <w:rPr>
      <w:rFonts w:eastAsia="SimSun"/>
      <w:sz w:val="20"/>
      <w:szCs w:val="24"/>
      <w:u w:val="single"/>
      <w:lang w:val="en-US" w:eastAsia="zh-CN" w:bidi="ar-SA"/>
    </w:rPr>
  </w:style>
  <w:style w:type="character" w:customStyle="1" w:styleId="intro">
    <w:name w:val="intro"/>
    <w:basedOn w:val="DefaultParagraphFont"/>
    <w:rsid w:val="007B0372"/>
  </w:style>
  <w:style w:type="character" w:customStyle="1" w:styleId="article">
    <w:name w:val="article"/>
    <w:basedOn w:val="DefaultParagraphFont"/>
    <w:rsid w:val="007B0372"/>
  </w:style>
  <w:style w:type="paragraph" w:customStyle="1" w:styleId="ssrcss-1q0x1qg-paragraph">
    <w:name w:val="ssrcss-1q0x1qg-paragraph"/>
    <w:basedOn w:val="Normal"/>
    <w:rsid w:val="007B0372"/>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7B0372"/>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7B0372"/>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7B0372"/>
  </w:style>
  <w:style w:type="character" w:customStyle="1" w:styleId="fw400">
    <w:name w:val="fw(400)"/>
    <w:basedOn w:val="DefaultParagraphFont"/>
    <w:rsid w:val="007B0372"/>
  </w:style>
  <w:style w:type="paragraph" w:customStyle="1" w:styleId="css-axufdj">
    <w:name w:val="css-axufdj"/>
    <w:basedOn w:val="Normal"/>
    <w:rsid w:val="007B0372"/>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7B0372"/>
  </w:style>
  <w:style w:type="character" w:customStyle="1" w:styleId="css-1rhhdjb">
    <w:name w:val="css-1rhhdjb"/>
    <w:basedOn w:val="DefaultParagraphFont"/>
    <w:rsid w:val="007B0372"/>
  </w:style>
  <w:style w:type="character" w:customStyle="1" w:styleId="css-u32m0k">
    <w:name w:val="css-u32m0k"/>
    <w:basedOn w:val="DefaultParagraphFont"/>
    <w:rsid w:val="007B0372"/>
  </w:style>
  <w:style w:type="character" w:customStyle="1" w:styleId="css-1ly73wi">
    <w:name w:val="css-1ly73wi"/>
    <w:basedOn w:val="DefaultParagraphFont"/>
    <w:rsid w:val="007B0372"/>
  </w:style>
  <w:style w:type="character" w:customStyle="1" w:styleId="css-16f3y1r">
    <w:name w:val="css-16f3y1r"/>
    <w:basedOn w:val="DefaultParagraphFont"/>
    <w:rsid w:val="007B0372"/>
  </w:style>
  <w:style w:type="character" w:customStyle="1" w:styleId="css-cnj6d5">
    <w:name w:val="css-cnj6d5"/>
    <w:basedOn w:val="DefaultParagraphFont"/>
    <w:rsid w:val="007B0372"/>
  </w:style>
  <w:style w:type="character" w:customStyle="1" w:styleId="css-4w91ra">
    <w:name w:val="css-4w91ra"/>
    <w:basedOn w:val="DefaultParagraphFont"/>
    <w:rsid w:val="007B0372"/>
  </w:style>
  <w:style w:type="character" w:customStyle="1" w:styleId="css-0">
    <w:name w:val="css-0"/>
    <w:basedOn w:val="DefaultParagraphFont"/>
    <w:rsid w:val="007B0372"/>
  </w:style>
  <w:style w:type="paragraph" w:customStyle="1" w:styleId="native-ad-copy">
    <w:name w:val="native-ad-copy"/>
    <w:basedOn w:val="Normal"/>
    <w:rsid w:val="007B0372"/>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7B0372"/>
    <w:rPr>
      <w:color w:val="605E5C"/>
      <w:shd w:val="clear" w:color="auto" w:fill="E1DFDD"/>
    </w:rPr>
  </w:style>
  <w:style w:type="character" w:customStyle="1" w:styleId="UnresolvedMention1">
    <w:name w:val="Unresolved Mention1"/>
    <w:basedOn w:val="DefaultParagraphFont"/>
    <w:uiPriority w:val="99"/>
    <w:semiHidden/>
    <w:unhideWhenUsed/>
    <w:rsid w:val="007B0372"/>
    <w:rPr>
      <w:color w:val="605E5C"/>
      <w:shd w:val="clear" w:color="auto" w:fill="E1DFDD"/>
    </w:rPr>
  </w:style>
  <w:style w:type="character" w:styleId="CommentReference">
    <w:name w:val="annotation reference"/>
    <w:basedOn w:val="DefaultParagraphFont"/>
    <w:uiPriority w:val="99"/>
    <w:semiHidden/>
    <w:unhideWhenUsed/>
    <w:rsid w:val="007B0372"/>
    <w:rPr>
      <w:sz w:val="16"/>
      <w:szCs w:val="16"/>
    </w:rPr>
  </w:style>
  <w:style w:type="character" w:customStyle="1" w:styleId="UnresolvedMention2">
    <w:name w:val="Unresolved Mention2"/>
    <w:basedOn w:val="DefaultParagraphFont"/>
    <w:uiPriority w:val="99"/>
    <w:semiHidden/>
    <w:unhideWhenUsed/>
    <w:rsid w:val="007B0372"/>
    <w:rPr>
      <w:color w:val="605E5C"/>
      <w:shd w:val="clear" w:color="auto" w:fill="E1DFDD"/>
    </w:rPr>
  </w:style>
  <w:style w:type="character" w:customStyle="1" w:styleId="BlockChar1">
    <w:name w:val="Block Char1"/>
    <w:basedOn w:val="DefaultParagraphFont"/>
    <w:uiPriority w:val="2"/>
    <w:semiHidden/>
    <w:rsid w:val="007B0372"/>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7B0372"/>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7B0372"/>
    <w:rPr>
      <w:i/>
      <w:iCs/>
    </w:rPr>
  </w:style>
  <w:style w:type="character" w:customStyle="1" w:styleId="il">
    <w:name w:val="il"/>
    <w:basedOn w:val="DefaultParagraphFont"/>
    <w:rsid w:val="007B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83191">
      <w:bodyDiv w:val="1"/>
      <w:marLeft w:val="0"/>
      <w:marRight w:val="0"/>
      <w:marTop w:val="0"/>
      <w:marBottom w:val="0"/>
      <w:divBdr>
        <w:top w:val="none" w:sz="0" w:space="0" w:color="auto"/>
        <w:left w:val="none" w:sz="0" w:space="0" w:color="auto"/>
        <w:bottom w:val="none" w:sz="0" w:space="0" w:color="auto"/>
        <w:right w:val="none" w:sz="0" w:space="0" w:color="auto"/>
      </w:divBdr>
      <w:divsChild>
        <w:div w:id="208746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f.org/document/ninth-circuit-opinion-ftc-v-qualcomm"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26" Type="http://schemas.openxmlformats.org/officeDocument/2006/relationships/hyperlink" Target="https://www.foreignaffairs.com/articles/china/2020-02-06/digital-dictators" TargetMode="External"/><Relationship Id="rId3" Type="http://schemas.openxmlformats.org/officeDocument/2006/relationships/styles" Target="styles.xml"/><Relationship Id="rId21" Type="http://schemas.openxmlformats.org/officeDocument/2006/relationships/hyperlink" Target="https://www.scmp.com/news/china/article/1681850/how-get-out-jail-early-china-buy-inventors-idea-and-patent-it" TargetMode="External"/><Relationship Id="rId7" Type="http://schemas.openxmlformats.org/officeDocument/2006/relationships/hyperlink" Target="https://www.eff.org/document/ftc-v-qualcomm-district-court-opinion" TargetMode="Externa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0" Type="http://schemas.openxmlformats.org/officeDocument/2006/relationships/hyperlink" Target="https://funginstitute.berkeley.edu/wp-content/uploads/2013/12/patent_subsidy_Zhen.pdf" TargetMode="External"/><Relationship Id="rId29" Type="http://schemas.openxmlformats.org/officeDocument/2006/relationships/hyperlink" Target="https://www2.lib.ku.edu/login?url=https://www.proquest.com/scholarly-journals/monopolies-monocultures-intersection-patents/docview/2442966690/se-2?accountid=14556"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cdn.law.stanford.edu/wp-content/uploads/2018/05/How-Antitrust-Law-Can-Make-FRAND-Commitments-More-Effective.pdf" TargetMode="External"/><Relationship Id="rId10" Type="http://schemas.openxmlformats.org/officeDocument/2006/relationships/hyperlink" Target="http://www.hoover.org/research/post-american-world-order" TargetMode="External"/><Relationship Id="rId19" Type="http://schemas.openxmlformats.org/officeDocument/2006/relationships/hyperlink" Target="https://papers.ssrn.com/sol3/papers.cfm?abstract_id=281850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www.westernjournal.com/ct/extreme-poverty-has-dropped-from-94-of-world-pop-to-9-6-thanks-to-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58</Pages>
  <Words>30851</Words>
  <Characters>175856</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Karl Barreto</cp:lastModifiedBy>
  <cp:revision>5</cp:revision>
  <dcterms:created xsi:type="dcterms:W3CDTF">2021-09-25T00:10:00Z</dcterms:created>
  <dcterms:modified xsi:type="dcterms:W3CDTF">2021-09-25T01:28:00Z</dcterms:modified>
</cp:coreProperties>
</file>