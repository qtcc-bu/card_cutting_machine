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3D55" w14:textId="77777777" w:rsidR="007C1502" w:rsidRPr="005D20C6" w:rsidRDefault="007C1502" w:rsidP="007C1502">
      <w:pPr>
        <w:pStyle w:val="Heading3"/>
      </w:pPr>
      <w:r>
        <w:t>OFF</w:t>
      </w:r>
    </w:p>
    <w:p w14:paraId="42BBEE2C" w14:textId="77777777" w:rsidR="007C1502" w:rsidRPr="005D20C6" w:rsidRDefault="007C1502" w:rsidP="007C1502">
      <w:r>
        <w:t xml:space="preserve">First OFF is </w:t>
      </w:r>
      <w:r w:rsidRPr="00BE0225">
        <w:rPr>
          <w:u w:val="single"/>
        </w:rPr>
        <w:t>Topicality</w:t>
      </w:r>
      <w:r>
        <w:t>:</w:t>
      </w:r>
    </w:p>
    <w:p w14:paraId="3EACF769" w14:textId="77777777" w:rsidR="007C1502" w:rsidRPr="005D20C6" w:rsidRDefault="007C1502" w:rsidP="007C1502">
      <w:pPr>
        <w:pStyle w:val="Heading4"/>
      </w:pPr>
      <w:r w:rsidRPr="005D20C6">
        <w:t>The role of the ballot is to determine the desirability of topical action:</w:t>
      </w:r>
    </w:p>
    <w:p w14:paraId="0C9C406E" w14:textId="77777777" w:rsidR="007C1502" w:rsidRPr="005D20C6" w:rsidRDefault="007C1502" w:rsidP="007C1502"/>
    <w:p w14:paraId="616061CC" w14:textId="77777777" w:rsidR="007C1502" w:rsidRPr="005D20C6" w:rsidRDefault="007C1502" w:rsidP="007C1502">
      <w:pPr>
        <w:pStyle w:val="Heading4"/>
        <w:rPr>
          <w:rFonts w:eastAsia="Times New Roman" w:cs="Times New Roman"/>
        </w:rPr>
      </w:pPr>
      <w:r w:rsidRPr="005D20C6">
        <w:rPr>
          <w:rFonts w:eastAsia="Times New Roman" w:cs="Times New Roman"/>
        </w:rPr>
        <w:t xml:space="preserve">“USFG should” means the debate is </w:t>
      </w:r>
      <w:r w:rsidRPr="005D20C6">
        <w:rPr>
          <w:rFonts w:eastAsia="Times New Roman" w:cs="Times New Roman"/>
          <w:u w:val="single"/>
        </w:rPr>
        <w:t>solely about</w:t>
      </w:r>
      <w:r w:rsidRPr="005D20C6">
        <w:rPr>
          <w:rFonts w:eastAsia="Times New Roman" w:cs="Times New Roman"/>
        </w:rPr>
        <w:t xml:space="preserve"> a policy established by governmental means</w:t>
      </w:r>
    </w:p>
    <w:p w14:paraId="4994C4E5" w14:textId="77777777" w:rsidR="007C1502" w:rsidRPr="005D20C6" w:rsidRDefault="007C1502" w:rsidP="007C1502">
      <w:r w:rsidRPr="005D20C6">
        <w:rPr>
          <w:rStyle w:val="Style13ptBold"/>
        </w:rPr>
        <w:t>Ericson 3 –</w:t>
      </w:r>
      <w:r w:rsidRPr="005D20C6">
        <w:t xml:space="preserve"> Jon M. Ericson, Dean Emeritus of the College of Liberal Arts – California Polytechnic U., et al., The Debater’s Guide, Third Edition, p. 4</w:t>
      </w:r>
    </w:p>
    <w:p w14:paraId="6B5273B5" w14:textId="77777777" w:rsidR="007C1502" w:rsidRPr="005D20C6" w:rsidRDefault="007C1502" w:rsidP="007C1502">
      <w:pPr>
        <w:rPr>
          <w:rFonts w:eastAsia="Calibri"/>
          <w:sz w:val="16"/>
          <w:szCs w:val="20"/>
        </w:rPr>
      </w:pPr>
      <w:r w:rsidRPr="005D20C6">
        <w:rPr>
          <w:rFonts w:eastAsia="Calibri"/>
          <w:sz w:val="16"/>
          <w:szCs w:val="20"/>
        </w:rPr>
        <w:t xml:space="preserve">The Proposition of Policy: Urging Future Action In policy propositions, </w:t>
      </w:r>
      <w:r w:rsidRPr="005D20C6">
        <w:rPr>
          <w:rFonts w:eastAsia="Calibri"/>
          <w:szCs w:val="20"/>
          <w:highlight w:val="cyan"/>
          <w:u w:val="single"/>
        </w:rPr>
        <w:t>each topic contains</w:t>
      </w:r>
      <w:r w:rsidRPr="005D20C6">
        <w:rPr>
          <w:rFonts w:eastAsia="Calibri"/>
          <w:szCs w:val="20"/>
          <w:u w:val="single"/>
        </w:rPr>
        <w:t xml:space="preserve"> certain key elements</w:t>
      </w:r>
      <w:r w:rsidRPr="005D20C6">
        <w:rPr>
          <w:rFonts w:eastAsia="Calibri"/>
          <w:sz w:val="16"/>
          <w:szCs w:val="20"/>
        </w:rPr>
        <w:t>, although they have slightly different functions from comparable elements of value-oriented propositions</w:t>
      </w:r>
      <w:r w:rsidRPr="005D20C6">
        <w:rPr>
          <w:rFonts w:eastAsia="Calibri"/>
          <w:szCs w:val="20"/>
          <w:u w:val="single"/>
        </w:rPr>
        <w:t xml:space="preserve">. 1. </w:t>
      </w:r>
      <w:r w:rsidRPr="005D20C6">
        <w:rPr>
          <w:rFonts w:eastAsia="Calibri"/>
          <w:szCs w:val="20"/>
          <w:highlight w:val="cyan"/>
          <w:u w:val="single"/>
        </w:rPr>
        <w:t>An agent doing the acting</w:t>
      </w:r>
      <w:r w:rsidRPr="005D20C6">
        <w:rPr>
          <w:rFonts w:eastAsia="Calibri"/>
          <w:szCs w:val="20"/>
          <w:u w:val="single"/>
        </w:rPr>
        <w:t xml:space="preserve">  – “The United States” in “</w:t>
      </w:r>
      <w:r w:rsidRPr="005D20C6">
        <w:rPr>
          <w:rFonts w:eastAsia="Calibri"/>
          <w:szCs w:val="20"/>
          <w:highlight w:val="cyan"/>
          <w:u w:val="single"/>
        </w:rPr>
        <w:t xml:space="preserve">The </w:t>
      </w:r>
      <w:r w:rsidRPr="005D20C6">
        <w:rPr>
          <w:rStyle w:val="Emphasis"/>
          <w:highlight w:val="cyan"/>
        </w:rPr>
        <w:t>U</w:t>
      </w:r>
      <w:r w:rsidRPr="005D20C6">
        <w:rPr>
          <w:rFonts w:eastAsia="Calibri"/>
          <w:szCs w:val="20"/>
          <w:u w:val="single"/>
        </w:rPr>
        <w:t xml:space="preserve">nited </w:t>
      </w:r>
      <w:r w:rsidRPr="005D20C6">
        <w:rPr>
          <w:rStyle w:val="Emphasis"/>
          <w:highlight w:val="cyan"/>
        </w:rPr>
        <w:t>S</w:t>
      </w:r>
      <w:r w:rsidRPr="005D20C6">
        <w:rPr>
          <w:rFonts w:eastAsia="Calibri"/>
          <w:szCs w:val="20"/>
          <w:u w:val="single"/>
        </w:rPr>
        <w:t xml:space="preserve">tates </w:t>
      </w:r>
      <w:r w:rsidRPr="005D20C6">
        <w:rPr>
          <w:rFonts w:eastAsia="Calibri"/>
          <w:szCs w:val="20"/>
          <w:highlight w:val="cyan"/>
          <w:u w:val="single"/>
        </w:rPr>
        <w:t>should adopt</w:t>
      </w:r>
      <w:r w:rsidRPr="005D20C6">
        <w:rPr>
          <w:rFonts w:eastAsia="Calibri"/>
          <w:sz w:val="16"/>
          <w:szCs w:val="20"/>
        </w:rPr>
        <w:t xml:space="preserve"> a policy of free trade.” Like the object of evaluation in a proposition of value, </w:t>
      </w:r>
      <w:r w:rsidRPr="005D20C6">
        <w:rPr>
          <w:rFonts w:eastAsia="Calibri"/>
          <w:szCs w:val="20"/>
          <w:u w:val="single"/>
        </w:rPr>
        <w:t xml:space="preserve">the agent is the subject of the sentence. 2. </w:t>
      </w:r>
      <w:r w:rsidRPr="005D20C6">
        <w:rPr>
          <w:rFonts w:eastAsia="Calibri"/>
          <w:szCs w:val="20"/>
          <w:highlight w:val="cyan"/>
          <w:u w:val="single"/>
        </w:rPr>
        <w:t xml:space="preserve">The verb </w:t>
      </w:r>
      <w:r w:rsidRPr="005D20C6">
        <w:rPr>
          <w:rFonts w:eastAsia="Calibri"/>
          <w:i/>
          <w:szCs w:val="20"/>
          <w:highlight w:val="cyan"/>
          <w:u w:val="single"/>
        </w:rPr>
        <w:t>should</w:t>
      </w:r>
      <w:r w:rsidRPr="005D20C6">
        <w:rPr>
          <w:rFonts w:eastAsia="Calibri"/>
          <w:sz w:val="16"/>
          <w:szCs w:val="20"/>
        </w:rPr>
        <w:t xml:space="preserve">—the first part of a verb phrase </w:t>
      </w:r>
      <w:r w:rsidRPr="005D20C6">
        <w:rPr>
          <w:rFonts w:eastAsia="Calibri"/>
          <w:szCs w:val="20"/>
          <w:u w:val="single"/>
        </w:rPr>
        <w:t xml:space="preserve">that </w:t>
      </w:r>
      <w:r w:rsidRPr="005D20C6">
        <w:rPr>
          <w:rFonts w:eastAsia="Calibri"/>
          <w:szCs w:val="20"/>
          <w:highlight w:val="cyan"/>
          <w:u w:val="single"/>
        </w:rPr>
        <w:t>urges action</w:t>
      </w:r>
      <w:r w:rsidRPr="005D20C6">
        <w:rPr>
          <w:rFonts w:eastAsia="Calibri"/>
          <w:sz w:val="16"/>
          <w:szCs w:val="20"/>
        </w:rPr>
        <w:t xml:space="preserve">. 3. An action verb to follow </w:t>
      </w:r>
      <w:r w:rsidRPr="005D20C6">
        <w:rPr>
          <w:rFonts w:eastAsia="Calibri"/>
          <w:i/>
          <w:sz w:val="16"/>
          <w:szCs w:val="20"/>
        </w:rPr>
        <w:t>should</w:t>
      </w:r>
      <w:r w:rsidRPr="005D20C6">
        <w:rPr>
          <w:rFonts w:eastAsia="Calibri"/>
          <w:sz w:val="16"/>
          <w:szCs w:val="20"/>
        </w:rPr>
        <w:t xml:space="preserve"> in the </w:t>
      </w:r>
      <w:r w:rsidRPr="005D20C6">
        <w:rPr>
          <w:rFonts w:eastAsia="Calibri"/>
          <w:i/>
          <w:sz w:val="16"/>
          <w:szCs w:val="20"/>
        </w:rPr>
        <w:t>should</w:t>
      </w:r>
      <w:r w:rsidRPr="005D20C6">
        <w:rPr>
          <w:rFonts w:eastAsia="Calibri"/>
          <w:sz w:val="16"/>
          <w:szCs w:val="20"/>
        </w:rPr>
        <w:t xml:space="preserve">-verb combination. </w:t>
      </w:r>
      <w:r w:rsidRPr="005D20C6">
        <w:rPr>
          <w:rFonts w:eastAsia="Calibri"/>
          <w:szCs w:val="20"/>
          <w:u w:val="single"/>
        </w:rPr>
        <w:t xml:space="preserve">For example, </w:t>
      </w:r>
      <w:r w:rsidRPr="005D20C6">
        <w:rPr>
          <w:rFonts w:eastAsia="Calibri"/>
          <w:i/>
          <w:szCs w:val="20"/>
          <w:highlight w:val="cyan"/>
          <w:u w:val="single"/>
        </w:rPr>
        <w:t>should</w:t>
      </w:r>
      <w:r w:rsidRPr="005D20C6">
        <w:rPr>
          <w:rFonts w:eastAsia="Calibri"/>
          <w:i/>
          <w:szCs w:val="20"/>
          <w:u w:val="single"/>
        </w:rPr>
        <w:t xml:space="preserve"> adopt</w:t>
      </w:r>
      <w:r w:rsidRPr="005D20C6">
        <w:rPr>
          <w:rFonts w:eastAsia="Calibri"/>
          <w:sz w:val="16"/>
          <w:szCs w:val="20"/>
        </w:rPr>
        <w:t xml:space="preserve"> here </w:t>
      </w:r>
      <w:r w:rsidRPr="005D20C6">
        <w:rPr>
          <w:rStyle w:val="Emphasis"/>
          <w:highlight w:val="cyan"/>
        </w:rPr>
        <w:t>means to put a</w:t>
      </w:r>
      <w:r w:rsidRPr="005D20C6">
        <w:rPr>
          <w:rStyle w:val="Emphasis"/>
        </w:rPr>
        <w:t xml:space="preserve"> program or </w:t>
      </w:r>
      <w:r w:rsidRPr="005D20C6">
        <w:rPr>
          <w:rStyle w:val="Emphasis"/>
          <w:highlight w:val="cyan"/>
        </w:rPr>
        <w:t>policy into action though governmental means</w:t>
      </w:r>
      <w:r w:rsidRPr="005D20C6">
        <w:rPr>
          <w:rFonts w:eastAsia="Calibri"/>
          <w:sz w:val="16"/>
          <w:szCs w:val="20"/>
        </w:rPr>
        <w:t xml:space="preserve">. 4. A specification of directions or a limitation of the action desired. The phrase </w:t>
      </w:r>
      <w:r w:rsidRPr="005D20C6">
        <w:rPr>
          <w:rFonts w:eastAsia="Calibri"/>
          <w:i/>
          <w:sz w:val="16"/>
          <w:szCs w:val="20"/>
        </w:rPr>
        <w:t>free trade</w:t>
      </w:r>
      <w:r w:rsidRPr="005D20C6">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D20C6">
        <w:rPr>
          <w:rFonts w:eastAsia="Calibri"/>
          <w:szCs w:val="20"/>
          <w:highlight w:val="cyan"/>
          <w:u w:val="single"/>
        </w:rPr>
        <w:t xml:space="preserve">The </w:t>
      </w:r>
      <w:r w:rsidRPr="005D20C6">
        <w:rPr>
          <w:rStyle w:val="Emphasis"/>
          <w:highlight w:val="cyan"/>
        </w:rPr>
        <w:t>entire debate</w:t>
      </w:r>
      <w:r w:rsidRPr="005D20C6">
        <w:rPr>
          <w:rFonts w:eastAsia="Calibri"/>
          <w:szCs w:val="20"/>
          <w:highlight w:val="cyan"/>
          <w:u w:val="single"/>
        </w:rPr>
        <w:t xml:space="preserve"> is about whether something ought to occur</w:t>
      </w:r>
      <w:r w:rsidRPr="005D20C6">
        <w:rPr>
          <w:rFonts w:eastAsia="Calibri"/>
          <w:szCs w:val="20"/>
          <w:u w:val="single"/>
        </w:rPr>
        <w:t>.</w:t>
      </w:r>
      <w:r w:rsidRPr="005D20C6">
        <w:rPr>
          <w:rFonts w:eastAsia="Calibri"/>
          <w:sz w:val="16"/>
          <w:szCs w:val="20"/>
        </w:rPr>
        <w:t xml:space="preserve"> What you agree to do, then, when you accept the </w:t>
      </w:r>
      <w:r w:rsidRPr="005D20C6">
        <w:rPr>
          <w:rFonts w:eastAsia="Calibri"/>
          <w:i/>
          <w:sz w:val="16"/>
          <w:szCs w:val="20"/>
        </w:rPr>
        <w:t>affirmative side</w:t>
      </w:r>
      <w:r w:rsidRPr="005D20C6">
        <w:rPr>
          <w:rFonts w:eastAsia="Calibri"/>
          <w:sz w:val="16"/>
          <w:szCs w:val="20"/>
        </w:rPr>
        <w:t xml:space="preserve"> in such a debate is to offer sufficient and compelling reasons for an audience to perform the future action that you propose. </w:t>
      </w:r>
    </w:p>
    <w:p w14:paraId="552DE3E2" w14:textId="77777777" w:rsidR="007C1502" w:rsidRDefault="007C1502" w:rsidP="007C1502">
      <w:pPr>
        <w:pStyle w:val="Heading4"/>
      </w:pPr>
      <w:r>
        <w:t xml:space="preserve">Prohibitions must </w:t>
      </w:r>
      <w:r w:rsidRPr="00FB1737">
        <w:rPr>
          <w:u w:val="single"/>
        </w:rPr>
        <w:t>forbid by law</w:t>
      </w:r>
      <w:r>
        <w:t>.</w:t>
      </w:r>
    </w:p>
    <w:p w14:paraId="5C8C3C20" w14:textId="77777777" w:rsidR="007C1502" w:rsidRDefault="007C1502" w:rsidP="007C1502">
      <w:pPr>
        <w:rPr>
          <w:sz w:val="16"/>
        </w:rPr>
      </w:pPr>
      <w:r w:rsidRPr="00913D48">
        <w:rPr>
          <w:rStyle w:val="Style13ptBold"/>
        </w:rPr>
        <w:t>LUNGREN 91</w:t>
      </w:r>
      <w:r>
        <w:rPr>
          <w:sz w:val="16"/>
        </w:rPr>
        <w:t xml:space="preserve"> --- DANIEL E. LUNGREN Attorney General, State of California, OFFICE OF THE ATTORNEY GENERAL, September 26, 1991 , https://oag.ca.gov/system/files/opinions/pdfs/91-306.pdf</w:t>
      </w:r>
    </w:p>
    <w:p w14:paraId="0AEB8E77" w14:textId="77777777" w:rsidR="007C1502" w:rsidRPr="00913D48" w:rsidRDefault="007C1502" w:rsidP="007C1502">
      <w:pPr>
        <w:rPr>
          <w:rStyle w:val="StyleUnderline"/>
        </w:rPr>
      </w:pPr>
      <w:r>
        <w:rPr>
          <w:sz w:val="16"/>
        </w:rPr>
        <w:t xml:space="preserve">In the recent case of City of Redwood City v. Dalton Construction Co. (1990) 221 Cal.App.3d 1570, 1573, </w:t>
      </w:r>
      <w:r w:rsidRPr="00FB1737">
        <w:rPr>
          <w:rStyle w:val="StyleUnderline"/>
        </w:rPr>
        <w:t xml:space="preserve">the </w:t>
      </w:r>
      <w:r w:rsidRPr="00413790">
        <w:rPr>
          <w:rStyle w:val="StyleUnderline"/>
          <w:highlight w:val="yellow"/>
        </w:rPr>
        <w:t xml:space="preserve">court drew </w:t>
      </w:r>
      <w:r w:rsidRPr="00FB1737">
        <w:rPr>
          <w:rStyle w:val="StyleUnderline"/>
        </w:rPr>
        <w:t xml:space="preserve">the following </w:t>
      </w:r>
      <w:r w:rsidRPr="00413790">
        <w:rPr>
          <w:rStyle w:val="StyleUnderline"/>
          <w:highlight w:val="yellow"/>
        </w:rPr>
        <w:t>distinction between</w:t>
      </w:r>
      <w:r w:rsidRPr="00913D48">
        <w:rPr>
          <w:rStyle w:val="StyleUnderline"/>
        </w:rPr>
        <w:t xml:space="preserve"> a </w:t>
      </w:r>
      <w:r w:rsidRPr="00413790">
        <w:rPr>
          <w:rStyle w:val="StyleUnderline"/>
          <w:highlight w:val="yellow"/>
        </w:rPr>
        <w:t>regulation and a prohibition</w:t>
      </w:r>
      <w:r w:rsidRPr="00913D48">
        <w:rPr>
          <w:rStyle w:val="StyleUnderline"/>
        </w:rPr>
        <w:t>:</w:t>
      </w:r>
    </w:p>
    <w:p w14:paraId="09C521DB" w14:textId="77777777" w:rsidR="007C1502" w:rsidRDefault="007C1502" w:rsidP="007C1502">
      <w:pPr>
        <w:rPr>
          <w:sz w:val="16"/>
        </w:rPr>
      </w:pPr>
      <w:r>
        <w:rPr>
          <w:sz w:val="16"/>
        </w:rPr>
        <w:t xml:space="preserve">". . . </w:t>
      </w:r>
      <w:r w:rsidRPr="00413790">
        <w:rPr>
          <w:rStyle w:val="StyleUnderline"/>
          <w:highlight w:val="yellow"/>
        </w:rPr>
        <w:t>The distinction</w:t>
      </w:r>
      <w:r w:rsidRPr="00913D48">
        <w:rPr>
          <w:rStyle w:val="StyleUnderline"/>
        </w:rPr>
        <w:t xml:space="preserve"> between a regulation and a prohibition </w:t>
      </w:r>
      <w:r w:rsidRPr="00413790">
        <w:rPr>
          <w:rStyle w:val="StyleUnderline"/>
          <w:highlight w:val="yellow"/>
        </w:rPr>
        <w:t xml:space="preserve">is </w:t>
      </w:r>
      <w:r w:rsidRPr="00413790">
        <w:rPr>
          <w:rStyle w:val="Emphasis"/>
          <w:highlight w:val="yellow"/>
        </w:rPr>
        <w:t>well understood</w:t>
      </w:r>
      <w:r>
        <w:rPr>
          <w:sz w:val="16"/>
        </w:rPr>
        <w:t xml:space="preserve"> in municipal law. [Citation.] </w:t>
      </w:r>
      <w:r w:rsidRPr="00913D48">
        <w:rPr>
          <w:rStyle w:val="StyleUnderline"/>
        </w:rPr>
        <w:t>The term `</w:t>
      </w:r>
      <w:r w:rsidRPr="00413790">
        <w:rPr>
          <w:rStyle w:val="StyleUnderline"/>
          <w:highlight w:val="yellow"/>
        </w:rPr>
        <w:t xml:space="preserve">prohibit' means `[t]o </w:t>
      </w:r>
      <w:r w:rsidRPr="00FB1737">
        <w:rPr>
          <w:rStyle w:val="Emphasis"/>
          <w:highlight w:val="yellow"/>
        </w:rPr>
        <w:t>forbid by law</w:t>
      </w:r>
      <w:r>
        <w:rPr>
          <w:sz w:val="16"/>
        </w:rPr>
        <w:t xml:space="preserve">; to prevent; - </w:t>
      </w:r>
      <w:r w:rsidRPr="00413790">
        <w:rPr>
          <w:rStyle w:val="StyleUnderline"/>
          <w:highlight w:val="yellow"/>
        </w:rPr>
        <w:t>not synonymous with "regulate</w:t>
      </w:r>
      <w:r w:rsidRPr="00413790">
        <w:rPr>
          <w:sz w:val="16"/>
          <w:highlight w:val="yellow"/>
        </w:rPr>
        <w:t>."</w:t>
      </w:r>
      <w:r>
        <w:rPr>
          <w:sz w:val="16"/>
        </w:rPr>
        <w:t>' [Citation</w:t>
      </w:r>
      <w:r w:rsidRPr="00913D48">
        <w:rPr>
          <w:rStyle w:val="StyleUnderline"/>
        </w:rPr>
        <w:t>.] The term `</w:t>
      </w:r>
      <w:r w:rsidRPr="00FB1737">
        <w:rPr>
          <w:rStyle w:val="StyleUnderline"/>
        </w:rPr>
        <w:t>regulate' means `to adjust by rule</w:t>
      </w:r>
      <w:r w:rsidRPr="00FB1737">
        <w:rPr>
          <w:sz w:val="16"/>
        </w:rPr>
        <w:t xml:space="preserve">, method, or established mode; to direct by rule or restriction; </w:t>
      </w:r>
      <w:r w:rsidRPr="00FB1737">
        <w:rPr>
          <w:rStyle w:val="StyleUnderline"/>
        </w:rPr>
        <w:t>to subject something to governing</w:t>
      </w:r>
      <w:r w:rsidRPr="00FB1737">
        <w:rPr>
          <w:sz w:val="16"/>
        </w:rPr>
        <w:t xml:space="preserve"> principles of law. </w:t>
      </w:r>
      <w:r w:rsidRPr="00FB1737">
        <w:rPr>
          <w:rStyle w:val="Emphasis"/>
        </w:rPr>
        <w:t>It does not include a power to suppress or prohibit</w:t>
      </w:r>
      <w:r w:rsidRPr="00FB1737">
        <w:rPr>
          <w:sz w:val="16"/>
        </w:rPr>
        <w:t xml:space="preserve"> [citation].' [Citation</w:t>
      </w:r>
      <w:r>
        <w:rPr>
          <w:sz w:val="16"/>
        </w:rPr>
        <w:t xml:space="preserve">.]" </w:t>
      </w:r>
    </w:p>
    <w:p w14:paraId="6AB091FE" w14:textId="77777777" w:rsidR="007C1502" w:rsidRDefault="007C1502" w:rsidP="007C1502">
      <w:pPr>
        <w:keepNext/>
        <w:keepLines/>
        <w:spacing w:before="40" w:after="0"/>
        <w:outlineLvl w:val="3"/>
        <w:rPr>
          <w:rFonts w:eastAsia="MS Gothic" w:cs="Times New Roman"/>
          <w:b/>
          <w:iCs/>
          <w:sz w:val="26"/>
        </w:rPr>
      </w:pPr>
      <w:bookmarkStart w:id="0" w:name="_Hlk84099231"/>
      <w:r>
        <w:rPr>
          <w:rFonts w:eastAsia="MS Gothic" w:cs="Times New Roman"/>
          <w:b/>
          <w:iCs/>
          <w:sz w:val="26"/>
        </w:rPr>
        <w:t>Antitrust law refers to statutory law.</w:t>
      </w:r>
    </w:p>
    <w:p w14:paraId="12DDA966" w14:textId="77777777" w:rsidR="007C1502" w:rsidRPr="005238BB" w:rsidRDefault="007C1502" w:rsidP="007C1502">
      <w:pPr>
        <w:rPr>
          <w:rFonts w:eastAsia="Cambria"/>
        </w:rPr>
      </w:pPr>
      <w:r w:rsidRPr="005238BB">
        <w:rPr>
          <w:rFonts w:eastAsia="Cambria"/>
          <w:b/>
          <w:bCs/>
          <w:sz w:val="26"/>
        </w:rPr>
        <w:t>US Code</w:t>
      </w:r>
      <w:r w:rsidRPr="005238BB">
        <w:rPr>
          <w:rFonts w:eastAsia="Cambria"/>
        </w:rPr>
        <w:t>, Chapter 34—Antitrust Civil Process, https://www.law.cornell.edu/uscode/text/15/1311</w:t>
      </w:r>
    </w:p>
    <w:p w14:paraId="5CB865A6" w14:textId="77777777" w:rsidR="007C1502" w:rsidRPr="005238BB" w:rsidRDefault="007C1502" w:rsidP="007C1502">
      <w:pPr>
        <w:rPr>
          <w:rFonts w:eastAsia="Cambria"/>
        </w:rPr>
      </w:pPr>
      <w:r w:rsidRPr="005238BB">
        <w:rPr>
          <w:rFonts w:eastAsia="Cambria"/>
        </w:rPr>
        <w:t>(a)</w:t>
      </w:r>
      <w:r w:rsidRPr="005238BB">
        <w:rPr>
          <w:rFonts w:eastAsia="Cambria"/>
          <w:u w:val="single"/>
        </w:rPr>
        <w:t>The term “</w:t>
      </w:r>
      <w:r w:rsidRPr="007E6072">
        <w:rPr>
          <w:rStyle w:val="Emphasis"/>
          <w:highlight w:val="cyan"/>
        </w:rPr>
        <w:t>antitrust law</w:t>
      </w:r>
      <w:r w:rsidRPr="00FB1737">
        <w:rPr>
          <w:rFonts w:eastAsia="Cambria"/>
          <w:highlight w:val="cyan"/>
          <w:u w:val="single"/>
        </w:rPr>
        <w:t>” includes</w:t>
      </w:r>
      <w:r w:rsidRPr="005238BB">
        <w:rPr>
          <w:rFonts w:eastAsia="Cambria"/>
        </w:rPr>
        <w:t>:</w:t>
      </w:r>
    </w:p>
    <w:p w14:paraId="292088F8" w14:textId="77777777" w:rsidR="007C1502" w:rsidRPr="005238BB" w:rsidRDefault="007C1502" w:rsidP="007C1502">
      <w:pPr>
        <w:rPr>
          <w:rFonts w:eastAsia="Cambria"/>
        </w:rPr>
      </w:pPr>
      <w:r w:rsidRPr="005238BB">
        <w:rPr>
          <w:rFonts w:eastAsia="Cambria"/>
        </w:rPr>
        <w:t xml:space="preserve">(1) </w:t>
      </w:r>
      <w:r w:rsidRPr="005238BB">
        <w:rPr>
          <w:rFonts w:eastAsia="Cambria"/>
          <w:u w:val="single"/>
        </w:rPr>
        <w:t xml:space="preserve">Each </w:t>
      </w:r>
      <w:r w:rsidRPr="00FB1737">
        <w:rPr>
          <w:rFonts w:eastAsia="Cambria"/>
          <w:highlight w:val="cyan"/>
          <w:u w:val="single"/>
        </w:rPr>
        <w:t>provision of law defined</w:t>
      </w:r>
      <w:r w:rsidRPr="005238BB">
        <w:rPr>
          <w:rFonts w:eastAsia="Cambria"/>
          <w:u w:val="single"/>
        </w:rPr>
        <w:t xml:space="preserve"> as one of the antitrust laws </w:t>
      </w:r>
      <w:r w:rsidRPr="00FB1737">
        <w:rPr>
          <w:rFonts w:eastAsia="Cambria"/>
          <w:highlight w:val="cyan"/>
          <w:u w:val="single"/>
        </w:rPr>
        <w:t>by section 12</w:t>
      </w:r>
      <w:r w:rsidRPr="005238BB">
        <w:rPr>
          <w:rFonts w:eastAsia="Cambria"/>
          <w:u w:val="single"/>
        </w:rPr>
        <w:t xml:space="preserve"> of this title</w:t>
      </w:r>
      <w:r w:rsidRPr="005238BB">
        <w:rPr>
          <w:rFonts w:eastAsia="Cambria"/>
        </w:rPr>
        <w:t xml:space="preserve"> </w:t>
      </w:r>
    </w:p>
    <w:p w14:paraId="603348A4" w14:textId="77777777" w:rsidR="007C1502" w:rsidRPr="005238BB" w:rsidRDefault="007C1502" w:rsidP="007C1502">
      <w:pPr>
        <w:rPr>
          <w:rFonts w:eastAsia="Cambria"/>
        </w:rPr>
      </w:pPr>
      <w:r w:rsidRPr="005238BB">
        <w:rPr>
          <w:rFonts w:eastAsia="Cambria"/>
          <w:b/>
          <w:bCs/>
        </w:rPr>
        <w:t>[Inserting Section 12]</w:t>
      </w:r>
      <w:r w:rsidRPr="005238BB">
        <w:rPr>
          <w:rFonts w:eastAsia="Cambria"/>
        </w:rPr>
        <w:t xml:space="preserve"> </w:t>
      </w:r>
    </w:p>
    <w:p w14:paraId="2A769E69" w14:textId="77777777" w:rsidR="007C1502" w:rsidRPr="005238BB" w:rsidRDefault="007C1502" w:rsidP="007C1502">
      <w:pPr>
        <w:rPr>
          <w:rFonts w:eastAsia="Cambria"/>
          <w:sz w:val="16"/>
        </w:rPr>
      </w:pPr>
      <w:r w:rsidRPr="005238BB">
        <w:rPr>
          <w:rFonts w:eastAsia="Cambria"/>
          <w:sz w:val="16"/>
        </w:rPr>
        <w:t xml:space="preserve">(a)“Antitrust laws,” as used herein, includes </w:t>
      </w:r>
      <w:r w:rsidRPr="005238BB">
        <w:rPr>
          <w:rFonts w:eastAsia="Cambria"/>
          <w:u w:val="single"/>
        </w:rPr>
        <w:t>the Act entitled “An Act to protect trade and commerce against unlawful restraints and monopolies</w:t>
      </w:r>
      <w:r w:rsidRPr="005238BB">
        <w:rPr>
          <w:rFonts w:eastAsia="Cambria"/>
          <w:sz w:val="16"/>
        </w:rPr>
        <w:t xml:space="preserve">,” approved July second, eighteen hundred and ninety; </w:t>
      </w:r>
      <w:r w:rsidRPr="005238BB">
        <w:rPr>
          <w:rFonts w:eastAsia="Cambria"/>
          <w:u w:val="single"/>
        </w:rPr>
        <w:t>sections seventy-three to seventy-six</w:t>
      </w:r>
      <w:r w:rsidRPr="005238BB">
        <w:rPr>
          <w:rFonts w:eastAsia="Cambria"/>
          <w:sz w:val="16"/>
        </w:rPr>
        <w:t xml:space="preserve">, inclusive, </w:t>
      </w:r>
      <w:r w:rsidRPr="005238BB">
        <w:rPr>
          <w:rFonts w:eastAsia="Cambria"/>
          <w:u w:val="single"/>
        </w:rPr>
        <w:t>of an Act entitled “An Act to reduce taxation, to provide revenue for the Government, and for other purposes</w:t>
      </w:r>
      <w:r w:rsidRPr="005238BB">
        <w:rPr>
          <w:rFonts w:eastAsia="Cambria"/>
          <w:sz w:val="16"/>
        </w:rPr>
        <w:t xml:space="preserve">,” of August twenty-seventh, eighteen hundred and ninety-four; an Act entitled “An Act to amend sections seventy-three and seventy-six of the Act of August twenty-seventh, eighteen hundred and ninety-four, entitled ‘An Act to reduce taxation, to provide revenue for the Government, and for other purposes,’ ” approved February twelfth, nineteen hundred and thirteen; </w:t>
      </w:r>
      <w:r w:rsidRPr="005238BB">
        <w:rPr>
          <w:rFonts w:eastAsia="Cambria"/>
          <w:u w:val="single"/>
        </w:rPr>
        <w:t>and also this Act.</w:t>
      </w:r>
    </w:p>
    <w:p w14:paraId="23A7EC07" w14:textId="77777777" w:rsidR="007C1502" w:rsidRPr="005238BB" w:rsidRDefault="007C1502" w:rsidP="007C1502">
      <w:pPr>
        <w:rPr>
          <w:rFonts w:eastAsia="Cambria"/>
          <w:sz w:val="16"/>
        </w:rPr>
      </w:pPr>
      <w:r w:rsidRPr="005238BB">
        <w:rPr>
          <w:rFonts w:eastAsia="Cambria"/>
          <w:sz w:val="16"/>
        </w:rPr>
        <w:t>“Commerce,” as used herein, means trade or commerce among the several States and with foreign nations, or between the District of Columbia or any Territory of the United States and any State, Territory, or foreign nation, or between any insular possessions or other places under the jurisdiction of the United States, or between any such possession or place and any State or Territory of the United States or the District of Columbia or any foreign nation, or within the District of Columbia or any Territory or any insular possession or other place under the jurisdiction of the United States: Provided, That nothing in this Act contained shall apply to the Philippine Islands.</w:t>
      </w:r>
    </w:p>
    <w:p w14:paraId="7C167FC3" w14:textId="77777777" w:rsidR="007C1502" w:rsidRPr="005238BB" w:rsidRDefault="007C1502" w:rsidP="007C1502">
      <w:pPr>
        <w:rPr>
          <w:rFonts w:eastAsia="Cambria"/>
          <w:sz w:val="16"/>
        </w:rPr>
      </w:pPr>
      <w:r w:rsidRPr="005238BB">
        <w:rPr>
          <w:rFonts w:eastAsia="Cambria"/>
          <w:u w:val="single"/>
        </w:rPr>
        <w:t>The word “person” or “persons” wherever used in this Act shall be deemed to include corporations</w:t>
      </w:r>
      <w:r w:rsidRPr="005238BB">
        <w:rPr>
          <w:rFonts w:eastAsia="Cambria"/>
          <w:sz w:val="16"/>
        </w:rPr>
        <w:t xml:space="preserve"> and associations existing under or authorized by the laws of either the United States, the laws of any of the Territories, the laws of any State, or the laws of any foreign country.</w:t>
      </w:r>
    </w:p>
    <w:p w14:paraId="06305707" w14:textId="77777777" w:rsidR="007C1502" w:rsidRPr="005238BB" w:rsidRDefault="007C1502" w:rsidP="007C1502">
      <w:pPr>
        <w:rPr>
          <w:rFonts w:eastAsia="Cambria"/>
          <w:sz w:val="16"/>
        </w:rPr>
      </w:pPr>
      <w:r w:rsidRPr="005238BB">
        <w:rPr>
          <w:rFonts w:eastAsia="Cambria"/>
          <w:sz w:val="16"/>
        </w:rPr>
        <w:t>(b)</w:t>
      </w:r>
      <w:r w:rsidRPr="005238BB">
        <w:rPr>
          <w:rFonts w:eastAsia="Cambria"/>
          <w:u w:val="single"/>
        </w:rPr>
        <w:t>This Act may be cited as the “Clayton Act</w:t>
      </w:r>
      <w:r w:rsidRPr="005238BB">
        <w:rPr>
          <w:rFonts w:eastAsia="Cambria"/>
          <w:sz w:val="16"/>
        </w:rPr>
        <w:t>”.</w:t>
      </w:r>
    </w:p>
    <w:p w14:paraId="07874C56" w14:textId="77777777" w:rsidR="007C1502" w:rsidRPr="005238BB" w:rsidRDefault="007C1502" w:rsidP="007C1502">
      <w:pPr>
        <w:rPr>
          <w:rFonts w:eastAsia="Cambria"/>
          <w:sz w:val="16"/>
        </w:rPr>
      </w:pPr>
      <w:r w:rsidRPr="005238BB">
        <w:rPr>
          <w:rFonts w:eastAsia="Cambria"/>
          <w:sz w:val="16"/>
        </w:rPr>
        <w:t xml:space="preserve">(Oct. 15, 1914, </w:t>
      </w:r>
      <w:proofErr w:type="spellStart"/>
      <w:r w:rsidRPr="005238BB">
        <w:rPr>
          <w:rFonts w:eastAsia="Cambria"/>
          <w:sz w:val="16"/>
        </w:rPr>
        <w:t>ch.</w:t>
      </w:r>
      <w:proofErr w:type="spellEnd"/>
      <w:r w:rsidRPr="005238BB">
        <w:rPr>
          <w:rFonts w:eastAsia="Cambria"/>
          <w:sz w:val="16"/>
        </w:rPr>
        <w:t xml:space="preserve"> 323, § 1, 38 Stat. 730; Pub. L. 94–435, title III, § 305(b), Sept. 30, 1976, 90 Stat. 1397; Pub. L. 107–273, div. C, title IV, § 14102(c)(2)(A), Nov. 2, 2002, 116 Stat. 1921.)</w:t>
      </w:r>
    </w:p>
    <w:p w14:paraId="6C8839D5" w14:textId="77777777" w:rsidR="007C1502" w:rsidRPr="005238BB" w:rsidRDefault="007C1502" w:rsidP="007C1502">
      <w:pPr>
        <w:rPr>
          <w:rFonts w:eastAsia="Cambria"/>
        </w:rPr>
      </w:pPr>
      <w:r w:rsidRPr="005238BB">
        <w:rPr>
          <w:rFonts w:eastAsia="Cambria"/>
          <w:b/>
          <w:bCs/>
        </w:rPr>
        <w:t>[Section 12 Ends]</w:t>
      </w:r>
      <w:r w:rsidRPr="005238BB">
        <w:rPr>
          <w:rFonts w:eastAsia="Cambria"/>
        </w:rPr>
        <w:t>; and</w:t>
      </w:r>
    </w:p>
    <w:p w14:paraId="411FA23B" w14:textId="77777777" w:rsidR="007C1502" w:rsidRPr="005238BB" w:rsidRDefault="007C1502" w:rsidP="007C1502">
      <w:pPr>
        <w:rPr>
          <w:rFonts w:eastAsia="Cambria"/>
          <w:sz w:val="16"/>
        </w:rPr>
      </w:pPr>
      <w:r w:rsidRPr="005238BB">
        <w:rPr>
          <w:rFonts w:eastAsia="Cambria"/>
          <w:sz w:val="16"/>
        </w:rPr>
        <w:t xml:space="preserve">(2) </w:t>
      </w:r>
      <w:r w:rsidRPr="007E6072">
        <w:rPr>
          <w:rStyle w:val="Emphasis"/>
        </w:rPr>
        <w:t xml:space="preserve">Any </w:t>
      </w:r>
      <w:r w:rsidRPr="007E6072">
        <w:rPr>
          <w:rStyle w:val="Emphasis"/>
          <w:highlight w:val="cyan"/>
        </w:rPr>
        <w:t>statute</w:t>
      </w:r>
      <w:r w:rsidRPr="005238BB">
        <w:rPr>
          <w:rFonts w:eastAsia="Cambria"/>
          <w:sz w:val="16"/>
        </w:rPr>
        <w:t xml:space="preserve"> enacted on and after September 19, 1962, </w:t>
      </w:r>
      <w:r w:rsidRPr="00FB1737">
        <w:rPr>
          <w:rFonts w:eastAsia="Cambria"/>
          <w:highlight w:val="cyan"/>
          <w:u w:val="single"/>
        </w:rPr>
        <w:t>by</w:t>
      </w:r>
      <w:r w:rsidRPr="005238BB">
        <w:rPr>
          <w:rFonts w:eastAsia="Cambria"/>
          <w:u w:val="single"/>
        </w:rPr>
        <w:t xml:space="preserve"> the </w:t>
      </w:r>
      <w:r w:rsidRPr="00FB1737">
        <w:rPr>
          <w:rFonts w:eastAsia="Cambria"/>
          <w:highlight w:val="cyan"/>
          <w:u w:val="single"/>
        </w:rPr>
        <w:t>Congress which prohibits</w:t>
      </w:r>
      <w:r w:rsidRPr="005238BB">
        <w:rPr>
          <w:rFonts w:eastAsia="Cambria"/>
          <w:u w:val="single"/>
        </w:rPr>
        <w:t xml:space="preserve">, or makes available to the </w:t>
      </w:r>
      <w:r w:rsidRPr="007E6072">
        <w:rPr>
          <w:rStyle w:val="Emphasis"/>
        </w:rPr>
        <w:t>U</w:t>
      </w:r>
      <w:r w:rsidRPr="005238BB">
        <w:rPr>
          <w:rFonts w:eastAsia="Cambria"/>
          <w:sz w:val="16"/>
        </w:rPr>
        <w:t xml:space="preserve">nited </w:t>
      </w:r>
      <w:r w:rsidRPr="007E6072">
        <w:rPr>
          <w:rStyle w:val="Emphasis"/>
        </w:rPr>
        <w:t>S</w:t>
      </w:r>
      <w:r w:rsidRPr="005238BB">
        <w:rPr>
          <w:rFonts w:eastAsia="Cambria"/>
          <w:sz w:val="16"/>
        </w:rPr>
        <w:t xml:space="preserve">tates </w:t>
      </w:r>
      <w:r w:rsidRPr="005238BB">
        <w:rPr>
          <w:rFonts w:eastAsia="Cambria"/>
          <w:u w:val="single"/>
        </w:rPr>
        <w:t>in any court</w:t>
      </w:r>
      <w:r w:rsidRPr="005238BB">
        <w:rPr>
          <w:rFonts w:eastAsia="Cambria"/>
          <w:sz w:val="16"/>
        </w:rPr>
        <w:t xml:space="preserve"> of the United States </w:t>
      </w:r>
      <w:r w:rsidRPr="005238BB">
        <w:rPr>
          <w:rFonts w:eastAsia="Cambria"/>
          <w:u w:val="single"/>
        </w:rPr>
        <w:t xml:space="preserve">any civil </w:t>
      </w:r>
      <w:r w:rsidRPr="00FB1737">
        <w:rPr>
          <w:rFonts w:eastAsia="Cambria"/>
          <w:highlight w:val="cyan"/>
          <w:u w:val="single"/>
        </w:rPr>
        <w:t>remedy with respect to</w:t>
      </w:r>
      <w:r w:rsidRPr="005238BB">
        <w:rPr>
          <w:rFonts w:eastAsia="Cambria"/>
          <w:u w:val="single"/>
        </w:rPr>
        <w:t xml:space="preserve"> any </w:t>
      </w:r>
      <w:r w:rsidRPr="00FB1737">
        <w:rPr>
          <w:rFonts w:eastAsia="Cambria"/>
          <w:highlight w:val="cyan"/>
          <w:u w:val="single"/>
        </w:rPr>
        <w:t>restraint upon or monopolization of</w:t>
      </w:r>
      <w:r w:rsidRPr="005238BB">
        <w:rPr>
          <w:rFonts w:eastAsia="Cambria"/>
          <w:u w:val="single"/>
        </w:rPr>
        <w:t xml:space="preserve"> interstate or foreign </w:t>
      </w:r>
      <w:r w:rsidRPr="00FB1737">
        <w:rPr>
          <w:rFonts w:eastAsia="Cambria"/>
          <w:u w:val="single"/>
        </w:rPr>
        <w:t>trade</w:t>
      </w:r>
      <w:r w:rsidRPr="005238BB">
        <w:rPr>
          <w:rFonts w:eastAsia="Cambria"/>
          <w:u w:val="single"/>
        </w:rPr>
        <w:t xml:space="preserve"> or </w:t>
      </w:r>
      <w:r w:rsidRPr="00FB1737">
        <w:rPr>
          <w:rFonts w:eastAsia="Cambria"/>
          <w:highlight w:val="cyan"/>
          <w:u w:val="single"/>
        </w:rPr>
        <w:t>commerce</w:t>
      </w:r>
      <w:r w:rsidRPr="005238BB">
        <w:rPr>
          <w:rFonts w:eastAsia="Cambria"/>
          <w:sz w:val="16"/>
        </w:rPr>
        <w:t>;</w:t>
      </w:r>
    </w:p>
    <w:bookmarkEnd w:id="0"/>
    <w:p w14:paraId="759F8307" w14:textId="77777777" w:rsidR="007C1502" w:rsidRPr="005D20C6" w:rsidRDefault="007C1502" w:rsidP="007C1502"/>
    <w:p w14:paraId="03729C55" w14:textId="77777777" w:rsidR="007C1502" w:rsidRPr="005D20C6" w:rsidRDefault="007C1502" w:rsidP="007C1502">
      <w:pPr>
        <w:pStyle w:val="Heading4"/>
      </w:pPr>
      <w:r w:rsidRPr="005D20C6">
        <w:t>Vote neg for two reasons:</w:t>
      </w:r>
    </w:p>
    <w:p w14:paraId="5EE414DC" w14:textId="77777777" w:rsidR="007C1502" w:rsidRPr="005D20C6" w:rsidRDefault="007C1502" w:rsidP="007C1502">
      <w:pPr>
        <w:pStyle w:val="Heading4"/>
      </w:pPr>
      <w:r w:rsidRPr="005D20C6">
        <w:t xml:space="preserve">First - </w:t>
      </w:r>
      <w:r w:rsidRPr="005D20C6">
        <w:rPr>
          <w:u w:val="single"/>
        </w:rPr>
        <w:t>predictable limits</w:t>
      </w:r>
      <w:r w:rsidRPr="005D20C6">
        <w:t xml:space="preserve">---allowing the </w:t>
      </w:r>
      <w:proofErr w:type="spellStart"/>
      <w:r w:rsidRPr="005D20C6">
        <w:t>aff</w:t>
      </w:r>
      <w:proofErr w:type="spellEnd"/>
      <w:r w:rsidRPr="005D20C6">
        <w:t xml:space="preserve"> to pick </w:t>
      </w:r>
      <w:r w:rsidRPr="005D20C6">
        <w:rPr>
          <w:u w:val="single"/>
        </w:rPr>
        <w:t>any</w:t>
      </w:r>
      <w:r w:rsidRPr="005D20C6">
        <w:t xml:space="preserve"> grounds for debate makes engagement impossible by skirting a predictable starting point and undermining preparation and research. Radical </w:t>
      </w:r>
      <w:proofErr w:type="spellStart"/>
      <w:r w:rsidRPr="005D20C6">
        <w:t>aff</w:t>
      </w:r>
      <w:proofErr w:type="spellEnd"/>
      <w:r w:rsidRPr="005D20C6">
        <w:t xml:space="preserve"> choice shifts the grounds for the debate and puts the </w:t>
      </w:r>
      <w:proofErr w:type="spellStart"/>
      <w:r w:rsidRPr="005D20C6">
        <w:t>aff</w:t>
      </w:r>
      <w:proofErr w:type="spellEnd"/>
      <w:r w:rsidRPr="005D20C6">
        <w:t xml:space="preserve">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6F012DA9" w14:textId="77777777" w:rsidR="007C1502" w:rsidRPr="005D20C6" w:rsidRDefault="007C1502" w:rsidP="007C1502"/>
    <w:p w14:paraId="1B41A242" w14:textId="77777777" w:rsidR="007C1502" w:rsidRPr="005D20C6" w:rsidRDefault="007C1502" w:rsidP="007C1502">
      <w:pPr>
        <w:pStyle w:val="Heading4"/>
        <w:rPr>
          <w:u w:val="single"/>
        </w:rPr>
      </w:pPr>
      <w:r w:rsidRPr="005D20C6">
        <w:t xml:space="preserve">Second- our </w:t>
      </w:r>
      <w:r w:rsidRPr="005D20C6">
        <w:rPr>
          <w:u w:val="single"/>
        </w:rPr>
        <w:t>Testing warrant:</w:t>
      </w:r>
    </w:p>
    <w:p w14:paraId="3FFA8D2D" w14:textId="77777777" w:rsidR="007C1502" w:rsidRPr="005D20C6" w:rsidRDefault="007C1502" w:rsidP="007C1502"/>
    <w:p w14:paraId="0A06D0F7" w14:textId="77777777" w:rsidR="007C1502" w:rsidRPr="005D20C6" w:rsidRDefault="007C1502" w:rsidP="007C1502">
      <w:pPr>
        <w:pStyle w:val="Heading4"/>
      </w:pPr>
      <w:r w:rsidRPr="005D20C6">
        <w:t xml:space="preserve">A well-defined resolution is critical to allow an </w:t>
      </w:r>
      <w:r w:rsidRPr="005D20C6">
        <w:rPr>
          <w:u w:val="single"/>
        </w:rPr>
        <w:t>iterative process of argument testing and improvement</w:t>
      </w:r>
      <w:r w:rsidRPr="005D20C6">
        <w:t xml:space="preserve">---this does </w:t>
      </w:r>
      <w:r w:rsidRPr="005D20C6">
        <w:rPr>
          <w:u w:val="single"/>
        </w:rPr>
        <w:t>not</w:t>
      </w:r>
      <w:r w:rsidRPr="005D20C6">
        <w:t xml:space="preserve"> require particular forms of argument, but </w:t>
      </w:r>
      <w:r w:rsidRPr="005D20C6">
        <w:rPr>
          <w:u w:val="single"/>
        </w:rPr>
        <w:t>does</w:t>
      </w:r>
      <w:r w:rsidRPr="005D20C6">
        <w:t xml:space="preserve"> require a common point of disagreement.</w:t>
      </w:r>
    </w:p>
    <w:p w14:paraId="428B507F" w14:textId="77777777" w:rsidR="007C1502" w:rsidRPr="005D20C6" w:rsidRDefault="007C1502" w:rsidP="007C1502">
      <w:pPr>
        <w:rPr>
          <w:rFonts w:eastAsia="Calibri"/>
        </w:rPr>
      </w:pPr>
      <w:r w:rsidRPr="005D20C6">
        <w:rPr>
          <w:rStyle w:val="Style13ptBold"/>
        </w:rPr>
        <w:t>Poscher ‘16</w:t>
      </w:r>
    </w:p>
    <w:p w14:paraId="759BFDE3" w14:textId="77777777" w:rsidR="007C1502" w:rsidRPr="005D20C6" w:rsidRDefault="007C1502" w:rsidP="007C1502">
      <w:pPr>
        <w:rPr>
          <w:rFonts w:eastAsia="Calibri"/>
        </w:rPr>
      </w:pPr>
      <w:r w:rsidRPr="005D20C6">
        <w:rPr>
          <w:rFonts w:eastAsia="Calibri"/>
        </w:rPr>
        <w:t xml:space="preserve">Director at the </w:t>
      </w:r>
      <w:r w:rsidRPr="005D20C6">
        <w:t xml:space="preserve">Institute for </w:t>
      </w:r>
      <w:proofErr w:type="spellStart"/>
      <w:r w:rsidRPr="005D20C6">
        <w:t>Staatswissenschaft</w:t>
      </w:r>
      <w:proofErr w:type="spellEnd"/>
      <w:r w:rsidRPr="005D20C6">
        <w:t xml:space="preserve"> and Philosophy of Law at the University of Freiburg (Ralf, “Why We Argue About the Law: An Agonistic Account of Legal Disagreement”, </w:t>
      </w:r>
      <w:proofErr w:type="spellStart"/>
      <w:r w:rsidRPr="005D20C6">
        <w:t>Metaphilosophy</w:t>
      </w:r>
      <w:proofErr w:type="spellEnd"/>
      <w:r w:rsidRPr="005D20C6">
        <w:t xml:space="preserve"> of Law, Tomasz </w:t>
      </w:r>
      <w:proofErr w:type="spellStart"/>
      <w:r w:rsidRPr="005D20C6">
        <w:t>Gizbert</w:t>
      </w:r>
      <w:proofErr w:type="spellEnd"/>
      <w:r w:rsidRPr="005D20C6">
        <w:t>-Studnicki/Adam Dyrda/Pawel Banas (eds.), Hart Publishing, forthcoming. Modified for language that may offend)</w:t>
      </w:r>
    </w:p>
    <w:p w14:paraId="7C67E0ED" w14:textId="77777777" w:rsidR="007C1502" w:rsidRPr="005D20C6" w:rsidRDefault="007C1502" w:rsidP="007C1502">
      <w:pPr>
        <w:rPr>
          <w:rFonts w:eastAsia="Calibri"/>
          <w:sz w:val="12"/>
        </w:rPr>
      </w:pPr>
      <w:r w:rsidRPr="005D20C6">
        <w:rPr>
          <w:rFonts w:eastAsia="Calibri"/>
          <w:sz w:val="12"/>
        </w:rPr>
        <w:t xml:space="preserve">Hegel’s dialectical thinking powerfully exploits </w:t>
      </w:r>
      <w:r w:rsidRPr="005D20C6">
        <w:rPr>
          <w:rFonts w:eastAsia="Calibri"/>
          <w:u w:val="single"/>
        </w:rPr>
        <w:t xml:space="preserve">the idea of </w:t>
      </w:r>
      <w:r w:rsidRPr="005D20C6">
        <w:rPr>
          <w:rStyle w:val="Emphasis"/>
        </w:rPr>
        <w:t>negation</w:t>
      </w:r>
      <w:r w:rsidRPr="005D20C6">
        <w:rPr>
          <w:rFonts w:eastAsia="Calibri"/>
          <w:sz w:val="12"/>
        </w:rPr>
        <w:t xml:space="preserve">. It </w:t>
      </w:r>
      <w:r w:rsidRPr="005D20C6">
        <w:rPr>
          <w:rFonts w:eastAsia="Calibri"/>
          <w:u w:val="single"/>
        </w:rPr>
        <w:t>is</w:t>
      </w:r>
      <w:r w:rsidRPr="005D20C6">
        <w:rPr>
          <w:rFonts w:eastAsia="Calibri"/>
          <w:sz w:val="12"/>
        </w:rPr>
        <w:t xml:space="preserve"> a </w:t>
      </w:r>
      <w:r w:rsidRPr="005D20C6">
        <w:rPr>
          <w:rStyle w:val="Emphasis"/>
        </w:rPr>
        <w:t>central</w:t>
      </w:r>
      <w:r w:rsidRPr="005D20C6">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5D20C6">
        <w:rPr>
          <w:rStyle w:val="Emphasis"/>
        </w:rPr>
        <w:t>the “</w:t>
      </w:r>
      <w:proofErr w:type="spellStart"/>
      <w:r w:rsidRPr="005D20C6">
        <w:rPr>
          <w:rStyle w:val="Emphasis"/>
        </w:rPr>
        <w:t>labour</w:t>
      </w:r>
      <w:proofErr w:type="spellEnd"/>
      <w:r w:rsidRPr="005D20C6">
        <w:rPr>
          <w:rStyle w:val="Emphasis"/>
        </w:rPr>
        <w:t xml:space="preserve"> of the negative”</w:t>
      </w:r>
      <w:r w:rsidRPr="005D20C6">
        <w:rPr>
          <w:rFonts w:eastAsia="Calibri"/>
          <w:sz w:val="12"/>
        </w:rPr>
        <w:t xml:space="preserve">103. In a loose reference to this Hegelian notion Gerald Postema </w:t>
      </w:r>
      <w:r w:rsidRPr="005D20C6">
        <w:rPr>
          <w:rFonts w:eastAsia="Calibri"/>
          <w:u w:val="single"/>
        </w:rPr>
        <w:t>points to</w:t>
      </w:r>
      <w:r w:rsidRPr="005D20C6">
        <w:rPr>
          <w:rFonts w:eastAsia="Calibri"/>
          <w:sz w:val="12"/>
        </w:rPr>
        <w:t xml:space="preserve"> yet another feature of </w:t>
      </w:r>
      <w:r w:rsidRPr="005D20C6">
        <w:rPr>
          <w:rFonts w:eastAsia="Calibri"/>
          <w:u w:val="single"/>
        </w:rPr>
        <w:t xml:space="preserve">disagreements as a </w:t>
      </w:r>
      <w:r w:rsidRPr="005D20C6">
        <w:rPr>
          <w:rStyle w:val="Emphasis"/>
        </w:rPr>
        <w:t>necessary ingredient</w:t>
      </w:r>
      <w:r w:rsidRPr="005D20C6">
        <w:rPr>
          <w:rFonts w:eastAsia="Calibri"/>
          <w:u w:val="single"/>
        </w:rPr>
        <w:t xml:space="preserve"> of the process of practical reasoning. </w:t>
      </w:r>
      <w:r w:rsidRPr="005D20C6">
        <w:rPr>
          <w:rFonts w:eastAsia="Calibri"/>
          <w:highlight w:val="cyan"/>
          <w:u w:val="single"/>
        </w:rPr>
        <w:t>Only if</w:t>
      </w:r>
      <w:r w:rsidRPr="005D20C6">
        <w:rPr>
          <w:rFonts w:eastAsia="Calibri"/>
          <w:u w:val="single"/>
        </w:rPr>
        <w:t xml:space="preserve"> our </w:t>
      </w:r>
      <w:r w:rsidRPr="005D20C6">
        <w:rPr>
          <w:rFonts w:eastAsia="Calibri"/>
          <w:highlight w:val="cyan"/>
          <w:u w:val="single"/>
        </w:rPr>
        <w:t xml:space="preserve">reasoning is </w:t>
      </w:r>
      <w:r w:rsidRPr="00480F96">
        <w:rPr>
          <w:rStyle w:val="Emphasis"/>
        </w:rPr>
        <w:t xml:space="preserve">exposed to </w:t>
      </w:r>
      <w:r w:rsidRPr="005D20C6">
        <w:rPr>
          <w:rStyle w:val="Emphasis"/>
          <w:highlight w:val="cyan"/>
        </w:rPr>
        <w:t>contrary arguments</w:t>
      </w:r>
      <w:r w:rsidRPr="005D20C6">
        <w:rPr>
          <w:rFonts w:eastAsia="Calibri"/>
          <w:highlight w:val="cyan"/>
          <w:u w:val="single"/>
        </w:rPr>
        <w:t xml:space="preserve"> can we </w:t>
      </w:r>
      <w:r w:rsidRPr="005D20C6">
        <w:rPr>
          <w:rStyle w:val="Emphasis"/>
          <w:highlight w:val="cyan"/>
        </w:rPr>
        <w:t>test its merits</w:t>
      </w:r>
      <w:r w:rsidRPr="005D20C6">
        <w:rPr>
          <w:rFonts w:eastAsia="Calibri"/>
          <w:highlight w:val="cyan"/>
          <w:u w:val="single"/>
        </w:rPr>
        <w:t xml:space="preserve">. </w:t>
      </w:r>
      <w:r w:rsidRPr="00480F96">
        <w:rPr>
          <w:rFonts w:eastAsia="Calibri"/>
          <w:u w:val="single"/>
        </w:rPr>
        <w:t xml:space="preserve">We must </w:t>
      </w:r>
      <w:r w:rsidRPr="005D20C6">
        <w:rPr>
          <w:rFonts w:eastAsia="Calibri"/>
          <w:highlight w:val="cyan"/>
          <w:u w:val="single"/>
        </w:rPr>
        <w:t xml:space="preserve">go through </w:t>
      </w:r>
      <w:r w:rsidRPr="005D20C6">
        <w:rPr>
          <w:rStyle w:val="Emphasis"/>
          <w:highlight w:val="cyan"/>
        </w:rPr>
        <w:t>the “labor of the negative”</w:t>
      </w:r>
      <w:r w:rsidRPr="005D20C6">
        <w:rPr>
          <w:rFonts w:eastAsia="Calibri"/>
          <w:u w:val="single"/>
        </w:rPr>
        <w:t xml:space="preserve"> to have trust in our deliberative processes</w:t>
      </w:r>
      <w:r w:rsidRPr="005D20C6">
        <w:rPr>
          <w:rFonts w:eastAsia="Calibri"/>
          <w:sz w:val="12"/>
        </w:rPr>
        <w:t>.104</w:t>
      </w:r>
    </w:p>
    <w:p w14:paraId="382CE0DB" w14:textId="77777777" w:rsidR="007C1502" w:rsidRPr="005D20C6" w:rsidRDefault="007C1502" w:rsidP="007C1502">
      <w:pPr>
        <w:rPr>
          <w:rFonts w:eastAsia="Calibri"/>
          <w:sz w:val="12"/>
        </w:rPr>
      </w:pPr>
      <w:r w:rsidRPr="005D20C6">
        <w:rPr>
          <w:rFonts w:eastAsia="Calibri"/>
          <w:sz w:val="12"/>
        </w:rPr>
        <w:t xml:space="preserve">This also holds where we seem to be in agreement. </w:t>
      </w:r>
      <w:r w:rsidRPr="005D20C6">
        <w:rPr>
          <w:rFonts w:eastAsia="Calibri"/>
          <w:u w:val="single"/>
        </w:rPr>
        <w:t xml:space="preserve">Agreement without exposure to disagreement can be </w:t>
      </w:r>
      <w:r w:rsidRPr="005D20C6">
        <w:rPr>
          <w:rStyle w:val="Emphasis"/>
        </w:rPr>
        <w:t>deceptive</w:t>
      </w:r>
      <w:r w:rsidRPr="005D20C6">
        <w:rPr>
          <w:rFonts w:eastAsia="Calibri"/>
          <w:sz w:val="12"/>
        </w:rPr>
        <w:t xml:space="preserve"> in various ways. </w:t>
      </w:r>
      <w:r w:rsidRPr="005D20C6">
        <w:rPr>
          <w:rFonts w:eastAsia="Calibri"/>
          <w:u w:val="single"/>
        </w:rPr>
        <w:t>The first phenomenon</w:t>
      </w:r>
      <w:r w:rsidRPr="005D20C6">
        <w:rPr>
          <w:rFonts w:eastAsia="Calibri"/>
          <w:sz w:val="12"/>
        </w:rPr>
        <w:t xml:space="preserve"> Postema draws attention to </w:t>
      </w:r>
      <w:r w:rsidRPr="005D20C6">
        <w:rPr>
          <w:rFonts w:eastAsia="Calibri"/>
          <w:u w:val="single"/>
        </w:rPr>
        <w:t>is</w:t>
      </w:r>
      <w:r w:rsidRPr="005D20C6">
        <w:rPr>
          <w:rFonts w:eastAsia="Calibri"/>
          <w:sz w:val="12"/>
        </w:rPr>
        <w:t xml:space="preserve"> the </w:t>
      </w:r>
      <w:r w:rsidRPr="005D20C6">
        <w:rPr>
          <w:rStyle w:val="Emphasis"/>
          <w:highlight w:val="cyan"/>
        </w:rPr>
        <w:t>group polarization</w:t>
      </w:r>
      <w:r w:rsidRPr="005D20C6">
        <w:rPr>
          <w:rFonts w:eastAsia="Calibri"/>
          <w:sz w:val="12"/>
        </w:rPr>
        <w:t xml:space="preserve"> effect. When a group of like‐minded people deliberates an issue, informational and reputational cascades produce more extreme views in the process of their deliberations.105 </w:t>
      </w:r>
      <w:r w:rsidRPr="005D20C6">
        <w:rPr>
          <w:rFonts w:eastAsia="Calibri"/>
          <w:u w:val="single"/>
        </w:rPr>
        <w:t>The polarization and biases that are well documented for such groups</w:t>
      </w:r>
      <w:r w:rsidRPr="005D20C6">
        <w:rPr>
          <w:rFonts w:eastAsia="Calibri"/>
          <w:sz w:val="12"/>
        </w:rPr>
        <w:t xml:space="preserve">106 </w:t>
      </w:r>
      <w:r w:rsidRPr="005D20C6">
        <w:rPr>
          <w:rFonts w:eastAsia="Calibri"/>
          <w:highlight w:val="cyan"/>
          <w:u w:val="single"/>
        </w:rPr>
        <w:t xml:space="preserve">can be </w:t>
      </w:r>
      <w:r w:rsidRPr="005D20C6">
        <w:rPr>
          <w:rStyle w:val="Emphasis"/>
          <w:highlight w:val="cyan"/>
        </w:rPr>
        <w:t>countered</w:t>
      </w:r>
      <w:r w:rsidRPr="005D20C6">
        <w:rPr>
          <w:rFonts w:eastAsia="Calibri"/>
          <w:sz w:val="12"/>
        </w:rPr>
        <w:t xml:space="preserve"> at least in some settings </w:t>
      </w:r>
      <w:r w:rsidRPr="005D20C6">
        <w:rPr>
          <w:rFonts w:eastAsia="Calibri"/>
          <w:highlight w:val="cyan"/>
          <w:u w:val="single"/>
        </w:rPr>
        <w:t>by</w:t>
      </w:r>
      <w:r w:rsidRPr="005D20C6">
        <w:rPr>
          <w:rFonts w:eastAsia="Calibri"/>
          <w:u w:val="single"/>
        </w:rPr>
        <w:t xml:space="preserve"> the </w:t>
      </w:r>
      <w:r w:rsidRPr="005D20C6">
        <w:rPr>
          <w:rStyle w:val="Emphasis"/>
        </w:rPr>
        <w:t>inclusion of dissenting voices</w:t>
      </w:r>
      <w:r w:rsidRPr="005D20C6">
        <w:rPr>
          <w:rFonts w:eastAsia="Calibri"/>
          <w:sz w:val="12"/>
        </w:rPr>
        <w:t xml:space="preserve">. In these scenarios, </w:t>
      </w:r>
      <w:r w:rsidRPr="005D20C6">
        <w:rPr>
          <w:rFonts w:eastAsia="Calibri"/>
          <w:highlight w:val="cyan"/>
          <w:u w:val="single"/>
        </w:rPr>
        <w:t>disagreement</w:t>
      </w:r>
      <w:r w:rsidRPr="005D20C6">
        <w:rPr>
          <w:rFonts w:eastAsia="Calibri"/>
          <w:u w:val="single"/>
        </w:rPr>
        <w:t xml:space="preserve"> can be a cure for dysfunctional deliberative polarization and biases</w:t>
      </w:r>
      <w:r w:rsidRPr="005D20C6">
        <w:rPr>
          <w:rFonts w:eastAsia="Calibri"/>
          <w:sz w:val="12"/>
        </w:rPr>
        <w:t xml:space="preserve">.107 </w:t>
      </w:r>
      <w:r w:rsidRPr="005D20C6">
        <w:rPr>
          <w:rFonts w:eastAsia="Calibri"/>
          <w:u w:val="single"/>
        </w:rPr>
        <w:t>A second</w:t>
      </w:r>
      <w:r w:rsidRPr="005D20C6">
        <w:rPr>
          <w:rFonts w:eastAsia="Calibri"/>
          <w:sz w:val="12"/>
        </w:rPr>
        <w:t xml:space="preserve"> deliberative </w:t>
      </w:r>
      <w:r w:rsidRPr="005D20C6">
        <w:rPr>
          <w:rFonts w:eastAsia="Calibri"/>
          <w:u w:val="single"/>
        </w:rPr>
        <w:t>dysfunction</w:t>
      </w:r>
      <w:r w:rsidRPr="005D20C6">
        <w:rPr>
          <w:rFonts w:eastAsia="Calibri"/>
          <w:sz w:val="12"/>
        </w:rPr>
        <w:t xml:space="preserve"> mitigated by disagreement </w:t>
      </w:r>
      <w:r w:rsidRPr="005D20C6">
        <w:rPr>
          <w:rFonts w:eastAsia="Calibri"/>
          <w:u w:val="single"/>
        </w:rPr>
        <w:t xml:space="preserve">is </w:t>
      </w:r>
      <w:r w:rsidRPr="005D20C6">
        <w:rPr>
          <w:rStyle w:val="Emphasis"/>
        </w:rPr>
        <w:t>superficial agreement</w:t>
      </w:r>
      <w:r w:rsidRPr="005D20C6">
        <w:rPr>
          <w:rFonts w:eastAsia="Calibri"/>
          <w:sz w:val="12"/>
        </w:rPr>
        <w:t xml:space="preserve">, which can even be manipulatively used in the sense of a “presumptuous ‘We’”108. </w:t>
      </w:r>
      <w:r w:rsidRPr="005D20C6">
        <w:rPr>
          <w:rFonts w:eastAsia="Calibri"/>
          <w:u w:val="single"/>
        </w:rPr>
        <w:t>Disagreement can help</w:t>
      </w:r>
      <w:r w:rsidRPr="005D20C6">
        <w:rPr>
          <w:rFonts w:eastAsia="Calibri"/>
          <w:sz w:val="12"/>
        </w:rPr>
        <w:t xml:space="preserve"> to police such distortions of deliberative processes </w:t>
      </w:r>
      <w:r w:rsidRPr="005D20C6">
        <w:rPr>
          <w:rFonts w:eastAsia="Calibri"/>
          <w:u w:val="single"/>
        </w:rPr>
        <w:t>by challenging superficial agreements</w:t>
      </w:r>
      <w:r w:rsidRPr="005D20C6">
        <w:rPr>
          <w:rFonts w:eastAsia="Calibri"/>
          <w:sz w:val="12"/>
        </w:rPr>
        <w:t xml:space="preserve">. Disagreements may thus signal that a deliberative process is not contaminated with dysfunctional agreements stemming from polarization or superficiality. </w:t>
      </w:r>
      <w:r w:rsidRPr="005D20C6">
        <w:rPr>
          <w:rFonts w:eastAsia="Calibri"/>
          <w:u w:val="single"/>
        </w:rPr>
        <w:t xml:space="preserve">Protecting our discourse against such contaminations is valuable </w:t>
      </w:r>
      <w:r w:rsidRPr="005D20C6">
        <w:rPr>
          <w:rStyle w:val="Emphasis"/>
        </w:rPr>
        <w:t>even if we do not come to terms</w:t>
      </w:r>
      <w:r w:rsidRPr="005D20C6">
        <w:rPr>
          <w:rFonts w:eastAsia="Calibri"/>
          <w:u w:val="single"/>
        </w:rPr>
        <w:t xml:space="preserve">. Each of the </w:t>
      </w:r>
      <w:r w:rsidRPr="00480F96">
        <w:rPr>
          <w:rFonts w:eastAsia="Calibri"/>
          <w:u w:val="single"/>
        </w:rPr>
        <w:t xml:space="preserve">opposing positions will </w:t>
      </w:r>
      <w:r w:rsidRPr="00480F96">
        <w:rPr>
          <w:rStyle w:val="Emphasis"/>
        </w:rPr>
        <w:t>profit from the catharsis it received</w:t>
      </w:r>
      <w:r w:rsidRPr="00480F96">
        <w:rPr>
          <w:rFonts w:eastAsia="Calibri"/>
          <w:u w:val="single"/>
        </w:rPr>
        <w:t xml:space="preserve"> “by </w:t>
      </w:r>
      <w:r w:rsidRPr="00480F96">
        <w:rPr>
          <w:rStyle w:val="Emphasis"/>
        </w:rPr>
        <w:t>looking the negative in the face</w:t>
      </w:r>
      <w:r w:rsidRPr="00480F96">
        <w:rPr>
          <w:rFonts w:eastAsia="Calibri"/>
          <w:u w:val="single"/>
        </w:rPr>
        <w:t xml:space="preserve"> and </w:t>
      </w:r>
      <w:r w:rsidRPr="00480F96">
        <w:rPr>
          <w:rStyle w:val="Emphasis"/>
        </w:rPr>
        <w:t>tarrying with it</w:t>
      </w:r>
      <w:r w:rsidRPr="00480F96">
        <w:rPr>
          <w:rFonts w:eastAsia="Calibri"/>
          <w:u w:val="single"/>
        </w:rPr>
        <w:t>”.</w:t>
      </w:r>
      <w:r w:rsidRPr="005D20C6">
        <w:rPr>
          <w:rFonts w:eastAsia="Calibri"/>
          <w:sz w:val="12"/>
        </w:rPr>
        <w:tab/>
      </w:r>
    </w:p>
    <w:p w14:paraId="2CBAF5AB" w14:textId="77777777" w:rsidR="007C1502" w:rsidRPr="005D20C6" w:rsidRDefault="007C1502" w:rsidP="007C1502">
      <w:pPr>
        <w:rPr>
          <w:rFonts w:eastAsia="Calibri"/>
          <w:sz w:val="12"/>
        </w:rPr>
      </w:pPr>
      <w:r w:rsidRPr="005D20C6">
        <w:rPr>
          <w:rFonts w:eastAsia="Calibri"/>
          <w:sz w:val="12"/>
        </w:rPr>
        <w:t xml:space="preserve">These advantages of disagreement in collective deliberations are mirrored on the individual level. </w:t>
      </w:r>
      <w:r w:rsidRPr="005D20C6">
        <w:rPr>
          <w:rFonts w:eastAsia="Calibri"/>
          <w:u w:val="single"/>
        </w:rPr>
        <w:t xml:space="preserve">Even if the probability of reaching a consensus with our opponents is </w:t>
      </w:r>
      <w:r w:rsidRPr="005D20C6">
        <w:rPr>
          <w:rStyle w:val="Emphasis"/>
        </w:rPr>
        <w:t>very low from the beginning</w:t>
      </w:r>
      <w:r w:rsidRPr="005D20C6">
        <w:rPr>
          <w:rFonts w:eastAsia="Calibri"/>
          <w:sz w:val="12"/>
        </w:rPr>
        <w:t xml:space="preserve">, as might be the case in deeply entrenched conflicts, </w:t>
      </w:r>
      <w:r w:rsidRPr="005D20C6">
        <w:rPr>
          <w:rFonts w:eastAsia="Calibri"/>
          <w:highlight w:val="cyan"/>
          <w:u w:val="single"/>
        </w:rPr>
        <w:t>entering into an exchange of arguments can</w:t>
      </w:r>
      <w:r w:rsidRPr="005D20C6">
        <w:rPr>
          <w:rFonts w:eastAsia="Calibri"/>
          <w:u w:val="single"/>
        </w:rPr>
        <w:t xml:space="preserve"> still serve to </w:t>
      </w:r>
      <w:r w:rsidRPr="005D20C6">
        <w:rPr>
          <w:rStyle w:val="Emphasis"/>
          <w:highlight w:val="cyan"/>
        </w:rPr>
        <w:t>test</w:t>
      </w:r>
      <w:r w:rsidRPr="005D20C6">
        <w:rPr>
          <w:rFonts w:eastAsia="Calibri"/>
          <w:highlight w:val="cyan"/>
          <w:u w:val="single"/>
        </w:rPr>
        <w:t xml:space="preserve"> and </w:t>
      </w:r>
      <w:r w:rsidRPr="005D20C6">
        <w:rPr>
          <w:rStyle w:val="Emphasis"/>
          <w:highlight w:val="cyan"/>
        </w:rPr>
        <w:t>improve our position</w:t>
      </w:r>
      <w:r w:rsidRPr="005D20C6">
        <w:rPr>
          <w:rStyle w:val="StyleUnderline"/>
        </w:rPr>
        <w:t>. We have to do the “labor of the negative” for ourselves.</w:t>
      </w:r>
      <w:r w:rsidRPr="005D20C6">
        <w:rPr>
          <w:rFonts w:eastAsia="Calibri"/>
          <w:u w:val="single"/>
        </w:rPr>
        <w:t xml:space="preserve"> Even if we cannot come up with a line of argument that coheres well with everybody else’s beliefs</w:t>
      </w:r>
      <w:r w:rsidRPr="005D20C6">
        <w:rPr>
          <w:rFonts w:eastAsia="Calibri"/>
          <w:sz w:val="12"/>
        </w:rPr>
        <w:t xml:space="preserve">, attitudes and dispositions, </w:t>
      </w:r>
      <w:r w:rsidRPr="005D20C6">
        <w:rPr>
          <w:rFonts w:eastAsia="Calibri"/>
          <w:u w:val="single"/>
        </w:rPr>
        <w:t xml:space="preserve">we can still come up with a line of argument that achieves this goal </w:t>
      </w:r>
      <w:r w:rsidRPr="005D20C6">
        <w:rPr>
          <w:rStyle w:val="Emphasis"/>
        </w:rPr>
        <w:t>for our own personal beliefs</w:t>
      </w:r>
      <w:r w:rsidRPr="005D20C6">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5D20C6">
        <w:rPr>
          <w:rFonts w:eastAsia="Calibri"/>
          <w:sz w:val="12"/>
        </w:rPr>
        <w:tab/>
      </w:r>
    </w:p>
    <w:p w14:paraId="1B6F7F3C" w14:textId="77777777" w:rsidR="007C1502" w:rsidRPr="005D20C6" w:rsidRDefault="007C1502" w:rsidP="007C1502">
      <w:pPr>
        <w:rPr>
          <w:rFonts w:eastAsia="Calibri"/>
          <w:sz w:val="12"/>
        </w:rPr>
      </w:pPr>
      <w:r w:rsidRPr="005D20C6">
        <w:rPr>
          <w:rFonts w:eastAsia="Calibri"/>
          <w:u w:val="single"/>
        </w:rPr>
        <w:t>In hard cases we must</w:t>
      </w:r>
      <w:r w:rsidRPr="005D20C6">
        <w:rPr>
          <w:rFonts w:eastAsia="Calibri"/>
          <w:sz w:val="12"/>
        </w:rPr>
        <w:t xml:space="preserve"> – in some way – </w:t>
      </w:r>
      <w:r w:rsidRPr="005D20C6">
        <w:rPr>
          <w:rFonts w:eastAsia="Calibri"/>
          <w:u w:val="single"/>
        </w:rPr>
        <w:t xml:space="preserve">lay out the argument for ourselves to figure out what we believe to be the right answer. </w:t>
      </w:r>
      <w:r w:rsidRPr="005D20C6">
        <w:rPr>
          <w:rFonts w:eastAsia="Calibri"/>
          <w:highlight w:val="cyan"/>
          <w:u w:val="single"/>
        </w:rPr>
        <w:t>We might not know what we believe</w:t>
      </w:r>
      <w:r w:rsidRPr="005D20C6">
        <w:rPr>
          <w:rFonts w:eastAsia="Calibri"/>
          <w:u w:val="single"/>
        </w:rPr>
        <w:t xml:space="preserve"> ourselves</w:t>
      </w:r>
      <w:r w:rsidRPr="005D20C6">
        <w:rPr>
          <w:rFonts w:eastAsia="Calibri"/>
          <w:sz w:val="12"/>
        </w:rPr>
        <w:t xml:space="preserve"> in questions of abortion, the death penalty, torture, and stem cell research, </w:t>
      </w:r>
      <w:r w:rsidRPr="005D20C6">
        <w:rPr>
          <w:rFonts w:eastAsia="Calibri"/>
          <w:highlight w:val="cyan"/>
          <w:u w:val="single"/>
        </w:rPr>
        <w:t>until we</w:t>
      </w:r>
      <w:r w:rsidRPr="005D20C6">
        <w:rPr>
          <w:rFonts w:eastAsia="Calibri"/>
          <w:u w:val="single"/>
        </w:rPr>
        <w:t xml:space="preserve"> have </w:t>
      </w:r>
      <w:r w:rsidRPr="005D20C6">
        <w:rPr>
          <w:rStyle w:val="Emphasis"/>
          <w:highlight w:val="cyan"/>
        </w:rPr>
        <w:t>develop</w:t>
      </w:r>
      <w:r w:rsidRPr="005D20C6">
        <w:rPr>
          <w:rStyle w:val="Emphasis"/>
        </w:rPr>
        <w:t xml:space="preserve">ed a line of </w:t>
      </w:r>
      <w:r w:rsidRPr="005D20C6">
        <w:rPr>
          <w:rStyle w:val="Emphasis"/>
          <w:highlight w:val="cyan"/>
        </w:rPr>
        <w:t>argument</w:t>
      </w:r>
      <w:r w:rsidRPr="005D20C6">
        <w:rPr>
          <w:rFonts w:eastAsia="Calibri"/>
          <w:highlight w:val="cyan"/>
          <w:u w:val="single"/>
        </w:rPr>
        <w:t xml:space="preserve"> against</w:t>
      </w:r>
      <w:r w:rsidRPr="005D20C6">
        <w:rPr>
          <w:rFonts w:eastAsia="Calibri"/>
          <w:u w:val="single"/>
        </w:rPr>
        <w:t xml:space="preserve"> the background of </w:t>
      </w:r>
      <w:r w:rsidRPr="005D20C6">
        <w:rPr>
          <w:rFonts w:eastAsia="Calibri"/>
          <w:highlight w:val="cyan"/>
          <w:u w:val="single"/>
        </w:rPr>
        <w:t>our</w:t>
      </w:r>
      <w:r w:rsidRPr="005D20C6">
        <w:rPr>
          <w:rFonts w:eastAsia="Calibri"/>
          <w:u w:val="single"/>
        </w:rPr>
        <w:t xml:space="preserve"> subjective </w:t>
      </w:r>
      <w:r w:rsidRPr="005D20C6">
        <w:rPr>
          <w:rFonts w:eastAsia="Calibri"/>
          <w:highlight w:val="cyan"/>
          <w:u w:val="single"/>
        </w:rPr>
        <w:t>beliefs</w:t>
      </w:r>
      <w:r w:rsidRPr="005D20C6">
        <w:rPr>
          <w:rFonts w:eastAsia="Calibri"/>
          <w:u w:val="single"/>
        </w:rPr>
        <w:t>, attitudes and dispositions</w:t>
      </w:r>
      <w:r w:rsidRPr="005D20C6">
        <w:rPr>
          <w:rFonts w:eastAsia="Calibri"/>
          <w:sz w:val="12"/>
        </w:rPr>
        <w:t xml:space="preserve">. In these cases </w:t>
      </w:r>
      <w:r w:rsidRPr="005D20C6">
        <w:rPr>
          <w:rFonts w:eastAsia="Calibri"/>
          <w:u w:val="single"/>
        </w:rPr>
        <w:t xml:space="preserve">it might be rational </w:t>
      </w:r>
      <w:r w:rsidRPr="005D20C6">
        <w:rPr>
          <w:rFonts w:eastAsia="Calibri"/>
          <w:highlight w:val="cyan"/>
          <w:u w:val="single"/>
        </w:rPr>
        <w:t xml:space="preserve">to </w:t>
      </w:r>
      <w:r w:rsidRPr="005D20C6">
        <w:rPr>
          <w:rStyle w:val="Emphasis"/>
          <w:highlight w:val="cyan"/>
        </w:rPr>
        <w:t>discuss the issue</w:t>
      </w:r>
      <w:r w:rsidRPr="005D20C6">
        <w:rPr>
          <w:rFonts w:eastAsia="Calibri"/>
          <w:highlight w:val="cyan"/>
          <w:u w:val="single"/>
        </w:rPr>
        <w:t xml:space="preserve"> with someone</w:t>
      </w:r>
      <w:r w:rsidRPr="005D20C6">
        <w:rPr>
          <w:rFonts w:eastAsia="Calibri"/>
          <w:u w:val="single"/>
        </w:rPr>
        <w:t xml:space="preserve"> unlikely to share some of our more fundamental convictions or </w:t>
      </w:r>
      <w:r w:rsidRPr="005D20C6">
        <w:rPr>
          <w:rFonts w:eastAsia="Calibri"/>
          <w:highlight w:val="cyan"/>
          <w:u w:val="single"/>
        </w:rPr>
        <w:t xml:space="preserve">who </w:t>
      </w:r>
      <w:r w:rsidRPr="005D20C6">
        <w:rPr>
          <w:rStyle w:val="Emphasis"/>
          <w:highlight w:val="cyan"/>
        </w:rPr>
        <w:t xml:space="preserve">opposes the (perspective) </w:t>
      </w:r>
      <w:r w:rsidRPr="005D20C6">
        <w:rPr>
          <w:strike/>
        </w:rPr>
        <w:t xml:space="preserve">view </w:t>
      </w:r>
      <w:r w:rsidRPr="005D20C6">
        <w:rPr>
          <w:rFonts w:eastAsia="Calibri"/>
          <w:u w:val="single"/>
        </w:rPr>
        <w:t xml:space="preserve">towards which we lean. This </w:t>
      </w:r>
      <w:r w:rsidRPr="005D20C6">
        <w:rPr>
          <w:rFonts w:eastAsia="Calibri"/>
          <w:highlight w:val="cyan"/>
          <w:u w:val="single"/>
        </w:rPr>
        <w:t>might</w:t>
      </w:r>
      <w:r w:rsidRPr="005D20C6">
        <w:rPr>
          <w:rFonts w:eastAsia="Calibri"/>
          <w:u w:val="single"/>
        </w:rPr>
        <w:t xml:space="preserve"> even </w:t>
      </w:r>
      <w:r w:rsidRPr="005D20C6">
        <w:rPr>
          <w:rFonts w:eastAsia="Calibri"/>
          <w:highlight w:val="cyan"/>
          <w:u w:val="single"/>
        </w:rPr>
        <w:t xml:space="preserve">be </w:t>
      </w:r>
      <w:r w:rsidRPr="005D20C6">
        <w:rPr>
          <w:rStyle w:val="Emphasis"/>
          <w:highlight w:val="cyan"/>
        </w:rPr>
        <w:t>the most helpful way of corroborating</w:t>
      </w:r>
      <w:r w:rsidRPr="005D20C6">
        <w:rPr>
          <w:rStyle w:val="Emphasis"/>
        </w:rPr>
        <w:t xml:space="preserve"> a view</w:t>
      </w:r>
      <w:r w:rsidRPr="005D20C6">
        <w:rPr>
          <w:rFonts w:eastAsia="Calibri"/>
          <w:u w:val="single"/>
        </w:rPr>
        <w:t xml:space="preserve">, because we know that our adversary is </w:t>
      </w:r>
      <w:r w:rsidRPr="005D20C6">
        <w:rPr>
          <w:rStyle w:val="Emphasis"/>
        </w:rPr>
        <w:t>much more motivated</w:t>
      </w:r>
      <w:r w:rsidRPr="005D20C6">
        <w:rPr>
          <w:rFonts w:eastAsia="Calibri"/>
          <w:u w:val="single"/>
        </w:rPr>
        <w:t xml:space="preserve"> to find a potential flaw in our argument than someone with whom we know we are in agreement</w:t>
      </w:r>
      <w:r w:rsidRPr="005D20C6">
        <w:rPr>
          <w:rFonts w:eastAsia="Calibri"/>
          <w:sz w:val="12"/>
        </w:rPr>
        <w:t>. It might be more helpful to discuss a liberal position with Scalia than with Breyer if we want to make sure that we have not overlooked some counter‐argument to our case.</w:t>
      </w:r>
      <w:r w:rsidRPr="005D20C6">
        <w:rPr>
          <w:rFonts w:eastAsia="Calibri"/>
          <w:sz w:val="12"/>
        </w:rPr>
        <w:tab/>
      </w:r>
    </w:p>
    <w:p w14:paraId="1F70D9AB" w14:textId="77777777" w:rsidR="007C1502" w:rsidRPr="005D20C6" w:rsidRDefault="007C1502" w:rsidP="007C1502">
      <w:pPr>
        <w:rPr>
          <w:rFonts w:eastAsia="Calibri"/>
          <w:sz w:val="12"/>
        </w:rPr>
      </w:pPr>
      <w:r w:rsidRPr="005D20C6">
        <w:rPr>
          <w:rFonts w:eastAsia="Calibri"/>
          <w:u w:val="single"/>
        </w:rPr>
        <w:t xml:space="preserve">It would be </w:t>
      </w:r>
      <w:r w:rsidRPr="005D20C6">
        <w:rPr>
          <w:rStyle w:val="Emphasis"/>
        </w:rPr>
        <w:t>too narrow</w:t>
      </w:r>
      <w:r w:rsidRPr="005D20C6">
        <w:rPr>
          <w:rFonts w:eastAsia="Calibri"/>
          <w:u w:val="single"/>
        </w:rPr>
        <w:t xml:space="preserve"> an understanding of our practice of</w:t>
      </w:r>
      <w:r w:rsidRPr="005D20C6">
        <w:rPr>
          <w:rFonts w:eastAsia="Calibri"/>
          <w:sz w:val="12"/>
        </w:rPr>
        <w:t xml:space="preserve"> legal </w:t>
      </w:r>
      <w:r w:rsidRPr="005D20C6">
        <w:rPr>
          <w:rFonts w:eastAsia="Calibri"/>
          <w:u w:val="single"/>
        </w:rPr>
        <w:t xml:space="preserve">disagreement and argumentation if we restricted its purpose to </w:t>
      </w:r>
      <w:r w:rsidRPr="005D20C6">
        <w:rPr>
          <w:rStyle w:val="Emphasis"/>
        </w:rPr>
        <w:t>persuading an adversary</w:t>
      </w:r>
      <w:r w:rsidRPr="005D20C6">
        <w:rPr>
          <w:rFonts w:eastAsia="Calibri"/>
          <w:u w:val="single"/>
        </w:rPr>
        <w:t xml:space="preserve"> in the case at hand and inferred from this narrow understanding the </w:t>
      </w:r>
      <w:r w:rsidRPr="005D20C6">
        <w:rPr>
          <w:rStyle w:val="Emphasis"/>
        </w:rPr>
        <w:t>irrationality of argumentation</w:t>
      </w:r>
      <w:r w:rsidRPr="005D20C6">
        <w:rPr>
          <w:rFonts w:eastAsia="Calibri"/>
          <w:u w:val="single"/>
        </w:rPr>
        <w:t xml:space="preserve"> in hard cases</w:t>
      </w:r>
      <w:r w:rsidRPr="005D20C6">
        <w:rPr>
          <w:rFonts w:eastAsia="Calibri"/>
          <w:sz w:val="12"/>
        </w:rPr>
        <w:t xml:space="preserve">, in which we know beforehand that we will not be able to persuade. Rational argumentation is a much more complex practice in a more complex social framework. </w:t>
      </w:r>
      <w:r w:rsidRPr="005D20C6">
        <w:rPr>
          <w:rFonts w:eastAsia="Calibri"/>
          <w:u w:val="single"/>
        </w:rPr>
        <w:t xml:space="preserve">Argumentation with an adversary can have </w:t>
      </w:r>
      <w:r w:rsidRPr="005D20C6">
        <w:rPr>
          <w:rStyle w:val="Emphasis"/>
        </w:rPr>
        <w:t>purposes beyond persuading</w:t>
      </w:r>
      <w:r w:rsidRPr="005D20C6">
        <w:rPr>
          <w:rFonts w:eastAsia="Calibri"/>
          <w:sz w:val="12"/>
        </w:rPr>
        <w:t xml:space="preserve"> him: </w:t>
      </w:r>
      <w:r w:rsidRPr="005D20C6">
        <w:rPr>
          <w:rFonts w:eastAsia="Calibri"/>
          <w:u w:val="single"/>
        </w:rPr>
        <w:t xml:space="preserve">to </w:t>
      </w:r>
      <w:r w:rsidRPr="005D20C6">
        <w:rPr>
          <w:rStyle w:val="Emphasis"/>
        </w:rPr>
        <w:t>test one’s own convictions</w:t>
      </w:r>
      <w:r w:rsidRPr="005D20C6">
        <w:rPr>
          <w:rFonts w:eastAsia="Calibri"/>
          <w:u w:val="single"/>
        </w:rPr>
        <w:t xml:space="preserve">, to </w:t>
      </w:r>
      <w:r w:rsidRPr="005D20C6">
        <w:rPr>
          <w:rStyle w:val="Emphasis"/>
        </w:rPr>
        <w:t>engage our opponent</w:t>
      </w:r>
      <w:r w:rsidRPr="005D20C6">
        <w:rPr>
          <w:rFonts w:eastAsia="Calibri"/>
          <w:u w:val="single"/>
        </w:rPr>
        <w:t xml:space="preserve"> in inferential commitments and to </w:t>
      </w:r>
      <w:r w:rsidRPr="005D20C6">
        <w:rPr>
          <w:rStyle w:val="Emphasis"/>
        </w:rPr>
        <w:t>persuade third parties</w:t>
      </w:r>
      <w:r w:rsidRPr="005D20C6">
        <w:rPr>
          <w:rFonts w:eastAsia="Calibri"/>
          <w:u w:val="single"/>
        </w:rPr>
        <w:t xml:space="preserve"> are only some of these; to </w:t>
      </w:r>
      <w:r w:rsidRPr="005D20C6">
        <w:rPr>
          <w:rStyle w:val="Emphasis"/>
        </w:rPr>
        <w:t>rally our troops</w:t>
      </w:r>
      <w:r w:rsidRPr="005D20C6">
        <w:rPr>
          <w:rFonts w:eastAsia="Calibri"/>
          <w:u w:val="single"/>
        </w:rPr>
        <w:t xml:space="preserve"> or </w:t>
      </w:r>
      <w:r w:rsidRPr="005D20C6">
        <w:rPr>
          <w:rStyle w:val="Emphasis"/>
        </w:rPr>
        <w:t>express our convictions</w:t>
      </w:r>
      <w:r w:rsidRPr="005D20C6">
        <w:rPr>
          <w:rFonts w:eastAsia="Calibri"/>
          <w:u w:val="single"/>
        </w:rPr>
        <w:t xml:space="preserve"> might be others</w:t>
      </w:r>
      <w:r w:rsidRPr="005D20C6">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5D20C6">
        <w:rPr>
          <w:rFonts w:eastAsia="Calibri"/>
          <w:sz w:val="12"/>
        </w:rPr>
        <w:tab/>
      </w:r>
    </w:p>
    <w:p w14:paraId="475B49CA" w14:textId="77777777" w:rsidR="007C1502" w:rsidRPr="005D20C6" w:rsidRDefault="007C1502" w:rsidP="007C1502">
      <w:pPr>
        <w:rPr>
          <w:rFonts w:eastAsia="Calibri"/>
          <w:sz w:val="12"/>
        </w:rPr>
      </w:pPr>
      <w:r w:rsidRPr="005D20C6">
        <w:rPr>
          <w:rFonts w:eastAsia="Calibri"/>
          <w:sz w:val="12"/>
        </w:rPr>
        <w:t>f) The Advantage Over Non‐Argumentative Alternatives</w:t>
      </w:r>
    </w:p>
    <w:p w14:paraId="142AADF7" w14:textId="77777777" w:rsidR="007C1502" w:rsidRPr="005D20C6" w:rsidRDefault="007C1502" w:rsidP="007C1502">
      <w:pPr>
        <w:rPr>
          <w:rFonts w:eastAsia="Calibri"/>
          <w:sz w:val="12"/>
        </w:rPr>
      </w:pPr>
      <w:r w:rsidRPr="005D20C6">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5D20C6">
        <w:rPr>
          <w:rFonts w:eastAsia="Calibri"/>
          <w:u w:val="single"/>
        </w:rPr>
        <w:t xml:space="preserve">the rationality of our disagreements is of a </w:t>
      </w:r>
      <w:r w:rsidRPr="005D20C6">
        <w:rPr>
          <w:rStyle w:val="Emphasis"/>
        </w:rPr>
        <w:t>secondary nature</w:t>
      </w:r>
      <w:r w:rsidRPr="005D20C6">
        <w:rPr>
          <w:rFonts w:eastAsia="Calibri"/>
          <w:u w:val="single"/>
        </w:rPr>
        <w:t xml:space="preserve">. The rational </w:t>
      </w:r>
      <w:r w:rsidRPr="005D20C6">
        <w:rPr>
          <w:rStyle w:val="Emphasis"/>
        </w:rPr>
        <w:t>does not lie</w:t>
      </w:r>
      <w:r w:rsidRPr="005D20C6">
        <w:rPr>
          <w:rFonts w:eastAsia="Calibri"/>
          <w:u w:val="single"/>
        </w:rPr>
        <w:t xml:space="preserve"> in the discovery of a </w:t>
      </w:r>
      <w:r w:rsidRPr="005D20C6">
        <w:rPr>
          <w:rStyle w:val="Emphasis"/>
        </w:rPr>
        <w:t>single right answer</w:t>
      </w:r>
      <w:r w:rsidRPr="005D20C6">
        <w:rPr>
          <w:rFonts w:eastAsia="Calibri"/>
          <w:u w:val="single"/>
        </w:rPr>
        <w:t xml:space="preserve"> to the topic of debate</w:t>
      </w:r>
      <w:r w:rsidRPr="005D20C6">
        <w:rPr>
          <w:rFonts w:eastAsia="Calibri"/>
          <w:sz w:val="12"/>
        </w:rPr>
        <w:t xml:space="preserve">, since in hard cases there are no single right answers. Instead, </w:t>
      </w:r>
      <w:r w:rsidRPr="005D20C6">
        <w:rPr>
          <w:rFonts w:eastAsia="Calibri"/>
          <w:u w:val="single"/>
        </w:rPr>
        <w:t xml:space="preserve">our disagreements are instrumental to rationales which lie beyond the topic at hand, </w:t>
      </w:r>
      <w:r w:rsidRPr="005D20C6">
        <w:rPr>
          <w:sz w:val="12"/>
        </w:rPr>
        <w:t>like the exploration of our communalities or of our inferential commitments. Since these reasons are of this secondary nature, they must stand up to alternative ways of settling irreconcilable disagreements</w:t>
      </w:r>
      <w:r w:rsidRPr="005D20C6">
        <w:rPr>
          <w:rFonts w:eastAsia="Calibri"/>
          <w:sz w:val="12"/>
        </w:rPr>
        <w:t xml:space="preserve"> that have other secondary reasons in their favor – like swiftness of decision making or using fewer resources. </w:t>
      </w:r>
      <w:r w:rsidRPr="005D20C6">
        <w:rPr>
          <w:rFonts w:eastAsia="Calibri"/>
          <w:u w:val="single"/>
        </w:rPr>
        <w:t xml:space="preserve">Why does our legal practice </w:t>
      </w:r>
      <w:r w:rsidRPr="005D20C6">
        <w:rPr>
          <w:rStyle w:val="Emphasis"/>
        </w:rPr>
        <w:t>require lengthy arguments</w:t>
      </w:r>
      <w:r w:rsidRPr="005D20C6">
        <w:rPr>
          <w:rFonts w:eastAsia="Calibri"/>
          <w:u w:val="single"/>
        </w:rPr>
        <w:t xml:space="preserve"> and </w:t>
      </w:r>
      <w:r w:rsidRPr="005D20C6">
        <w:rPr>
          <w:rStyle w:val="Emphasis"/>
        </w:rPr>
        <w:t>discursive efforts</w:t>
      </w:r>
      <w:r w:rsidRPr="005D20C6">
        <w:rPr>
          <w:rFonts w:eastAsia="Calibri"/>
          <w:sz w:val="12"/>
        </w:rPr>
        <w:t xml:space="preserve"> even in appellate or supreme court cases of irreconcilable legal disagreements? </w:t>
      </w:r>
      <w:r w:rsidRPr="005D20C6">
        <w:rPr>
          <w:rFonts w:eastAsia="Calibri"/>
          <w:u w:val="single"/>
        </w:rPr>
        <w:t>The closure has to come by some non‐argumentative mean</w:t>
      </w:r>
      <w:r w:rsidRPr="005D20C6">
        <w:rPr>
          <w:rFonts w:eastAsia="Calibri"/>
          <w:sz w:val="12"/>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5D20C6">
        <w:rPr>
          <w:rFonts w:eastAsia="Calibri"/>
          <w:u w:val="single"/>
        </w:rPr>
        <w:t>what was wrong with</w:t>
      </w:r>
      <w:r w:rsidRPr="005D20C6">
        <w:rPr>
          <w:rFonts w:eastAsia="Calibri"/>
          <w:sz w:val="12"/>
        </w:rPr>
        <w:t xml:space="preserve"> District Judge Currin of Umatilla County in Oregon, who – in his late days – decided inconclusive traffic violations by publicly </w:t>
      </w:r>
      <w:r w:rsidRPr="005D20C6">
        <w:rPr>
          <w:rFonts w:eastAsia="Calibri"/>
          <w:u w:val="single"/>
        </w:rPr>
        <w:t>flipping a coin</w:t>
      </w:r>
      <w:r w:rsidRPr="005D20C6">
        <w:rPr>
          <w:rFonts w:eastAsia="Calibri"/>
          <w:sz w:val="12"/>
        </w:rPr>
        <w:t xml:space="preserve">?110 If we are counting heads at the end of our lengthy argumentative proceedings anyway, </w:t>
      </w:r>
      <w:r w:rsidRPr="005D20C6">
        <w:rPr>
          <w:rFonts w:eastAsia="Calibri"/>
          <w:u w:val="single"/>
        </w:rPr>
        <w:t xml:space="preserve">why not decide hard cases by </w:t>
      </w:r>
      <w:r w:rsidRPr="005D20C6">
        <w:rPr>
          <w:rStyle w:val="Emphasis"/>
        </w:rPr>
        <w:t>gut voting at the outset</w:t>
      </w:r>
      <w:r w:rsidRPr="005D20C6">
        <w:rPr>
          <w:rFonts w:eastAsia="Calibri"/>
          <w:u w:val="single"/>
        </w:rPr>
        <w:t xml:space="preserve"> and </w:t>
      </w:r>
      <w:r w:rsidRPr="005D20C6">
        <w:rPr>
          <w:rStyle w:val="Emphasis"/>
        </w:rPr>
        <w:t>spare everybody the cost</w:t>
      </w:r>
      <w:r w:rsidRPr="005D20C6">
        <w:rPr>
          <w:rFonts w:eastAsia="Calibri"/>
          <w:u w:val="single"/>
        </w:rPr>
        <w:t xml:space="preserve"> of </w:t>
      </w:r>
      <w:r w:rsidRPr="005D20C6">
        <w:rPr>
          <w:rStyle w:val="Emphasis"/>
        </w:rPr>
        <w:t>developing elaborate arguments</w:t>
      </w:r>
      <w:r w:rsidRPr="005D20C6">
        <w:rPr>
          <w:rFonts w:eastAsia="Calibri"/>
          <w:u w:val="single"/>
        </w:rPr>
        <w:t xml:space="preserve"> on questions, where there is not fact of the matter to be discovered?</w:t>
      </w:r>
    </w:p>
    <w:p w14:paraId="44609F91" w14:textId="77777777" w:rsidR="007C1502" w:rsidRPr="005D20C6" w:rsidRDefault="007C1502" w:rsidP="007C1502">
      <w:pPr>
        <w:rPr>
          <w:rFonts w:eastAsia="Calibri"/>
          <w:sz w:val="12"/>
        </w:rPr>
      </w:pPr>
      <w:r w:rsidRPr="005D20C6">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5D20C6">
        <w:rPr>
          <w:rFonts w:eastAsia="Calibri"/>
          <w:highlight w:val="cyan"/>
          <w:u w:val="single"/>
        </w:rPr>
        <w:t>the objectives</w:t>
      </w:r>
      <w:r w:rsidRPr="005D20C6">
        <w:rPr>
          <w:rFonts w:eastAsia="Calibri"/>
          <w:u w:val="single"/>
        </w:rPr>
        <w:t xml:space="preserve"> listed above </w:t>
      </w:r>
      <w:r w:rsidRPr="005D20C6">
        <w:rPr>
          <w:rStyle w:val="Emphasis"/>
          <w:highlight w:val="cyan"/>
        </w:rPr>
        <w:t>could not be achieved by a non‐argumentative procedure</w:t>
      </w:r>
      <w:r w:rsidRPr="005D20C6">
        <w:rPr>
          <w:rFonts w:eastAsia="Calibri"/>
          <w:sz w:val="12"/>
        </w:rPr>
        <w:t xml:space="preserve">. Flipping a coin, throwing </w:t>
      </w:r>
      <w:r w:rsidRPr="00480F96">
        <w:rPr>
          <w:rFonts w:eastAsia="Calibri"/>
          <w:sz w:val="12"/>
        </w:rPr>
        <w:t xml:space="preserve">dice or </w:t>
      </w:r>
      <w:r w:rsidRPr="00480F96">
        <w:rPr>
          <w:rStyle w:val="Emphasis"/>
        </w:rPr>
        <w:t>taking a gut vote</w:t>
      </w:r>
      <w:r w:rsidRPr="00480F96">
        <w:rPr>
          <w:rFonts w:eastAsia="Calibri"/>
          <w:u w:val="single"/>
        </w:rPr>
        <w:t xml:space="preserve"> would not help us to </w:t>
      </w:r>
      <w:r w:rsidRPr="00480F96">
        <w:rPr>
          <w:rStyle w:val="Emphasis"/>
        </w:rPr>
        <w:t>explore our communalities</w:t>
      </w:r>
      <w:r w:rsidRPr="00480F96">
        <w:rPr>
          <w:rFonts w:eastAsia="Calibri"/>
          <w:u w:val="single"/>
        </w:rPr>
        <w:t xml:space="preserve"> or our inferential commitments nor help to </w:t>
      </w:r>
      <w:r w:rsidRPr="00480F96">
        <w:rPr>
          <w:rStyle w:val="Emphasis"/>
        </w:rPr>
        <w:t>scrutinize the positions</w:t>
      </w:r>
      <w:r w:rsidRPr="00480F96">
        <w:rPr>
          <w:rFonts w:eastAsia="Calibri"/>
          <w:u w:val="single"/>
        </w:rPr>
        <w:t xml:space="preserve"> in play</w:t>
      </w:r>
      <w:r w:rsidRPr="00480F96">
        <w:rPr>
          <w:rFonts w:eastAsia="Calibri"/>
          <w:sz w:val="12"/>
        </w:rPr>
        <w:t xml:space="preserve">. A third reason is the overall rational aspiration of the law that Dworkin relates to in his integrity account111. In a justificatory sense112 </w:t>
      </w:r>
      <w:r w:rsidRPr="00480F96">
        <w:rPr>
          <w:rFonts w:eastAsia="Calibri"/>
          <w:u w:val="single"/>
        </w:rPr>
        <w:t>the law aspires to give a coherent account of itself – even if it is not the</w:t>
      </w:r>
      <w:r w:rsidRPr="005D20C6">
        <w:rPr>
          <w:rFonts w:eastAsia="Calibri"/>
          <w:u w:val="single"/>
        </w:rPr>
        <w:t xml:space="preserve"> only right one – required by equal respect under conditions of normative disagreement</w:t>
      </w:r>
      <w:r w:rsidRPr="005D20C6">
        <w:rPr>
          <w:rFonts w:eastAsia="Calibri"/>
          <w:sz w:val="12"/>
        </w:rPr>
        <w:t xml:space="preserve">.113 </w:t>
      </w:r>
      <w:r w:rsidRPr="005D20C6">
        <w:rPr>
          <w:rFonts w:eastAsia="Calibri"/>
          <w:u w:val="single"/>
        </w:rPr>
        <w:t>Combining legal argumentation with the non‐argumentative decision‐ making procedure of counting reasoned opinions serves the coherence aspiration of the law</w:t>
      </w:r>
      <w:r w:rsidRPr="005D20C6">
        <w:rPr>
          <w:rFonts w:eastAsia="Calibri"/>
          <w:sz w:val="12"/>
        </w:rPr>
        <w:t xml:space="preserve"> in at least two ways: First, </w:t>
      </w:r>
      <w:r w:rsidRPr="005D20C6">
        <w:rPr>
          <w:rFonts w:eastAsia="Calibri"/>
          <w:u w:val="single"/>
        </w:rPr>
        <w:t>the labor of the negative reduces the chances that constructions of the law that have major flaws or inconsistencies built into the arguments supporting them will prevail</w:t>
      </w:r>
      <w:r w:rsidRPr="005D20C6">
        <w:rPr>
          <w:rFonts w:eastAsia="Calibri"/>
          <w:sz w:val="12"/>
        </w:rPr>
        <w:t xml:space="preserve">. Second, </w:t>
      </w:r>
      <w:r w:rsidRPr="005D20C6">
        <w:rPr>
          <w:rFonts w:eastAsia="Calibri"/>
          <w:u w:val="single"/>
        </w:rPr>
        <w:t xml:space="preserve">since every position </w:t>
      </w:r>
      <w:r w:rsidRPr="005D20C6">
        <w:rPr>
          <w:rStyle w:val="Emphasis"/>
        </w:rPr>
        <w:t>must be a reasoned one</w:t>
      </w:r>
      <w:r w:rsidRPr="005D20C6">
        <w:rPr>
          <w:rFonts w:eastAsia="Calibri"/>
          <w:u w:val="single"/>
        </w:rPr>
        <w:t xml:space="preserve"> within the given framework of the law, it must be one that </w:t>
      </w:r>
      <w:r w:rsidRPr="005D20C6">
        <w:rPr>
          <w:rStyle w:val="Emphasis"/>
        </w:rPr>
        <w:t>somehow fits</w:t>
      </w:r>
      <w:r w:rsidRPr="005D20C6">
        <w:rPr>
          <w:rFonts w:eastAsia="Calibri"/>
          <w:u w:val="single"/>
        </w:rPr>
        <w:t xml:space="preserve"> into the </w:t>
      </w:r>
      <w:r w:rsidRPr="005D20C6">
        <w:rPr>
          <w:rStyle w:val="Emphasis"/>
        </w:rPr>
        <w:t>overall structure</w:t>
      </w:r>
      <w:r w:rsidRPr="005D20C6">
        <w:rPr>
          <w:rFonts w:eastAsia="Calibri"/>
          <w:u w:val="single"/>
        </w:rPr>
        <w:t xml:space="preserve"> of the law along </w:t>
      </w:r>
      <w:r w:rsidRPr="005D20C6">
        <w:rPr>
          <w:rStyle w:val="Emphasis"/>
        </w:rPr>
        <w:t>coherent lines</w:t>
      </w:r>
      <w:r w:rsidRPr="005D20C6">
        <w:rPr>
          <w:rFonts w:eastAsia="Calibri"/>
          <w:u w:val="single"/>
        </w:rPr>
        <w:t xml:space="preserve">. It thus protects against </w:t>
      </w:r>
      <w:r w:rsidRPr="005D20C6">
        <w:rPr>
          <w:rStyle w:val="Emphasis"/>
        </w:rPr>
        <w:t>incoherent “checkerboard” treatments</w:t>
      </w:r>
      <w:r w:rsidRPr="005D20C6">
        <w:rPr>
          <w:rFonts w:eastAsia="Calibri"/>
          <w:sz w:val="12"/>
        </w:rPr>
        <w:t xml:space="preserve">114 </w:t>
      </w:r>
      <w:r w:rsidRPr="005D20C6">
        <w:rPr>
          <w:rFonts w:eastAsia="Calibri"/>
          <w:u w:val="single"/>
        </w:rPr>
        <w:t xml:space="preserve">of hard cases. It is the </w:t>
      </w:r>
      <w:r w:rsidRPr="005D20C6">
        <w:rPr>
          <w:rStyle w:val="Emphasis"/>
        </w:rPr>
        <w:t>combination</w:t>
      </w:r>
      <w:r w:rsidRPr="005D20C6">
        <w:rPr>
          <w:rFonts w:eastAsia="Calibri"/>
          <w:u w:val="single"/>
        </w:rPr>
        <w:t xml:space="preserve"> of </w:t>
      </w:r>
      <w:r w:rsidRPr="005D20C6">
        <w:rPr>
          <w:rStyle w:val="Emphasis"/>
        </w:rPr>
        <w:t>reasoned disagreement</w:t>
      </w:r>
      <w:r w:rsidRPr="005D20C6">
        <w:rPr>
          <w:rFonts w:eastAsia="Calibri"/>
          <w:u w:val="single"/>
        </w:rPr>
        <w:t xml:space="preserve"> and the </w:t>
      </w:r>
      <w:r w:rsidRPr="005D20C6">
        <w:rPr>
          <w:rStyle w:val="Emphasis"/>
        </w:rPr>
        <w:t>non‐rational decision‐making mechanism</w:t>
      </w:r>
      <w:r w:rsidRPr="005D20C6">
        <w:rPr>
          <w:rFonts w:eastAsia="Calibri"/>
          <w:u w:val="single"/>
        </w:rPr>
        <w:t xml:space="preserve"> of counting reasoned opinions that provides for both in hard cases</w:t>
      </w:r>
      <w:r w:rsidRPr="005D20C6">
        <w:rPr>
          <w:rFonts w:eastAsia="Calibri"/>
          <w:sz w:val="12"/>
        </w:rPr>
        <w:t xml:space="preserve">: a decision and one – of multiple possible – coherent constructions of the law. </w:t>
      </w:r>
      <w:r w:rsidRPr="005D20C6">
        <w:rPr>
          <w:rFonts w:eastAsia="Calibri"/>
          <w:u w:val="single"/>
        </w:rPr>
        <w:t>Pure non‐rational procedures</w:t>
      </w:r>
      <w:r w:rsidRPr="005D20C6">
        <w:rPr>
          <w:rFonts w:eastAsia="Calibri"/>
          <w:sz w:val="12"/>
        </w:rPr>
        <w:t xml:space="preserve"> – like flipping a coin – </w:t>
      </w:r>
      <w:r w:rsidRPr="005D20C6">
        <w:rPr>
          <w:rFonts w:eastAsia="Calibri"/>
          <w:u w:val="single"/>
        </w:rPr>
        <w:t xml:space="preserve">would only provide for the decision part. Pure argumentative procedures – which are not geared towards a decision procedure – would </w:t>
      </w:r>
      <w:r w:rsidRPr="005D20C6">
        <w:rPr>
          <w:rStyle w:val="Emphasis"/>
        </w:rPr>
        <w:t>undercut the incentive structure</w:t>
      </w:r>
      <w:r w:rsidRPr="005D20C6">
        <w:rPr>
          <w:rFonts w:eastAsia="Calibri"/>
          <w:u w:val="single"/>
        </w:rPr>
        <w:t xml:space="preserve"> of our agonistic disagreements</w:t>
      </w:r>
      <w:r w:rsidRPr="005D20C6">
        <w:rPr>
          <w:rFonts w:eastAsia="Calibri"/>
          <w:sz w:val="12"/>
        </w:rPr>
        <w:t xml:space="preserve">.115 In the face of unresolvable disagreements endless debates would seem an idle enterprise. </w:t>
      </w:r>
      <w:r w:rsidRPr="005D20C6">
        <w:rPr>
          <w:rFonts w:eastAsia="Calibri"/>
          <w:u w:val="single"/>
        </w:rPr>
        <w:t xml:space="preserve">That the debates are </w:t>
      </w:r>
      <w:r w:rsidRPr="005D20C6">
        <w:rPr>
          <w:rStyle w:val="Emphasis"/>
        </w:rPr>
        <w:t>about winning</w:t>
      </w:r>
      <w:r w:rsidRPr="005D20C6">
        <w:rPr>
          <w:rFonts w:eastAsia="Calibri"/>
          <w:u w:val="single"/>
        </w:rPr>
        <w:t xml:space="preserve"> or </w:t>
      </w:r>
      <w:r w:rsidRPr="005D20C6">
        <w:rPr>
          <w:rStyle w:val="Emphasis"/>
        </w:rPr>
        <w:t>losing</w:t>
      </w:r>
      <w:r w:rsidRPr="005D20C6">
        <w:rPr>
          <w:rFonts w:eastAsia="Calibri"/>
          <w:u w:val="single"/>
        </w:rPr>
        <w:t xml:space="preserve"> helps to </w:t>
      </w:r>
      <w:r w:rsidRPr="005D20C6">
        <w:rPr>
          <w:rStyle w:val="Emphasis"/>
        </w:rPr>
        <w:t>keep the participants engaged</w:t>
      </w:r>
      <w:r w:rsidRPr="005D20C6">
        <w:rPr>
          <w:rFonts w:eastAsia="Calibri"/>
          <w:u w:val="single"/>
        </w:rPr>
        <w:t xml:space="preserve">. That the decision depends on </w:t>
      </w:r>
      <w:r w:rsidRPr="005D20C6">
        <w:rPr>
          <w:rStyle w:val="Emphasis"/>
        </w:rPr>
        <w:t>counting reasoned opinions</w:t>
      </w:r>
      <w:r w:rsidRPr="005D20C6">
        <w:rPr>
          <w:rFonts w:eastAsia="Calibri"/>
          <w:u w:val="single"/>
        </w:rPr>
        <w:t xml:space="preserve"> guarantees that the engagement </w:t>
      </w:r>
      <w:r w:rsidRPr="005D20C6">
        <w:rPr>
          <w:rStyle w:val="Emphasis"/>
        </w:rPr>
        <w:t>focuses on rational argumentation</w:t>
      </w:r>
      <w:r w:rsidRPr="005D20C6">
        <w:rPr>
          <w:rFonts w:eastAsia="Calibri"/>
          <w:sz w:val="12"/>
        </w:rPr>
        <w:t xml:space="preserve">. No plain non‐argumentative procedure would achieve this result. </w:t>
      </w:r>
      <w:r w:rsidRPr="005D20C6">
        <w:rPr>
          <w:rFonts w:eastAsia="Calibri"/>
          <w:u w:val="single"/>
        </w:rPr>
        <w:t xml:space="preserve">If the judges were to </w:t>
      </w:r>
      <w:r w:rsidRPr="005D20C6">
        <w:rPr>
          <w:rStyle w:val="Emphasis"/>
        </w:rPr>
        <w:t>flip a coin</w:t>
      </w:r>
      <w:r w:rsidRPr="005D20C6">
        <w:rPr>
          <w:rFonts w:eastAsia="Calibri"/>
          <w:sz w:val="12"/>
        </w:rPr>
        <w:t xml:space="preserve"> at the end of the trial in hard cases, </w:t>
      </w:r>
      <w:r w:rsidRPr="005D20C6">
        <w:rPr>
          <w:rFonts w:eastAsia="Calibri"/>
          <w:u w:val="single"/>
        </w:rPr>
        <w:t xml:space="preserve">there would be </w:t>
      </w:r>
      <w:r w:rsidRPr="005D20C6">
        <w:rPr>
          <w:rStyle w:val="Emphasis"/>
        </w:rPr>
        <w:t>little incentive</w:t>
      </w:r>
      <w:r w:rsidRPr="005D20C6">
        <w:rPr>
          <w:rFonts w:eastAsia="Calibri"/>
          <w:u w:val="single"/>
        </w:rPr>
        <w:t xml:space="preserve"> to engage in an </w:t>
      </w:r>
      <w:r w:rsidRPr="005D20C6">
        <w:rPr>
          <w:rStyle w:val="Emphasis"/>
        </w:rPr>
        <w:t>exchange of arguments</w:t>
      </w:r>
      <w:r w:rsidRPr="005D20C6">
        <w:rPr>
          <w:rFonts w:eastAsia="Calibri"/>
          <w:u w:val="single"/>
        </w:rPr>
        <w:t>. It is specifically the count of reasoned opinions which provides for rational scrutiny in our legal disagreements</w:t>
      </w:r>
      <w:r w:rsidRPr="005D20C6">
        <w:rPr>
          <w:rFonts w:eastAsia="Calibri"/>
          <w:sz w:val="12"/>
        </w:rPr>
        <w:t xml:space="preserve"> and thus contributes to the rationales discussed above.</w:t>
      </w:r>
      <w:r w:rsidRPr="005D20C6">
        <w:rPr>
          <w:rFonts w:eastAsia="Calibri"/>
          <w:sz w:val="12"/>
        </w:rPr>
        <w:tab/>
      </w:r>
    </w:p>
    <w:p w14:paraId="49D6586A" w14:textId="77777777" w:rsidR="007C1502" w:rsidRPr="005D20C6" w:rsidRDefault="007C1502" w:rsidP="007C1502">
      <w:pPr>
        <w:rPr>
          <w:rFonts w:eastAsia="Calibri"/>
          <w:sz w:val="12"/>
        </w:rPr>
      </w:pPr>
      <w:r w:rsidRPr="005D20C6">
        <w:rPr>
          <w:rFonts w:eastAsia="Calibri"/>
          <w:sz w:val="12"/>
        </w:rPr>
        <w:t>2. THE SEMANTICS OF AGONISTIC DISAGREEMENTS</w:t>
      </w:r>
    </w:p>
    <w:p w14:paraId="3F0AB313" w14:textId="77777777" w:rsidR="007C1502" w:rsidRPr="005D20C6" w:rsidRDefault="007C1502" w:rsidP="007C1502">
      <w:pPr>
        <w:rPr>
          <w:rFonts w:eastAsia="Calibri"/>
          <w:sz w:val="12"/>
        </w:rPr>
      </w:pPr>
      <w:r w:rsidRPr="005D20C6">
        <w:rPr>
          <w:rFonts w:eastAsia="Calibri"/>
          <w:sz w:val="12"/>
        </w:rPr>
        <w:t xml:space="preserve">The agonistic account does not presuppose a fact of the matter, it is not accompanied by an ontological commitment, and the question of how the fact of the matter could be known to us is not even raised. Thus </w:t>
      </w:r>
      <w:r w:rsidRPr="005D20C6">
        <w:rPr>
          <w:rFonts w:eastAsia="Calibri"/>
          <w:u w:val="single"/>
        </w:rPr>
        <w:t>the agonistic account</w:t>
      </w:r>
      <w:r w:rsidRPr="005D20C6">
        <w:rPr>
          <w:rFonts w:eastAsia="Calibri"/>
          <w:sz w:val="12"/>
        </w:rPr>
        <w:t xml:space="preserve"> of legal disagreement is not confronted with the metaphysical or epistemological questions that plague one‐right‐answer theories in particular. However, it </w:t>
      </w:r>
      <w:r w:rsidRPr="005D20C6">
        <w:rPr>
          <w:rFonts w:eastAsia="Calibri"/>
          <w:u w:val="single"/>
        </w:rPr>
        <w:t>must</w:t>
      </w:r>
      <w:r w:rsidRPr="005D20C6">
        <w:rPr>
          <w:rFonts w:eastAsia="Calibri"/>
          <w:sz w:val="12"/>
        </w:rPr>
        <w:t xml:space="preserve"> still </w:t>
      </w:r>
      <w:r w:rsidRPr="005D20C6">
        <w:rPr>
          <w:rFonts w:eastAsia="Calibri"/>
          <w:u w:val="single"/>
        </w:rPr>
        <w:t xml:space="preserve">come up with a semantics that explains in what sense we </w:t>
      </w:r>
      <w:r w:rsidRPr="005D20C6">
        <w:rPr>
          <w:rStyle w:val="Emphasis"/>
        </w:rPr>
        <w:t>disagree about the same issue</w:t>
      </w:r>
      <w:r w:rsidRPr="005D20C6">
        <w:rPr>
          <w:rFonts w:eastAsia="Calibri"/>
          <w:u w:val="single"/>
        </w:rPr>
        <w:t xml:space="preserve"> and are not just </w:t>
      </w:r>
      <w:r w:rsidRPr="005D20C6">
        <w:rPr>
          <w:rStyle w:val="Emphasis"/>
        </w:rPr>
        <w:t>talking at cross purposes</w:t>
      </w:r>
      <w:r w:rsidRPr="005D20C6">
        <w:rPr>
          <w:rFonts w:eastAsia="Calibri"/>
          <w:sz w:val="12"/>
        </w:rPr>
        <w:t>.</w:t>
      </w:r>
      <w:r w:rsidRPr="005D20C6">
        <w:rPr>
          <w:rFonts w:eastAsia="Calibri"/>
          <w:sz w:val="12"/>
        </w:rPr>
        <w:tab/>
      </w:r>
      <w:r w:rsidRPr="005D20C6">
        <w:rPr>
          <w:rFonts w:eastAsia="Calibri"/>
          <w:sz w:val="12"/>
        </w:rPr>
        <w:tab/>
      </w:r>
    </w:p>
    <w:p w14:paraId="1884AE35" w14:textId="77777777" w:rsidR="007C1502" w:rsidRPr="005D20C6" w:rsidRDefault="007C1502" w:rsidP="007C1502">
      <w:pPr>
        <w:rPr>
          <w:rFonts w:eastAsia="Calibri"/>
          <w:sz w:val="12"/>
        </w:rPr>
      </w:pPr>
      <w:r w:rsidRPr="005D20C6">
        <w:rPr>
          <w:rFonts w:eastAsia="Calibri"/>
          <w:sz w:val="12"/>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5D20C6">
        <w:rPr>
          <w:rFonts w:eastAsia="Calibri"/>
          <w:u w:val="single"/>
        </w:rPr>
        <w:t xml:space="preserve">Even though the different sides in the debate define the term differently, they are </w:t>
      </w:r>
      <w:r w:rsidRPr="005D20C6">
        <w:rPr>
          <w:rStyle w:val="Emphasis"/>
        </w:rPr>
        <w:t>not talking past each other</w:t>
      </w:r>
      <w:r w:rsidRPr="005D20C6">
        <w:rPr>
          <w:rFonts w:eastAsia="Calibri"/>
          <w:u w:val="single"/>
        </w:rPr>
        <w:t>, since they are engaged in</w:t>
      </w:r>
      <w:r w:rsidRPr="005D20C6">
        <w:rPr>
          <w:rFonts w:eastAsia="Calibri"/>
          <w:sz w:val="12"/>
        </w:rPr>
        <w:t xml:space="preserve"> a metalinguistic </w:t>
      </w:r>
      <w:r w:rsidRPr="005D20C6">
        <w:rPr>
          <w:rFonts w:eastAsia="Calibri"/>
          <w:u w:val="single"/>
        </w:rPr>
        <w:t>negotiation on</w:t>
      </w:r>
      <w:r w:rsidRPr="005D20C6">
        <w:rPr>
          <w:rFonts w:eastAsia="Calibri"/>
          <w:sz w:val="12"/>
        </w:rPr>
        <w:t xml:space="preserve"> the use of </w:t>
      </w:r>
      <w:r w:rsidRPr="005D20C6">
        <w:rPr>
          <w:rStyle w:val="Emphasis"/>
        </w:rPr>
        <w:t>the same term</w:t>
      </w:r>
      <w:r w:rsidRPr="005D20C6">
        <w:rPr>
          <w:rFonts w:eastAsia="Calibri"/>
          <w:u w:val="single"/>
        </w:rPr>
        <w:t>.</w:t>
      </w:r>
      <w:r w:rsidRPr="005D20C6">
        <w:rPr>
          <w:rFonts w:eastAsia="Calibri"/>
          <w:sz w:val="12"/>
        </w:rPr>
        <w:t xml:space="preserve"> The metalinguistic negotiation on the use of </w:t>
      </w:r>
      <w:r w:rsidRPr="005D20C6">
        <w:rPr>
          <w:rFonts w:eastAsia="Calibri"/>
          <w:u w:val="single"/>
        </w:rPr>
        <w:t xml:space="preserve">the term serves as a </w:t>
      </w:r>
      <w:r w:rsidRPr="005D20C6">
        <w:rPr>
          <w:rStyle w:val="Emphasis"/>
        </w:rPr>
        <w:t>semantic anchor</w:t>
      </w:r>
      <w:r w:rsidRPr="005D20C6">
        <w:rPr>
          <w:rFonts w:eastAsia="Calibri"/>
          <w:u w:val="single"/>
        </w:rPr>
        <w:t xml:space="preserve"> for a disagreement on the substantive issues</w:t>
      </w:r>
      <w:r w:rsidRPr="005D20C6">
        <w:rPr>
          <w:rFonts w:eastAsia="Calibri"/>
          <w:sz w:val="12"/>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5D20C6">
        <w:rPr>
          <w:rFonts w:eastAsia="Calibri"/>
          <w:sz w:val="12"/>
        </w:rPr>
        <w:tab/>
      </w:r>
    </w:p>
    <w:p w14:paraId="351BD39D" w14:textId="77777777" w:rsidR="007C1502" w:rsidRPr="005D20C6" w:rsidRDefault="007C1502" w:rsidP="007C1502">
      <w:pPr>
        <w:rPr>
          <w:rFonts w:eastAsia="Calibri"/>
          <w:sz w:val="12"/>
          <w:szCs w:val="10"/>
        </w:rPr>
      </w:pPr>
      <w:r w:rsidRPr="005D20C6">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5D20C6">
        <w:rPr>
          <w:rFonts w:eastAsia="Calibri"/>
          <w:sz w:val="12"/>
          <w:szCs w:val="10"/>
        </w:rPr>
        <w:tab/>
      </w:r>
    </w:p>
    <w:p w14:paraId="0791F5E5" w14:textId="77777777" w:rsidR="007C1502" w:rsidRPr="005D20C6" w:rsidRDefault="007C1502" w:rsidP="007C1502">
      <w:pPr>
        <w:rPr>
          <w:rFonts w:eastAsia="Calibri"/>
          <w:sz w:val="12"/>
          <w:szCs w:val="10"/>
        </w:rPr>
      </w:pPr>
      <w:r w:rsidRPr="005D20C6">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5D20C6">
        <w:rPr>
          <w:rFonts w:eastAsia="Calibri"/>
          <w:sz w:val="12"/>
          <w:szCs w:val="10"/>
        </w:rPr>
        <w:tab/>
      </w:r>
    </w:p>
    <w:p w14:paraId="05930D17" w14:textId="77777777" w:rsidR="007C1502" w:rsidRPr="005D20C6" w:rsidRDefault="007C1502" w:rsidP="007C1502">
      <w:pPr>
        <w:rPr>
          <w:rFonts w:eastAsia="Calibri"/>
          <w:sz w:val="12"/>
        </w:rPr>
      </w:pPr>
      <w:r w:rsidRPr="005D20C6">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5D20C6">
        <w:rPr>
          <w:rFonts w:eastAsia="Calibri"/>
          <w:highlight w:val="cyan"/>
          <w:u w:val="single"/>
        </w:rPr>
        <w:t>The fulcrum</w:t>
      </w:r>
      <w:r w:rsidRPr="005D20C6">
        <w:rPr>
          <w:rFonts w:eastAsia="Calibri"/>
          <w:u w:val="single"/>
        </w:rPr>
        <w:t xml:space="preserve"> of disagreement</w:t>
      </w:r>
      <w:r w:rsidRPr="005D20C6">
        <w:rPr>
          <w:rFonts w:eastAsia="Calibri"/>
          <w:sz w:val="12"/>
        </w:rPr>
        <w:t xml:space="preserve"> that Dworkin sees in the existence of a single right answer121 </w:t>
      </w:r>
      <w:r w:rsidRPr="005D20C6">
        <w:rPr>
          <w:rFonts w:eastAsia="Calibri"/>
          <w:u w:val="single"/>
        </w:rPr>
        <w:t xml:space="preserve">does not </w:t>
      </w:r>
      <w:r w:rsidRPr="005D20C6">
        <w:rPr>
          <w:rFonts w:eastAsia="Calibri"/>
          <w:highlight w:val="cyan"/>
          <w:u w:val="single"/>
        </w:rPr>
        <w:t>lie</w:t>
      </w:r>
      <w:r w:rsidRPr="005D20C6">
        <w:rPr>
          <w:rFonts w:eastAsia="Calibri"/>
          <w:u w:val="single"/>
        </w:rPr>
        <w:t xml:space="preserve"> in its existence, but </w:t>
      </w:r>
      <w:r w:rsidRPr="005D20C6">
        <w:rPr>
          <w:rFonts w:eastAsia="Calibri"/>
          <w:highlight w:val="cyan"/>
          <w:u w:val="single"/>
        </w:rPr>
        <w:t>in</w:t>
      </w:r>
      <w:r w:rsidRPr="005D20C6">
        <w:rPr>
          <w:rFonts w:eastAsia="Calibri"/>
          <w:u w:val="single"/>
        </w:rPr>
        <w:t xml:space="preserve"> </w:t>
      </w:r>
      <w:r w:rsidRPr="005D20C6">
        <w:rPr>
          <w:rStyle w:val="Emphasis"/>
        </w:rPr>
        <w:t>the communality of the effort</w:t>
      </w:r>
      <w:r w:rsidRPr="005D20C6">
        <w:rPr>
          <w:rFonts w:eastAsia="Calibri"/>
          <w:u w:val="single"/>
        </w:rPr>
        <w:t xml:space="preserve"> – if only on the basis of an </w:t>
      </w:r>
      <w:r w:rsidRPr="005D20C6">
        <w:rPr>
          <w:rStyle w:val="Emphasis"/>
          <w:highlight w:val="cyan"/>
        </w:rPr>
        <w:t xml:space="preserve">overlapping </w:t>
      </w:r>
      <w:r w:rsidRPr="00480F96">
        <w:rPr>
          <w:rStyle w:val="Emphasis"/>
        </w:rPr>
        <w:t>common</w:t>
      </w:r>
      <w:r w:rsidRPr="005D20C6">
        <w:rPr>
          <w:rStyle w:val="Emphasis"/>
          <w:highlight w:val="cyan"/>
        </w:rPr>
        <w:t xml:space="preserve"> ground</w:t>
      </w:r>
      <w:r w:rsidRPr="005D20C6">
        <w:rPr>
          <w:rFonts w:eastAsia="Calibri"/>
          <w:highlight w:val="cyan"/>
          <w:u w:val="single"/>
        </w:rPr>
        <w:t xml:space="preserve"> of</w:t>
      </w:r>
      <w:r w:rsidRPr="005D20C6">
        <w:rPr>
          <w:rFonts w:eastAsia="Calibri"/>
          <w:u w:val="single"/>
        </w:rPr>
        <w:t xml:space="preserve"> legal </w:t>
      </w:r>
      <w:r w:rsidRPr="005D20C6">
        <w:rPr>
          <w:rStyle w:val="Emphasis"/>
          <w:highlight w:val="cyan"/>
        </w:rPr>
        <w:t>materials</w:t>
      </w:r>
      <w:r w:rsidRPr="005D20C6">
        <w:rPr>
          <w:rFonts w:eastAsia="Calibri"/>
          <w:highlight w:val="cyan"/>
          <w:u w:val="single"/>
        </w:rPr>
        <w:t>,</w:t>
      </w:r>
      <w:r w:rsidRPr="00480F96">
        <w:rPr>
          <w:rFonts w:eastAsia="Calibri"/>
          <w:u w:val="single"/>
        </w:rPr>
        <w:t xml:space="preserve"> </w:t>
      </w:r>
      <w:r w:rsidRPr="00480F96">
        <w:rPr>
          <w:rStyle w:val="Emphasis"/>
        </w:rPr>
        <w:t xml:space="preserve">accepted </w:t>
      </w:r>
      <w:r w:rsidRPr="005D20C6">
        <w:rPr>
          <w:rStyle w:val="Emphasis"/>
          <w:highlight w:val="cyan"/>
        </w:rPr>
        <w:t>practices</w:t>
      </w:r>
      <w:r w:rsidRPr="005D20C6">
        <w:rPr>
          <w:rFonts w:eastAsia="Calibri"/>
          <w:u w:val="single"/>
        </w:rPr>
        <w:t xml:space="preserve">, </w:t>
      </w:r>
      <w:r w:rsidRPr="005D20C6">
        <w:rPr>
          <w:rStyle w:val="Emphasis"/>
        </w:rPr>
        <w:t>experiences</w:t>
      </w:r>
      <w:r w:rsidRPr="005D20C6">
        <w:rPr>
          <w:rFonts w:eastAsia="Calibri"/>
          <w:u w:val="single"/>
        </w:rPr>
        <w:t xml:space="preserve"> and </w:t>
      </w:r>
      <w:r w:rsidRPr="005D20C6">
        <w:rPr>
          <w:rStyle w:val="Emphasis"/>
        </w:rPr>
        <w:t>dispositions</w:t>
      </w:r>
      <w:r w:rsidRPr="005D20C6">
        <w:rPr>
          <w:rFonts w:eastAsia="Calibri"/>
          <w:u w:val="single"/>
        </w:rPr>
        <w:t xml:space="preserve">. </w:t>
      </w:r>
      <w:r w:rsidRPr="00480F96">
        <w:rPr>
          <w:rFonts w:eastAsia="Calibri"/>
          <w:u w:val="single"/>
        </w:rPr>
        <w:t xml:space="preserve">As </w:t>
      </w:r>
      <w:r w:rsidRPr="005D20C6">
        <w:rPr>
          <w:rFonts w:eastAsia="Calibri"/>
          <w:highlight w:val="cyan"/>
          <w:u w:val="single"/>
        </w:rPr>
        <w:t xml:space="preserve">two athletes are </w:t>
      </w:r>
      <w:r w:rsidRPr="005D20C6">
        <w:rPr>
          <w:rStyle w:val="Emphasis"/>
          <w:highlight w:val="cyan"/>
        </w:rPr>
        <w:t>engaged in the same contest</w:t>
      </w:r>
      <w:r w:rsidRPr="00480F96">
        <w:rPr>
          <w:rFonts w:eastAsia="Calibri"/>
          <w:u w:val="single"/>
        </w:rPr>
        <w:t xml:space="preserve"> when they </w:t>
      </w:r>
      <w:r w:rsidRPr="00480F96">
        <w:rPr>
          <w:rStyle w:val="Emphasis"/>
        </w:rPr>
        <w:t>follow the</w:t>
      </w:r>
      <w:r w:rsidRPr="005D20C6">
        <w:rPr>
          <w:rStyle w:val="Emphasis"/>
          <w:highlight w:val="cyan"/>
        </w:rPr>
        <w:t xml:space="preserve"> same rules</w:t>
      </w:r>
      <w:r w:rsidRPr="005D20C6">
        <w:rPr>
          <w:rFonts w:eastAsia="Calibri"/>
          <w:u w:val="single"/>
        </w:rPr>
        <w:t xml:space="preserve">, </w:t>
      </w:r>
      <w:r w:rsidRPr="005D20C6">
        <w:rPr>
          <w:rStyle w:val="Emphasis"/>
        </w:rPr>
        <w:t>share the same concept of winning and losing</w:t>
      </w:r>
      <w:r w:rsidRPr="005D20C6">
        <w:rPr>
          <w:rFonts w:eastAsia="Calibri"/>
          <w:u w:val="single"/>
        </w:rPr>
        <w:t xml:space="preserve"> and act in the same context, </w:t>
      </w:r>
      <w:r w:rsidRPr="005D20C6">
        <w:rPr>
          <w:rFonts w:eastAsia="Calibri"/>
          <w:highlight w:val="cyan"/>
          <w:u w:val="single"/>
        </w:rPr>
        <w:t xml:space="preserve">but </w:t>
      </w:r>
      <w:r w:rsidRPr="005D20C6">
        <w:rPr>
          <w:rStyle w:val="Emphasis"/>
        </w:rPr>
        <w:t xml:space="preserve">follow very </w:t>
      </w:r>
      <w:r w:rsidRPr="005D20C6">
        <w:rPr>
          <w:rStyle w:val="Emphasis"/>
          <w:highlight w:val="cyan"/>
        </w:rPr>
        <w:t>different styles</w:t>
      </w:r>
      <w:r w:rsidRPr="005D20C6">
        <w:rPr>
          <w:rFonts w:eastAsia="Calibri"/>
          <w:sz w:val="12"/>
        </w:rPr>
        <w:t xml:space="preserve"> of e.g. wrestling, boxing, swimming etc. </w:t>
      </w:r>
      <w:r w:rsidRPr="005D20C6">
        <w:rPr>
          <w:rFonts w:eastAsia="Calibri"/>
          <w:u w:val="single"/>
        </w:rPr>
        <w:t xml:space="preserve">They are in the same contest, </w:t>
      </w:r>
      <w:r w:rsidRPr="005D20C6">
        <w:rPr>
          <w:rStyle w:val="Emphasis"/>
          <w:highlight w:val="cyan"/>
        </w:rPr>
        <w:t xml:space="preserve">even if there is no </w:t>
      </w:r>
      <w:r w:rsidRPr="00480F96">
        <w:rPr>
          <w:rStyle w:val="Emphasis"/>
        </w:rPr>
        <w:t xml:space="preserve">single </w:t>
      </w:r>
      <w:r w:rsidRPr="005D20C6">
        <w:rPr>
          <w:rStyle w:val="Emphasis"/>
          <w:highlight w:val="cyan"/>
        </w:rPr>
        <w:t>best style</w:t>
      </w:r>
      <w:r w:rsidRPr="005D20C6">
        <w:rPr>
          <w:rFonts w:eastAsia="Calibri"/>
          <w:sz w:val="12"/>
        </w:rPr>
        <w:t xml:space="preserve"> in which to wrestle, box or swim. </w:t>
      </w:r>
      <w:r w:rsidRPr="005D20C6">
        <w:rPr>
          <w:rFonts w:eastAsia="Calibri"/>
          <w:u w:val="single"/>
        </w:rPr>
        <w:t>Each</w:t>
      </w:r>
      <w:r w:rsidRPr="005D20C6">
        <w:rPr>
          <w:rFonts w:eastAsia="Calibri"/>
          <w:sz w:val="12"/>
        </w:rPr>
        <w:t xml:space="preserve">, however, </w:t>
      </w:r>
      <w:r w:rsidRPr="005D20C6">
        <w:rPr>
          <w:rFonts w:eastAsia="Calibri"/>
          <w:u w:val="single"/>
        </w:rPr>
        <w:t>is engaged in developing the best style to win against their opponent, just as two lawyers try to develop the best argument to convince</w:t>
      </w:r>
      <w:r w:rsidRPr="005D20C6">
        <w:rPr>
          <w:rFonts w:eastAsia="Calibri"/>
          <w:sz w:val="12"/>
        </w:rPr>
        <w:t xml:space="preserve"> a bench of </w:t>
      </w:r>
      <w:r w:rsidRPr="005D20C6">
        <w:rPr>
          <w:rFonts w:eastAsia="Calibri"/>
          <w:u w:val="single"/>
        </w:rPr>
        <w:t>judges</w:t>
      </w:r>
      <w:r w:rsidRPr="005D20C6">
        <w:rPr>
          <w:rFonts w:eastAsia="Calibri"/>
          <w:sz w:val="12"/>
        </w:rPr>
        <w:t xml:space="preserve">.122 </w:t>
      </w:r>
      <w:r w:rsidRPr="005D20C6">
        <w:rPr>
          <w:rFonts w:eastAsia="Calibri"/>
          <w:u w:val="single"/>
        </w:rPr>
        <w:t xml:space="preserve">Within such a semantic framework even people with radically opposing views about the application of an expression can still </w:t>
      </w:r>
      <w:r w:rsidRPr="005D20C6">
        <w:rPr>
          <w:rStyle w:val="Emphasis"/>
        </w:rPr>
        <w:t>share a concept</w:t>
      </w:r>
      <w:r w:rsidRPr="005D20C6">
        <w:rPr>
          <w:rFonts w:eastAsia="Calibri"/>
          <w:u w:val="single"/>
        </w:rPr>
        <w:t xml:space="preserve">, in </w:t>
      </w:r>
      <w:r w:rsidRPr="00480F96">
        <w:rPr>
          <w:rFonts w:eastAsia="Calibri"/>
          <w:u w:val="single"/>
        </w:rPr>
        <w:t xml:space="preserve">that they are </w:t>
      </w:r>
      <w:r w:rsidRPr="00480F96">
        <w:rPr>
          <w:rStyle w:val="Emphasis"/>
        </w:rPr>
        <w:t>engaged in the same process</w:t>
      </w:r>
      <w:r w:rsidRPr="00480F96">
        <w:rPr>
          <w:rFonts w:eastAsia="Calibri"/>
          <w:u w:val="single"/>
        </w:rPr>
        <w:t xml:space="preserve"> of theorizing over</w:t>
      </w:r>
      <w:r w:rsidRPr="005D20C6">
        <w:rPr>
          <w:rFonts w:eastAsia="Calibri"/>
          <w:u w:val="single"/>
        </w:rPr>
        <w:t xml:space="preserve"> </w:t>
      </w:r>
      <w:r w:rsidRPr="005D20C6">
        <w:rPr>
          <w:rStyle w:val="Emphasis"/>
        </w:rPr>
        <w:t>roughly the same legal materials</w:t>
      </w:r>
      <w:r w:rsidRPr="005D20C6">
        <w:rPr>
          <w:rFonts w:eastAsia="Calibri"/>
          <w:u w:val="single"/>
        </w:rPr>
        <w:t xml:space="preserve"> and </w:t>
      </w:r>
      <w:r w:rsidRPr="005D20C6">
        <w:rPr>
          <w:rStyle w:val="Emphasis"/>
        </w:rPr>
        <w:t>practices</w:t>
      </w:r>
      <w:r w:rsidRPr="005D20C6">
        <w:rPr>
          <w:rFonts w:eastAsia="Calibri"/>
          <w:sz w:val="12"/>
        </w:rPr>
        <w:t xml:space="preserve">. </w:t>
      </w:r>
      <w:r w:rsidRPr="005D20C6">
        <w:rPr>
          <w:rFonts w:eastAsia="Calibri"/>
          <w:u w:val="single"/>
        </w:rPr>
        <w:t xml:space="preserve">Semantic frameworks along </w:t>
      </w:r>
      <w:r w:rsidRPr="005D20C6">
        <w:rPr>
          <w:rFonts w:eastAsia="Calibri"/>
          <w:highlight w:val="cyan"/>
          <w:u w:val="single"/>
        </w:rPr>
        <w:t>these</w:t>
      </w:r>
      <w:r w:rsidRPr="005D20C6">
        <w:rPr>
          <w:rFonts w:eastAsia="Calibri"/>
          <w:u w:val="single"/>
        </w:rPr>
        <w:t xml:space="preserve"> lines </w:t>
      </w:r>
      <w:r w:rsidRPr="005D20C6">
        <w:rPr>
          <w:rFonts w:eastAsia="Calibri"/>
          <w:highlight w:val="cyan"/>
          <w:u w:val="single"/>
        </w:rPr>
        <w:t>allow for</w:t>
      </w:r>
      <w:r w:rsidRPr="005D20C6">
        <w:rPr>
          <w:rFonts w:eastAsia="Calibri"/>
          <w:u w:val="single"/>
        </w:rPr>
        <w:t xml:space="preserve"> adamant </w:t>
      </w:r>
      <w:r w:rsidRPr="005D20C6">
        <w:rPr>
          <w:rFonts w:eastAsia="Calibri"/>
          <w:highlight w:val="cyan"/>
          <w:u w:val="single"/>
        </w:rPr>
        <w:t>disagreements without abandoning</w:t>
      </w:r>
      <w:r w:rsidRPr="005D20C6">
        <w:rPr>
          <w:rFonts w:eastAsia="Calibri"/>
          <w:u w:val="single"/>
        </w:rPr>
        <w:t xml:space="preserve"> </w:t>
      </w:r>
      <w:r w:rsidRPr="00480F96">
        <w:rPr>
          <w:rFonts w:eastAsia="Calibri"/>
          <w:u w:val="single"/>
        </w:rPr>
        <w:t xml:space="preserve">the idea that people are </w:t>
      </w:r>
      <w:r w:rsidRPr="00480F96">
        <w:rPr>
          <w:strike/>
        </w:rPr>
        <w:t>talking about</w:t>
      </w:r>
      <w:r w:rsidRPr="00480F96">
        <w:rPr>
          <w:rStyle w:val="Emphasis"/>
        </w:rPr>
        <w:t xml:space="preserve"> (discussing) </w:t>
      </w:r>
      <w:r w:rsidRPr="005D20C6">
        <w:rPr>
          <w:rStyle w:val="Emphasis"/>
          <w:highlight w:val="cyan"/>
        </w:rPr>
        <w:t>the same concept</w:t>
      </w:r>
      <w:r w:rsidRPr="005D20C6">
        <w:rPr>
          <w:rFonts w:eastAsia="Calibri"/>
          <w:sz w:val="12"/>
        </w:rPr>
        <w:t xml:space="preserve">. </w:t>
      </w:r>
      <w:r w:rsidRPr="005D20C6">
        <w:rPr>
          <w:rFonts w:eastAsia="Calibri"/>
          <w:u w:val="single"/>
        </w:rPr>
        <w:t>An agonistic</w:t>
      </w:r>
      <w:r w:rsidRPr="005D20C6">
        <w:rPr>
          <w:rFonts w:eastAsia="Calibri"/>
          <w:sz w:val="12"/>
        </w:rPr>
        <w:t xml:space="preserve"> account of legal disagreement can build on such a semantic </w:t>
      </w:r>
      <w:r w:rsidRPr="005D20C6">
        <w:rPr>
          <w:rFonts w:eastAsia="Calibri"/>
          <w:u w:val="single"/>
        </w:rPr>
        <w:t>framework</w:t>
      </w:r>
      <w:r w:rsidRPr="005D20C6">
        <w:rPr>
          <w:rFonts w:eastAsia="Calibri"/>
          <w:sz w:val="12"/>
        </w:rPr>
        <w:t xml:space="preserve">, which </w:t>
      </w:r>
      <w:r w:rsidRPr="005D20C6">
        <w:rPr>
          <w:rFonts w:eastAsia="Calibri"/>
          <w:u w:val="single"/>
        </w:rPr>
        <w:t>can explain in what sense</w:t>
      </w:r>
      <w:r w:rsidRPr="005D20C6">
        <w:rPr>
          <w:rFonts w:eastAsia="Calibri"/>
          <w:sz w:val="12"/>
        </w:rPr>
        <w:t xml:space="preserve"> lawyers, judges and </w:t>
      </w:r>
      <w:r w:rsidRPr="005D20C6">
        <w:rPr>
          <w:rFonts w:eastAsia="Calibri"/>
          <w:u w:val="single"/>
        </w:rPr>
        <w:t xml:space="preserve">scholars engaged in agonistic disagreements are </w:t>
      </w:r>
      <w:r w:rsidRPr="005D20C6">
        <w:rPr>
          <w:rStyle w:val="Emphasis"/>
        </w:rPr>
        <w:t>not talking past each other</w:t>
      </w:r>
      <w:r w:rsidRPr="005D20C6">
        <w:rPr>
          <w:rFonts w:eastAsia="Calibri"/>
          <w:u w:val="single"/>
        </w:rPr>
        <w:t>. They are engaged in developing the best interpretation of roughly the same</w:t>
      </w:r>
      <w:r w:rsidRPr="005D20C6">
        <w:rPr>
          <w:rFonts w:eastAsia="Calibri"/>
          <w:sz w:val="12"/>
        </w:rPr>
        <w:t xml:space="preserve"> legal </w:t>
      </w:r>
      <w:r w:rsidRPr="005D20C6">
        <w:rPr>
          <w:rFonts w:eastAsia="Calibri"/>
          <w:u w:val="single"/>
        </w:rPr>
        <w:t>materials, albeit against the background of diverging beliefs, attitudes and dispositions that lead them to divergent conclusions</w:t>
      </w:r>
      <w:r w:rsidRPr="005D20C6">
        <w:rPr>
          <w:rFonts w:eastAsia="Calibri"/>
          <w:sz w:val="12"/>
        </w:rPr>
        <w:t xml:space="preserve"> in hard cases. Despite the divergent conclusions, </w:t>
      </w:r>
      <w:r w:rsidRPr="005D20C6">
        <w:rPr>
          <w:rFonts w:eastAsia="Calibri"/>
          <w:u w:val="single"/>
        </w:rPr>
        <w:t xml:space="preserve">semantic unity is provided by the </w:t>
      </w:r>
      <w:r w:rsidRPr="005D20C6">
        <w:rPr>
          <w:rStyle w:val="Emphasis"/>
        </w:rPr>
        <w:t>largely overlapping legal materials</w:t>
      </w:r>
      <w:r w:rsidRPr="005D20C6">
        <w:rPr>
          <w:rFonts w:eastAsia="Calibri"/>
          <w:u w:val="single"/>
        </w:rPr>
        <w:t xml:space="preserve"> that </w:t>
      </w:r>
      <w:r w:rsidRPr="005D20C6">
        <w:rPr>
          <w:rStyle w:val="Emphasis"/>
        </w:rPr>
        <w:t>form the basis</w:t>
      </w:r>
      <w:r w:rsidRPr="005D20C6">
        <w:rPr>
          <w:rFonts w:eastAsia="Calibri"/>
          <w:u w:val="single"/>
        </w:rPr>
        <w:t xml:space="preserve"> for their disagreement. Such </w:t>
      </w:r>
      <w:r w:rsidRPr="005D20C6">
        <w:rPr>
          <w:rFonts w:eastAsia="Calibri"/>
          <w:highlight w:val="cyan"/>
          <w:u w:val="single"/>
        </w:rPr>
        <w:t xml:space="preserve">a semantic </w:t>
      </w:r>
      <w:r w:rsidRPr="005D20C6">
        <w:rPr>
          <w:rStyle w:val="Emphasis"/>
          <w:highlight w:val="cyan"/>
        </w:rPr>
        <w:t>collapses</w:t>
      </w:r>
      <w:r w:rsidRPr="005D20C6">
        <w:rPr>
          <w:rFonts w:eastAsia="Calibri"/>
          <w:u w:val="single"/>
        </w:rPr>
        <w:t xml:space="preserve"> only </w:t>
      </w:r>
      <w:r w:rsidRPr="005D20C6">
        <w:rPr>
          <w:rFonts w:eastAsia="Calibri"/>
          <w:highlight w:val="cyan"/>
          <w:u w:val="single"/>
        </w:rPr>
        <w:t xml:space="preserve">when we </w:t>
      </w:r>
      <w:r w:rsidRPr="005D20C6">
        <w:rPr>
          <w:rStyle w:val="Emphasis"/>
          <w:highlight w:val="cyan"/>
        </w:rPr>
        <w:t>lack</w:t>
      </w:r>
      <w:r w:rsidRPr="005D20C6">
        <w:rPr>
          <w:rStyle w:val="Emphasis"/>
        </w:rPr>
        <w:t xml:space="preserve"> a </w:t>
      </w:r>
      <w:r w:rsidRPr="005D20C6">
        <w:rPr>
          <w:rStyle w:val="Emphasis"/>
          <w:highlight w:val="cyan"/>
        </w:rPr>
        <w:t>sufficient overlap</w:t>
      </w:r>
      <w:r w:rsidRPr="005D20C6">
        <w:rPr>
          <w:rFonts w:eastAsia="Calibri"/>
          <w:u w:val="single"/>
        </w:rPr>
        <w:t xml:space="preserve"> in the materials</w:t>
      </w:r>
      <w:r w:rsidRPr="005D20C6">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7569D5FD" w14:textId="77777777" w:rsidR="007C1502" w:rsidRPr="005D20C6" w:rsidRDefault="007C1502" w:rsidP="007C1502"/>
    <w:p w14:paraId="7843324F" w14:textId="77777777" w:rsidR="007C1502" w:rsidRPr="005D20C6" w:rsidRDefault="007C1502" w:rsidP="007C1502">
      <w:pPr>
        <w:pStyle w:val="Heading4"/>
      </w:pPr>
      <w:r w:rsidRPr="005D20C6">
        <w:t xml:space="preserve">Our testing </w:t>
      </w:r>
      <w:proofErr w:type="spellStart"/>
      <w:r w:rsidRPr="005D20C6">
        <w:t>arg</w:t>
      </w:r>
      <w:proofErr w:type="spellEnd"/>
      <w:r w:rsidRPr="005D20C6">
        <w:t xml:space="preserve"> </w:t>
      </w:r>
      <w:r w:rsidRPr="005D20C6">
        <w:rPr>
          <w:i/>
          <w:iCs w:val="0"/>
          <w:u w:val="single"/>
        </w:rPr>
        <w:t>link turns</w:t>
      </w:r>
      <w:r w:rsidRPr="005D20C6">
        <w:t xml:space="preserve"> the </w:t>
      </w:r>
      <w:proofErr w:type="spellStart"/>
      <w:r w:rsidRPr="005D20C6">
        <w:t>Aff’s</w:t>
      </w:r>
      <w:proofErr w:type="spellEnd"/>
      <w:r w:rsidRPr="005D20C6">
        <w:t xml:space="preserve"> efforts to counter injustice. It’s also a reason to Negate their method based </w:t>
      </w:r>
      <w:r w:rsidRPr="005D20C6">
        <w:rPr>
          <w:u w:val="single"/>
        </w:rPr>
        <w:t>on external offense</w:t>
      </w:r>
      <w:r w:rsidRPr="005D20C6">
        <w:t xml:space="preserve">. Testing is the stronger mechanism for actualizing solvency for </w:t>
      </w:r>
      <w:proofErr w:type="spellStart"/>
      <w:r w:rsidRPr="005D20C6">
        <w:t>Aff</w:t>
      </w:r>
      <w:proofErr w:type="spellEnd"/>
      <w:r w:rsidRPr="005D20C6">
        <w:t xml:space="preserve"> and Neg impacts. </w:t>
      </w:r>
    </w:p>
    <w:p w14:paraId="44EDF404" w14:textId="77777777" w:rsidR="007C1502" w:rsidRPr="005D20C6" w:rsidRDefault="007C1502" w:rsidP="007C1502">
      <w:pPr>
        <w:rPr>
          <w:rFonts w:eastAsia="Times New Roman"/>
        </w:rPr>
      </w:pPr>
      <w:r w:rsidRPr="005D20C6">
        <w:rPr>
          <w:rStyle w:val="Style13ptBold"/>
        </w:rPr>
        <w:t>Connolly 17</w:t>
      </w:r>
    </w:p>
    <w:p w14:paraId="77B705E8" w14:textId="77777777" w:rsidR="007C1502" w:rsidRPr="005D20C6" w:rsidRDefault="007C1502" w:rsidP="007C1502">
      <w:pPr>
        <w:rPr>
          <w:rFonts w:eastAsia="Times New Roman"/>
          <w:sz w:val="16"/>
          <w:szCs w:val="16"/>
        </w:rPr>
      </w:pPr>
      <w:r w:rsidRPr="005D20C6">
        <w:rPr>
          <w:sz w:val="16"/>
          <w:szCs w:val="16"/>
        </w:rPr>
        <w:t>William Connolly, Krieger-Eisenhower Professor of Political Science at Johns Hopkins University, Aspirational Fascism: The Struggle for Multifaceted Democracy under Trumpism, p. 694-777</w:t>
      </w:r>
    </w:p>
    <w:p w14:paraId="436A87EC" w14:textId="77777777" w:rsidR="007C1502" w:rsidRPr="005D20C6" w:rsidRDefault="007C1502" w:rsidP="007C1502">
      <w:pPr>
        <w:rPr>
          <w:rFonts w:eastAsia="Times New Roman"/>
          <w:u w:val="single"/>
        </w:rPr>
      </w:pPr>
      <w:r w:rsidRPr="00480F96">
        <w:rPr>
          <w:rFonts w:eastAsia="Times New Roman"/>
          <w:u w:val="single"/>
        </w:rPr>
        <w:t xml:space="preserve">If a dissident movement is </w:t>
      </w:r>
      <w:r w:rsidRPr="005D20C6">
        <w:rPr>
          <w:rFonts w:eastAsia="Times New Roman"/>
          <w:highlight w:val="cyan"/>
          <w:u w:val="single"/>
        </w:rPr>
        <w:t xml:space="preserve">to </w:t>
      </w:r>
      <w:r w:rsidRPr="005D20C6">
        <w:rPr>
          <w:rStyle w:val="Emphasis"/>
          <w:highlight w:val="cyan"/>
        </w:rPr>
        <w:t>acquire momentum</w:t>
      </w:r>
      <w:r w:rsidRPr="005D20C6">
        <w:rPr>
          <w:rFonts w:eastAsia="Times New Roman"/>
          <w:highlight w:val="cyan"/>
          <w:u w:val="single"/>
        </w:rPr>
        <w:t>, the</w:t>
      </w:r>
      <w:r w:rsidRPr="005D20C6">
        <w:rPr>
          <w:rFonts w:eastAsia="Times New Roman"/>
          <w:u w:val="single"/>
        </w:rPr>
        <w:t xml:space="preserve"> democratic </w:t>
      </w:r>
      <w:r w:rsidRPr="005D20C6">
        <w:rPr>
          <w:rFonts w:eastAsia="Times New Roman"/>
          <w:highlight w:val="cyan"/>
          <w:u w:val="single"/>
        </w:rPr>
        <w:t>Left must</w:t>
      </w:r>
      <w:r w:rsidRPr="005D20C6">
        <w:rPr>
          <w:rFonts w:eastAsia="Times New Roman"/>
          <w:u w:val="single"/>
        </w:rPr>
        <w:t xml:space="preserve"> also </w:t>
      </w:r>
      <w:r w:rsidRPr="005D20C6">
        <w:rPr>
          <w:rStyle w:val="Emphasis"/>
          <w:highlight w:val="cyan"/>
        </w:rPr>
        <w:t>identify</w:t>
      </w:r>
      <w:r w:rsidRPr="005D20C6">
        <w:rPr>
          <w:rStyle w:val="Emphasis"/>
        </w:rPr>
        <w:t xml:space="preserve"> more </w:t>
      </w:r>
      <w:r w:rsidRPr="005D20C6">
        <w:rPr>
          <w:rStyle w:val="Emphasis"/>
          <w:highlight w:val="cyan"/>
        </w:rPr>
        <w:t>young leaders</w:t>
      </w:r>
      <w:r w:rsidRPr="005D20C6">
        <w:rPr>
          <w:rFonts w:eastAsia="Times New Roman"/>
          <w:highlight w:val="cyan"/>
          <w:u w:val="single"/>
        </w:rPr>
        <w:t xml:space="preserve"> in </w:t>
      </w:r>
      <w:r w:rsidRPr="005D20C6">
        <w:rPr>
          <w:rStyle w:val="Emphasis"/>
          <w:highlight w:val="cyan"/>
        </w:rPr>
        <w:t>multiple settings</w:t>
      </w:r>
      <w:r w:rsidRPr="005D20C6">
        <w:rPr>
          <w:rFonts w:eastAsia="Times New Roman"/>
          <w:u w:val="single"/>
        </w:rPr>
        <w:t xml:space="preserve"> who are </w:t>
      </w:r>
      <w:r w:rsidRPr="005D20C6">
        <w:rPr>
          <w:rStyle w:val="Emphasis"/>
        </w:rPr>
        <w:t>charismatic in democratic ways</w:t>
      </w:r>
      <w:r w:rsidRPr="005D20C6">
        <w:rPr>
          <w:rFonts w:eastAsia="Times New Roman"/>
          <w:u w:val="single"/>
        </w:rPr>
        <w:t xml:space="preserve"> and </w:t>
      </w:r>
      <w:r w:rsidRPr="005D20C6">
        <w:rPr>
          <w:rFonts w:eastAsia="Times New Roman"/>
          <w:highlight w:val="cyan"/>
          <w:u w:val="single"/>
        </w:rPr>
        <w:t xml:space="preserve">who can </w:t>
      </w:r>
      <w:r w:rsidRPr="005D20C6">
        <w:rPr>
          <w:rStyle w:val="Emphasis"/>
          <w:highlight w:val="cyan"/>
        </w:rPr>
        <w:t>inspire</w:t>
      </w:r>
      <w:r w:rsidRPr="005D20C6">
        <w:rPr>
          <w:rStyle w:val="Emphasis"/>
        </w:rPr>
        <w:t xml:space="preserve"> large constituencies</w:t>
      </w:r>
      <w:r w:rsidRPr="005D20C6">
        <w:rPr>
          <w:rFonts w:eastAsia="Times New Roman"/>
          <w:u w:val="single"/>
        </w:rPr>
        <w:t xml:space="preserve"> </w:t>
      </w:r>
      <w:r w:rsidRPr="005D20C6">
        <w:rPr>
          <w:rFonts w:eastAsia="Times New Roman"/>
          <w:highlight w:val="cyan"/>
          <w:u w:val="single"/>
        </w:rPr>
        <w:t xml:space="preserve">as they </w:t>
      </w:r>
      <w:r w:rsidRPr="005D20C6">
        <w:rPr>
          <w:rStyle w:val="Emphasis"/>
          <w:highlight w:val="cyan"/>
        </w:rPr>
        <w:t>counter</w:t>
      </w:r>
      <w:r w:rsidRPr="005D20C6">
        <w:rPr>
          <w:rStyle w:val="Emphasis"/>
        </w:rPr>
        <w:t xml:space="preserve"> </w:t>
      </w:r>
      <w:r w:rsidRPr="005D20C6">
        <w:rPr>
          <w:rStyle w:val="Emphasis"/>
          <w:highlight w:val="cyan"/>
        </w:rPr>
        <w:t>the appeal</w:t>
      </w:r>
      <w:r w:rsidRPr="005D20C6">
        <w:rPr>
          <w:rFonts w:eastAsia="Times New Roman"/>
          <w:highlight w:val="cyan"/>
          <w:u w:val="single"/>
        </w:rPr>
        <w:t xml:space="preserve"> of</w:t>
      </w:r>
      <w:r w:rsidRPr="005D20C6">
        <w:rPr>
          <w:rFonts w:eastAsia="Times New Roman"/>
          <w:u w:val="single"/>
        </w:rPr>
        <w:t xml:space="preserve"> </w:t>
      </w:r>
      <w:r w:rsidRPr="005D20C6">
        <w:rPr>
          <w:rFonts w:eastAsia="Times New Roman"/>
          <w:highlight w:val="cyan"/>
          <w:u w:val="single"/>
        </w:rPr>
        <w:t>Trumpian</w:t>
      </w:r>
      <w:r w:rsidRPr="005D20C6">
        <w:rPr>
          <w:rFonts w:eastAsia="Times New Roman"/>
          <w:u w:val="single"/>
        </w:rPr>
        <w:t xml:space="preserve"> authoritarian </w:t>
      </w:r>
      <w:r w:rsidRPr="005D20C6">
        <w:rPr>
          <w:rFonts w:eastAsia="Times New Roman"/>
          <w:highlight w:val="cyan"/>
          <w:u w:val="single"/>
        </w:rPr>
        <w:t>charisma</w:t>
      </w:r>
      <w:r w:rsidRPr="005D20C6">
        <w:rPr>
          <w:rFonts w:eastAsia="Times New Roman"/>
          <w:sz w:val="16"/>
        </w:rPr>
        <w:t xml:space="preserve">. </w:t>
      </w:r>
      <w:r w:rsidRPr="005D20C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5D20C6">
        <w:rPr>
          <w:rFonts w:eastAsia="Times New Roman"/>
          <w:u w:val="single"/>
        </w:rPr>
        <w:t xml:space="preserve"> </w:t>
      </w:r>
      <w:r w:rsidRPr="005D20C6">
        <w:rPr>
          <w:sz w:val="16"/>
        </w:rPr>
        <w:t>and the ubiquitous importance of the visceral register of culture to public life. We often</w:t>
      </w:r>
      <w:r w:rsidRPr="005D20C6">
        <w:rPr>
          <w:rFonts w:eastAsia="Times New Roman"/>
          <w:u w:val="single"/>
        </w:rPr>
        <w:t xml:space="preserve"> </w:t>
      </w:r>
      <w:r w:rsidRPr="005D20C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5D20C6">
        <w:rPr>
          <w:rFonts w:eastAsia="Times New Roman"/>
          <w:u w:val="single"/>
        </w:rPr>
        <w:t xml:space="preserve"> </w:t>
      </w:r>
    </w:p>
    <w:p w14:paraId="68ED3F46" w14:textId="77777777" w:rsidR="007C1502" w:rsidRPr="005D20C6" w:rsidRDefault="007C1502" w:rsidP="007C1502">
      <w:pPr>
        <w:rPr>
          <w:sz w:val="16"/>
        </w:rPr>
      </w:pPr>
      <w:r w:rsidRPr="005D20C6">
        <w:rPr>
          <w:rStyle w:val="StyleUnderline"/>
          <w:highlight w:val="cyan"/>
        </w:rPr>
        <w:t>We</w:t>
      </w:r>
      <w:r w:rsidRPr="005D20C6">
        <w:rPr>
          <w:sz w:val="16"/>
        </w:rPr>
        <w:t xml:space="preserve"> both </w:t>
      </w:r>
      <w:r w:rsidRPr="005D20C6">
        <w:rPr>
          <w:rStyle w:val="StyleUnderline"/>
          <w:highlight w:val="cyan"/>
        </w:rPr>
        <w:t>need to</w:t>
      </w:r>
      <w:r w:rsidRPr="005D20C6">
        <w:rPr>
          <w:rStyle w:val="StyleUnderline"/>
        </w:rPr>
        <w:t xml:space="preserve"> </w:t>
      </w:r>
      <w:r w:rsidRPr="005D20C6">
        <w:rPr>
          <w:rStyle w:val="StyleUnderline"/>
          <w:highlight w:val="cyan"/>
        </w:rPr>
        <w:t xml:space="preserve">learn more </w:t>
      </w:r>
      <w:r w:rsidRPr="00480F96">
        <w:rPr>
          <w:rStyle w:val="StyleUnderline"/>
        </w:rPr>
        <w:t>about Trump</w:t>
      </w:r>
      <w:r w:rsidRPr="005D20C6">
        <w:rPr>
          <w:sz w:val="16"/>
          <w:highlight w:val="cyan"/>
        </w:rPr>
        <w:t xml:space="preserve"> </w:t>
      </w:r>
      <w:r w:rsidRPr="005D20C6">
        <w:rPr>
          <w:rStyle w:val="Emphasis"/>
          <w:sz w:val="28"/>
          <w:szCs w:val="28"/>
          <w:highlight w:val="cyan"/>
        </w:rPr>
        <w:t>and</w:t>
      </w:r>
      <w:r w:rsidRPr="005D20C6">
        <w:rPr>
          <w:sz w:val="16"/>
        </w:rPr>
        <w:t xml:space="preserve"> </w:t>
      </w:r>
      <w:r w:rsidRPr="00480F96">
        <w:rPr>
          <w:rStyle w:val="StyleUnderline"/>
        </w:rPr>
        <w:t>to</w:t>
      </w:r>
      <w:r w:rsidRPr="005D20C6">
        <w:rPr>
          <w:sz w:val="16"/>
        </w:rPr>
        <w:t xml:space="preserve"> </w:t>
      </w:r>
      <w:r w:rsidRPr="005D20C6">
        <w:rPr>
          <w:rStyle w:val="StyleUnderline"/>
          <w:highlight w:val="cyan"/>
        </w:rPr>
        <w:t>rebut</w:t>
      </w:r>
      <w:r w:rsidRPr="00480F96">
        <w:rPr>
          <w:rStyle w:val="StyleUnderline"/>
        </w:rPr>
        <w:t xml:space="preserve"> his</w:t>
      </w:r>
      <w:r w:rsidRPr="005D20C6">
        <w:rPr>
          <w:rStyle w:val="StyleUnderline"/>
        </w:rPr>
        <w:t xml:space="preserve"> </w:t>
      </w:r>
      <w:r w:rsidRPr="005D20C6">
        <w:rPr>
          <w:rStyle w:val="Emphasis"/>
        </w:rPr>
        <w:t xml:space="preserve">rhetorical </w:t>
      </w:r>
      <w:r w:rsidRPr="005D20C6">
        <w:rPr>
          <w:rStyle w:val="StyleUnderline"/>
          <w:highlight w:val="cyan"/>
        </w:rPr>
        <w:t>style with positive</w:t>
      </w:r>
      <w:r w:rsidRPr="005D20C6">
        <w:rPr>
          <w:rStyle w:val="Emphasis"/>
        </w:rPr>
        <w:t xml:space="preserve"> </w:t>
      </w:r>
      <w:r w:rsidRPr="005D20C6">
        <w:rPr>
          <w:sz w:val="16"/>
        </w:rPr>
        <w:t xml:space="preserve">styles of </w:t>
      </w:r>
      <w:r w:rsidRPr="005D20C6">
        <w:rPr>
          <w:rStyle w:val="StyleUnderline"/>
          <w:highlight w:val="cyan"/>
        </w:rPr>
        <w:t>engagement</w:t>
      </w:r>
      <w:r w:rsidRPr="005D20C6">
        <w:rPr>
          <w:rStyle w:val="StyleUnderline"/>
        </w:rPr>
        <w:t>.</w:t>
      </w:r>
      <w:r w:rsidRPr="005D20C6">
        <w:rPr>
          <w:sz w:val="16"/>
        </w:rPr>
        <w:t xml:space="preserve"> Bernie Sanders shined a bright light here, too. For </w:t>
      </w:r>
      <w:r w:rsidRPr="005D20C6">
        <w:rPr>
          <w:rStyle w:val="StyleUnderline"/>
          <w:highlight w:val="cyan"/>
        </w:rPr>
        <w:t>visceral</w:t>
      </w:r>
      <w:r w:rsidRPr="005D20C6">
        <w:rPr>
          <w:sz w:val="16"/>
        </w:rPr>
        <w:t xml:space="preserve"> group </w:t>
      </w:r>
      <w:r w:rsidRPr="005D20C6">
        <w:rPr>
          <w:rStyle w:val="StyleUnderline"/>
          <w:highlight w:val="cyan"/>
        </w:rPr>
        <w:t>identifications</w:t>
      </w:r>
      <w:r w:rsidRPr="005D20C6">
        <w:rPr>
          <w:rStyle w:val="StyleUnderline"/>
        </w:rPr>
        <w:t xml:space="preserve"> </w:t>
      </w:r>
      <w:r w:rsidRPr="005D20C6">
        <w:rPr>
          <w:rStyle w:val="Emphasis"/>
        </w:rPr>
        <w:t>do not always</w:t>
      </w:r>
      <w:r w:rsidRPr="005D20C6">
        <w:rPr>
          <w:sz w:val="16"/>
        </w:rPr>
        <w:t xml:space="preserve"> and </w:t>
      </w:r>
      <w:r w:rsidRPr="005D20C6">
        <w:rPr>
          <w:rStyle w:val="Emphasis"/>
        </w:rPr>
        <w:t>only pass</w:t>
      </w:r>
      <w:r w:rsidRPr="005D20C6">
        <w:rPr>
          <w:sz w:val="16"/>
        </w:rPr>
        <w:t xml:space="preserve"> through the filter of a narcissistic leader, as a few steeped in Freudianism may think. They </w:t>
      </w:r>
      <w:r w:rsidRPr="005D20C6">
        <w:rPr>
          <w:rStyle w:val="StyleUnderline"/>
          <w:highlight w:val="cyan"/>
        </w:rPr>
        <w:t>can</w:t>
      </w:r>
      <w:r w:rsidRPr="005D20C6">
        <w:rPr>
          <w:rStyle w:val="StyleUnderline"/>
        </w:rPr>
        <w:t xml:space="preserve"> </w:t>
      </w:r>
      <w:r w:rsidRPr="005D20C6">
        <w:rPr>
          <w:sz w:val="16"/>
        </w:rPr>
        <w:t xml:space="preserve">also </w:t>
      </w:r>
      <w:r w:rsidRPr="005D20C6">
        <w:rPr>
          <w:rStyle w:val="StyleUnderline"/>
          <w:highlight w:val="cyan"/>
        </w:rPr>
        <w:t>be</w:t>
      </w:r>
      <w:r w:rsidRPr="005D20C6">
        <w:rPr>
          <w:sz w:val="16"/>
          <w:highlight w:val="cyan"/>
        </w:rPr>
        <w:t xml:space="preserve"> </w:t>
      </w:r>
      <w:r w:rsidRPr="005D20C6">
        <w:rPr>
          <w:rStyle w:val="StyleUnderline"/>
          <w:highlight w:val="cyan"/>
        </w:rPr>
        <w:t>mediated by horizontal connections</w:t>
      </w:r>
      <w:r w:rsidRPr="005D20C6">
        <w:rPr>
          <w:sz w:val="16"/>
        </w:rPr>
        <w:t xml:space="preserve"> on both the </w:t>
      </w:r>
      <w:r w:rsidRPr="005D20C6">
        <w:rPr>
          <w:rStyle w:val="Emphasis"/>
        </w:rPr>
        <w:t>visceral</w:t>
      </w:r>
      <w:r w:rsidRPr="005D20C6">
        <w:rPr>
          <w:sz w:val="16"/>
        </w:rPr>
        <w:t xml:space="preserve"> and </w:t>
      </w:r>
      <w:r w:rsidRPr="005D20C6">
        <w:rPr>
          <w:rStyle w:val="Emphasis"/>
        </w:rPr>
        <w:t>refined registers</w:t>
      </w:r>
      <w:r w:rsidRPr="005D20C6">
        <w:rPr>
          <w:sz w:val="16"/>
        </w:rPr>
        <w:t xml:space="preserve"> of cultural life— connections </w:t>
      </w:r>
      <w:r w:rsidRPr="005D20C6">
        <w:rPr>
          <w:rStyle w:val="StyleUnderline"/>
          <w:highlight w:val="cyan"/>
        </w:rPr>
        <w:t>forged across</w:t>
      </w:r>
      <w:r w:rsidRPr="005D20C6">
        <w:rPr>
          <w:sz w:val="16"/>
        </w:rPr>
        <w:t xml:space="preserve"> a </w:t>
      </w:r>
      <w:r w:rsidRPr="005D20C6">
        <w:rPr>
          <w:rStyle w:val="Emphasis"/>
        </w:rPr>
        <w:t>variety of</w:t>
      </w:r>
      <w:r w:rsidRPr="005D20C6">
        <w:rPr>
          <w:sz w:val="16"/>
        </w:rPr>
        <w:t xml:space="preserve"> associational meetings, church assemblies, blogs, family </w:t>
      </w:r>
      <w:r w:rsidRPr="005D20C6">
        <w:rPr>
          <w:rStyle w:val="Emphasis"/>
        </w:rPr>
        <w:t>gatherings</w:t>
      </w:r>
      <w:r w:rsidRPr="005D20C6">
        <w:rPr>
          <w:sz w:val="16"/>
        </w:rPr>
        <w:t xml:space="preserve">, </w:t>
      </w:r>
      <w:r w:rsidRPr="005D20C6">
        <w:rPr>
          <w:rStyle w:val="Emphasis"/>
          <w:highlight w:val="cyan"/>
        </w:rPr>
        <w:t>classrooms</w:t>
      </w:r>
      <w:r w:rsidRPr="005D20C6">
        <w:rPr>
          <w:sz w:val="16"/>
        </w:rPr>
        <w:t xml:space="preserve">, neighborhood groups, school boards, tavern </w:t>
      </w:r>
      <w:r w:rsidRPr="005D20C6">
        <w:rPr>
          <w:rStyle w:val="Emphasis"/>
          <w:highlight w:val="cyan"/>
        </w:rPr>
        <w:t>conversations</w:t>
      </w:r>
      <w:r w:rsidRPr="005D20C6">
        <w:rPr>
          <w:sz w:val="16"/>
        </w:rPr>
        <w:t xml:space="preserve">, unions, and so on— as we </w:t>
      </w:r>
      <w:r w:rsidRPr="005D20C6">
        <w:rPr>
          <w:rStyle w:val="Emphasis"/>
        </w:rPr>
        <w:t>forge reciprocal ties</w:t>
      </w:r>
      <w:r w:rsidRPr="005D20C6">
        <w:rPr>
          <w:sz w:val="16"/>
        </w:rPr>
        <w:t xml:space="preserve"> of </w:t>
      </w:r>
      <w:r w:rsidRPr="005D20C6">
        <w:rPr>
          <w:rStyle w:val="Emphasis"/>
        </w:rPr>
        <w:t>presumptive generosity</w:t>
      </w:r>
      <w:r w:rsidRPr="005D20C6">
        <w:rPr>
          <w:sz w:val="16"/>
        </w:rPr>
        <w:t xml:space="preserve"> and </w:t>
      </w:r>
      <w:r w:rsidRPr="005D20C6">
        <w:rPr>
          <w:rStyle w:val="Emphasis"/>
        </w:rPr>
        <w:t>care</w:t>
      </w:r>
      <w:r w:rsidRPr="005D20C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5D20C6">
        <w:rPr>
          <w:rStyle w:val="StyleUnderline"/>
          <w:highlight w:val="cyan"/>
        </w:rPr>
        <w:t>failure to do so risks</w:t>
      </w:r>
      <w:r w:rsidRPr="005D20C6">
        <w:rPr>
          <w:sz w:val="16"/>
          <w:highlight w:val="cyan"/>
        </w:rPr>
        <w:t xml:space="preserve"> </w:t>
      </w:r>
      <w:r w:rsidRPr="005D20C6">
        <w:rPr>
          <w:rStyle w:val="StyleUnderline"/>
          <w:highlight w:val="cyan"/>
        </w:rPr>
        <w:t>unleashing</w:t>
      </w:r>
      <w:r w:rsidRPr="005D20C6">
        <w:rPr>
          <w:rStyle w:val="StyleUnderline"/>
        </w:rPr>
        <w:t xml:space="preserve"> </w:t>
      </w:r>
      <w:r w:rsidRPr="005D20C6">
        <w:rPr>
          <w:sz w:val="16"/>
        </w:rPr>
        <w:t xml:space="preserve">the vast military power of the country in a series of destructive wars that </w:t>
      </w:r>
      <w:r w:rsidRPr="005D20C6">
        <w:rPr>
          <w:rStyle w:val="StyleUnderline"/>
        </w:rPr>
        <w:t xml:space="preserve">could be </w:t>
      </w:r>
      <w:r w:rsidRPr="005D20C6">
        <w:rPr>
          <w:rStyle w:val="StyleUnderline"/>
          <w:highlight w:val="cyan"/>
        </w:rPr>
        <w:t>calamitous for the world</w:t>
      </w:r>
      <w:r w:rsidRPr="005D20C6">
        <w:rPr>
          <w:sz w:val="16"/>
          <w:highlight w:val="cyan"/>
        </w:rPr>
        <w:t xml:space="preserve">. </w:t>
      </w:r>
      <w:r w:rsidRPr="005D20C6">
        <w:rPr>
          <w:rStyle w:val="StyleUnderline"/>
          <w:highlight w:val="cyan"/>
        </w:rPr>
        <w:t>Think</w:t>
      </w:r>
      <w:r w:rsidRPr="005D20C6">
        <w:rPr>
          <w:rStyle w:val="StyleUnderline"/>
        </w:rPr>
        <w:t xml:space="preserve"> </w:t>
      </w:r>
      <w:r w:rsidRPr="005D20C6">
        <w:rPr>
          <w:sz w:val="16"/>
        </w:rPr>
        <w:t xml:space="preserve">merely </w:t>
      </w:r>
      <w:r w:rsidRPr="005D20C6">
        <w:rPr>
          <w:rStyle w:val="StyleUnderline"/>
          <w:highlight w:val="cyan"/>
        </w:rPr>
        <w:t>of</w:t>
      </w:r>
      <w:r w:rsidRPr="005D20C6">
        <w:rPr>
          <w:sz w:val="16"/>
        </w:rPr>
        <w:t xml:space="preserve"> how </w:t>
      </w:r>
      <w:r w:rsidRPr="005D20C6">
        <w:rPr>
          <w:rStyle w:val="Emphasis"/>
          <w:highlight w:val="cyan"/>
        </w:rPr>
        <w:t>climate change</w:t>
      </w:r>
      <w:r w:rsidRPr="005D20C6">
        <w:rPr>
          <w:sz w:val="16"/>
          <w:highlight w:val="cyan"/>
        </w:rPr>
        <w:t>—</w:t>
      </w:r>
      <w:r w:rsidRPr="005D20C6">
        <w:rPr>
          <w:rStyle w:val="StyleUnderline"/>
          <w:highlight w:val="cyan"/>
        </w:rPr>
        <w:t xml:space="preserve"> a</w:t>
      </w:r>
      <w:r w:rsidRPr="005D20C6">
        <w:rPr>
          <w:sz w:val="16"/>
        </w:rPr>
        <w:t xml:space="preserve"> </w:t>
      </w:r>
      <w:r w:rsidRPr="005D20C6">
        <w:rPr>
          <w:rStyle w:val="Emphasis"/>
        </w:rPr>
        <w:t xml:space="preserve">gathering </w:t>
      </w:r>
      <w:r w:rsidRPr="005D20C6">
        <w:rPr>
          <w:rStyle w:val="Emphasis"/>
          <w:highlight w:val="cyan"/>
        </w:rPr>
        <w:t>planetary</w:t>
      </w:r>
      <w:r w:rsidRPr="005D20C6">
        <w:rPr>
          <w:rStyle w:val="Emphasis"/>
        </w:rPr>
        <w:t xml:space="preserve"> force massive in </w:t>
      </w:r>
      <w:r w:rsidRPr="005D20C6">
        <w:rPr>
          <w:rStyle w:val="Emphasis"/>
          <w:highlight w:val="cyan"/>
        </w:rPr>
        <w:t>destructive power</w:t>
      </w:r>
      <w:r w:rsidRPr="005D20C6">
        <w:rPr>
          <w:sz w:val="16"/>
        </w:rPr>
        <w:t xml:space="preserve">— is </w:t>
      </w:r>
      <w:r w:rsidRPr="005D20C6">
        <w:rPr>
          <w:rStyle w:val="StyleUnderline"/>
          <w:highlight w:val="cyan"/>
        </w:rPr>
        <w:t>subject to denial</w:t>
      </w:r>
      <w:r w:rsidRPr="005D20C6">
        <w:rPr>
          <w:sz w:val="16"/>
        </w:rPr>
        <w:t xml:space="preserve"> in part because </w:t>
      </w:r>
      <w:r w:rsidRPr="005D20C6">
        <w:rPr>
          <w:rStyle w:val="StyleUnderline"/>
          <w:highlight w:val="cyan"/>
        </w:rPr>
        <w:t>those who seek to return to an old “greatness” are told that such a return</w:t>
      </w:r>
      <w:r w:rsidRPr="005D20C6">
        <w:rPr>
          <w:sz w:val="16"/>
        </w:rPr>
        <w:t xml:space="preserve"> </w:t>
      </w:r>
      <w:r w:rsidRPr="005D20C6">
        <w:rPr>
          <w:rStyle w:val="StyleUnderline"/>
          <w:highlight w:val="cyan"/>
        </w:rPr>
        <w:t>requires</w:t>
      </w:r>
      <w:r w:rsidRPr="005D20C6">
        <w:rPr>
          <w:rStyle w:val="StyleUnderline"/>
        </w:rPr>
        <w:t xml:space="preserve"> </w:t>
      </w:r>
      <w:r w:rsidRPr="005D20C6">
        <w:rPr>
          <w:rStyle w:val="Emphasis"/>
        </w:rPr>
        <w:t xml:space="preserve">the </w:t>
      </w:r>
      <w:r w:rsidRPr="005D20C6">
        <w:rPr>
          <w:rStyle w:val="Emphasis"/>
          <w:highlight w:val="cyan"/>
        </w:rPr>
        <w:t>modes of industry</w:t>
      </w:r>
      <w:r w:rsidRPr="005D20C6">
        <w:rPr>
          <w:highlight w:val="cyan"/>
        </w:rPr>
        <w:t>,</w:t>
      </w:r>
      <w:r w:rsidRPr="005D20C6">
        <w:t xml:space="preserve"> </w:t>
      </w:r>
      <w:r w:rsidRPr="005D20C6">
        <w:rPr>
          <w:rStyle w:val="Emphasis"/>
        </w:rPr>
        <w:t>mining</w:t>
      </w:r>
      <w:r w:rsidRPr="005D20C6">
        <w:t xml:space="preserve">, </w:t>
      </w:r>
      <w:r w:rsidRPr="005D20C6">
        <w:rPr>
          <w:rStyle w:val="Emphasis"/>
          <w:highlight w:val="cyan"/>
        </w:rPr>
        <w:t>imperial power</w:t>
      </w:r>
      <w:r w:rsidRPr="005D20C6">
        <w:t xml:space="preserve">, </w:t>
      </w:r>
      <w:r w:rsidRPr="005D20C6">
        <w:rPr>
          <w:rStyle w:val="Emphasis"/>
        </w:rPr>
        <w:t>triumphalism</w:t>
      </w:r>
      <w:r w:rsidRPr="005D20C6">
        <w:t>,</w:t>
      </w:r>
      <w:r w:rsidRPr="005D20C6">
        <w:rPr>
          <w:sz w:val="16"/>
        </w:rPr>
        <w:t xml:space="preserve"> </w:t>
      </w:r>
      <w:r w:rsidRPr="005D20C6">
        <w:rPr>
          <w:rStyle w:val="StyleUnderline"/>
          <w:highlight w:val="cyan"/>
        </w:rPr>
        <w:t>and fossil fuel energy</w:t>
      </w:r>
      <w:r w:rsidRPr="005D20C6">
        <w:rPr>
          <w:sz w:val="16"/>
        </w:rPr>
        <w:t xml:space="preserve"> </w:t>
      </w:r>
      <w:r w:rsidRPr="005D20C6">
        <w:rPr>
          <w:rStyle w:val="StyleUnderline"/>
          <w:highlight w:val="cyan"/>
        </w:rPr>
        <w:t>that powered</w:t>
      </w:r>
      <w:r w:rsidRPr="005D20C6">
        <w:rPr>
          <w:sz w:val="16"/>
        </w:rPr>
        <w:t xml:space="preserve"> growth </w:t>
      </w:r>
      <w:r w:rsidRPr="005D20C6">
        <w:rPr>
          <w:rStyle w:val="StyleUnderline"/>
          <w:highlight w:val="cyan"/>
        </w:rPr>
        <w:t>the last time around.</w:t>
      </w:r>
      <w:r w:rsidRPr="005D20C6">
        <w:rPr>
          <w:sz w:val="16"/>
        </w:rPr>
        <w:t xml:space="preserve"> </w:t>
      </w:r>
    </w:p>
    <w:p w14:paraId="70A158C3" w14:textId="77777777" w:rsidR="007C1502" w:rsidRPr="005D20C6" w:rsidRDefault="007C1502" w:rsidP="007C1502">
      <w:pPr>
        <w:rPr>
          <w:rFonts w:eastAsia="Times New Roman"/>
          <w:sz w:val="16"/>
        </w:rPr>
      </w:pPr>
      <w:r w:rsidRPr="005D20C6">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5D20C6">
        <w:rPr>
          <w:rFonts w:eastAsia="Times New Roman"/>
          <w:u w:val="single"/>
        </w:rPr>
        <w:t>t</w:t>
      </w:r>
      <w:r w:rsidRPr="005D20C6">
        <w:rPr>
          <w:rFonts w:eastAsia="Times New Roman"/>
          <w:highlight w:val="cyan"/>
          <w:u w:val="single"/>
        </w:rPr>
        <w:t xml:space="preserve">his is </w:t>
      </w:r>
      <w:r w:rsidRPr="005D20C6">
        <w:rPr>
          <w:rStyle w:val="Emphasis"/>
          <w:highlight w:val="cyan"/>
        </w:rPr>
        <w:t>not a site</w:t>
      </w:r>
      <w:r w:rsidRPr="005D20C6">
        <w:rPr>
          <w:rFonts w:eastAsia="Times New Roman"/>
          <w:highlight w:val="cyan"/>
          <w:u w:val="single"/>
        </w:rPr>
        <w:t xml:space="preserve">, if there is </w:t>
      </w:r>
      <w:r w:rsidRPr="005D20C6">
        <w:rPr>
          <w:rStyle w:val="Emphasis"/>
          <w:highlight w:val="cyan"/>
        </w:rPr>
        <w:t>any site</w:t>
      </w:r>
      <w:r w:rsidRPr="005D20C6">
        <w:rPr>
          <w:rFonts w:eastAsia="Times New Roman"/>
          <w:highlight w:val="cyan"/>
          <w:u w:val="single"/>
        </w:rPr>
        <w:t>, at which the Left should seek to “</w:t>
      </w:r>
      <w:r w:rsidRPr="005D20C6">
        <w:rPr>
          <w:rStyle w:val="Emphasis"/>
          <w:highlight w:val="cyan"/>
        </w:rPr>
        <w:t>accelerate</w:t>
      </w:r>
      <w:r w:rsidRPr="005D20C6">
        <w:rPr>
          <w:rStyle w:val="Emphasis"/>
        </w:rPr>
        <w:t xml:space="preserve"> the </w:t>
      </w:r>
      <w:r w:rsidRPr="005D20C6">
        <w:rPr>
          <w:rStyle w:val="Emphasis"/>
          <w:highlight w:val="cyan"/>
        </w:rPr>
        <w:t>contradictions</w:t>
      </w:r>
      <w:r w:rsidRPr="005D20C6">
        <w:rPr>
          <w:rFonts w:eastAsia="Times New Roman"/>
          <w:highlight w:val="cyan"/>
          <w:u w:val="single"/>
        </w:rPr>
        <w:t xml:space="preserve">” of the order to </w:t>
      </w:r>
      <w:r w:rsidRPr="005D20C6">
        <w:rPr>
          <w:rStyle w:val="Emphasis"/>
          <w:highlight w:val="cyan"/>
        </w:rPr>
        <w:t>speed</w:t>
      </w:r>
      <w:r w:rsidRPr="005D20C6">
        <w:rPr>
          <w:rStyle w:val="Emphasis"/>
        </w:rPr>
        <w:t xml:space="preserve"> up </w:t>
      </w:r>
      <w:r w:rsidRPr="005D20C6">
        <w:rPr>
          <w:rStyle w:val="Emphasis"/>
          <w:highlight w:val="cyan"/>
        </w:rPr>
        <w:t>its collapse</w:t>
      </w:r>
      <w:r w:rsidRPr="005D20C6">
        <w:rPr>
          <w:rFonts w:eastAsia="Times New Roman"/>
          <w:u w:val="single"/>
        </w:rPr>
        <w:t>.[</w:t>
      </w:r>
      <w:r w:rsidRPr="005D20C6">
        <w:rPr>
          <w:rFonts w:eastAsia="Times New Roman"/>
          <w:sz w:val="16"/>
        </w:rPr>
        <w:t xml:space="preserve"> 14] </w:t>
      </w:r>
      <w:r w:rsidRPr="005D20C6">
        <w:rPr>
          <w:rFonts w:eastAsia="Times New Roman"/>
          <w:highlight w:val="cyan"/>
          <w:u w:val="single"/>
        </w:rPr>
        <w:t>The latter route,</w:t>
      </w:r>
      <w:r w:rsidRPr="005D20C6">
        <w:rPr>
          <w:rFonts w:eastAsia="Times New Roman"/>
          <w:u w:val="single"/>
        </w:rPr>
        <w:t xml:space="preserve"> </w:t>
      </w:r>
      <w:r w:rsidRPr="005D20C6">
        <w:rPr>
          <w:rStyle w:val="Emphasis"/>
          <w:highlight w:val="cyan"/>
        </w:rPr>
        <w:t>however unintentionally</w:t>
      </w:r>
      <w:r w:rsidRPr="005D20C6">
        <w:rPr>
          <w:rFonts w:eastAsia="Times New Roman"/>
          <w:u w:val="single"/>
        </w:rPr>
        <w:t xml:space="preserve">, </w:t>
      </w:r>
      <w:r w:rsidRPr="005D20C6">
        <w:rPr>
          <w:rFonts w:eastAsia="Times New Roman"/>
          <w:highlight w:val="cyan"/>
          <w:u w:val="single"/>
        </w:rPr>
        <w:t xml:space="preserve">is a route to </w:t>
      </w:r>
      <w:r w:rsidRPr="005D20C6">
        <w:rPr>
          <w:rStyle w:val="Emphasis"/>
          <w:highlight w:val="cyan"/>
        </w:rPr>
        <w:t>fascism</w:t>
      </w:r>
      <w:r w:rsidRPr="005D20C6">
        <w:rPr>
          <w:rFonts w:eastAsia="Times New Roman"/>
          <w:sz w:val="16"/>
        </w:rPr>
        <w:t xml:space="preserve">. </w:t>
      </w:r>
    </w:p>
    <w:p w14:paraId="78D72619" w14:textId="77777777" w:rsidR="007C1502" w:rsidRPr="005D20C6" w:rsidRDefault="007C1502" w:rsidP="007C1502">
      <w:pPr>
        <w:rPr>
          <w:rFonts w:eastAsia="Times New Roman"/>
          <w:sz w:val="14"/>
        </w:rPr>
      </w:pPr>
      <w:r w:rsidRPr="005D20C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5D20C6">
        <w:rPr>
          <w:rFonts w:eastAsia="Times New Roman"/>
          <w:highlight w:val="cyan"/>
          <w:u w:val="single"/>
        </w:rPr>
        <w:t xml:space="preserve">The </w:t>
      </w:r>
      <w:r w:rsidRPr="005D20C6">
        <w:rPr>
          <w:rStyle w:val="Emphasis"/>
          <w:highlight w:val="cyan"/>
        </w:rPr>
        <w:t>best strategy</w:t>
      </w:r>
      <w:r w:rsidRPr="005D20C6">
        <w:rPr>
          <w:rFonts w:eastAsia="Times New Roman"/>
          <w:sz w:val="14"/>
        </w:rPr>
        <w:t xml:space="preserve">, perhaps, </w:t>
      </w:r>
      <w:r w:rsidRPr="005D20C6">
        <w:rPr>
          <w:rFonts w:eastAsia="Times New Roman"/>
          <w:highlight w:val="cyan"/>
          <w:u w:val="single"/>
        </w:rPr>
        <w:t>is</w:t>
      </w:r>
      <w:r w:rsidRPr="005D20C6">
        <w:rPr>
          <w:rFonts w:eastAsia="Times New Roman"/>
          <w:u w:val="single"/>
        </w:rPr>
        <w:t xml:space="preserve"> to </w:t>
      </w:r>
      <w:r w:rsidRPr="005D20C6">
        <w:rPr>
          <w:rStyle w:val="Emphasis"/>
        </w:rPr>
        <w:t>keep exposing how the Big Lie works</w:t>
      </w:r>
      <w:r w:rsidRPr="005D20C6">
        <w:rPr>
          <w:rFonts w:eastAsia="Times New Roman"/>
          <w:u w:val="single"/>
        </w:rPr>
        <w:t xml:space="preserve">, </w:t>
      </w:r>
      <w:r w:rsidRPr="005D20C6">
        <w:rPr>
          <w:rFonts w:eastAsia="Times New Roman"/>
          <w:highlight w:val="cyan"/>
          <w:u w:val="single"/>
        </w:rPr>
        <w:t xml:space="preserve">to </w:t>
      </w:r>
      <w:r w:rsidRPr="005D20C6">
        <w:rPr>
          <w:rStyle w:val="Emphasis"/>
          <w:highlight w:val="cyan"/>
        </w:rPr>
        <w:t>respond with evidence-based claims</w:t>
      </w:r>
      <w:r w:rsidRPr="005D20C6">
        <w:rPr>
          <w:rStyle w:val="Emphasis"/>
        </w:rPr>
        <w:t xml:space="preserve"> </w:t>
      </w:r>
      <w:r w:rsidRPr="005D20C6">
        <w:rPr>
          <w:rStyle w:val="Emphasis"/>
          <w:highlight w:val="cyan"/>
        </w:rPr>
        <w:t>to each Lie</w:t>
      </w:r>
      <w:r w:rsidRPr="005D20C6">
        <w:rPr>
          <w:rFonts w:eastAsia="Times New Roman"/>
          <w:u w:val="single"/>
        </w:rPr>
        <w:t xml:space="preserve"> as you also </w:t>
      </w:r>
      <w:r w:rsidRPr="005D20C6">
        <w:rPr>
          <w:rStyle w:val="Emphasis"/>
        </w:rPr>
        <w:t>explain why he pursues it</w:t>
      </w:r>
      <w:r w:rsidRPr="005D20C6">
        <w:rPr>
          <w:rFonts w:eastAsia="Times New Roman"/>
          <w:sz w:val="14"/>
        </w:rPr>
        <w:t xml:space="preserve">, to play up dramatically how critical a press free from state control or intimidation is to a democratic society, </w:t>
      </w:r>
      <w:r w:rsidRPr="005D20C6">
        <w:rPr>
          <w:sz w:val="14"/>
        </w:rPr>
        <w:t xml:space="preserve">and to explore the real and neglected grievances </w:t>
      </w:r>
      <w:r w:rsidRPr="005D20C6">
        <w:rPr>
          <w:sz w:val="14"/>
          <w:szCs w:val="16"/>
        </w:rPr>
        <w:t>of those constituencies most tempted to embrace Trump tweets.</w:t>
      </w:r>
      <w:r w:rsidRPr="005D20C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5D20C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5D20C6">
        <w:rPr>
          <w:rFonts w:eastAsia="Times New Roman"/>
          <w:sz w:val="14"/>
        </w:rPr>
        <w:t xml:space="preserve"> </w:t>
      </w:r>
    </w:p>
    <w:p w14:paraId="70DD979F" w14:textId="77777777" w:rsidR="007C1502" w:rsidRDefault="007C1502" w:rsidP="007C1502">
      <w:pPr>
        <w:rPr>
          <w:rFonts w:eastAsia="Times New Roman"/>
          <w:sz w:val="16"/>
        </w:rPr>
      </w:pPr>
      <w:r w:rsidRPr="005D20C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5D20C6">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5D20C6">
        <w:rPr>
          <w:rFonts w:eastAsia="Times New Roman"/>
          <w:u w:val="single"/>
        </w:rPr>
        <w:t xml:space="preserve">Its very </w:t>
      </w:r>
      <w:r w:rsidRPr="005D20C6">
        <w:rPr>
          <w:rStyle w:val="Emphasis"/>
        </w:rPr>
        <w:t>dispersion</w:t>
      </w:r>
      <w:r w:rsidRPr="005D20C6">
        <w:rPr>
          <w:rFonts w:eastAsia="Times New Roman"/>
          <w:u w:val="single"/>
        </w:rPr>
        <w:t xml:space="preserve">, </w:t>
      </w:r>
      <w:r w:rsidRPr="005D20C6">
        <w:rPr>
          <w:rStyle w:val="Emphasis"/>
        </w:rPr>
        <w:t>disorganization</w:t>
      </w:r>
      <w:r w:rsidRPr="005D20C6">
        <w:rPr>
          <w:rFonts w:eastAsia="Times New Roman"/>
          <w:u w:val="single"/>
        </w:rPr>
        <w:t xml:space="preserve">, and </w:t>
      </w:r>
      <w:r w:rsidRPr="005D20C6">
        <w:rPr>
          <w:rStyle w:val="Emphasis"/>
        </w:rPr>
        <w:t xml:space="preserve">uneven </w:t>
      </w:r>
      <w:proofErr w:type="spellStart"/>
      <w:r w:rsidRPr="005D20C6">
        <w:rPr>
          <w:rStyle w:val="Emphasis"/>
        </w:rPr>
        <w:t>geodistribution</w:t>
      </w:r>
      <w:proofErr w:type="spellEnd"/>
      <w:r w:rsidRPr="005D20C6">
        <w:rPr>
          <w:rFonts w:eastAsia="Times New Roman"/>
          <w:sz w:val="16"/>
        </w:rPr>
        <w:t xml:space="preserve">, however, </w:t>
      </w:r>
      <w:r w:rsidRPr="005D20C6">
        <w:rPr>
          <w:rFonts w:eastAsia="Times New Roman"/>
          <w:u w:val="single"/>
        </w:rPr>
        <w:t xml:space="preserve">mean that, </w:t>
      </w:r>
      <w:r w:rsidRPr="005D20C6">
        <w:rPr>
          <w:rStyle w:val="Emphasis"/>
        </w:rPr>
        <w:t xml:space="preserve">intelligently </w:t>
      </w:r>
      <w:r w:rsidRPr="005D20C6">
        <w:rPr>
          <w:rStyle w:val="Emphasis"/>
          <w:highlight w:val="cyan"/>
        </w:rPr>
        <w:t>engaged</w:t>
      </w:r>
      <w:r w:rsidRPr="005D20C6">
        <w:rPr>
          <w:rFonts w:eastAsia="Times New Roman"/>
          <w:highlight w:val="cyan"/>
          <w:u w:val="single"/>
        </w:rPr>
        <w:t>, it could</w:t>
      </w:r>
      <w:r w:rsidRPr="005D20C6">
        <w:rPr>
          <w:rFonts w:eastAsia="Times New Roman"/>
          <w:u w:val="single"/>
        </w:rPr>
        <w:t xml:space="preserve"> also </w:t>
      </w:r>
      <w:r w:rsidRPr="005D20C6">
        <w:rPr>
          <w:rStyle w:val="Emphasis"/>
          <w:highlight w:val="cyan"/>
        </w:rPr>
        <w:t>forge</w:t>
      </w:r>
      <w:r w:rsidRPr="005D20C6">
        <w:rPr>
          <w:rStyle w:val="Emphasis"/>
        </w:rPr>
        <w:t xml:space="preserve"> </w:t>
      </w:r>
      <w:r w:rsidRPr="005D20C6">
        <w:rPr>
          <w:rStyle w:val="Emphasis"/>
          <w:highlight w:val="cyan"/>
        </w:rPr>
        <w:t>indispensable elements</w:t>
      </w:r>
      <w:r w:rsidRPr="005D20C6">
        <w:rPr>
          <w:rFonts w:eastAsia="Times New Roman"/>
          <w:u w:val="single"/>
        </w:rPr>
        <w:t xml:space="preserve"> </w:t>
      </w:r>
      <w:r w:rsidRPr="005D20C6">
        <w:rPr>
          <w:rFonts w:eastAsia="Times New Roman"/>
          <w:highlight w:val="cyan"/>
          <w:u w:val="single"/>
        </w:rPr>
        <w:t xml:space="preserve">in a </w:t>
      </w:r>
      <w:r w:rsidRPr="005D20C6">
        <w:rPr>
          <w:rStyle w:val="Emphasis"/>
          <w:highlight w:val="cyan"/>
        </w:rPr>
        <w:t>vibrant pluralism</w:t>
      </w:r>
      <w:r w:rsidRPr="005D20C6">
        <w:rPr>
          <w:rFonts w:eastAsia="Times New Roman"/>
          <w:u w:val="single"/>
        </w:rPr>
        <w:t xml:space="preserve"> that has been on the move for a while </w:t>
      </w:r>
      <w:r w:rsidRPr="005D20C6">
        <w:rPr>
          <w:rStyle w:val="Emphasis"/>
        </w:rPr>
        <w:t>without its active involvement</w:t>
      </w:r>
      <w:r w:rsidRPr="005D20C6">
        <w:rPr>
          <w:rFonts w:eastAsia="Times New Roman"/>
          <w:u w:val="single"/>
        </w:rPr>
        <w:t xml:space="preserve">, a pluralism </w:t>
      </w:r>
      <w:r w:rsidRPr="005D20C6">
        <w:rPr>
          <w:rFonts w:eastAsia="Times New Roman"/>
          <w:highlight w:val="cyan"/>
          <w:u w:val="single"/>
        </w:rPr>
        <w:t xml:space="preserve">that can also </w:t>
      </w:r>
      <w:r w:rsidRPr="005D20C6">
        <w:rPr>
          <w:rStyle w:val="Emphasis"/>
          <w:highlight w:val="cyan"/>
        </w:rPr>
        <w:t>constitute a key bulwark</w:t>
      </w:r>
      <w:r w:rsidRPr="005D20C6">
        <w:rPr>
          <w:rFonts w:eastAsia="Times New Roman"/>
          <w:highlight w:val="cyan"/>
          <w:u w:val="single"/>
        </w:rPr>
        <w:t xml:space="preserve"> against</w:t>
      </w:r>
      <w:r w:rsidRPr="005D20C6">
        <w:rPr>
          <w:rFonts w:eastAsia="Times New Roman"/>
          <w:u w:val="single"/>
        </w:rPr>
        <w:t xml:space="preserve"> </w:t>
      </w:r>
      <w:r w:rsidRPr="005D20C6">
        <w:rPr>
          <w:rStyle w:val="Emphasis"/>
        </w:rPr>
        <w:t xml:space="preserve">aspirational </w:t>
      </w:r>
      <w:r w:rsidRPr="005D20C6">
        <w:rPr>
          <w:rStyle w:val="Emphasis"/>
          <w:highlight w:val="cyan"/>
        </w:rPr>
        <w:t>fascism</w:t>
      </w:r>
      <w:r w:rsidRPr="005D20C6">
        <w:rPr>
          <w:rFonts w:eastAsia="Times New Roman"/>
          <w:sz w:val="16"/>
        </w:rPr>
        <w:t xml:space="preserve">. That is why </w:t>
      </w:r>
      <w:r w:rsidRPr="005D20C6">
        <w:rPr>
          <w:rFonts w:eastAsia="Times New Roman"/>
          <w:u w:val="single"/>
        </w:rPr>
        <w:t xml:space="preserve">it is wise to </w:t>
      </w:r>
      <w:r w:rsidRPr="005D20C6">
        <w:rPr>
          <w:rStyle w:val="Emphasis"/>
        </w:rPr>
        <w:t>appreciate the working class</w:t>
      </w:r>
      <w:r w:rsidRPr="005D20C6">
        <w:rPr>
          <w:rFonts w:eastAsia="Times New Roman"/>
          <w:u w:val="single"/>
        </w:rPr>
        <w:t xml:space="preserve"> today as </w:t>
      </w:r>
      <w:r w:rsidRPr="005D20C6">
        <w:rPr>
          <w:rStyle w:val="Emphasis"/>
        </w:rPr>
        <w:t>one dispersed minority among others</w:t>
      </w:r>
      <w:r w:rsidRPr="005D20C6">
        <w:rPr>
          <w:rFonts w:eastAsia="Times New Roman"/>
          <w:sz w:val="16"/>
        </w:rPr>
        <w:t xml:space="preserve">. </w:t>
      </w:r>
    </w:p>
    <w:p w14:paraId="000EA96C" w14:textId="77777777" w:rsidR="007C1502" w:rsidRPr="005D20C6" w:rsidRDefault="007C1502" w:rsidP="007C1502">
      <w:pPr>
        <w:rPr>
          <w:rFonts w:eastAsia="Times New Roman"/>
          <w:sz w:val="16"/>
        </w:rPr>
      </w:pPr>
    </w:p>
    <w:p w14:paraId="4D86550C" w14:textId="77777777" w:rsidR="007C1502" w:rsidRDefault="007C1502" w:rsidP="007C1502">
      <w:pPr>
        <w:pStyle w:val="Heading3"/>
      </w:pPr>
      <w:r>
        <w:t>OFF</w:t>
      </w:r>
    </w:p>
    <w:p w14:paraId="35798BC5" w14:textId="77777777" w:rsidR="007C1502" w:rsidRPr="00BE0225" w:rsidRDefault="007C1502" w:rsidP="007C1502">
      <w:r w:rsidRPr="00BE0225">
        <w:t xml:space="preserve">Next OFF is </w:t>
      </w:r>
      <w:r w:rsidRPr="00BE0225">
        <w:rPr>
          <w:u w:val="single"/>
        </w:rPr>
        <w:t>Frame Subtraction</w:t>
      </w:r>
      <w:r w:rsidRPr="00BE0225">
        <w:t>:</w:t>
      </w:r>
    </w:p>
    <w:p w14:paraId="12F3E6F3" w14:textId="77777777" w:rsidR="007C1502" w:rsidRPr="009116E1" w:rsidRDefault="007C1502" w:rsidP="007C1502">
      <w:pPr>
        <w:pStyle w:val="Heading4"/>
      </w:pPr>
      <w:r>
        <w:t>Two links:</w:t>
      </w:r>
    </w:p>
    <w:p w14:paraId="31EFBEB6" w14:textId="77777777" w:rsidR="007C1502" w:rsidRPr="000F4A3A" w:rsidRDefault="007C1502" w:rsidP="007C1502">
      <w:pPr>
        <w:pStyle w:val="Heading4"/>
        <w:rPr>
          <w:u w:val="single"/>
        </w:rPr>
      </w:pPr>
      <w:r>
        <w:t xml:space="preserve">1 -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55741C11" w14:textId="77777777" w:rsidR="007C1502" w:rsidRDefault="007C1502" w:rsidP="007C1502">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62658ABF" w14:textId="77777777" w:rsidR="007C1502" w:rsidRPr="006720AE" w:rsidRDefault="007C1502" w:rsidP="007C1502">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6C88A1AB" w14:textId="77777777" w:rsidR="007C1502" w:rsidRPr="006720AE" w:rsidRDefault="007C1502" w:rsidP="007C1502">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50AF069F" w14:textId="77777777" w:rsidR="007C1502" w:rsidRPr="006720AE" w:rsidRDefault="007C1502" w:rsidP="007C1502">
      <w:pPr>
        <w:rPr>
          <w:sz w:val="16"/>
        </w:rPr>
      </w:pPr>
      <w:r w:rsidRPr="006720AE">
        <w:rPr>
          <w:sz w:val="16"/>
        </w:rPr>
        <w:t xml:space="preserve"> Rhetorical resistance</w:t>
      </w:r>
    </w:p>
    <w:p w14:paraId="659DD202" w14:textId="77777777" w:rsidR="007C1502" w:rsidRPr="006720AE" w:rsidRDefault="007C1502" w:rsidP="007C1502">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728E852B" w14:textId="77777777" w:rsidR="007C1502" w:rsidRPr="006720AE" w:rsidRDefault="007C1502" w:rsidP="007C1502">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6097B8C8" w14:textId="77777777" w:rsidR="007C1502" w:rsidRPr="006720AE" w:rsidRDefault="007C1502" w:rsidP="007C1502">
      <w:pPr>
        <w:rPr>
          <w:sz w:val="16"/>
        </w:rPr>
      </w:pPr>
      <w:r w:rsidRPr="006720AE">
        <w:rPr>
          <w:sz w:val="16"/>
        </w:rPr>
        <w:t xml:space="preserve"> 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p>
    <w:p w14:paraId="3798BBBB" w14:textId="77777777" w:rsidR="007C1502" w:rsidRPr="006720AE" w:rsidRDefault="007C1502" w:rsidP="007C1502">
      <w:pPr>
        <w:rPr>
          <w:sz w:val="16"/>
        </w:rPr>
      </w:pPr>
      <w:r w:rsidRPr="006720AE">
        <w:rPr>
          <w:sz w:val="16"/>
        </w:rPr>
        <w:t xml:space="preserve"> Resistance criticism</w:t>
      </w:r>
    </w:p>
    <w:p w14:paraId="7966BE0F" w14:textId="77777777" w:rsidR="007C1502" w:rsidRPr="006720AE" w:rsidRDefault="007C1502" w:rsidP="007C1502">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75965070" w14:textId="77777777" w:rsidR="007C1502" w:rsidRDefault="007C1502" w:rsidP="007C1502">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2298D6CB" w14:textId="77777777" w:rsidR="007C1502" w:rsidRDefault="007C1502" w:rsidP="007C1502">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5C74F832" w14:textId="77777777" w:rsidR="007C1502" w:rsidRDefault="007C1502" w:rsidP="007C1502">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0E6276D3" w14:textId="77777777" w:rsidR="007C1502" w:rsidRDefault="007C1502" w:rsidP="007C1502">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72753C44" w14:textId="77777777" w:rsidR="007C1502" w:rsidRDefault="007C1502" w:rsidP="007C1502">
      <w:pPr>
        <w:rPr>
          <w:sz w:val="16"/>
        </w:rPr>
      </w:pPr>
      <w:r>
        <w:rPr>
          <w:sz w:val="16"/>
        </w:rPr>
        <w:t xml:space="preserve"> (2) Academic critical discourse is not transparent. Here I allude to the overall problem of translation (see Foucault 1994; Lyotard 1988; Lyotard and Thebaud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1695DEB6" w14:textId="77777777" w:rsidR="007C1502" w:rsidRDefault="007C1502" w:rsidP="007C1502">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0E8DB613" w14:textId="77777777" w:rsidR="007C1502" w:rsidRDefault="007C1502" w:rsidP="007C1502">
      <w:pPr>
        <w:rPr>
          <w:sz w:val="16"/>
        </w:rPr>
      </w:pPr>
      <w:r>
        <w:rPr>
          <w:sz w:val="16"/>
        </w:rPr>
        <w:t xml:space="preser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6D8EB517" w14:textId="77777777" w:rsidR="007C1502" w:rsidRDefault="007C1502" w:rsidP="007C1502">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16C62A6B" w14:textId="77777777" w:rsidR="007C1502" w:rsidRDefault="007C1502" w:rsidP="007C1502">
      <w:pPr>
        <w:rPr>
          <w:sz w:val="16"/>
        </w:rPr>
      </w:pPr>
      <w:r>
        <w:rPr>
          <w:sz w:val="16"/>
        </w:rPr>
        <w:t xml:space="preserve"> resistance and rhetorical criticism.</w:t>
      </w:r>
    </w:p>
    <w:p w14:paraId="4B561679" w14:textId="77777777" w:rsidR="007C1502" w:rsidRDefault="007C1502" w:rsidP="007C1502">
      <w:pPr>
        <w:rPr>
          <w:sz w:val="16"/>
        </w:rPr>
      </w:pPr>
      <w:r>
        <w:rPr>
          <w:sz w:val="16"/>
        </w:rPr>
        <w:t>Rhetorical criticism</w:t>
      </w:r>
    </w:p>
    <w:p w14:paraId="40A9045C" w14:textId="77777777" w:rsidR="007C1502" w:rsidRDefault="007C1502" w:rsidP="007C1502">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2F19268C" w14:textId="77777777" w:rsidR="007C1502" w:rsidRDefault="007C1502" w:rsidP="007C1502">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2E89CA0" w14:textId="77777777" w:rsidR="007C1502" w:rsidRDefault="007C1502" w:rsidP="007C1502">
      <w:pPr>
        <w:pStyle w:val="Heading4"/>
      </w:pPr>
      <w:r>
        <w:t xml:space="preserve">2 - Calling debate practices “anti-competitive business practices” flattens the nuance of the harmful norms and monopolization. Speech acts grow more potent when such deployments are removed. </w:t>
      </w:r>
    </w:p>
    <w:p w14:paraId="60CDA92C" w14:textId="77777777" w:rsidR="007C1502" w:rsidRPr="00BE0225" w:rsidRDefault="007C1502" w:rsidP="007C1502">
      <w:pPr>
        <w:rPr>
          <w:b/>
          <w:bCs/>
        </w:rPr>
      </w:pPr>
      <w:r w:rsidRPr="000001F4">
        <w:rPr>
          <w:rStyle w:val="Style13ptBold"/>
        </w:rPr>
        <w:t>Kipnis ‘7</w:t>
      </w:r>
      <w:r>
        <w:rPr>
          <w:rStyle w:val="Style13ptBold"/>
        </w:rPr>
        <w:t xml:space="preserve"> </w:t>
      </w: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4CDFF159" w14:textId="77777777" w:rsidR="007C1502" w:rsidRDefault="007C1502" w:rsidP="007C1502"/>
    <w:p w14:paraId="463AC08B" w14:textId="77777777" w:rsidR="007C1502" w:rsidRPr="005B6281" w:rsidRDefault="007C1502" w:rsidP="007C1502">
      <w:pPr>
        <w:rPr>
          <w:sz w:val="16"/>
        </w:rPr>
      </w:pPr>
      <w:r w:rsidRPr="005D4177">
        <w:rPr>
          <w:rStyle w:val="StyleUnderline"/>
        </w:rPr>
        <w:t>A</w:t>
      </w:r>
      <w:r w:rsidRPr="005D4177">
        <w:rPr>
          <w:sz w:val="16"/>
        </w:rPr>
        <w:t xml:space="preserve">nother </w:t>
      </w:r>
      <w:r w:rsidRPr="005D4177">
        <w:rPr>
          <w:rStyle w:val="StyleUnderline"/>
        </w:rPr>
        <w:t>problem is that neoliberal</w:t>
      </w:r>
      <w:r w:rsidRPr="005D4177">
        <w:rPr>
          <w:sz w:val="16"/>
        </w:rPr>
        <w:t xml:space="preserve"> </w:t>
      </w:r>
      <w:r w:rsidRPr="005D4177">
        <w:rPr>
          <w:rStyle w:val="StyleUnderline"/>
        </w:rPr>
        <w:t>policies</w:t>
      </w:r>
      <w:r w:rsidRPr="005D4177">
        <w:rPr>
          <w:sz w:val="16"/>
        </w:rPr>
        <w:t xml:space="preserve">, </w:t>
      </w:r>
      <w:r w:rsidRPr="005D4177">
        <w:rPr>
          <w:rStyle w:val="Emphasis"/>
          <w:i/>
          <w:iCs w:val="0"/>
        </w:rPr>
        <w:t>however defined</w:t>
      </w:r>
      <w:r w:rsidRPr="005D4177">
        <w:rPr>
          <w:sz w:val="16"/>
        </w:rPr>
        <w:t xml:space="preserve">, </w:t>
      </w:r>
      <w:r w:rsidRPr="005D4177">
        <w:rPr>
          <w:rStyle w:val="StyleUnderline"/>
        </w:rPr>
        <w:t xml:space="preserve">may be </w:t>
      </w:r>
      <w:r w:rsidRPr="005D4177">
        <w:rPr>
          <w:rStyle w:val="Emphasis"/>
        </w:rPr>
        <w:t>sincerely</w:t>
      </w:r>
      <w:r w:rsidRPr="005D4177">
        <w:rPr>
          <w:sz w:val="16"/>
        </w:rPr>
        <w:t xml:space="preserve"> </w:t>
      </w:r>
      <w:r w:rsidRPr="005D4177">
        <w:rPr>
          <w:rStyle w:val="StyleUnderline"/>
        </w:rPr>
        <w:t xml:space="preserve">or </w:t>
      </w:r>
      <w:proofErr w:type="spellStart"/>
      <w:r w:rsidRPr="005D4177">
        <w:rPr>
          <w:rStyle w:val="Emphasis"/>
        </w:rPr>
        <w:t>disingenously</w:t>
      </w:r>
      <w:proofErr w:type="spellEnd"/>
      <w:r w:rsidRPr="00671C25">
        <w:rPr>
          <w:sz w:val="16"/>
        </w:rPr>
        <w:t xml:space="preserve"> </w:t>
      </w:r>
      <w:r w:rsidRPr="005D4177">
        <w:rPr>
          <w:rStyle w:val="StyleUnderline"/>
        </w:rPr>
        <w:t>pursued.</w:t>
      </w:r>
      <w:r w:rsidRPr="005D4177">
        <w:rPr>
          <w:sz w:val="16"/>
        </w:rPr>
        <w:t xml:space="preserve"> </w:t>
      </w:r>
      <w:r w:rsidRPr="005D4177">
        <w:rPr>
          <w:rStyle w:val="StyleUnderline"/>
        </w:rPr>
        <w:t>Often enough,</w:t>
      </w:r>
      <w:r w:rsidRPr="005D4177">
        <w:rPr>
          <w:sz w:val="16"/>
        </w:rPr>
        <w:t xml:space="preserve"> </w:t>
      </w:r>
      <w:r w:rsidRPr="005D4177">
        <w:rPr>
          <w:rStyle w:val="StyleUnderline"/>
        </w:rPr>
        <w:t xml:space="preserve">powerful </w:t>
      </w:r>
      <w:r w:rsidRPr="00AE3D4B">
        <w:rPr>
          <w:rStyle w:val="Emphasis"/>
          <w:i/>
          <w:iCs w:val="0"/>
          <w:sz w:val="28"/>
          <w:szCs w:val="28"/>
          <w:highlight w:val="green"/>
        </w:rPr>
        <w:t>social actors</w:t>
      </w:r>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5D4177">
        <w:rPr>
          <w:rStyle w:val="StyleUnderline"/>
        </w:rPr>
        <w:t>of one form or another</w:t>
      </w:r>
      <w:r w:rsidRPr="005D4177">
        <w:rPr>
          <w:sz w:val="16"/>
        </w:rPr>
        <w:t xml:space="preserve"> </w:t>
      </w:r>
      <w:r w:rsidRPr="005D4177">
        <w:rPr>
          <w:sz w:val="16"/>
          <w:szCs w:val="16"/>
        </w:rPr>
        <w:t>in a crass attempt to grab power</w:t>
      </w:r>
      <w:r w:rsidRPr="005D4177">
        <w:rPr>
          <w:sz w:val="16"/>
        </w:rPr>
        <w:t xml:space="preserve"> or exploit ot</w:t>
      </w:r>
      <w:r w:rsidRPr="00671C25">
        <w:rPr>
          <w:sz w:val="16"/>
        </w:rPr>
        <w:t xml:space="preserve">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actually enacting </w:t>
      </w:r>
      <w:r w:rsidRPr="00671C25">
        <w:rPr>
          <w:sz w:val="16"/>
        </w:rPr>
        <w:t xml:space="preserve">neoliberal </w:t>
      </w:r>
      <w:r w:rsidRPr="005D4177">
        <w:rPr>
          <w:sz w:val="16"/>
        </w:rPr>
        <w:t xml:space="preserve">policy </w:t>
      </w:r>
      <w:r w:rsidRPr="005D4177">
        <w:rPr>
          <w:rStyle w:val="Emphasis"/>
        </w:rPr>
        <w:t xml:space="preserve">or striving for </w:t>
      </w:r>
      <w:r w:rsidRPr="00671C25">
        <w:rPr>
          <w:rStyle w:val="Emphasis"/>
          <w:highlight w:val="green"/>
        </w:rPr>
        <w:t>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subject/citizens who re-create neoliberal institutions. From this vantage, disingenuous applications of neoliberal discourse would thus work to undermine neoliberal-ism</w:t>
      </w:r>
      <w:r w:rsidRPr="005D4177">
        <w:rPr>
          <w:sz w:val="16"/>
        </w:rPr>
        <w:t xml:space="preserve">. </w:t>
      </w:r>
      <w:r w:rsidRPr="005D4177">
        <w:rPr>
          <w:rStyle w:val="StyleUnderline"/>
        </w:rPr>
        <w:t xml:space="preserve">But </w:t>
      </w:r>
      <w:r w:rsidRPr="00671C25">
        <w:rPr>
          <w:rStyle w:val="StyleUnderline"/>
          <w:highlight w:val="green"/>
        </w:rPr>
        <w:t>if</w:t>
      </w:r>
      <w:r w:rsidRPr="005D4177">
        <w:rPr>
          <w:rStyle w:val="StyleUnderline"/>
        </w:rPr>
        <w:t xml:space="preserve"> </w:t>
      </w:r>
      <w:r w:rsidRPr="00671C25">
        <w:rPr>
          <w:rStyle w:val="StyleUnderline"/>
          <w:highlight w:val="green"/>
        </w:rPr>
        <w:t>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 xml:space="preserve">to mask </w:t>
      </w:r>
      <w:r w:rsidRPr="005D4177">
        <w:rPr>
          <w:rStyle w:val="StyleUnderline"/>
        </w:rPr>
        <w:t xml:space="preserve">the true </w:t>
      </w:r>
      <w:r w:rsidRPr="00671C25">
        <w:rPr>
          <w:rStyle w:val="StyleUnderline"/>
          <w:highlight w:val="green"/>
        </w:rPr>
        <w:t>workings of class domination</w:t>
      </w:r>
      <w:r w:rsidRPr="00671C25">
        <w:rPr>
          <w:sz w:val="16"/>
        </w:rPr>
        <w:t xml:space="preserve">, </w:t>
      </w:r>
      <w:r w:rsidRPr="005D4177">
        <w:rPr>
          <w:rStyle w:val="StyleUnderline"/>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5D4177">
        <w:rPr>
          <w:rStyle w:val="StyleUnderline"/>
        </w:rPr>
        <w:t>Few</w:t>
      </w:r>
      <w:r w:rsidRPr="005D4177">
        <w:rPr>
          <w:sz w:val="16"/>
        </w:rPr>
        <w:t xml:space="preserve"> who write as if neoliberalism were systemic in the contemporary world </w:t>
      </w:r>
      <w:r w:rsidRPr="005D4177">
        <w:rPr>
          <w:rStyle w:val="StyleUnderline"/>
        </w:rPr>
        <w:t>demonstrate awareness of this contradiction</w:t>
      </w:r>
      <w:r w:rsidRPr="005D4177">
        <w:rPr>
          <w:sz w:val="16"/>
        </w:rPr>
        <w:t>.</w:t>
      </w:r>
    </w:p>
    <w:p w14:paraId="56F96CD6" w14:textId="77777777" w:rsidR="007C1502" w:rsidRDefault="007C1502" w:rsidP="007C1502"/>
    <w:p w14:paraId="39D12D80" w14:textId="77777777" w:rsidR="007C1502" w:rsidRPr="00AA0B9E" w:rsidRDefault="007C1502" w:rsidP="007C1502">
      <w:pPr>
        <w:pStyle w:val="Heading4"/>
      </w:pPr>
      <w:r>
        <w:t xml:space="preserve">Neolib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w:t>
      </w:r>
      <w:proofErr w:type="spellStart"/>
      <w:r>
        <w:t>Aff</w:t>
      </w:r>
      <w:proofErr w:type="spellEnd"/>
      <w:r>
        <w:t xml:space="preserve">.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28CB6696" w14:textId="77777777" w:rsidR="007C1502" w:rsidRDefault="007C1502" w:rsidP="007C1502">
      <w:r w:rsidRPr="005B6281">
        <w:rPr>
          <w:rStyle w:val="Style13ptBold"/>
        </w:rPr>
        <w:t>Della Faille ’15</w:t>
      </w:r>
      <w:r>
        <w:t xml:space="preserve"> </w:t>
      </w: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1E2B4F3A" w14:textId="77777777" w:rsidR="007C1502" w:rsidRPr="008A1958" w:rsidRDefault="007C1502" w:rsidP="007C1502">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5D4177">
        <w:rPr>
          <w:rStyle w:val="StyleUnderline"/>
        </w:rPr>
        <w:t>,</w:t>
      </w:r>
      <w:r w:rsidRPr="005D4177">
        <w:rPr>
          <w:sz w:val="16"/>
        </w:rPr>
        <w:t xml:space="preserve"> </w:t>
      </w:r>
      <w:r w:rsidRPr="005D4177">
        <w:rPr>
          <w:rStyle w:val="StyleUnderline"/>
        </w:rPr>
        <w:t>they must be investigated</w:t>
      </w:r>
      <w:r w:rsidRPr="005D4177">
        <w:rPr>
          <w:sz w:val="16"/>
        </w:rPr>
        <w:t xml:space="preserve">. We contend that an </w:t>
      </w:r>
      <w:r w:rsidRPr="005D4177">
        <w:rPr>
          <w:rStyle w:val="StyleUnderline"/>
        </w:rPr>
        <w:t>examination</w:t>
      </w:r>
      <w:r w:rsidRPr="005D4177">
        <w:rPr>
          <w:sz w:val="16"/>
        </w:rPr>
        <w:t xml:space="preserve"> of underdevelopment and "developing" societies </w:t>
      </w:r>
      <w:r w:rsidRPr="005D4177">
        <w:rPr>
          <w:rStyle w:val="StyleUnderline"/>
        </w:rPr>
        <w:t>must go be</w:t>
      </w:r>
      <w:r w:rsidRPr="008A7D4E">
        <w:rPr>
          <w:rStyle w:val="StyleUnderline"/>
        </w:rPr>
        <w:t>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 xml:space="preserve">language </w:t>
      </w:r>
      <w:r w:rsidRPr="005D4177">
        <w:rPr>
          <w:rStyle w:val="StyleUnderline"/>
        </w:rPr>
        <w:t>and discourse</w:t>
      </w:r>
      <w:r w:rsidRPr="005D4177">
        <w:rPr>
          <w:sz w:val="16"/>
        </w:rPr>
        <w:t xml:space="preserve"> that</w:t>
      </w:r>
      <w:r w:rsidRPr="008A1958">
        <w:rPr>
          <w:sz w:val="16"/>
        </w:rPr>
        <w:t xml:space="preserve">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5D4177">
        <w:rPr>
          <w:rStyle w:val="StyleUnderline"/>
        </w:rPr>
        <w:t>neoliberal discourses</w:t>
      </w:r>
      <w:r w:rsidRPr="005D4177">
        <w:rPr>
          <w:sz w:val="16"/>
        </w:rPr>
        <w:t xml:space="preserve">, we will attempt to show how the main ideologies of the various contemporary development discourses </w:t>
      </w:r>
      <w:r w:rsidRPr="005D4177">
        <w:rPr>
          <w:rStyle w:val="Emphasis"/>
        </w:rPr>
        <w:t>transforms our perception</w:t>
      </w:r>
      <w:r w:rsidRPr="005D4177">
        <w:rPr>
          <w:sz w:val="16"/>
        </w:rPr>
        <w:t xml:space="preserve"> </w:t>
      </w:r>
      <w:r w:rsidRPr="005D4177">
        <w:rPr>
          <w:rStyle w:val="StyleUnderline"/>
        </w:rPr>
        <w:t>and understanding</w:t>
      </w:r>
      <w:r w:rsidRPr="005D4177">
        <w:rPr>
          <w:sz w:val="16"/>
        </w:rPr>
        <w:t xml:space="preserve"> of development problems. This transformation, we argue, exists both</w:t>
      </w:r>
      <w:r w:rsidRPr="008A1958">
        <w:rPr>
          <w:sz w:val="16"/>
        </w:rPr>
        <w:t xml:space="preserve"> in imposing the use of specific words and in successfully controlling means of communication.</w:t>
      </w:r>
    </w:p>
    <w:p w14:paraId="7E8B2986" w14:textId="77777777" w:rsidR="007C1502" w:rsidRPr="00E72B6E" w:rsidRDefault="007C1502" w:rsidP="007C1502">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3BC5087E" w14:textId="77777777" w:rsidR="007C1502" w:rsidRPr="00E72B6E" w:rsidRDefault="007C1502" w:rsidP="007C1502">
      <w:pPr>
        <w:rPr>
          <w:sz w:val="14"/>
          <w:szCs w:val="14"/>
        </w:rPr>
      </w:pPr>
      <w:r w:rsidRPr="00E72B6E">
        <w:rPr>
          <w:sz w:val="14"/>
          <w:szCs w:val="14"/>
        </w:rPr>
        <w:t>Words of Caution</w:t>
      </w:r>
    </w:p>
    <w:p w14:paraId="10E3ABB5" w14:textId="77777777" w:rsidR="007C1502" w:rsidRPr="00E72B6E" w:rsidRDefault="007C1502" w:rsidP="007C1502">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093F01BE" w14:textId="77777777" w:rsidR="007C1502" w:rsidRPr="00E72B6E" w:rsidRDefault="007C1502" w:rsidP="007C1502">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51329856" w14:textId="77777777" w:rsidR="007C1502" w:rsidRPr="00E72B6E" w:rsidRDefault="007C1502" w:rsidP="007C1502">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1D0AEB91" w14:textId="77777777" w:rsidR="007C1502" w:rsidRPr="00AA0B9E" w:rsidRDefault="007C1502" w:rsidP="007C1502">
      <w:pPr>
        <w:rPr>
          <w:rStyle w:val="Emphasis"/>
        </w:rPr>
      </w:pPr>
      <w:r w:rsidRPr="00AA0B9E">
        <w:rPr>
          <w:rStyle w:val="Emphasis"/>
        </w:rPr>
        <w:t>Understanding discourse and its analysis</w:t>
      </w:r>
    </w:p>
    <w:p w14:paraId="46FBE8BA" w14:textId="77777777" w:rsidR="007C1502" w:rsidRPr="00AA0B9E" w:rsidRDefault="007C1502" w:rsidP="007C1502">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(Ziai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491BF33F" w14:textId="77777777" w:rsidR="007C1502" w:rsidRPr="00AA0B9E" w:rsidRDefault="007C1502" w:rsidP="007C1502">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504FA342" w14:textId="77777777" w:rsidR="007C1502" w:rsidRPr="001433B0" w:rsidRDefault="007C1502" w:rsidP="007C1502">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w:t>
      </w:r>
      <w:r w:rsidRPr="001433B0">
        <w:rPr>
          <w:sz w:val="14"/>
          <w:szCs w:val="14"/>
        </w:rPr>
        <w:t>acknowledge that language is not limited to otherwise unrelated individual acts.</w:t>
      </w:r>
    </w:p>
    <w:p w14:paraId="1A36FFFC" w14:textId="77777777" w:rsidR="007C1502" w:rsidRPr="001433B0" w:rsidRDefault="007C1502" w:rsidP="007C1502">
      <w:pPr>
        <w:rPr>
          <w:sz w:val="14"/>
        </w:rPr>
      </w:pPr>
      <w:r w:rsidRPr="001433B0">
        <w:rPr>
          <w:rStyle w:val="StyleUnderline"/>
        </w:rPr>
        <w:t>Discourse analysis</w:t>
      </w:r>
      <w:r w:rsidRPr="001433B0">
        <w:rPr>
          <w:sz w:val="14"/>
        </w:rPr>
        <w:t xml:space="preserve"> </w:t>
      </w:r>
      <w:r w:rsidRPr="001433B0">
        <w:rPr>
          <w:rStyle w:val="StyleUnderline"/>
        </w:rPr>
        <w:t>could be described as</w:t>
      </w:r>
      <w:r w:rsidRPr="001433B0">
        <w:rPr>
          <w:sz w:val="14"/>
        </w:rPr>
        <w:t xml:space="preserve"> a </w:t>
      </w:r>
      <w:r w:rsidRPr="001433B0">
        <w:rPr>
          <w:rStyle w:val="StyleUnderline"/>
        </w:rPr>
        <w:t xml:space="preserve">political </w:t>
      </w:r>
      <w:r w:rsidRPr="001433B0">
        <w:rPr>
          <w:sz w:val="14"/>
        </w:rPr>
        <w:t xml:space="preserve">understanding of the </w:t>
      </w:r>
      <w:r w:rsidRPr="001433B0">
        <w:rPr>
          <w:rStyle w:val="StyleUnderline"/>
        </w:rPr>
        <w:t>use of language in</w:t>
      </w:r>
      <w:r w:rsidRPr="001433B0">
        <w:rPr>
          <w:sz w:val="14"/>
        </w:rPr>
        <w:t xml:space="preserve"> </w:t>
      </w:r>
      <w:r w:rsidRPr="001433B0">
        <w:rPr>
          <w:rStyle w:val="Emphasis"/>
        </w:rPr>
        <w:t>the context of unequal access to platforms of decision making</w:t>
      </w:r>
      <w:r w:rsidRPr="001433B0">
        <w:rPr>
          <w:sz w:val="14"/>
        </w:rPr>
        <w:t xml:space="preserve">, economic resources, </w:t>
      </w:r>
      <w:r w:rsidRPr="001433B0">
        <w:rPr>
          <w:rStyle w:val="StyleUnderline"/>
        </w:rPr>
        <w:t>and social recognition</w:t>
      </w:r>
      <w:r w:rsidRPr="001433B0">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4B071454" w14:textId="77777777" w:rsidR="007C1502" w:rsidRPr="00AA0B9E" w:rsidRDefault="007C1502" w:rsidP="007C1502">
      <w:pPr>
        <w:rPr>
          <w:sz w:val="14"/>
        </w:rPr>
      </w:pPr>
      <w:r w:rsidRPr="001433B0">
        <w:rPr>
          <w:sz w:val="14"/>
        </w:rPr>
        <w:t xml:space="preserve">Some schools of </w:t>
      </w:r>
      <w:r w:rsidRPr="001433B0">
        <w:rPr>
          <w:rStyle w:val="StyleUnderline"/>
        </w:rPr>
        <w:t>discourse analysis</w:t>
      </w:r>
      <w:r w:rsidRPr="001433B0">
        <w:rPr>
          <w:sz w:val="14"/>
        </w:rPr>
        <w:t xml:space="preserve"> </w:t>
      </w:r>
      <w:r w:rsidRPr="001433B0">
        <w:rPr>
          <w:rStyle w:val="StyleUnderline"/>
        </w:rPr>
        <w:t xml:space="preserve">criticize social </w:t>
      </w:r>
      <w:r w:rsidRPr="001433B0">
        <w:rPr>
          <w:rStyle w:val="Emphasis"/>
        </w:rPr>
        <w:t>reproduction</w:t>
      </w:r>
      <w:r w:rsidRPr="001433B0">
        <w:rPr>
          <w:sz w:val="14"/>
        </w:rPr>
        <w:t xml:space="preserve"> </w:t>
      </w:r>
      <w:r w:rsidRPr="001433B0">
        <w:rPr>
          <w:rStyle w:val="StyleUnderline"/>
        </w:rPr>
        <w:t xml:space="preserve">of </w:t>
      </w:r>
      <w:r w:rsidRPr="001433B0">
        <w:rPr>
          <w:rStyle w:val="Emphasis"/>
        </w:rPr>
        <w:t>gender inequality</w:t>
      </w:r>
      <w:r w:rsidRPr="001433B0">
        <w:rPr>
          <w:sz w:val="14"/>
        </w:rPr>
        <w:t xml:space="preserve">, </w:t>
      </w:r>
      <w:r w:rsidRPr="001433B0">
        <w:rPr>
          <w:rStyle w:val="Emphasis"/>
        </w:rPr>
        <w:t>racism</w:t>
      </w:r>
      <w:r w:rsidRPr="001433B0">
        <w:rPr>
          <w:sz w:val="14"/>
        </w:rPr>
        <w:t xml:space="preserve"> </w:t>
      </w:r>
      <w:r w:rsidRPr="001433B0">
        <w:rPr>
          <w:rStyle w:val="StyleUnderline"/>
        </w:rPr>
        <w:t xml:space="preserve">and social </w:t>
      </w:r>
      <w:r w:rsidRPr="001433B0">
        <w:rPr>
          <w:rStyle w:val="Emphasis"/>
        </w:rPr>
        <w:t>class.</w:t>
      </w:r>
      <w:r w:rsidRPr="001433B0">
        <w:rPr>
          <w:sz w:val="14"/>
        </w:rPr>
        <w:t xml:space="preserve"> </w:t>
      </w:r>
      <w:r w:rsidRPr="001433B0">
        <w:rPr>
          <w:rStyle w:val="StyleUnderline"/>
        </w:rPr>
        <w:t>Critical Discourse Analysis is an example of this field</w:t>
      </w:r>
      <w:r w:rsidRPr="001433B0">
        <w:rPr>
          <w:sz w:val="14"/>
        </w:rPr>
        <w:t>. For this school of thought, discourse analysis is the social study of language, its social constraints and its effects (Fairclough</w:t>
      </w:r>
      <w:r w:rsidRPr="00AA0B9E">
        <w:rPr>
          <w:sz w:val="14"/>
        </w:rPr>
        <w:t xml:space="preserve"> 2001</w:t>
      </w:r>
      <w:r w:rsidRPr="005D4177">
        <w:rPr>
          <w:sz w:val="14"/>
        </w:rPr>
        <w:t xml:space="preserve">). </w:t>
      </w:r>
      <w:r w:rsidRPr="005D4177">
        <w:rPr>
          <w:rStyle w:val="StyleUnderline"/>
        </w:rPr>
        <w:t xml:space="preserve">Through </w:t>
      </w:r>
      <w:r w:rsidRPr="004B3634">
        <w:rPr>
          <w:rStyle w:val="StyleUnderline"/>
          <w:highlight w:val="green"/>
        </w:rPr>
        <w:t>language</w:t>
      </w:r>
      <w:r w:rsidRPr="00AA0B9E">
        <w:rPr>
          <w:sz w:val="14"/>
        </w:rPr>
        <w:t xml:space="preserve">, social </w:t>
      </w:r>
      <w:r w:rsidRPr="005D4177">
        <w:rPr>
          <w:rStyle w:val="StyleUnderline"/>
        </w:rPr>
        <w:t>groups</w:t>
      </w:r>
      <w:r w:rsidRPr="005D4177">
        <w:rPr>
          <w:sz w:val="14"/>
        </w:rPr>
        <w:t xml:space="preserve"> come to </w:t>
      </w:r>
      <w:r w:rsidRPr="005D4177">
        <w:rPr>
          <w:rStyle w:val="StyleUnderline"/>
        </w:rPr>
        <w:t>represent</w:t>
      </w:r>
      <w:r w:rsidRPr="005D4177">
        <w:rPr>
          <w:sz w:val="14"/>
        </w:rPr>
        <w:t xml:space="preserve"> society </w:t>
      </w:r>
      <w:r w:rsidRPr="005D4177">
        <w:rPr>
          <w:rStyle w:val="StyleUnderline"/>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69A3B3AE" w14:textId="77777777" w:rsidR="007C1502" w:rsidRPr="00AA0B9E" w:rsidRDefault="007C1502" w:rsidP="007C1502">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 xml:space="preserve">economy </w:t>
      </w:r>
      <w:r w:rsidRPr="005D4177">
        <w:rPr>
          <w:rStyle w:val="StyleUnderline"/>
        </w:rPr>
        <w:t>and society</w:t>
      </w:r>
      <w:r w:rsidRPr="00AA0B9E">
        <w:rPr>
          <w:sz w:val="14"/>
        </w:rPr>
        <w:t xml:space="preserve"> </w:t>
      </w:r>
      <w:r w:rsidRPr="004B3634">
        <w:rPr>
          <w:rStyle w:val="StyleUnderline"/>
          <w:highlight w:val="green"/>
        </w:rPr>
        <w:t xml:space="preserve">as it </w:t>
      </w:r>
      <w:r w:rsidRPr="005D4177">
        <w:rPr>
          <w:rStyle w:val="StyleUnderline"/>
        </w:rPr>
        <w:t xml:space="preserve">reproduces and reinforces inequalities. </w:t>
      </w:r>
      <w:r w:rsidRPr="005D4177">
        <w:rPr>
          <w:sz w:val="14"/>
        </w:rPr>
        <w:t xml:space="preserve">Therefore, </w:t>
      </w:r>
      <w:r w:rsidRPr="005D4177">
        <w:rPr>
          <w:rStyle w:val="StyleUnderline"/>
        </w:rPr>
        <w:t>the next section presents</w:t>
      </w:r>
      <w:r w:rsidRPr="005D4177">
        <w:rPr>
          <w:sz w:val="14"/>
        </w:rPr>
        <w:t xml:space="preserve"> a</w:t>
      </w:r>
      <w:r w:rsidRPr="00AA0B9E">
        <w:rPr>
          <w:sz w:val="14"/>
        </w:rPr>
        <w:t xml:space="preserve">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5D4177">
        <w:rPr>
          <w:rStyle w:val="StyleUnderline"/>
        </w:rPr>
        <w:t>as an ideology</w:t>
      </w:r>
      <w:r w:rsidRPr="005D4177">
        <w:rPr>
          <w:sz w:val="14"/>
        </w:rPr>
        <w:t xml:space="preserve"> </w:t>
      </w:r>
      <w:r w:rsidRPr="005D4177">
        <w:rPr>
          <w:rStyle w:val="StyleUnderline"/>
        </w:rPr>
        <w:t>whose aim is to impose its</w:t>
      </w:r>
      <w:r w:rsidRPr="005D4177">
        <w:rPr>
          <w:sz w:val="14"/>
        </w:rPr>
        <w:t xml:space="preserve"> </w:t>
      </w:r>
      <w:r w:rsidRPr="005D4177">
        <w:rPr>
          <w:strike/>
          <w:sz w:val="14"/>
        </w:rPr>
        <w:t>worldviews</w:t>
      </w:r>
      <w:r w:rsidRPr="005D4177">
        <w:rPr>
          <w:sz w:val="14"/>
        </w:rPr>
        <w:t xml:space="preserve"> (</w:t>
      </w:r>
      <w:r w:rsidRPr="005D4177">
        <w:rPr>
          <w:rStyle w:val="StyleUnderline"/>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4830F9E5" w14:textId="77777777" w:rsidR="007C1502" w:rsidRPr="00F14EBD" w:rsidRDefault="007C1502" w:rsidP="007C1502"/>
    <w:p w14:paraId="19EF9E4F" w14:textId="77777777" w:rsidR="007C1502" w:rsidRDefault="007C1502" w:rsidP="007C1502">
      <w:pPr>
        <w:pStyle w:val="Heading4"/>
      </w:pPr>
      <w:r>
        <w:t xml:space="preserve">We can defend the rest of the </w:t>
      </w:r>
      <w:proofErr w:type="spellStart"/>
      <w:r>
        <w:t>aff</w:t>
      </w:r>
      <w:proofErr w:type="spellEnd"/>
      <w:r>
        <w:t xml:space="preserve"> strategy and negate only certain parts. </w:t>
      </w:r>
      <w:r w:rsidRPr="009E507D">
        <w:rPr>
          <w:u w:val="single"/>
        </w:rPr>
        <w:t>2NR consolidation</w:t>
      </w:r>
      <w:r>
        <w:t xml:space="preserve"> is best and we can subtract 2AC frames. </w:t>
      </w:r>
    </w:p>
    <w:p w14:paraId="1899078E" w14:textId="77777777" w:rsidR="007C1502" w:rsidRDefault="007C1502" w:rsidP="007C1502"/>
    <w:p w14:paraId="41C397AC" w14:textId="77777777" w:rsidR="007C1502" w:rsidRDefault="007C1502" w:rsidP="007C1502">
      <w:pPr>
        <w:pStyle w:val="Heading4"/>
      </w:pPr>
      <w:r>
        <w:t xml:space="preserve">Only </w:t>
      </w:r>
      <w:r w:rsidRPr="0093109C">
        <w:rPr>
          <w:u w:val="single"/>
        </w:rPr>
        <w:t>conditional</w:t>
      </w:r>
      <w:r>
        <w:t xml:space="preserve"> tests of </w:t>
      </w:r>
      <w:r w:rsidRPr="0093109C">
        <w:rPr>
          <w:u w:val="single"/>
        </w:rPr>
        <w:t>limited agreement</w:t>
      </w:r>
      <w:r>
        <w:t xml:space="preserve"> incentivize </w:t>
      </w:r>
      <w:r w:rsidRPr="0093109C">
        <w:rPr>
          <w:u w:val="single"/>
        </w:rPr>
        <w:t>narrow testing</w:t>
      </w:r>
      <w:r>
        <w:t xml:space="preserve"> of their specific claims. Requiring us to disprove the entire </w:t>
      </w:r>
      <w:proofErr w:type="spellStart"/>
      <w:r>
        <w:t>aff</w:t>
      </w:r>
      <w:proofErr w:type="spellEnd"/>
      <w:r>
        <w:t xml:space="preserve"> forces extreme impact turns that lack nuance and political utility. </w:t>
      </w:r>
    </w:p>
    <w:p w14:paraId="079E6719" w14:textId="77777777" w:rsidR="007C1502" w:rsidRDefault="007C1502" w:rsidP="007C1502">
      <w:pPr>
        <w:pStyle w:val="Heading4"/>
      </w:pPr>
      <w:r>
        <w:t xml:space="preserve">Nuanced testing is a better </w:t>
      </w:r>
      <w:r w:rsidRPr="0093109C">
        <w:t>model</w:t>
      </w:r>
      <w:r>
        <w:t xml:space="preserve"> of engagement to improve </w:t>
      </w:r>
      <w:r w:rsidRPr="0093109C">
        <w:rPr>
          <w:u w:val="single"/>
        </w:rPr>
        <w:t>praxis</w:t>
      </w:r>
      <w:r>
        <w:t xml:space="preserve">. </w:t>
      </w:r>
    </w:p>
    <w:p w14:paraId="62E5D3BE" w14:textId="77777777" w:rsidR="007C1502" w:rsidRDefault="007C1502" w:rsidP="007C1502">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6" w:history="1">
        <w:r w:rsidRPr="00FC798D">
          <w:rPr>
            <w:rStyle w:val="Hyperlink"/>
          </w:rPr>
          <w:t>https://thesouthlawn.org/2015/03/10/the-dead-end-of-identity-politics/</w:t>
        </w:r>
      </w:hyperlink>
      <w:r>
        <w:t xml:space="preserve"> [language modified]</w:t>
      </w:r>
    </w:p>
    <w:p w14:paraId="25F8F991" w14:textId="77777777" w:rsidR="007C1502" w:rsidRDefault="007C1502" w:rsidP="007C1502">
      <w:r>
        <w:t>What conversation is there to be had around that? It is as if the mere existence of her identity inoculates her from any critique. How did we get here?</w:t>
      </w:r>
    </w:p>
    <w:p w14:paraId="5B8AE579" w14:textId="77777777" w:rsidR="007C1502" w:rsidRDefault="007C1502" w:rsidP="007C1502">
      <w:r>
        <w:t>—</w:t>
      </w:r>
    </w:p>
    <w:p w14:paraId="7A923CD4" w14:textId="77777777" w:rsidR="007C1502" w:rsidRDefault="007C1502" w:rsidP="007C1502">
      <w:r>
        <w:t>Freddie DeBoer makes a great point in his piece on what he calls “critique drift“:</w:t>
      </w:r>
    </w:p>
    <w:p w14:paraId="5734841B" w14:textId="77777777" w:rsidR="007C1502" w:rsidRPr="00AF6B74" w:rsidRDefault="007C1502" w:rsidP="007C1502">
      <w:pPr>
        <w:ind w:left="720"/>
        <w:rPr>
          <w:rStyle w:val="StyleUnderline"/>
        </w:rPr>
      </w:pPr>
      <w:r>
        <w:t xml:space="preserve">“This all largely descends from a </w:t>
      </w:r>
      <w:r w:rsidRPr="00AE63CF">
        <w:t xml:space="preserve">related condition: </w:t>
      </w:r>
      <w:r w:rsidRPr="00AE63CF">
        <w:rPr>
          <w:rStyle w:val="StyleUnderline"/>
        </w:rPr>
        <w:t>many in the</w:t>
      </w:r>
      <w:r w:rsidRPr="00AE63CF">
        <w:t xml:space="preserve"> broad online </w:t>
      </w:r>
      <w:r w:rsidRPr="00AE63CF">
        <w:rPr>
          <w:rStyle w:val="StyleUnderline"/>
        </w:rPr>
        <w:t>left have</w:t>
      </w:r>
      <w:r w:rsidRPr="00AE63CF">
        <w:t xml:space="preserve"> adopted </w:t>
      </w:r>
      <w:r w:rsidRPr="00AE63CF">
        <w:rPr>
          <w:rStyle w:val="StyleUnderline"/>
        </w:rPr>
        <w:t>a norm where being an ally means that you never critique people who are</w:t>
      </w:r>
      <w:r w:rsidRPr="00AE63CF">
        <w:t xml:space="preserve"> presumed to be </w:t>
      </w:r>
      <w:r w:rsidRPr="00AE63CF">
        <w:rPr>
          <w:rStyle w:val="StyleUnderline"/>
        </w:rPr>
        <w:t>speaking from your side</w:t>
      </w:r>
      <w:r w:rsidRPr="00AE63CF">
        <w:t xml:space="preserve">, and </w:t>
      </w:r>
      <w:r w:rsidRPr="00AE63CF">
        <w:rPr>
          <w:rStyle w:val="StyleUnderline"/>
        </w:rPr>
        <w:t>especially if</w:t>
      </w:r>
      <w:r w:rsidRPr="00AE63CF">
        <w:t xml:space="preserve"> they are seen as </w:t>
      </w:r>
      <w:r w:rsidRPr="00AE63CF">
        <w:rPr>
          <w:rStyle w:val="StyleUnderline"/>
        </w:rPr>
        <w:t>speaking from a position of greater oppression. I understand the need for solidarity</w:t>
      </w:r>
      <w:r w:rsidRPr="00AE63CF">
        <w:t xml:space="preserve">, I understand </w:t>
      </w:r>
      <w:r w:rsidRPr="00AE63CF">
        <w:rPr>
          <w:rStyle w:val="StyleUnderline"/>
        </w:rPr>
        <w:t>the problem of undermining</w:t>
      </w:r>
      <w:r w:rsidRPr="00AE63CF">
        <w:t xml:space="preserve"> and derailing, </w:t>
      </w:r>
      <w:r w:rsidRPr="00AE63CF">
        <w:rPr>
          <w:rStyle w:val="StyleUnderline"/>
        </w:rPr>
        <w:t>and</w:t>
      </w:r>
      <w:r w:rsidRPr="00AE63CF">
        <w:t xml:space="preserve"> I recognize why </w:t>
      </w:r>
      <w:r w:rsidRPr="00AE63CF">
        <w:rPr>
          <w:rStyle w:val="StyleUnderline"/>
        </w:rPr>
        <w:t>people</w:t>
      </w:r>
      <w:r w:rsidRPr="00AE63CF">
        <w:t xml:space="preserve"> feel strongly that those </w:t>
      </w:r>
      <w:r w:rsidRPr="00AE63CF">
        <w:rPr>
          <w:rStyle w:val="StyleUnderline"/>
        </w:rPr>
        <w:t>who have traditionally been silenced should be given a position of privilege</w:t>
      </w:r>
      <w:r w:rsidRPr="00AE63CF">
        <w:t xml:space="preserve"> in our conversations. </w:t>
      </w:r>
      <w:r w:rsidRPr="00AE63CF">
        <w:rPr>
          <w:rStyle w:val="StyleUnderline"/>
        </w:rPr>
        <w:t xml:space="preserve">But critique drift demonstrates why a[n] </w:t>
      </w:r>
      <w:r w:rsidRPr="00AF6B74">
        <w:rPr>
          <w:rStyle w:val="StyleUnderline"/>
          <w:highlight w:val="cyan"/>
        </w:rPr>
        <w:t>[effective]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w:t>
      </w:r>
      <w:r w:rsidRPr="00AE63CF">
        <w:rPr>
          <w:rStyle w:val="StyleUnderline"/>
        </w:rPr>
        <w:t>right now’ alienates potential</w:t>
      </w:r>
      <w:r w:rsidRPr="00AF6B74">
        <w:rPr>
          <w:rStyle w:val="StyleUnderline"/>
        </w:rPr>
        <w:t xml:space="preserve"> </w:t>
      </w:r>
      <w:r w:rsidRPr="00AE63CF">
        <w:rPr>
          <w:rStyle w:val="StyleUnderline"/>
        </w:rPr>
        <w:t xml:space="preserve">allies, </w:t>
      </w:r>
      <w:r w:rsidRPr="00AF6B74">
        <w:rPr>
          <w:rStyle w:val="StyleUnderline"/>
          <w:highlight w:val="cyan"/>
        </w:rPr>
        <w:t>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14BCD9A7" w14:textId="77777777" w:rsidR="007C1502" w:rsidRDefault="007C1502" w:rsidP="007C1502">
      <w:r>
        <w:t xml:space="preserve">Look, I am Black. Also, sometimes, I can be wrong. Those two things are not mutually exclusive, and </w:t>
      </w:r>
      <w:r w:rsidRPr="00AE63CF">
        <w:rPr>
          <w:rStyle w:val="StyleUnderline"/>
        </w:rPr>
        <w:t>yet we have gotten to a point where any critique of tactics used by oppressed communities can result in being deemed “sexist/racist/insert oppression here-ist”</w:t>
      </w:r>
      <w:r w:rsidRPr="00AE63CF">
        <w:t xml:space="preserve"> and cast out of the Social Justice Magic</w:t>
      </w:r>
      <w:r>
        <w:t xml:space="preserve">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2BF686FA" w14:textId="77777777" w:rsidR="007C1502" w:rsidRDefault="007C1502" w:rsidP="007C1502">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t>identitarian</w:t>
      </w:r>
      <w:proofErr w:type="spellEnd"/>
      <w:r>
        <w:t xml:space="preserve">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328DCA0" w14:textId="7CC96EFB" w:rsidR="007C1502" w:rsidRPr="007B7966" w:rsidRDefault="007C1502" w:rsidP="007C1502">
      <w:pPr>
        <w:pStyle w:val="Heading3"/>
      </w:pPr>
      <w:r>
        <w:t>OFF</w:t>
      </w:r>
    </w:p>
    <w:p w14:paraId="11A4C98F" w14:textId="77777777" w:rsidR="007C1502" w:rsidRDefault="007C1502" w:rsidP="007C1502">
      <w:pPr>
        <w:pStyle w:val="Heading4"/>
      </w:pPr>
      <w:r>
        <w:t xml:space="preserve">FTC’s increasing enforcement in privacy </w:t>
      </w:r>
      <w:r w:rsidRPr="00A87DA9">
        <w:rPr>
          <w:u w:val="single"/>
        </w:rPr>
        <w:t>now</w:t>
      </w:r>
      <w:r>
        <w:t>---it’s focused on algorithmic bias.</w:t>
      </w:r>
    </w:p>
    <w:p w14:paraId="79D527D8" w14:textId="77777777" w:rsidR="007C1502" w:rsidRPr="00636A82" w:rsidRDefault="007C1502" w:rsidP="007C1502">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16692D1" w14:textId="77777777" w:rsidR="007C1502" w:rsidRPr="00636A82" w:rsidRDefault="007C1502" w:rsidP="007C1502">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71B0D74" w14:textId="77777777" w:rsidR="007C1502" w:rsidRDefault="007C1502" w:rsidP="007C1502">
      <w:pPr>
        <w:pStyle w:val="Heading4"/>
      </w:pPr>
      <w:r>
        <w:t xml:space="preserve">Antitrust enforcement saps up FTC resources and personnel, which are </w:t>
      </w:r>
      <w:r w:rsidRPr="009053B2">
        <w:rPr>
          <w:u w:val="single"/>
        </w:rPr>
        <w:t>finite</w:t>
      </w:r>
      <w:r>
        <w:t>.</w:t>
      </w:r>
    </w:p>
    <w:p w14:paraId="43DFF774" w14:textId="77777777" w:rsidR="007C1502" w:rsidRDefault="007C1502" w:rsidP="007C1502">
      <w:r w:rsidRPr="00CD5E71">
        <w:rPr>
          <w:lang w:val="es-ES_tradnl"/>
        </w:rPr>
        <w:t xml:space="preserve">Tara L. </w:t>
      </w:r>
      <w:r w:rsidRPr="00CD5E71">
        <w:rPr>
          <w:rStyle w:val="Style13ptBold"/>
          <w:lang w:val="es-ES_tradnl"/>
        </w:rPr>
        <w:t>Reinhart, et al. 21</w:t>
      </w:r>
      <w:r w:rsidRPr="00CD5E71">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w:t>
      </w:r>
      <w:proofErr w:type="spellStart"/>
      <w:r>
        <w:t>Slat</w:t>
      </w:r>
      <w:proofErr w:type="spellEnd"/>
      <w:r>
        <w:t xml:space="preserve">, Meagher &amp; Flom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Flom LLP. **Bre Jordan, associate at Skadden, Arps, </w:t>
      </w:r>
      <w:proofErr w:type="spellStart"/>
      <w:r>
        <w:t>Slat</w:t>
      </w:r>
      <w:proofErr w:type="spellEnd"/>
      <w:r>
        <w: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224FA0E" w14:textId="77777777" w:rsidR="007C1502" w:rsidRDefault="007C1502" w:rsidP="007C1502">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A20952">
        <w:rPr>
          <w:rStyle w:val="StyleUnderline"/>
        </w:rPr>
        <w:t xml:space="preserve">large army of FTC 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5F99A78D" w14:textId="77777777" w:rsidR="007C1502" w:rsidRDefault="007C1502" w:rsidP="007C1502"/>
    <w:p w14:paraId="24BDBC78" w14:textId="77777777" w:rsidR="007C1502" w:rsidRPr="00386F0A" w:rsidRDefault="007C1502" w:rsidP="007C1502">
      <w:pPr>
        <w:pStyle w:val="Heading4"/>
      </w:pPr>
      <w:r>
        <w:t xml:space="preserve">That </w:t>
      </w:r>
      <w:r>
        <w:rPr>
          <w:u w:val="single"/>
        </w:rPr>
        <w:t>trades off</w:t>
      </w:r>
      <w:r>
        <w:t xml:space="preserve"> with the necessary resources for privacy enforcement.</w:t>
      </w:r>
    </w:p>
    <w:p w14:paraId="1DF415D2" w14:textId="77777777" w:rsidR="007C1502" w:rsidRDefault="007C1502" w:rsidP="007C1502">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7F5E50B" w14:textId="77777777" w:rsidR="007C1502" w:rsidRDefault="007C1502" w:rsidP="007C1502">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A20952">
        <w:rPr>
          <w:rStyle w:val="StyleUnderline"/>
        </w:rPr>
        <w:t>companies</w:t>
      </w:r>
      <w:r w:rsidRPr="0066275A">
        <w:rPr>
          <w:rStyle w:val="StyleUnderline"/>
        </w:rPr>
        <w:t xml:space="preserve">. </w:t>
      </w:r>
      <w:r w:rsidRPr="00A87DA9">
        <w:rPr>
          <w:rStyle w:val="StyleUnderline"/>
        </w:rPr>
        <w:t xml:space="preserve">In </w:t>
      </w:r>
      <w:r w:rsidRPr="00622CE2">
        <w:rPr>
          <w:rStyle w:val="StyleUnderline"/>
          <w:highlight w:val="cyan"/>
        </w:rPr>
        <w:t xml:space="preserve">requesting </w:t>
      </w:r>
      <w:r w:rsidRPr="00A20952">
        <w:rPr>
          <w:rStyle w:val="StyleUnderline"/>
        </w:rPr>
        <w:t xml:space="preserve">increased </w:t>
      </w:r>
      <w:r w:rsidRPr="00622CE2">
        <w:rPr>
          <w:rStyle w:val="StyleUnderline"/>
          <w:highlight w:val="cyan"/>
        </w:rPr>
        <w:t>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 xml:space="preserve">security, compared to 500 and 110 employees at comparable agencies in the UK. and Ireland, </w:t>
      </w:r>
      <w:r w:rsidRPr="00A20952">
        <w:rPr>
          <w:sz w:val="16"/>
        </w:rPr>
        <w:t xml:space="preserve">respectively.259 </w:t>
      </w:r>
      <w:r w:rsidRPr="00A20952">
        <w:rPr>
          <w:rStyle w:val="StyleUnderline"/>
        </w:rPr>
        <w:t>Without more lawyers</w:t>
      </w:r>
      <w:r w:rsidRPr="00A87DA9">
        <w:rPr>
          <w:rStyle w:val="StyleUnderline"/>
        </w:rPr>
        <w:t xml:space="preserve">, investigators, and technologists, the </w:t>
      </w:r>
      <w:r w:rsidRPr="00622CE2">
        <w:rPr>
          <w:rStyle w:val="StyleUnderline"/>
          <w:highlight w:val="cyan"/>
        </w:rPr>
        <w:t xml:space="preserve">FTC will be forced to </w:t>
      </w:r>
      <w:r w:rsidRPr="00A20952">
        <w:rPr>
          <w:rStyle w:val="StyleUnderline"/>
        </w:rPr>
        <w:t>conduct privacy investigations less thoroughly, and in some</w:t>
      </w:r>
      <w:r w:rsidRPr="00A87DA9">
        <w:rPr>
          <w:rStyle w:val="StyleUnderline"/>
        </w:rPr>
        <w:t xml:space="preserve"> cases, </w:t>
      </w:r>
      <w:r w:rsidRPr="00622CE2">
        <w:rPr>
          <w:rStyle w:val="Emphasis"/>
          <w:highlight w:val="cyan"/>
        </w:rPr>
        <w:t xml:space="preserve">forgo </w:t>
      </w:r>
      <w:r w:rsidRPr="00A87DA9">
        <w:rPr>
          <w:rStyle w:val="Emphasis"/>
        </w:rPr>
        <w:t xml:space="preserve">them </w:t>
      </w:r>
      <w:r w:rsidRPr="00A20952">
        <w:rPr>
          <w:rStyle w:val="Emphasis"/>
        </w:rPr>
        <w:t>altogether</w:t>
      </w:r>
      <w:r w:rsidRPr="0066275A">
        <w:rPr>
          <w:sz w:val="16"/>
        </w:rPr>
        <w:t xml:space="preserve">.260 Currently, </w:t>
      </w:r>
      <w:r w:rsidRPr="00A87DA9">
        <w:rPr>
          <w:rStyle w:val="StyleUnderline"/>
        </w:rPr>
        <w:t xml:space="preserve">the </w:t>
      </w:r>
      <w:r w:rsidRPr="00A20952">
        <w:rPr>
          <w:rStyle w:val="StyleUnderline"/>
        </w:rPr>
        <w:t xml:space="preserve">FT C’s </w:t>
      </w:r>
      <w:r w:rsidRPr="00622CE2">
        <w:rPr>
          <w:rStyle w:val="StyleUnderline"/>
          <w:highlight w:val="cyan"/>
        </w:rPr>
        <w:t xml:space="preserve">resources </w:t>
      </w:r>
      <w:r w:rsidRPr="00A87DA9">
        <w:rPr>
          <w:rStyle w:val="StyleUnderline"/>
        </w:rPr>
        <w:t xml:space="preserve">are </w:t>
      </w:r>
      <w:r w:rsidRPr="00622CE2">
        <w:rPr>
          <w:rStyle w:val="Emphasis"/>
          <w:highlight w:val="cyan"/>
        </w:rPr>
        <w:t xml:space="preserve">spread </w:t>
      </w:r>
      <w:r w:rsidRPr="00A20952">
        <w:rPr>
          <w:rStyle w:val="Emphasis"/>
        </w:rPr>
        <w:t xml:space="preserve">thin </w:t>
      </w:r>
      <w:r w:rsidRPr="00622CE2">
        <w:rPr>
          <w:rStyle w:val="Emphasis"/>
          <w:highlight w:val="cyan"/>
        </w:rPr>
        <w:t>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A20952">
        <w:rPr>
          <w:rStyle w:val="StyleUnderline"/>
        </w:rPr>
        <w:t>Removing</w:t>
      </w:r>
      <w:r w:rsidRPr="00A20952">
        <w:rPr>
          <w:sz w:val="16"/>
        </w:rPr>
        <w:t xml:space="preserve"> the agency’s </w:t>
      </w:r>
      <w:r w:rsidRPr="00A20952">
        <w:rPr>
          <w:rStyle w:val="StyleUnderline"/>
        </w:rPr>
        <w:t>antitrust</w:t>
      </w:r>
      <w:r w:rsidRPr="00A20952">
        <w:rPr>
          <w:sz w:val="16"/>
        </w:rPr>
        <w:t xml:space="preserve"> responsibilities would </w:t>
      </w:r>
      <w:r w:rsidRPr="00A20952">
        <w:rPr>
          <w:rStyle w:val="StyleUnderline"/>
        </w:rPr>
        <w:t>reallocate resources from the antitrust department to</w:t>
      </w:r>
      <w:r w:rsidRPr="00A20952">
        <w:rPr>
          <w:sz w:val="16"/>
        </w:rPr>
        <w:t xml:space="preserve"> its </w:t>
      </w:r>
      <w:r w:rsidRPr="00A20952">
        <w:rPr>
          <w:rStyle w:val="StyleUnderline"/>
        </w:rPr>
        <w:t>privacy</w:t>
      </w:r>
      <w:r w:rsidRPr="00A20952">
        <w:rPr>
          <w:sz w:val="16"/>
        </w:rPr>
        <w:t xml:space="preserve"> unit and other areas of consumer protection. Further, it would </w:t>
      </w:r>
      <w:r w:rsidRPr="00A20952">
        <w:rPr>
          <w:rStyle w:val="StyleUnderline"/>
        </w:rPr>
        <w:t>free up the scarce time of the com</w:t>
      </w:r>
      <w:r w:rsidRPr="00A87DA9">
        <w:rPr>
          <w:rStyle w:val="StyleUnderline"/>
        </w:rPr>
        <w:t>missioners to oversee this essential effort</w:t>
      </w:r>
      <w:r w:rsidRPr="00A87DA9">
        <w:rPr>
          <w:sz w:val="16"/>
        </w:rPr>
        <w:t>.261</w:t>
      </w:r>
    </w:p>
    <w:p w14:paraId="6F60A2F9" w14:textId="77777777" w:rsidR="007C1502" w:rsidRDefault="007C1502" w:rsidP="007C1502"/>
    <w:p w14:paraId="69590B56" w14:textId="77777777" w:rsidR="007C1502" w:rsidRDefault="007C1502" w:rsidP="007C1502">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1814DD34" w14:textId="77777777" w:rsidR="007C1502" w:rsidRDefault="007C1502" w:rsidP="007C1502">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7376CA23" w14:textId="77777777" w:rsidR="007C1502" w:rsidRDefault="007C1502" w:rsidP="007C1502">
      <w:pPr>
        <w:rPr>
          <w:sz w:val="16"/>
        </w:rPr>
      </w:pPr>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20952">
        <w:rPr>
          <w:rStyle w:val="StyleUnderline"/>
        </w:rPr>
        <w:t xml:space="preserve">That means working to </w:t>
      </w:r>
      <w:r w:rsidRPr="00A20952">
        <w:rPr>
          <w:rStyle w:val="Emphasis"/>
        </w:rPr>
        <w:t>eliminate data bias</w:t>
      </w:r>
      <w:r w:rsidRPr="00A20952">
        <w:rPr>
          <w:rStyle w:val="StyleUnderline"/>
        </w:rPr>
        <w:t xml:space="preserve">, which has a </w:t>
      </w:r>
      <w:r w:rsidRPr="00A20952">
        <w:rPr>
          <w:rStyle w:val="Emphasis"/>
        </w:rPr>
        <w:t>corrupting effect on algorithms</w:t>
      </w:r>
      <w:r w:rsidRPr="00A20952">
        <w:rPr>
          <w:rStyle w:val="StyleUnderline"/>
        </w:rPr>
        <w:t xml:space="preserve"> and is </w:t>
      </w:r>
      <w:r w:rsidRPr="00A20952">
        <w:rPr>
          <w:rStyle w:val="Emphasis"/>
        </w:rPr>
        <w:t>currently a fat fly in the AI ointment</w:t>
      </w:r>
      <w:r w:rsidRPr="00A20952">
        <w:rPr>
          <w:sz w:val="16"/>
        </w:rPr>
        <w:t xml:space="preserve">. That means working to invent and augment security measures capable of keeping the technology in check. </w:t>
      </w:r>
      <w:r w:rsidRPr="00A20952">
        <w:rPr>
          <w:rStyle w:val="StyleUnderline"/>
        </w:rPr>
        <w:t>And it means having</w:t>
      </w:r>
      <w:r w:rsidRPr="00C9240A">
        <w:rPr>
          <w:rStyle w:val="StyleUnderline"/>
        </w:rPr>
        <w:t xml:space="preserve">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5D5B20F" w14:textId="37398B27" w:rsidR="00A95652" w:rsidRDefault="007C1502" w:rsidP="007C1502">
      <w:pPr>
        <w:pStyle w:val="Heading3"/>
      </w:pPr>
      <w:r>
        <w:t>Case</w:t>
      </w:r>
    </w:p>
    <w:p w14:paraId="7C5D4EEB" w14:textId="77777777" w:rsidR="00E85776" w:rsidRDefault="00E85776" w:rsidP="00E85776">
      <w:pPr>
        <w:pStyle w:val="Heading4"/>
      </w:pPr>
      <w:r>
        <w:t xml:space="preserve">TVA’s can engage the Res and break from </w:t>
      </w:r>
      <w:r w:rsidRPr="00265ECB">
        <w:rPr>
          <w:u w:val="single"/>
        </w:rPr>
        <w:t>ontological error replication</w:t>
      </w:r>
      <w:r>
        <w:t xml:space="preserve"> and  </w:t>
      </w:r>
      <w:r w:rsidRPr="000F3C2F">
        <w:rPr>
          <w:u w:val="single"/>
        </w:rPr>
        <w:t>historic inaccessibility</w:t>
      </w:r>
      <w:r>
        <w:t xml:space="preserve"> </w:t>
      </w:r>
    </w:p>
    <w:p w14:paraId="22A98256" w14:textId="77777777" w:rsidR="00E85776" w:rsidRDefault="00E85776" w:rsidP="00E85776">
      <w:pPr>
        <w:spacing w:before="60" w:after="60"/>
        <w:rPr>
          <w:rFonts w:eastAsia="Calibri"/>
        </w:rPr>
      </w:pPr>
      <w:r w:rsidRPr="00B81717">
        <w:rPr>
          <w:rFonts w:eastAsia="Calibri"/>
          <w:b/>
          <w:bCs/>
          <w:sz w:val="26"/>
        </w:rPr>
        <w:t xml:space="preserve">Greer </w:t>
      </w:r>
      <w:r>
        <w:rPr>
          <w:rFonts w:eastAsia="Calibri"/>
          <w:b/>
          <w:bCs/>
          <w:sz w:val="26"/>
        </w:rPr>
        <w:t>&amp;</w:t>
      </w:r>
      <w:r w:rsidRPr="00B81717">
        <w:rPr>
          <w:rFonts w:eastAsia="Calibri"/>
          <w:b/>
          <w:bCs/>
          <w:sz w:val="26"/>
        </w:rPr>
        <w:t xml:space="preserve"> Vallas </w:t>
      </w:r>
      <w:r>
        <w:rPr>
          <w:rFonts w:eastAsia="Calibri"/>
          <w:b/>
          <w:bCs/>
          <w:sz w:val="26"/>
        </w:rPr>
        <w:t>‘</w:t>
      </w:r>
      <w:r w:rsidRPr="00B81717">
        <w:rPr>
          <w:rFonts w:eastAsia="Calibri"/>
          <w:b/>
          <w:bCs/>
          <w:sz w:val="26"/>
        </w:rPr>
        <w:t>21</w:t>
      </w:r>
      <w:r w:rsidRPr="00B81717">
        <w:rPr>
          <w:rFonts w:eastAsia="Calibri"/>
        </w:rPr>
        <w:t xml:space="preserve"> </w:t>
      </w:r>
    </w:p>
    <w:p w14:paraId="5BF9E58C" w14:textId="77777777" w:rsidR="00E85776" w:rsidRPr="00EF0B29" w:rsidRDefault="00E85776" w:rsidP="00E85776">
      <w:pPr>
        <w:spacing w:before="60" w:after="60"/>
        <w:rPr>
          <w:rFonts w:eastAsia="Calibri"/>
          <w:sz w:val="16"/>
          <w:szCs w:val="16"/>
        </w:rPr>
      </w:pPr>
      <w:r w:rsidRPr="00EF0B29">
        <w:rPr>
          <w:rFonts w:eastAsia="Calibri"/>
          <w:sz w:val="16"/>
          <w:szCs w:val="16"/>
        </w:rPr>
        <w:t>(</w:t>
      </w:r>
      <w:r w:rsidRPr="00EF0B29">
        <w:rPr>
          <w:rFonts w:eastAsia="Calibri"/>
          <w:b/>
          <w:sz w:val="16"/>
          <w:szCs w:val="16"/>
        </w:rPr>
        <w:t>Jeremie Greer</w:t>
      </w:r>
      <w:r w:rsidRPr="00EF0B29">
        <w:rPr>
          <w:rFonts w:eastAsia="Calibri"/>
          <w:sz w:val="16"/>
          <w:szCs w:val="16"/>
        </w:rP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EF0B29">
        <w:rPr>
          <w:rFonts w:eastAsia="Calibri"/>
          <w:b/>
          <w:sz w:val="16"/>
          <w:szCs w:val="16"/>
        </w:rPr>
        <w:t>Rebecca Vallas</w:t>
      </w:r>
      <w:r w:rsidRPr="00EF0B29">
        <w:rPr>
          <w:rFonts w:eastAsia="Calibri"/>
          <w:sz w:val="16"/>
          <w:szCs w:val="16"/>
        </w:rP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Modified for language that may offend - https://offkiltershow.medium.com/reimagining-anti-monopoly-activism-through-racial-justice-feat-e3a124c1c61)</w:t>
      </w:r>
    </w:p>
    <w:p w14:paraId="1CE81091" w14:textId="77777777" w:rsidR="00E85776" w:rsidRPr="00B81717" w:rsidRDefault="00E85776" w:rsidP="00E85776">
      <w:pPr>
        <w:rPr>
          <w:rFonts w:eastAsia="Calibri"/>
          <w:sz w:val="16"/>
        </w:rPr>
      </w:pPr>
      <w:r w:rsidRPr="00B81717">
        <w:rPr>
          <w:rFonts w:eastAsia="Calibri"/>
          <w:b/>
          <w:iCs/>
          <w:u w:val="single"/>
          <w:bdr w:val="single" w:sz="8" w:space="0" w:color="auto"/>
        </w:rPr>
        <w:t>VALLAS:</w:t>
      </w:r>
      <w:r w:rsidRPr="00B81717">
        <w:rPr>
          <w:rFonts w:eastAsia="Calibri"/>
          <w:sz w:val="16"/>
        </w:rPr>
        <w:t xml:space="preserve"> </w:t>
      </w:r>
      <w:r w:rsidRPr="00EF0B29">
        <w:rPr>
          <w:rFonts w:eastAsia="Calibri"/>
          <w:sz w:val="10"/>
          <w:szCs w:val="10"/>
        </w:rPr>
        <w:t>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0DD042F3" w14:textId="77777777" w:rsidR="00E85776" w:rsidRPr="00C71356" w:rsidRDefault="00E85776" w:rsidP="00E85776">
      <w:pPr>
        <w:rPr>
          <w:rFonts w:eastAsia="Calibri"/>
          <w:sz w:val="14"/>
        </w:rPr>
      </w:pPr>
      <w:r w:rsidRPr="00E00650">
        <w:rPr>
          <w:rStyle w:val="StyleUnderline"/>
          <w:highlight w:val="green"/>
        </w:rPr>
        <w:t>You</w:t>
      </w:r>
      <w:r w:rsidRPr="00C71356">
        <w:rPr>
          <w:rFonts w:eastAsia="Calibri"/>
          <w:sz w:val="14"/>
        </w:rPr>
        <w:t xml:space="preserve">’ve already started </w:t>
      </w:r>
      <w:r w:rsidRPr="00B81717">
        <w:rPr>
          <w:rFonts w:eastAsia="Calibri"/>
          <w:u w:val="single"/>
        </w:rPr>
        <w:t xml:space="preserve">to </w:t>
      </w:r>
      <w:r w:rsidRPr="00E00650">
        <w:rPr>
          <w:rFonts w:eastAsia="Calibri"/>
          <w:highlight w:val="green"/>
          <w:u w:val="single"/>
        </w:rPr>
        <w:t>delve</w:t>
      </w:r>
      <w:r w:rsidRPr="00B81717">
        <w:rPr>
          <w:rFonts w:eastAsia="Calibri"/>
          <w:u w:val="single"/>
        </w:rPr>
        <w:t xml:space="preserve"> </w:t>
      </w:r>
      <w:r w:rsidRPr="00E00650">
        <w:rPr>
          <w:rFonts w:eastAsia="Calibri"/>
          <w:highlight w:val="green"/>
          <w:u w:val="single"/>
        </w:rPr>
        <w:t>into</w:t>
      </w:r>
      <w:r w:rsidRPr="00B81717">
        <w:rPr>
          <w:rFonts w:eastAsia="Calibri"/>
          <w:u w:val="single"/>
        </w:rPr>
        <w:t xml:space="preserve"> the link between unchecked corporate power, monopolistic behavior, and the numerous types of racial injustice and structural racism that run rampant throughout the U.S. economy and our broader society</w:t>
      </w:r>
      <w:r w:rsidRPr="00C71356">
        <w:rPr>
          <w:rFonts w:eastAsia="Calibri"/>
          <w:sz w:val="14"/>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352DD9">
        <w:rPr>
          <w:rFonts w:eastAsia="Calibri"/>
          <w:highlight w:val="green"/>
          <w:u w:val="single"/>
        </w:rPr>
        <w:t xml:space="preserve">a </w:t>
      </w:r>
      <w:r w:rsidRPr="00352DD9">
        <w:rPr>
          <w:rFonts w:eastAsia="Calibri"/>
          <w:b/>
          <w:iCs/>
          <w:highlight w:val="green"/>
          <w:u w:val="single"/>
          <w:bdr w:val="single" w:sz="8" w:space="0" w:color="auto"/>
        </w:rPr>
        <w:t>direct causal link</w:t>
      </w:r>
      <w:r w:rsidRPr="00352DD9">
        <w:rPr>
          <w:rFonts w:eastAsia="Calibri"/>
          <w:highlight w:val="green"/>
          <w:u w:val="single"/>
        </w:rPr>
        <w:t xml:space="preserve"> between </w:t>
      </w:r>
      <w:r w:rsidRPr="00352DD9">
        <w:rPr>
          <w:rFonts w:eastAsia="Calibri"/>
          <w:b/>
          <w:iCs/>
          <w:highlight w:val="green"/>
          <w:u w:val="single"/>
          <w:bdr w:val="single" w:sz="8" w:space="0" w:color="auto"/>
        </w:rPr>
        <w:t>monopolies</w:t>
      </w:r>
      <w:r w:rsidRPr="00B81717">
        <w:rPr>
          <w:rFonts w:eastAsia="Calibri"/>
          <w:u w:val="single"/>
        </w:rPr>
        <w:t xml:space="preserve"> and the ways that they operate, and </w:t>
      </w:r>
      <w:r w:rsidRPr="00B81717">
        <w:rPr>
          <w:rFonts w:eastAsia="Calibri"/>
          <w:b/>
          <w:iCs/>
          <w:u w:val="single"/>
          <w:bdr w:val="single" w:sz="8" w:space="0" w:color="auto"/>
        </w:rPr>
        <w:t>racial wealth inequality</w:t>
      </w:r>
      <w:r w:rsidRPr="00B81717">
        <w:rPr>
          <w:rFonts w:eastAsia="Calibri"/>
          <w:u w:val="single"/>
        </w:rPr>
        <w:t xml:space="preserve"> </w:t>
      </w:r>
      <w:r w:rsidRPr="00352DD9">
        <w:rPr>
          <w:rFonts w:eastAsia="Calibri"/>
          <w:highlight w:val="green"/>
          <w:u w:val="single"/>
        </w:rPr>
        <w:t xml:space="preserve">and </w:t>
      </w:r>
      <w:r w:rsidRPr="00352DD9">
        <w:rPr>
          <w:rFonts w:eastAsia="Calibri"/>
          <w:b/>
          <w:iCs/>
          <w:highlight w:val="green"/>
          <w:u w:val="single"/>
          <w:bdr w:val="single" w:sz="8" w:space="0" w:color="auto"/>
        </w:rPr>
        <w:t>structural racism</w:t>
      </w:r>
      <w:r w:rsidRPr="00C71356">
        <w:rPr>
          <w:rFonts w:eastAsia="Calibri"/>
          <w:sz w:val="14"/>
        </w:rPr>
        <w:t>. Talk a little bit about how monopolies are contributing to the immense and historic levels of racial wealth inequality that folks are maybe more familiar with, but not aware of that link.</w:t>
      </w:r>
    </w:p>
    <w:p w14:paraId="09A52791" w14:textId="77777777" w:rsidR="00E85776" w:rsidRPr="00C71356" w:rsidRDefault="00E85776" w:rsidP="00E85776">
      <w:pPr>
        <w:rPr>
          <w:rFonts w:eastAsia="Calibri"/>
          <w:sz w:val="14"/>
        </w:rPr>
      </w:pPr>
      <w:r w:rsidRPr="00B81717">
        <w:rPr>
          <w:rFonts w:eastAsia="Calibri"/>
          <w:b/>
          <w:iCs/>
          <w:u w:val="single"/>
          <w:bdr w:val="single" w:sz="8" w:space="0" w:color="auto"/>
        </w:rPr>
        <w:t>GREER:</w:t>
      </w:r>
      <w:r w:rsidRPr="00C71356">
        <w:rPr>
          <w:rFonts w:eastAsia="Calibri"/>
          <w:sz w:val="14"/>
        </w:rPr>
        <w:t xml:space="preserve"> </w:t>
      </w:r>
      <w:r w:rsidRPr="00EF0B29">
        <w:rPr>
          <w:rFonts w:eastAsia="Calibri"/>
          <w:sz w:val="10"/>
          <w:szCs w:val="10"/>
        </w:rPr>
        <w:t>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1FEB9D80" w14:textId="77777777" w:rsidR="00E85776" w:rsidRPr="00EF0B29" w:rsidRDefault="00E85776" w:rsidP="00E85776">
      <w:pPr>
        <w:rPr>
          <w:rFonts w:eastAsia="Calibri"/>
          <w:sz w:val="10"/>
          <w:szCs w:val="10"/>
        </w:rPr>
      </w:pPr>
      <w:r w:rsidRPr="00EF0B29">
        <w:rPr>
          <w:rFonts w:eastAsia="Calibri"/>
          <w:sz w:val="10"/>
          <w:szCs w:val="10"/>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2D05F757" w14:textId="77777777" w:rsidR="00E85776" w:rsidRPr="00EF0B29" w:rsidRDefault="00E85776" w:rsidP="00E85776">
      <w:pPr>
        <w:rPr>
          <w:rFonts w:eastAsia="Calibri"/>
          <w:sz w:val="10"/>
          <w:szCs w:val="10"/>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58EE9527" w14:textId="77777777" w:rsidR="00E85776" w:rsidRPr="00EF0B29" w:rsidRDefault="00E85776" w:rsidP="00E85776">
      <w:pPr>
        <w:rPr>
          <w:rFonts w:eastAsia="Calibri"/>
          <w:sz w:val="10"/>
          <w:szCs w:val="10"/>
        </w:rPr>
      </w:pPr>
      <w:r w:rsidRPr="00EF0B29">
        <w:rPr>
          <w:rFonts w:eastAsia="Calibri"/>
          <w:sz w:val="10"/>
          <w:szCs w:val="10"/>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53DCDD1F" w14:textId="77777777" w:rsidR="00E85776" w:rsidRPr="00EF0B29" w:rsidRDefault="00E85776" w:rsidP="00E85776">
      <w:pPr>
        <w:rPr>
          <w:rFonts w:eastAsia="Calibri"/>
          <w:sz w:val="12"/>
        </w:rPr>
      </w:pPr>
      <w:r w:rsidRPr="00B81717">
        <w:rPr>
          <w:rFonts w:eastAsia="Calibri"/>
          <w:b/>
          <w:iCs/>
          <w:u w:val="single"/>
          <w:bdr w:val="single" w:sz="8" w:space="0" w:color="auto"/>
        </w:rPr>
        <w:t>GREER:</w:t>
      </w:r>
      <w:r w:rsidRPr="00EF0B29">
        <w:rPr>
          <w:rFonts w:eastAsia="Calibri"/>
          <w:sz w:val="12"/>
        </w:rPr>
        <w:t xml:space="preserve"> Yeah, so, as I mentioned in my opening about Liberation in a Generation, </w:t>
      </w:r>
      <w:r w:rsidRPr="00B81717">
        <w:rPr>
          <w:rFonts w:eastAsia="Calibri"/>
          <w:u w:val="single"/>
        </w:rPr>
        <w:t xml:space="preserve">we believe that the leaders that are going to lead us into having a </w:t>
      </w:r>
      <w:r w:rsidRPr="00B81717">
        <w:rPr>
          <w:rFonts w:eastAsia="Calibri"/>
          <w:b/>
          <w:iCs/>
          <w:u w:val="single"/>
          <w:bdr w:val="single" w:sz="8" w:space="0" w:color="auto"/>
        </w:rPr>
        <w:t>liberation economy</w:t>
      </w:r>
      <w:r w:rsidRPr="00B81717">
        <w:rPr>
          <w:rFonts w:eastAsia="Calibri"/>
          <w:u w:val="single"/>
        </w:rPr>
        <w:t xml:space="preserve"> and dismantling this oppression economy that we’ve been talking about are grassroots leaders of color who are building power in communities. And the reason why</w:t>
      </w:r>
      <w:r w:rsidRPr="00EF0B29">
        <w:rPr>
          <w:rFonts w:eastAsia="Calibri"/>
          <w:sz w:val="12"/>
        </w:rPr>
        <w:t xml:space="preserve"> we believe that </w:t>
      </w:r>
      <w:r w:rsidRPr="00B81717">
        <w:rPr>
          <w:rFonts w:eastAsia="Calibri"/>
          <w:u w:val="single"/>
        </w:rPr>
        <w:t>is one, they are closest to the people who are experiencing the pain and harm of systemic racism. They are in there with them, they understand, they hear their stories, and they’re organizing them for change</w:t>
      </w:r>
      <w:r w:rsidRPr="00EF0B29">
        <w:rPr>
          <w:rFonts w:eastAsia="Calibri"/>
          <w:sz w:val="12"/>
        </w:rPr>
        <w:t xml:space="preserve">. </w:t>
      </w:r>
      <w:r w:rsidRPr="00B81717">
        <w:rPr>
          <w:rFonts w:eastAsia="Calibri"/>
          <w:u w:val="single"/>
        </w:rPr>
        <w:t>The other</w:t>
      </w:r>
      <w:r w:rsidRPr="00EF0B29">
        <w:rPr>
          <w:rFonts w:eastAsia="Calibri"/>
          <w:sz w:val="12"/>
        </w:rPr>
        <w:t xml:space="preserve"> thing that we believe is so important </w:t>
      </w:r>
      <w:r w:rsidRPr="00B81717">
        <w:rPr>
          <w:rFonts w:eastAsia="Calibri"/>
          <w:u w:val="single"/>
        </w:rPr>
        <w:t xml:space="preserve">is that they are in </w:t>
      </w:r>
      <w:r w:rsidRPr="00C47728">
        <w:rPr>
          <w:rStyle w:val="StyleUnderline"/>
        </w:rPr>
        <w:t xml:space="preserve">the </w:t>
      </w:r>
      <w:r w:rsidRPr="00B81717">
        <w:rPr>
          <w:rFonts w:eastAsia="Calibri"/>
          <w:u w:val="single"/>
        </w:rPr>
        <w:t xml:space="preserve">business of </w:t>
      </w:r>
      <w:r w:rsidRPr="00352DD9">
        <w:rPr>
          <w:rFonts w:eastAsia="Calibri"/>
          <w:b/>
          <w:iCs/>
          <w:highlight w:val="green"/>
          <w:u w:val="single"/>
          <w:bdr w:val="single" w:sz="8" w:space="0" w:color="auto"/>
        </w:rPr>
        <w:t>building</w:t>
      </w:r>
      <w:r w:rsidRPr="00B81717">
        <w:rPr>
          <w:rFonts w:eastAsia="Calibri"/>
          <w:u w:val="single"/>
        </w:rPr>
        <w:t xml:space="preserve"> the power, the </w:t>
      </w:r>
      <w:r w:rsidRPr="00352DD9">
        <w:rPr>
          <w:rFonts w:eastAsia="Calibri"/>
          <w:b/>
          <w:iCs/>
          <w:highlight w:val="green"/>
          <w:u w:val="single"/>
          <w:bdr w:val="single" w:sz="8" w:space="0" w:color="auto"/>
        </w:rPr>
        <w:t>political power</w:t>
      </w:r>
      <w:r w:rsidRPr="00B81717">
        <w:rPr>
          <w:rFonts w:eastAsia="Calibri"/>
          <w:u w:val="single"/>
        </w:rPr>
        <w:t>, of those people</w:t>
      </w:r>
      <w:r w:rsidRPr="00EF0B29">
        <w:rPr>
          <w:rFonts w:eastAsia="Calibri"/>
          <w:sz w:val="12"/>
        </w:rPr>
        <w:t xml:space="preserve">. They’re not there to serve them, which there’s people that do that. And there’s a reason for that, and it’s important. But they see their role in </w:t>
      </w:r>
      <w:r w:rsidRPr="00B81717">
        <w:rPr>
          <w:rFonts w:eastAsia="Calibri"/>
          <w:u w:val="single"/>
        </w:rPr>
        <w:t xml:space="preserve">helping those people build power so that they </w:t>
      </w:r>
      <w:r w:rsidRPr="00C71356">
        <w:rPr>
          <w:rStyle w:val="Emphasis"/>
          <w:highlight w:val="green"/>
        </w:rPr>
        <w:t>can have</w:t>
      </w:r>
      <w:r w:rsidRPr="00C71356">
        <w:rPr>
          <w:rFonts w:eastAsia="Calibri"/>
          <w:b/>
          <w:iCs/>
          <w:highlight w:val="green"/>
          <w:u w:val="single"/>
          <w:bdr w:val="single" w:sz="8" w:space="0" w:color="auto"/>
        </w:rPr>
        <w:t xml:space="preserve"> </w:t>
      </w:r>
      <w:r w:rsidRPr="00352DD9">
        <w:rPr>
          <w:rFonts w:eastAsia="Calibri"/>
          <w:b/>
          <w:iCs/>
          <w:highlight w:val="green"/>
          <w:u w:val="single"/>
          <w:bdr w:val="single" w:sz="8" w:space="0" w:color="auto"/>
        </w:rPr>
        <w:t>the agency</w:t>
      </w:r>
      <w:r w:rsidRPr="00352DD9">
        <w:rPr>
          <w:rFonts w:eastAsia="Calibri"/>
          <w:highlight w:val="green"/>
          <w:u w:val="single"/>
        </w:rPr>
        <w:t xml:space="preserve"> to </w:t>
      </w:r>
      <w:r w:rsidRPr="00352DD9">
        <w:rPr>
          <w:rFonts w:eastAsia="Calibri"/>
          <w:b/>
          <w:iCs/>
          <w:highlight w:val="green"/>
          <w:u w:val="single"/>
          <w:bdr w:val="single" w:sz="8" w:space="0" w:color="auto"/>
        </w:rPr>
        <w:t>force</w:t>
      </w:r>
      <w:r w:rsidRPr="00B81717">
        <w:rPr>
          <w:rFonts w:eastAsia="Calibri"/>
          <w:b/>
          <w:iCs/>
          <w:u w:val="single"/>
          <w:bdr w:val="single" w:sz="8" w:space="0" w:color="auto"/>
        </w:rPr>
        <w:t xml:space="preserve"> their </w:t>
      </w:r>
      <w:r w:rsidRPr="00352DD9">
        <w:rPr>
          <w:rFonts w:eastAsia="Calibri"/>
          <w:b/>
          <w:iCs/>
          <w:highlight w:val="green"/>
          <w:u w:val="single"/>
          <w:bdr w:val="single" w:sz="8" w:space="0" w:color="auto"/>
        </w:rPr>
        <w:t>government</w:t>
      </w:r>
      <w:r w:rsidRPr="00352DD9">
        <w:rPr>
          <w:rFonts w:eastAsia="Calibri"/>
          <w:highlight w:val="green"/>
          <w:u w:val="single"/>
        </w:rPr>
        <w:t xml:space="preserve">, </w:t>
      </w:r>
      <w:r w:rsidRPr="005D618C">
        <w:rPr>
          <w:rFonts w:eastAsia="Calibri"/>
          <w:u w:val="single"/>
        </w:rPr>
        <w:t xml:space="preserve">whether it’s a </w:t>
      </w:r>
      <w:r w:rsidRPr="005D618C">
        <w:rPr>
          <w:rFonts w:eastAsia="Calibri"/>
          <w:b/>
          <w:iCs/>
          <w:u w:val="single"/>
          <w:bdr w:val="single" w:sz="8" w:space="0" w:color="auto"/>
        </w:rPr>
        <w:t>local</w:t>
      </w:r>
      <w:r w:rsidRPr="005D618C">
        <w:rPr>
          <w:rFonts w:eastAsia="Calibri"/>
          <w:u w:val="single"/>
        </w:rPr>
        <w:t xml:space="preserve">, </w:t>
      </w:r>
      <w:r w:rsidRPr="005D618C">
        <w:rPr>
          <w:rFonts w:eastAsia="Calibri"/>
          <w:b/>
          <w:iCs/>
          <w:u w:val="single"/>
          <w:bdr w:val="single" w:sz="8" w:space="0" w:color="auto"/>
        </w:rPr>
        <w:t>state</w:t>
      </w:r>
      <w:r w:rsidRPr="005D618C">
        <w:rPr>
          <w:rFonts w:eastAsia="Calibri"/>
          <w:u w:val="single"/>
        </w:rPr>
        <w:t xml:space="preserve"> or </w:t>
      </w:r>
      <w:r w:rsidRPr="005D618C">
        <w:rPr>
          <w:rFonts w:eastAsia="Calibri"/>
          <w:b/>
          <w:iCs/>
          <w:u w:val="single"/>
          <w:bdr w:val="single" w:sz="8" w:space="0" w:color="auto"/>
        </w:rPr>
        <w:t>federal</w:t>
      </w:r>
      <w:r w:rsidRPr="005D618C">
        <w:rPr>
          <w:rFonts w:eastAsia="Calibri"/>
          <w:u w:val="single"/>
        </w:rPr>
        <w:t xml:space="preserve">, </w:t>
      </w:r>
      <w:r w:rsidRPr="00C71356">
        <w:rPr>
          <w:rFonts w:eastAsia="Calibri"/>
          <w:highlight w:val="green"/>
          <w:u w:val="single"/>
        </w:rPr>
        <w:t xml:space="preserve">to </w:t>
      </w:r>
      <w:r w:rsidRPr="00352DD9">
        <w:rPr>
          <w:rFonts w:eastAsia="Calibri"/>
          <w:b/>
          <w:iCs/>
          <w:highlight w:val="green"/>
          <w:u w:val="single"/>
          <w:bdr w:val="single" w:sz="8" w:space="0" w:color="auto"/>
        </w:rPr>
        <w:t>act on their behalf</w:t>
      </w:r>
      <w:r w:rsidRPr="00EF0B29">
        <w:rPr>
          <w:rFonts w:eastAsia="Calibri"/>
          <w:sz w:val="12"/>
        </w:rPr>
        <w:t>.</w:t>
      </w:r>
    </w:p>
    <w:p w14:paraId="5B1BD3F0" w14:textId="77777777" w:rsidR="00E85776" w:rsidRPr="00EF0B29" w:rsidRDefault="00E85776" w:rsidP="00E85776">
      <w:pPr>
        <w:rPr>
          <w:rFonts w:eastAsia="Calibri"/>
          <w:sz w:val="10"/>
          <w:szCs w:val="10"/>
        </w:rPr>
      </w:pPr>
      <w:r w:rsidRPr="00C71356">
        <w:rPr>
          <w:rFonts w:eastAsia="Calibri"/>
          <w:sz w:val="14"/>
        </w:rPr>
        <w:t xml:space="preserve">And we believe that </w:t>
      </w:r>
      <w:r w:rsidRPr="00B81717">
        <w:rPr>
          <w:rFonts w:eastAsia="Calibri"/>
          <w:u w:val="single"/>
        </w:rPr>
        <w:t xml:space="preserve">if one of the </w:t>
      </w:r>
      <w:r w:rsidRPr="00B81717">
        <w:rPr>
          <w:rFonts w:eastAsia="Calibri"/>
          <w:b/>
          <w:iCs/>
          <w:u w:val="single"/>
          <w:bdr w:val="single" w:sz="8" w:space="0" w:color="auto"/>
        </w:rPr>
        <w:t>government’s roles</w:t>
      </w:r>
      <w:r w:rsidRPr="00B81717">
        <w:rPr>
          <w:rFonts w:eastAsia="Calibri"/>
          <w:u w:val="single"/>
        </w:rPr>
        <w:t xml:space="preserve"> is to </w:t>
      </w:r>
      <w:r w:rsidRPr="00B81717">
        <w:rPr>
          <w:rFonts w:eastAsia="Calibri"/>
          <w:b/>
          <w:iCs/>
          <w:u w:val="single"/>
          <w:bdr w:val="single" w:sz="8" w:space="0" w:color="auto"/>
        </w:rPr>
        <w:t>curb corporate monopoly power</w:t>
      </w:r>
      <w:r w:rsidRPr="00B81717">
        <w:rPr>
          <w:rFonts w:eastAsia="Calibri"/>
          <w:u w:val="single"/>
        </w:rPr>
        <w:t xml:space="preserve">, </w:t>
      </w:r>
      <w:r w:rsidRPr="00B81717">
        <w:rPr>
          <w:rFonts w:eastAsia="Calibri"/>
          <w:b/>
          <w:iCs/>
          <w:u w:val="single"/>
          <w:bdr w:val="single" w:sz="8" w:space="0" w:color="auto"/>
        </w:rPr>
        <w:t>they should be the ones driving that change</w:t>
      </w:r>
      <w:r w:rsidRPr="00B81717">
        <w:rPr>
          <w:rFonts w:eastAsia="Calibri"/>
          <w:u w:val="single"/>
        </w:rPr>
        <w:t xml:space="preserve">. Because they will </w:t>
      </w:r>
      <w:r w:rsidRPr="00B81717">
        <w:rPr>
          <w:rFonts w:eastAsia="Calibri"/>
          <w:b/>
          <w:iCs/>
          <w:u w:val="single"/>
          <w:bdr w:val="single" w:sz="8" w:space="0" w:color="auto"/>
        </w:rPr>
        <w:t>come with experiences</w:t>
      </w:r>
      <w:r w:rsidRPr="00B81717">
        <w:rPr>
          <w:rFonts w:eastAsia="Calibri"/>
          <w:u w:val="single"/>
        </w:rPr>
        <w:t xml:space="preserve">, which we try to reflect in the report, of </w:t>
      </w:r>
      <w:r w:rsidRPr="00B81717">
        <w:rPr>
          <w:rFonts w:eastAsia="Calibri"/>
          <w:b/>
          <w:iCs/>
          <w:u w:val="single"/>
          <w:bdr w:val="single" w:sz="8" w:space="0" w:color="auto"/>
        </w:rPr>
        <w:t>how monopoly power is impacting communities</w:t>
      </w:r>
      <w:r w:rsidRPr="00C71356">
        <w:rPr>
          <w:rFonts w:eastAsia="Calibri"/>
          <w:sz w:val="14"/>
        </w:rPr>
        <w:t xml:space="preserve">. </w:t>
      </w:r>
      <w:r w:rsidRPr="00EF0B29">
        <w:rPr>
          <w:rFonts w:eastAsia="Calibri"/>
          <w:sz w:val="10"/>
          <w:szCs w:val="10"/>
        </w:rPr>
        <w:t>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559E8AAF" w14:textId="77777777" w:rsidR="00E85776" w:rsidRPr="00EF0B29" w:rsidRDefault="00E85776" w:rsidP="00E85776">
      <w:pPr>
        <w:rPr>
          <w:rFonts w:eastAsia="Calibri"/>
          <w:sz w:val="10"/>
          <w:szCs w:val="10"/>
        </w:rPr>
      </w:pPr>
      <w:r w:rsidRPr="00EF0B29">
        <w:rPr>
          <w:rFonts w:eastAsia="Calibri"/>
          <w:sz w:val="10"/>
          <w:szCs w:val="10"/>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3E3B3603" w14:textId="77777777" w:rsidR="00E85776" w:rsidRPr="00EF0B29" w:rsidRDefault="00E85776" w:rsidP="00E85776">
      <w:pPr>
        <w:rPr>
          <w:rFonts w:eastAsia="Calibri"/>
          <w:sz w:val="10"/>
          <w:szCs w:val="10"/>
        </w:rPr>
      </w:pPr>
      <w:r w:rsidRPr="00EF0B29">
        <w:rPr>
          <w:rFonts w:eastAsia="Calibri"/>
          <w:sz w:val="10"/>
          <w:szCs w:val="10"/>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0093F426" w14:textId="77777777" w:rsidR="00E85776" w:rsidRPr="00C71356" w:rsidRDefault="00E85776" w:rsidP="00E85776">
      <w:pPr>
        <w:rPr>
          <w:rFonts w:eastAsia="Calibri"/>
          <w:sz w:val="14"/>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470A0E3A" w14:textId="77777777" w:rsidR="00E85776" w:rsidRPr="00EF0B29" w:rsidRDefault="00E85776" w:rsidP="00E85776">
      <w:pPr>
        <w:rPr>
          <w:rFonts w:eastAsia="Calibri"/>
          <w:sz w:val="10"/>
          <w:szCs w:val="10"/>
        </w:rPr>
      </w:pPr>
      <w:r w:rsidRPr="00B81717">
        <w:rPr>
          <w:rFonts w:eastAsia="Calibri"/>
          <w:b/>
          <w:iCs/>
          <w:u w:val="single"/>
          <w:bdr w:val="single" w:sz="8" w:space="0" w:color="auto"/>
        </w:rPr>
        <w:t>GREER:</w:t>
      </w:r>
      <w:r w:rsidRPr="00C71356">
        <w:rPr>
          <w:rFonts w:eastAsia="Calibri"/>
          <w:sz w:val="14"/>
        </w:rPr>
        <w:t xml:space="preserve"> </w:t>
      </w:r>
      <w:r w:rsidRPr="00EF0B29">
        <w:rPr>
          <w:rFonts w:eastAsia="Calibri"/>
          <w:sz w:val="10"/>
          <w:szCs w:val="10"/>
        </w:rPr>
        <w:t>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67D0984B" w14:textId="77777777" w:rsidR="00E85776" w:rsidRPr="00C71356" w:rsidRDefault="00E85776" w:rsidP="00E85776">
      <w:pPr>
        <w:rPr>
          <w:rFonts w:eastAsia="Calibri"/>
          <w:sz w:val="14"/>
        </w:rPr>
      </w:pPr>
      <w:r w:rsidRPr="00EF0B29">
        <w:rPr>
          <w:rFonts w:eastAsia="Calibri"/>
          <w:sz w:val="10"/>
          <w:szCs w:val="10"/>
        </w:rPr>
        <w:t>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w:t>
      </w:r>
      <w:r w:rsidRPr="00C71356">
        <w:rPr>
          <w:rFonts w:eastAsia="Calibri"/>
          <w:sz w:val="14"/>
        </w:rPr>
        <w:t xml:space="preserve"> </w:t>
      </w:r>
      <w:r w:rsidRPr="00B81717">
        <w:rPr>
          <w:rFonts w:eastAsia="Calibri"/>
          <w:u w:val="single"/>
        </w:rPr>
        <w:t xml:space="preserve">this real </w:t>
      </w:r>
      <w:r w:rsidRPr="00B81717">
        <w:rPr>
          <w:rFonts w:eastAsia="Calibri"/>
          <w:b/>
          <w:iCs/>
          <w:u w:val="single"/>
          <w:bdr w:val="single" w:sz="8" w:space="0" w:color="auto"/>
        </w:rPr>
        <w:t>human impact</w:t>
      </w:r>
      <w:r w:rsidRPr="00B81717">
        <w:rPr>
          <w:rFonts w:eastAsia="Calibri"/>
          <w:u w:val="single"/>
        </w:rPr>
        <w:t xml:space="preserve">, is what </w:t>
      </w:r>
      <w:r w:rsidRPr="00B81717">
        <w:rPr>
          <w:rFonts w:eastAsia="Calibri"/>
          <w:b/>
          <w:iCs/>
          <w:u w:val="single"/>
          <w:bdr w:val="single" w:sz="8" w:space="0" w:color="auto"/>
        </w:rPr>
        <w:t>is going to mobilize</w:t>
      </w:r>
      <w:r w:rsidRPr="00B81717">
        <w:rPr>
          <w:rFonts w:eastAsia="Calibri"/>
          <w:u w:val="single"/>
        </w:rPr>
        <w:t xml:space="preserve">, we believe, </w:t>
      </w:r>
      <w:r w:rsidRPr="00B81717">
        <w:rPr>
          <w:rFonts w:eastAsia="Calibri"/>
          <w:b/>
          <w:iCs/>
          <w:u w:val="single"/>
          <w:bdr w:val="single" w:sz="8" w:space="0" w:color="auto"/>
        </w:rPr>
        <w:t>the type of effort that’s needed</w:t>
      </w:r>
      <w:r w:rsidRPr="00B81717">
        <w:rPr>
          <w:rFonts w:eastAsia="Calibri"/>
          <w:u w:val="single"/>
        </w:rPr>
        <w:t xml:space="preserve"> to fight back against monopoly power</w:t>
      </w:r>
      <w:r w:rsidRPr="00C71356">
        <w:rPr>
          <w:rFonts w:eastAsia="Calibri"/>
          <w:sz w:val="14"/>
        </w:rPr>
        <w:t>.</w:t>
      </w:r>
    </w:p>
    <w:p w14:paraId="486F56A7" w14:textId="77777777" w:rsidR="00E85776" w:rsidRPr="00C71356" w:rsidRDefault="00E85776" w:rsidP="00E85776">
      <w:pPr>
        <w:rPr>
          <w:rFonts w:eastAsia="Calibri"/>
          <w:sz w:val="14"/>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725C2399" w14:textId="77777777" w:rsidR="00E85776" w:rsidRPr="00EF0B29" w:rsidRDefault="00E85776" w:rsidP="00E85776">
      <w:pPr>
        <w:rPr>
          <w:rFonts w:eastAsia="Calibri"/>
          <w:sz w:val="10"/>
          <w:szCs w:val="10"/>
        </w:rPr>
      </w:pPr>
      <w:r w:rsidRPr="00B81717">
        <w:rPr>
          <w:rFonts w:eastAsia="Calibri"/>
          <w:b/>
          <w:iCs/>
          <w:u w:val="single"/>
          <w:bdr w:val="single" w:sz="8" w:space="0" w:color="auto"/>
        </w:rPr>
        <w:t>GREER:</w:t>
      </w:r>
      <w:r w:rsidRPr="00B81717">
        <w:rPr>
          <w:rFonts w:eastAsia="Calibri"/>
          <w:sz w:val="16"/>
        </w:rPr>
        <w:t xml:space="preserve"> </w:t>
      </w:r>
      <w:r w:rsidRPr="00EF0B29">
        <w:rPr>
          <w:rFonts w:eastAsia="Calibri"/>
          <w:sz w:val="10"/>
          <w:szCs w:val="10"/>
        </w:rPr>
        <w:t>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53CEAA1A" w14:textId="77777777" w:rsidR="00E85776" w:rsidRPr="00EF0B29" w:rsidRDefault="00E85776" w:rsidP="00E85776">
      <w:pPr>
        <w:rPr>
          <w:rFonts w:eastAsia="Calibri"/>
          <w:sz w:val="10"/>
          <w:szCs w:val="10"/>
        </w:rPr>
      </w:pPr>
      <w:r w:rsidRPr="00EF0B29">
        <w:rPr>
          <w:rFonts w:eastAsia="Calibri"/>
          <w:sz w:val="10"/>
          <w:szCs w:val="10"/>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3A609BA9" w14:textId="77777777" w:rsidR="00E85776" w:rsidRPr="00EF0B29" w:rsidRDefault="00E85776" w:rsidP="00E85776">
      <w:pPr>
        <w:rPr>
          <w:rFonts w:eastAsia="Calibri"/>
          <w:sz w:val="10"/>
          <w:szCs w:val="10"/>
        </w:rPr>
      </w:pPr>
      <w:r w:rsidRPr="00EF0B29">
        <w:rPr>
          <w:rFonts w:eastAsia="Calibri"/>
          <w:sz w:val="10"/>
          <w:szCs w:val="10"/>
        </w:rPr>
        <w:t>Another example that I think is really good is also in Mississippi. There’s a Nissan plant that was built in Canton, Mississippi. They relocated there. And they had gotten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274071AC" w14:textId="77777777" w:rsidR="00E85776" w:rsidRPr="00EF0B29" w:rsidRDefault="00E85776" w:rsidP="00E85776">
      <w:pPr>
        <w:rPr>
          <w:rFonts w:eastAsia="Calibri"/>
          <w:sz w:val="10"/>
          <w:szCs w:val="10"/>
        </w:rPr>
      </w:pPr>
      <w:r w:rsidRPr="00EF0B29">
        <w:rPr>
          <w:rFonts w:eastAsia="Calibri"/>
          <w:sz w:val="10"/>
          <w:szCs w:val="10"/>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6E558DB3" w14:textId="77777777" w:rsidR="00E85776" w:rsidRPr="00C71356" w:rsidRDefault="00E85776" w:rsidP="00E85776">
      <w:pPr>
        <w:rPr>
          <w:rFonts w:eastAsia="Calibri"/>
          <w:sz w:val="14"/>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632A1166" w14:textId="77777777" w:rsidR="00E85776" w:rsidRPr="00EF0B29" w:rsidRDefault="00E85776" w:rsidP="00E85776">
      <w:pPr>
        <w:rPr>
          <w:rFonts w:eastAsia="Calibri"/>
          <w:sz w:val="14"/>
        </w:rPr>
      </w:pPr>
      <w:r w:rsidRPr="00EF0B29">
        <w:rPr>
          <w:rFonts w:eastAsia="Calibri"/>
          <w:sz w:val="14"/>
        </w:rPr>
        <w:t xml:space="preserve">And one of the big kind of frames of the report as well is you spend a lot of time discussing how, you know, hey, we know folks are busy. </w:t>
      </w:r>
      <w:r w:rsidRPr="00B81717">
        <w:rPr>
          <w:rFonts w:eastAsia="Calibri"/>
          <w:u w:val="single"/>
        </w:rPr>
        <w:t xml:space="preserve">We know </w:t>
      </w:r>
      <w:r w:rsidRPr="00352DD9">
        <w:rPr>
          <w:rFonts w:eastAsia="Calibri"/>
          <w:highlight w:val="green"/>
          <w:u w:val="single"/>
        </w:rPr>
        <w:t xml:space="preserve">folks </w:t>
      </w:r>
      <w:r w:rsidRPr="00C71356">
        <w:rPr>
          <w:rFonts w:eastAsia="Calibri"/>
          <w:u w:val="single"/>
        </w:rPr>
        <w:t>are</w:t>
      </w:r>
      <w:r w:rsidRPr="00352DD9">
        <w:rPr>
          <w:rFonts w:eastAsia="Calibri"/>
          <w:highlight w:val="green"/>
          <w:u w:val="single"/>
        </w:rPr>
        <w:t xml:space="preserve"> </w:t>
      </w:r>
      <w:r w:rsidRPr="00352DD9">
        <w:rPr>
          <w:rFonts w:eastAsia="Calibri"/>
          <w:b/>
          <w:iCs/>
          <w:highlight w:val="green"/>
          <w:u w:val="single"/>
          <w:bdr w:val="single" w:sz="8" w:space="0" w:color="auto"/>
        </w:rPr>
        <w:t>fight</w:t>
      </w:r>
      <w:r w:rsidRPr="00C71356">
        <w:rPr>
          <w:rFonts w:eastAsia="Calibri"/>
          <w:b/>
          <w:iCs/>
          <w:u w:val="single"/>
          <w:bdr w:val="single" w:sz="8" w:space="0" w:color="auto"/>
        </w:rPr>
        <w:t>ing</w:t>
      </w:r>
      <w:r w:rsidRPr="00352DD9">
        <w:rPr>
          <w:rFonts w:eastAsia="Calibri"/>
          <w:b/>
          <w:iCs/>
          <w:highlight w:val="green"/>
          <w:u w:val="single"/>
          <w:bdr w:val="single" w:sz="8" w:space="0" w:color="auto"/>
        </w:rPr>
        <w:t xml:space="preserve"> a lot of fights </w:t>
      </w:r>
      <w:r w:rsidRPr="005D618C">
        <w:rPr>
          <w:rFonts w:eastAsia="Calibri"/>
          <w:b/>
          <w:iCs/>
          <w:u w:val="single"/>
          <w:bdr w:val="single" w:sz="8" w:space="0" w:color="auto"/>
        </w:rPr>
        <w:t xml:space="preserve">right </w:t>
      </w:r>
      <w:r w:rsidRPr="00352DD9">
        <w:rPr>
          <w:rFonts w:eastAsia="Calibri"/>
          <w:b/>
          <w:iCs/>
          <w:highlight w:val="green"/>
          <w:u w:val="single"/>
          <w:bdr w:val="single" w:sz="8" w:space="0" w:color="auto"/>
        </w:rPr>
        <w:t>now</w:t>
      </w:r>
      <w:r w:rsidRPr="00352DD9">
        <w:rPr>
          <w:rFonts w:eastAsia="Calibri"/>
          <w:highlight w:val="green"/>
          <w:u w:val="single"/>
        </w:rPr>
        <w:t xml:space="preserve"> and</w:t>
      </w:r>
      <w:r w:rsidRPr="00B81717">
        <w:rPr>
          <w:rFonts w:eastAsia="Calibri"/>
          <w:u w:val="single"/>
        </w:rPr>
        <w:t xml:space="preserve"> probably </w:t>
      </w:r>
      <w:r w:rsidRPr="00352DD9">
        <w:rPr>
          <w:rFonts w:eastAsia="Calibri"/>
          <w:b/>
          <w:iCs/>
          <w:highlight w:val="green"/>
          <w:u w:val="single"/>
          <w:bdr w:val="single" w:sz="8" w:space="0" w:color="auto"/>
        </w:rPr>
        <w:t>don’t feel</w:t>
      </w:r>
      <w:r w:rsidRPr="005D618C">
        <w:rPr>
          <w:rFonts w:eastAsia="Calibri"/>
          <w:b/>
          <w:iCs/>
          <w:u w:val="single"/>
          <w:bdr w:val="single" w:sz="8" w:space="0" w:color="auto"/>
        </w:rPr>
        <w:t xml:space="preserve"> like </w:t>
      </w:r>
      <w:r w:rsidRPr="00352DD9">
        <w:rPr>
          <w:rFonts w:eastAsia="Calibri"/>
          <w:b/>
          <w:iCs/>
          <w:highlight w:val="green"/>
          <w:u w:val="single"/>
          <w:bdr w:val="single" w:sz="8" w:space="0" w:color="auto"/>
        </w:rPr>
        <w:t>they’ve got</w:t>
      </w:r>
      <w:r w:rsidRPr="00B81717">
        <w:rPr>
          <w:rFonts w:eastAsia="Calibri"/>
          <w:u w:val="single"/>
        </w:rPr>
        <w:t xml:space="preserve"> one more to take on, </w:t>
      </w:r>
      <w:r w:rsidRPr="00352DD9">
        <w:rPr>
          <w:rFonts w:eastAsia="Calibri"/>
          <w:b/>
          <w:iCs/>
          <w:highlight w:val="green"/>
          <w:u w:val="single"/>
          <w:bdr w:val="single" w:sz="8" w:space="0" w:color="auto"/>
        </w:rPr>
        <w:t>space for one more</w:t>
      </w:r>
      <w:r w:rsidRPr="00B81717">
        <w:rPr>
          <w:rFonts w:eastAsia="Calibri"/>
          <w:b/>
          <w:iCs/>
          <w:u w:val="single"/>
          <w:bdr w:val="single" w:sz="8" w:space="0" w:color="auto"/>
        </w:rPr>
        <w:t xml:space="preserve"> to take on</w:t>
      </w:r>
      <w:r w:rsidRPr="00EF0B29">
        <w:rPr>
          <w:rFonts w:eastAsia="Calibri"/>
          <w:sz w:val="14"/>
        </w:rPr>
        <w:t xml:space="preserve">. </w:t>
      </w:r>
      <w:r w:rsidRPr="00352DD9">
        <w:rPr>
          <w:rFonts w:eastAsia="Calibri"/>
          <w:b/>
          <w:iCs/>
          <w:highlight w:val="green"/>
          <w:u w:val="single"/>
          <w:bdr w:val="single" w:sz="8" w:space="0" w:color="auto"/>
        </w:rPr>
        <w:t>But</w:t>
      </w:r>
      <w:r w:rsidRPr="00EF0B29">
        <w:rPr>
          <w:rFonts w:eastAsia="Calibri"/>
          <w:sz w:val="14"/>
        </w:rPr>
        <w:t xml:space="preserve"> you really make the point that for folks who are working on, say, advancing the Green New Deal or the Homes Guarantee or other policies within the social and the economic and the racial justice advocacy sphere, </w:t>
      </w:r>
      <w:r w:rsidRPr="00B81717">
        <w:rPr>
          <w:rFonts w:eastAsia="Calibri"/>
          <w:u w:val="single"/>
        </w:rPr>
        <w:t xml:space="preserve">you really make the point that </w:t>
      </w:r>
      <w:r w:rsidRPr="00352DD9">
        <w:rPr>
          <w:rFonts w:eastAsia="Calibri"/>
          <w:b/>
          <w:iCs/>
          <w:highlight w:val="green"/>
          <w:u w:val="single"/>
          <w:bdr w:val="single" w:sz="8" w:space="0" w:color="auto"/>
        </w:rPr>
        <w:t xml:space="preserve">challenging monopoly </w:t>
      </w:r>
      <w:r w:rsidRPr="005D618C">
        <w:rPr>
          <w:rFonts w:eastAsia="Calibri"/>
          <w:b/>
          <w:iCs/>
          <w:u w:val="single"/>
          <w:bdr w:val="single" w:sz="8" w:space="0" w:color="auto"/>
        </w:rPr>
        <w:t>power</w:t>
      </w:r>
      <w:r w:rsidRPr="00352DD9">
        <w:rPr>
          <w:rFonts w:eastAsia="Calibri"/>
          <w:b/>
          <w:iCs/>
          <w:highlight w:val="green"/>
          <w:u w:val="single"/>
          <w:bdr w:val="single" w:sz="8" w:space="0" w:color="auto"/>
        </w:rPr>
        <w:t xml:space="preserve"> is</w:t>
      </w:r>
      <w:r w:rsidRPr="00B81717">
        <w:rPr>
          <w:rFonts w:eastAsia="Calibri"/>
          <w:b/>
          <w:iCs/>
          <w:u w:val="single"/>
          <w:bdr w:val="single" w:sz="8" w:space="0" w:color="auto"/>
        </w:rPr>
        <w:t xml:space="preserve"> actually </w:t>
      </w:r>
      <w:r w:rsidRPr="00352DD9">
        <w:rPr>
          <w:rFonts w:eastAsia="Calibri"/>
          <w:b/>
          <w:iCs/>
          <w:highlight w:val="green"/>
          <w:u w:val="single"/>
          <w:bdr w:val="single" w:sz="8" w:space="0" w:color="auto"/>
        </w:rPr>
        <w:t>a prereq</w:t>
      </w:r>
      <w:r w:rsidRPr="00E00650">
        <w:rPr>
          <w:rFonts w:eastAsia="Calibri"/>
          <w:b/>
          <w:iCs/>
          <w:u w:val="single"/>
          <w:bdr w:val="single" w:sz="8" w:space="0" w:color="auto"/>
        </w:rPr>
        <w:t xml:space="preserve">uisite </w:t>
      </w:r>
      <w:r w:rsidRPr="00352DD9">
        <w:rPr>
          <w:rFonts w:eastAsia="Calibri"/>
          <w:b/>
          <w:iCs/>
          <w:highlight w:val="green"/>
          <w:u w:val="single"/>
          <w:bdr w:val="single" w:sz="8" w:space="0" w:color="auto"/>
        </w:rPr>
        <w:t>to succeeding in</w:t>
      </w:r>
      <w:r w:rsidRPr="00C71356">
        <w:rPr>
          <w:rFonts w:eastAsia="Calibri"/>
          <w:b/>
          <w:iCs/>
          <w:u w:val="single"/>
          <w:bdr w:val="single" w:sz="8" w:space="0" w:color="auto"/>
        </w:rPr>
        <w:t xml:space="preserve"> those </w:t>
      </w:r>
      <w:r w:rsidRPr="00C71356">
        <w:rPr>
          <w:rFonts w:eastAsia="Calibri"/>
          <w:b/>
          <w:iCs/>
          <w:highlight w:val="green"/>
          <w:u w:val="single"/>
          <w:bdr w:val="single" w:sz="8" w:space="0" w:color="auto"/>
        </w:rPr>
        <w:t>other</w:t>
      </w:r>
      <w:r w:rsidRPr="00E00650">
        <w:rPr>
          <w:rFonts w:eastAsia="Calibri"/>
          <w:b/>
          <w:iCs/>
          <w:u w:val="single"/>
          <w:bdr w:val="single" w:sz="8" w:space="0" w:color="auto"/>
        </w:rPr>
        <w:t xml:space="preserve"> </w:t>
      </w:r>
      <w:r w:rsidRPr="00352DD9">
        <w:rPr>
          <w:rFonts w:eastAsia="Calibri"/>
          <w:b/>
          <w:iCs/>
          <w:highlight w:val="green"/>
          <w:u w:val="single"/>
          <w:bdr w:val="single" w:sz="8" w:space="0" w:color="auto"/>
        </w:rPr>
        <w:t>fights</w:t>
      </w:r>
      <w:r w:rsidRPr="00EF0B29">
        <w:rPr>
          <w:rFonts w:eastAsia="Calibri"/>
          <w:sz w:val="14"/>
        </w:rPr>
        <w:t>.</w:t>
      </w:r>
      <w:r w:rsidRPr="00EF0B29">
        <w:rPr>
          <w:rFonts w:eastAsia="Calibri"/>
          <w:sz w:val="14"/>
          <w:szCs w:val="10"/>
        </w:rPr>
        <w:t xml:space="preserve">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5FEA5C2E" w14:textId="77777777" w:rsidR="00E85776" w:rsidRPr="00EF0B29" w:rsidRDefault="00E85776" w:rsidP="00E85776">
      <w:pPr>
        <w:rPr>
          <w:rFonts w:eastAsia="Calibri"/>
          <w:sz w:val="10"/>
          <w:szCs w:val="10"/>
        </w:rPr>
      </w:pPr>
      <w:r w:rsidRPr="00B81717">
        <w:rPr>
          <w:rFonts w:eastAsia="Calibri"/>
          <w:b/>
          <w:iCs/>
          <w:u w:val="single"/>
          <w:bdr w:val="single" w:sz="8" w:space="0" w:color="auto"/>
        </w:rPr>
        <w:t>GREER:</w:t>
      </w:r>
      <w:r w:rsidRPr="00C71356">
        <w:rPr>
          <w:rFonts w:eastAsia="Calibri"/>
          <w:sz w:val="14"/>
        </w:rPr>
        <w:t xml:space="preserve"> Yeah, I mentioned Action Center for Race and the Economy. Mo BP-Weeks, who is a co-director there, often says, You just have to follow the money.” And I think </w:t>
      </w:r>
      <w:r w:rsidRPr="00B81717">
        <w:rPr>
          <w:rFonts w:eastAsia="Calibri"/>
          <w:u w:val="single"/>
        </w:rPr>
        <w:t>organizers know that when you follow the money, you usually find exactly the targets that you need</w:t>
      </w:r>
      <w:r w:rsidRPr="00C71356">
        <w:rPr>
          <w:rFonts w:eastAsia="Calibri"/>
          <w:sz w:val="14"/>
        </w:rPr>
        <w:t xml:space="preserve">. And there’s a section in the report called Monopoly Power Is Corporate Power Magnified and Maximized. And we believe, and I think that we’re right, that </w:t>
      </w:r>
      <w:r w:rsidRPr="00B81717">
        <w:rPr>
          <w:rFonts w:eastAsia="Calibri"/>
          <w:u w:val="singl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C71356">
        <w:rPr>
          <w:rFonts w:eastAsia="Calibri"/>
          <w:sz w:val="14"/>
        </w:rPr>
        <w:t>. You know,</w:t>
      </w:r>
      <w:r w:rsidRPr="00B81717">
        <w:rPr>
          <w:rFonts w:eastAsia="Calibri"/>
          <w:u w:val="single"/>
        </w:rPr>
        <w:t xml:space="preserve"> the targets are Big Oil and Big Energy. And those institutions, while they’re large, still operate like corporations</w:t>
      </w:r>
      <w:r w:rsidRPr="00C71356">
        <w:rPr>
          <w:rFonts w:eastAsia="Calibri"/>
          <w:sz w:val="14"/>
        </w:rPr>
        <w:t xml:space="preserve">. </w:t>
      </w:r>
      <w:r w:rsidRPr="00EF0B29">
        <w:rPr>
          <w:rFonts w:eastAsia="Calibri"/>
          <w:sz w:val="10"/>
          <w:szCs w:val="10"/>
        </w:rPr>
        <w:t>They have a CEO, they have Board of Directors, they have shareholders. And all of those people have some stake in the company and have some culpability to the issues that you are trying to solve. So, it becomes another tool in the toolbox.</w:t>
      </w:r>
    </w:p>
    <w:p w14:paraId="3CDF40A8" w14:textId="77777777" w:rsidR="00E85776" w:rsidRPr="00EF0B29" w:rsidRDefault="00E85776" w:rsidP="00E85776">
      <w:pPr>
        <w:rPr>
          <w:rFonts w:eastAsia="Calibri"/>
          <w:sz w:val="12"/>
        </w:rPr>
      </w:pPr>
      <w:r w:rsidRPr="00EF0B29">
        <w:rPr>
          <w:rFonts w:eastAsia="Calibri"/>
          <w:sz w:val="12"/>
        </w:rPr>
        <w:t xml:space="preserve">We believe that </w:t>
      </w:r>
      <w:r w:rsidRPr="00B81717">
        <w:rPr>
          <w:rFonts w:eastAsia="Calibri"/>
          <w:u w:val="single"/>
        </w:rPr>
        <w:t xml:space="preserve">anti-monopoly advocacy is just another tool in the toolbox that could be used to curb corporate power so that you can </w:t>
      </w:r>
      <w:r w:rsidRPr="00B81717">
        <w:rPr>
          <w:rFonts w:eastAsia="Calibri"/>
          <w:b/>
          <w:iCs/>
          <w:u w:val="single"/>
          <w:bdr w:val="single" w:sz="8" w:space="0" w:color="auto"/>
        </w:rPr>
        <w:t>begin to get wins on other issues</w:t>
      </w:r>
      <w:r w:rsidRPr="00B81717">
        <w:rPr>
          <w:rFonts w:eastAsia="Calibri"/>
          <w:u w:val="single"/>
        </w:rPr>
        <w:t xml:space="preserve"> that you may be focusing on, whether it is the </w:t>
      </w:r>
      <w:r w:rsidRPr="00B81717">
        <w:rPr>
          <w:rFonts w:eastAsia="Calibri"/>
          <w:b/>
          <w:iCs/>
          <w:u w:val="single"/>
          <w:bdr w:val="single" w:sz="8" w:space="0" w:color="auto"/>
        </w:rPr>
        <w:t>environment</w:t>
      </w:r>
      <w:r w:rsidRPr="00B81717">
        <w:rPr>
          <w:rFonts w:eastAsia="Calibri"/>
          <w:u w:val="single"/>
        </w:rPr>
        <w:t xml:space="preserve">, whether it is affordable housing, whether it’s creating higher wages for workers, whether it is to create a safer community free of </w:t>
      </w:r>
      <w:r w:rsidRPr="00B81717">
        <w:rPr>
          <w:rFonts w:eastAsia="Calibri"/>
          <w:b/>
          <w:iCs/>
          <w:u w:val="single"/>
          <w:bdr w:val="single" w:sz="8" w:space="0" w:color="auto"/>
        </w:rPr>
        <w:t>police violence</w:t>
      </w:r>
      <w:r w:rsidRPr="00EF0B29">
        <w:rPr>
          <w:rFonts w:eastAsia="Calibri"/>
          <w:sz w:val="12"/>
        </w:rPr>
        <w:t xml:space="preserve">. We think that </w:t>
      </w:r>
      <w:r w:rsidRPr="00B81717">
        <w:rPr>
          <w:rFonts w:eastAsia="Calibri"/>
          <w:u w:val="single"/>
        </w:rPr>
        <w:t>by focusing on curbing the monopoly power of the corporations that are causing that pain is just another tool that can be used in the advocacy for those broader kind of movement priorities</w:t>
      </w:r>
      <w:r w:rsidRPr="00EF0B29">
        <w:rPr>
          <w:rFonts w:eastAsia="Calibri"/>
          <w:sz w:val="12"/>
        </w:rPr>
        <w:t xml:space="preserve"> that we hear a lot about.</w:t>
      </w:r>
    </w:p>
    <w:p w14:paraId="5BC02EBE" w14:textId="77777777" w:rsidR="00E85776" w:rsidRPr="00EF0B29" w:rsidRDefault="00E85776" w:rsidP="00E85776">
      <w:pPr>
        <w:rPr>
          <w:rFonts w:eastAsia="Calibri"/>
          <w:sz w:val="10"/>
          <w:szCs w:val="10"/>
        </w:rPr>
      </w:pPr>
      <w:r w:rsidRPr="00B81717">
        <w:rPr>
          <w:rFonts w:eastAsia="Calibri"/>
          <w:b/>
          <w:iCs/>
          <w:u w:val="single"/>
          <w:bdr w:val="single" w:sz="8" w:space="0" w:color="auto"/>
        </w:rPr>
        <w:t>VALLAS:</w:t>
      </w:r>
      <w:r w:rsidRPr="00B81717">
        <w:rPr>
          <w:rFonts w:eastAsia="Calibri"/>
          <w:sz w:val="16"/>
        </w:rPr>
        <w:t xml:space="preserve"> </w:t>
      </w:r>
      <w:r w:rsidRPr="00EF0B29">
        <w:rPr>
          <w:rFonts w:eastAsia="Calibri"/>
          <w:sz w:val="10"/>
          <w:szCs w:val="10"/>
        </w:rPr>
        <w:t>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76CE1453" w14:textId="77777777" w:rsidR="00E85776" w:rsidRPr="00EF0B29" w:rsidRDefault="00E85776" w:rsidP="00E85776">
      <w:pPr>
        <w:rPr>
          <w:rFonts w:eastAsia="Calibri"/>
          <w:sz w:val="10"/>
          <w:szCs w:val="10"/>
        </w:rPr>
      </w:pPr>
      <w:r w:rsidRPr="00EF0B29">
        <w:rPr>
          <w:rFonts w:eastAsia="Calibri"/>
          <w:sz w:val="10"/>
          <w:szCs w:val="10"/>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5AEEA42B" w14:textId="77777777" w:rsidR="00E85776" w:rsidRPr="00EF0B29" w:rsidRDefault="00E85776" w:rsidP="00E85776">
      <w:pPr>
        <w:rPr>
          <w:rFonts w:eastAsia="Calibri"/>
          <w:sz w:val="10"/>
          <w:szCs w:val="10"/>
        </w:rPr>
      </w:pPr>
      <w:r w:rsidRPr="00B81717">
        <w:rPr>
          <w:rFonts w:eastAsia="Calibri"/>
          <w:b/>
          <w:iCs/>
          <w:u w:val="single"/>
          <w:bdr w:val="single" w:sz="8" w:space="0" w:color="auto"/>
        </w:rPr>
        <w:t>GREER:</w:t>
      </w:r>
      <w:r w:rsidRPr="00C71356">
        <w:rPr>
          <w:rFonts w:eastAsia="Calibri"/>
          <w:sz w:val="14"/>
        </w:rPr>
        <w:t xml:space="preserve"> Yeah, I mean, it’s really, </w:t>
      </w:r>
      <w:r w:rsidRPr="005D618C">
        <w:rPr>
          <w:rFonts w:eastAsia="Calibri"/>
          <w:u w:val="single"/>
        </w:rPr>
        <w:t xml:space="preserve">when you </w:t>
      </w:r>
      <w:r w:rsidRPr="005D618C">
        <w:rPr>
          <w:strike/>
          <w:sz w:val="14"/>
        </w:rPr>
        <w:t>look at</w:t>
      </w:r>
      <w:r w:rsidRPr="005D618C">
        <w:rPr>
          <w:rFonts w:eastAsia="Calibri"/>
          <w:u w:val="single"/>
        </w:rPr>
        <w:t xml:space="preserve"> (consider) the </w:t>
      </w:r>
      <w:r w:rsidRPr="005D618C">
        <w:rPr>
          <w:rFonts w:eastAsia="Calibri"/>
          <w:b/>
          <w:iCs/>
          <w:u w:val="single"/>
          <w:bdr w:val="single" w:sz="8" w:space="0" w:color="auto"/>
        </w:rPr>
        <w:t>history</w:t>
      </w:r>
      <w:r w:rsidRPr="005D618C">
        <w:rPr>
          <w:rFonts w:eastAsia="Calibri"/>
          <w:u w:val="single"/>
        </w:rPr>
        <w:t xml:space="preserve"> of</w:t>
      </w:r>
      <w:r w:rsidRPr="00B81717">
        <w:rPr>
          <w:rFonts w:eastAsia="Calibri"/>
          <w:u w:val="single"/>
        </w:rPr>
        <w:t xml:space="preserve"> </w:t>
      </w:r>
      <w:r w:rsidRPr="00B81717">
        <w:rPr>
          <w:rFonts w:eastAsia="Calibri"/>
          <w:b/>
          <w:iCs/>
          <w:u w:val="single"/>
          <w:bdr w:val="single" w:sz="8" w:space="0" w:color="auto"/>
        </w:rPr>
        <w:t>anti-monopoly advocacy</w:t>
      </w:r>
      <w:r w:rsidRPr="00B81717">
        <w:rPr>
          <w:rFonts w:eastAsia="Calibri"/>
          <w:u w:val="single"/>
        </w:rPr>
        <w:t xml:space="preserve">, you see that </w:t>
      </w:r>
      <w:r w:rsidRPr="00352DD9">
        <w:rPr>
          <w:rFonts w:eastAsia="Calibri"/>
          <w:b/>
          <w:iCs/>
          <w:highlight w:val="green"/>
          <w:u w:val="single"/>
          <w:bdr w:val="single" w:sz="8" w:space="0" w:color="auto"/>
        </w:rPr>
        <w:t xml:space="preserve">there </w:t>
      </w:r>
      <w:r w:rsidRPr="00E00650">
        <w:rPr>
          <w:rFonts w:eastAsia="Calibri"/>
          <w:b/>
          <w:iCs/>
          <w:u w:val="single"/>
          <w:bdr w:val="single" w:sz="8" w:space="0" w:color="auto"/>
        </w:rPr>
        <w:t xml:space="preserve">once </w:t>
      </w:r>
      <w:r w:rsidRPr="00352DD9">
        <w:rPr>
          <w:rFonts w:eastAsia="Calibri"/>
          <w:b/>
          <w:iCs/>
          <w:highlight w:val="green"/>
          <w:u w:val="single"/>
          <w:bdr w:val="single" w:sz="8" w:space="0" w:color="auto"/>
        </w:rPr>
        <w:t xml:space="preserve">was a time where </w:t>
      </w:r>
      <w:r w:rsidRPr="00E00650">
        <w:rPr>
          <w:rFonts w:eastAsia="Calibri"/>
          <w:b/>
          <w:iCs/>
          <w:u w:val="single"/>
          <w:bdr w:val="single" w:sz="8" w:space="0" w:color="auto"/>
        </w:rPr>
        <w:t xml:space="preserve">the </w:t>
      </w:r>
      <w:r w:rsidRPr="00352DD9">
        <w:rPr>
          <w:rFonts w:eastAsia="Calibri"/>
          <w:b/>
          <w:iCs/>
          <w:highlight w:val="green"/>
          <w:u w:val="single"/>
          <w:bdr w:val="single" w:sz="8" w:space="0" w:color="auto"/>
        </w:rPr>
        <w:t xml:space="preserve">government was </w:t>
      </w:r>
      <w:r w:rsidRPr="00C47728">
        <w:rPr>
          <w:rFonts w:eastAsia="Calibri"/>
          <w:b/>
          <w:iCs/>
          <w:u w:val="single"/>
          <w:bdr w:val="single" w:sz="8" w:space="0" w:color="auto"/>
        </w:rPr>
        <w:t>an</w:t>
      </w:r>
      <w:r w:rsidRPr="00352DD9">
        <w:rPr>
          <w:rFonts w:eastAsia="Calibri"/>
          <w:b/>
          <w:iCs/>
          <w:highlight w:val="green"/>
          <w:u w:val="single"/>
          <w:bdr w:val="single" w:sz="8" w:space="0" w:color="auto"/>
        </w:rPr>
        <w:t xml:space="preserve"> active </w:t>
      </w:r>
      <w:r w:rsidRPr="00C47728">
        <w:rPr>
          <w:rFonts w:eastAsia="Calibri"/>
          <w:b/>
          <w:iCs/>
          <w:u w:val="single"/>
          <w:bdr w:val="single" w:sz="8" w:space="0" w:color="auto"/>
        </w:rPr>
        <w:t xml:space="preserve">participant </w:t>
      </w:r>
      <w:r w:rsidRPr="00352DD9">
        <w:rPr>
          <w:rFonts w:eastAsia="Calibri"/>
          <w:b/>
          <w:iCs/>
          <w:highlight w:val="green"/>
          <w:u w:val="single"/>
          <w:bdr w:val="single" w:sz="8" w:space="0" w:color="auto"/>
        </w:rPr>
        <w:t>in curbing corporate power</w:t>
      </w:r>
      <w:r w:rsidRPr="00B81717">
        <w:rPr>
          <w:rFonts w:eastAsia="Calibri"/>
          <w:u w:val="single"/>
        </w:rPr>
        <w:t xml:space="preserve"> and was doing so on behalf of workers</w:t>
      </w:r>
      <w:r w:rsidRPr="00C71356">
        <w:rPr>
          <w:rFonts w:eastAsia="Calibri"/>
          <w:sz w:val="14"/>
        </w:rPr>
        <w:t xml:space="preserve">. </w:t>
      </w:r>
      <w:r w:rsidRPr="00EF0B29">
        <w:rPr>
          <w:rFonts w:eastAsia="Calibri"/>
          <w:sz w:val="10"/>
          <w:szCs w:val="10"/>
        </w:rPr>
        <w:t>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101CF4BE" w14:textId="77777777" w:rsidR="00E85776" w:rsidRPr="00EF0B29" w:rsidRDefault="00E85776" w:rsidP="00E85776">
      <w:pPr>
        <w:rPr>
          <w:rFonts w:eastAsia="Calibri"/>
          <w:sz w:val="10"/>
          <w:szCs w:val="10"/>
        </w:rPr>
      </w:pPr>
      <w:r w:rsidRPr="00EF0B29">
        <w:rPr>
          <w:rFonts w:eastAsia="Calibri"/>
          <w:sz w:val="10"/>
          <w:szCs w:val="10"/>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41E5DED0" w14:textId="77777777" w:rsidR="00E85776" w:rsidRPr="00C71356" w:rsidRDefault="00E85776" w:rsidP="00E85776">
      <w:pPr>
        <w:rPr>
          <w:rFonts w:eastAsia="Calibri"/>
          <w:sz w:val="14"/>
        </w:rPr>
      </w:pPr>
      <w:r w:rsidRPr="00EF0B29">
        <w:rPr>
          <w:rFonts w:eastAsia="Calibri"/>
          <w:sz w:val="10"/>
          <w:szCs w:val="10"/>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workers. That consumers are seeing the type of prices so that they can afford the things that they need to live a daily life. That small businesses, particularly Black businesses, are not being crowded out. </w:t>
      </w:r>
      <w:r w:rsidRPr="00B81717">
        <w:rPr>
          <w:rFonts w:eastAsia="Calibri"/>
          <w:u w:val="single"/>
        </w:rPr>
        <w:t xml:space="preserve">And that that is a role for government. So, </w:t>
      </w:r>
      <w:r w:rsidRPr="00B81717">
        <w:rPr>
          <w:rFonts w:eastAsia="Calibri"/>
          <w:b/>
          <w:iCs/>
          <w:u w:val="single"/>
          <w:bdr w:val="single" w:sz="8" w:space="0" w:color="auto"/>
        </w:rPr>
        <w:t>government can be the hero</w:t>
      </w:r>
      <w:r w:rsidRPr="00B81717">
        <w:rPr>
          <w:rFonts w:eastAsia="Calibri"/>
          <w:u w:val="single"/>
        </w:rPr>
        <w:t xml:space="preserve">, and it </w:t>
      </w:r>
      <w:r w:rsidRPr="00B81717">
        <w:rPr>
          <w:rFonts w:eastAsia="Calibri"/>
          <w:b/>
          <w:iCs/>
          <w:u w:val="single"/>
          <w:bdr w:val="single" w:sz="8" w:space="0" w:color="auto"/>
        </w:rPr>
        <w:t>should be the hero</w:t>
      </w:r>
      <w:r w:rsidRPr="00B81717">
        <w:rPr>
          <w:rFonts w:eastAsia="Calibri"/>
          <w:u w:val="single"/>
        </w:rPr>
        <w:t xml:space="preserve"> because </w:t>
      </w:r>
      <w:r w:rsidRPr="00B81717">
        <w:rPr>
          <w:rFonts w:eastAsia="Calibri"/>
          <w:b/>
          <w:iCs/>
          <w:u w:val="single"/>
          <w:bdr w:val="single" w:sz="8" w:space="0" w:color="auto"/>
        </w:rPr>
        <w:t>it is our government</w:t>
      </w:r>
      <w:r w:rsidRPr="00B81717">
        <w:rPr>
          <w:rFonts w:eastAsia="Calibri"/>
          <w:u w:val="single"/>
        </w:rPr>
        <w:t>, you know</w:t>
      </w:r>
      <w:r w:rsidRPr="00C71356">
        <w:rPr>
          <w:rFonts w:eastAsia="Calibri"/>
          <w:sz w:val="14"/>
        </w:rPr>
        <w:t>.</w:t>
      </w:r>
    </w:p>
    <w:p w14:paraId="2AA19779" w14:textId="77777777" w:rsidR="00E85776" w:rsidRPr="00C71356" w:rsidRDefault="00E85776" w:rsidP="00E85776">
      <w:pPr>
        <w:rPr>
          <w:rFonts w:eastAsia="Calibri"/>
          <w:sz w:val="14"/>
        </w:rPr>
      </w:pPr>
      <w:r w:rsidRPr="00C71356">
        <w:rPr>
          <w:rFonts w:eastAsia="Calibri"/>
          <w:sz w:val="14"/>
        </w:rPr>
        <w:t xml:space="preserve">We are a democracy. </w:t>
      </w:r>
      <w:r w:rsidRPr="00B81717">
        <w:rPr>
          <w:rFonts w:eastAsia="Calibri"/>
          <w:u w:val="single"/>
        </w:rPr>
        <w:t xml:space="preserve">We should have say, each and every one of us, in what our government does, and our government should be working on our behalf, not on behalf of Jeff Bezos, Warren Buffett, or Elon Musk. </w:t>
      </w:r>
      <w:r w:rsidRPr="005D618C">
        <w:rPr>
          <w:rFonts w:eastAsia="Calibri"/>
          <w:b/>
          <w:iCs/>
          <w:u w:val="single"/>
          <w:bdr w:val="single" w:sz="8" w:space="0" w:color="auto"/>
        </w:rPr>
        <w:t>We should be expecting the government to play that active role</w:t>
      </w:r>
      <w:r w:rsidRPr="005D618C">
        <w:rPr>
          <w:rFonts w:eastAsia="Calibri"/>
          <w:u w:val="single"/>
        </w:rPr>
        <w:t xml:space="preserve">, and </w:t>
      </w:r>
      <w:r w:rsidRPr="005D618C">
        <w:rPr>
          <w:rFonts w:eastAsia="Calibri"/>
          <w:b/>
          <w:iCs/>
          <w:u w:val="single"/>
          <w:bdr w:val="single" w:sz="8" w:space="0" w:color="auto"/>
        </w:rPr>
        <w:t>not just</w:t>
      </w:r>
      <w:r w:rsidRPr="005D618C">
        <w:rPr>
          <w:rFonts w:eastAsia="Calibri"/>
          <w:u w:val="single"/>
        </w:rPr>
        <w:t xml:space="preserve"> recognizing that it should be done </w:t>
      </w:r>
      <w:r w:rsidRPr="005D618C">
        <w:rPr>
          <w:rFonts w:eastAsia="Calibri"/>
          <w:b/>
          <w:iCs/>
          <w:u w:val="single"/>
          <w:bdr w:val="single" w:sz="8" w:space="0" w:color="auto"/>
        </w:rPr>
        <w:t>for all workers</w:t>
      </w:r>
      <w:r w:rsidRPr="005D618C">
        <w:rPr>
          <w:rFonts w:eastAsia="Calibri"/>
          <w:u w:val="single"/>
        </w:rPr>
        <w:t xml:space="preserve">, but ensuring that workers of color in particular and people of color, households of color </w:t>
      </w:r>
      <w:r w:rsidRPr="005D618C">
        <w:rPr>
          <w:rFonts w:eastAsia="Calibri"/>
          <w:b/>
          <w:iCs/>
          <w:u w:val="single"/>
          <w:bdr w:val="single" w:sz="8" w:space="0" w:color="auto"/>
        </w:rPr>
        <w:t>in particular</w:t>
      </w:r>
      <w:r w:rsidRPr="005D618C">
        <w:rPr>
          <w:rFonts w:eastAsia="Calibri"/>
          <w:u w:val="single"/>
        </w:rPr>
        <w:t xml:space="preserve">, are being protected </w:t>
      </w:r>
      <w:r w:rsidRPr="005D618C">
        <w:rPr>
          <w:rStyle w:val="Emphasis"/>
        </w:rPr>
        <w:t>against the tyranny of monopoly power.</w:t>
      </w:r>
    </w:p>
    <w:p w14:paraId="143CC27E" w14:textId="77777777" w:rsidR="00E85776" w:rsidRPr="00C71356" w:rsidRDefault="00E85776" w:rsidP="00E85776">
      <w:pPr>
        <w:rPr>
          <w:rFonts w:eastAsia="Calibri"/>
          <w:sz w:val="14"/>
          <w:szCs w:val="14"/>
        </w:rPr>
      </w:pPr>
      <w:r w:rsidRPr="00B81717">
        <w:rPr>
          <w:rFonts w:eastAsia="Calibri"/>
          <w:b/>
          <w:iCs/>
          <w:u w:val="single"/>
          <w:bdr w:val="single" w:sz="8" w:space="0" w:color="auto"/>
        </w:rPr>
        <w:t>VALLAS:</w:t>
      </w:r>
      <w:r w:rsidRPr="00B81717">
        <w:rPr>
          <w:rFonts w:eastAsia="Calibri"/>
          <w:sz w:val="16"/>
        </w:rPr>
        <w:t xml:space="preserve"> </w:t>
      </w:r>
      <w:r w:rsidRPr="00EF0B29">
        <w:rPr>
          <w:rFonts w:eastAsia="Calibri"/>
          <w:sz w:val="10"/>
          <w:szCs w:val="10"/>
        </w:rPr>
        <w:t>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79FE24D3" w14:textId="77777777" w:rsidR="00E85776" w:rsidRPr="00C71356" w:rsidRDefault="00E85776" w:rsidP="00E85776">
      <w:pPr>
        <w:rPr>
          <w:rFonts w:eastAsia="Calibri"/>
          <w:sz w:val="14"/>
          <w:szCs w:val="14"/>
        </w:rPr>
      </w:pPr>
      <w:r w:rsidRPr="00B81717">
        <w:rPr>
          <w:rFonts w:eastAsia="Calibri"/>
          <w:b/>
          <w:iCs/>
          <w:u w:val="single"/>
          <w:bdr w:val="single" w:sz="8" w:space="0" w:color="auto"/>
        </w:rPr>
        <w:t>GREER:</w:t>
      </w:r>
      <w:r w:rsidRPr="00B81717">
        <w:rPr>
          <w:rFonts w:eastAsia="Calibri"/>
          <w:sz w:val="16"/>
        </w:rPr>
        <w:t xml:space="preserve"> </w:t>
      </w:r>
      <w:r w:rsidRPr="00EF0B29">
        <w:rPr>
          <w:rFonts w:eastAsia="Calibri"/>
          <w:sz w:val="10"/>
          <w:szCs w:val="10"/>
        </w:rPr>
        <w:t>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25D7B6AE" w14:textId="77777777" w:rsidR="00E85776" w:rsidRPr="00EF0B29" w:rsidRDefault="00E85776" w:rsidP="00E85776">
      <w:pPr>
        <w:rPr>
          <w:rFonts w:eastAsia="Calibri"/>
          <w:sz w:val="10"/>
          <w:szCs w:val="10"/>
        </w:rPr>
      </w:pPr>
      <w:r w:rsidRPr="00EF0B29">
        <w:rPr>
          <w:rFonts w:eastAsia="Calibri"/>
          <w:sz w:val="10"/>
          <w:szCs w:val="10"/>
        </w:rPr>
        <w:t xml:space="preserve">The Justice Department also has </w:t>
      </w:r>
      <w:proofErr w:type="spellStart"/>
      <w:r w:rsidRPr="00EF0B29">
        <w:rPr>
          <w:rFonts w:eastAsia="Calibri"/>
          <w:sz w:val="10"/>
          <w:szCs w:val="10"/>
        </w:rPr>
        <w:t>a</w:t>
      </w:r>
      <w:proofErr w:type="spellEnd"/>
      <w:r w:rsidRPr="00EF0B29">
        <w:rPr>
          <w:rFonts w:eastAsia="Calibri"/>
          <w:sz w:val="10"/>
          <w:szCs w:val="10"/>
        </w:rPr>
        <w:t xml:space="preserve">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5F87E6C8" w14:textId="77777777" w:rsidR="00E85776" w:rsidRPr="00EF0B29" w:rsidRDefault="00E85776" w:rsidP="00E85776">
      <w:pPr>
        <w:rPr>
          <w:rFonts w:eastAsia="Calibri"/>
          <w:sz w:val="10"/>
          <w:szCs w:val="10"/>
        </w:rPr>
      </w:pPr>
      <w:r w:rsidRPr="00EF0B29">
        <w:rPr>
          <w:rFonts w:eastAsia="Calibri"/>
          <w:sz w:val="10"/>
          <w:szCs w:val="10"/>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7BAD81FC" w14:textId="77777777" w:rsidR="00E85776" w:rsidRPr="00C71356" w:rsidRDefault="00E85776" w:rsidP="00E85776">
      <w:pPr>
        <w:rPr>
          <w:rFonts w:eastAsia="Calibri"/>
          <w:sz w:val="14"/>
        </w:rPr>
      </w:pPr>
      <w:r w:rsidRPr="00EF0B29">
        <w:rPr>
          <w:rFonts w:eastAsia="Calibri"/>
          <w:sz w:val="10"/>
          <w:szCs w:val="10"/>
        </w:rPr>
        <w:t>As far as solutions go, there’s a lot of solutions that are kind of out there. And</w:t>
      </w:r>
      <w:r w:rsidRPr="00C71356">
        <w:rPr>
          <w:rFonts w:eastAsia="Calibri"/>
          <w:sz w:val="14"/>
        </w:rPr>
        <w:t xml:space="preserve"> </w:t>
      </w:r>
      <w:r w:rsidRPr="00B81717">
        <w:rPr>
          <w:rFonts w:eastAsia="Calibri"/>
          <w:u w:val="single"/>
        </w:rPr>
        <w:t xml:space="preserve">what this report does not do is propose to put forth a particular solution that would work for people of color, because </w:t>
      </w:r>
      <w:r w:rsidRPr="00E00650">
        <w:rPr>
          <w:rFonts w:eastAsia="Calibri"/>
          <w:highlight w:val="green"/>
          <w:u w:val="single"/>
        </w:rPr>
        <w:t>we</w:t>
      </w:r>
      <w:r w:rsidRPr="00B81717">
        <w:rPr>
          <w:rFonts w:eastAsia="Calibri"/>
          <w:u w:val="single"/>
        </w:rPr>
        <w:t xml:space="preserve"> actually think that that’s the work that grassroots leaders of color </w:t>
      </w:r>
      <w:r w:rsidRPr="00352DD9">
        <w:rPr>
          <w:rFonts w:eastAsia="Calibri"/>
          <w:highlight w:val="green"/>
          <w:u w:val="single"/>
        </w:rPr>
        <w:t>should</w:t>
      </w:r>
      <w:r w:rsidRPr="00B81717">
        <w:rPr>
          <w:rFonts w:eastAsia="Calibri"/>
          <w:u w:val="single"/>
        </w:rPr>
        <w:t xml:space="preserve"> embark on in the future, is </w:t>
      </w:r>
      <w:r w:rsidRPr="00B81717">
        <w:rPr>
          <w:rFonts w:eastAsia="Calibri"/>
          <w:b/>
          <w:iCs/>
          <w:u w:val="single"/>
          <w:bdr w:val="single" w:sz="8" w:space="0" w:color="auto"/>
        </w:rPr>
        <w:t xml:space="preserve">designing and </w:t>
      </w:r>
      <w:r w:rsidRPr="00352DD9">
        <w:rPr>
          <w:rFonts w:eastAsia="Calibri"/>
          <w:b/>
          <w:iCs/>
          <w:highlight w:val="green"/>
          <w:u w:val="single"/>
          <w:bdr w:val="single" w:sz="8" w:space="0" w:color="auto"/>
        </w:rPr>
        <w:t>develop</w:t>
      </w:r>
      <w:r w:rsidRPr="00B81717">
        <w:rPr>
          <w:rFonts w:eastAsia="Calibri"/>
          <w:b/>
          <w:iCs/>
          <w:u w:val="single"/>
          <w:bdr w:val="single" w:sz="8" w:space="0" w:color="auto"/>
        </w:rPr>
        <w:t>ing</w:t>
      </w:r>
      <w:r w:rsidRPr="00B81717">
        <w:rPr>
          <w:rFonts w:eastAsia="Calibri"/>
          <w:u w:val="single"/>
        </w:rPr>
        <w:t xml:space="preserve"> those </w:t>
      </w:r>
      <w:r w:rsidRPr="00352DD9">
        <w:rPr>
          <w:rFonts w:eastAsia="Calibri"/>
          <w:b/>
          <w:iCs/>
          <w:highlight w:val="green"/>
          <w:u w:val="single"/>
          <w:bdr w:val="single" w:sz="8" w:space="0" w:color="auto"/>
        </w:rPr>
        <w:t>particular solutions</w:t>
      </w:r>
      <w:r w:rsidRPr="00C71356">
        <w:rPr>
          <w:rFonts w:eastAsia="Calibri"/>
          <w:sz w:val="14"/>
        </w:rPr>
        <w:t xml:space="preserve">. But </w:t>
      </w:r>
      <w:r w:rsidRPr="00B81717">
        <w:rPr>
          <w:rFonts w:eastAsia="Calibri"/>
          <w:u w:val="single"/>
        </w:rPr>
        <w:t>some of the solutions that we have in our toolbox today are, for example, breaking up large corporations</w:t>
      </w:r>
      <w:r w:rsidRPr="00C71356">
        <w:rPr>
          <w:rFonts w:eastAsia="Calibri"/>
          <w:sz w:val="14"/>
        </w:rPr>
        <w:t xml:space="preserve">. That is something that we can do today. </w:t>
      </w:r>
      <w:r w:rsidRPr="00B81717">
        <w:rPr>
          <w:rFonts w:eastAsia="Calibri"/>
          <w:u w:val="single"/>
        </w:rPr>
        <w:t>We can also regulate, tightly regulate corporations using the existing tools in the toolbox</w:t>
      </w:r>
      <w:r w:rsidRPr="00C71356">
        <w:rPr>
          <w:rFonts w:eastAsia="Calibri"/>
          <w:sz w:val="14"/>
        </w:rPr>
        <w:t>. The CFPB and what it’s done in the banking industry is a good example of that.</w:t>
      </w:r>
    </w:p>
    <w:p w14:paraId="4A60A000" w14:textId="77777777" w:rsidR="00E85776" w:rsidRPr="00C71356" w:rsidRDefault="00E85776" w:rsidP="00E85776">
      <w:pPr>
        <w:rPr>
          <w:rFonts w:eastAsia="Calibri"/>
          <w:sz w:val="14"/>
        </w:rPr>
      </w:pPr>
      <w:r w:rsidRPr="00C71356">
        <w:rPr>
          <w:rFonts w:eastAsia="Calibri"/>
          <w:sz w:val="14"/>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B81717">
        <w:rPr>
          <w:rFonts w:eastAsia="Calibri"/>
          <w:u w:val="single"/>
        </w:rPr>
        <w:t xml:space="preserve">there is a group of folks out there talking and saying that there’s a real need to think about new agencies with </w:t>
      </w:r>
      <w:r w:rsidRPr="00B81717">
        <w:rPr>
          <w:rFonts w:eastAsia="Calibri"/>
          <w:b/>
          <w:iCs/>
          <w:u w:val="single"/>
          <w:bdr w:val="single" w:sz="8" w:space="0" w:color="auto"/>
        </w:rPr>
        <w:t>new authorities that could regulate monopoly power</w:t>
      </w:r>
      <w:r w:rsidRPr="00C71356">
        <w:rPr>
          <w:rFonts w:eastAsia="Calibri"/>
          <w:sz w:val="14"/>
        </w:rPr>
        <w:t>.</w:t>
      </w:r>
    </w:p>
    <w:p w14:paraId="77E6F8C9" w14:textId="77777777" w:rsidR="00E85776" w:rsidRPr="00C71356" w:rsidRDefault="00E85776" w:rsidP="00E85776">
      <w:pPr>
        <w:rPr>
          <w:rFonts w:eastAsia="Calibri"/>
          <w:sz w:val="14"/>
        </w:rPr>
      </w:pPr>
      <w:r w:rsidRPr="00B81717">
        <w:rPr>
          <w:rFonts w:eastAsia="Calibri"/>
          <w:b/>
          <w:iCs/>
          <w:u w:val="single"/>
          <w:bdr w:val="single" w:sz="8" w:space="0" w:color="auto"/>
        </w:rPr>
        <w:t>VALLAS:</w:t>
      </w:r>
      <w:r w:rsidRPr="00C71356">
        <w:rPr>
          <w:rFonts w:eastAsia="Calibri"/>
          <w:sz w:val="14"/>
        </w:rPr>
        <w:t xml:space="preserve"> And of course, </w:t>
      </w:r>
      <w:r w:rsidRPr="00B81717">
        <w:rPr>
          <w:rFonts w:eastAsia="Calibri"/>
          <w:u w:val="single"/>
        </w:rPr>
        <w:t xml:space="preserve">it’s </w:t>
      </w:r>
      <w:r w:rsidRPr="00B81717">
        <w:rPr>
          <w:rFonts w:eastAsia="Calibri"/>
          <w:b/>
          <w:iCs/>
          <w:u w:val="single"/>
          <w:bdr w:val="single" w:sz="8" w:space="0" w:color="auto"/>
        </w:rPr>
        <w:t>not</w:t>
      </w:r>
      <w:r w:rsidRPr="00C71356">
        <w:rPr>
          <w:rFonts w:eastAsia="Calibri"/>
          <w:sz w:val="14"/>
        </w:rPr>
        <w:t xml:space="preserve"> exactly </w:t>
      </w:r>
      <w:r w:rsidRPr="00B81717">
        <w:rPr>
          <w:rFonts w:eastAsia="Calibri"/>
          <w:b/>
          <w:iCs/>
          <w:u w:val="single"/>
          <w:bdr w:val="single" w:sz="8" w:space="0" w:color="auto"/>
        </w:rPr>
        <w:t>a pie-in-the-sky idea</w:t>
      </w:r>
      <w:r w:rsidRPr="00C71356">
        <w:rPr>
          <w:rFonts w:eastAsia="Calibri"/>
          <w:sz w:val="14"/>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w:t>
      </w:r>
    </w:p>
    <w:p w14:paraId="72E34096" w14:textId="77777777" w:rsidR="00E85776" w:rsidRPr="005D618C" w:rsidRDefault="00E85776" w:rsidP="00E85776">
      <w:pPr>
        <w:rPr>
          <w:rFonts w:eastAsia="Calibri"/>
          <w:sz w:val="14"/>
        </w:rPr>
      </w:pPr>
      <w:r w:rsidRPr="00C71356">
        <w:rPr>
          <w:rFonts w:eastAsia="Calibri"/>
          <w:sz w:val="14"/>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B81717">
        <w:rPr>
          <w:rFonts w:eastAsia="Calibri"/>
          <w:u w:val="single"/>
        </w:rPr>
        <w:t>also addressed to the existing anti-monopoly tent: the folks who are already working within research and advocacy spaces on these issues</w:t>
      </w:r>
      <w:r w:rsidRPr="00C71356">
        <w:rPr>
          <w:rFonts w:eastAsia="Calibri"/>
          <w:sz w:val="14"/>
        </w:rPr>
        <w:t>. And you say very pointedly, “</w:t>
      </w:r>
      <w:r w:rsidRPr="005D618C">
        <w:rPr>
          <w:rStyle w:val="StyleUnderline"/>
          <w:highlight w:val="green"/>
        </w:rPr>
        <w:t>The anti-monopoly movement, within</w:t>
      </w:r>
      <w:r w:rsidRPr="005D618C">
        <w:rPr>
          <w:rFonts w:eastAsia="Calibri"/>
          <w:highlight w:val="green"/>
          <w:u w:val="single"/>
        </w:rPr>
        <w:t xml:space="preserve"> </w:t>
      </w:r>
      <w:r w:rsidRPr="00352DD9">
        <w:rPr>
          <w:rFonts w:eastAsia="Calibri"/>
          <w:b/>
          <w:iCs/>
          <w:highlight w:val="green"/>
          <w:u w:val="single"/>
          <w:bdr w:val="single" w:sz="8" w:space="0" w:color="auto"/>
        </w:rPr>
        <w:t>research and advocacy spaces</w:t>
      </w:r>
      <w:r w:rsidRPr="00352DD9">
        <w:rPr>
          <w:rFonts w:eastAsia="Calibri"/>
          <w:highlight w:val="green"/>
          <w:u w:val="single"/>
        </w:rPr>
        <w:t xml:space="preserve"> especially</w:t>
      </w:r>
      <w:r w:rsidRPr="00B81717">
        <w:rPr>
          <w:rFonts w:eastAsia="Calibri"/>
          <w:u w:val="single"/>
        </w:rPr>
        <w:t>, should embolden grassroots leaders of color to deliver anti-racist policy solutions aimed specifically to curtail monopoly power</w:t>
      </w:r>
      <w:r w:rsidRPr="00C71356">
        <w:rPr>
          <w:rFonts w:eastAsia="Calibri"/>
          <w:sz w:val="14"/>
        </w:rPr>
        <w:t xml:space="preserve">.” So, there you’re describing that agenda that you think grassroots leaders really should be centered in developing. But you continue. You actually, you sort of raise the ante with this call. You also say, </w:t>
      </w:r>
      <w:r w:rsidRPr="00B81717">
        <w:rPr>
          <w:rFonts w:eastAsia="Calibri"/>
          <w:u w:val="single"/>
        </w:rPr>
        <w:t>“</w:t>
      </w:r>
      <w:r w:rsidRPr="005D618C">
        <w:rPr>
          <w:rFonts w:eastAsia="Calibri"/>
          <w:u w:val="single"/>
        </w:rPr>
        <w:t xml:space="preserve">It’s </w:t>
      </w:r>
      <w:r w:rsidRPr="005D618C">
        <w:rPr>
          <w:rFonts w:eastAsia="Calibri"/>
          <w:b/>
          <w:iCs/>
          <w:u w:val="single"/>
          <w:bdr w:val="single" w:sz="8" w:space="0" w:color="auto"/>
        </w:rPr>
        <w:t>not enough</w:t>
      </w:r>
      <w:r w:rsidRPr="005D618C">
        <w:rPr>
          <w:rFonts w:eastAsia="Calibri"/>
          <w:u w:val="single"/>
        </w:rPr>
        <w:t xml:space="preserve"> to </w:t>
      </w:r>
      <w:r w:rsidRPr="005D618C">
        <w:rPr>
          <w:strike/>
          <w:sz w:val="14"/>
        </w:rPr>
        <w:t>speak</w:t>
      </w:r>
      <w:r w:rsidRPr="005D618C">
        <w:rPr>
          <w:rFonts w:eastAsia="Calibri"/>
          <w:b/>
          <w:iCs/>
          <w:u w:val="single"/>
          <w:bdr w:val="single" w:sz="8" w:space="0" w:color="auto"/>
        </w:rPr>
        <w:t xml:space="preserve"> (argue) virtuously</w:t>
      </w:r>
      <w:r w:rsidRPr="005D618C">
        <w:rPr>
          <w:rFonts w:eastAsia="Calibri"/>
          <w:u w:val="single"/>
        </w:rPr>
        <w:t xml:space="preserve"> about racial equity and economic justice. We </w:t>
      </w:r>
      <w:r w:rsidRPr="005D618C">
        <w:rPr>
          <w:rFonts w:eastAsia="Calibri"/>
          <w:b/>
          <w:iCs/>
          <w:u w:val="single"/>
          <w:bdr w:val="single" w:sz="8" w:space="0" w:color="auto"/>
        </w:rPr>
        <w:t>have to intentionally center people of color</w:t>
      </w:r>
      <w:r w:rsidRPr="005D618C">
        <w:rPr>
          <w:rFonts w:eastAsia="Calibri"/>
          <w:u w:val="single"/>
        </w:rPr>
        <w:t xml:space="preserve"> in the development of </w:t>
      </w:r>
      <w:r w:rsidRPr="005D618C">
        <w:rPr>
          <w:rFonts w:eastAsia="Calibri"/>
          <w:b/>
          <w:iCs/>
          <w:u w:val="single"/>
          <w:bdr w:val="single" w:sz="8" w:space="0" w:color="auto"/>
        </w:rPr>
        <w:t>policy change</w:t>
      </w:r>
      <w:r w:rsidRPr="005D618C">
        <w:rPr>
          <w:rFonts w:eastAsia="Calibri"/>
          <w:u w:val="single"/>
        </w:rPr>
        <w:t>.”</w:t>
      </w:r>
    </w:p>
    <w:p w14:paraId="1331A737" w14:textId="77777777" w:rsidR="00E85776" w:rsidRPr="00C71356" w:rsidRDefault="00E85776" w:rsidP="00E85776">
      <w:pPr>
        <w:rPr>
          <w:rFonts w:eastAsia="Calibri"/>
          <w:sz w:val="14"/>
        </w:rPr>
      </w:pPr>
      <w:r w:rsidRPr="005D618C">
        <w:rPr>
          <w:rFonts w:eastAsia="Calibri"/>
          <w:u w:val="single"/>
        </w:rPr>
        <w:t xml:space="preserve">And you call explicitly for a reimagination of this movement through a racial justice lens that broadens the tent and </w:t>
      </w:r>
      <w:r w:rsidRPr="005D618C">
        <w:rPr>
          <w:rFonts w:eastAsia="Calibri"/>
          <w:b/>
          <w:iCs/>
          <w:u w:val="single"/>
          <w:bdr w:val="single" w:sz="8" w:space="0" w:color="auto"/>
        </w:rPr>
        <w:t>intentionally</w:t>
      </w:r>
      <w:r w:rsidRPr="00352DD9">
        <w:rPr>
          <w:rFonts w:eastAsia="Calibri"/>
          <w:b/>
          <w:iCs/>
          <w:highlight w:val="green"/>
          <w:u w:val="single"/>
          <w:bdr w:val="single" w:sz="8" w:space="0" w:color="auto"/>
        </w:rPr>
        <w:t xml:space="preserve"> makes this </w:t>
      </w:r>
      <w:r w:rsidRPr="00C71356">
        <w:rPr>
          <w:rFonts w:eastAsia="Calibri"/>
          <w:b/>
          <w:iCs/>
          <w:u w:val="single"/>
          <w:bdr w:val="single" w:sz="8" w:space="0" w:color="auto"/>
        </w:rPr>
        <w:t xml:space="preserve">work </w:t>
      </w:r>
      <w:r w:rsidRPr="00352DD9">
        <w:rPr>
          <w:rFonts w:eastAsia="Calibri"/>
          <w:b/>
          <w:iCs/>
          <w:highlight w:val="green"/>
          <w:u w:val="single"/>
          <w:bdr w:val="single" w:sz="8" w:space="0" w:color="auto"/>
        </w:rPr>
        <w:t>more accessible</w:t>
      </w:r>
      <w:r w:rsidRPr="00B81717">
        <w:rPr>
          <w:rFonts w:eastAsia="Calibri"/>
          <w:u w:val="single"/>
        </w:rPr>
        <w:t xml:space="preserve"> and </w:t>
      </w:r>
      <w:r w:rsidRPr="00B81717">
        <w:rPr>
          <w:rFonts w:eastAsia="Calibri"/>
          <w:b/>
          <w:iCs/>
          <w:u w:val="single"/>
          <w:bdr w:val="single" w:sz="8" w:space="0" w:color="auto"/>
        </w:rPr>
        <w:t>more human-impact focused</w:t>
      </w:r>
      <w:r w:rsidRPr="00B81717">
        <w:rPr>
          <w:rFonts w:eastAsia="Calibri"/>
          <w:u w:val="single"/>
        </w:rPr>
        <w:t xml:space="preserve"> so that it’s not just about bringing folks in and centering the work differently. It’s actually about doing the work differently, entirely, so that it’s </w:t>
      </w:r>
      <w:r w:rsidRPr="00B81717">
        <w:rPr>
          <w:rFonts w:eastAsia="Calibri"/>
          <w:b/>
          <w:iCs/>
          <w:u w:val="single"/>
          <w:bdr w:val="single" w:sz="8" w:space="0" w:color="auto"/>
        </w:rPr>
        <w:t>not just that technocratic</w:t>
      </w:r>
      <w:r w:rsidRPr="00B81717">
        <w:rPr>
          <w:rFonts w:eastAsia="Calibri"/>
          <w:u w:val="single"/>
        </w:rPr>
        <w:t xml:space="preserve"> and sort of small-tent D.C. </w:t>
      </w:r>
      <w:r w:rsidRPr="00B81717">
        <w:rPr>
          <w:rFonts w:eastAsia="Calibri"/>
          <w:b/>
          <w:iCs/>
          <w:u w:val="single"/>
          <w:bdr w:val="single" w:sz="8" w:space="0" w:color="auto"/>
        </w:rPr>
        <w:t>elite approach</w:t>
      </w:r>
      <w:r w:rsidRPr="00B81717">
        <w:rPr>
          <w:rFonts w:eastAsia="Calibri"/>
          <w:u w:val="single"/>
        </w:rPr>
        <w:t xml:space="preserve"> to </w:t>
      </w:r>
      <w:r w:rsidRPr="00B81717">
        <w:rPr>
          <w:rFonts w:eastAsia="Calibri"/>
          <w:b/>
          <w:iCs/>
          <w:u w:val="single"/>
          <w:bdr w:val="single" w:sz="8" w:space="0" w:color="auto"/>
        </w:rPr>
        <w:t>changing these policies</w:t>
      </w:r>
      <w:r w:rsidRPr="00C71356">
        <w:rPr>
          <w:rFonts w:eastAsia="Calibri"/>
          <w:sz w:val="14"/>
        </w:rPr>
        <w:t xml:space="preserve">. Talk a little bit about what that actually would look like. </w:t>
      </w:r>
      <w:r w:rsidRPr="00B81717">
        <w:rPr>
          <w:rFonts w:eastAsia="Calibri"/>
          <w:u w:val="single"/>
        </w:rPr>
        <w:t xml:space="preserve">You have some pretty specific ideas </w:t>
      </w:r>
      <w:r w:rsidRPr="005D618C">
        <w:rPr>
          <w:rFonts w:eastAsia="Calibri"/>
          <w:u w:val="single"/>
        </w:rPr>
        <w:t>that</w:t>
      </w:r>
      <w:r w:rsidRPr="005D618C">
        <w:rPr>
          <w:rFonts w:eastAsia="Calibri"/>
          <w:sz w:val="14"/>
        </w:rPr>
        <w:t xml:space="preserve">, I agree with you, </w:t>
      </w:r>
      <w:r w:rsidRPr="005D618C">
        <w:rPr>
          <w:rFonts w:eastAsia="Calibri"/>
          <w:u w:val="single"/>
        </w:rPr>
        <w:t xml:space="preserve">would actually </w:t>
      </w:r>
      <w:r w:rsidRPr="005D618C">
        <w:rPr>
          <w:rFonts w:eastAsia="Calibri"/>
          <w:b/>
          <w:iCs/>
          <w:u w:val="single"/>
          <w:bdr w:val="single" w:sz="8" w:space="0" w:color="auto"/>
        </w:rPr>
        <w:t>transform the anti-monopoly movement</w:t>
      </w:r>
      <w:r w:rsidRPr="005D618C">
        <w:rPr>
          <w:rFonts w:eastAsia="Calibri"/>
          <w:u w:val="single"/>
        </w:rPr>
        <w:t xml:space="preserve"> in ways that would </w:t>
      </w:r>
      <w:r w:rsidRPr="005D618C">
        <w:rPr>
          <w:rFonts w:eastAsia="Calibri"/>
          <w:b/>
          <w:iCs/>
          <w:u w:val="single"/>
          <w:bdr w:val="single" w:sz="8" w:space="0" w:color="auto"/>
        </w:rPr>
        <w:t>reimagine it</w:t>
      </w:r>
      <w:r w:rsidRPr="005D618C">
        <w:rPr>
          <w:rFonts w:eastAsia="Calibri"/>
          <w:u w:val="single"/>
        </w:rPr>
        <w:t xml:space="preserve"> and approach the work differently. Get concrete. What would that actually look like?</w:t>
      </w:r>
    </w:p>
    <w:p w14:paraId="72E8B208" w14:textId="77777777" w:rsidR="00E85776" w:rsidRPr="00C71356" w:rsidRDefault="00E85776" w:rsidP="00E85776">
      <w:pPr>
        <w:rPr>
          <w:rFonts w:eastAsia="Calibri"/>
          <w:sz w:val="14"/>
        </w:rPr>
      </w:pPr>
      <w:r w:rsidRPr="00B81717">
        <w:rPr>
          <w:rFonts w:eastAsia="Calibri"/>
          <w:b/>
          <w:iCs/>
          <w:u w:val="single"/>
          <w:bdr w:val="single" w:sz="8" w:space="0" w:color="auto"/>
        </w:rPr>
        <w:t>GREER:</w:t>
      </w:r>
      <w:r w:rsidRPr="00C71356">
        <w:rPr>
          <w:rFonts w:eastAsia="Calibri"/>
          <w:sz w:val="14"/>
        </w:rPr>
        <w:t xml:space="preserve"> Yeah, and thank you for this question, Rebecca. You know, I mentioned that history. And I think </w:t>
      </w:r>
      <w:r w:rsidRPr="00B81717">
        <w:rPr>
          <w:rFonts w:eastAsia="Calibri"/>
          <w:u w:val="single"/>
        </w:rPr>
        <w:t>what we know about</w:t>
      </w:r>
      <w:r w:rsidRPr="00C71356">
        <w:rPr>
          <w:rFonts w:eastAsia="Calibri"/>
          <w:sz w:val="14"/>
        </w:rPr>
        <w:t xml:space="preserve"> public policy and </w:t>
      </w:r>
      <w:r w:rsidRPr="00352DD9">
        <w:rPr>
          <w:rFonts w:eastAsia="Calibri"/>
          <w:highlight w:val="green"/>
          <w:u w:val="single"/>
        </w:rPr>
        <w:t xml:space="preserve">the </w:t>
      </w:r>
      <w:r w:rsidRPr="00352DD9">
        <w:rPr>
          <w:rFonts w:eastAsia="Calibri"/>
          <w:b/>
          <w:iCs/>
          <w:highlight w:val="green"/>
          <w:u w:val="single"/>
          <w:bdr w:val="single" w:sz="8" w:space="0" w:color="auto"/>
        </w:rPr>
        <w:t>history</w:t>
      </w:r>
      <w:r w:rsidRPr="00352DD9">
        <w:rPr>
          <w:rFonts w:eastAsia="Calibri"/>
          <w:highlight w:val="green"/>
          <w:u w:val="single"/>
        </w:rPr>
        <w:t xml:space="preserve"> of</w:t>
      </w:r>
      <w:r w:rsidRPr="00B81717">
        <w:rPr>
          <w:rFonts w:eastAsia="Calibri"/>
          <w:u w:val="single"/>
        </w:rPr>
        <w:t xml:space="preserve"> public </w:t>
      </w:r>
      <w:r w:rsidRPr="00352DD9">
        <w:rPr>
          <w:rFonts w:eastAsia="Calibri"/>
          <w:b/>
          <w:iCs/>
          <w:highlight w:val="green"/>
          <w:u w:val="single"/>
          <w:bdr w:val="single" w:sz="8" w:space="0" w:color="auto"/>
        </w:rPr>
        <w:t>policy</w:t>
      </w:r>
      <w:r w:rsidRPr="00B81717">
        <w:rPr>
          <w:rFonts w:eastAsia="Calibri"/>
          <w:u w:val="single"/>
        </w:rPr>
        <w:t xml:space="preserve"> in the U</w:t>
      </w:r>
      <w:r w:rsidRPr="00C71356">
        <w:rPr>
          <w:rFonts w:eastAsia="Calibri"/>
          <w:sz w:val="14"/>
        </w:rPr>
        <w:t xml:space="preserve">nited </w:t>
      </w:r>
      <w:r w:rsidRPr="00B81717">
        <w:rPr>
          <w:rFonts w:eastAsia="Calibri"/>
          <w:u w:val="single"/>
        </w:rPr>
        <w:t>S</w:t>
      </w:r>
      <w:r w:rsidRPr="00C71356">
        <w:rPr>
          <w:rFonts w:eastAsia="Calibri"/>
          <w:sz w:val="14"/>
        </w:rPr>
        <w:t xml:space="preserve">tates, </w:t>
      </w:r>
      <w:r w:rsidRPr="00B81717">
        <w:rPr>
          <w:rFonts w:eastAsia="Calibri"/>
          <w:u w:val="single"/>
        </w:rPr>
        <w:t xml:space="preserve">whether it was this antitrust movement in response to the Gilded Age, whether it was the New Deal, is that </w:t>
      </w:r>
      <w:r w:rsidRPr="00352DD9">
        <w:rPr>
          <w:rFonts w:eastAsia="Calibri"/>
          <w:highlight w:val="green"/>
          <w:u w:val="single"/>
        </w:rPr>
        <w:t>when it’s done</w:t>
      </w:r>
      <w:r w:rsidRPr="00B81717">
        <w:rPr>
          <w:rFonts w:eastAsia="Calibri"/>
          <w:u w:val="single"/>
        </w:rPr>
        <w:t xml:space="preserve"> in a </w:t>
      </w:r>
      <w:r w:rsidRPr="00352DD9">
        <w:rPr>
          <w:rFonts w:eastAsia="Calibri"/>
          <w:b/>
          <w:iCs/>
          <w:highlight w:val="green"/>
          <w:u w:val="single"/>
          <w:bdr w:val="single" w:sz="8" w:space="0" w:color="auto"/>
        </w:rPr>
        <w:t>race-neutral</w:t>
      </w:r>
      <w:r w:rsidRPr="00B81717">
        <w:rPr>
          <w:rFonts w:eastAsia="Calibri"/>
          <w:u w:val="single"/>
        </w:rPr>
        <w:t xml:space="preserve"> way</w:t>
      </w:r>
      <w:r w:rsidRPr="005D618C">
        <w:rPr>
          <w:rFonts w:eastAsia="Calibri"/>
          <w:u w:val="single"/>
        </w:rPr>
        <w:t xml:space="preserve">, it </w:t>
      </w:r>
      <w:r w:rsidRPr="005D618C">
        <w:rPr>
          <w:rFonts w:eastAsia="Calibri"/>
          <w:highlight w:val="green"/>
          <w:u w:val="single"/>
        </w:rPr>
        <w:t>doesn’t just leave</w:t>
      </w:r>
      <w:r w:rsidRPr="00B81717">
        <w:rPr>
          <w:rFonts w:eastAsia="Calibri"/>
          <w:u w:val="single"/>
        </w:rPr>
        <w:t xml:space="preserve"> people of color </w:t>
      </w:r>
      <w:r w:rsidRPr="005D618C">
        <w:rPr>
          <w:rFonts w:eastAsia="Calibri"/>
          <w:highlight w:val="green"/>
          <w:u w:val="single"/>
        </w:rPr>
        <w:t>behind</w:t>
      </w:r>
      <w:r w:rsidRPr="00B81717">
        <w:rPr>
          <w:rFonts w:eastAsia="Calibri"/>
          <w:u w:val="single"/>
        </w:rPr>
        <w:t xml:space="preserve"> — </w:t>
      </w:r>
      <w:r w:rsidRPr="005D618C">
        <w:rPr>
          <w:rFonts w:eastAsia="Calibri"/>
          <w:highlight w:val="green"/>
          <w:u w:val="single"/>
        </w:rPr>
        <w:t xml:space="preserve">Black, Indigenous, Latinx, Asian Americans — it also </w:t>
      </w:r>
      <w:r w:rsidRPr="005D618C">
        <w:rPr>
          <w:rFonts w:eastAsia="Calibri"/>
          <w:b/>
          <w:iCs/>
          <w:highlight w:val="green"/>
          <w:u w:val="single"/>
          <w:bdr w:val="single" w:sz="8" w:space="0" w:color="auto"/>
        </w:rPr>
        <w:t>harms</w:t>
      </w:r>
      <w:r w:rsidRPr="005D618C">
        <w:rPr>
          <w:rFonts w:eastAsia="Calibri"/>
          <w:b/>
          <w:iCs/>
          <w:u w:val="single"/>
          <w:bdr w:val="single" w:sz="8" w:space="0" w:color="auto"/>
        </w:rPr>
        <w:t xml:space="preserve"> people of color</w:t>
      </w:r>
      <w:r w:rsidRPr="00C71356">
        <w:rPr>
          <w:rFonts w:eastAsia="Calibri"/>
          <w:sz w:val="14"/>
        </w:rPr>
        <w:t xml:space="preserve">. And what we need to do is, of course, what </w:t>
      </w:r>
      <w:r w:rsidRPr="00352DD9">
        <w:rPr>
          <w:rFonts w:eastAsia="Calibri"/>
          <w:highlight w:val="green"/>
          <w:u w:val="single"/>
        </w:rPr>
        <w:t xml:space="preserve">we </w:t>
      </w:r>
      <w:r w:rsidRPr="00352DD9">
        <w:rPr>
          <w:rFonts w:eastAsia="Calibri"/>
          <w:b/>
          <w:iCs/>
          <w:highlight w:val="green"/>
          <w:u w:val="single"/>
          <w:bdr w:val="single" w:sz="8" w:space="0" w:color="auto"/>
        </w:rPr>
        <w:t>can learn from that history</w:t>
      </w:r>
      <w:r w:rsidRPr="00C71356">
        <w:rPr>
          <w:rFonts w:eastAsia="Calibri"/>
          <w:sz w:val="14"/>
        </w:rPr>
        <w:t xml:space="preserve"> is that we </w:t>
      </w:r>
      <w:r w:rsidRPr="00B81717">
        <w:rPr>
          <w:rFonts w:eastAsia="Calibri"/>
          <w:u w:val="single"/>
        </w:rPr>
        <w:t xml:space="preserve">should </w:t>
      </w:r>
      <w:r w:rsidRPr="00352DD9">
        <w:rPr>
          <w:rFonts w:eastAsia="Calibri"/>
          <w:b/>
          <w:iCs/>
          <w:highlight w:val="green"/>
          <w:u w:val="single"/>
          <w:bdr w:val="single" w:sz="8" w:space="0" w:color="auto"/>
        </w:rPr>
        <w:t>not repeat it</w:t>
      </w:r>
      <w:r w:rsidRPr="00C71356">
        <w:rPr>
          <w:rFonts w:eastAsia="Calibri"/>
          <w:sz w:val="14"/>
        </w:rPr>
        <w:t xml:space="preserve">. And we should not repeat it, </w:t>
      </w:r>
      <w:r w:rsidRPr="00B81717">
        <w:rPr>
          <w:rFonts w:eastAsia="Calibri"/>
          <w:b/>
          <w:iCs/>
          <w:u w:val="single"/>
          <w:bdr w:val="single" w:sz="8" w:space="0" w:color="auto"/>
        </w:rPr>
        <w:t>by centering people of color as the core beneficiaries</w:t>
      </w:r>
      <w:r w:rsidRPr="00B81717">
        <w:rPr>
          <w:rFonts w:eastAsia="Calibri"/>
          <w:u w:val="single"/>
        </w:rPr>
        <w:t xml:space="preserve"> of the </w:t>
      </w:r>
      <w:r w:rsidRPr="00B81717">
        <w:rPr>
          <w:rFonts w:eastAsia="Calibri"/>
          <w:b/>
          <w:iCs/>
          <w:u w:val="single"/>
          <w:bdr w:val="single" w:sz="8" w:space="0" w:color="auto"/>
        </w:rPr>
        <w:t>policy</w:t>
      </w:r>
      <w:r w:rsidRPr="00C71356">
        <w:rPr>
          <w:rFonts w:eastAsia="Calibri"/>
          <w:sz w:val="14"/>
        </w:rPr>
        <w:t xml:space="preserve">. </w:t>
      </w:r>
      <w:r w:rsidRPr="00B81717">
        <w:rPr>
          <w:rFonts w:eastAsia="Calibri"/>
          <w:u w:val="single"/>
        </w:rPr>
        <w:t xml:space="preserve">Because we believe </w:t>
      </w:r>
      <w:r w:rsidRPr="00B81717">
        <w:rPr>
          <w:rFonts w:eastAsia="Calibri"/>
          <w:b/>
          <w:iCs/>
          <w:u w:val="single"/>
          <w:bdr w:val="single" w:sz="8" w:space="0" w:color="auto"/>
        </w:rPr>
        <w:t>if that is done</w:t>
      </w:r>
      <w:r w:rsidRPr="00B81717">
        <w:rPr>
          <w:rFonts w:eastAsia="Calibri"/>
          <w:u w:val="single"/>
        </w:rPr>
        <w:t xml:space="preserve">, not only will they be served, but we will all then be served because we’re </w:t>
      </w:r>
      <w:r w:rsidRPr="00B81717">
        <w:rPr>
          <w:rFonts w:eastAsia="Calibri"/>
          <w:b/>
          <w:iCs/>
          <w:u w:val="single"/>
          <w:bdr w:val="single" w:sz="8" w:space="0" w:color="auto"/>
        </w:rPr>
        <w:t>ensuring</w:t>
      </w:r>
      <w:r w:rsidRPr="00B81717">
        <w:rPr>
          <w:rFonts w:eastAsia="Calibri"/>
          <w:u w:val="single"/>
        </w:rPr>
        <w:t xml:space="preserve"> that we’re </w:t>
      </w:r>
      <w:r w:rsidRPr="00B81717">
        <w:rPr>
          <w:rFonts w:eastAsia="Calibri"/>
          <w:b/>
          <w:iCs/>
          <w:u w:val="single"/>
          <w:bdr w:val="single" w:sz="8" w:space="0" w:color="auto"/>
        </w:rPr>
        <w:t>not leaving anyone behind</w:t>
      </w:r>
      <w:r w:rsidRPr="00B81717">
        <w:rPr>
          <w:rFonts w:eastAsia="Calibri"/>
          <w:u w:val="single"/>
        </w:rPr>
        <w:t xml:space="preserve">, and we’re not intentionally harming anyone. And we think that that’s so critically important in this kind of </w:t>
      </w:r>
      <w:r w:rsidRPr="00B81717">
        <w:rPr>
          <w:rFonts w:eastAsia="Calibri"/>
          <w:b/>
          <w:iCs/>
          <w:u w:val="single"/>
          <w:bdr w:val="single" w:sz="8" w:space="0" w:color="auto"/>
        </w:rPr>
        <w:t>new era of antitrust policy that could come forth</w:t>
      </w:r>
      <w:r w:rsidRPr="00C71356">
        <w:rPr>
          <w:rFonts w:eastAsia="Calibri"/>
          <w:sz w:val="14"/>
        </w:rPr>
        <w:t>.</w:t>
      </w:r>
    </w:p>
    <w:p w14:paraId="6402E0EE" w14:textId="77777777" w:rsidR="00E85776" w:rsidRDefault="00E85776" w:rsidP="00E85776"/>
    <w:p w14:paraId="5D7BE665" w14:textId="77777777" w:rsidR="00E85776" w:rsidRDefault="00E85776" w:rsidP="00E85776"/>
    <w:p w14:paraId="7542AC05" w14:textId="77777777" w:rsidR="00E85776" w:rsidRDefault="00E85776" w:rsidP="00E85776">
      <w:pPr>
        <w:pStyle w:val="Heading4"/>
      </w:pPr>
      <w:r>
        <w:t>We’ll react to their Math-threads</w:t>
      </w:r>
    </w:p>
    <w:p w14:paraId="19CE3B46" w14:textId="77777777" w:rsidR="00E85776" w:rsidRDefault="00E85776" w:rsidP="00E85776">
      <w:r>
        <w:t xml:space="preserve">No </w:t>
      </w:r>
      <w:proofErr w:type="spellStart"/>
      <w:r>
        <w:t>ev</w:t>
      </w:r>
      <w:proofErr w:type="spellEnd"/>
      <w:r>
        <w:t xml:space="preserve"> that math = intrinsically Antiblack OR that all Antitrust </w:t>
      </w:r>
      <w:proofErr w:type="spellStart"/>
      <w:r>
        <w:t>Affs</w:t>
      </w:r>
      <w:proofErr w:type="spellEnd"/>
      <w:r>
        <w:t xml:space="preserve"> have to rely on an antiblack model of mathematics. </w:t>
      </w:r>
    </w:p>
    <w:p w14:paraId="17C49EDC" w14:textId="77777777" w:rsidR="00E85776" w:rsidRDefault="00E85776" w:rsidP="00E85776">
      <w:r>
        <w:t xml:space="preserve">The first McKittrick card goes the other direction – saying blackness is cast inside the mathematics of </w:t>
      </w:r>
      <w:proofErr w:type="spellStart"/>
      <w:r>
        <w:t>unlivingness</w:t>
      </w:r>
      <w:proofErr w:type="spellEnd"/>
      <w:r>
        <w:t xml:space="preserve">. </w:t>
      </w:r>
    </w:p>
    <w:p w14:paraId="6D0F1AC3" w14:textId="77777777" w:rsidR="00E85776" w:rsidRPr="00265ECB" w:rsidRDefault="00E85776" w:rsidP="00E85776">
      <w:r>
        <w:t xml:space="preserve">That’s an ontology </w:t>
      </w:r>
      <w:proofErr w:type="spellStart"/>
      <w:r>
        <w:t>arg</w:t>
      </w:r>
      <w:proofErr w:type="spellEnd"/>
      <w:r>
        <w:t xml:space="preserve"> – but does not suggest that all Math is irredeemable. </w:t>
      </w:r>
    </w:p>
    <w:p w14:paraId="7782978F" w14:textId="77777777" w:rsidR="00E85776" w:rsidRDefault="00E85776" w:rsidP="00E85776"/>
    <w:p w14:paraId="67FD385E" w14:textId="77777777" w:rsidR="00E85776" w:rsidRDefault="00E85776" w:rsidP="00E85776">
      <w:pPr>
        <w:pStyle w:val="Heading4"/>
      </w:pPr>
      <w:r>
        <w:t xml:space="preserve">Topical </w:t>
      </w:r>
      <w:proofErr w:type="spellStart"/>
      <w:r>
        <w:t>Affs</w:t>
      </w:r>
      <w:proofErr w:type="spellEnd"/>
      <w:r>
        <w:t xml:space="preserve"> would not need to reject the citation practices cited in the 1AC. Many genres can support governmental action. </w:t>
      </w:r>
    </w:p>
    <w:p w14:paraId="78684BE1" w14:textId="77777777" w:rsidR="00E85776" w:rsidRDefault="00E85776" w:rsidP="00E85776">
      <w:pPr>
        <w:rPr>
          <w:rStyle w:val="Style13ptBold"/>
        </w:rPr>
      </w:pPr>
      <w:r w:rsidRPr="00FD2204">
        <w:rPr>
          <w:rStyle w:val="Style13ptBold"/>
        </w:rPr>
        <w:t>Anderson</w:t>
      </w:r>
      <w:r>
        <w:rPr>
          <w:rStyle w:val="Style13ptBold"/>
        </w:rPr>
        <w:t xml:space="preserve"> ‘6</w:t>
      </w:r>
    </w:p>
    <w:p w14:paraId="5433FFDB" w14:textId="77777777" w:rsidR="00E85776" w:rsidRPr="00297008" w:rsidRDefault="00E85776" w:rsidP="00E85776">
      <w:pPr>
        <w:rPr>
          <w:sz w:val="18"/>
          <w:szCs w:val="18"/>
        </w:rPr>
      </w:pPr>
      <w:r w:rsidRPr="00297008">
        <w:rPr>
          <w:sz w:val="18"/>
          <w:szCs w:val="18"/>
        </w:rPr>
        <w:t xml:space="preserve">(Amanda, Andrew W. Mellon Professor of Humanities and English at Brown University “Reply to My Critic(s),” Criticism, Vol. 48, No. 2, 281-290, </w:t>
      </w:r>
      <w:r>
        <w:rPr>
          <w:sz w:val="18"/>
          <w:szCs w:val="18"/>
        </w:rPr>
        <w:t xml:space="preserve">modified for language that may offend - </w:t>
      </w:r>
      <w:proofErr w:type="spellStart"/>
      <w:r w:rsidRPr="00297008">
        <w:rPr>
          <w:sz w:val="18"/>
          <w:szCs w:val="18"/>
        </w:rPr>
        <w:t>dml</w:t>
      </w:r>
      <w:proofErr w:type="spellEnd"/>
      <w:r w:rsidRPr="00297008">
        <w:rPr>
          <w:sz w:val="18"/>
          <w:szCs w:val="18"/>
        </w:rPr>
        <w:t>)</w:t>
      </w:r>
    </w:p>
    <w:p w14:paraId="69EB5DFB" w14:textId="77777777" w:rsidR="00E85776" w:rsidRDefault="00E85776" w:rsidP="00E85776"/>
    <w:p w14:paraId="058155D5" w14:textId="77777777" w:rsidR="00E85776" w:rsidRPr="00C44190" w:rsidRDefault="00E85776" w:rsidP="00E85776">
      <w:pPr>
        <w:rPr>
          <w:sz w:val="12"/>
        </w:rPr>
      </w:pPr>
      <w:r w:rsidRPr="0064599E">
        <w:rPr>
          <w:sz w:val="12"/>
        </w:rPr>
        <w:t xml:space="preserve">My recent book, The Way We Argue Now, has in a sense two theses. In the first place, the book makes the case for the importance of </w:t>
      </w:r>
      <w:r w:rsidRPr="0064599E">
        <w:rPr>
          <w:rStyle w:val="StyleUnderline"/>
        </w:rPr>
        <w:t>debate and</w:t>
      </w:r>
      <w:r w:rsidRPr="0064599E">
        <w:rPr>
          <w:sz w:val="12"/>
        </w:rPr>
        <w:t xml:space="preserve"> argument to any vital democratic or pluralistic intellectual culture. This is in many ways an unexceptional position, but the premise of the book is that the claims of </w:t>
      </w:r>
      <w:r w:rsidRPr="0064599E">
        <w:rPr>
          <w:rStyle w:val="StyleUnderline"/>
        </w:rPr>
        <w:t xml:space="preserve">reasoned argument are often </w:t>
      </w:r>
      <w:r w:rsidRPr="0064599E">
        <w:rPr>
          <w:rStyle w:val="Emphasis"/>
        </w:rPr>
        <w:t>trumped</w:t>
      </w:r>
      <w:r w:rsidRPr="0064599E">
        <w:rPr>
          <w:sz w:val="12"/>
        </w:rPr>
        <w:t xml:space="preserve">, within the current intellectual terrain, </w:t>
      </w:r>
      <w:r w:rsidRPr="0064599E">
        <w:rPr>
          <w:rStyle w:val="StyleUnderline"/>
        </w:rPr>
        <w:t>by appeals to</w:t>
      </w:r>
      <w:r w:rsidRPr="0064599E">
        <w:rPr>
          <w:sz w:val="12"/>
        </w:rPr>
        <w:t xml:space="preserve"> cultural </w:t>
      </w:r>
      <w:r w:rsidRPr="0064599E">
        <w:rPr>
          <w:rStyle w:val="Emphasis"/>
        </w:rPr>
        <w:t>identity</w:t>
      </w:r>
      <w:r w:rsidRPr="0064599E">
        <w:rPr>
          <w:rStyle w:val="StyleUnderline"/>
        </w:rPr>
        <w:t xml:space="preserve"> and</w:t>
      </w:r>
      <w:r w:rsidRPr="0064599E">
        <w:rPr>
          <w:sz w:val="12"/>
        </w:rPr>
        <w:t xml:space="preserve"> what I gather more broadly under the rubric of </w:t>
      </w:r>
      <w:r w:rsidRPr="0064599E">
        <w:rPr>
          <w:rStyle w:val="Emphasis"/>
        </w:rPr>
        <w:t>ethos</w:t>
      </w:r>
      <w:r w:rsidRPr="0064599E">
        <w:rPr>
          <w:sz w:val="12"/>
        </w:rPr>
        <w:t xml:space="preserve">, which includes cultural identity but also forms of ethical piety and charismatic authority. In promoting </w:t>
      </w:r>
      <w:r w:rsidRPr="0064599E">
        <w:rPr>
          <w:rStyle w:val="StyleUnderline"/>
        </w:rPr>
        <w:t>argument as a universal practice keyed to a human capacity for communicative reason</w:t>
      </w:r>
      <w:r w:rsidRPr="0064599E">
        <w:rPr>
          <w:sz w:val="12"/>
        </w:rPr>
        <w:t xml:space="preserve">, my book </w:t>
      </w:r>
      <w:r w:rsidRPr="0064599E">
        <w:rPr>
          <w:rStyle w:val="StyleUnderline"/>
        </w:rPr>
        <w:t xml:space="preserve">is a </w:t>
      </w:r>
      <w:r w:rsidRPr="0064599E">
        <w:rPr>
          <w:rStyle w:val="Emphasis"/>
        </w:rPr>
        <w:t>critique</w:t>
      </w:r>
      <w:r w:rsidRPr="0064599E">
        <w:rPr>
          <w:rStyle w:val="StyleUnderline"/>
        </w:rPr>
        <w:t xml:space="preserve"> of</w:t>
      </w:r>
      <w:r w:rsidRPr="0064599E">
        <w:rPr>
          <w:sz w:val="12"/>
        </w:rPr>
        <w:t xml:space="preserve"> relativism and identity politics, or </w:t>
      </w:r>
      <w:r w:rsidRPr="0064599E">
        <w:rPr>
          <w:rStyle w:val="StyleUnderline"/>
        </w:rPr>
        <w:t>the notion that forms of cultural authenticity or</w:t>
      </w:r>
      <w:r w:rsidRPr="0064599E">
        <w:rPr>
          <w:sz w:val="12"/>
        </w:rPr>
        <w:t xml:space="preserve"> group </w:t>
      </w:r>
      <w:r w:rsidRPr="0064599E">
        <w:rPr>
          <w:rStyle w:val="StyleUnderline"/>
        </w:rPr>
        <w:t xml:space="preserve">identity have a certain </w:t>
      </w:r>
      <w:r w:rsidRPr="0064599E">
        <w:rPr>
          <w:rStyle w:val="Emphasis"/>
        </w:rPr>
        <w:t>unquestioned legitimacy</w:t>
      </w:r>
      <w:r w:rsidRPr="0064599E">
        <w:rPr>
          <w:sz w:val="12"/>
        </w:rPr>
        <w:t xml:space="preserve">, one </w:t>
      </w:r>
      <w:r w:rsidRPr="0064599E">
        <w:rPr>
          <w:rStyle w:val="StyleUnderline"/>
        </w:rPr>
        <w:t xml:space="preserve">that </w:t>
      </w:r>
      <w:r w:rsidRPr="0064599E">
        <w:rPr>
          <w:rStyle w:val="Emphasis"/>
        </w:rPr>
        <w:t>cannot</w:t>
      </w:r>
      <w:r w:rsidRPr="0064599E">
        <w:rPr>
          <w:rStyle w:val="StyleUnderline"/>
        </w:rPr>
        <w:t xml:space="preserve"> or </w:t>
      </w:r>
      <w:r w:rsidRPr="0064599E">
        <w:rPr>
          <w:rStyle w:val="Emphasis"/>
        </w:rPr>
        <w:t>should not</w:t>
      </w:r>
      <w:r w:rsidRPr="0064599E">
        <w:rPr>
          <w:rStyle w:val="StyleUnderline"/>
        </w:rPr>
        <w:t xml:space="preserve"> be subjected to the challenges of </w:t>
      </w:r>
      <w:r w:rsidRPr="0064599E">
        <w:rPr>
          <w:rStyle w:val="Emphasis"/>
        </w:rPr>
        <w:t>reason</w:t>
      </w:r>
      <w:r w:rsidRPr="0064599E">
        <w:rPr>
          <w:rStyle w:val="StyleUnderline"/>
        </w:rPr>
        <w:t xml:space="preserve"> or </w:t>
      </w:r>
      <w:r w:rsidRPr="0064599E">
        <w:rPr>
          <w:rStyle w:val="Emphasis"/>
        </w:rPr>
        <w:t>principle</w:t>
      </w:r>
      <w:r w:rsidRPr="0064599E">
        <w:rPr>
          <w:sz w:val="12"/>
        </w:rPr>
        <w:t xml:space="preserve">, precisely </w:t>
      </w:r>
      <w:r w:rsidRPr="0064599E">
        <w:rPr>
          <w:rStyle w:val="StyleUnderline"/>
        </w:rPr>
        <w:t>because reason</w:t>
      </w:r>
      <w:r w:rsidRPr="0064599E">
        <w:rPr>
          <w:sz w:val="12"/>
        </w:rPr>
        <w:t xml:space="preserve"> and what is often called "false universalism" </w:t>
      </w:r>
      <w:r w:rsidRPr="0064599E">
        <w:rPr>
          <w:rStyle w:val="StyleUnderline"/>
        </w:rPr>
        <w:t xml:space="preserve">are, according to this pattern of thinking, </w:t>
      </w:r>
      <w:r w:rsidRPr="0064599E">
        <w:rPr>
          <w:rStyle w:val="Emphasis"/>
        </w:rPr>
        <w:t>always</w:t>
      </w:r>
      <w:r w:rsidRPr="0064599E">
        <w:rPr>
          <w:rStyle w:val="StyleUnderline"/>
        </w:rPr>
        <w:t xml:space="preserve"> involved in forms of </w:t>
      </w:r>
      <w:r w:rsidRPr="0064599E">
        <w:rPr>
          <w:rStyle w:val="Emphasis"/>
        </w:rPr>
        <w:t>exclusion</w:t>
      </w:r>
      <w:r w:rsidRPr="0064599E">
        <w:rPr>
          <w:rStyle w:val="StyleUnderline"/>
        </w:rPr>
        <w:t xml:space="preserve">, </w:t>
      </w:r>
      <w:r w:rsidRPr="0064599E">
        <w:rPr>
          <w:rStyle w:val="Emphasis"/>
        </w:rPr>
        <w:t>power</w:t>
      </w:r>
      <w:r w:rsidRPr="0064599E">
        <w:rPr>
          <w:rStyle w:val="StyleUnderline"/>
        </w:rPr>
        <w:t xml:space="preserve">, or </w:t>
      </w:r>
      <w:r w:rsidRPr="0064599E">
        <w:rPr>
          <w:rStyle w:val="Emphasis"/>
        </w:rPr>
        <w:t>domination</w:t>
      </w:r>
      <w:r w:rsidRPr="00C44190">
        <w:rPr>
          <w:sz w:val="12"/>
          <w:highlight w:val="green"/>
        </w:rPr>
        <w:t>.</w:t>
      </w:r>
      <w:r w:rsidRPr="00C44190">
        <w:rPr>
          <w:sz w:val="12"/>
        </w:rPr>
        <w:t xml:space="preserve"> My book insists, by contrast, that </w:t>
      </w:r>
      <w:r w:rsidRPr="003D58CD">
        <w:rPr>
          <w:rStyle w:val="StyleUnderline"/>
        </w:rPr>
        <w:t xml:space="preserve">argument is a form of </w:t>
      </w:r>
      <w:r w:rsidRPr="007A255D">
        <w:rPr>
          <w:rStyle w:val="Emphasis"/>
        </w:rPr>
        <w:t>respect</w:t>
      </w:r>
      <w:r w:rsidRPr="00C44190">
        <w:rPr>
          <w:sz w:val="12"/>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64599E">
        <w:rPr>
          <w:rStyle w:val="StyleUnderline"/>
        </w:rPr>
        <w:t xml:space="preserve">the idea that one should be </w:t>
      </w:r>
      <w:r w:rsidRPr="0064599E">
        <w:rPr>
          <w:rStyle w:val="Emphasis"/>
        </w:rPr>
        <w:t>protected from debate</w:t>
      </w:r>
      <w:r w:rsidRPr="0064599E">
        <w:rPr>
          <w:rStyle w:val="StyleUnderline"/>
        </w:rPr>
        <w:t xml:space="preserve">, that argument is somehow </w:t>
      </w:r>
      <w:r w:rsidRPr="0064599E">
        <w:rPr>
          <w:rStyle w:val="Emphasis"/>
        </w:rPr>
        <w:t>injurious</w:t>
      </w:r>
      <w:r w:rsidRPr="0064599E">
        <w:rPr>
          <w:rStyle w:val="StyleUnderline"/>
        </w:rPr>
        <w:t xml:space="preserve"> to persons if it </w:t>
      </w:r>
      <w:r w:rsidRPr="0064599E">
        <w:rPr>
          <w:rStyle w:val="Emphasis"/>
        </w:rPr>
        <w:t>does not honor</w:t>
      </w:r>
      <w:r w:rsidRPr="0064599E">
        <w:rPr>
          <w:rStyle w:val="StyleUnderline"/>
        </w:rPr>
        <w:t xml:space="preserve"> their desire to have their basic beliefs and claims and solidarities </w:t>
      </w:r>
      <w:r w:rsidRPr="0064599E">
        <w:rPr>
          <w:rStyle w:val="Emphasis"/>
        </w:rPr>
        <w:t>accepted without challenge</w:t>
      </w:r>
      <w:r w:rsidRPr="0064599E">
        <w:rPr>
          <w:rStyle w:val="StyleUnderline"/>
        </w:rPr>
        <w:t xml:space="preserve">, is </w:t>
      </w:r>
      <w:r w:rsidRPr="0064599E">
        <w:rPr>
          <w:rStyle w:val="Emphasis"/>
        </w:rPr>
        <w:t>strenuously opposed</w:t>
      </w:r>
      <w:r w:rsidRPr="0064599E">
        <w:rPr>
          <w:rStyle w:val="StyleUnderline"/>
        </w:rPr>
        <w:t xml:space="preserve">. As is the notion that </w:t>
      </w:r>
      <w:r w:rsidRPr="0064599E">
        <w:rPr>
          <w:rStyle w:val="Emphasis"/>
        </w:rPr>
        <w:t>any</w:t>
      </w:r>
      <w:r w:rsidRPr="0064599E">
        <w:rPr>
          <w:rStyle w:val="StyleUnderline"/>
        </w:rPr>
        <w:t xml:space="preserve"> attempt to ask people to agree upon processes of </w:t>
      </w:r>
      <w:r w:rsidRPr="0064599E">
        <w:rPr>
          <w:rStyle w:val="Emphasis"/>
        </w:rPr>
        <w:t>reason-giving argument</w:t>
      </w:r>
      <w:r w:rsidRPr="0064599E">
        <w:rPr>
          <w:rStyle w:val="StyleUnderline"/>
        </w:rPr>
        <w:t xml:space="preserve"> is somehow </w:t>
      </w:r>
      <w:r w:rsidRPr="0064599E">
        <w:rPr>
          <w:rStyle w:val="Emphasis"/>
        </w:rPr>
        <w:t>necessarily</w:t>
      </w:r>
      <w:r w:rsidRPr="0064599E">
        <w:rPr>
          <w:rStyle w:val="StyleUnderline"/>
        </w:rPr>
        <w:t xml:space="preserve"> to impose a </w:t>
      </w:r>
      <w:r w:rsidRPr="0064599E">
        <w:rPr>
          <w:rStyle w:val="Emphasis"/>
        </w:rPr>
        <w:t>coercive norm</w:t>
      </w:r>
      <w:r w:rsidRPr="0064599E">
        <w:rPr>
          <w:sz w:val="12"/>
        </w:rPr>
        <w:t xml:space="preserve">, one </w:t>
      </w:r>
      <w:r w:rsidRPr="0064599E">
        <w:rPr>
          <w:rStyle w:val="StyleUnderline"/>
        </w:rPr>
        <w:t xml:space="preserve">that will </w:t>
      </w:r>
      <w:r w:rsidRPr="0064599E">
        <w:rPr>
          <w:strike/>
          <w:sz w:val="12"/>
        </w:rPr>
        <w:t xml:space="preserve">disable </w:t>
      </w:r>
      <w:r w:rsidRPr="0064599E">
        <w:rPr>
          <w:rStyle w:val="StyleUnderline"/>
        </w:rPr>
        <w:t xml:space="preserve">(hamper) the </w:t>
      </w:r>
      <w:r w:rsidRPr="0064599E">
        <w:rPr>
          <w:rStyle w:val="Emphasis"/>
        </w:rPr>
        <w:t>free expression</w:t>
      </w:r>
      <w:r w:rsidRPr="0064599E">
        <w:rPr>
          <w:rStyle w:val="StyleUnderline"/>
        </w:rPr>
        <w:t xml:space="preserve"> and </w:t>
      </w:r>
      <w:r w:rsidRPr="0064599E">
        <w:rPr>
          <w:rStyle w:val="Emphasis"/>
        </w:rPr>
        <w:t>performance</w:t>
      </w:r>
      <w:r w:rsidRPr="0064599E">
        <w:rPr>
          <w:rStyle w:val="StyleUnderline"/>
        </w:rPr>
        <w:t xml:space="preserve"> </w:t>
      </w:r>
      <w:r w:rsidRPr="0064599E">
        <w:rPr>
          <w:rStyle w:val="Emphasis"/>
        </w:rPr>
        <w:t>of identities,</w:t>
      </w:r>
      <w:r w:rsidRPr="0064599E">
        <w:rPr>
          <w:sz w:val="12"/>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w:t>
      </w:r>
      <w:r w:rsidRPr="00C44190">
        <w:rPr>
          <w:sz w:val="12"/>
        </w:rPr>
        <w:t xml:space="preserve">—criticism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3D58CD">
        <w:rPr>
          <w:rStyle w:val="StyleUnderline"/>
        </w:rPr>
        <w:t xml:space="preserve">For those who advocate </w:t>
      </w:r>
      <w:r w:rsidRPr="007A255D">
        <w:rPr>
          <w:rStyle w:val="Emphasis"/>
        </w:rPr>
        <w:t>reconciling</w:t>
      </w:r>
      <w:r w:rsidRPr="003D58CD">
        <w:rPr>
          <w:rStyle w:val="StyleUnderline"/>
        </w:rPr>
        <w:t xml:space="preserve"> ourselves to disagreements rather than </w:t>
      </w:r>
      <w:r w:rsidRPr="007A255D">
        <w:rPr>
          <w:rStyle w:val="Emphasis"/>
        </w:rPr>
        <w:t>arguing them out</w:t>
      </w:r>
      <w:r w:rsidRPr="00C44190">
        <w:rPr>
          <w:sz w:val="12"/>
        </w:rPr>
        <w:t xml:space="preserve">, by contrast, </w:t>
      </w:r>
      <w:r w:rsidRPr="003D58CD">
        <w:rPr>
          <w:rStyle w:val="StyleUnderline"/>
        </w:rPr>
        <w:t xml:space="preserve">there is a </w:t>
      </w:r>
      <w:r w:rsidRPr="007A255D">
        <w:rPr>
          <w:rStyle w:val="Emphasis"/>
        </w:rPr>
        <w:t>complacent</w:t>
      </w:r>
      <w:r w:rsidRPr="003D58CD">
        <w:rPr>
          <w:rStyle w:val="StyleUnderline"/>
        </w:rPr>
        <w:t>—and</w:t>
      </w:r>
      <w:r w:rsidRPr="00C44190">
        <w:rPr>
          <w:sz w:val="12"/>
        </w:rPr>
        <w:t xml:space="preserve"> in some versions, </w:t>
      </w:r>
      <w:r w:rsidRPr="003D58CD">
        <w:rPr>
          <w:rStyle w:val="StyleUnderline"/>
        </w:rPr>
        <w:t xml:space="preserve">even </w:t>
      </w:r>
      <w:r w:rsidRPr="007A255D">
        <w:rPr>
          <w:rStyle w:val="Emphasis"/>
        </w:rPr>
        <w:t>celebratory</w:t>
      </w:r>
      <w:r w:rsidRPr="003D58CD">
        <w:rPr>
          <w:rStyle w:val="StyleUnderline"/>
        </w:rPr>
        <w:t>—attitude toward fixed disagreement</w:t>
      </w:r>
      <w:r w:rsidRPr="00C44190">
        <w:rPr>
          <w:sz w:val="12"/>
        </w:rPr>
        <w:t xml:space="preserve">. Refusing these options, I make the case for dissatisfied disagreement in the final chapter of the book and argue that </w:t>
      </w:r>
      <w:r w:rsidRPr="003D58CD">
        <w:rPr>
          <w:rStyle w:val="StyleUnderline"/>
        </w:rPr>
        <w:t xml:space="preserve">people should be willing to </w:t>
      </w:r>
      <w:r w:rsidRPr="007A255D">
        <w:rPr>
          <w:rStyle w:val="Emphasis"/>
        </w:rPr>
        <w:t>justify</w:t>
      </w:r>
      <w:r w:rsidRPr="003D58CD">
        <w:rPr>
          <w:rStyle w:val="StyleUnderline"/>
        </w:rPr>
        <w:t xml:space="preserve"> their positions in dialogue with one another</w:t>
      </w:r>
      <w:r w:rsidRPr="00C44190">
        <w:rPr>
          <w:sz w:val="12"/>
        </w:rPr>
        <w:t>, especially if they hope to live together in a post-traditional pluralist society.</w:t>
      </w:r>
    </w:p>
    <w:p w14:paraId="4DC67238" w14:textId="77777777" w:rsidR="00E85776" w:rsidRPr="00C44190" w:rsidRDefault="00E85776" w:rsidP="00E85776">
      <w:pPr>
        <w:rPr>
          <w:sz w:val="10"/>
          <w:szCs w:val="10"/>
        </w:rPr>
      </w:pPr>
      <w:r w:rsidRPr="00C44190">
        <w:rPr>
          <w:sz w:val="10"/>
          <w:szCs w:val="10"/>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51189DC4" w14:textId="77777777" w:rsidR="00E85776" w:rsidRPr="00C44190" w:rsidRDefault="00E85776" w:rsidP="00E85776">
      <w:pPr>
        <w:rPr>
          <w:sz w:val="10"/>
          <w:szCs w:val="10"/>
        </w:rPr>
      </w:pPr>
      <w:r w:rsidRPr="00C44190">
        <w:rPr>
          <w:sz w:val="10"/>
          <w:szCs w:val="10"/>
        </w:rPr>
        <w:t xml:space="preserve">The Foucauldian counter-critique importantly emphasizes a relation between style and position, but it obscures (1) the importance or value of the </w:t>
      </w:r>
      <w:proofErr w:type="spellStart"/>
      <w:r w:rsidRPr="00C44190">
        <w:rPr>
          <w:sz w:val="10"/>
          <w:szCs w:val="10"/>
        </w:rPr>
        <w:t>Habermasian</w:t>
      </w:r>
      <w:proofErr w:type="spellEnd"/>
      <w:r w:rsidRPr="00C44190">
        <w:rPr>
          <w:sz w:val="10"/>
          <w:szCs w:val="10"/>
        </w:rPr>
        <w:t xml:space="preserve">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w:t>
      </w:r>
      <w:proofErr w:type="spellStart"/>
      <w:r w:rsidRPr="00C44190">
        <w:rPr>
          <w:sz w:val="10"/>
          <w:szCs w:val="10"/>
        </w:rPr>
        <w:t>Rorty's</w:t>
      </w:r>
      <w:proofErr w:type="spellEnd"/>
      <w:r w:rsidRPr="00C44190">
        <w:rPr>
          <w:sz w:val="10"/>
          <w:szCs w:val="10"/>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386956B9" w14:textId="77777777" w:rsidR="00E85776" w:rsidRPr="00C44190" w:rsidRDefault="00E85776" w:rsidP="00E85776">
      <w:pPr>
        <w:rPr>
          <w:sz w:val="10"/>
          <w:szCs w:val="10"/>
        </w:rPr>
      </w:pPr>
      <w:r w:rsidRPr="00C44190">
        <w:rPr>
          <w:sz w:val="10"/>
          <w:szCs w:val="10"/>
        </w:rPr>
        <w:t>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sidRPr="00C44190">
        <w:rPr>
          <w:sz w:val="10"/>
          <w:szCs w:val="10"/>
        </w:rPr>
        <w:t>debaterly</w:t>
      </w:r>
      <w:proofErr w:type="spellEnd"/>
      <w:r w:rsidRPr="00C44190">
        <w:rPr>
          <w:sz w:val="10"/>
          <w:szCs w:val="10"/>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sidRPr="00C44190">
        <w:rPr>
          <w:sz w:val="10"/>
          <w:szCs w:val="10"/>
        </w:rPr>
        <w:t>sociohistorically</w:t>
      </w:r>
      <w:proofErr w:type="spellEnd"/>
      <w:r w:rsidRPr="00C44190">
        <w:rPr>
          <w:sz w:val="10"/>
          <w:szCs w:val="10"/>
        </w:rPr>
        <w:t>,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3C30CDF9" w14:textId="77777777" w:rsidR="00E85776" w:rsidRPr="00FD2204" w:rsidRDefault="00E85776" w:rsidP="00E85776">
      <w:pPr>
        <w:rPr>
          <w:sz w:val="16"/>
        </w:rPr>
      </w:pPr>
      <w:r w:rsidRPr="00C44190">
        <w:rPr>
          <w:sz w:val="10"/>
          <w:szCs w:val="10"/>
        </w:rPr>
        <w:t>More than this: the book also discusses at great length and from several different angles the issue that Robbins inexplicably claims I entirely ignore: the [End Page 283] question of disagreement about</w:t>
      </w:r>
      <w:r w:rsidRPr="00FD2204">
        <w:rPr>
          <w:sz w:val="16"/>
        </w:rPr>
        <w:t xml:space="preserve"> </w:t>
      </w:r>
      <w:r w:rsidRPr="00C839BB">
        <w:rPr>
          <w:rStyle w:val="Emphasis"/>
          <w:highlight w:val="green"/>
        </w:rPr>
        <w:t>what counts as argument</w:t>
      </w:r>
      <w:r w:rsidRPr="00FD2204">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C839BB">
        <w:rPr>
          <w:rStyle w:val="StyleUnderline"/>
          <w:highlight w:val="green"/>
        </w:rPr>
        <w:t>can</w:t>
      </w:r>
      <w:r w:rsidRPr="003D58CD">
        <w:rPr>
          <w:rStyle w:val="StyleUnderline"/>
        </w:rPr>
        <w:t xml:space="preserve"> embrace and </w:t>
      </w:r>
      <w:r w:rsidRPr="00C839BB">
        <w:rPr>
          <w:rStyle w:val="StyleUnderline"/>
          <w:highlight w:val="green"/>
        </w:rPr>
        <w:t xml:space="preserve">accommodate a </w:t>
      </w:r>
      <w:r w:rsidRPr="00C839BB">
        <w:rPr>
          <w:rStyle w:val="Emphasis"/>
          <w:highlight w:val="green"/>
        </w:rPr>
        <w:t>wide variety</w:t>
      </w:r>
      <w:r w:rsidRPr="00C839BB">
        <w:rPr>
          <w:rStyle w:val="StyleUnderline"/>
          <w:highlight w:val="green"/>
        </w:rPr>
        <w:t xml:space="preserve"> of expressions</w:t>
      </w:r>
      <w:r w:rsidRPr="003D58CD">
        <w:rPr>
          <w:rStyle w:val="StyleUnderline"/>
        </w:rPr>
        <w:t xml:space="preserve"> and modes</w:t>
      </w:r>
      <w:r w:rsidRPr="00FD2204">
        <w:rPr>
          <w:sz w:val="16"/>
        </w:rPr>
        <w:t xml:space="preserve">.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t>
      </w:r>
      <w:r w:rsidRPr="003D58CD">
        <w:rPr>
          <w:rStyle w:val="StyleUnderline"/>
        </w:rPr>
        <w:t xml:space="preserve">when they have an </w:t>
      </w:r>
      <w:r w:rsidRPr="007A255D">
        <w:rPr>
          <w:rStyle w:val="Emphasis"/>
        </w:rPr>
        <w:t>effect</w:t>
      </w:r>
      <w:r w:rsidRPr="00FD2204">
        <w:rPr>
          <w:sz w:val="16"/>
        </w:rPr>
        <w:t xml:space="preserve">, these other dimensions of experience do not remain unreflective, and insofar as they do become reflective, </w:t>
      </w:r>
      <w:r w:rsidRPr="003D58CD">
        <w:rPr>
          <w:rStyle w:val="StyleUnderline"/>
        </w:rPr>
        <w:t xml:space="preserve">they are contributing to the </w:t>
      </w:r>
      <w:r w:rsidRPr="007A255D">
        <w:rPr>
          <w:rStyle w:val="Emphasis"/>
        </w:rPr>
        <w:t>very form of reasoned analysis</w:t>
      </w:r>
      <w:r w:rsidRPr="003D58CD">
        <w:rPr>
          <w:rStyle w:val="StyleUnderline"/>
        </w:rPr>
        <w:t xml:space="preserve"> that their champions sometimes imagine they must </w:t>
      </w:r>
      <w:r w:rsidRPr="007A255D">
        <w:rPr>
          <w:rStyle w:val="Emphasis"/>
        </w:rPr>
        <w:t>refuse</w:t>
      </w:r>
      <w:r w:rsidRPr="003D58CD">
        <w:rPr>
          <w:rStyle w:val="StyleUnderline"/>
        </w:rPr>
        <w:t xml:space="preserve"> in order to liberate other modes of being (the </w:t>
      </w:r>
      <w:r w:rsidRPr="007A255D">
        <w:rPr>
          <w:rStyle w:val="Emphasis"/>
        </w:rPr>
        <w:t>affective</w:t>
      </w:r>
      <w:r w:rsidRPr="003D58CD">
        <w:rPr>
          <w:rStyle w:val="StyleUnderline"/>
        </w:rPr>
        <w:t xml:space="preserve">, the </w:t>
      </w:r>
      <w:r w:rsidRPr="007A255D">
        <w:rPr>
          <w:rStyle w:val="Emphasis"/>
        </w:rPr>
        <w:t>narrative</w:t>
      </w:r>
      <w:r w:rsidRPr="003D58CD">
        <w:rPr>
          <w:rStyle w:val="StyleUnderline"/>
        </w:rPr>
        <w:t xml:space="preserve">, the </w:t>
      </w:r>
      <w:r w:rsidRPr="007A255D">
        <w:rPr>
          <w:rStyle w:val="Emphasis"/>
        </w:rPr>
        <w:t>performative</w:t>
      </w:r>
      <w:r w:rsidRPr="003D58CD">
        <w:rPr>
          <w:rStyle w:val="StyleUnderline"/>
        </w:rPr>
        <w:t xml:space="preserve">, the </w:t>
      </w:r>
      <w:r w:rsidRPr="007A255D">
        <w:rPr>
          <w:rStyle w:val="Emphasis"/>
        </w:rPr>
        <w:t>nonrational</w:t>
      </w:r>
      <w:r w:rsidRPr="003D58CD">
        <w:rPr>
          <w:rStyle w:val="StyleUnderline"/>
        </w:rPr>
        <w:t>)</w:t>
      </w:r>
      <w:r w:rsidRPr="00FD2204">
        <w:rPr>
          <w:sz w:val="16"/>
        </w:rPr>
        <w:t xml:space="preserve">. If a narrative of human rights violation is persuasive in court, or in the broader cultural public sphere, it is because it draws attention to a violation of humanity that is condemned on principle; </w:t>
      </w:r>
      <w:r w:rsidRPr="005608F7">
        <w:rPr>
          <w:rStyle w:val="StyleUnderline"/>
          <w:highlight w:val="green"/>
        </w:rPr>
        <w:t>if a performance jolts</w:t>
      </w:r>
      <w:r w:rsidRPr="003D58CD">
        <w:rPr>
          <w:rStyle w:val="StyleUnderline"/>
        </w:rPr>
        <w:t xml:space="preserve"> people out of their normative understandings</w:t>
      </w:r>
      <w:r w:rsidRPr="00FD2204">
        <w:rPr>
          <w:sz w:val="16"/>
        </w:rPr>
        <w:t xml:space="preserve"> of sexuality and gender, </w:t>
      </w:r>
      <w:r w:rsidRPr="005608F7">
        <w:rPr>
          <w:rStyle w:val="StyleUnderline"/>
          <w:highlight w:val="green"/>
        </w:rPr>
        <w:t>it prompts forms of understanding</w:t>
      </w:r>
      <w:r w:rsidRPr="003D58CD">
        <w:rPr>
          <w:rStyle w:val="StyleUnderline"/>
        </w:rPr>
        <w:t xml:space="preserve"> </w:t>
      </w:r>
      <w:r w:rsidRPr="005608F7">
        <w:rPr>
          <w:rStyle w:val="StyleUnderline"/>
          <w:highlight w:val="green"/>
        </w:rPr>
        <w:t>that can</w:t>
      </w:r>
      <w:r w:rsidRPr="003D58CD">
        <w:rPr>
          <w:rStyle w:val="StyleUnderline"/>
        </w:rPr>
        <w:t xml:space="preserve"> be </w:t>
      </w:r>
      <w:r w:rsidRPr="007A255D">
        <w:rPr>
          <w:rStyle w:val="Emphasis"/>
        </w:rPr>
        <w:t>affirmed</w:t>
      </w:r>
      <w:r w:rsidRPr="003D58CD">
        <w:rPr>
          <w:rStyle w:val="StyleUnderline"/>
        </w:rPr>
        <w:t xml:space="preserve"> and </w:t>
      </w:r>
      <w:r w:rsidRPr="007A255D">
        <w:rPr>
          <w:rStyle w:val="Emphasis"/>
        </w:rPr>
        <w:t>communicated</w:t>
      </w:r>
      <w:r w:rsidRPr="003D58CD">
        <w:rPr>
          <w:rStyle w:val="StyleUnderline"/>
        </w:rPr>
        <w:t xml:space="preserve"> and also can </w:t>
      </w:r>
      <w:r w:rsidRPr="005608F7">
        <w:rPr>
          <w:rStyle w:val="StyleUnderline"/>
          <w:highlight w:val="green"/>
        </w:rPr>
        <w:t>be used to justify</w:t>
      </w:r>
      <w:r w:rsidRPr="003D58CD">
        <w:rPr>
          <w:rStyle w:val="StyleUnderline"/>
        </w:rPr>
        <w:t xml:space="preserve"> </w:t>
      </w:r>
      <w:r w:rsidRPr="007A255D">
        <w:rPr>
          <w:rStyle w:val="Emphasis"/>
        </w:rPr>
        <w:t>political positions</w:t>
      </w:r>
      <w:r w:rsidRPr="003D58CD">
        <w:rPr>
          <w:rStyle w:val="StyleUnderline"/>
        </w:rPr>
        <w:t xml:space="preserve"> and </w:t>
      </w:r>
      <w:r w:rsidRPr="005608F7">
        <w:rPr>
          <w:rStyle w:val="Emphasis"/>
          <w:highlight w:val="green"/>
        </w:rPr>
        <w:t>legislative agendas</w:t>
      </w:r>
      <w:r w:rsidRPr="005608F7">
        <w:rPr>
          <w:sz w:val="16"/>
          <w:highlight w:val="green"/>
        </w:rPr>
        <w:t>.</w:t>
      </w:r>
    </w:p>
    <w:p w14:paraId="375AB056" w14:textId="77777777" w:rsidR="00E85776" w:rsidRPr="00FD2204" w:rsidRDefault="00E85776" w:rsidP="00E85776">
      <w:pPr>
        <w:rPr>
          <w:sz w:val="10"/>
          <w:szCs w:val="10"/>
        </w:rPr>
      </w:pPr>
      <w:r w:rsidRPr="00FD2204">
        <w:rPr>
          <w:sz w:val="10"/>
          <w:szCs w:val="10"/>
        </w:rPr>
        <w:t xml:space="preserve">Robbins claims that I violate my own ideal of dialogue by failing to engage those who, according to him, are "[my] most significant antagonists": Jean-François Lyotard and Jacques </w:t>
      </w:r>
      <w:proofErr w:type="spellStart"/>
      <w:r w:rsidRPr="00FD2204">
        <w:rPr>
          <w:sz w:val="10"/>
          <w:szCs w:val="10"/>
        </w:rPr>
        <w:t>Rancière</w:t>
      </w:r>
      <w:proofErr w:type="spellEnd"/>
      <w:r w:rsidRPr="00FD2204">
        <w:rPr>
          <w:sz w:val="10"/>
          <w:szCs w:val="10"/>
        </w:rPr>
        <w:t xml:space="preserve">. But it is simply not true that I fail to address the fundamental concerns that neither of these thinkers owns in any absolute sense. I might have addressed their work particularly (there are significant differences between them), and I think the example of </w:t>
      </w:r>
      <w:proofErr w:type="spellStart"/>
      <w:r w:rsidRPr="00FD2204">
        <w:rPr>
          <w:sz w:val="10"/>
          <w:szCs w:val="10"/>
        </w:rPr>
        <w:t>Rancière</w:t>
      </w:r>
      <w:proofErr w:type="spellEnd"/>
      <w:r w:rsidRPr="00FD2204">
        <w:rPr>
          <w:sz w:val="10"/>
          <w:szCs w:val="10"/>
        </w:rPr>
        <w:t xml:space="preserve"> is a particularly fruitful one, especially given his own critique of sociological reductionism (and identity politics), and his universalism, which shares affinities with the forms of poststructuralist universalism (notably, Etienne </w:t>
      </w:r>
      <w:proofErr w:type="spellStart"/>
      <w:r w:rsidRPr="00FD2204">
        <w:rPr>
          <w:sz w:val="10"/>
          <w:szCs w:val="10"/>
        </w:rPr>
        <w:t>Balibar's</w:t>
      </w:r>
      <w:proofErr w:type="spellEnd"/>
      <w:r w:rsidRPr="00FD2204">
        <w:rPr>
          <w:sz w:val="10"/>
          <w:szCs w:val="10"/>
        </w:rPr>
        <w:t xml:space="preserve">)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w:t>
      </w:r>
      <w:proofErr w:type="spellStart"/>
      <w:r w:rsidRPr="00FD2204">
        <w:rPr>
          <w:sz w:val="10"/>
          <w:szCs w:val="10"/>
        </w:rPr>
        <w:t>Habermasian</w:t>
      </w:r>
      <w:proofErr w:type="spellEnd"/>
      <w:r w:rsidRPr="00FD2204">
        <w:rPr>
          <w:sz w:val="10"/>
          <w:szCs w:val="10"/>
        </w:rPr>
        <w:t xml:space="preserve"> position against its newer and more interesting challengers, and I also wanted the book to move beyond the 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14:paraId="2D2B95C8" w14:textId="77777777" w:rsidR="00E85776" w:rsidRPr="00FD2204" w:rsidRDefault="00E85776" w:rsidP="00E85776">
      <w:pPr>
        <w:rPr>
          <w:sz w:val="10"/>
          <w:szCs w:val="10"/>
        </w:rPr>
      </w:pPr>
      <w:r w:rsidRPr="00FD2204">
        <w:rPr>
          <w:sz w:val="10"/>
          <w:szCs w:val="10"/>
        </w:rPr>
        <w:t xml:space="preserve">There is a deeper issue at play in Robbins's invocation of Lyotard and </w:t>
      </w:r>
      <w:proofErr w:type="spellStart"/>
      <w:r w:rsidRPr="00FD2204">
        <w:rPr>
          <w:sz w:val="10"/>
          <w:szCs w:val="10"/>
        </w:rPr>
        <w:t>Rancière</w:t>
      </w:r>
      <w:proofErr w:type="spellEnd"/>
      <w:r w:rsidRPr="00FD2204">
        <w:rPr>
          <w:sz w:val="10"/>
          <w:szCs w:val="10"/>
        </w:rPr>
        <w:t>,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14:paraId="7C1DD885" w14:textId="77777777" w:rsidR="00E85776" w:rsidRPr="00FD2204" w:rsidRDefault="00E85776" w:rsidP="00E85776">
      <w:pPr>
        <w:rPr>
          <w:sz w:val="16"/>
        </w:rPr>
      </w:pPr>
      <w:r w:rsidRPr="00FD2204">
        <w:rPr>
          <w:sz w:val="16"/>
        </w:rPr>
        <w:t xml:space="preserve">Let's first examine the claim that my book is "unwittingly" inviting a resurrection of the "Enlightenment-equals-totalitarianism position." </w:t>
      </w:r>
      <w:r w:rsidRPr="003D58CD">
        <w:rPr>
          <w:rStyle w:val="StyleUnderline"/>
        </w:rPr>
        <w:t>How</w:t>
      </w:r>
      <w:r w:rsidRPr="00FD2204">
        <w:rPr>
          <w:sz w:val="16"/>
        </w:rPr>
        <w:t xml:space="preserve">, one wonders, </w:t>
      </w:r>
      <w:r w:rsidRPr="003D58CD">
        <w:rPr>
          <w:rStyle w:val="StyleUnderline"/>
        </w:rPr>
        <w:t>could</w:t>
      </w:r>
      <w:r w:rsidRPr="00FD2204">
        <w:rPr>
          <w:sz w:val="16"/>
        </w:rPr>
        <w:t xml:space="preserve"> a book </w:t>
      </w:r>
      <w:r w:rsidRPr="003D58CD">
        <w:rPr>
          <w:rStyle w:val="StyleUnderline"/>
        </w:rPr>
        <w:t xml:space="preserve">promoting </w:t>
      </w:r>
      <w:r w:rsidRPr="007A255D">
        <w:rPr>
          <w:rStyle w:val="Emphasis"/>
        </w:rPr>
        <w:t>argument</w:t>
      </w:r>
      <w:r w:rsidRPr="003D58CD">
        <w:rPr>
          <w:rStyle w:val="StyleUnderline"/>
        </w:rPr>
        <w:t xml:space="preserve"> and </w:t>
      </w:r>
      <w:r w:rsidRPr="007A255D">
        <w:rPr>
          <w:rStyle w:val="Emphasis"/>
        </w:rPr>
        <w:t>debate</w:t>
      </w:r>
      <w:r w:rsidRPr="003D58CD">
        <w:rPr>
          <w:rStyle w:val="StyleUnderline"/>
        </w:rPr>
        <w:t>, and</w:t>
      </w:r>
      <w:r w:rsidRPr="00FD2204">
        <w:rPr>
          <w:sz w:val="16"/>
        </w:rPr>
        <w:t xml:space="preserve"> promoting </w:t>
      </w:r>
      <w:r w:rsidRPr="007A255D">
        <w:rPr>
          <w:rStyle w:val="Emphasis"/>
        </w:rPr>
        <w:t>reason-giving practices</w:t>
      </w:r>
      <w:r w:rsidRPr="003D58CD">
        <w:rPr>
          <w:rStyle w:val="StyleUnderline"/>
        </w:rPr>
        <w:t xml:space="preserve"> as a kind of common ground that should prevail over assertions of </w:t>
      </w:r>
      <w:r w:rsidRPr="007A255D">
        <w:rPr>
          <w:rStyle w:val="Emphasis"/>
        </w:rPr>
        <w:t>cultural authenticity</w:t>
      </w:r>
      <w:r w:rsidRPr="003D58CD">
        <w:rPr>
          <w:rStyle w:val="StyleUnderline"/>
        </w:rPr>
        <w:t xml:space="preserve">, somehow come to be seen as a </w:t>
      </w:r>
      <w:r w:rsidRPr="007A255D">
        <w:rPr>
          <w:rStyle w:val="Emphasis"/>
        </w:rPr>
        <w:t>dangerous resurgence</w:t>
      </w:r>
      <w:r w:rsidRPr="003D58CD">
        <w:rPr>
          <w:rStyle w:val="StyleUnderline"/>
        </w:rPr>
        <w:t xml:space="preserve"> of bad Enlightenment?</w:t>
      </w:r>
      <w:r w:rsidRPr="00FD2204">
        <w:rPr>
          <w:sz w:val="16"/>
        </w:rPr>
        <w:t xml:space="preserve"> Robbins tells us why: </w:t>
      </w:r>
      <w:r w:rsidRPr="003D58CD">
        <w:rPr>
          <w:rStyle w:val="StyleUnderline"/>
        </w:rPr>
        <w:t>I want "</w:t>
      </w:r>
      <w:r w:rsidRPr="007A255D">
        <w:rPr>
          <w:rStyle w:val="Emphasis"/>
        </w:rPr>
        <w:t>argument on my own terms</w:t>
      </w:r>
      <w:r w:rsidRPr="003D58CD">
        <w:rPr>
          <w:rStyle w:val="StyleUnderline"/>
        </w:rPr>
        <w:t>"</w:t>
      </w:r>
      <w:r w:rsidRPr="00FD2204">
        <w:rPr>
          <w:sz w:val="16"/>
        </w:rPr>
        <w:t xml:space="preserve">—that [End Page 285] is, </w:t>
      </w:r>
      <w:r w:rsidRPr="003D58CD">
        <w:rPr>
          <w:rStyle w:val="StyleUnderline"/>
        </w:rPr>
        <w:t xml:space="preserve">I want to </w:t>
      </w:r>
      <w:r w:rsidRPr="007A255D">
        <w:rPr>
          <w:rStyle w:val="Emphasis"/>
        </w:rPr>
        <w:t>impose reason</w:t>
      </w:r>
      <w:r w:rsidRPr="003D58CD">
        <w:rPr>
          <w:rStyle w:val="StyleUnderline"/>
        </w:rPr>
        <w:t xml:space="preserve"> on people, which is a form of </w:t>
      </w:r>
      <w:r w:rsidRPr="007A255D">
        <w:rPr>
          <w:rStyle w:val="Emphasis"/>
        </w:rPr>
        <w:t>power</w:t>
      </w:r>
      <w:r w:rsidRPr="003D58CD">
        <w:rPr>
          <w:rStyle w:val="StyleUnderline"/>
        </w:rPr>
        <w:t xml:space="preserve"> and </w:t>
      </w:r>
      <w:r w:rsidRPr="007A255D">
        <w:rPr>
          <w:rStyle w:val="Emphasis"/>
        </w:rPr>
        <w:t>oppression</w:t>
      </w:r>
      <w:r w:rsidRPr="003D58CD">
        <w:rPr>
          <w:rStyle w:val="StyleUnderline"/>
        </w:rPr>
        <w:t xml:space="preserve">. But </w:t>
      </w:r>
      <w:r w:rsidRPr="007A255D">
        <w:rPr>
          <w:rStyle w:val="Emphasis"/>
        </w:rPr>
        <w:t>what can this possibly mean</w:t>
      </w:r>
      <w:r w:rsidRPr="003D58CD">
        <w:rPr>
          <w:rStyle w:val="StyleUnderline"/>
        </w:rPr>
        <w:t xml:space="preserve">? </w:t>
      </w:r>
      <w:r w:rsidRPr="001E112B">
        <w:rPr>
          <w:rStyle w:val="StyleUnderline"/>
          <w:highlight w:val="green"/>
        </w:rPr>
        <w:t>Arguments</w:t>
      </w:r>
      <w:r w:rsidRPr="003D58CD">
        <w:rPr>
          <w:rStyle w:val="StyleUnderline"/>
        </w:rPr>
        <w:t xml:space="preserve"> </w:t>
      </w:r>
      <w:r w:rsidRPr="001E112B">
        <w:rPr>
          <w:strike/>
        </w:rPr>
        <w:t xml:space="preserve">stand </w:t>
      </w:r>
      <w:r>
        <w:rPr>
          <w:rStyle w:val="StyleUnderline"/>
        </w:rPr>
        <w:t>(</w:t>
      </w:r>
      <w:r w:rsidRPr="001E112B">
        <w:rPr>
          <w:rStyle w:val="StyleUnderline"/>
          <w:highlight w:val="green"/>
        </w:rPr>
        <w:t xml:space="preserve">rise) or </w:t>
      </w:r>
      <w:r w:rsidRPr="001E112B">
        <w:rPr>
          <w:rStyle w:val="Emphasis"/>
          <w:highlight w:val="green"/>
        </w:rPr>
        <w:t>fall</w:t>
      </w:r>
      <w:r w:rsidRPr="001E112B">
        <w:rPr>
          <w:rStyle w:val="StyleUnderline"/>
          <w:highlight w:val="green"/>
        </w:rPr>
        <w:t xml:space="preserve"> based on whether they are </w:t>
      </w:r>
      <w:r w:rsidRPr="001E112B">
        <w:rPr>
          <w:rStyle w:val="Emphasis"/>
          <w:highlight w:val="green"/>
        </w:rPr>
        <w:t>successful</w:t>
      </w:r>
      <w:r w:rsidRPr="003D58CD">
        <w:rPr>
          <w:rStyle w:val="StyleUnderline"/>
        </w:rPr>
        <w:t xml:space="preserve"> and </w:t>
      </w:r>
      <w:r w:rsidRPr="007A255D">
        <w:rPr>
          <w:rStyle w:val="Emphasis"/>
        </w:rPr>
        <w:t>persuasive</w:t>
      </w:r>
      <w:r w:rsidRPr="003D58CD">
        <w:rPr>
          <w:rStyle w:val="StyleUnderline"/>
        </w:rPr>
        <w:t xml:space="preserve">, even an argument in favor of argument. </w:t>
      </w:r>
      <w:r w:rsidRPr="005608F7">
        <w:rPr>
          <w:rStyle w:val="StyleUnderline"/>
          <w:highlight w:val="green"/>
        </w:rPr>
        <w:t>It</w:t>
      </w:r>
      <w:r w:rsidRPr="005608F7">
        <w:rPr>
          <w:rStyle w:val="StyleUnderline"/>
        </w:rPr>
        <w:t xml:space="preserve"> </w:t>
      </w:r>
      <w:r w:rsidRPr="005608F7">
        <w:rPr>
          <w:rStyle w:val="Emphasis"/>
        </w:rPr>
        <w:t xml:space="preserve">simply </w:t>
      </w:r>
      <w:r w:rsidRPr="005608F7">
        <w:rPr>
          <w:rStyle w:val="Emphasis"/>
          <w:highlight w:val="green"/>
        </w:rPr>
        <w:t>is not the case</w:t>
      </w:r>
      <w:r w:rsidRPr="005608F7">
        <w:rPr>
          <w:rStyle w:val="StyleUnderline"/>
        </w:rPr>
        <w:t xml:space="preserve"> </w:t>
      </w:r>
      <w:r w:rsidRPr="005608F7">
        <w:rPr>
          <w:rStyle w:val="StyleUnderline"/>
          <w:highlight w:val="green"/>
        </w:rPr>
        <w:t>that an argument</w:t>
      </w:r>
      <w:r w:rsidRPr="005608F7">
        <w:rPr>
          <w:rStyle w:val="StyleUnderline"/>
        </w:rPr>
        <w:t xml:space="preserve"> </w:t>
      </w:r>
      <w:r w:rsidRPr="005608F7">
        <w:rPr>
          <w:rStyle w:val="StyleUnderline"/>
          <w:highlight w:val="green"/>
        </w:rPr>
        <w:t>in favor of the importance of</w:t>
      </w:r>
      <w:r w:rsidRPr="005608F7">
        <w:rPr>
          <w:rStyle w:val="StyleUnderline"/>
        </w:rPr>
        <w:t xml:space="preserve"> </w:t>
      </w:r>
      <w:r w:rsidRPr="005608F7">
        <w:t xml:space="preserve">reasoned </w:t>
      </w:r>
      <w:r w:rsidRPr="005608F7">
        <w:rPr>
          <w:rStyle w:val="StyleUnderline"/>
          <w:highlight w:val="green"/>
        </w:rPr>
        <w:t xml:space="preserve">debate </w:t>
      </w:r>
      <w:r w:rsidRPr="0064599E">
        <w:rPr>
          <w:sz w:val="16"/>
          <w:szCs w:val="16"/>
        </w:rPr>
        <w:t>to liberal democracy</w:t>
      </w:r>
      <w:r w:rsidRPr="005608F7">
        <w:rPr>
          <w:sz w:val="16"/>
        </w:rPr>
        <w:t xml:space="preserve"> </w:t>
      </w:r>
      <w:r w:rsidRPr="005608F7">
        <w:rPr>
          <w:rStyle w:val="StyleUnderline"/>
          <w:highlight w:val="green"/>
        </w:rPr>
        <w:t xml:space="preserve">is </w:t>
      </w:r>
      <w:r w:rsidRPr="005608F7">
        <w:rPr>
          <w:rStyle w:val="Emphasis"/>
          <w:highlight w:val="green"/>
        </w:rPr>
        <w:t>tantamount to oppressive power</w:t>
      </w:r>
      <w:r w:rsidRPr="003D58CD">
        <w:rPr>
          <w:rStyle w:val="StyleUnderline"/>
        </w:rPr>
        <w:t xml:space="preserve">. </w:t>
      </w:r>
      <w:r w:rsidRPr="005608F7">
        <w:rPr>
          <w:rStyle w:val="StyleUnderline"/>
        </w:rPr>
        <w:t>To assume so is to assume</w:t>
      </w:r>
      <w:r w:rsidRPr="005608F7">
        <w:rPr>
          <w:sz w:val="16"/>
        </w:rPr>
        <w:t xml:space="preserve">, in the manner of Theodor Adorno and Max Horkheimer, </w:t>
      </w:r>
      <w:r w:rsidRPr="005608F7">
        <w:rPr>
          <w:rStyle w:val="StyleUnderline"/>
        </w:rPr>
        <w:t xml:space="preserve">that reason is itself </w:t>
      </w:r>
      <w:r w:rsidRPr="005608F7">
        <w:rPr>
          <w:rStyle w:val="Emphasis"/>
        </w:rPr>
        <w:t>violent</w:t>
      </w:r>
      <w:r w:rsidRPr="005608F7">
        <w:rPr>
          <w:rStyle w:val="StyleUnderline"/>
        </w:rPr>
        <w:t>,</w:t>
      </w:r>
      <w:r w:rsidRPr="003D58CD">
        <w:rPr>
          <w:rStyle w:val="StyleUnderline"/>
        </w:rPr>
        <w:t xml:space="preserve"> </w:t>
      </w:r>
      <w:r w:rsidRPr="007A255D">
        <w:rPr>
          <w:rStyle w:val="Emphasis"/>
        </w:rPr>
        <w:t>inherently</w:t>
      </w:r>
      <w:r w:rsidRPr="003D58CD">
        <w:rPr>
          <w:rStyle w:val="StyleUnderline"/>
        </w:rPr>
        <w:t xml:space="preserve">, and that it will </w:t>
      </w:r>
      <w:r w:rsidRPr="007A255D">
        <w:rPr>
          <w:rStyle w:val="Emphasis"/>
        </w:rPr>
        <w:t>always mask power</w:t>
      </w:r>
      <w:r w:rsidRPr="003D58CD">
        <w:rPr>
          <w:rStyle w:val="StyleUnderline"/>
        </w:rPr>
        <w:t xml:space="preserve"> and </w:t>
      </w:r>
      <w:r w:rsidRPr="007A255D">
        <w:rPr>
          <w:rStyle w:val="Emphasis"/>
        </w:rPr>
        <w:t>enforce exclusions</w:t>
      </w:r>
      <w:r w:rsidRPr="003D58CD">
        <w:rPr>
          <w:rStyle w:val="StyleUnderline"/>
        </w:rPr>
        <w:t xml:space="preserve">. But to assume this is to assume the </w:t>
      </w:r>
      <w:r w:rsidRPr="007A255D">
        <w:rPr>
          <w:rStyle w:val="Emphasis"/>
        </w:rPr>
        <w:t>very view of Enlightenment reason</w:t>
      </w:r>
      <w:r w:rsidRPr="00FD2204">
        <w:rPr>
          <w:sz w:val="16"/>
        </w:rPr>
        <w:t xml:space="preserve"> that Robbins claims we are "thankfully" well rid of. (I leave to the side the idea that any individual can proclaim that a debate is over, thankfully or not.) But </w:t>
      </w:r>
      <w:r w:rsidRPr="003D58CD">
        <w:rPr>
          <w:rStyle w:val="StyleUnderline"/>
        </w:rPr>
        <w:t>perhaps</w:t>
      </w:r>
      <w:r w:rsidRPr="00FD2204">
        <w:rPr>
          <w:sz w:val="16"/>
        </w:rPr>
        <w:t xml:space="preserve"> Robbins will say, "</w:t>
      </w:r>
      <w:r w:rsidRPr="003D58CD">
        <w:rPr>
          <w:rStyle w:val="StyleUnderline"/>
        </w:rPr>
        <w:t xml:space="preserve">I am not imagining that your argument is </w:t>
      </w:r>
      <w:r w:rsidRPr="007A255D">
        <w:rPr>
          <w:rStyle w:val="Emphasis"/>
        </w:rPr>
        <w:t>directly</w:t>
      </w:r>
      <w:r w:rsidRPr="003D58CD">
        <w:rPr>
          <w:rStyle w:val="StyleUnderline"/>
        </w:rPr>
        <w:t xml:space="preserve"> oppressive, but that what you argue for </w:t>
      </w:r>
      <w:r w:rsidRPr="007A255D">
        <w:rPr>
          <w:rStyle w:val="Emphasis"/>
        </w:rPr>
        <w:t>would be</w:t>
      </w:r>
      <w:r w:rsidRPr="003D58CD">
        <w:rPr>
          <w:rStyle w:val="StyleUnderline"/>
        </w:rPr>
        <w:t xml:space="preserve">, if it were </w:t>
      </w:r>
      <w:r w:rsidRPr="007A255D">
        <w:rPr>
          <w:rStyle w:val="Emphasis"/>
        </w:rPr>
        <w:t>enforced</w:t>
      </w:r>
      <w:r w:rsidRPr="00FD2204">
        <w:rPr>
          <w:sz w:val="16"/>
        </w:rPr>
        <w:t xml:space="preserve">." </w:t>
      </w:r>
      <w:r w:rsidRPr="003D58CD">
        <w:rPr>
          <w:rStyle w:val="StyleUnderline"/>
        </w:rPr>
        <w:t xml:space="preserve">Yet my book </w:t>
      </w:r>
      <w:r w:rsidRPr="007A255D">
        <w:rPr>
          <w:rStyle w:val="Emphasis"/>
        </w:rPr>
        <w:t>doesn't imagine</w:t>
      </w:r>
      <w:r w:rsidRPr="003D58CD">
        <w:rPr>
          <w:rStyle w:val="StyleUnderline"/>
        </w:rPr>
        <w:t xml:space="preserve"> or </w:t>
      </w:r>
      <w:r w:rsidRPr="007A255D">
        <w:rPr>
          <w:rStyle w:val="Emphasis"/>
        </w:rPr>
        <w:t>suggest it is enforceable</w:t>
      </w:r>
      <w:r w:rsidRPr="003D58CD">
        <w:rPr>
          <w:rStyle w:val="StyleUnderline"/>
        </w:rPr>
        <w:t xml:space="preserve">; I simply </w:t>
      </w:r>
      <w:r w:rsidRPr="007A255D">
        <w:rPr>
          <w:rStyle w:val="Emphasis"/>
        </w:rPr>
        <w:t>argue in favor of</w:t>
      </w:r>
      <w:r w:rsidRPr="00FD2204">
        <w:rPr>
          <w:sz w:val="16"/>
        </w:rPr>
        <w:t xml:space="preserve">, I promote, </w:t>
      </w:r>
      <w:r w:rsidRPr="003D58CD">
        <w:rPr>
          <w:rStyle w:val="StyleUnderline"/>
        </w:rPr>
        <w:t>an ethos of argument within a</w:t>
      </w:r>
      <w:r w:rsidRPr="00FD2204">
        <w:rPr>
          <w:sz w:val="16"/>
        </w:rPr>
        <w:t xml:space="preserve"> liberal democratic and </w:t>
      </w:r>
      <w:r w:rsidRPr="007A255D">
        <w:rPr>
          <w:rStyle w:val="Emphasis"/>
        </w:rPr>
        <w:t>proceduralist framework</w:t>
      </w:r>
      <w:r w:rsidRPr="00FD2204">
        <w:rPr>
          <w:sz w:val="16"/>
        </w:rPr>
        <w:t xml:space="preserve">. As much as Robbins would like to think so, </w:t>
      </w:r>
      <w:r w:rsidRPr="003D58CD">
        <w:rPr>
          <w:rStyle w:val="StyleUnderline"/>
        </w:rPr>
        <w:t>neither I nor the books I write can be cast as an arm of the police</w:t>
      </w:r>
      <w:r w:rsidRPr="00FD2204">
        <w:rPr>
          <w:sz w:val="16"/>
        </w:rPr>
        <w:t>.</w:t>
      </w:r>
    </w:p>
    <w:p w14:paraId="20084F5E" w14:textId="77777777" w:rsidR="00E85776" w:rsidRDefault="00E85776" w:rsidP="00E85776"/>
    <w:p w14:paraId="79D99619" w14:textId="77777777" w:rsidR="00E85776" w:rsidRDefault="00E85776" w:rsidP="00E85776">
      <w:pPr>
        <w:pStyle w:val="Heading4"/>
      </w:pPr>
      <w:r>
        <w:t>No Single Theory of Power</w:t>
      </w:r>
    </w:p>
    <w:p w14:paraId="2B602BD4" w14:textId="77777777" w:rsidR="00E85776" w:rsidRPr="00980CD9" w:rsidRDefault="00E85776" w:rsidP="00E85776">
      <w:pPr>
        <w:rPr>
          <w:rStyle w:val="Style13ptBold"/>
        </w:rPr>
      </w:pPr>
      <w:r w:rsidRPr="00980CD9">
        <w:rPr>
          <w:rStyle w:val="Style13ptBold"/>
        </w:rPr>
        <w:t>Wilson ‘5</w:t>
      </w:r>
    </w:p>
    <w:p w14:paraId="237E297A" w14:textId="77777777" w:rsidR="00E85776" w:rsidRPr="00980CD9" w:rsidRDefault="00E85776" w:rsidP="00E85776">
      <w:pPr>
        <w:rPr>
          <w:sz w:val="18"/>
          <w:szCs w:val="18"/>
        </w:rPr>
      </w:pPr>
      <w:r w:rsidRPr="00980CD9">
        <w:rPr>
          <w:sz w:val="18"/>
          <w:szCs w:val="18"/>
        </w:rPr>
        <w:t xml:space="preserve">et al; Arthur Wilson, Professor and Chair of Cornell's Dept. of Education, "The Problem of Power," Adult Education Research Conference. #E&amp;F </w:t>
      </w:r>
      <w:r>
        <w:rPr>
          <w:sz w:val="18"/>
          <w:szCs w:val="18"/>
        </w:rPr>
        <w:t>–</w:t>
      </w:r>
      <w:r w:rsidRPr="00980CD9">
        <w:rPr>
          <w:sz w:val="18"/>
          <w:szCs w:val="18"/>
        </w:rPr>
        <w:t xml:space="preserve"> </w:t>
      </w:r>
      <w:r>
        <w:rPr>
          <w:sz w:val="18"/>
          <w:szCs w:val="18"/>
        </w:rPr>
        <w:t xml:space="preserve">modified for language that may offend - </w:t>
      </w:r>
      <w:r w:rsidRPr="00980CD9">
        <w:rPr>
          <w:sz w:val="18"/>
          <w:szCs w:val="18"/>
        </w:rPr>
        <w:t xml:space="preserve">https://newprairiepress.org/aerc/2005/papers/10 </w:t>
      </w:r>
    </w:p>
    <w:p w14:paraId="3A09EF68" w14:textId="77777777" w:rsidR="00E85776" w:rsidRDefault="00E85776" w:rsidP="00E85776"/>
    <w:p w14:paraId="2A324A90" w14:textId="77777777" w:rsidR="00E85776" w:rsidRPr="00D0394A" w:rsidRDefault="00E85776" w:rsidP="00E85776">
      <w:pPr>
        <w:rPr>
          <w:sz w:val="16"/>
        </w:rPr>
      </w:pPr>
      <w:r w:rsidRPr="00D0394A">
        <w:rPr>
          <w:sz w:val="16"/>
        </w:rPr>
        <w:t xml:space="preserve">In this paper we have started integrating what we have been learning from these various traditions about what power is and how it works. </w:t>
      </w:r>
      <w:r w:rsidRPr="00D0394A">
        <w:rPr>
          <w:rStyle w:val="StyleUnderline"/>
        </w:rPr>
        <w:t>We refrain from arguing for a particular</w:t>
      </w:r>
      <w:r w:rsidRPr="00D0394A">
        <w:rPr>
          <w:sz w:val="16"/>
        </w:rPr>
        <w:t xml:space="preserve"> </w:t>
      </w:r>
      <w:r w:rsidRPr="00D0394A">
        <w:rPr>
          <w:strike/>
          <w:sz w:val="16"/>
        </w:rPr>
        <w:t>point of view</w:t>
      </w:r>
      <w:r w:rsidRPr="00D0394A">
        <w:rPr>
          <w:sz w:val="16"/>
        </w:rPr>
        <w:t xml:space="preserve"> (</w:t>
      </w:r>
      <w:r w:rsidRPr="00D0394A">
        <w:rPr>
          <w:rStyle w:val="StyleUnderline"/>
        </w:rPr>
        <w:t>perspective</w:t>
      </w:r>
      <w:r w:rsidRPr="00D0394A">
        <w:rPr>
          <w:sz w:val="16"/>
        </w:rPr>
        <w:t xml:space="preserve">) </w:t>
      </w:r>
      <w:r w:rsidRPr="00D0394A">
        <w:rPr>
          <w:rStyle w:val="StyleUnderline"/>
        </w:rPr>
        <w:t xml:space="preserve">because </w:t>
      </w:r>
      <w:r w:rsidRPr="0022252A">
        <w:rPr>
          <w:rStyle w:val="StyleUnderline"/>
          <w:highlight w:val="green"/>
        </w:rPr>
        <w:t xml:space="preserve">we lack </w:t>
      </w:r>
      <w:r w:rsidRPr="005B7469">
        <w:rPr>
          <w:rStyle w:val="StyleUnderline"/>
        </w:rPr>
        <w:t xml:space="preserve">the </w:t>
      </w:r>
      <w:r w:rsidRPr="0022252A">
        <w:rPr>
          <w:rStyle w:val="StyleUnderline"/>
          <w:highlight w:val="green"/>
        </w:rPr>
        <w:t>hubris</w:t>
      </w:r>
      <w:r w:rsidRPr="00D0394A">
        <w:rPr>
          <w:sz w:val="16"/>
        </w:rPr>
        <w:t xml:space="preserve"> </w:t>
      </w:r>
      <w:r w:rsidRPr="0022252A">
        <w:rPr>
          <w:rStyle w:val="StyleUnderline"/>
          <w:highlight w:val="green"/>
        </w:rPr>
        <w:t xml:space="preserve">to believe </w:t>
      </w:r>
      <w:r w:rsidRPr="0022252A">
        <w:rPr>
          <w:rStyle w:val="Emphasis"/>
          <w:highlight w:val="green"/>
        </w:rPr>
        <w:t>a total or single theory of power</w:t>
      </w:r>
      <w:r w:rsidRPr="00D0394A">
        <w:rPr>
          <w:sz w:val="16"/>
        </w:rPr>
        <w:t xml:space="preserve"> </w:t>
      </w:r>
      <w:r w:rsidRPr="0022252A">
        <w:rPr>
          <w:rStyle w:val="StyleUnderline"/>
          <w:highlight w:val="green"/>
        </w:rPr>
        <w:t xml:space="preserve">is </w:t>
      </w:r>
      <w:r w:rsidRPr="0022252A">
        <w:rPr>
          <w:rStyle w:val="Emphasis"/>
          <w:highlight w:val="green"/>
        </w:rPr>
        <w:t>possible or desirable</w:t>
      </w:r>
      <w:r w:rsidRPr="00D0394A">
        <w:rPr>
          <w:sz w:val="16"/>
        </w:rPr>
        <w:t xml:space="preserve">. </w:t>
      </w:r>
      <w:r w:rsidRPr="0022252A">
        <w:rPr>
          <w:rStyle w:val="Emphasis"/>
        </w:rPr>
        <w:t>Indeed,</w:t>
      </w:r>
      <w:r w:rsidRPr="00D0394A">
        <w:rPr>
          <w:sz w:val="16"/>
        </w:rPr>
        <w:t xml:space="preserve"> </w:t>
      </w:r>
      <w:r w:rsidRPr="00D0394A">
        <w:rPr>
          <w:rStyle w:val="StyleUnderline"/>
        </w:rPr>
        <w:t>a key argument</w:t>
      </w:r>
      <w:r w:rsidRPr="00D0394A">
        <w:rPr>
          <w:sz w:val="16"/>
        </w:rPr>
        <w:t xml:space="preserve"> we make in this paper</w:t>
      </w:r>
      <w:r w:rsidRPr="00D0394A">
        <w:rPr>
          <w:rStyle w:val="StyleUnderline"/>
        </w:rPr>
        <w:t xml:space="preserve"> is</w:t>
      </w:r>
      <w:r w:rsidRPr="00D0394A">
        <w:rPr>
          <w:sz w:val="16"/>
        </w:rPr>
        <w:t xml:space="preserve"> that </w:t>
      </w:r>
      <w:r w:rsidRPr="0022252A">
        <w:rPr>
          <w:rStyle w:val="StyleUnderline"/>
          <w:highlight w:val="green"/>
        </w:rPr>
        <w:t>there are many theories of power,</w:t>
      </w:r>
      <w:r w:rsidRPr="00D0394A">
        <w:rPr>
          <w:sz w:val="16"/>
        </w:rPr>
        <w:t xml:space="preserve"> </w:t>
      </w:r>
      <w:r w:rsidRPr="0022252A">
        <w:rPr>
          <w:rStyle w:val="StyleUnderline"/>
        </w:rPr>
        <w:t>and hence many problems</w:t>
      </w:r>
      <w:r w:rsidRPr="00D0394A">
        <w:rPr>
          <w:sz w:val="16"/>
        </w:rPr>
        <w:t xml:space="preserve">, </w:t>
      </w:r>
      <w:r w:rsidRPr="00D0394A">
        <w:rPr>
          <w:rStyle w:val="StyleUnderline"/>
        </w:rPr>
        <w:t xml:space="preserve">because power is </w:t>
      </w:r>
      <w:r w:rsidRPr="00D0394A">
        <w:rPr>
          <w:sz w:val="16"/>
        </w:rPr>
        <w:t xml:space="preserve">recursively </w:t>
      </w:r>
      <w:r w:rsidRPr="00D0394A">
        <w:rPr>
          <w:rStyle w:val="StyleUnderline"/>
        </w:rPr>
        <w:t>imbricated in all</w:t>
      </w:r>
      <w:r w:rsidRPr="00D0394A">
        <w:rPr>
          <w:sz w:val="16"/>
        </w:rPr>
        <w:t xml:space="preserve"> human </w:t>
      </w:r>
      <w:r w:rsidRPr="00D0394A">
        <w:rPr>
          <w:rStyle w:val="StyleUnderline"/>
        </w:rPr>
        <w:t>interactions</w:t>
      </w:r>
      <w:r w:rsidRPr="00123B08">
        <w:rPr>
          <w:sz w:val="16"/>
        </w:rPr>
        <w:t xml:space="preserve">. </w:t>
      </w:r>
      <w:r w:rsidRPr="00123B08">
        <w:rPr>
          <w:rStyle w:val="Emphasis"/>
        </w:rPr>
        <w:t>So</w:t>
      </w:r>
      <w:r w:rsidRPr="00123B08">
        <w:rPr>
          <w:sz w:val="16"/>
        </w:rPr>
        <w:t>,</w:t>
      </w:r>
      <w:r w:rsidRPr="00D0394A">
        <w:rPr>
          <w:sz w:val="16"/>
        </w:rPr>
        <w:t xml:space="preserve"> </w:t>
      </w:r>
      <w:r w:rsidRPr="001906B7">
        <w:rPr>
          <w:rStyle w:val="StyleUnderline"/>
        </w:rPr>
        <w:t>one might ask</w:t>
      </w:r>
      <w:r w:rsidRPr="00D0394A">
        <w:rPr>
          <w:sz w:val="16"/>
        </w:rPr>
        <w:t xml:space="preserve">, </w:t>
      </w:r>
      <w:r w:rsidRPr="001906B7">
        <w:rPr>
          <w:rStyle w:val="Emphasis"/>
          <w:highlight w:val="green"/>
        </w:rPr>
        <w:t>who cares</w:t>
      </w:r>
      <w:r w:rsidRPr="00D0394A">
        <w:rPr>
          <w:sz w:val="16"/>
        </w:rPr>
        <w:t>, why should we endeavor to understand power and its play in our educational work</w:t>
      </w:r>
      <w:r w:rsidRPr="00123B08">
        <w:rPr>
          <w:rStyle w:val="Emphasis"/>
          <w:highlight w:val="green"/>
        </w:rPr>
        <w:t>?</w:t>
      </w:r>
      <w:r w:rsidRPr="00D0394A">
        <w:rPr>
          <w:sz w:val="16"/>
        </w:rPr>
        <w:t xml:space="preserve"> We suggest two reasons here. </w:t>
      </w:r>
      <w:r w:rsidRPr="001906B7">
        <w:rPr>
          <w:rStyle w:val="Emphasis"/>
          <w:highlight w:val="green"/>
        </w:rPr>
        <w:t>First</w:t>
      </w:r>
      <w:r w:rsidRPr="001906B7">
        <w:rPr>
          <w:rStyle w:val="Emphasis"/>
        </w:rPr>
        <w:t xml:space="preserve"> </w:t>
      </w:r>
      <w:r w:rsidRPr="001906B7">
        <w:rPr>
          <w:rStyle w:val="Emphasis"/>
          <w:highlight w:val="green"/>
        </w:rPr>
        <w:t>is</w:t>
      </w:r>
      <w:r w:rsidRPr="00D0394A">
        <w:rPr>
          <w:sz w:val="16"/>
        </w:rPr>
        <w:t xml:space="preserve"> a </w:t>
      </w:r>
      <w:r w:rsidRPr="001906B7">
        <w:rPr>
          <w:rStyle w:val="Emphasis"/>
          <w:highlight w:val="green"/>
        </w:rPr>
        <w:t>practical response.</w:t>
      </w:r>
      <w:r w:rsidRPr="00D0394A">
        <w:rPr>
          <w:sz w:val="16"/>
        </w:rPr>
        <w:t xml:space="preserve"> </w:t>
      </w:r>
      <w:r w:rsidRPr="001906B7">
        <w:rPr>
          <w:rStyle w:val="StyleUnderline"/>
          <w:highlight w:val="green"/>
        </w:rPr>
        <w:t>The world is routinely</w:t>
      </w:r>
      <w:r w:rsidRPr="00D0394A">
        <w:rPr>
          <w:sz w:val="16"/>
        </w:rPr>
        <w:t xml:space="preserve">, systematically </w:t>
      </w:r>
      <w:r w:rsidRPr="001906B7">
        <w:rPr>
          <w:rStyle w:val="StyleUnderline"/>
          <w:highlight w:val="green"/>
        </w:rPr>
        <w:t xml:space="preserve">unjust and power is a major facilitator </w:t>
      </w:r>
      <w:r w:rsidRPr="001906B7">
        <w:rPr>
          <w:rStyle w:val="StyleUnderline"/>
        </w:rPr>
        <w:t>of inequitable</w:t>
      </w:r>
      <w:r w:rsidRPr="00D0394A">
        <w:rPr>
          <w:sz w:val="16"/>
        </w:rPr>
        <w:t xml:space="preserve"> production and </w:t>
      </w:r>
      <w:r w:rsidRPr="001906B7">
        <w:rPr>
          <w:rStyle w:val="StyleUnderline"/>
        </w:rPr>
        <w:t>distribution of</w:t>
      </w:r>
      <w:r w:rsidRPr="00D0394A">
        <w:rPr>
          <w:sz w:val="16"/>
        </w:rPr>
        <w:t xml:space="preserve"> resources, benefits, </w:t>
      </w:r>
      <w:r w:rsidRPr="001906B7">
        <w:rPr>
          <w:rStyle w:val="StyleUnderline"/>
        </w:rPr>
        <w:t>accesses</w:t>
      </w:r>
      <w:r w:rsidRPr="00D0394A">
        <w:rPr>
          <w:sz w:val="16"/>
        </w:rPr>
        <w:t xml:space="preserve">, etc. </w:t>
      </w:r>
      <w:r w:rsidRPr="001906B7">
        <w:rPr>
          <w:rStyle w:val="StyleUnderline"/>
          <w:highlight w:val="green"/>
        </w:rPr>
        <w:t xml:space="preserve">Within </w:t>
      </w:r>
      <w:r w:rsidRPr="001906B7">
        <w:rPr>
          <w:rStyle w:val="Emphasis"/>
          <w:highlight w:val="green"/>
        </w:rPr>
        <w:t xml:space="preserve">a </w:t>
      </w:r>
      <w:r w:rsidRPr="003731E8">
        <w:rPr>
          <w:rStyle w:val="Emphasis"/>
        </w:rPr>
        <w:t xml:space="preserve">general </w:t>
      </w:r>
      <w:r w:rsidRPr="001906B7">
        <w:rPr>
          <w:rStyle w:val="Emphasis"/>
          <w:highlight w:val="green"/>
        </w:rPr>
        <w:t>“critical” project</w:t>
      </w:r>
      <w:r w:rsidRPr="00D0394A">
        <w:rPr>
          <w:sz w:val="16"/>
        </w:rPr>
        <w:t xml:space="preserve">, </w:t>
      </w:r>
      <w:r w:rsidRPr="001906B7">
        <w:rPr>
          <w:rStyle w:val="StyleUnderline"/>
          <w:highlight w:val="green"/>
        </w:rPr>
        <w:t>we</w:t>
      </w:r>
      <w:r w:rsidRPr="00D0394A">
        <w:rPr>
          <w:sz w:val="16"/>
        </w:rPr>
        <w:t xml:space="preserve"> </w:t>
      </w:r>
      <w:r w:rsidRPr="00D0394A">
        <w:rPr>
          <w:strike/>
          <w:sz w:val="16"/>
        </w:rPr>
        <w:t xml:space="preserve">see </w:t>
      </w:r>
      <w:r w:rsidRPr="00D0394A">
        <w:rPr>
          <w:sz w:val="16"/>
        </w:rPr>
        <w:t>(</w:t>
      </w:r>
      <w:r w:rsidRPr="001906B7">
        <w:rPr>
          <w:rStyle w:val="StyleUnderline"/>
          <w:highlight w:val="green"/>
        </w:rPr>
        <w:t>feel</w:t>
      </w:r>
      <w:r w:rsidRPr="00D0394A">
        <w:rPr>
          <w:sz w:val="16"/>
        </w:rPr>
        <w:t xml:space="preserve">) </w:t>
      </w:r>
      <w:r w:rsidRPr="003731E8">
        <w:rPr>
          <w:rStyle w:val="StyleUnderline"/>
        </w:rPr>
        <w:t xml:space="preserve">the </w:t>
      </w:r>
      <w:r w:rsidRPr="003731E8">
        <w:rPr>
          <w:rStyle w:val="StyleUnderline"/>
          <w:highlight w:val="green"/>
        </w:rPr>
        <w:t>need</w:t>
      </w:r>
      <w:r w:rsidRPr="001906B7">
        <w:rPr>
          <w:rStyle w:val="StyleUnderline"/>
          <w:highlight w:val="green"/>
        </w:rPr>
        <w:t xml:space="preserve"> </w:t>
      </w:r>
      <w:r w:rsidRPr="00D0394A">
        <w:rPr>
          <w:rStyle w:val="StyleUnderline"/>
        </w:rPr>
        <w:t xml:space="preserve">to develop </w:t>
      </w:r>
      <w:r w:rsidRPr="001906B7">
        <w:rPr>
          <w:rStyle w:val="Emphasis"/>
          <w:highlight w:val="green"/>
        </w:rPr>
        <w:t>more adequate theories of power</w:t>
      </w:r>
      <w:r w:rsidRPr="00D0394A">
        <w:rPr>
          <w:sz w:val="16"/>
        </w:rPr>
        <w:t xml:space="preserve"> in order </w:t>
      </w:r>
      <w:r w:rsidRPr="001906B7">
        <w:rPr>
          <w:rStyle w:val="StyleUnderline"/>
          <w:highlight w:val="green"/>
        </w:rPr>
        <w:t>to improve</w:t>
      </w:r>
      <w:r w:rsidRPr="00D0394A">
        <w:rPr>
          <w:sz w:val="16"/>
        </w:rPr>
        <w:t xml:space="preserve"> the </w:t>
      </w:r>
      <w:r w:rsidRPr="001906B7">
        <w:rPr>
          <w:rStyle w:val="StyleUnderline"/>
          <w:highlight w:val="green"/>
        </w:rPr>
        <w:t>lives</w:t>
      </w:r>
      <w:r w:rsidRPr="00D0394A">
        <w:rPr>
          <w:sz w:val="16"/>
        </w:rPr>
        <w:t xml:space="preserve"> </w:t>
      </w:r>
      <w:r w:rsidRPr="00D0394A">
        <w:rPr>
          <w:rStyle w:val="StyleUnderline"/>
        </w:rPr>
        <w:t>of human beings</w:t>
      </w:r>
      <w:r w:rsidRPr="00D0394A">
        <w:rPr>
          <w:sz w:val="16"/>
        </w:rPr>
        <w:t xml:space="preserve"> </w:t>
      </w:r>
      <w:r w:rsidRPr="001906B7">
        <w:rPr>
          <w:rStyle w:val="StyleUnderline"/>
          <w:highlight w:val="green"/>
        </w:rPr>
        <w:t>because much</w:t>
      </w:r>
      <w:r w:rsidRPr="00D0394A">
        <w:rPr>
          <w:sz w:val="16"/>
        </w:rPr>
        <w:t xml:space="preserve"> traditional </w:t>
      </w:r>
      <w:r w:rsidRPr="001906B7">
        <w:rPr>
          <w:rStyle w:val="StyleUnderline"/>
          <w:highlight w:val="green"/>
        </w:rPr>
        <w:t>theory</w:t>
      </w:r>
      <w:r w:rsidRPr="00D0394A">
        <w:rPr>
          <w:sz w:val="16"/>
        </w:rPr>
        <w:t xml:space="preserve"> (e.g., the three faces) </w:t>
      </w:r>
      <w:r w:rsidRPr="001906B7">
        <w:rPr>
          <w:rStyle w:val="StyleUnderline"/>
          <w:highlight w:val="green"/>
        </w:rPr>
        <w:t>has failed “</w:t>
      </w:r>
      <w:r w:rsidRPr="00D0394A">
        <w:rPr>
          <w:sz w:val="16"/>
          <w:szCs w:val="16"/>
        </w:rPr>
        <w:t>to fully comprehend the role of power in shaping hu</w:t>
      </w:r>
      <w:r w:rsidRPr="00D0394A">
        <w:rPr>
          <w:sz w:val="16"/>
        </w:rPr>
        <w:t xml:space="preserve">man life” (Wartenberg, 1992, p. xi). We agree with Wartenberg that </w:t>
      </w:r>
      <w:r w:rsidRPr="001906B7">
        <w:rPr>
          <w:rStyle w:val="StyleUnderline"/>
          <w:highlight w:val="green"/>
        </w:rPr>
        <w:t>too many power theorists have been unable to appreciate</w:t>
      </w:r>
      <w:r w:rsidRPr="00D0394A">
        <w:rPr>
          <w:sz w:val="16"/>
        </w:rPr>
        <w:t xml:space="preserve"> the </w:t>
      </w:r>
      <w:r w:rsidRPr="001906B7">
        <w:rPr>
          <w:rStyle w:val="Emphasis"/>
          <w:highlight w:val="green"/>
        </w:rPr>
        <w:t>complexities</w:t>
      </w:r>
      <w:r w:rsidRPr="00D0394A">
        <w:rPr>
          <w:sz w:val="16"/>
        </w:rPr>
        <w:t xml:space="preserve"> </w:t>
      </w:r>
      <w:r w:rsidRPr="001906B7">
        <w:rPr>
          <w:rStyle w:val="StyleUnderline"/>
          <w:highlight w:val="green"/>
        </w:rPr>
        <w:t>and</w:t>
      </w:r>
      <w:r w:rsidRPr="001906B7">
        <w:rPr>
          <w:rStyle w:val="StyleUnderline"/>
        </w:rPr>
        <w:t xml:space="preserve"> </w:t>
      </w:r>
      <w:r w:rsidRPr="001906B7">
        <w:rPr>
          <w:rStyle w:val="Emphasis"/>
          <w:highlight w:val="green"/>
        </w:rPr>
        <w:t>nuances</w:t>
      </w:r>
      <w:r w:rsidRPr="00D0394A">
        <w:rPr>
          <w:sz w:val="16"/>
        </w:rPr>
        <w:t xml:space="preserve"> of power</w:t>
      </w:r>
      <w:r w:rsidRPr="001906B7">
        <w:rPr>
          <w:rStyle w:val="StyleUnderline"/>
          <w:highlight w:val="green"/>
        </w:rPr>
        <w:t>:</w:t>
      </w:r>
      <w:r w:rsidRPr="00D0394A">
        <w:rPr>
          <w:sz w:val="16"/>
        </w:rPr>
        <w:t xml:space="preserve"> </w:t>
      </w:r>
      <w:r w:rsidRPr="003731E8">
        <w:rPr>
          <w:sz w:val="16"/>
        </w:rPr>
        <w:t>“</w:t>
      </w:r>
      <w:r w:rsidRPr="003731E8">
        <w:rPr>
          <w:rStyle w:val="StyleUnderline"/>
        </w:rPr>
        <w:t>power manifests itself as a complex social presence that exists in an intricate network of overlapping and contradictory relations</w:t>
      </w:r>
      <w:r w:rsidRPr="00D0394A">
        <w:rPr>
          <w:sz w:val="16"/>
        </w:rPr>
        <w:t xml:space="preserve">. </w:t>
      </w:r>
      <w:r w:rsidRPr="001906B7">
        <w:rPr>
          <w:rStyle w:val="StyleUnderline"/>
          <w:highlight w:val="green"/>
        </w:rPr>
        <w:t>The task</w:t>
      </w:r>
      <w:r w:rsidRPr="00D0394A">
        <w:rPr>
          <w:sz w:val="16"/>
        </w:rPr>
        <w:t xml:space="preserve"> . . . </w:t>
      </w:r>
      <w:r w:rsidRPr="001906B7">
        <w:rPr>
          <w:rStyle w:val="StyleUnderline"/>
          <w:highlight w:val="green"/>
        </w:rPr>
        <w:t>is to provide a concept</w:t>
      </w:r>
      <w:r w:rsidRPr="00D0394A">
        <w:rPr>
          <w:sz w:val="16"/>
        </w:rPr>
        <w:t xml:space="preserve">ion </w:t>
      </w:r>
      <w:r w:rsidRPr="003731E8">
        <w:rPr>
          <w:rStyle w:val="StyleUnderline"/>
        </w:rPr>
        <w:t xml:space="preserve">of power </w:t>
      </w:r>
      <w:r w:rsidRPr="001906B7">
        <w:rPr>
          <w:rStyle w:val="StyleUnderline"/>
          <w:highlight w:val="green"/>
        </w:rPr>
        <w:t>that does justice to</w:t>
      </w:r>
      <w:r w:rsidRPr="00D0394A">
        <w:rPr>
          <w:sz w:val="16"/>
        </w:rPr>
        <w:t xml:space="preserve"> its </w:t>
      </w:r>
      <w:r w:rsidRPr="001906B7">
        <w:rPr>
          <w:rStyle w:val="Emphasis"/>
          <w:highlight w:val="green"/>
        </w:rPr>
        <w:t>tangled empirical reality</w:t>
      </w:r>
      <w:r w:rsidRPr="00D0394A">
        <w:rPr>
          <w:sz w:val="16"/>
        </w:rPr>
        <w:t xml:space="preserve"> </w:t>
      </w:r>
      <w:r w:rsidRPr="001906B7">
        <w:rPr>
          <w:rStyle w:val="StyleUnderline"/>
          <w:highlight w:val="green"/>
        </w:rPr>
        <w:t>while at the same time</w:t>
      </w:r>
      <w:r w:rsidRPr="001906B7">
        <w:rPr>
          <w:rStyle w:val="StyleUnderline"/>
        </w:rPr>
        <w:t xml:space="preserve"> </w:t>
      </w:r>
      <w:r w:rsidRPr="001906B7">
        <w:rPr>
          <w:rStyle w:val="StyleUnderline"/>
          <w:highlight w:val="green"/>
        </w:rPr>
        <w:t>providing</w:t>
      </w:r>
      <w:r w:rsidRPr="00D0394A">
        <w:rPr>
          <w:sz w:val="16"/>
        </w:rPr>
        <w:t xml:space="preserve"> the social theorists with </w:t>
      </w:r>
      <w:r w:rsidRPr="001906B7">
        <w:rPr>
          <w:rStyle w:val="Emphasis"/>
          <w:highlight w:val="green"/>
        </w:rPr>
        <w:t>a precise tool</w:t>
      </w:r>
      <w:r w:rsidRPr="001906B7">
        <w:rPr>
          <w:rStyle w:val="Emphasis"/>
        </w:rPr>
        <w:t xml:space="preserve"> </w:t>
      </w:r>
      <w:r w:rsidRPr="001906B7">
        <w:rPr>
          <w:rStyle w:val="StyleUnderline"/>
          <w:highlight w:val="green"/>
        </w:rPr>
        <w:t>for</w:t>
      </w:r>
      <w:r w:rsidRPr="00D0394A">
        <w:rPr>
          <w:sz w:val="16"/>
        </w:rPr>
        <w:t xml:space="preserve"> criticizing </w:t>
      </w:r>
      <w:r w:rsidRPr="001906B7">
        <w:rPr>
          <w:rStyle w:val="StyleUnderline"/>
          <w:highlight w:val="green"/>
        </w:rPr>
        <w:t>social practices and institutions</w:t>
      </w:r>
      <w:r w:rsidRPr="00D0394A">
        <w:rPr>
          <w:sz w:val="16"/>
        </w:rPr>
        <w:t xml:space="preserve">. </w:t>
      </w:r>
      <w:r w:rsidRPr="001906B7">
        <w:rPr>
          <w:rStyle w:val="Emphasis"/>
        </w:rPr>
        <w:t>In particular,</w:t>
      </w:r>
      <w:r w:rsidRPr="00D0394A">
        <w:rPr>
          <w:sz w:val="16"/>
        </w:rPr>
        <w:t xml:space="preserve"> </w:t>
      </w:r>
      <w:r w:rsidRPr="001906B7">
        <w:rPr>
          <w:rStyle w:val="StyleUnderline"/>
          <w:highlight w:val="green"/>
        </w:rPr>
        <w:t>theories of power</w:t>
      </w:r>
      <w:r w:rsidRPr="00D0394A">
        <w:rPr>
          <w:sz w:val="16"/>
        </w:rPr>
        <w:t xml:space="preserve"> </w:t>
      </w:r>
      <w:r w:rsidRPr="001906B7">
        <w:rPr>
          <w:rStyle w:val="Emphasis"/>
          <w:highlight w:val="green"/>
        </w:rPr>
        <w:t>must explain</w:t>
      </w:r>
      <w:r w:rsidRPr="001906B7">
        <w:rPr>
          <w:rStyle w:val="StyleUnderline"/>
        </w:rPr>
        <w:t xml:space="preserve"> </w:t>
      </w:r>
      <w:r w:rsidRPr="001906B7">
        <w:rPr>
          <w:rStyle w:val="StyleUnderline"/>
          <w:highlight w:val="green"/>
        </w:rPr>
        <w:t>the</w:t>
      </w:r>
      <w:r w:rsidRPr="00D0394A">
        <w:rPr>
          <w:sz w:val="16"/>
        </w:rPr>
        <w:t xml:space="preserve"> immersion of human beings in </w:t>
      </w:r>
      <w:r w:rsidRPr="001906B7">
        <w:rPr>
          <w:rStyle w:val="StyleUnderline"/>
          <w:highlight w:val="green"/>
        </w:rPr>
        <w:t>nets of power relations</w:t>
      </w:r>
      <w:r w:rsidRPr="00D0394A">
        <w:rPr>
          <w:sz w:val="16"/>
        </w:rPr>
        <w:t xml:space="preserve"> </w:t>
      </w:r>
      <w:r w:rsidRPr="001906B7">
        <w:rPr>
          <w:rStyle w:val="StyleUnderline"/>
          <w:highlight w:val="green"/>
        </w:rPr>
        <w:t>that constrain</w:t>
      </w:r>
      <w:r w:rsidRPr="001906B7">
        <w:rPr>
          <w:rStyle w:val="StyleUnderline"/>
        </w:rPr>
        <w:t xml:space="preserve"> </w:t>
      </w:r>
      <w:r w:rsidRPr="00D0394A">
        <w:rPr>
          <w:sz w:val="16"/>
        </w:rPr>
        <w:t xml:space="preserve">their </w:t>
      </w:r>
      <w:r w:rsidRPr="001906B7">
        <w:rPr>
          <w:rStyle w:val="StyleUnderline"/>
          <w:highlight w:val="green"/>
        </w:rPr>
        <w:t>possibilities</w:t>
      </w:r>
      <w:r w:rsidRPr="00D0394A">
        <w:rPr>
          <w:sz w:val="16"/>
        </w:rPr>
        <w:t xml:space="preserve"> </w:t>
      </w:r>
      <w:r w:rsidRPr="001906B7">
        <w:rPr>
          <w:rStyle w:val="Emphasis"/>
          <w:highlight w:val="green"/>
        </w:rPr>
        <w:t>while simultaneously</w:t>
      </w:r>
      <w:r w:rsidRPr="00D0394A">
        <w:rPr>
          <w:sz w:val="16"/>
        </w:rPr>
        <w:t xml:space="preserve"> </w:t>
      </w:r>
      <w:r w:rsidRPr="001906B7">
        <w:rPr>
          <w:rStyle w:val="StyleUnderline"/>
          <w:highlight w:val="green"/>
        </w:rPr>
        <w:t>uncovering</w:t>
      </w:r>
      <w:r w:rsidRPr="00D0394A">
        <w:rPr>
          <w:sz w:val="16"/>
        </w:rPr>
        <w:t xml:space="preserve"> the means by which human beings have the </w:t>
      </w:r>
      <w:r w:rsidRPr="001906B7">
        <w:rPr>
          <w:rStyle w:val="StyleUnderline"/>
          <w:highlight w:val="green"/>
        </w:rPr>
        <w:t xml:space="preserve">ability to resist and challenge </w:t>
      </w:r>
      <w:r w:rsidRPr="008850E5">
        <w:rPr>
          <w:rStyle w:val="StyleUnderline"/>
        </w:rPr>
        <w:t>those relations</w:t>
      </w:r>
      <w:r w:rsidRPr="008850E5">
        <w:rPr>
          <w:sz w:val="16"/>
        </w:rPr>
        <w:t>”</w:t>
      </w:r>
      <w:r w:rsidRPr="00D0394A">
        <w:rPr>
          <w:sz w:val="16"/>
        </w:rPr>
        <w:t xml:space="preserve"> (1992, p. xix). Thus we wish to promote Wartenberg’s argument for critical social inquiry that develops explanatory language that accounts for the “newly discovered complexity” of power and how it works. Second, following on Wartenberg’s suggestion, </w:t>
      </w:r>
      <w:r w:rsidRPr="00D0230A">
        <w:rPr>
          <w:rStyle w:val="StyleUnderline"/>
          <w:highlight w:val="green"/>
        </w:rPr>
        <w:t xml:space="preserve">we need </w:t>
      </w:r>
      <w:r w:rsidRPr="008850E5">
        <w:rPr>
          <w:rStyle w:val="Emphasis"/>
          <w:highlight w:val="green"/>
        </w:rPr>
        <w:t>more than awareness</w:t>
      </w:r>
      <w:r w:rsidRPr="00D0394A">
        <w:rPr>
          <w:sz w:val="16"/>
        </w:rPr>
        <w:t xml:space="preserve">; </w:t>
      </w:r>
      <w:r w:rsidRPr="00D0230A">
        <w:rPr>
          <w:rStyle w:val="StyleUnderline"/>
          <w:highlight w:val="green"/>
        </w:rPr>
        <w:t xml:space="preserve">we need </w:t>
      </w:r>
      <w:r w:rsidRPr="00D0230A">
        <w:rPr>
          <w:rStyle w:val="Emphasis"/>
          <w:highlight w:val="green"/>
        </w:rPr>
        <w:t>means.</w:t>
      </w:r>
      <w:r w:rsidRPr="00D0394A">
        <w:rPr>
          <w:sz w:val="16"/>
        </w:rPr>
        <w:t xml:space="preserve"> Because of the epistemological proclivities of academic adult education (among other conditions too numerous to detail), </w:t>
      </w:r>
      <w:r w:rsidRPr="00D0230A">
        <w:rPr>
          <w:rStyle w:val="StyleUnderline"/>
          <w:highlight w:val="green"/>
        </w:rPr>
        <w:t>there is a fundamental problem with the</w:t>
      </w:r>
      <w:r w:rsidRPr="00D0394A">
        <w:rPr>
          <w:sz w:val="16"/>
        </w:rPr>
        <w:t xml:space="preserve"> discipline’s theoretical work: the </w:t>
      </w:r>
      <w:r w:rsidRPr="008850E5">
        <w:rPr>
          <w:rStyle w:val="Emphasis"/>
          <w:sz w:val="36"/>
          <w:szCs w:val="36"/>
          <w:highlight w:val="green"/>
        </w:rPr>
        <w:t>theory-practice gap</w:t>
      </w:r>
      <w:r w:rsidRPr="00D0394A">
        <w:rPr>
          <w:sz w:val="16"/>
        </w:rPr>
        <w:t xml:space="preserve">. </w:t>
      </w:r>
      <w:r w:rsidRPr="00D0230A">
        <w:rPr>
          <w:rStyle w:val="StyleUnderline"/>
        </w:rPr>
        <w:t xml:space="preserve">That gap has persisted for so long, we now take it for granted. </w:t>
      </w:r>
      <w:r w:rsidRPr="00D0394A">
        <w:rPr>
          <w:sz w:val="16"/>
        </w:rPr>
        <w:t xml:space="preserve">Among many reasons, the theory-gap persists because generally the discipline of adult education lacks a theory of practical action. Isaac provides one example of why </w:t>
      </w:r>
      <w:r w:rsidRPr="00D0230A">
        <w:rPr>
          <w:rStyle w:val="Emphasis"/>
          <w:highlight w:val="green"/>
        </w:rPr>
        <w:t xml:space="preserve">a theory of </w:t>
      </w:r>
      <w:r w:rsidRPr="008850E5">
        <w:rPr>
          <w:rStyle w:val="Emphasis"/>
          <w:sz w:val="36"/>
          <w:szCs w:val="36"/>
          <w:highlight w:val="green"/>
        </w:rPr>
        <w:t>practical action</w:t>
      </w:r>
      <w:r w:rsidRPr="00D0230A">
        <w:rPr>
          <w:rStyle w:val="Emphasis"/>
          <w:highlight w:val="green"/>
        </w:rPr>
        <w:t xml:space="preserve"> is necessary:</w:t>
      </w:r>
      <w:r w:rsidRPr="00D0394A">
        <w:rPr>
          <w:sz w:val="16"/>
        </w:rPr>
        <w:t xml:space="preserve"> “Theories of power . . . should be conceived as interpretative models, developed by social scientists as submitted to the rigors of critical consideration, about social structures which shape human action and distribute the capacities to act among social agents” (1987, p. 75). Neither adult education theory or much of its practice has generally been able to meet such a standard. </w:t>
      </w:r>
      <w:r w:rsidRPr="00D0230A">
        <w:rPr>
          <w:rStyle w:val="StyleUnderline"/>
          <w:highlight w:val="green"/>
        </w:rPr>
        <w:t>If we cannot</w:t>
      </w:r>
      <w:r w:rsidRPr="00D0394A">
        <w:rPr>
          <w:sz w:val="16"/>
        </w:rPr>
        <w:t xml:space="preserve"> “see” the conditions in which we </w:t>
      </w:r>
      <w:r w:rsidRPr="00D0230A">
        <w:rPr>
          <w:rStyle w:val="StyleUnderline"/>
          <w:highlight w:val="green"/>
        </w:rPr>
        <w:t xml:space="preserve">enact </w:t>
      </w:r>
      <w:r w:rsidRPr="008850E5">
        <w:rPr>
          <w:rStyle w:val="StyleUnderline"/>
        </w:rPr>
        <w:t>our</w:t>
      </w:r>
      <w:r w:rsidRPr="008850E5">
        <w:rPr>
          <w:sz w:val="16"/>
        </w:rPr>
        <w:t xml:space="preserve"> social </w:t>
      </w:r>
      <w:r w:rsidRPr="003731E8">
        <w:rPr>
          <w:rStyle w:val="StyleUnderline"/>
          <w:highlight w:val="green"/>
        </w:rPr>
        <w:t>practices</w:t>
      </w:r>
      <w:r w:rsidRPr="00D0230A">
        <w:rPr>
          <w:rStyle w:val="StyleUnderline"/>
        </w:rPr>
        <w:t xml:space="preserve"> </w:t>
      </w:r>
      <w:r w:rsidRPr="00D0394A">
        <w:rPr>
          <w:sz w:val="16"/>
        </w:rPr>
        <w:t xml:space="preserve">(like education), </w:t>
      </w:r>
      <w:r w:rsidRPr="003731E8">
        <w:rPr>
          <w:rStyle w:val="StyleUnderline"/>
        </w:rPr>
        <w:t>then</w:t>
      </w:r>
      <w:r w:rsidRPr="00D0230A">
        <w:rPr>
          <w:rStyle w:val="StyleUnderline"/>
          <w:highlight w:val="green"/>
        </w:rPr>
        <w:t xml:space="preserve"> we</w:t>
      </w:r>
      <w:r w:rsidRPr="00D0394A">
        <w:rPr>
          <w:sz w:val="16"/>
        </w:rPr>
        <w:t xml:space="preserve"> can </w:t>
      </w:r>
      <w:r w:rsidRPr="00D0230A">
        <w:rPr>
          <w:rStyle w:val="StyleUnderline"/>
          <w:highlight w:val="green"/>
        </w:rPr>
        <w:t xml:space="preserve">have </w:t>
      </w:r>
      <w:r w:rsidRPr="00D0230A">
        <w:rPr>
          <w:rStyle w:val="Emphasis"/>
          <w:highlight w:val="green"/>
        </w:rPr>
        <w:t>little hope</w:t>
      </w:r>
      <w:r w:rsidRPr="00D0394A">
        <w:rPr>
          <w:sz w:val="16"/>
        </w:rPr>
        <w:t xml:space="preserve"> </w:t>
      </w:r>
      <w:r w:rsidRPr="00D0230A">
        <w:rPr>
          <w:rStyle w:val="StyleUnderline"/>
          <w:highlight w:val="green"/>
        </w:rPr>
        <w:t>of</w:t>
      </w:r>
      <w:r w:rsidRPr="00D0394A">
        <w:rPr>
          <w:sz w:val="16"/>
        </w:rPr>
        <w:t xml:space="preserve"> </w:t>
      </w:r>
      <w:r w:rsidRPr="008850E5">
        <w:rPr>
          <w:rStyle w:val="StyleUnderline"/>
        </w:rPr>
        <w:t xml:space="preserve">challenging or </w:t>
      </w:r>
      <w:r w:rsidRPr="008850E5">
        <w:rPr>
          <w:rStyle w:val="StyleUnderline"/>
          <w:highlight w:val="green"/>
        </w:rPr>
        <w:t>c</w:t>
      </w:r>
      <w:r w:rsidRPr="00D0230A">
        <w:rPr>
          <w:rStyle w:val="StyleUnderline"/>
          <w:highlight w:val="green"/>
        </w:rPr>
        <w:t>hanging inequitable ones</w:t>
      </w:r>
      <w:r w:rsidRPr="00D0394A">
        <w:rPr>
          <w:sz w:val="16"/>
        </w:rPr>
        <w:t xml:space="preserve">. This is </w:t>
      </w:r>
      <w:r w:rsidRPr="00D0230A">
        <w:rPr>
          <w:rStyle w:val="StyleUnderline"/>
          <w:highlight w:val="green"/>
        </w:rPr>
        <w:t>the larger problem</w:t>
      </w:r>
      <w:r w:rsidRPr="00D0394A">
        <w:rPr>
          <w:sz w:val="16"/>
        </w:rPr>
        <w:t xml:space="preserve"> to which this paper</w:t>
      </w:r>
      <w:r w:rsidRPr="00D0230A">
        <w:rPr>
          <w:rStyle w:val="StyleUnderline"/>
        </w:rPr>
        <w:t xml:space="preserve"> </w:t>
      </w:r>
      <w:r w:rsidRPr="00D0230A">
        <w:rPr>
          <w:rStyle w:val="StyleUnderline"/>
          <w:highlight w:val="green"/>
        </w:rPr>
        <w:t>is</w:t>
      </w:r>
      <w:r w:rsidRPr="00D0230A">
        <w:rPr>
          <w:rStyle w:val="StyleUnderline"/>
        </w:rPr>
        <w:t xml:space="preserve"> </w:t>
      </w:r>
      <w:r w:rsidRPr="00D0394A">
        <w:rPr>
          <w:sz w:val="16"/>
        </w:rPr>
        <w:t xml:space="preserve">directed although </w:t>
      </w:r>
      <w:r w:rsidRPr="00D0230A">
        <w:rPr>
          <w:rStyle w:val="StyleUnderline"/>
          <w:highlight w:val="green"/>
        </w:rPr>
        <w:t>we are only able to</w:t>
      </w:r>
      <w:r w:rsidRPr="00D0394A">
        <w:rPr>
          <w:sz w:val="16"/>
        </w:rPr>
        <w:t xml:space="preserve"> </w:t>
      </w:r>
      <w:r w:rsidRPr="00D0230A">
        <w:rPr>
          <w:rStyle w:val="Emphasis"/>
          <w:highlight w:val="green"/>
        </w:rPr>
        <w:t xml:space="preserve">set the stage </w:t>
      </w:r>
      <w:r w:rsidRPr="008850E5">
        <w:rPr>
          <w:rStyle w:val="Emphasis"/>
        </w:rPr>
        <w:t>here</w:t>
      </w:r>
      <w:r w:rsidRPr="00D0394A">
        <w:rPr>
          <w:sz w:val="16"/>
        </w:rPr>
        <w:t xml:space="preserve"> </w:t>
      </w:r>
      <w:r w:rsidRPr="00D0230A">
        <w:rPr>
          <w:rStyle w:val="StyleUnderline"/>
          <w:highlight w:val="green"/>
        </w:rPr>
        <w:t>for</w:t>
      </w:r>
      <w:r w:rsidRPr="00D0394A">
        <w:rPr>
          <w:sz w:val="16"/>
        </w:rPr>
        <w:t xml:space="preserve"> </w:t>
      </w:r>
      <w:r w:rsidRPr="008850E5">
        <w:rPr>
          <w:rStyle w:val="StyleUnderline"/>
        </w:rPr>
        <w:t xml:space="preserve">such </w:t>
      </w:r>
      <w:r w:rsidRPr="00D0230A">
        <w:rPr>
          <w:rStyle w:val="StyleUnderline"/>
          <w:highlight w:val="green"/>
        </w:rPr>
        <w:t>an encounter.</w:t>
      </w:r>
      <w:r w:rsidRPr="00D0394A">
        <w:rPr>
          <w:sz w:val="16"/>
        </w:rPr>
        <w:t xml:space="preserve"> </w:t>
      </w:r>
      <w:r w:rsidRPr="003731E8">
        <w:rPr>
          <w:rStyle w:val="StyleUnderline"/>
          <w:highlight w:val="green"/>
        </w:rPr>
        <w:t>If we</w:t>
      </w:r>
      <w:r w:rsidRPr="003731E8">
        <w:rPr>
          <w:sz w:val="16"/>
        </w:rPr>
        <w:t xml:space="preserve"> as a discipline </w:t>
      </w:r>
      <w:r w:rsidRPr="003731E8">
        <w:rPr>
          <w:rStyle w:val="StyleUnderline"/>
          <w:highlight w:val="green"/>
        </w:rPr>
        <w:t xml:space="preserve">are </w:t>
      </w:r>
      <w:r w:rsidRPr="003731E8">
        <w:rPr>
          <w:rStyle w:val="Emphasis"/>
          <w:highlight w:val="green"/>
        </w:rPr>
        <w:t>ever</w:t>
      </w:r>
      <w:r w:rsidRPr="003731E8">
        <w:rPr>
          <w:rStyle w:val="StyleUnderline"/>
          <w:highlight w:val="green"/>
        </w:rPr>
        <w:t xml:space="preserve"> to have important things to</w:t>
      </w:r>
      <w:r w:rsidRPr="003731E8">
        <w:rPr>
          <w:rStyle w:val="StyleUnderline"/>
        </w:rPr>
        <w:t xml:space="preserve"> </w:t>
      </w:r>
      <w:r w:rsidRPr="003731E8">
        <w:rPr>
          <w:strike/>
          <w:sz w:val="16"/>
        </w:rPr>
        <w:t>say</w:t>
      </w:r>
      <w:r w:rsidRPr="003731E8">
        <w:rPr>
          <w:rStyle w:val="StyleUnderline"/>
        </w:rPr>
        <w:t>(</w:t>
      </w:r>
      <w:r w:rsidRPr="003731E8">
        <w:rPr>
          <w:rStyle w:val="StyleUnderline"/>
          <w:highlight w:val="green"/>
        </w:rPr>
        <w:t>contend)</w:t>
      </w:r>
      <w:r w:rsidRPr="003731E8">
        <w:rPr>
          <w:sz w:val="16"/>
        </w:rPr>
        <w:t xml:space="preserve"> about the work of adult educators, </w:t>
      </w:r>
      <w:r w:rsidRPr="003731E8">
        <w:rPr>
          <w:rStyle w:val="Emphasis"/>
        </w:rPr>
        <w:t xml:space="preserve">then </w:t>
      </w:r>
      <w:r w:rsidRPr="00D0230A">
        <w:rPr>
          <w:rStyle w:val="Emphasis"/>
          <w:highlight w:val="green"/>
        </w:rPr>
        <w:t xml:space="preserve">we </w:t>
      </w:r>
      <w:r w:rsidRPr="008850E5">
        <w:rPr>
          <w:rStyle w:val="Emphasis"/>
          <w:sz w:val="36"/>
          <w:szCs w:val="36"/>
          <w:highlight w:val="green"/>
        </w:rPr>
        <w:t xml:space="preserve">have to </w:t>
      </w:r>
      <w:r w:rsidRPr="003731E8">
        <w:rPr>
          <w:rStyle w:val="Emphasis"/>
          <w:sz w:val="36"/>
          <w:szCs w:val="36"/>
        </w:rPr>
        <w:t xml:space="preserve">work towards </w:t>
      </w:r>
      <w:r w:rsidRPr="008850E5">
        <w:rPr>
          <w:rStyle w:val="Emphasis"/>
          <w:sz w:val="36"/>
          <w:szCs w:val="36"/>
          <w:highlight w:val="green"/>
        </w:rPr>
        <w:t>transcend</w:t>
      </w:r>
      <w:r w:rsidRPr="003731E8">
        <w:rPr>
          <w:rStyle w:val="Emphasis"/>
          <w:sz w:val="36"/>
          <w:szCs w:val="36"/>
        </w:rPr>
        <w:t>ing</w:t>
      </w:r>
      <w:r w:rsidRPr="008850E5">
        <w:rPr>
          <w:rStyle w:val="Emphasis"/>
          <w:sz w:val="36"/>
          <w:szCs w:val="36"/>
          <w:highlight w:val="green"/>
        </w:rPr>
        <w:t xml:space="preserve"> this gap</w:t>
      </w:r>
      <w:r w:rsidRPr="00D0394A">
        <w:rPr>
          <w:sz w:val="16"/>
        </w:rPr>
        <w:t xml:space="preserve">. So </w:t>
      </w:r>
      <w:r w:rsidRPr="00D0230A">
        <w:rPr>
          <w:rStyle w:val="StyleUnderline"/>
          <w:highlight w:val="green"/>
        </w:rPr>
        <w:t xml:space="preserve">we </w:t>
      </w:r>
      <w:r w:rsidRPr="003731E8">
        <w:rPr>
          <w:rStyle w:val="StyleUnderline"/>
        </w:rPr>
        <w:t xml:space="preserve">use the paper to </w:t>
      </w:r>
      <w:r w:rsidRPr="008850E5">
        <w:rPr>
          <w:rStyle w:val="StyleUnderline"/>
        </w:rPr>
        <w:t xml:space="preserve">begin </w:t>
      </w:r>
      <w:r w:rsidRPr="008850E5">
        <w:rPr>
          <w:sz w:val="16"/>
        </w:rPr>
        <w:t xml:space="preserve">developing </w:t>
      </w:r>
      <w:r w:rsidRPr="008850E5">
        <w:rPr>
          <w:rStyle w:val="StyleUnderline"/>
        </w:rPr>
        <w:t>a more general</w:t>
      </w:r>
      <w:r w:rsidRPr="008850E5">
        <w:rPr>
          <w:sz w:val="16"/>
        </w:rPr>
        <w:t xml:space="preserve"> </w:t>
      </w:r>
      <w:r w:rsidRPr="008850E5">
        <w:rPr>
          <w:rStyle w:val="StyleUnderline"/>
        </w:rPr>
        <w:t>theory of power</w:t>
      </w:r>
      <w:r w:rsidRPr="00D0394A">
        <w:rPr>
          <w:sz w:val="16"/>
        </w:rPr>
        <w:t xml:space="preserve"> (</w:t>
      </w:r>
      <w:r w:rsidRPr="008850E5">
        <w:rPr>
          <w:rStyle w:val="Emphasis"/>
          <w:sz w:val="36"/>
          <w:szCs w:val="36"/>
        </w:rPr>
        <w:t>or rather theories</w:t>
      </w:r>
      <w:r w:rsidRPr="00D0394A">
        <w:rPr>
          <w:sz w:val="16"/>
        </w:rPr>
        <w:t xml:space="preserve">) </w:t>
      </w:r>
      <w:r w:rsidRPr="008850E5">
        <w:rPr>
          <w:rStyle w:val="StyleUnderline"/>
        </w:rPr>
        <w:t xml:space="preserve">via </w:t>
      </w:r>
      <w:r w:rsidRPr="00D0230A">
        <w:rPr>
          <w:rStyle w:val="StyleUnderline"/>
          <w:highlight w:val="green"/>
        </w:rPr>
        <w:t>work</w:t>
      </w:r>
      <w:r w:rsidRPr="008850E5">
        <w:rPr>
          <w:rStyle w:val="StyleUnderline"/>
        </w:rPr>
        <w:t>ing</w:t>
      </w:r>
      <w:r w:rsidRPr="00D0230A">
        <w:rPr>
          <w:rStyle w:val="StyleUnderline"/>
          <w:highlight w:val="green"/>
        </w:rPr>
        <w:t xml:space="preserve"> toward</w:t>
      </w:r>
      <w:r w:rsidRPr="00D0394A">
        <w:rPr>
          <w:sz w:val="16"/>
        </w:rPr>
        <w:t xml:space="preserve"> </w:t>
      </w:r>
      <w:r w:rsidRPr="008850E5">
        <w:rPr>
          <w:rStyle w:val="Emphasis"/>
          <w:sz w:val="36"/>
          <w:szCs w:val="36"/>
          <w:highlight w:val="green"/>
        </w:rPr>
        <w:t>a theory of practical action</w:t>
      </w:r>
      <w:r w:rsidRPr="00D0394A">
        <w:rPr>
          <w:sz w:val="16"/>
        </w:rPr>
        <w:t xml:space="preserve"> that sees power as a central constituent of human educational interaction. </w:t>
      </w:r>
      <w:r w:rsidRPr="00D0230A">
        <w:rPr>
          <w:rStyle w:val="StyleUnderline"/>
          <w:highlight w:val="green"/>
        </w:rPr>
        <w:t>Because power is constructed</w:t>
      </w:r>
      <w:r w:rsidRPr="00D0394A">
        <w:rPr>
          <w:sz w:val="16"/>
        </w:rPr>
        <w:t xml:space="preserve"> in and through social interactions, </w:t>
      </w:r>
      <w:r w:rsidRPr="00D0230A">
        <w:rPr>
          <w:rStyle w:val="StyleUnderline"/>
          <w:highlight w:val="green"/>
        </w:rPr>
        <w:t xml:space="preserve">it is </w:t>
      </w:r>
      <w:r w:rsidRPr="008850E5">
        <w:rPr>
          <w:rStyle w:val="Emphasis"/>
          <w:sz w:val="36"/>
          <w:szCs w:val="36"/>
          <w:highlight w:val="green"/>
        </w:rPr>
        <w:t>always alterable</w:t>
      </w:r>
      <w:r w:rsidRPr="00D0394A">
        <w:rPr>
          <w:sz w:val="16"/>
        </w:rPr>
        <w:t xml:space="preserve"> </w:t>
      </w:r>
      <w:r w:rsidRPr="00D0230A">
        <w:rPr>
          <w:rStyle w:val="StyleUnderline"/>
          <w:highlight w:val="green"/>
        </w:rPr>
        <w:t xml:space="preserve">and </w:t>
      </w:r>
      <w:proofErr w:type="spellStart"/>
      <w:r w:rsidRPr="008850E5">
        <w:rPr>
          <w:rStyle w:val="Emphasis"/>
          <w:sz w:val="36"/>
          <w:szCs w:val="36"/>
          <w:highlight w:val="green"/>
        </w:rPr>
        <w:t>disruptable</w:t>
      </w:r>
      <w:proofErr w:type="spellEnd"/>
      <w:r w:rsidRPr="00D0394A">
        <w:rPr>
          <w:sz w:val="16"/>
        </w:rPr>
        <w:t xml:space="preserve">, hence the importance of understanding and using power in adult education. </w:t>
      </w:r>
    </w:p>
    <w:p w14:paraId="666351B9" w14:textId="77777777" w:rsidR="00E85776" w:rsidRDefault="00E85776" w:rsidP="00E85776"/>
    <w:p w14:paraId="0B431721" w14:textId="77777777" w:rsidR="00E85776" w:rsidRDefault="00E85776" w:rsidP="00E85776"/>
    <w:p w14:paraId="27DAF633" w14:textId="77777777" w:rsidR="00E85776" w:rsidRDefault="00E85776" w:rsidP="00E85776"/>
    <w:p w14:paraId="22955899" w14:textId="77777777" w:rsidR="00E85776" w:rsidRPr="002B1E29" w:rsidRDefault="00E85776" w:rsidP="00E85776"/>
    <w:p w14:paraId="5674B5E7" w14:textId="77777777" w:rsidR="00E85776" w:rsidRDefault="00E85776" w:rsidP="00E85776"/>
    <w:p w14:paraId="56735454" w14:textId="77777777" w:rsidR="00E85776" w:rsidRDefault="00E85776" w:rsidP="00E85776"/>
    <w:p w14:paraId="21770C8F" w14:textId="77777777" w:rsidR="00E85776" w:rsidRDefault="00E85776" w:rsidP="00E85776">
      <w:pPr>
        <w:pStyle w:val="Heading4"/>
      </w:pPr>
      <w:r>
        <w:t xml:space="preserve">Zero solvency – No exit. </w:t>
      </w:r>
    </w:p>
    <w:p w14:paraId="6F298EF5" w14:textId="77777777" w:rsidR="00E85776" w:rsidRDefault="00E85776" w:rsidP="00E85776">
      <w:pPr>
        <w:pStyle w:val="Heading4"/>
      </w:pPr>
      <w:r w:rsidRPr="007F1F40">
        <w:rPr>
          <w:iCs w:val="0"/>
          <w:u w:val="single"/>
        </w:rPr>
        <w:t>McKittric</w:t>
      </w:r>
      <w:r>
        <w:rPr>
          <w:iCs w:val="0"/>
          <w:u w:val="single"/>
        </w:rPr>
        <w:t>k’s</w:t>
      </w:r>
      <w:r w:rsidRPr="007F1F40">
        <w:rPr>
          <w:iCs w:val="0"/>
          <w:u w:val="single"/>
        </w:rPr>
        <w:t xml:space="preserve"> K</w:t>
      </w:r>
      <w:r>
        <w:t xml:space="preserve"> reifies – that’s particularly true in the manner advance here.  The </w:t>
      </w:r>
      <w:proofErr w:type="spellStart"/>
      <w:r>
        <w:t>Aff</w:t>
      </w:r>
      <w:proofErr w:type="spellEnd"/>
      <w:r>
        <w:t xml:space="preserve"> ultimately can’t escape its </w:t>
      </w:r>
      <w:r w:rsidRPr="007F1F40">
        <w:rPr>
          <w:u w:val="single"/>
        </w:rPr>
        <w:t>ontological</w:t>
      </w:r>
      <w:r>
        <w:t xml:space="preserve"> or </w:t>
      </w:r>
      <w:r w:rsidRPr="007F1F40">
        <w:rPr>
          <w:u w:val="single"/>
        </w:rPr>
        <w:t>epistemic</w:t>
      </w:r>
      <w:r>
        <w:t xml:space="preserve"> claims. </w:t>
      </w:r>
    </w:p>
    <w:p w14:paraId="285E3202" w14:textId="77777777" w:rsidR="00E85776" w:rsidRPr="00A241D8" w:rsidRDefault="00E85776" w:rsidP="00E85776">
      <w:pPr>
        <w:rPr>
          <w:rStyle w:val="Style13ptBold"/>
        </w:rPr>
      </w:pPr>
      <w:r w:rsidRPr="00A241D8">
        <w:rPr>
          <w:rStyle w:val="Style13ptBold"/>
        </w:rPr>
        <w:t>Mahtani ‘6</w:t>
      </w:r>
    </w:p>
    <w:p w14:paraId="40B14ADF" w14:textId="77777777" w:rsidR="00E85776" w:rsidRPr="00E43DCB" w:rsidRDefault="00E85776" w:rsidP="00E85776">
      <w:pPr>
        <w:rPr>
          <w:sz w:val="18"/>
          <w:szCs w:val="18"/>
        </w:rPr>
      </w:pPr>
      <w:r w:rsidRPr="00A241D8">
        <w:rPr>
          <w:sz w:val="18"/>
          <w:szCs w:val="18"/>
        </w:rPr>
        <w:t>Review of McKittrick - Dr. Minelle Mahtani is an Associate Professor in the Department of Human Geography and the Program in Journalism, University of Toronto Scarborough – From the Journal: Gender, Place and Culture – “Book Review” - Vol. 13, No. 6, pp. 697-714, December 2006 –</w:t>
      </w:r>
      <w:r>
        <w:rPr>
          <w:sz w:val="18"/>
          <w:szCs w:val="18"/>
        </w:rPr>
        <w:t xml:space="preserve"> modified for language that may be objectionable -</w:t>
      </w:r>
      <w:r w:rsidRPr="00A241D8">
        <w:rPr>
          <w:sz w:val="18"/>
          <w:szCs w:val="18"/>
        </w:rPr>
        <w:t xml:space="preserve"> obtained via Taylor &amp; Francis Combined Library (SSH &amp; ST) Database. </w:t>
      </w:r>
    </w:p>
    <w:p w14:paraId="6C92262D" w14:textId="77777777" w:rsidR="00E85776" w:rsidRPr="002E3C6E" w:rsidRDefault="00E85776" w:rsidP="00E85776">
      <w:pPr>
        <w:rPr>
          <w:sz w:val="14"/>
        </w:rPr>
      </w:pPr>
      <w:r w:rsidRPr="002E3C6E">
        <w:rPr>
          <w:sz w:val="14"/>
        </w:rPr>
        <w:t xml:space="preserve">I think her book has the potential to do for race in geography what Gillian Rose's (1993 Rose, G. 1993. Feminism and Geography: The Limits of Geographical Knowledge, Minneapolis: University of Minnesota Press. ) book Feminism and Geography did for feminist geography. There is consensus that Rose's book provided a crucial critique of geography's lack of engagement with feminism, and I think </w:t>
      </w:r>
      <w:r w:rsidRPr="00A241D8">
        <w:rPr>
          <w:rStyle w:val="StyleUnderline"/>
          <w:highlight w:val="green"/>
        </w:rPr>
        <w:t>McKittrick's work</w:t>
      </w:r>
      <w:r w:rsidRPr="002E3C6E">
        <w:rPr>
          <w:sz w:val="14"/>
        </w:rPr>
        <w:t xml:space="preserve"> </w:t>
      </w:r>
      <w:r w:rsidRPr="00A241D8">
        <w:rPr>
          <w:rStyle w:val="StyleUnderline"/>
          <w:highlight w:val="green"/>
        </w:rPr>
        <w:t>does the same by</w:t>
      </w:r>
      <w:r w:rsidRPr="002E3C6E">
        <w:rPr>
          <w:rStyle w:val="StyleUnderline"/>
        </w:rPr>
        <w:t xml:space="preserve"> critically </w:t>
      </w:r>
      <w:r w:rsidRPr="00A241D8">
        <w:rPr>
          <w:rStyle w:val="StyleUnderline"/>
          <w:highlight w:val="green"/>
        </w:rPr>
        <w:t>analyzing</w:t>
      </w:r>
      <w:r w:rsidRPr="002E3C6E">
        <w:rPr>
          <w:sz w:val="14"/>
        </w:rPr>
        <w:t xml:space="preserve"> geography's </w:t>
      </w:r>
      <w:r w:rsidRPr="00A241D8">
        <w:rPr>
          <w:rStyle w:val="StyleUnderline"/>
          <w:highlight w:val="green"/>
        </w:rPr>
        <w:t xml:space="preserve">omission of </w:t>
      </w:r>
      <w:r w:rsidRPr="002E3C6E">
        <w:rPr>
          <w:rStyle w:val="StyleUnderline"/>
        </w:rPr>
        <w:t xml:space="preserve">engagement with </w:t>
      </w:r>
      <w:r w:rsidRPr="00A241D8">
        <w:rPr>
          <w:rStyle w:val="StyleUnderline"/>
          <w:highlight w:val="green"/>
        </w:rPr>
        <w:t>black feminism.</w:t>
      </w:r>
      <w:r w:rsidRPr="002E3C6E">
        <w:rPr>
          <w:sz w:val="14"/>
        </w:rPr>
        <w:t xml:space="preserve"> </w:t>
      </w:r>
      <w:r w:rsidRPr="00A241D8">
        <w:rPr>
          <w:rStyle w:val="StyleUnderline"/>
        </w:rPr>
        <w:t>McKittrick states, ‘[G]</w:t>
      </w:r>
      <w:proofErr w:type="spellStart"/>
      <w:r w:rsidRPr="00A241D8">
        <w:rPr>
          <w:rStyle w:val="StyleUnderline"/>
        </w:rPr>
        <w:t>eography</w:t>
      </w:r>
      <w:proofErr w:type="spellEnd"/>
      <w:r w:rsidRPr="00A241D8">
        <w:rPr>
          <w:rStyle w:val="StyleUnderline"/>
        </w:rPr>
        <w:t xml:space="preserve"> is ... an academic discipline and a set of theoretical concerns developed by human geographers’,</w:t>
      </w:r>
      <w:r w:rsidRPr="002E3C6E">
        <w:rPr>
          <w:sz w:val="14"/>
        </w:rPr>
        <w:t xml:space="preserve"> </w:t>
      </w:r>
      <w:r w:rsidRPr="00A241D8">
        <w:rPr>
          <w:rStyle w:val="StyleUnderline"/>
        </w:rPr>
        <w:t>but ‘sites/citations of struggle indicate that traditional geographies and their attendant hierarchical categories of humanness, cannot do the emancipatory work some subjects demand’</w:t>
      </w:r>
      <w:r w:rsidRPr="002E3C6E">
        <w:rPr>
          <w:sz w:val="14"/>
        </w:rPr>
        <w:t xml:space="preserve"> (p. xix). </w:t>
      </w:r>
      <w:r w:rsidRPr="00A241D8">
        <w:rPr>
          <w:rStyle w:val="StyleUnderline"/>
          <w:highlight w:val="green"/>
        </w:rPr>
        <w:t xml:space="preserve">However, </w:t>
      </w:r>
      <w:r w:rsidRPr="007F1F40">
        <w:rPr>
          <w:sz w:val="16"/>
          <w:szCs w:val="16"/>
        </w:rPr>
        <w:t xml:space="preserve">both books suffer what I think </w:t>
      </w:r>
      <w:r w:rsidRPr="007F1F40">
        <w:rPr>
          <w:rStyle w:val="StyleUnderline"/>
          <w:highlight w:val="green"/>
        </w:rPr>
        <w:t xml:space="preserve">is the </w:t>
      </w:r>
      <w:r w:rsidRPr="007F1F40">
        <w:rPr>
          <w:sz w:val="16"/>
          <w:szCs w:val="16"/>
        </w:rPr>
        <w:t xml:space="preserve">same </w:t>
      </w:r>
      <w:r w:rsidRPr="00A241D8">
        <w:rPr>
          <w:rStyle w:val="StyleUnderline"/>
          <w:highlight w:val="green"/>
        </w:rPr>
        <w:t>flaw</w:t>
      </w:r>
      <w:r w:rsidRPr="002E3C6E">
        <w:rPr>
          <w:sz w:val="14"/>
        </w:rPr>
        <w:t xml:space="preserve">. Namely, I find </w:t>
      </w:r>
      <w:r w:rsidRPr="007F1F40">
        <w:rPr>
          <w:rStyle w:val="StyleUnderline"/>
          <w:highlight w:val="green"/>
        </w:rPr>
        <w:t>that they</w:t>
      </w:r>
      <w:r w:rsidRPr="002E3C6E">
        <w:rPr>
          <w:sz w:val="14"/>
        </w:rPr>
        <w:t xml:space="preserve"> both </w:t>
      </w:r>
      <w:r w:rsidRPr="00A241D8">
        <w:rPr>
          <w:rStyle w:val="StyleUnderline"/>
          <w:highlight w:val="green"/>
        </w:rPr>
        <w:t>end on too high a philosophical note</w:t>
      </w:r>
      <w:r w:rsidRPr="002E3C6E">
        <w:rPr>
          <w:sz w:val="14"/>
        </w:rPr>
        <w:t xml:space="preserve">, </w:t>
      </w:r>
      <w:r w:rsidRPr="007F1F40">
        <w:rPr>
          <w:rStyle w:val="Emphasis"/>
          <w:highlight w:val="green"/>
        </w:rPr>
        <w:t>too mired in potential possibilities</w:t>
      </w:r>
      <w:r w:rsidRPr="002E3C6E">
        <w:rPr>
          <w:sz w:val="14"/>
        </w:rPr>
        <w:t xml:space="preserve"> </w:t>
      </w:r>
      <w:r w:rsidRPr="00A241D8">
        <w:rPr>
          <w:rStyle w:val="Emphasis"/>
          <w:highlight w:val="green"/>
        </w:rPr>
        <w:t>without providing a blueprint for applying</w:t>
      </w:r>
      <w:r w:rsidRPr="002E3C6E">
        <w:rPr>
          <w:sz w:val="14"/>
        </w:rPr>
        <w:t xml:space="preserve"> the</w:t>
      </w:r>
      <w:r w:rsidRPr="00A241D8">
        <w:rPr>
          <w:rStyle w:val="Emphasis"/>
          <w:highlight w:val="green"/>
        </w:rPr>
        <w:t xml:space="preserve"> ideas politicall</w:t>
      </w:r>
      <w:r w:rsidRPr="002E3C6E">
        <w:rPr>
          <w:rStyle w:val="Emphasis"/>
          <w:highlight w:val="green"/>
        </w:rPr>
        <w:t>y.</w:t>
      </w:r>
      <w:r w:rsidRPr="002E3C6E">
        <w:rPr>
          <w:sz w:val="14"/>
        </w:rPr>
        <w:t xml:space="preserve"> The irony here is </w:t>
      </w:r>
      <w:r w:rsidRPr="007F1F40">
        <w:rPr>
          <w:rStyle w:val="StyleUnderline"/>
          <w:highlight w:val="green"/>
        </w:rPr>
        <w:t>the</w:t>
      </w:r>
      <w:r w:rsidRPr="002E3C6E">
        <w:rPr>
          <w:sz w:val="14"/>
        </w:rPr>
        <w:t xml:space="preserve">y have </w:t>
      </w:r>
      <w:r w:rsidRPr="007F1F40">
        <w:rPr>
          <w:rStyle w:val="StyleUnderline"/>
          <w:highlight w:val="green"/>
        </w:rPr>
        <w:t>finales</w:t>
      </w:r>
      <w:r w:rsidRPr="002E3C6E">
        <w:rPr>
          <w:rStyle w:val="StyleUnderline"/>
        </w:rPr>
        <w:t xml:space="preserve"> </w:t>
      </w:r>
      <w:r w:rsidRPr="002E3C6E">
        <w:rPr>
          <w:sz w:val="14"/>
        </w:rPr>
        <w:t xml:space="preserve">that </w:t>
      </w:r>
      <w:r w:rsidRPr="007F1F40">
        <w:rPr>
          <w:rStyle w:val="StyleUnderline"/>
          <w:highlight w:val="green"/>
        </w:rPr>
        <w:t>seem</w:t>
      </w:r>
      <w:r w:rsidRPr="002E3C6E">
        <w:rPr>
          <w:rStyle w:val="StyleUnderline"/>
        </w:rPr>
        <w:t xml:space="preserve"> </w:t>
      </w:r>
      <w:r w:rsidRPr="002E3C6E">
        <w:rPr>
          <w:sz w:val="14"/>
        </w:rPr>
        <w:t>to me to be almost</w:t>
      </w:r>
      <w:r w:rsidRPr="002E3C6E">
        <w:rPr>
          <w:rStyle w:val="StyleUnderline"/>
        </w:rPr>
        <w:t xml:space="preserve"> </w:t>
      </w:r>
      <w:r w:rsidRPr="007F1F40">
        <w:rPr>
          <w:rStyle w:val="StyleUnderline"/>
          <w:highlight w:val="green"/>
        </w:rPr>
        <w:t>depoliticized</w:t>
      </w:r>
      <w:r w:rsidRPr="002E3C6E">
        <w:rPr>
          <w:sz w:val="14"/>
        </w:rPr>
        <w:t xml:space="preserve"> </w:t>
      </w:r>
      <w:r w:rsidRPr="007F1F40">
        <w:rPr>
          <w:rStyle w:val="StyleUnderline"/>
        </w:rPr>
        <w:t xml:space="preserve">and </w:t>
      </w:r>
      <w:proofErr w:type="spellStart"/>
      <w:r w:rsidRPr="007F1F40">
        <w:rPr>
          <w:rStyle w:val="StyleUnderline"/>
        </w:rPr>
        <w:t>deterritorialized</w:t>
      </w:r>
      <w:proofErr w:type="spellEnd"/>
      <w:r w:rsidRPr="002E3C6E">
        <w:rPr>
          <w:sz w:val="14"/>
        </w:rPr>
        <w:t xml:space="preserve">. Let me explain what I mean by that. Rose, in her last chapter, evocatively titled, ‘A Politics of Paradoxical Space’, provided what some called a tantalizing concept which had the potential to provide a radical framework for feminist geography. She ends her book with a discussion of the possibilities of space, declaring that ‘space itself … is insecure, precarious and fluctuating ... [These possibilities] are destabilized both by the geographical desire to know and by the resistance of the marginalized victims of that desire. And other possibilities, other sorts of geographies … complement and contest one another. This chapter has tried to describe just one of them. There are many more’ (p. 160). McKittrick's book offers something similar. In her conclusion, titled ‘Stay Human’, </w:t>
      </w:r>
      <w:r w:rsidRPr="002E3C6E">
        <w:rPr>
          <w:rStyle w:val="StyleUnderline"/>
          <w:highlight w:val="green"/>
        </w:rPr>
        <w:t>McKittrick alludes to</w:t>
      </w:r>
      <w:r w:rsidRPr="002E3C6E">
        <w:rPr>
          <w:sz w:val="14"/>
        </w:rPr>
        <w:t xml:space="preserve"> the </w:t>
      </w:r>
      <w:r w:rsidRPr="002E3C6E">
        <w:rPr>
          <w:rStyle w:val="StyleUnderline"/>
          <w:highlight w:val="green"/>
        </w:rPr>
        <w:t>places where black</w:t>
      </w:r>
      <w:r w:rsidRPr="002E3C6E">
        <w:rPr>
          <w:sz w:val="14"/>
        </w:rPr>
        <w:t xml:space="preserve"> human </w:t>
      </w:r>
      <w:r w:rsidRPr="002E3C6E">
        <w:rPr>
          <w:rStyle w:val="StyleUnderline"/>
          <w:highlight w:val="green"/>
        </w:rPr>
        <w:t xml:space="preserve">geographies </w:t>
      </w:r>
      <w:r w:rsidRPr="007F1F40">
        <w:rPr>
          <w:rStyle w:val="Emphasis"/>
          <w:highlight w:val="green"/>
        </w:rPr>
        <w:t>might take us</w:t>
      </w:r>
      <w:r w:rsidRPr="002E3C6E">
        <w:rPr>
          <w:sz w:val="14"/>
        </w:rPr>
        <w:t xml:space="preserve">. She insists that ‘the geographic meanings of racialized human geographies is not so much rooted in a paradoxical description as it is a projection of life, livability and possibility’ (p. 143). Not unlike Rose, </w:t>
      </w:r>
      <w:r w:rsidRPr="008370F2">
        <w:rPr>
          <w:rStyle w:val="StyleUnderline"/>
          <w:highlight w:val="green"/>
        </w:rPr>
        <w:t>McKittrick</w:t>
      </w:r>
      <w:r w:rsidRPr="002E3C6E">
        <w:rPr>
          <w:sz w:val="14"/>
        </w:rPr>
        <w:t xml:space="preserve"> </w:t>
      </w:r>
      <w:r w:rsidRPr="008370F2">
        <w:rPr>
          <w:strike/>
          <w:sz w:val="14"/>
        </w:rPr>
        <w:t>speaks</w:t>
      </w:r>
      <w:r w:rsidRPr="002E3C6E">
        <w:rPr>
          <w:sz w:val="14"/>
        </w:rPr>
        <w:t xml:space="preserve"> (</w:t>
      </w:r>
      <w:r w:rsidRPr="002E3C6E">
        <w:rPr>
          <w:rStyle w:val="StyleUnderline"/>
        </w:rPr>
        <w:t>mentions</w:t>
      </w:r>
      <w:r w:rsidRPr="002E3C6E">
        <w:rPr>
          <w:sz w:val="14"/>
        </w:rPr>
        <w:t xml:space="preserve">) often about </w:t>
      </w:r>
      <w:r w:rsidRPr="002E3C6E">
        <w:rPr>
          <w:rStyle w:val="StyleUnderline"/>
        </w:rPr>
        <w:t>possibilities</w:t>
      </w:r>
      <w:r w:rsidRPr="002E3C6E">
        <w:rPr>
          <w:rStyle w:val="StyleUnderline"/>
          <w:highlight w:val="green"/>
        </w:rPr>
        <w:t>.</w:t>
      </w:r>
      <w:r w:rsidRPr="002E3C6E">
        <w:rPr>
          <w:sz w:val="14"/>
        </w:rPr>
        <w:t xml:space="preserve"> On page 54 she writes, ‘I am interested in thinking about the kinds of possibilities black feminism opens up in terms of geography’. She also argues that ‘black women's geographies open up a meaningful way to approach both the power and possibilities of geographic inquiry’ (p. xii), and she explains that she ‘</w:t>
      </w:r>
      <w:r w:rsidRPr="008370F2">
        <w:rPr>
          <w:rStyle w:val="StyleUnderline"/>
          <w:highlight w:val="green"/>
        </w:rPr>
        <w:t>uses [</w:t>
      </w:r>
      <w:r w:rsidRPr="008370F2">
        <w:rPr>
          <w:rStyle w:val="Emphasis"/>
          <w:highlight w:val="green"/>
        </w:rPr>
        <w:t>Wynters's]</w:t>
      </w:r>
      <w:r w:rsidRPr="008370F2">
        <w:rPr>
          <w:rStyle w:val="StyleUnderline"/>
          <w:highlight w:val="green"/>
        </w:rPr>
        <w:t xml:space="preserve"> work to clarify</w:t>
      </w:r>
      <w:r w:rsidRPr="002E3C6E">
        <w:rPr>
          <w:sz w:val="14"/>
        </w:rPr>
        <w:t xml:space="preserve"> </w:t>
      </w:r>
      <w:r w:rsidRPr="008370F2">
        <w:rPr>
          <w:rStyle w:val="StyleUnderline"/>
          <w:highlight w:val="green"/>
        </w:rPr>
        <w:t>what the tenets</w:t>
      </w:r>
      <w:r w:rsidRPr="002E3C6E">
        <w:rPr>
          <w:sz w:val="14"/>
        </w:rPr>
        <w:t xml:space="preserve"> of geography </w:t>
      </w:r>
      <w:r w:rsidRPr="008370F2">
        <w:rPr>
          <w:rStyle w:val="StyleUnderline"/>
          <w:highlight w:val="green"/>
        </w:rPr>
        <w:t>make possible’</w:t>
      </w:r>
      <w:r w:rsidRPr="002E3C6E">
        <w:rPr>
          <w:sz w:val="14"/>
        </w:rPr>
        <w:t xml:space="preserve"> (p. xxv). </w:t>
      </w:r>
      <w:r w:rsidRPr="002E3C6E">
        <w:rPr>
          <w:rStyle w:val="StyleUnderline"/>
          <w:highlight w:val="green"/>
        </w:rPr>
        <w:t>I wish that McKittrick had further pursued the</w:t>
      </w:r>
      <w:r w:rsidRPr="002E3C6E">
        <w:rPr>
          <w:sz w:val="14"/>
        </w:rPr>
        <w:t xml:space="preserve"> potent pedagogical and epistemological </w:t>
      </w:r>
      <w:r w:rsidRPr="002E3C6E">
        <w:rPr>
          <w:rStyle w:val="StyleUnderline"/>
          <w:highlight w:val="green"/>
        </w:rPr>
        <w:t>possibilities</w:t>
      </w:r>
      <w:r w:rsidRPr="002E3C6E">
        <w:rPr>
          <w:sz w:val="14"/>
        </w:rPr>
        <w:t xml:space="preserve"> present in her work. McKittrick asks, ‘if we have come to know, understand and map the world according to disavowal and violence, where does this take us?’ And this is where </w:t>
      </w:r>
      <w:r w:rsidRPr="002E3C6E">
        <w:rPr>
          <w:rStyle w:val="StyleUnderline"/>
          <w:highlight w:val="green"/>
        </w:rPr>
        <w:t xml:space="preserve">I was left yearning for more. </w:t>
      </w:r>
      <w:r w:rsidRPr="002E3C6E">
        <w:rPr>
          <w:rStyle w:val="Emphasis"/>
          <w:highlight w:val="green"/>
        </w:rPr>
        <w:t>Where does this take us?</w:t>
      </w:r>
      <w:r w:rsidRPr="002E3C6E">
        <w:rPr>
          <w:rStyle w:val="StyleUnderline"/>
        </w:rPr>
        <w:t xml:space="preserve"> </w:t>
      </w:r>
      <w:r w:rsidRPr="002E3C6E">
        <w:rPr>
          <w:sz w:val="14"/>
        </w:rPr>
        <w:t xml:space="preserve">Even the production of this kind of knowledge in geography is one that is punishable, erasable and oppositional. </w:t>
      </w:r>
      <w:r w:rsidRPr="002E3C6E">
        <w:rPr>
          <w:rStyle w:val="StyleUnderline"/>
          <w:highlight w:val="green"/>
        </w:rPr>
        <w:t>What are the implications of this kind of thinking for</w:t>
      </w:r>
      <w:r w:rsidRPr="002E3C6E">
        <w:rPr>
          <w:sz w:val="14"/>
        </w:rPr>
        <w:t xml:space="preserve"> our discipline's </w:t>
      </w:r>
      <w:r w:rsidRPr="002E3C6E">
        <w:rPr>
          <w:rStyle w:val="StyleUnderline"/>
          <w:highlight w:val="green"/>
        </w:rPr>
        <w:t>ontological and epistemological futures?</w:t>
      </w:r>
      <w:r w:rsidRPr="002E3C6E">
        <w:rPr>
          <w:rStyle w:val="StyleUnderline"/>
        </w:rPr>
        <w:t xml:space="preserve"> </w:t>
      </w:r>
      <w:r w:rsidRPr="002E3C6E">
        <w:rPr>
          <w:sz w:val="14"/>
        </w:rPr>
        <w:t xml:space="preserve">Will this kind of story, for example, open up new spaces for graduate students of </w:t>
      </w:r>
      <w:proofErr w:type="spellStart"/>
      <w:r w:rsidRPr="002E3C6E">
        <w:rPr>
          <w:sz w:val="14"/>
        </w:rPr>
        <w:t>colour</w:t>
      </w:r>
      <w:proofErr w:type="spellEnd"/>
      <w:r w:rsidRPr="002E3C6E">
        <w:rPr>
          <w:sz w:val="14"/>
        </w:rPr>
        <w:t xml:space="preserve"> in our discipline? What does it make possible in regard to the continual marginalization of faculty of </w:t>
      </w:r>
      <w:proofErr w:type="spellStart"/>
      <w:r w:rsidRPr="002E3C6E">
        <w:rPr>
          <w:sz w:val="14"/>
        </w:rPr>
        <w:t>colour</w:t>
      </w:r>
      <w:proofErr w:type="spellEnd"/>
      <w:r w:rsidRPr="002E3C6E">
        <w:rPr>
          <w:sz w:val="14"/>
        </w:rPr>
        <w:t xml:space="preserve"> in geography? At times, I felt that </w:t>
      </w:r>
      <w:r w:rsidRPr="002E3C6E">
        <w:rPr>
          <w:rStyle w:val="Emphasis"/>
          <w:highlight w:val="green"/>
        </w:rPr>
        <w:t>McKittrick leaves us with too many questions and not enough answers</w:t>
      </w:r>
      <w:r w:rsidRPr="002E3C6E">
        <w:rPr>
          <w:sz w:val="14"/>
        </w:rPr>
        <w:t>—</w:t>
      </w:r>
      <w:r w:rsidRPr="002E3C6E">
        <w:rPr>
          <w:rStyle w:val="StyleUnderline"/>
          <w:highlight w:val="green"/>
        </w:rPr>
        <w:t>a geography full of possibilities</w:t>
      </w:r>
      <w:r w:rsidRPr="002E3C6E">
        <w:rPr>
          <w:sz w:val="14"/>
        </w:rPr>
        <w:t xml:space="preserve">, promise and imagination, like the one to which Rose alludes, </w:t>
      </w:r>
      <w:r w:rsidRPr="002E3C6E">
        <w:rPr>
          <w:rStyle w:val="StyleUnderline"/>
          <w:highlight w:val="green"/>
        </w:rPr>
        <w:t>but no blueprint</w:t>
      </w:r>
      <w:r w:rsidRPr="002E3C6E">
        <w:rPr>
          <w:rStyle w:val="StyleUnderline"/>
        </w:rPr>
        <w:t xml:space="preserve"> </w:t>
      </w:r>
      <w:r w:rsidRPr="002E3C6E">
        <w:rPr>
          <w:sz w:val="14"/>
        </w:rPr>
        <w:t xml:space="preserve">or map with which </w:t>
      </w:r>
      <w:r w:rsidRPr="002E3C6E">
        <w:rPr>
          <w:rStyle w:val="StyleUnderline"/>
          <w:highlight w:val="green"/>
        </w:rPr>
        <w:t>to stumble through</w:t>
      </w:r>
      <w:r w:rsidRPr="002E3C6E">
        <w:rPr>
          <w:rStyle w:val="StyleUnderline"/>
        </w:rPr>
        <w:t xml:space="preserve"> </w:t>
      </w:r>
      <w:r w:rsidRPr="002E3C6E">
        <w:rPr>
          <w:sz w:val="14"/>
        </w:rPr>
        <w:t xml:space="preserve">those variegated </w:t>
      </w:r>
      <w:r w:rsidRPr="002E3C6E">
        <w:rPr>
          <w:rStyle w:val="StyleUnderline"/>
          <w:highlight w:val="green"/>
        </w:rPr>
        <w:t>landscapes.</w:t>
      </w:r>
    </w:p>
    <w:p w14:paraId="3DCF6C08" w14:textId="77777777" w:rsidR="00E85776" w:rsidRPr="0064599E" w:rsidRDefault="00E85776" w:rsidP="00E85776"/>
    <w:p w14:paraId="59704718" w14:textId="77777777" w:rsidR="00E85776" w:rsidRDefault="00E85776" w:rsidP="00E85776"/>
    <w:p w14:paraId="43645BE7" w14:textId="77777777" w:rsidR="00E85776" w:rsidRDefault="00E85776" w:rsidP="00E85776"/>
    <w:p w14:paraId="7C26943E" w14:textId="0CA1CE1B" w:rsidR="00E85776" w:rsidRPr="00373DDD" w:rsidRDefault="00E85776" w:rsidP="00E85776">
      <w:pPr>
        <w:pStyle w:val="Heading4"/>
        <w:rPr>
          <w:rStyle w:val="Style13ptBold"/>
          <w:b/>
          <w:bCs w:val="0"/>
        </w:rPr>
      </w:pPr>
      <w:r w:rsidRPr="00373DDD">
        <w:rPr>
          <w:rStyle w:val="Style13ptBold"/>
          <w:b/>
          <w:bCs w:val="0"/>
        </w:rPr>
        <w:t xml:space="preserve">we </w:t>
      </w:r>
      <w:r>
        <w:rPr>
          <w:rStyle w:val="Style13ptBold"/>
          <w:b/>
          <w:bCs w:val="0"/>
        </w:rPr>
        <w:t xml:space="preserve">K </w:t>
      </w:r>
      <w:r w:rsidRPr="00373DDD">
        <w:rPr>
          <w:rStyle w:val="Style13ptBold"/>
          <w:b/>
          <w:bCs w:val="0"/>
        </w:rPr>
        <w:t xml:space="preserve">the </w:t>
      </w:r>
      <w:proofErr w:type="spellStart"/>
      <w:r w:rsidRPr="00373DDD">
        <w:rPr>
          <w:rStyle w:val="Style13ptBold"/>
          <w:b/>
          <w:bCs w:val="0"/>
        </w:rPr>
        <w:t>Aff’s</w:t>
      </w:r>
      <w:proofErr w:type="spellEnd"/>
      <w:r w:rsidRPr="00373DDD">
        <w:rPr>
          <w:rStyle w:val="Style13ptBold"/>
          <w:b/>
          <w:bCs w:val="0"/>
        </w:rPr>
        <w:t xml:space="preserve"> rhetorical selection of the phrase “slavery”. A growing body of li</w:t>
      </w:r>
      <w:r>
        <w:rPr>
          <w:rStyle w:val="Style13ptBold"/>
          <w:b/>
          <w:bCs w:val="0"/>
        </w:rPr>
        <w:t>t</w:t>
      </w:r>
      <w:r w:rsidRPr="00373DDD">
        <w:rPr>
          <w:rStyle w:val="Style13ptBold"/>
          <w:b/>
          <w:bCs w:val="0"/>
        </w:rPr>
        <w:t xml:space="preserve"> instead selects the term “enslaved”. Th</w:t>
      </w:r>
      <w:r>
        <w:rPr>
          <w:rStyle w:val="Style13ptBold"/>
          <w:b/>
          <w:bCs w:val="0"/>
        </w:rPr>
        <w:t xml:space="preserve">is Alt avoids adopting the terminology of the oppressor.   </w:t>
      </w:r>
    </w:p>
    <w:p w14:paraId="6F11FADE" w14:textId="77777777" w:rsidR="00E85776" w:rsidRDefault="00E85776" w:rsidP="00E85776">
      <w:pPr>
        <w:rPr>
          <w:rStyle w:val="Style13ptBold"/>
        </w:rPr>
      </w:pPr>
      <w:r>
        <w:rPr>
          <w:rStyle w:val="Style13ptBold"/>
        </w:rPr>
        <w:t>Zorn ’19</w:t>
      </w:r>
    </w:p>
    <w:p w14:paraId="1FD209AA" w14:textId="77777777" w:rsidR="00E85776" w:rsidRPr="001E3348" w:rsidRDefault="00E85776" w:rsidP="00E85776">
      <w:pPr>
        <w:rPr>
          <w:sz w:val="18"/>
          <w:szCs w:val="18"/>
        </w:rPr>
      </w:pPr>
      <w:r w:rsidRPr="001E3348">
        <w:rPr>
          <w:sz w:val="18"/>
          <w:szCs w:val="18"/>
        </w:rPr>
        <w:t xml:space="preserve">Internally quoting Nikole Hannah-Jones - a Pulitzer Prize-winning reporter covering racial injustice for The New York Times Magazine and creator of the landmark 1619 Project. Eric Zorn is an op-ed columnist for the Chicago Tribune with a liberal/progressive bent who specializes in local news and politics, modified for language that may offend - </w:t>
      </w:r>
      <w:hyperlink r:id="rId8" w:history="1">
        <w:r w:rsidRPr="001E3348">
          <w:rPr>
            <w:rStyle w:val="Hyperlink"/>
            <w:sz w:val="18"/>
            <w:szCs w:val="18"/>
          </w:rPr>
          <w:t>https://www.chicagotribune.com/columns/eric-zorn/ct-column-slave-enslaved-language-people-first-debate-zorn-20190906-audknctayrarfijimpz6uk7hvy-story.html</w:t>
        </w:r>
      </w:hyperlink>
    </w:p>
    <w:p w14:paraId="57C991B4" w14:textId="77777777" w:rsidR="00E85776" w:rsidRPr="001E3348" w:rsidRDefault="00E85776" w:rsidP="00E85776">
      <w:pPr>
        <w:rPr>
          <w:sz w:val="16"/>
        </w:rPr>
      </w:pPr>
      <w:r w:rsidRPr="001E3348">
        <w:rPr>
          <w:sz w:val="16"/>
        </w:rPr>
        <w:t xml:space="preserve">I was 16 paragraphs into the powerful opening essay of The New York Times’ recent 1619 Project on the 400th anniversary of chattel slavery in the United States when I realized author Nikole </w:t>
      </w:r>
      <w:r w:rsidRPr="001E3348">
        <w:rPr>
          <w:rStyle w:val="StyleUnderline"/>
          <w:highlight w:val="cyan"/>
        </w:rPr>
        <w:t xml:space="preserve">Hannah-Jones </w:t>
      </w:r>
      <w:r w:rsidRPr="001E3348">
        <w:rPr>
          <w:rStyle w:val="StyleUnderline"/>
        </w:rPr>
        <w:t>had</w:t>
      </w:r>
      <w:r w:rsidRPr="001E3348">
        <w:rPr>
          <w:rStyle w:val="StyleUnderline"/>
          <w:highlight w:val="cyan"/>
        </w:rPr>
        <w:t xml:space="preserve"> studiously avoided using the term “slave.”</w:t>
      </w:r>
      <w:r w:rsidRPr="001E3348">
        <w:rPr>
          <w:rStyle w:val="StyleUnderline"/>
        </w:rPr>
        <w:t xml:space="preserve"> In its place </w:t>
      </w:r>
      <w:r w:rsidRPr="001E3348">
        <w:rPr>
          <w:rStyle w:val="StyleUnderline"/>
          <w:highlight w:val="cyan"/>
        </w:rPr>
        <w:t>she</w:t>
      </w:r>
      <w:r w:rsidRPr="001E3348">
        <w:rPr>
          <w:rStyle w:val="StyleUnderline"/>
        </w:rPr>
        <w:t xml:space="preserve"> </w:t>
      </w:r>
      <w:r w:rsidRPr="001E3348">
        <w:rPr>
          <w:rStyle w:val="StyleUnderline"/>
          <w:highlight w:val="cyan"/>
        </w:rPr>
        <w:t>deployed variations on “enslaved</w:t>
      </w:r>
      <w:r w:rsidRPr="001E3348">
        <w:rPr>
          <w:rStyle w:val="StyleUnderline"/>
        </w:rPr>
        <w:t xml:space="preserve">,” </w:t>
      </w:r>
      <w:r w:rsidRPr="001E3348">
        <w:rPr>
          <w:sz w:val="16"/>
        </w:rPr>
        <w:t xml:space="preserve">as in the passage where she noted that the U.S. Constitution </w:t>
      </w:r>
      <w:r w:rsidRPr="001E3348">
        <w:rPr>
          <w:sz w:val="16"/>
          <w:vertAlign w:val="subscript"/>
        </w:rPr>
        <w:t>“</w:t>
      </w:r>
      <w:r w:rsidRPr="001E3348">
        <w:rPr>
          <w:sz w:val="16"/>
        </w:rPr>
        <w:t>prohibited the federal government from intervening to end the importation of enslaved Africans for a term of 20 years, allowed Congress to mobilize the militia to put down insurrections by the enslaved and forced states that had outlawed slavery to turn over enslaved people who had run away seeking refuge.” That this was a distraction for me as a reader was likely intentiona</w:t>
      </w:r>
      <w:r w:rsidRPr="001E3348">
        <w:rPr>
          <w:sz w:val="16"/>
          <w:vertAlign w:val="subscript"/>
        </w:rPr>
        <w:t xml:space="preserve">l. </w:t>
      </w:r>
      <w:r w:rsidRPr="001E3348">
        <w:rPr>
          <w:rStyle w:val="StyleUnderline"/>
          <w:highlight w:val="cyan"/>
        </w:rPr>
        <w:t xml:space="preserve">A debate has been percolating </w:t>
      </w:r>
      <w:r w:rsidRPr="001E3348">
        <w:rPr>
          <w:rStyle w:val="StyleUnderline"/>
        </w:rPr>
        <w:t xml:space="preserve">for the last quarter-century or so — mostly in academia — </w:t>
      </w:r>
      <w:r w:rsidRPr="001E3348">
        <w:rPr>
          <w:rStyle w:val="StyleUnderline"/>
          <w:highlight w:val="cyan"/>
        </w:rPr>
        <w:t>about whether “slave” is a needlessly dehumanizing word to describe a person who was in bondage</w:t>
      </w:r>
      <w:r w:rsidRPr="001E3348">
        <w:rPr>
          <w:sz w:val="16"/>
        </w:rPr>
        <w:t>. In a 2015 Slate essay on the subject, Katy Waldman described one side of the debate this way: “The heightened delicacy of ‘</w:t>
      </w:r>
      <w:r w:rsidRPr="001E3348">
        <w:rPr>
          <w:rStyle w:val="StyleUnderline"/>
          <w:highlight w:val="cyan"/>
        </w:rPr>
        <w:t xml:space="preserve">enslaved person’ — </w:t>
      </w:r>
      <w:r w:rsidRPr="001E3348">
        <w:rPr>
          <w:sz w:val="16"/>
        </w:rPr>
        <w:t>the men and women it</w:t>
      </w:r>
      <w:r w:rsidRPr="001E3348">
        <w:rPr>
          <w:rStyle w:val="StyleUnderline"/>
        </w:rPr>
        <w:t xml:space="preserve"> </w:t>
      </w:r>
      <w:r w:rsidRPr="001E3348">
        <w:rPr>
          <w:rStyle w:val="StyleUnderline"/>
          <w:highlight w:val="cyan"/>
        </w:rPr>
        <w:t xml:space="preserve">describes </w:t>
      </w:r>
      <w:r w:rsidRPr="001E3348">
        <w:rPr>
          <w:rStyle w:val="StyleUnderline"/>
        </w:rPr>
        <w:t xml:space="preserve">are </w:t>
      </w:r>
      <w:r w:rsidRPr="001E3348">
        <w:rPr>
          <w:rStyle w:val="StyleUnderline"/>
          <w:highlight w:val="cyan"/>
        </w:rPr>
        <w:t xml:space="preserve">humans first, commodities second — </w:t>
      </w:r>
      <w:r w:rsidRPr="001E3348">
        <w:rPr>
          <w:sz w:val="16"/>
        </w:rPr>
        <w:t>(does) important work</w:t>
      </w:r>
      <w:r w:rsidRPr="001E3348">
        <w:rPr>
          <w:rStyle w:val="StyleUnderline"/>
        </w:rPr>
        <w:t xml:space="preserve">: </w:t>
      </w:r>
      <w:r w:rsidRPr="001E3348">
        <w:rPr>
          <w:rStyle w:val="StyleUnderline"/>
          <w:highlight w:val="cyan"/>
        </w:rPr>
        <w:t xml:space="preserve">restoring identity, reversing a cascade of institutional denials and obliterations,” </w:t>
      </w:r>
      <w:r w:rsidRPr="001E3348">
        <w:rPr>
          <w:rStyle w:val="StyleUnderline"/>
        </w:rPr>
        <w:t>she wrote</w:t>
      </w:r>
      <w:r w:rsidRPr="001E3348">
        <w:rPr>
          <w:rStyle w:val="StyleUnderline"/>
          <w:highlight w:val="cyan"/>
        </w:rPr>
        <w:t xml:space="preserve">. “To reduce the people involved to a nonhuman noun … reproduce(s) the violence </w:t>
      </w:r>
      <w:r w:rsidRPr="001E3348">
        <w:rPr>
          <w:rStyle w:val="StyleUnderline"/>
        </w:rPr>
        <w:t xml:space="preserve">of slavery </w:t>
      </w:r>
      <w:r w:rsidRPr="001E3348">
        <w:rPr>
          <w:rStyle w:val="Emphasis"/>
          <w:highlight w:val="cyan"/>
        </w:rPr>
        <w:t>on a linguistic level;</w:t>
      </w:r>
      <w:r w:rsidRPr="001E3348">
        <w:rPr>
          <w:rStyle w:val="StyleUnderline"/>
          <w:highlight w:val="cyan"/>
        </w:rPr>
        <w:t xml:space="preserve"> </w:t>
      </w:r>
      <w:r w:rsidRPr="001E3348">
        <w:rPr>
          <w:sz w:val="16"/>
        </w:rPr>
        <w:t>to dispense with it amount(s) to a form of emancipation.” For a counterpoint, Waldman quoted Columbia University historian Eric Foner: “Slave is a familiar word and if it was good enough for Frederick Douglass and other abolitionists who fought to end the system, it is good enough for me,” he said. Mary Schmich: Be curious. Be uncomfortable. Let yourself learn the history of slavery. » “I do not think that ‘slave’ suggests that this is the essence of a person’s being,” Foner said. “It is a condition in which people (found) themselves and that severely limit(ed) their opportunities and options, but it does not mean, as some claim, that the word means they (were) nothing but slaves. ”In many ways, then,</w:t>
      </w:r>
      <w:r w:rsidRPr="001E3348">
        <w:rPr>
          <w:rStyle w:val="StyleUnderline"/>
        </w:rPr>
        <w:t xml:space="preserve"> </w:t>
      </w:r>
      <w:r w:rsidRPr="001E3348">
        <w:rPr>
          <w:rStyle w:val="StyleUnderline"/>
          <w:highlight w:val="cyan"/>
        </w:rPr>
        <w:t>the debate over “slave” is part of the larger debate over “people first” language, a movement</w:t>
      </w:r>
      <w:r w:rsidRPr="001E3348">
        <w:rPr>
          <w:rStyle w:val="StyleUnderline"/>
        </w:rPr>
        <w:t xml:space="preserve"> </w:t>
      </w:r>
      <w:r w:rsidRPr="001E3348">
        <w:rPr>
          <w:sz w:val="16"/>
        </w:rPr>
        <w:t>in which advocates ask us to use circumlocutions</w:t>
      </w:r>
      <w:r w:rsidRPr="001E3348">
        <w:rPr>
          <w:rStyle w:val="StyleUnderline"/>
        </w:rPr>
        <w:t xml:space="preserve"> </w:t>
      </w:r>
      <w:r w:rsidRPr="001E3348">
        <w:rPr>
          <w:rStyle w:val="StyleUnderline"/>
          <w:highlight w:val="cyan"/>
        </w:rPr>
        <w:t>that stress the humanity of individuals rather than their characteristics.</w:t>
      </w:r>
      <w:r w:rsidRPr="001E3348">
        <w:rPr>
          <w:rStyle w:val="StyleUnderline"/>
        </w:rPr>
        <w:t xml:space="preserve"> “</w:t>
      </w:r>
      <w:r w:rsidRPr="001E3348">
        <w:rPr>
          <w:sz w:val="16"/>
        </w:rPr>
        <w:t xml:space="preserve">Person with a disability” rather than “disabled person,” for instance. Or “person living in the country illegally” rather than “illegal (or undocumented) immigrant.” Occasionally this effort veers into self-parody. For example, Glen </w:t>
      </w:r>
      <w:proofErr w:type="spellStart"/>
      <w:r w:rsidRPr="001E3348">
        <w:rPr>
          <w:sz w:val="16"/>
        </w:rPr>
        <w:t>Koorey</w:t>
      </w:r>
      <w:proofErr w:type="spellEnd"/>
      <w:r w:rsidRPr="001E3348">
        <w:rPr>
          <w:sz w:val="16"/>
        </w:rPr>
        <w:t>, a transportation and safety specialist in Christchurch, New Zealand, has long argued that the word “cyclist” conjures “images of a relatively small bunch of weird people,” but the term “people who cycle” reinforces how normal most of them are And in July, the San Francisco Board of Examiners passed a nonbinding resolution urging city departments to begin using "people-first language with respect to people with criminal records.” Instead of “inmate,” they recommended “currently incarcerated person,” for example. Instead of “juvenile offender,” they recommended “young person impacted by the justice system.” And occasionally the effort backfires. In 1993 the National Federation of the Blind passed a resolution declaring “people with blindness” to be “totally unacceptable and deserving only ridicule” because that term (and other euphemisms such as “visually impaired”) “implies shame instead of true equality, and portrays the blind as touchy and belligerent.” Similarly, the National Association of the Deaf rejects the term “people with hearing loss” and notes on its website that “deaf and hard of hearing people prefer to be called ‘deaf’ or ‘hard of hearing.’  The NAD also frowns on “hearing impaired” because it implies that a person is “substandard, hindered, or damaged … and ought to be fixed if possible.” A counterargument to the use of “enslaved person” for “slave” is that stressing the humanity of African Americans who were in bondage “implies a degree of autonomy that was simply never there,” historian Foner said in the Slate article. Therefore, it stands to gloss over the comprehensively and grotesquely dehumanizing quality of slavery. Yes, some people who are readers are rolling their eyes at this column and grousing to themselves about “political correctness.” But that’s always the first step in the transformation of language. Many rolled their eyes when first told that “retarded” was no longer an acceptable way to refer to people with intellectual disabilities or an acceptable insult. They groused when first scolded not to say that someone is “confined to a wheelchair” or “crippled.” But most got over it and have adapted. You glossed right over my use of “African Americans” just above, didn’t you? Because you probably don’t remember or even know of the eye-rolling, protestations and general huffiness that followed the December 1988 news conference at the Hyatt Regency O’Hare at which the Rev. Jesse Jackson announced that his people would now like to be called “African American” instead of “black.” “We were called ‘colored,’ and we're not that," Jackson said, "and then ‘Negro,’ and we're not that. To be called ‘black’ is just as baseless. To be called ‘African American’ has cultural integrity. It puts us in our proper historical context.” And using it has become second nature. Most of us now effortlessly use “postal carrier,” “firefighter,” “flight attendant” and other nongendered terms for professions that earlier generations considered prissy and forced. And each time we do it strikes a subliminal blow against sexism. In the same way, most of us are likely to begin saying and writing “enslaved person,” if not in place of then at least interchangeably with “slave.”</w:t>
      </w:r>
      <w:r w:rsidRPr="001E3348">
        <w:rPr>
          <w:rStyle w:val="StyleUnderline"/>
        </w:rPr>
        <w:t xml:space="preserve"> </w:t>
      </w:r>
      <w:r w:rsidRPr="001E3348">
        <w:rPr>
          <w:rStyle w:val="StyleUnderline"/>
          <w:highlight w:val="cyan"/>
        </w:rPr>
        <w:t xml:space="preserve">It will become less and less distracting and more and more a tiny but healthy reminder that these </w:t>
      </w:r>
      <w:r w:rsidRPr="001E3348">
        <w:rPr>
          <w:strike/>
          <w:sz w:val="16"/>
        </w:rPr>
        <w:t>men, women and children</w:t>
      </w:r>
      <w:r w:rsidRPr="001E3348">
        <w:rPr>
          <w:rStyle w:val="StyleUnderline"/>
        </w:rPr>
        <w:t xml:space="preserve"> </w:t>
      </w:r>
      <w:r w:rsidRPr="001E3348">
        <w:rPr>
          <w:rStyle w:val="StyleUnderline"/>
          <w:highlight w:val="cyan"/>
        </w:rPr>
        <w:t xml:space="preserve">(people) </w:t>
      </w:r>
      <w:r w:rsidRPr="001E3348">
        <w:rPr>
          <w:sz w:val="16"/>
        </w:rPr>
        <w:t>were not property that could be owned — terminology and practice of the day notwithstanding — but</w:t>
      </w:r>
      <w:r w:rsidRPr="001E3348">
        <w:rPr>
          <w:rStyle w:val="StyleUnderline"/>
        </w:rPr>
        <w:t xml:space="preserve"> </w:t>
      </w:r>
      <w:r w:rsidRPr="001E3348">
        <w:rPr>
          <w:rStyle w:val="StyleUnderline"/>
          <w:highlight w:val="cyan"/>
        </w:rPr>
        <w:t>human beings with the same inherent dignity</w:t>
      </w:r>
      <w:r w:rsidRPr="001E3348">
        <w:rPr>
          <w:rStyle w:val="StyleUnderline"/>
        </w:rPr>
        <w:t xml:space="preserve">, </w:t>
      </w:r>
      <w:r w:rsidRPr="001E3348">
        <w:rPr>
          <w:sz w:val="16"/>
        </w:rPr>
        <w:t>rights and feelings</w:t>
      </w:r>
      <w:r w:rsidRPr="001E3348">
        <w:rPr>
          <w:rStyle w:val="StyleUnderline"/>
        </w:rPr>
        <w:t xml:space="preserve"> </w:t>
      </w:r>
      <w:r w:rsidRPr="001E3348">
        <w:rPr>
          <w:rStyle w:val="StyleUnderline"/>
          <w:highlight w:val="cyan"/>
        </w:rPr>
        <w:t>as anyone else</w:t>
      </w:r>
      <w:r w:rsidRPr="001E3348">
        <w:rPr>
          <w:rStyle w:val="StyleUnderline"/>
        </w:rPr>
        <w:t xml:space="preserve">. </w:t>
      </w:r>
      <w:r w:rsidRPr="001E3348">
        <w:rPr>
          <w:sz w:val="16"/>
        </w:rPr>
        <w:t>It’s precisely</w:t>
      </w:r>
      <w:r w:rsidRPr="001E3348">
        <w:rPr>
          <w:rStyle w:val="StyleUnderline"/>
        </w:rPr>
        <w:t xml:space="preserve"> </w:t>
      </w:r>
      <w:r w:rsidRPr="001E3348">
        <w:rPr>
          <w:rStyle w:val="StyleUnderline"/>
          <w:highlight w:val="cyan"/>
        </w:rPr>
        <w:t>because “enslaved person” is a repellent contradiction in terms that we should try to use it more often</w:t>
      </w:r>
      <w:r w:rsidRPr="001E3348">
        <w:rPr>
          <w:sz w:val="16"/>
          <w:highlight w:val="cyan"/>
        </w:rPr>
        <w:t>.</w:t>
      </w:r>
    </w:p>
    <w:p w14:paraId="359C235F" w14:textId="77777777" w:rsidR="007C1502" w:rsidRPr="007C1502" w:rsidRDefault="007C1502" w:rsidP="007C1502"/>
    <w:sectPr w:rsidR="007C1502" w:rsidRPr="007C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iper Meloche"/>
    <w:docVar w:name="RibbonPointer" w:val="150407768"/>
    <w:docVar w:name="VerbatimVersion" w:val="5.1"/>
  </w:docVars>
  <w:rsids>
    <w:rsidRoot w:val="007C1502"/>
    <w:rsid w:val="000139A3"/>
    <w:rsid w:val="00023E2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45E9"/>
    <w:rsid w:val="004605D6"/>
    <w:rsid w:val="004C60E8"/>
    <w:rsid w:val="004E3579"/>
    <w:rsid w:val="004E728B"/>
    <w:rsid w:val="004F39E0"/>
    <w:rsid w:val="00537BD5"/>
    <w:rsid w:val="005675DA"/>
    <w:rsid w:val="0057268A"/>
    <w:rsid w:val="005D2912"/>
    <w:rsid w:val="006065BD"/>
    <w:rsid w:val="00645FA9"/>
    <w:rsid w:val="00647866"/>
    <w:rsid w:val="00665003"/>
    <w:rsid w:val="006A2AD0"/>
    <w:rsid w:val="006C2375"/>
    <w:rsid w:val="006D4ECC"/>
    <w:rsid w:val="00722258"/>
    <w:rsid w:val="007243E5"/>
    <w:rsid w:val="00766EA0"/>
    <w:rsid w:val="007859ED"/>
    <w:rsid w:val="007A2226"/>
    <w:rsid w:val="007C1502"/>
    <w:rsid w:val="007F5B66"/>
    <w:rsid w:val="00823A1C"/>
    <w:rsid w:val="00845B9D"/>
    <w:rsid w:val="00860984"/>
    <w:rsid w:val="008B3ECB"/>
    <w:rsid w:val="008B4E85"/>
    <w:rsid w:val="008C1B2E"/>
    <w:rsid w:val="0091627E"/>
    <w:rsid w:val="0097032B"/>
    <w:rsid w:val="009D2EAD"/>
    <w:rsid w:val="009D54B2"/>
    <w:rsid w:val="009E1922"/>
    <w:rsid w:val="009F7ED2"/>
    <w:rsid w:val="00A42220"/>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5776"/>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178D"/>
  <w15:chartTrackingRefBased/>
  <w15:docId w15:val="{41CAD48B-903A-410E-875E-7DC4D7F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1502"/>
    <w:rPr>
      <w:rFonts w:ascii="Calibri" w:hAnsi="Calibri" w:cs="Calibri"/>
    </w:rPr>
  </w:style>
  <w:style w:type="paragraph" w:styleId="Heading1">
    <w:name w:val="heading 1"/>
    <w:aliases w:val="Pocket"/>
    <w:basedOn w:val="Normal"/>
    <w:next w:val="Normal"/>
    <w:link w:val="Heading1Char"/>
    <w:qFormat/>
    <w:rsid w:val="007C15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15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C15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7C15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15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1502"/>
  </w:style>
  <w:style w:type="character" w:customStyle="1" w:styleId="Heading1Char">
    <w:name w:val="Heading 1 Char"/>
    <w:aliases w:val="Pocket Char"/>
    <w:basedOn w:val="DefaultParagraphFont"/>
    <w:link w:val="Heading1"/>
    <w:rsid w:val="007C15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C150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7C150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7C150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7C150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C1502"/>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7C1502"/>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T"/>
    <w:basedOn w:val="DefaultParagraphFont"/>
    <w:link w:val="NoSpacing"/>
    <w:uiPriority w:val="99"/>
    <w:unhideWhenUsed/>
    <w:rsid w:val="007C1502"/>
    <w:rPr>
      <w:color w:val="auto"/>
      <w:u w:val="none"/>
    </w:rPr>
  </w:style>
  <w:style w:type="character" w:styleId="FollowedHyperlink">
    <w:name w:val="FollowedHyperlink"/>
    <w:basedOn w:val="DefaultParagraphFont"/>
    <w:uiPriority w:val="99"/>
    <w:semiHidden/>
    <w:unhideWhenUsed/>
    <w:rsid w:val="007C1502"/>
    <w:rPr>
      <w:color w:val="auto"/>
      <w:u w:val="none"/>
    </w:rPr>
  </w:style>
  <w:style w:type="paragraph" w:customStyle="1" w:styleId="Emphasis1">
    <w:name w:val="Emphasis1"/>
    <w:basedOn w:val="Normal"/>
    <w:link w:val="Emphasis"/>
    <w:uiPriority w:val="7"/>
    <w:qFormat/>
    <w:rsid w:val="007C150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No Spacing31"/>
    <w:basedOn w:val="Heading1"/>
    <w:link w:val="Hyperlink"/>
    <w:autoRedefine/>
    <w:uiPriority w:val="99"/>
    <w:qFormat/>
    <w:rsid w:val="007C150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7C1502"/>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cagotribune.com/columns/eric-zorn/ct-column-slave-enslaved-language-people-first-debate-zorn-20190906-audknctayrarfijimpz6uk7hvy-story.html" TargetMode="External"/><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outhlawn.org/2015/03/10/the-dead-end-of-identity-poli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20102</Words>
  <Characters>114583</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3</cp:revision>
  <dcterms:created xsi:type="dcterms:W3CDTF">2022-04-01T17:13:00Z</dcterms:created>
  <dcterms:modified xsi:type="dcterms:W3CDTF">2022-04-01T18:04:00Z</dcterms:modified>
</cp:coreProperties>
</file>